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C701B" w14:textId="77777777" w:rsidR="006D4053" w:rsidRDefault="006D4053" w:rsidP="006D4053">
      <w:pPr>
        <w:pStyle w:val="Heading3"/>
      </w:pPr>
      <w:r>
        <w:t>*OFF</w:t>
      </w:r>
    </w:p>
    <w:p w14:paraId="4DC58ADC" w14:textId="77777777" w:rsidR="006D4053" w:rsidRPr="00515245" w:rsidRDefault="006D4053" w:rsidP="006D4053">
      <w:r>
        <w:t>Regs CP</w:t>
      </w:r>
    </w:p>
    <w:p w14:paraId="2E6CE59A" w14:textId="77777777" w:rsidR="006D4053" w:rsidRDefault="006D4053" w:rsidP="006D4053">
      <w:pPr>
        <w:pStyle w:val="Heading4"/>
      </w:pPr>
      <w:r>
        <w:t xml:space="preserve">The United States federal government should prohibit unilateral exclusion through non-antitrust regulations. </w:t>
      </w:r>
    </w:p>
    <w:p w14:paraId="22B109F5" w14:textId="77777777" w:rsidR="006D4053" w:rsidRPr="003D0E53" w:rsidRDefault="006D4053" w:rsidP="006D4053"/>
    <w:p w14:paraId="7CD7BAA4" w14:textId="77777777" w:rsidR="006D4053" w:rsidRDefault="006D4053" w:rsidP="006D4053">
      <w:pPr>
        <w:pStyle w:val="Heading4"/>
      </w:pPr>
      <w:r>
        <w:t xml:space="preserve">The counterplan PICs out of anti-trust legislation and the </w:t>
      </w:r>
      <w:r w:rsidRPr="00604CC2">
        <w:rPr>
          <w:u w:val="single"/>
        </w:rPr>
        <w:t>FTC</w:t>
      </w:r>
      <w:r>
        <w:t xml:space="preserve"> and </w:t>
      </w:r>
      <w:r w:rsidRPr="00604CC2">
        <w:rPr>
          <w:u w:val="single"/>
        </w:rPr>
        <w:t>D</w:t>
      </w:r>
      <w:r>
        <w:rPr>
          <w:u w:val="single"/>
        </w:rPr>
        <w:t>O</w:t>
      </w:r>
      <w:r w:rsidRPr="00604CC2">
        <w:rPr>
          <w:u w:val="single"/>
        </w:rPr>
        <w:t>J</w:t>
      </w:r>
      <w:r>
        <w:t xml:space="preserve"> as </w:t>
      </w:r>
      <w:r w:rsidRPr="00842A8C">
        <w:rPr>
          <w:u w:val="single"/>
        </w:rPr>
        <w:t>enforcers</w:t>
      </w:r>
      <w:r>
        <w:t xml:space="preserve">---other agencies’ regulations </w:t>
      </w:r>
      <w:r w:rsidRPr="00842A8C">
        <w:rPr>
          <w:u w:val="single"/>
        </w:rPr>
        <w:t>solve</w:t>
      </w:r>
      <w:r>
        <w:t>.</w:t>
      </w:r>
    </w:p>
    <w:p w14:paraId="7B202015" w14:textId="77777777" w:rsidR="006D4053" w:rsidRPr="00604CC2" w:rsidRDefault="006D4053" w:rsidP="006D4053">
      <w:r>
        <w:t xml:space="preserve">Lawrence </w:t>
      </w:r>
      <w:r w:rsidRPr="00604CC2">
        <w:rPr>
          <w:rStyle w:val="Style13ptBold"/>
        </w:rPr>
        <w:t>Fullerton</w:t>
      </w:r>
      <w:r>
        <w:rPr>
          <w:rStyle w:val="Style13ptBold"/>
        </w:rPr>
        <w:t xml:space="preserve"> et al. 08</w:t>
      </w:r>
      <w:r>
        <w:t xml:space="preserve">. Joel M Mitnick, William V Reiss, George C </w:t>
      </w:r>
      <w:proofErr w:type="spellStart"/>
      <w:r>
        <w:t>Karamanos</w:t>
      </w:r>
      <w:proofErr w:type="spellEnd"/>
      <w:r>
        <w:t xml:space="preserve">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1A7BC53C" w14:textId="77777777" w:rsidR="006D4053" w:rsidRPr="00604CC2" w:rsidRDefault="006D4053" w:rsidP="006D4053">
      <w:pPr>
        <w:rPr>
          <w:sz w:val="16"/>
        </w:rPr>
      </w:pPr>
      <w:r w:rsidRPr="00D425EC">
        <w:rPr>
          <w:sz w:val="16"/>
        </w:rPr>
        <w:t xml:space="preserve">5 </w:t>
      </w:r>
      <w:r w:rsidRPr="00D425EC">
        <w:rPr>
          <w:rStyle w:val="StyleUnderline"/>
        </w:rPr>
        <w:t>What</w:t>
      </w:r>
      <w:r w:rsidRPr="00D425EC">
        <w:rPr>
          <w:sz w:val="16"/>
        </w:rPr>
        <w:t xml:space="preserve"> entity or </w:t>
      </w:r>
      <w:r w:rsidRPr="00D425EC">
        <w:rPr>
          <w:rStyle w:val="StyleUnderline"/>
        </w:rPr>
        <w:t xml:space="preserve">agency is responsible for enforcing </w:t>
      </w:r>
      <w:r w:rsidRPr="00D425EC">
        <w:rPr>
          <w:rStyle w:val="Emphasis"/>
        </w:rPr>
        <w:t>prohibitions on anticompetitive</w:t>
      </w:r>
      <w:r w:rsidRPr="00D425EC">
        <w:rPr>
          <w:sz w:val="16"/>
        </w:rPr>
        <w:t xml:space="preserve"> vertical </w:t>
      </w:r>
      <w:r w:rsidRPr="00D425EC">
        <w:rPr>
          <w:rStyle w:val="Emphasis"/>
        </w:rPr>
        <w:t>restraints</w:t>
      </w:r>
      <w:r w:rsidRPr="00D425EC">
        <w:rPr>
          <w:sz w:val="16"/>
        </w:rPr>
        <w:t>?</w:t>
      </w:r>
      <w:r w:rsidRPr="00604CC2">
        <w:rPr>
          <w:sz w:val="16"/>
        </w:rPr>
        <w:t xml:space="preserve"> Do governments or ministers have a role?</w:t>
      </w:r>
    </w:p>
    <w:p w14:paraId="194A4F2A" w14:textId="77777777" w:rsidR="006D4053" w:rsidRPr="00604CC2" w:rsidRDefault="006D4053" w:rsidP="006D4053">
      <w:pPr>
        <w:rPr>
          <w:sz w:val="16"/>
        </w:rPr>
      </w:pPr>
      <w:r w:rsidRPr="00DD6D27">
        <w:rPr>
          <w:rStyle w:val="StyleUnderline"/>
        </w:rPr>
        <w:t>The</w:t>
      </w:r>
      <w:r w:rsidRPr="00DD6D27">
        <w:rPr>
          <w:sz w:val="16"/>
        </w:rPr>
        <w:t xml:space="preserve"> </w:t>
      </w:r>
      <w:r w:rsidRPr="00604CC2">
        <w:rPr>
          <w:sz w:val="16"/>
        </w:rPr>
        <w:t>Federal Trade Commission (</w:t>
      </w:r>
      <w:r w:rsidRPr="00604CC2">
        <w:rPr>
          <w:rStyle w:val="Emphasis"/>
          <w:highlight w:val="cyan"/>
        </w:rPr>
        <w:t>FTC</w:t>
      </w:r>
      <w:r w:rsidRPr="00604CC2">
        <w:rPr>
          <w:sz w:val="16"/>
        </w:rPr>
        <w:t xml:space="preserve">) </w:t>
      </w:r>
      <w:r w:rsidRPr="00604CC2">
        <w:rPr>
          <w:rStyle w:val="StyleUnderline"/>
          <w:highlight w:val="cyan"/>
        </w:rPr>
        <w:t>and</w:t>
      </w:r>
      <w:r w:rsidRPr="00604CC2">
        <w:rPr>
          <w:sz w:val="16"/>
          <w:highlight w:val="cyan"/>
        </w:rPr>
        <w:t xml:space="preserve"> </w:t>
      </w:r>
      <w:r w:rsidRPr="00604CC2">
        <w:rPr>
          <w:sz w:val="16"/>
        </w:rPr>
        <w:t>the Antitrust Division of the Department of Justice (</w:t>
      </w:r>
      <w:proofErr w:type="spellStart"/>
      <w:r w:rsidRPr="00604CC2">
        <w:rPr>
          <w:rStyle w:val="Emphasis"/>
          <w:highlight w:val="cyan"/>
        </w:rPr>
        <w:t>DoJ</w:t>
      </w:r>
      <w:proofErr w:type="spellEnd"/>
      <w:r w:rsidRPr="00604CC2">
        <w:rPr>
          <w:sz w:val="16"/>
        </w:rPr>
        <w:t xml:space="preserve">) </w:t>
      </w:r>
      <w:r w:rsidRPr="00DD6D27">
        <w:rPr>
          <w:rStyle w:val="StyleUnderline"/>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604CC2">
        <w:rPr>
          <w:rStyle w:val="Emphasis"/>
          <w:highlight w:val="cyan"/>
        </w:rPr>
        <w:t>responsible</w:t>
      </w:r>
      <w:r w:rsidRPr="00604CC2">
        <w:rPr>
          <w:rStyle w:val="StyleUnderline"/>
          <w:highlight w:val="cyan"/>
        </w:rPr>
        <w:t xml:space="preserve"> for </w:t>
      </w:r>
      <w:r w:rsidRPr="00604CC2">
        <w:rPr>
          <w:rStyle w:val="StyleUnderline"/>
        </w:rPr>
        <w:t xml:space="preserve">the enforcement of </w:t>
      </w:r>
      <w:r w:rsidRPr="00604CC2">
        <w:rPr>
          <w:rStyle w:val="Emphasis"/>
          <w:highlight w:val="cyan"/>
        </w:rPr>
        <w:t xml:space="preserve">federal </w:t>
      </w:r>
      <w:r w:rsidRPr="00C3445E">
        <w:rPr>
          <w:rStyle w:val="Emphasis"/>
          <w:highlight w:val="cyan"/>
        </w:rPr>
        <w:t>antitrust laws</w:t>
      </w:r>
      <w:r w:rsidRPr="00604CC2">
        <w:rPr>
          <w:sz w:val="16"/>
        </w:rPr>
        <w:t>.</w:t>
      </w:r>
      <w:r w:rsidRPr="004D14B7">
        <w:rPr>
          <w:rStyle w:val="StyleUnderline"/>
        </w:rPr>
        <w:t xml:space="preserve"> The FTC </w:t>
      </w:r>
      <w:r w:rsidRPr="00DD6D27">
        <w:rPr>
          <w:rStyle w:val="StyleUnderline"/>
        </w:rPr>
        <w:t>and the</w:t>
      </w:r>
      <w:r w:rsidRPr="004D14B7">
        <w:rPr>
          <w:rStyle w:val="StyleUnderline"/>
        </w:rPr>
        <w:t xml:space="preserve"> </w:t>
      </w:r>
      <w:proofErr w:type="spellStart"/>
      <w:r w:rsidRPr="004D14B7">
        <w:rPr>
          <w:rStyle w:val="StyleUnderline"/>
        </w:rPr>
        <w:t>DoJ</w:t>
      </w:r>
      <w:proofErr w:type="spellEnd"/>
      <w:r w:rsidRPr="004D14B7">
        <w:rPr>
          <w:rStyle w:val="StyleUnderline"/>
        </w:rPr>
        <w:t xml:space="preserve"> </w:t>
      </w:r>
      <w:r w:rsidRPr="00DD6D27">
        <w:rPr>
          <w:rStyle w:val="StyleUnderline"/>
        </w:rPr>
        <w:t>have jurisdiction</w:t>
      </w:r>
      <w:r w:rsidRPr="00DD6D27">
        <w:rPr>
          <w:sz w:val="16"/>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52CBB2DB" w14:textId="77777777" w:rsidR="006D4053" w:rsidRDefault="006D4053" w:rsidP="006D4053">
      <w:pPr>
        <w:rPr>
          <w:sz w:val="16"/>
        </w:rPr>
      </w:pPr>
      <w:r w:rsidRPr="00604CC2">
        <w:rPr>
          <w:sz w:val="16"/>
        </w:rPr>
        <w:t xml:space="preserve">Additionally, </w:t>
      </w:r>
      <w:r w:rsidRPr="00604CC2">
        <w:rPr>
          <w:rStyle w:val="Emphasis"/>
          <w:highlight w:val="cyan"/>
        </w:rPr>
        <w:t>other agencies</w:t>
      </w:r>
      <w:r w:rsidRPr="00604CC2">
        <w:rPr>
          <w:sz w:val="16"/>
        </w:rPr>
        <w:t xml:space="preserve">, such as the Securities and Exchange Commission and Federal Communications Commission, </w:t>
      </w:r>
      <w:r w:rsidRPr="00604CC2">
        <w:rPr>
          <w:rStyle w:val="StyleUnderline"/>
          <w:highlight w:val="cyan"/>
        </w:rPr>
        <w:t>maintain oversight</w:t>
      </w:r>
      <w:r w:rsidRPr="00604CC2">
        <w:rPr>
          <w:rStyle w:val="StyleUnderline"/>
        </w:rPr>
        <w:t xml:space="preserve"> authority </w:t>
      </w:r>
      <w:r w:rsidRPr="004D14B7">
        <w:rPr>
          <w:rStyle w:val="StyleUnderline"/>
          <w:highlight w:val="cyan"/>
        </w:rPr>
        <w:t xml:space="preserve">over </w:t>
      </w:r>
      <w:r w:rsidRPr="004D14B7">
        <w:rPr>
          <w:rStyle w:val="Emphasis"/>
          <w:highlight w:val="cyan"/>
        </w:rPr>
        <w:t>regulated industries</w:t>
      </w:r>
      <w:r w:rsidRPr="004D14B7">
        <w:rPr>
          <w:rStyle w:val="StyleUnderline"/>
          <w:highlight w:val="cyan"/>
        </w:rPr>
        <w:t xml:space="preserve"> </w:t>
      </w:r>
      <w:r w:rsidRPr="00DD6D27">
        <w:rPr>
          <w:rStyle w:val="StyleUnderline"/>
        </w:rPr>
        <w:t>pursuant to</w:t>
      </w:r>
      <w:r w:rsidRPr="00604CC2">
        <w:rPr>
          <w:sz w:val="16"/>
        </w:rPr>
        <w:t xml:space="preserve"> various </w:t>
      </w:r>
      <w:r w:rsidRPr="00DD6D27">
        <w:rPr>
          <w:rStyle w:val="StyleUnderline"/>
        </w:rPr>
        <w:t xml:space="preserve">federal statutes, </w:t>
      </w:r>
      <w:r w:rsidRPr="00DD6D27">
        <w:rPr>
          <w:rStyle w:val="StyleUnderline"/>
          <w:highlight w:val="cyan"/>
        </w:rPr>
        <w:t>and</w:t>
      </w:r>
      <w:r w:rsidRPr="00604CC2">
        <w:rPr>
          <w:rStyle w:val="StyleUnderline"/>
        </w:rPr>
        <w:t xml:space="preserve"> therefore </w:t>
      </w:r>
      <w:r w:rsidRPr="00DD6D27">
        <w:rPr>
          <w:rStyle w:val="StyleUnderline"/>
        </w:rPr>
        <w:t xml:space="preserve">may </w:t>
      </w:r>
      <w:r w:rsidRPr="00604CC2">
        <w:rPr>
          <w:rStyle w:val="Emphasis"/>
          <w:highlight w:val="cyan"/>
        </w:rPr>
        <w:t>review</w:t>
      </w:r>
      <w:r w:rsidRPr="00604CC2">
        <w:rPr>
          <w:sz w:val="16"/>
        </w:rPr>
        <w:t xml:space="preserve"> vertical </w:t>
      </w:r>
      <w:r w:rsidRPr="00604CC2">
        <w:rPr>
          <w:rStyle w:val="Emphasis"/>
          <w:highlight w:val="cyan"/>
        </w:rPr>
        <w:t>restraints for anti-competitive effects</w:t>
      </w:r>
      <w:r w:rsidRPr="00604CC2">
        <w:rPr>
          <w:sz w:val="16"/>
        </w:rPr>
        <w:t>.</w:t>
      </w:r>
    </w:p>
    <w:p w14:paraId="6B996907" w14:textId="77777777" w:rsidR="006D4053" w:rsidRPr="00816076" w:rsidRDefault="006D4053" w:rsidP="006D4053"/>
    <w:p w14:paraId="775F19D7" w14:textId="77777777" w:rsidR="006D4053" w:rsidRDefault="006D4053" w:rsidP="006D4053">
      <w:pPr>
        <w:pStyle w:val="Heading3"/>
      </w:pPr>
      <w:r>
        <w:t>OFF</w:t>
      </w:r>
    </w:p>
    <w:p w14:paraId="166F4751" w14:textId="77777777" w:rsidR="006D4053" w:rsidRPr="00515245" w:rsidRDefault="006D4053" w:rsidP="006D4053">
      <w:r>
        <w:t>FTC DA</w:t>
      </w:r>
    </w:p>
    <w:p w14:paraId="460FABCB" w14:textId="77777777" w:rsidR="006D4053" w:rsidRDefault="006D4053" w:rsidP="006D4053">
      <w:pPr>
        <w:pStyle w:val="Heading4"/>
      </w:pPr>
      <w:r>
        <w:t xml:space="preserve">FTC regulators are narrowing in on </w:t>
      </w:r>
      <w:proofErr w:type="spellStart"/>
      <w:r>
        <w:t>RtR</w:t>
      </w:r>
      <w:proofErr w:type="spellEnd"/>
      <w:r>
        <w:t xml:space="preserve"> enforcement --- resources are key</w:t>
      </w:r>
    </w:p>
    <w:p w14:paraId="623E5B84" w14:textId="77777777" w:rsidR="006D4053" w:rsidRDefault="006D4053" w:rsidP="006D4053">
      <w:pPr>
        <w:rPr>
          <w:rStyle w:val="Style13ptBold"/>
          <w:b w:val="0"/>
        </w:rPr>
      </w:pPr>
      <w:r>
        <w:rPr>
          <w:rStyle w:val="Style13ptBold"/>
          <w:b w:val="0"/>
        </w:rPr>
        <w:t xml:space="preserve">Colin </w:t>
      </w:r>
      <w:r>
        <w:rPr>
          <w:rStyle w:val="Style13ptBold"/>
        </w:rPr>
        <w:t>Staub 21</w:t>
      </w:r>
      <w:r>
        <w:rPr>
          <w:rStyle w:val="Style13ptBold"/>
          <w:b w:val="0"/>
        </w:rPr>
        <w:t xml:space="preserve">. </w:t>
      </w:r>
      <w:r w:rsidRPr="007B616B">
        <w:rPr>
          <w:rStyle w:val="Style13ptBold"/>
          <w:b w:val="0"/>
        </w:rPr>
        <w:t>reporter at Resource Recycling</w:t>
      </w:r>
      <w:r>
        <w:rPr>
          <w:rStyle w:val="Style13ptBold"/>
          <w:b w:val="0"/>
        </w:rPr>
        <w:t>. “</w:t>
      </w:r>
      <w:r w:rsidRPr="00535145">
        <w:rPr>
          <w:rStyle w:val="Style13ptBold"/>
          <w:b w:val="0"/>
        </w:rPr>
        <w:t>Federal regulators say they will ‘restore the right to repair’</w:t>
      </w:r>
      <w:r>
        <w:rPr>
          <w:rStyle w:val="Style13ptBold"/>
          <w:b w:val="0"/>
        </w:rPr>
        <w:t xml:space="preserve">.” E-Scrap News. 7/29/21. </w:t>
      </w:r>
      <w:hyperlink r:id="rId6" w:history="1">
        <w:r w:rsidRPr="007B6BD5">
          <w:rPr>
            <w:rStyle w:val="Hyperlink"/>
            <w:sz w:val="26"/>
          </w:rPr>
          <w:t>https://resource-recycling.com/e-scrap/2021/07/29/federal-regulators-say-they-will-restore-the-right-to-repair/</w:t>
        </w:r>
      </w:hyperlink>
    </w:p>
    <w:p w14:paraId="0D49CFD1" w14:textId="77777777" w:rsidR="006D4053" w:rsidRPr="000A003C" w:rsidRDefault="006D4053" w:rsidP="006D4053">
      <w:pPr>
        <w:rPr>
          <w:u w:val="single"/>
        </w:rPr>
      </w:pPr>
      <w:r w:rsidRPr="002B6E8F">
        <w:rPr>
          <w:highlight w:val="cyan"/>
          <w:u w:val="single"/>
        </w:rPr>
        <w:t>The</w:t>
      </w:r>
      <w:r w:rsidRPr="000A003C">
        <w:rPr>
          <w:u w:val="single"/>
        </w:rPr>
        <w:t xml:space="preserve"> </w:t>
      </w:r>
      <w:r w:rsidRPr="002B6E8F">
        <w:rPr>
          <w:highlight w:val="cyan"/>
          <w:u w:val="single"/>
        </w:rPr>
        <w:t>F</w:t>
      </w:r>
      <w:r w:rsidRPr="000A003C">
        <w:rPr>
          <w:u w:val="single"/>
        </w:rPr>
        <w:t xml:space="preserve">ederal </w:t>
      </w:r>
      <w:r w:rsidRPr="002B6E8F">
        <w:rPr>
          <w:highlight w:val="cyan"/>
          <w:u w:val="single"/>
        </w:rPr>
        <w:t>T</w:t>
      </w:r>
      <w:r w:rsidRPr="000A003C">
        <w:rPr>
          <w:u w:val="single"/>
        </w:rPr>
        <w:t xml:space="preserve">rade </w:t>
      </w:r>
      <w:r w:rsidRPr="002B6E8F">
        <w:rPr>
          <w:highlight w:val="cyan"/>
          <w:u w:val="single"/>
        </w:rPr>
        <w:t>C</w:t>
      </w:r>
      <w:r w:rsidRPr="000A003C">
        <w:rPr>
          <w:u w:val="single"/>
        </w:rPr>
        <w:t xml:space="preserve">ommission last week </w:t>
      </w:r>
      <w:r w:rsidRPr="00E046AA">
        <w:rPr>
          <w:u w:val="single"/>
        </w:rPr>
        <w:t xml:space="preserve">pledged to </w:t>
      </w:r>
      <w:r w:rsidRPr="002B6E8F">
        <w:rPr>
          <w:highlight w:val="cyan"/>
          <w:u w:val="single"/>
        </w:rPr>
        <w:t>heighten enforcement</w:t>
      </w:r>
      <w:r w:rsidRPr="000A003C">
        <w:rPr>
          <w:u w:val="single"/>
        </w:rPr>
        <w:t xml:space="preserve"> actions </w:t>
      </w:r>
      <w:r w:rsidRPr="00E046AA">
        <w:rPr>
          <w:highlight w:val="cyan"/>
          <w:u w:val="single"/>
        </w:rPr>
        <w:t>on</w:t>
      </w:r>
      <w:r w:rsidRPr="00E046AA">
        <w:rPr>
          <w:u w:val="single"/>
        </w:rPr>
        <w:t xml:space="preserve"> manufacturers that</w:t>
      </w:r>
      <w:r w:rsidRPr="000A003C">
        <w:rPr>
          <w:u w:val="single"/>
        </w:rPr>
        <w:t xml:space="preserve"> block </w:t>
      </w:r>
      <w:r w:rsidRPr="002B6E8F">
        <w:rPr>
          <w:highlight w:val="cyan"/>
          <w:u w:val="single"/>
        </w:rPr>
        <w:t>independent</w:t>
      </w:r>
      <w:r w:rsidRPr="000A003C">
        <w:rPr>
          <w:u w:val="single"/>
        </w:rPr>
        <w:t xml:space="preserve"> </w:t>
      </w:r>
      <w:r w:rsidRPr="002B6E8F">
        <w:rPr>
          <w:highlight w:val="cyan"/>
          <w:u w:val="single"/>
        </w:rPr>
        <w:t>repair</w:t>
      </w:r>
      <w:r w:rsidRPr="000A003C">
        <w:rPr>
          <w:u w:val="single"/>
        </w:rPr>
        <w:t xml:space="preserve"> of their products.</w:t>
      </w:r>
    </w:p>
    <w:p w14:paraId="63B637E0" w14:textId="77777777" w:rsidR="006D4053" w:rsidRPr="00AA4E9B" w:rsidRDefault="006D4053" w:rsidP="006D4053">
      <w:pPr>
        <w:rPr>
          <w:u w:val="single"/>
        </w:rPr>
      </w:pPr>
      <w:r w:rsidRPr="00E046AA">
        <w:rPr>
          <w:u w:val="single"/>
        </w:rPr>
        <w:t>The commission</w:t>
      </w:r>
      <w:r w:rsidRPr="00E046AA">
        <w:rPr>
          <w:sz w:val="16"/>
        </w:rPr>
        <w:t xml:space="preserve">, a federal agency </w:t>
      </w:r>
      <w:r w:rsidRPr="00E046AA">
        <w:rPr>
          <w:u w:val="single"/>
        </w:rPr>
        <w:t>tasked with focusing on consumer protection and antitrust law</w:t>
      </w:r>
      <w:r w:rsidRPr="00E046AA">
        <w:rPr>
          <w:sz w:val="16"/>
        </w:rPr>
        <w:t xml:space="preserve">, on July 21 </w:t>
      </w:r>
      <w:r w:rsidRPr="00E046AA">
        <w:rPr>
          <w:u w:val="single"/>
        </w:rPr>
        <w:t xml:space="preserve">approved a statement promising </w:t>
      </w:r>
      <w:r w:rsidRPr="002B6E8F">
        <w:rPr>
          <w:highlight w:val="cyan"/>
          <w:u w:val="single"/>
        </w:rPr>
        <w:t>more attention</w:t>
      </w:r>
      <w:r w:rsidRPr="00AA4E9B">
        <w:rPr>
          <w:u w:val="single"/>
        </w:rPr>
        <w:t xml:space="preserve"> </w:t>
      </w:r>
      <w:r w:rsidRPr="002B6E8F">
        <w:rPr>
          <w:highlight w:val="cyan"/>
          <w:u w:val="single"/>
        </w:rPr>
        <w:t>will be placed on protecting independent repair</w:t>
      </w:r>
      <w:r w:rsidRPr="00AA4E9B">
        <w:rPr>
          <w:u w:val="single"/>
        </w:rPr>
        <w:t xml:space="preserve"> of electronic devices.</w:t>
      </w:r>
    </w:p>
    <w:p w14:paraId="608A79FE" w14:textId="77777777" w:rsidR="006D4053" w:rsidRPr="001B2201" w:rsidRDefault="006D4053" w:rsidP="006D4053">
      <w:pPr>
        <w:rPr>
          <w:sz w:val="16"/>
        </w:rPr>
      </w:pPr>
      <w:r w:rsidRPr="00AA4E9B">
        <w:rPr>
          <w:u w:val="single"/>
        </w:rPr>
        <w:t>“By enforcing against restrictions that violate antitrust or consumer protection laws, the Commission is taking important steps to restore the right to repair</w:t>
      </w:r>
      <w:r w:rsidRPr="001B2201">
        <w:rPr>
          <w:sz w:val="16"/>
        </w:rPr>
        <w:t>,” the company stated in a release.</w:t>
      </w:r>
    </w:p>
    <w:p w14:paraId="3B76FB83" w14:textId="77777777" w:rsidR="006D4053" w:rsidRPr="001B2201" w:rsidRDefault="006D4053" w:rsidP="006D4053">
      <w:pPr>
        <w:rPr>
          <w:sz w:val="16"/>
        </w:rPr>
      </w:pPr>
      <w:r w:rsidRPr="001B2201">
        <w:rPr>
          <w:sz w:val="16"/>
        </w:rPr>
        <w:t xml:space="preserve">In the policy statement, </w:t>
      </w:r>
      <w:r w:rsidRPr="00E046AA">
        <w:rPr>
          <w:u w:val="single"/>
        </w:rPr>
        <w:t>the FTC acknowledged enforcement of</w:t>
      </w:r>
      <w:r w:rsidRPr="00631F81">
        <w:rPr>
          <w:u w:val="single"/>
        </w:rPr>
        <w:t xml:space="preserve"> unlawful </w:t>
      </w:r>
      <w:r w:rsidRPr="002B6E8F">
        <w:rPr>
          <w:highlight w:val="cyan"/>
          <w:u w:val="single"/>
        </w:rPr>
        <w:t>repair restrictions has not been a priority</w:t>
      </w:r>
      <w:r w:rsidRPr="00631F81">
        <w:rPr>
          <w:u w:val="single"/>
        </w:rPr>
        <w:t xml:space="preserve"> for the commission for several years. </w:t>
      </w:r>
      <w:r w:rsidRPr="002B6E8F">
        <w:rPr>
          <w:highlight w:val="cyan"/>
          <w:u w:val="single"/>
        </w:rPr>
        <w:t xml:space="preserve">Now, the commission </w:t>
      </w:r>
      <w:r w:rsidRPr="00E046AA">
        <w:rPr>
          <w:u w:val="single"/>
        </w:rPr>
        <w:t xml:space="preserve">says it </w:t>
      </w:r>
      <w:r w:rsidRPr="002B6E8F">
        <w:rPr>
          <w:highlight w:val="cyan"/>
          <w:u w:val="single"/>
        </w:rPr>
        <w:t>is devoting more resources</w:t>
      </w:r>
      <w:r w:rsidRPr="00631F81">
        <w:rPr>
          <w:u w:val="single"/>
        </w:rPr>
        <w:t xml:space="preserve"> to the topic</w:t>
      </w:r>
      <w:r w:rsidRPr="001B2201">
        <w:rPr>
          <w:sz w:val="16"/>
        </w:rPr>
        <w:t>.</w:t>
      </w:r>
    </w:p>
    <w:p w14:paraId="5E9B9C31" w14:textId="77777777" w:rsidR="006D4053" w:rsidRPr="001B2201" w:rsidRDefault="006D4053" w:rsidP="006D4053">
      <w:pPr>
        <w:rPr>
          <w:sz w:val="16"/>
        </w:rPr>
      </w:pPr>
      <w:r w:rsidRPr="001B2201">
        <w:rPr>
          <w:sz w:val="16"/>
        </w:rPr>
        <w:t>“Restricting consumers and businesses from choosing how they repair products can substantially increase the total cost of repairs, generate harmful electronic waste, and unnecessarily increase wait times for repairs,” the policy statement reads. “In contrast, providing more choice in repairs can lead to lower costs, reduce e-waste by extending the useful lifespan of products, enable more timely repairs, and provide economic opportunities for entrepreneurs and local businesses.”</w:t>
      </w:r>
    </w:p>
    <w:p w14:paraId="12C3E835" w14:textId="77777777" w:rsidR="006D4053" w:rsidRPr="001B2201" w:rsidRDefault="006D4053" w:rsidP="006D4053">
      <w:pPr>
        <w:rPr>
          <w:sz w:val="16"/>
        </w:rPr>
      </w:pPr>
      <w:r w:rsidRPr="001B2201">
        <w:rPr>
          <w:sz w:val="16"/>
        </w:rPr>
        <w:t>The statement came two weeks after President Joe Biden issued an executive order encouraging the FTC to support right-to-repair policies. It also comes shortly after a right-to-repair bill was introduced at the federal level in June, and after a state right-to-repair bill passed one floor vote in New York state, the first time a bill has made it that far.</w:t>
      </w:r>
    </w:p>
    <w:p w14:paraId="00AFFC05" w14:textId="77777777" w:rsidR="006D4053" w:rsidRPr="001B2201" w:rsidRDefault="006D4053" w:rsidP="006D4053">
      <w:pPr>
        <w:rPr>
          <w:sz w:val="16"/>
        </w:rPr>
      </w:pPr>
      <w:r w:rsidRPr="001B2201">
        <w:rPr>
          <w:sz w:val="16"/>
        </w:rPr>
        <w:t>The statement includes several specific actions FTC will take and other steps it is asking the public to take. For the public, the commission asks that consumers submit complaints and provide information to help with greater enforcement against repair restrictions.</w:t>
      </w:r>
    </w:p>
    <w:p w14:paraId="7A63F938" w14:textId="77777777" w:rsidR="006D4053" w:rsidRPr="00D741C3" w:rsidRDefault="006D4053" w:rsidP="006D4053">
      <w:pPr>
        <w:rPr>
          <w:u w:val="single"/>
        </w:rPr>
      </w:pPr>
      <w:r w:rsidRPr="002B6E8F">
        <w:rPr>
          <w:highlight w:val="cyan"/>
          <w:u w:val="single"/>
        </w:rPr>
        <w:t>FTC pledges to “scrutinize</w:t>
      </w:r>
      <w:r w:rsidRPr="00D741C3">
        <w:rPr>
          <w:u w:val="single"/>
        </w:rPr>
        <w:t xml:space="preserve"> </w:t>
      </w:r>
      <w:r w:rsidRPr="002B6E8F">
        <w:rPr>
          <w:highlight w:val="cyan"/>
          <w:u w:val="single"/>
        </w:rPr>
        <w:t>repair restrictions</w:t>
      </w:r>
      <w:r w:rsidRPr="00D741C3">
        <w:rPr>
          <w:u w:val="single"/>
        </w:rPr>
        <w:t xml:space="preserve"> for violations of the antitrust laws</w:t>
      </w:r>
      <w:r w:rsidRPr="00E046AA">
        <w:rPr>
          <w:u w:val="single"/>
        </w:rPr>
        <w:t>,” according to the statement</w:t>
      </w:r>
      <w:r w:rsidRPr="00D741C3">
        <w:rPr>
          <w:u w:val="single"/>
        </w:rPr>
        <w:t xml:space="preserve">. It also says it will look into whether repair restrictions constitute “unfair acts or practices.” </w:t>
      </w:r>
    </w:p>
    <w:p w14:paraId="685CDC64" w14:textId="77777777" w:rsidR="006D4053" w:rsidRPr="00D741C3" w:rsidRDefault="006D4053" w:rsidP="006D4053">
      <w:pPr>
        <w:rPr>
          <w:u w:val="single"/>
        </w:rPr>
      </w:pPr>
      <w:r w:rsidRPr="00D741C3">
        <w:rPr>
          <w:u w:val="single"/>
        </w:rPr>
        <w:t>Additionally, the agency pledges to “closely coordinate with state law enforcement and policymakers to ensure compliance and to update existing law and regulation to advance the goal of open repair markets.”</w:t>
      </w:r>
    </w:p>
    <w:p w14:paraId="4D7FE83B" w14:textId="77777777" w:rsidR="006D4053" w:rsidRPr="001B2201" w:rsidRDefault="006D4053" w:rsidP="006D4053">
      <w:pPr>
        <w:rPr>
          <w:sz w:val="16"/>
        </w:rPr>
      </w:pPr>
      <w:r w:rsidRPr="001B2201">
        <w:rPr>
          <w:sz w:val="16"/>
        </w:rPr>
        <w:t xml:space="preserve">Prior to the unanimous vote, FTC Chair Lina Khan and Commissioner Rohit Chopra issued statements describing their support for the proposal. Among other points, Chopra said the FTC process for the public to report repair violations needs to be examined for improvement. </w:t>
      </w:r>
    </w:p>
    <w:p w14:paraId="3EFCFB99" w14:textId="77777777" w:rsidR="006D4053" w:rsidRPr="001B2201" w:rsidRDefault="006D4053" w:rsidP="006D4053">
      <w:pPr>
        <w:rPr>
          <w:sz w:val="16"/>
        </w:rPr>
      </w:pPr>
      <w:r w:rsidRPr="001B2201">
        <w:rPr>
          <w:sz w:val="16"/>
        </w:rPr>
        <w:t>The policy statement comes after the federal agency in May issued a report that was critical of OEMs that restrict repair of their products.</w:t>
      </w:r>
    </w:p>
    <w:p w14:paraId="0A4CE019" w14:textId="77777777" w:rsidR="006D4053" w:rsidRPr="001B2201" w:rsidRDefault="006D4053" w:rsidP="006D4053">
      <w:pPr>
        <w:rPr>
          <w:sz w:val="16"/>
        </w:rPr>
      </w:pPr>
    </w:p>
    <w:p w14:paraId="423DC572" w14:textId="77777777" w:rsidR="006D4053" w:rsidRDefault="006D4053" w:rsidP="006D4053"/>
    <w:p w14:paraId="56CC8041" w14:textId="77777777" w:rsidR="006D4053" w:rsidRDefault="006D4053" w:rsidP="006D4053">
      <w:pPr>
        <w:pStyle w:val="Heading4"/>
      </w:pPr>
      <w:r>
        <w:t xml:space="preserve">Antitrust enforcement saps up FTC resources and personnel, which are </w:t>
      </w:r>
      <w:r w:rsidRPr="009053B2">
        <w:rPr>
          <w:u w:val="single"/>
        </w:rPr>
        <w:t>finite</w:t>
      </w:r>
      <w:r>
        <w:t xml:space="preserve"> </w:t>
      </w:r>
    </w:p>
    <w:p w14:paraId="7E610F48" w14:textId="77777777" w:rsidR="006D4053" w:rsidRDefault="006D4053" w:rsidP="006D4053">
      <w:r w:rsidRPr="00717B9A">
        <w:t xml:space="preserve">Tara L. </w:t>
      </w:r>
      <w:r w:rsidRPr="00717B9A">
        <w:rPr>
          <w:rStyle w:val="Style13ptBold"/>
        </w:rPr>
        <w:t>Reinhart, et al. 21</w:t>
      </w:r>
      <w:r>
        <w:t>. **H</w:t>
      </w:r>
      <w:r w:rsidRPr="00717B9A">
        <w:t xml:space="preserve">ead of Skadden, Arps, Slate, Meagher &amp; </w:t>
      </w:r>
      <w:proofErr w:type="spellStart"/>
      <w:r w:rsidRPr="00717B9A">
        <w:t>Flom</w:t>
      </w:r>
      <w:proofErr w:type="spellEnd"/>
      <w:r w:rsidRPr="00717B9A">
        <w:t xml:space="preserve"> LLP</w:t>
      </w:r>
      <w:r>
        <w:t xml:space="preserve">’s </w:t>
      </w:r>
      <w:r w:rsidRPr="00717B9A">
        <w:t>Antitrust/Competition Group</w:t>
      </w:r>
      <w:r>
        <w:t xml:space="preserve">. **Steven C. Sunshine, Co-head of Skadden, Arps, </w:t>
      </w:r>
      <w:proofErr w:type="spellStart"/>
      <w:r>
        <w:t>Slat</w:t>
      </w:r>
      <w:proofErr w:type="spellEnd"/>
      <w:r>
        <w:t xml:space="preserve">, Meagher &amp; </w:t>
      </w:r>
      <w:proofErr w:type="spellStart"/>
      <w:r>
        <w:t>Flom</w:t>
      </w:r>
      <w:proofErr w:type="spellEnd"/>
      <w:r>
        <w:t xml:space="preserve"> LLP’s </w:t>
      </w:r>
      <w:r w:rsidRPr="00717B9A">
        <w:t>Antitrust/Competition Group</w:t>
      </w:r>
      <w:r>
        <w:t xml:space="preserve">. **David P. Whales, antitrust lawyer with </w:t>
      </w:r>
      <w:r w:rsidRPr="00717B9A">
        <w:t>over 25 years of experience in both private and public sectors</w:t>
      </w:r>
      <w:r>
        <w:t xml:space="preserve">. **Julia Y. York, partner at Skadden, Arps, </w:t>
      </w:r>
      <w:proofErr w:type="spellStart"/>
      <w:r>
        <w:t>Slat</w:t>
      </w:r>
      <w:proofErr w:type="spellEnd"/>
      <w:r>
        <w:t xml:space="preserve">, Meagher &amp; </w:t>
      </w:r>
      <w:proofErr w:type="spellStart"/>
      <w:r>
        <w:t>Flom</w:t>
      </w:r>
      <w:proofErr w:type="spellEnd"/>
      <w:r>
        <w:t xml:space="preserve"> LLP. **</w:t>
      </w:r>
      <w:proofErr w:type="spellStart"/>
      <w:r>
        <w:t>Bre</w:t>
      </w:r>
      <w:proofErr w:type="spellEnd"/>
      <w:r>
        <w:t xml:space="preserve"> Jordan, associate at Skadden, Arps, </w:t>
      </w:r>
      <w:proofErr w:type="spellStart"/>
      <w:r>
        <w:t>Slat</w:t>
      </w:r>
      <w:proofErr w:type="spellEnd"/>
      <w:r>
        <w:t xml:space="preserve">, Meagher &amp; </w:t>
      </w:r>
      <w:proofErr w:type="spellStart"/>
      <w:r>
        <w:t>Flom</w:t>
      </w:r>
      <w:proofErr w:type="spellEnd"/>
      <w:r>
        <w:t xml:space="preserve">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6C943CE8" w14:textId="77777777" w:rsidR="006D4053" w:rsidRPr="00CF628E" w:rsidRDefault="006D4053" w:rsidP="006D4053">
      <w:pPr>
        <w:rPr>
          <w:u w:val="singl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 xml:space="preserve">FTC </w:t>
      </w:r>
      <w:r w:rsidRPr="00E07E59">
        <w:rPr>
          <w:rStyle w:val="StyleUnderline"/>
        </w:rPr>
        <w:t xml:space="preserve">will </w:t>
      </w:r>
      <w:r w:rsidRPr="00767BAD">
        <w:rPr>
          <w:rStyle w:val="StyleUnderline"/>
          <w:highlight w:val="cyan"/>
        </w:rPr>
        <w:t xml:space="preserve">face </w:t>
      </w:r>
      <w:r w:rsidRPr="00E07E59">
        <w:rPr>
          <w:rStyle w:val="StyleUnderline"/>
        </w:rPr>
        <w:t xml:space="preserve">resource </w:t>
      </w:r>
      <w:r w:rsidRPr="00767BAD">
        <w:rPr>
          <w:rStyle w:val="StyleUnderline"/>
          <w:highlight w:val="cyan"/>
        </w:rPr>
        <w:t>constraints</w:t>
      </w:r>
      <w:r w:rsidRPr="00D242A4">
        <w:rPr>
          <w:sz w:val="16"/>
        </w:rPr>
        <w:t xml:space="preserve">. Bringing </w:t>
      </w:r>
      <w:r w:rsidRPr="00767BAD">
        <w:rPr>
          <w:rStyle w:val="Emphasis"/>
          <w:highlight w:val="cyan"/>
        </w:rPr>
        <w:t xml:space="preserve">antitrust </w:t>
      </w:r>
      <w:r w:rsidRPr="008B6115">
        <w:rPr>
          <w:rStyle w:val="Emphasis"/>
          <w:highlight w:val="cyan"/>
        </w:rPr>
        <w:t>litigation i</w:t>
      </w:r>
      <w:r w:rsidRPr="00767BAD">
        <w:rPr>
          <w:rStyle w:val="Emphasis"/>
          <w:highlight w:val="cyan"/>
        </w:rPr>
        <w:t>s</w:t>
      </w:r>
      <w:r w:rsidRPr="00D242A4">
        <w:rPr>
          <w:rStyle w:val="Emphasis"/>
        </w:rPr>
        <w:t xml:space="preserve"> an </w:t>
      </w:r>
      <w:r w:rsidRPr="00767BAD">
        <w:rPr>
          <w:rStyle w:val="Emphasis"/>
          <w:highlight w:val="cyan"/>
        </w:rPr>
        <w:t xml:space="preserve">expensive and laborious </w:t>
      </w:r>
      <w:r w:rsidRPr="008B6115">
        <w:rPr>
          <w:rStyle w:val="Emphasis"/>
        </w:rPr>
        <w:t>process</w:t>
      </w:r>
      <w:r w:rsidRPr="00D242A4">
        <w:rPr>
          <w:sz w:val="16"/>
        </w:rPr>
        <w:t xml:space="preserve">, often </w:t>
      </w:r>
      <w:r w:rsidRPr="008B6115">
        <w:rPr>
          <w:rStyle w:val="StyleUnderline"/>
          <w:highlight w:val="cyan"/>
        </w:rPr>
        <w:t>requiring</w:t>
      </w:r>
      <w:r w:rsidRPr="008B6115">
        <w:rPr>
          <w:rStyle w:val="StyleUnderline"/>
        </w:rPr>
        <w:t xml:space="preserve"> millions </w:t>
      </w:r>
      <w:r w:rsidRPr="00A87DA9">
        <w:rPr>
          <w:rStyle w:val="StyleUnderline"/>
        </w:rPr>
        <w:t>of dollars for</w:t>
      </w:r>
      <w:r w:rsidRPr="00D242A4">
        <w:rPr>
          <w:rStyle w:val="StyleUnderline"/>
        </w:rPr>
        <w:t xml:space="preserve"> expert fees </w:t>
      </w:r>
      <w:r w:rsidRPr="008B6115">
        <w:rPr>
          <w:rStyle w:val="StyleUnderline"/>
        </w:rPr>
        <w:t xml:space="preserve">and </w:t>
      </w:r>
      <w:r w:rsidRPr="00194DDC">
        <w:rPr>
          <w:rStyle w:val="StyleUnderline"/>
        </w:rPr>
        <w:t xml:space="preserve">a </w:t>
      </w:r>
      <w:r w:rsidRPr="008B6115">
        <w:rPr>
          <w:rStyle w:val="StyleUnderline"/>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 xml:space="preserve">handful </w:t>
      </w:r>
      <w:r w:rsidRPr="008B6115">
        <w:rPr>
          <w:rStyle w:val="Emphasis"/>
        </w:rPr>
        <w:t>of</w:t>
      </w:r>
      <w:r w:rsidRPr="00386F0A">
        <w:rPr>
          <w:rStyle w:val="Emphasis"/>
        </w:rPr>
        <w:t xml:space="preserve"> antitrust </w:t>
      </w:r>
      <w:r w:rsidRPr="008B6115">
        <w:rPr>
          <w:rStyle w:val="Emphasis"/>
        </w:rPr>
        <w:t>matters</w:t>
      </w:r>
      <w:r w:rsidRPr="008B6115">
        <w:rPr>
          <w:rStyle w:val="StyleUnderline"/>
        </w:rPr>
        <w:t xml:space="preserve"> </w:t>
      </w:r>
      <w:r w:rsidRPr="00767BAD">
        <w:rPr>
          <w:rStyle w:val="StyleUnderline"/>
          <w:highlight w:val="cyan"/>
        </w:rPr>
        <w:t xml:space="preserve">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8B6115">
        <w:rPr>
          <w:rStyle w:val="StyleUnderline"/>
        </w:rPr>
        <w:t>even with</w:t>
      </w:r>
      <w:r w:rsidRPr="00D242A4">
        <w:rPr>
          <w:sz w:val="16"/>
        </w:rPr>
        <w:t xml:space="preserve"> these </w:t>
      </w:r>
      <w:r w:rsidRPr="008B6115">
        <w:rPr>
          <w:rStyle w:val="StyleUnderline"/>
        </w:rPr>
        <w:t>extra resources</w:t>
      </w:r>
      <w:r w:rsidRPr="00D242A4">
        <w:rPr>
          <w:rStyle w:val="StyleUnderline"/>
        </w:rPr>
        <w:t xml:space="preserve">, the </w:t>
      </w:r>
      <w:r w:rsidRPr="00767BAD">
        <w:rPr>
          <w:rStyle w:val="Emphasis"/>
          <w:highlight w:val="cyan"/>
        </w:rPr>
        <w:t xml:space="preserve">FTC </w:t>
      </w:r>
      <w:r w:rsidRPr="008B6115">
        <w:rPr>
          <w:rStyle w:val="Emphasis"/>
        </w:rPr>
        <w:t>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0DF184F3" w14:textId="77777777" w:rsidR="006D4053" w:rsidRDefault="006D4053" w:rsidP="006D4053"/>
    <w:p w14:paraId="05860AB7" w14:textId="77777777" w:rsidR="006D4053" w:rsidRDefault="006D4053" w:rsidP="006D4053">
      <w:pPr>
        <w:pStyle w:val="Heading4"/>
      </w:pPr>
      <w:r>
        <w:t xml:space="preserve">Trades off with other priorities---that guts the Right to Repair. </w:t>
      </w:r>
    </w:p>
    <w:p w14:paraId="0255B6F2" w14:textId="77777777" w:rsidR="006D4053" w:rsidRDefault="006D4053" w:rsidP="006D4053">
      <w:r>
        <w:t xml:space="preserve">Alden </w:t>
      </w:r>
      <w:r w:rsidRPr="00603505">
        <w:rPr>
          <w:rStyle w:val="Style13ptBold"/>
        </w:rPr>
        <w:t>Abbott 21</w:t>
      </w:r>
      <w:r>
        <w:t xml:space="preserve">. Senior Research Fellow, </w:t>
      </w:r>
      <w:proofErr w:type="spellStart"/>
      <w:r>
        <w:t>Mercatus</w:t>
      </w:r>
      <w:proofErr w:type="spellEnd"/>
      <w:r>
        <w:t xml:space="preserve"> Center, 4/29/21. “</w:t>
      </w:r>
      <w:r w:rsidRPr="00603505">
        <w:t>Lack of Resources and Lack of Authority Over Nonprofit Organizations Are the Biggest Hindrances to Antitrust Enforcement in Healthcare</w:t>
      </w:r>
      <w:r>
        <w:t xml:space="preserve">.” </w:t>
      </w:r>
      <w:r w:rsidRPr="00603505">
        <w:t>https://www.mercatus.org/publications/antitrust-and-competition/lack-resources-and-lack-authority-over-nonprofit</w:t>
      </w:r>
    </w:p>
    <w:p w14:paraId="2D5818B0" w14:textId="77777777" w:rsidR="006D4053" w:rsidRPr="00603505" w:rsidRDefault="006D4053" w:rsidP="006D4053">
      <w:pPr>
        <w:rPr>
          <w:sz w:val="16"/>
        </w:rPr>
      </w:pPr>
      <w:r w:rsidRPr="00603505">
        <w:rPr>
          <w:sz w:val="16"/>
        </w:rPr>
        <w:t xml:space="preserve">Appropriate federal antitrust and consumer protection enforcement is good for the American economy. It promotes enhanced competition and consumer welfare. Regrettably, however, </w:t>
      </w:r>
      <w:r w:rsidRPr="00603505">
        <w:rPr>
          <w:rStyle w:val="StyleUnderline"/>
        </w:rPr>
        <w:t xml:space="preserve">the effectiveness of </w:t>
      </w:r>
      <w:r w:rsidRPr="00A64586">
        <w:rPr>
          <w:rStyle w:val="StyleUnderline"/>
          <w:highlight w:val="cyan"/>
        </w:rPr>
        <w:t>federal enforcement</w:t>
      </w:r>
      <w:r w:rsidRPr="00603505">
        <w:rPr>
          <w:sz w:val="16"/>
        </w:rPr>
        <w:t xml:space="preserve"> in achieving these benefits </w:t>
      </w:r>
      <w:r w:rsidRPr="00A64586">
        <w:rPr>
          <w:rStyle w:val="StyleUnderline"/>
          <w:highlight w:val="cyan"/>
        </w:rPr>
        <w:t xml:space="preserve">is threatened by </w:t>
      </w:r>
      <w:r w:rsidRPr="00A64586">
        <w:rPr>
          <w:rStyle w:val="Emphasis"/>
          <w:highlight w:val="cyan"/>
        </w:rPr>
        <w:t>insufficient resources</w:t>
      </w:r>
      <w:r w:rsidRPr="00A64586">
        <w:rPr>
          <w:sz w:val="16"/>
          <w:highlight w:val="cyan"/>
        </w:rPr>
        <w:t>.</w:t>
      </w:r>
      <w:r w:rsidRPr="00603505">
        <w:rPr>
          <w:sz w:val="16"/>
        </w:rPr>
        <w:t xml:space="preserve"> </w:t>
      </w:r>
      <w:r w:rsidRPr="00BB2A8E">
        <w:rPr>
          <w:sz w:val="16"/>
        </w:rPr>
        <w:t xml:space="preserve">As </w:t>
      </w:r>
      <w:r w:rsidRPr="00E046AA">
        <w:rPr>
          <w:rStyle w:val="StyleUnderline"/>
        </w:rPr>
        <w:t>FTC Acting Chair</w:t>
      </w:r>
      <w:r w:rsidRPr="00E046AA">
        <w:rPr>
          <w:sz w:val="16"/>
        </w:rPr>
        <w:t xml:space="preserve"> Rebecca Kelly Slaughter </w:t>
      </w:r>
      <w:r w:rsidRPr="00E046AA">
        <w:rPr>
          <w:rStyle w:val="StyleUnderline"/>
        </w:rPr>
        <w:t>explained</w:t>
      </w:r>
      <w:r w:rsidRPr="00603505">
        <w:rPr>
          <w:sz w:val="16"/>
        </w:rPr>
        <w:t xml:space="preserve"> in her April 20 testimony before the US Senate Committee on Commerce, Science, and </w:t>
      </w:r>
      <w:r w:rsidRPr="00BB2A8E">
        <w:rPr>
          <w:sz w:val="16"/>
        </w:rPr>
        <w:t xml:space="preserve">Transportation, </w:t>
      </w:r>
      <w:r w:rsidRPr="00BB2A8E">
        <w:rPr>
          <w:rStyle w:val="StyleUnderline"/>
        </w:rPr>
        <w:t xml:space="preserve">FTC employment has remained </w:t>
      </w:r>
      <w:r w:rsidRPr="00BB2A8E">
        <w:rPr>
          <w:rStyle w:val="Emphasis"/>
        </w:rPr>
        <w:t>flat despite a growing workload</w:t>
      </w:r>
      <w:r w:rsidRPr="00BB2A8E">
        <w:rPr>
          <w:sz w:val="16"/>
        </w:rPr>
        <w:t xml:space="preserve">, </w:t>
      </w:r>
      <w:r w:rsidRPr="00BB2A8E">
        <w:rPr>
          <w:rStyle w:val="StyleUnderline"/>
        </w:rPr>
        <w:t>with merger filings doubling in recent years</w:t>
      </w:r>
      <w:r w:rsidRPr="00BB2A8E">
        <w:rPr>
          <w:sz w:val="16"/>
        </w:rPr>
        <w:t xml:space="preserve">. Lauren </w:t>
      </w:r>
      <w:proofErr w:type="spellStart"/>
      <w:r w:rsidRPr="00BB2A8E">
        <w:rPr>
          <w:sz w:val="16"/>
        </w:rPr>
        <w:t>Feiner</w:t>
      </w:r>
      <w:proofErr w:type="spellEnd"/>
      <w:r w:rsidRPr="00BB2A8E">
        <w:rPr>
          <w:sz w:val="16"/>
        </w:rPr>
        <w:t xml:space="preserve"> reports on that testimony:</w:t>
      </w:r>
    </w:p>
    <w:p w14:paraId="27B7E950" w14:textId="77777777" w:rsidR="006D4053" w:rsidRPr="00603505" w:rsidRDefault="006D4053" w:rsidP="006D4053">
      <w:pPr>
        <w:rPr>
          <w:sz w:val="16"/>
        </w:rPr>
      </w:pPr>
      <w:r w:rsidRPr="00603505">
        <w:rPr>
          <w:sz w:val="16"/>
        </w:rPr>
        <w:t>“</w:t>
      </w:r>
      <w:r w:rsidRPr="00603505">
        <w:rPr>
          <w:rStyle w:val="StyleUnderline"/>
        </w:rPr>
        <w:t xml:space="preserve">The </w:t>
      </w:r>
      <w:r w:rsidRPr="00E046AA">
        <w:rPr>
          <w:rStyle w:val="StyleUnderline"/>
          <w:highlight w:val="cyan"/>
        </w:rPr>
        <w:t xml:space="preserve">absence of resources </w:t>
      </w:r>
      <w:r w:rsidRPr="00A64586">
        <w:rPr>
          <w:rStyle w:val="StyleUnderline"/>
          <w:highlight w:val="cyan"/>
        </w:rPr>
        <w:t xml:space="preserve">means </w:t>
      </w:r>
      <w:r w:rsidRPr="00E046AA">
        <w:rPr>
          <w:rStyle w:val="StyleUnderline"/>
        </w:rPr>
        <w:t xml:space="preserve">that our </w:t>
      </w:r>
      <w:r w:rsidRPr="00A64586">
        <w:rPr>
          <w:rStyle w:val="Emphasis"/>
          <w:highlight w:val="cyan"/>
        </w:rPr>
        <w:t>enforcement decisions are harder</w:t>
      </w:r>
      <w:r w:rsidRPr="00603505">
        <w:rPr>
          <w:rStyle w:val="StyleUnderline"/>
        </w:rPr>
        <w:t>,” [Slaughter] said</w:t>
      </w:r>
      <w:r w:rsidRPr="00603505">
        <w:rPr>
          <w:sz w:val="16"/>
        </w:rPr>
        <w:t>. “</w:t>
      </w:r>
      <w:r w:rsidRPr="00603505">
        <w:rPr>
          <w:rStyle w:val="StyleUnderline"/>
        </w:rPr>
        <w:t xml:space="preserve">If we think that we have a real case, a real law violation in front of us, but a settlement on the table that is maybe OK but doesn’t get the job done, </w:t>
      </w:r>
      <w:r w:rsidRPr="00A64586">
        <w:rPr>
          <w:rStyle w:val="StyleUnderline"/>
          <w:highlight w:val="cyan"/>
        </w:rPr>
        <w:t xml:space="preserve">we have to </w:t>
      </w:r>
      <w:r w:rsidRPr="00A64586">
        <w:rPr>
          <w:rStyle w:val="Emphasis"/>
          <w:highlight w:val="cyan"/>
        </w:rPr>
        <w:t>make difficult decisions</w:t>
      </w:r>
      <w:r w:rsidRPr="00A64586">
        <w:rPr>
          <w:rStyle w:val="StyleUnderline"/>
          <w:highlight w:val="cyan"/>
        </w:rPr>
        <w:t xml:space="preserve"> about </w:t>
      </w:r>
      <w:r w:rsidRPr="00E046AA">
        <w:rPr>
          <w:rStyle w:val="StyleUnderline"/>
        </w:rPr>
        <w:t xml:space="preserve">whether it’s worth </w:t>
      </w:r>
      <w:r w:rsidRPr="00A64586">
        <w:rPr>
          <w:rStyle w:val="StyleUnderline"/>
          <w:highlight w:val="cyan"/>
        </w:rPr>
        <w:t xml:space="preserve">spending </w:t>
      </w:r>
      <w:r w:rsidRPr="00E046AA">
        <w:rPr>
          <w:rStyle w:val="StyleUnderline"/>
        </w:rPr>
        <w:t xml:space="preserve">a lot of taxpayer dollars </w:t>
      </w:r>
      <w:r w:rsidRPr="00A64586">
        <w:rPr>
          <w:rStyle w:val="StyleUnderline"/>
          <w:highlight w:val="cyan"/>
        </w:rPr>
        <w:t xml:space="preserve">to </w:t>
      </w:r>
      <w:r w:rsidRPr="00E046AA">
        <w:rPr>
          <w:rStyle w:val="StyleUnderline"/>
        </w:rPr>
        <w:t xml:space="preserve">go </w:t>
      </w:r>
      <w:r w:rsidRPr="00A64586">
        <w:rPr>
          <w:rStyle w:val="StyleUnderline"/>
          <w:highlight w:val="cyan"/>
        </w:rPr>
        <w:t>sue the companies who are going to come in with many</w:t>
      </w:r>
      <w:r w:rsidRPr="00603505">
        <w:rPr>
          <w:rStyle w:val="StyleUnderline"/>
        </w:rPr>
        <w:t xml:space="preserve">, many </w:t>
      </w:r>
      <w:r w:rsidRPr="00E046AA">
        <w:rPr>
          <w:rStyle w:val="StyleUnderline"/>
        </w:rPr>
        <w:t xml:space="preserve">law firms worth of </w:t>
      </w:r>
      <w:r w:rsidRPr="00A64586">
        <w:rPr>
          <w:rStyle w:val="StyleUnderline"/>
          <w:highlight w:val="cyan"/>
        </w:rPr>
        <w:t xml:space="preserve">attorneys and expensive </w:t>
      </w:r>
      <w:r w:rsidRPr="00E046AA">
        <w:rPr>
          <w:rStyle w:val="StyleUnderline"/>
        </w:rPr>
        <w:t xml:space="preserve">economic </w:t>
      </w:r>
      <w:r w:rsidRPr="00A64586">
        <w:rPr>
          <w:rStyle w:val="StyleUnderline"/>
          <w:highlight w:val="cyan"/>
        </w:rPr>
        <w:t>experts, versus taking that settlement</w:t>
      </w:r>
      <w:r w:rsidRPr="00603505">
        <w:rPr>
          <w:sz w:val="16"/>
        </w:rPr>
        <w:t>.”</w:t>
      </w:r>
    </w:p>
    <w:p w14:paraId="557E7695" w14:textId="77777777" w:rsidR="006D4053" w:rsidRDefault="006D4053" w:rsidP="006D4053">
      <w:pPr>
        <w:rPr>
          <w:sz w:val="16"/>
        </w:rPr>
      </w:pPr>
      <w:r w:rsidRPr="00603505">
        <w:rPr>
          <w:sz w:val="16"/>
        </w:rPr>
        <w:t xml:space="preserve">I can attest to the accuracy of Slaughter’s observation, based on my experience as FTC general counsel in the Trump Administration. During my tenure, </w:t>
      </w:r>
      <w:r w:rsidRPr="00A64586">
        <w:rPr>
          <w:rStyle w:val="StyleUnderline"/>
          <w:highlight w:val="cyan"/>
        </w:rPr>
        <w:t>the</w:t>
      </w:r>
      <w:r w:rsidRPr="00603505">
        <w:rPr>
          <w:rStyle w:val="StyleUnderline"/>
        </w:rPr>
        <w:t xml:space="preserve"> </w:t>
      </w:r>
      <w:r w:rsidRPr="00A64586">
        <w:rPr>
          <w:rStyle w:val="StyleUnderline"/>
          <w:highlight w:val="cyan"/>
        </w:rPr>
        <w:t>FTC</w:t>
      </w:r>
      <w:r w:rsidRPr="00603505">
        <w:rPr>
          <w:rStyle w:val="StyleUnderline"/>
        </w:rPr>
        <w:t xml:space="preserve"> did indeed </w:t>
      </w:r>
      <w:r w:rsidRPr="00A64586">
        <w:rPr>
          <w:rStyle w:val="StyleUnderline"/>
          <w:highlight w:val="cyan"/>
        </w:rPr>
        <w:t xml:space="preserve">have to contend with </w:t>
      </w:r>
      <w:r w:rsidRPr="00A64586">
        <w:rPr>
          <w:rStyle w:val="Emphasis"/>
          <w:highlight w:val="cyan"/>
        </w:rPr>
        <w:t>resource limitations</w:t>
      </w:r>
      <w:r w:rsidRPr="00A64586">
        <w:rPr>
          <w:rStyle w:val="StyleUnderline"/>
          <w:highlight w:val="cyan"/>
        </w:rPr>
        <w:t xml:space="preserve"> that </w:t>
      </w:r>
      <w:r w:rsidRPr="00A64586">
        <w:rPr>
          <w:rStyle w:val="Emphasis"/>
          <w:highlight w:val="cyan"/>
        </w:rPr>
        <w:t>adversely affected</w:t>
      </w:r>
      <w:r w:rsidRPr="00603505">
        <w:rPr>
          <w:sz w:val="16"/>
        </w:rPr>
        <w:t xml:space="preserve"> merger </w:t>
      </w:r>
      <w:r w:rsidRPr="00E046AA">
        <w:rPr>
          <w:rStyle w:val="Emphasis"/>
        </w:rPr>
        <w:t>enforcement</w:t>
      </w:r>
      <w:r w:rsidRPr="00603505">
        <w:rPr>
          <w:rStyle w:val="Emphasis"/>
        </w:rPr>
        <w:t xml:space="preserve"> </w:t>
      </w:r>
      <w:r w:rsidRPr="00A64586">
        <w:rPr>
          <w:rStyle w:val="Emphasis"/>
          <w:highlight w:val="cyan"/>
        </w:rPr>
        <w:t>decision-making</w:t>
      </w:r>
      <w:r w:rsidRPr="00603505">
        <w:rPr>
          <w:sz w:val="16"/>
        </w:rPr>
        <w:t>.</w:t>
      </w:r>
    </w:p>
    <w:p w14:paraId="6F9807C5" w14:textId="77777777" w:rsidR="006D4053" w:rsidRDefault="006D4053" w:rsidP="006D4053">
      <w:pPr>
        <w:rPr>
          <w:sz w:val="16"/>
        </w:rPr>
      </w:pPr>
    </w:p>
    <w:p w14:paraId="366F0202" w14:textId="77777777" w:rsidR="006D4053" w:rsidRDefault="006D4053" w:rsidP="006D4053"/>
    <w:p w14:paraId="5BACE0DD" w14:textId="77777777" w:rsidR="006D4053" w:rsidRDefault="006D4053" w:rsidP="006D4053">
      <w:pPr>
        <w:pStyle w:val="Heading4"/>
      </w:pPr>
      <w:proofErr w:type="spellStart"/>
      <w:r>
        <w:t>RtR</w:t>
      </w:r>
      <w:proofErr w:type="spellEnd"/>
      <w:r>
        <w:t xml:space="preserve"> is key to food resiliency – restrictions waste </w:t>
      </w:r>
      <w:r w:rsidRPr="004A5713">
        <w:rPr>
          <w:u w:val="single"/>
        </w:rPr>
        <w:t>critical time</w:t>
      </w:r>
    </w:p>
    <w:p w14:paraId="123B6BD5" w14:textId="77777777" w:rsidR="006D4053" w:rsidRDefault="006D4053" w:rsidP="006D4053">
      <w:pPr>
        <w:rPr>
          <w:rStyle w:val="Style13ptBold"/>
          <w:b w:val="0"/>
        </w:rPr>
      </w:pPr>
      <w:r>
        <w:rPr>
          <w:rStyle w:val="Style13ptBold"/>
          <w:b w:val="0"/>
        </w:rPr>
        <w:t xml:space="preserve">Kari </w:t>
      </w:r>
      <w:r>
        <w:rPr>
          <w:rStyle w:val="Style13ptBold"/>
        </w:rPr>
        <w:t>Paul 21</w:t>
      </w:r>
      <w:r>
        <w:rPr>
          <w:rStyle w:val="Style13ptBold"/>
          <w:b w:val="0"/>
        </w:rPr>
        <w:t xml:space="preserve">. </w:t>
      </w:r>
      <w:r w:rsidRPr="00A37B30">
        <w:rPr>
          <w:rStyle w:val="Style13ptBold"/>
          <w:b w:val="0"/>
        </w:rPr>
        <w:t>technology reporter for Guardian US</w:t>
      </w:r>
      <w:r>
        <w:rPr>
          <w:rStyle w:val="Style13ptBold"/>
          <w:b w:val="0"/>
        </w:rPr>
        <w:t>. “</w:t>
      </w:r>
      <w:r w:rsidRPr="00A37B30">
        <w:rPr>
          <w:rStyle w:val="Style13ptBold"/>
          <w:b w:val="0"/>
        </w:rPr>
        <w:t>Why right to repair matters – according to a farmer, a medical worker, a computer store owner</w:t>
      </w:r>
      <w:r>
        <w:rPr>
          <w:rStyle w:val="Style13ptBold"/>
          <w:b w:val="0"/>
        </w:rPr>
        <w:t xml:space="preserve">.” The Guardian. 8/2/21. </w:t>
      </w:r>
      <w:hyperlink r:id="rId7" w:history="1">
        <w:r w:rsidRPr="007B6BD5">
          <w:rPr>
            <w:rStyle w:val="Hyperlink"/>
            <w:sz w:val="26"/>
          </w:rPr>
          <w:t>https://www.theguardian.com/technology/2021/aug/02/why-right-to-repair-matters-according-to-a-farmer-a-medical-worker-a-computer-store-owner</w:t>
        </w:r>
      </w:hyperlink>
    </w:p>
    <w:p w14:paraId="0CA4934A" w14:textId="77777777" w:rsidR="006D4053" w:rsidRPr="004C2A5B" w:rsidRDefault="006D4053" w:rsidP="006D4053">
      <w:pPr>
        <w:rPr>
          <w:u w:val="single"/>
        </w:rPr>
      </w:pPr>
      <w:r>
        <w:t>The farmer: ‘</w:t>
      </w:r>
      <w:r w:rsidRPr="004C2A5B">
        <w:rPr>
          <w:u w:val="single"/>
        </w:rPr>
        <w:t>Right to repair is going to save some lives’</w:t>
      </w:r>
    </w:p>
    <w:p w14:paraId="20B3273F" w14:textId="77777777" w:rsidR="006D4053" w:rsidRPr="004C2A5B" w:rsidRDefault="006D4053" w:rsidP="006D4053">
      <w:pPr>
        <w:rPr>
          <w:u w:val="single"/>
        </w:rPr>
      </w:pPr>
      <w:r>
        <w:t xml:space="preserve">Walter </w:t>
      </w:r>
      <w:r w:rsidRPr="004C2A5B">
        <w:rPr>
          <w:u w:val="single"/>
        </w:rPr>
        <w:t>Schweitzer is a 59-year-old farmer in Montana</w:t>
      </w:r>
      <w:r>
        <w:t xml:space="preserve"> who has been working in agriculture his whole life and advocating for the right to repair for more than a decade. </w:t>
      </w:r>
      <w:r w:rsidRPr="004C2A5B">
        <w:rPr>
          <w:u w:val="single"/>
        </w:rPr>
        <w:t>For him</w:t>
      </w:r>
      <w:r>
        <w:t xml:space="preserve">, Biden </w:t>
      </w:r>
      <w:r w:rsidRPr="004C2A5B">
        <w:rPr>
          <w:u w:val="single"/>
        </w:rPr>
        <w:t>prioritizing right to repair was a huge moment.</w:t>
      </w:r>
    </w:p>
    <w:p w14:paraId="13F5598E" w14:textId="77777777" w:rsidR="006D4053" w:rsidRDefault="006D4053" w:rsidP="006D4053">
      <w:r>
        <w:t>“It’s going to sound a little funny, but listening to the announcement I had tears come to my eyes,” he said. “Because I felt like someone heard me, someone is listening, and they’re going to try to do something about it. I’ve been waiting for that for years.”</w:t>
      </w:r>
    </w:p>
    <w:p w14:paraId="467962DE" w14:textId="77777777" w:rsidR="006D4053" w:rsidRPr="006219A2" w:rsidRDefault="006D4053" w:rsidP="006D4053">
      <w:pPr>
        <w:rPr>
          <w:u w:val="single"/>
        </w:rPr>
      </w:pPr>
      <w:r w:rsidRPr="00E046AA">
        <w:rPr>
          <w:u w:val="single"/>
        </w:rPr>
        <w:t xml:space="preserve">The majority of </w:t>
      </w:r>
      <w:r w:rsidRPr="00A44720">
        <w:rPr>
          <w:u w:val="single"/>
        </w:rPr>
        <w:t>tractors</w:t>
      </w:r>
      <w:r w:rsidRPr="006219A2">
        <w:rPr>
          <w:u w:val="single"/>
        </w:rPr>
        <w:t xml:space="preserve"> today </w:t>
      </w:r>
      <w:r w:rsidRPr="00A44720">
        <w:rPr>
          <w:u w:val="single"/>
        </w:rPr>
        <w:t>are internet-connected</w:t>
      </w:r>
      <w:r w:rsidRPr="006219A2">
        <w:rPr>
          <w:u w:val="single"/>
        </w:rPr>
        <w:t xml:space="preserve">, </w:t>
      </w:r>
      <w:r w:rsidRPr="00A44720">
        <w:rPr>
          <w:u w:val="single"/>
        </w:rPr>
        <w:t xml:space="preserve">and </w:t>
      </w:r>
      <w:r w:rsidRPr="002F3C32">
        <w:rPr>
          <w:highlight w:val="cyan"/>
          <w:u w:val="single"/>
        </w:rPr>
        <w:t xml:space="preserve">resolving errors requires </w:t>
      </w:r>
      <w:r w:rsidRPr="00E046AA">
        <w:rPr>
          <w:u w:val="single"/>
        </w:rPr>
        <w:t>special</w:t>
      </w:r>
      <w:r w:rsidRPr="006219A2">
        <w:rPr>
          <w:u w:val="single"/>
        </w:rPr>
        <w:t xml:space="preserve"> diagnostic </w:t>
      </w:r>
      <w:r w:rsidRPr="00AF5A5E">
        <w:rPr>
          <w:highlight w:val="cyan"/>
          <w:u w:val="single"/>
        </w:rPr>
        <w:t xml:space="preserve">tools that </w:t>
      </w:r>
      <w:r w:rsidRPr="002F3C32">
        <w:rPr>
          <w:highlight w:val="cyan"/>
          <w:u w:val="single"/>
        </w:rPr>
        <w:t>only manufacturers</w:t>
      </w:r>
      <w:r>
        <w:t>, such as John Deere</w:t>
      </w:r>
      <w:r w:rsidRPr="006219A2">
        <w:rPr>
          <w:u w:val="single"/>
        </w:rPr>
        <w:t xml:space="preserve">, and authorized dealers have access to or </w:t>
      </w:r>
      <w:r w:rsidRPr="00AF5A5E">
        <w:rPr>
          <w:u w:val="single"/>
        </w:rPr>
        <w:t xml:space="preserve">are </w:t>
      </w:r>
      <w:r w:rsidRPr="00AF5A5E">
        <w:rPr>
          <w:highlight w:val="cyan"/>
          <w:u w:val="single"/>
        </w:rPr>
        <w:t>allowed to use</w:t>
      </w:r>
      <w:r w:rsidRPr="006219A2">
        <w:rPr>
          <w:u w:val="single"/>
        </w:rPr>
        <w:t xml:space="preserve">. </w:t>
      </w:r>
      <w:r w:rsidRPr="00AF5A5E">
        <w:rPr>
          <w:u w:val="single"/>
        </w:rPr>
        <w:t>They</w:t>
      </w:r>
      <w:r w:rsidRPr="006219A2">
        <w:rPr>
          <w:u w:val="single"/>
        </w:rPr>
        <w:t xml:space="preserve"> often </w:t>
      </w:r>
      <w:r w:rsidRPr="00AF5A5E">
        <w:rPr>
          <w:highlight w:val="cyan"/>
          <w:u w:val="single"/>
        </w:rPr>
        <w:t>charge hundreds</w:t>
      </w:r>
      <w:r w:rsidRPr="006219A2">
        <w:rPr>
          <w:u w:val="single"/>
        </w:rPr>
        <w:t xml:space="preserve"> of dollars in call-out fees </w:t>
      </w:r>
      <w:r w:rsidRPr="002F3C32">
        <w:rPr>
          <w:highlight w:val="cyan"/>
          <w:u w:val="single"/>
        </w:rPr>
        <w:t>for repairs</w:t>
      </w:r>
      <w:r w:rsidRPr="006219A2">
        <w:rPr>
          <w:u w:val="single"/>
        </w:rPr>
        <w:t xml:space="preserve">, which can </w:t>
      </w:r>
      <w:r w:rsidRPr="002F3C32">
        <w:rPr>
          <w:highlight w:val="cyan"/>
          <w:u w:val="single"/>
        </w:rPr>
        <w:t>take weeks to complete</w:t>
      </w:r>
      <w:r w:rsidRPr="006219A2">
        <w:rPr>
          <w:u w:val="single"/>
        </w:rPr>
        <w:t>.</w:t>
      </w:r>
    </w:p>
    <w:p w14:paraId="39D2C706" w14:textId="77777777" w:rsidR="006D4053" w:rsidRPr="0064275B" w:rsidRDefault="006D4053" w:rsidP="006D4053">
      <w:pPr>
        <w:rPr>
          <w:u w:val="single"/>
        </w:rPr>
      </w:pPr>
      <w:r w:rsidRPr="0064275B">
        <w:rPr>
          <w:u w:val="single"/>
        </w:rPr>
        <w:t>Schweitzer</w:t>
      </w:r>
      <w:r>
        <w:t xml:space="preserve"> </w:t>
      </w:r>
      <w:r w:rsidRPr="0064275B">
        <w:rPr>
          <w:u w:val="single"/>
        </w:rPr>
        <w:t>said</w:t>
      </w:r>
      <w:r>
        <w:t xml:space="preserve"> while he has long been championing the right to repair, </w:t>
      </w:r>
      <w:r w:rsidRPr="0064275B">
        <w:rPr>
          <w:u w:val="single"/>
        </w:rPr>
        <w:t xml:space="preserve">the issue became personal for him last year </w:t>
      </w:r>
      <w:r w:rsidRPr="00E046AA">
        <w:rPr>
          <w:u w:val="single"/>
        </w:rPr>
        <w:t>when a tractor broke down in the middle of harvesting his hay</w:t>
      </w:r>
      <w:r w:rsidRPr="00E046AA">
        <w:t xml:space="preserve">. </w:t>
      </w:r>
      <w:r w:rsidRPr="00E046AA">
        <w:rPr>
          <w:u w:val="single"/>
        </w:rPr>
        <w:t>A representative from the tractor company told Schweitzer they couldn’t send a mechanic to fix the vehicle for more than a</w:t>
      </w:r>
      <w:r w:rsidRPr="00EA6D3C">
        <w:rPr>
          <w:u w:val="single"/>
        </w:rPr>
        <w:t xml:space="preserve"> week.</w:t>
      </w:r>
    </w:p>
    <w:p w14:paraId="662A0BFE" w14:textId="77777777" w:rsidR="006D4053" w:rsidRDefault="006D4053" w:rsidP="006D4053">
      <w:r w:rsidRPr="00AF5A5E">
        <w:rPr>
          <w:u w:val="single"/>
        </w:rPr>
        <w:t>With rain</w:t>
      </w:r>
      <w:r w:rsidRPr="0064275B">
        <w:rPr>
          <w:u w:val="single"/>
        </w:rPr>
        <w:t xml:space="preserve"> on the horizon </w:t>
      </w:r>
      <w:r w:rsidRPr="00AF5A5E">
        <w:rPr>
          <w:u w:val="single"/>
        </w:rPr>
        <w:t xml:space="preserve">threatening to ruin </w:t>
      </w:r>
      <w:r w:rsidRPr="00E046AA">
        <w:rPr>
          <w:u w:val="single"/>
        </w:rPr>
        <w:t xml:space="preserve">his </w:t>
      </w:r>
      <w:r w:rsidRPr="00AF5A5E">
        <w:rPr>
          <w:u w:val="single"/>
        </w:rPr>
        <w:t xml:space="preserve">crop and the </w:t>
      </w:r>
      <w:r w:rsidRPr="00500F6D">
        <w:rPr>
          <w:highlight w:val="cyan"/>
          <w:u w:val="single"/>
        </w:rPr>
        <w:t>window to harvest beginning to close</w:t>
      </w:r>
      <w:r w:rsidRPr="0064275B">
        <w:rPr>
          <w:u w:val="single"/>
        </w:rPr>
        <w:t xml:space="preserve">, </w:t>
      </w:r>
      <w:proofErr w:type="spellStart"/>
      <w:r w:rsidRPr="00E046AA">
        <w:rPr>
          <w:u w:val="single"/>
        </w:rPr>
        <w:t>Scheweitzer</w:t>
      </w:r>
      <w:proofErr w:type="spellEnd"/>
      <w:r w:rsidRPr="00E046AA">
        <w:rPr>
          <w:u w:val="single"/>
        </w:rPr>
        <w:t xml:space="preserve"> entered a race against time</w:t>
      </w:r>
      <w:r w:rsidRPr="00E046AA">
        <w:t>. He ultimately made the e</w:t>
      </w:r>
      <w:r w:rsidRPr="00A47D11">
        <w:t>mergency decision to continue the harvest with a 40-year-old tractor – one that was not connected to the internet.</w:t>
      </w:r>
    </w:p>
    <w:p w14:paraId="761AEECE" w14:textId="77777777" w:rsidR="006D4053" w:rsidRPr="0005456D" w:rsidRDefault="006D4053" w:rsidP="006D4053">
      <w:pPr>
        <w:rPr>
          <w:u w:val="single"/>
        </w:rPr>
      </w:pPr>
      <w:r w:rsidRPr="0005456D">
        <w:rPr>
          <w:u w:val="single"/>
        </w:rPr>
        <w:t xml:space="preserve">His malfunctioning machine would not end up being fixed for more than a month, a wait that would have lost him thousands of dollars. In larger operations, he said, </w:t>
      </w:r>
      <w:r w:rsidRPr="00500F6D">
        <w:rPr>
          <w:highlight w:val="cyan"/>
          <w:u w:val="single"/>
        </w:rPr>
        <w:t xml:space="preserve">farmers could lose </w:t>
      </w:r>
      <w:r w:rsidRPr="00AF5A5E">
        <w:rPr>
          <w:u w:val="single"/>
        </w:rPr>
        <w:t xml:space="preserve">hundreds of </w:t>
      </w:r>
      <w:r w:rsidRPr="00500F6D">
        <w:rPr>
          <w:highlight w:val="cyan"/>
          <w:u w:val="single"/>
        </w:rPr>
        <w:t xml:space="preserve">thousands </w:t>
      </w:r>
      <w:r w:rsidRPr="00E046AA">
        <w:rPr>
          <w:u w:val="single"/>
        </w:rPr>
        <w:t>of dollars</w:t>
      </w:r>
      <w:r w:rsidRPr="0005456D">
        <w:rPr>
          <w:u w:val="single"/>
        </w:rPr>
        <w:t xml:space="preserve"> </w:t>
      </w:r>
      <w:r w:rsidRPr="00AF5A5E">
        <w:rPr>
          <w:highlight w:val="cyan"/>
          <w:u w:val="single"/>
        </w:rPr>
        <w:t>because</w:t>
      </w:r>
      <w:r w:rsidRPr="00AF5A5E">
        <w:rPr>
          <w:u w:val="single"/>
        </w:rPr>
        <w:t xml:space="preserve"> of a technology</w:t>
      </w:r>
      <w:r w:rsidRPr="0005456D">
        <w:rPr>
          <w:u w:val="single"/>
        </w:rPr>
        <w:t xml:space="preserve"> </w:t>
      </w:r>
      <w:r w:rsidRPr="00AF5A5E">
        <w:rPr>
          <w:u w:val="single"/>
        </w:rPr>
        <w:t xml:space="preserve">outage </w:t>
      </w:r>
      <w:r w:rsidRPr="00500F6D">
        <w:rPr>
          <w:highlight w:val="cyan"/>
          <w:u w:val="single"/>
        </w:rPr>
        <w:t>they are not allowed to fix</w:t>
      </w:r>
      <w:r>
        <w:rPr>
          <w:u w:val="single"/>
        </w:rPr>
        <w:t xml:space="preserve"> themselves.</w:t>
      </w:r>
    </w:p>
    <w:p w14:paraId="02484562" w14:textId="77777777" w:rsidR="006D4053" w:rsidRDefault="006D4053" w:rsidP="006D4053">
      <w:r>
        <w:t>“Farmers are an independent bunch,” he said. “If we have a problem we tend to like to try to fix it ourselves. And to tie your hands behind your back, to not allow you to fix your tractor when you got a hailstorm coming. That’s stressful.”</w:t>
      </w:r>
    </w:p>
    <w:p w14:paraId="299A6D7C" w14:textId="77777777" w:rsidR="006D4053" w:rsidRDefault="006D4053" w:rsidP="006D4053">
      <w:proofErr w:type="spellStart"/>
      <w:r>
        <w:t>Scheweitzer</w:t>
      </w:r>
      <w:proofErr w:type="spellEnd"/>
      <w:r>
        <w:t xml:space="preserve"> said </w:t>
      </w:r>
      <w:r w:rsidRPr="00AF5A5E">
        <w:rPr>
          <w:u w:val="single"/>
        </w:rPr>
        <w:t xml:space="preserve">these </w:t>
      </w:r>
      <w:r w:rsidRPr="00E046AA">
        <w:rPr>
          <w:u w:val="single"/>
        </w:rPr>
        <w:t xml:space="preserve">problems </w:t>
      </w:r>
      <w:r w:rsidRPr="00500F6D">
        <w:rPr>
          <w:highlight w:val="cyan"/>
          <w:u w:val="single"/>
        </w:rPr>
        <w:t>exacerbate</w:t>
      </w:r>
      <w:r w:rsidRPr="00AF5A5E">
        <w:rPr>
          <w:u w:val="single"/>
        </w:rPr>
        <w:t xml:space="preserve"> </w:t>
      </w:r>
      <w:r w:rsidRPr="00E046AA">
        <w:rPr>
          <w:u w:val="single"/>
        </w:rPr>
        <w:t xml:space="preserve">the challenges farmers face, from </w:t>
      </w:r>
      <w:r w:rsidRPr="00AF5A5E">
        <w:rPr>
          <w:u w:val="single"/>
        </w:rPr>
        <w:t>soaring expenses</w:t>
      </w:r>
      <w:r w:rsidRPr="00E046AA">
        <w:rPr>
          <w:u w:val="single"/>
        </w:rPr>
        <w:t xml:space="preserve"> to </w:t>
      </w:r>
      <w:r w:rsidRPr="00EA6D3C">
        <w:rPr>
          <w:highlight w:val="cyan"/>
          <w:u w:val="single"/>
        </w:rPr>
        <w:t xml:space="preserve">falling </w:t>
      </w:r>
      <w:r w:rsidRPr="00AF5A5E">
        <w:rPr>
          <w:highlight w:val="cyan"/>
          <w:u w:val="single"/>
        </w:rPr>
        <w:t>food prices and</w:t>
      </w:r>
      <w:r w:rsidRPr="00EA6D3C">
        <w:rPr>
          <w:u w:val="single"/>
        </w:rPr>
        <w:t xml:space="preserve"> increasingly </w:t>
      </w:r>
      <w:r w:rsidRPr="00E046AA">
        <w:rPr>
          <w:highlight w:val="cyan"/>
          <w:u w:val="single"/>
        </w:rPr>
        <w:t>volatile weather</w:t>
      </w:r>
      <w:r>
        <w:t>. The rate of suicide in the industry is already higher than average – one 2015 study from the Centers for Disease Control and Prevention (CDC) found male farmers in 17 states took their lives at a rate of 1.5 times higher than the general population.</w:t>
      </w:r>
    </w:p>
    <w:p w14:paraId="24670053" w14:textId="77777777" w:rsidR="006D4053" w:rsidRDefault="006D4053" w:rsidP="006D4053">
      <w:r w:rsidRPr="00603D6D">
        <w:rPr>
          <w:u w:val="single"/>
        </w:rPr>
        <w:t xml:space="preserve">“The right to repair, it might save us money; </w:t>
      </w:r>
      <w:r w:rsidRPr="00603D6D">
        <w:rPr>
          <w:b/>
          <w:u w:val="single"/>
        </w:rPr>
        <w:t xml:space="preserve">the </w:t>
      </w:r>
      <w:r w:rsidRPr="00500F6D">
        <w:rPr>
          <w:b/>
          <w:highlight w:val="cyan"/>
          <w:u w:val="single"/>
        </w:rPr>
        <w:t>right to repair is</w:t>
      </w:r>
      <w:r w:rsidRPr="00603D6D">
        <w:rPr>
          <w:b/>
          <w:u w:val="single"/>
        </w:rPr>
        <w:t xml:space="preserve"> probably </w:t>
      </w:r>
      <w:r w:rsidRPr="00AF5A5E">
        <w:rPr>
          <w:b/>
          <w:u w:val="single"/>
        </w:rPr>
        <w:t xml:space="preserve">going to </w:t>
      </w:r>
      <w:r w:rsidRPr="00500F6D">
        <w:rPr>
          <w:b/>
          <w:highlight w:val="cyan"/>
          <w:u w:val="single"/>
        </w:rPr>
        <w:t>mean a more resilient food supply</w:t>
      </w:r>
      <w:r w:rsidRPr="00603D6D">
        <w:rPr>
          <w:b/>
          <w:u w:val="single"/>
        </w:rPr>
        <w:t xml:space="preserve"> –</w:t>
      </w:r>
      <w:r w:rsidRPr="00603D6D">
        <w:rPr>
          <w:b/>
        </w:rPr>
        <w:t xml:space="preserve"> </w:t>
      </w:r>
      <w:r>
        <w:t>but you know what the right to repair is really going to do for farmers?” he said. “It’s going to save some lives.”</w:t>
      </w:r>
    </w:p>
    <w:p w14:paraId="1E842534" w14:textId="77777777" w:rsidR="006D4053" w:rsidRDefault="006D4053" w:rsidP="006D4053"/>
    <w:p w14:paraId="4E940672" w14:textId="77777777" w:rsidR="006D4053" w:rsidRPr="00E11B79" w:rsidRDefault="006D4053" w:rsidP="006D4053">
      <w:pPr>
        <w:pStyle w:val="Heading4"/>
        <w:rPr>
          <w:u w:val="single"/>
        </w:rPr>
      </w:pPr>
      <w:r w:rsidRPr="00E11B79">
        <w:t xml:space="preserve">US ag and food security </w:t>
      </w:r>
      <w:r w:rsidRPr="00E11B79">
        <w:rPr>
          <w:u w:val="single"/>
        </w:rPr>
        <w:t>stabilize</w:t>
      </w:r>
      <w:r w:rsidRPr="00E11B79">
        <w:t xml:space="preserve"> the globe — collapse greenlights </w:t>
      </w:r>
      <w:r w:rsidRPr="00E11B79">
        <w:rPr>
          <w:i/>
          <w:u w:val="single"/>
        </w:rPr>
        <w:t>great power wars</w:t>
      </w:r>
    </w:p>
    <w:p w14:paraId="1FC812FD" w14:textId="77777777" w:rsidR="006D4053" w:rsidRPr="00E11B79" w:rsidRDefault="006D4053" w:rsidP="006D4053">
      <w:r w:rsidRPr="00E11B79">
        <w:rPr>
          <w:rStyle w:val="Style13ptBold"/>
        </w:rPr>
        <w:t>Castellaw 17</w:t>
      </w:r>
      <w:r w:rsidRPr="00E11B79">
        <w:t xml:space="preserve">—Lieutenant General, former President of the non-profit Crockett Policy Institute (John, “Opinion: Food Security Strategy Is Essential to Our National Security,” </w:t>
      </w:r>
      <w:hyperlink r:id="rId8" w:history="1">
        <w:r w:rsidRPr="00E11B79">
          <w:rPr>
            <w:rStyle w:val="Hyperlink"/>
          </w:rPr>
          <w:t>https://www.agri-pulse.com/articles/9203-opinion-food-security-strategy-is-essential-to-our-national-security</w:t>
        </w:r>
      </w:hyperlink>
      <w:r w:rsidRPr="00E11B79">
        <w:t>)</w:t>
      </w:r>
    </w:p>
    <w:p w14:paraId="598D4A00" w14:textId="77777777" w:rsidR="006D4053" w:rsidRPr="007C7F95" w:rsidRDefault="006D4053" w:rsidP="006D4053">
      <w:pPr>
        <w:rPr>
          <w:sz w:val="16"/>
        </w:rPr>
      </w:pPr>
      <w:r w:rsidRPr="00430A17">
        <w:rPr>
          <w:sz w:val="16"/>
        </w:rPr>
        <w:t xml:space="preserve">The United States faces many threats to our National Security. These </w:t>
      </w:r>
      <w:r w:rsidRPr="00430A17">
        <w:rPr>
          <w:rStyle w:val="StyleUnderline"/>
        </w:rPr>
        <w:t>threats include</w:t>
      </w:r>
      <w:r w:rsidRPr="00430A17">
        <w:rPr>
          <w:sz w:val="16"/>
        </w:rPr>
        <w:t xml:space="preserve"> continuing wars with </w:t>
      </w:r>
      <w:r w:rsidRPr="00B32506">
        <w:rPr>
          <w:rStyle w:val="Emphasis"/>
          <w:highlight w:val="cyan"/>
        </w:rPr>
        <w:t>extremist</w:t>
      </w:r>
      <w:r w:rsidRPr="00430A17">
        <w:rPr>
          <w:rStyle w:val="Emphasis"/>
        </w:rPr>
        <w:t xml:space="preserve"> elements</w:t>
      </w:r>
      <w:r w:rsidRPr="00430A17">
        <w:rPr>
          <w:sz w:val="16"/>
        </w:rPr>
        <w:t xml:space="preserve"> such as ISIS </w:t>
      </w:r>
      <w:r w:rsidRPr="00430A17">
        <w:rPr>
          <w:rStyle w:val="StyleUnderline"/>
        </w:rPr>
        <w:t>and</w:t>
      </w:r>
      <w:r w:rsidRPr="00430A17">
        <w:rPr>
          <w:sz w:val="16"/>
        </w:rPr>
        <w:t xml:space="preserve"> potential </w:t>
      </w:r>
      <w:r w:rsidRPr="00430A17">
        <w:rPr>
          <w:rStyle w:val="StyleUnderline"/>
        </w:rPr>
        <w:t xml:space="preserve">wars with </w:t>
      </w:r>
      <w:r w:rsidRPr="00B32506">
        <w:rPr>
          <w:rStyle w:val="Emphasis"/>
          <w:highlight w:val="cyan"/>
        </w:rPr>
        <w:t>rogue state</w:t>
      </w:r>
      <w:r w:rsidRPr="00430A17">
        <w:rPr>
          <w:rStyle w:val="StyleUnderline"/>
        </w:rPr>
        <w:t xml:space="preserve"> North Korea or regional nuclear power Iran</w:t>
      </w:r>
      <w:r w:rsidRPr="00430A17">
        <w:rPr>
          <w:sz w:val="16"/>
        </w:rPr>
        <w:t xml:space="preserve">. The heated economic and diplomatic </w:t>
      </w:r>
      <w:r w:rsidRPr="00430A17">
        <w:rPr>
          <w:rStyle w:val="StyleUnderline"/>
        </w:rPr>
        <w:t xml:space="preserve">competition with </w:t>
      </w:r>
      <w:r w:rsidRPr="00B32506">
        <w:rPr>
          <w:rStyle w:val="StyleUnderline"/>
          <w:highlight w:val="cyan"/>
        </w:rPr>
        <w:t>Russia</w:t>
      </w:r>
      <w:r w:rsidRPr="00430A17">
        <w:rPr>
          <w:rStyle w:val="StyleUnderline"/>
        </w:rPr>
        <w:t xml:space="preserve"> and </w:t>
      </w:r>
      <w:r w:rsidRPr="00430A17">
        <w:rPr>
          <w:rStyle w:val="Emphasis"/>
        </w:rPr>
        <w:t xml:space="preserve">a surging </w:t>
      </w:r>
      <w:r w:rsidRPr="00B32506">
        <w:rPr>
          <w:rStyle w:val="Emphasis"/>
          <w:highlight w:val="cyan"/>
        </w:rPr>
        <w:t>China</w:t>
      </w:r>
      <w:r w:rsidRPr="00430A17">
        <w:rPr>
          <w:rStyle w:val="Emphasis"/>
        </w:rPr>
        <w:t xml:space="preserve"> could spiral out of control</w:t>
      </w:r>
      <w:r w:rsidRPr="00430A17">
        <w:rPr>
          <w:sz w:val="16"/>
        </w:rPr>
        <w:t xml:space="preserve">. Concurrently, we face threats to our future security posed by growing </w:t>
      </w:r>
      <w:r w:rsidRPr="00430A17">
        <w:rPr>
          <w:rStyle w:val="Emphasis"/>
        </w:rPr>
        <w:t xml:space="preserve">civil </w:t>
      </w:r>
      <w:r w:rsidRPr="00B32506">
        <w:rPr>
          <w:rStyle w:val="Emphasis"/>
          <w:highlight w:val="cyan"/>
        </w:rPr>
        <w:t>strife</w:t>
      </w:r>
      <w:r w:rsidRPr="00B32506">
        <w:rPr>
          <w:rStyle w:val="StyleUnderline"/>
          <w:highlight w:val="cyan"/>
        </w:rPr>
        <w:t xml:space="preserve">, </w:t>
      </w:r>
      <w:r w:rsidRPr="00B32506">
        <w:rPr>
          <w:rStyle w:val="Emphasis"/>
          <w:highlight w:val="cyan"/>
        </w:rPr>
        <w:t>famine</w:t>
      </w:r>
      <w:r w:rsidRPr="00430A17">
        <w:rPr>
          <w:rStyle w:val="StyleUnderline"/>
        </w:rPr>
        <w:t xml:space="preserve">, and </w:t>
      </w:r>
      <w:r w:rsidRPr="00B32506">
        <w:rPr>
          <w:rStyle w:val="Emphasis"/>
        </w:rPr>
        <w:t>refugee</w:t>
      </w:r>
      <w:r w:rsidRPr="00430A17">
        <w:rPr>
          <w:rStyle w:val="Emphasis"/>
        </w:rPr>
        <w:t xml:space="preserve"> and migration challenges</w:t>
      </w:r>
      <w:r w:rsidRPr="00430A17">
        <w:rPr>
          <w:rStyle w:val="StyleUnderline"/>
        </w:rPr>
        <w:t xml:space="preserve"> which create </w:t>
      </w:r>
      <w:r w:rsidRPr="00430A17">
        <w:rPr>
          <w:rStyle w:val="Emphasis"/>
        </w:rPr>
        <w:t>incubators</w:t>
      </w:r>
      <w:r w:rsidRPr="00430A17">
        <w:rPr>
          <w:rStyle w:val="StyleUnderline"/>
        </w:rPr>
        <w:t xml:space="preserve"> for </w:t>
      </w:r>
      <w:r w:rsidRPr="00A44720">
        <w:rPr>
          <w:rStyle w:val="Emphasis"/>
        </w:rPr>
        <w:t>extremist</w:t>
      </w:r>
      <w:r w:rsidRPr="00430A17">
        <w:rPr>
          <w:rStyle w:val="StyleUnderline"/>
        </w:rPr>
        <w:t xml:space="preserve"> and </w:t>
      </w:r>
      <w:r w:rsidRPr="00430A17">
        <w:rPr>
          <w:rStyle w:val="Emphasis"/>
        </w:rPr>
        <w:t>anti-American government factions</w:t>
      </w:r>
      <w:r w:rsidRPr="00430A17">
        <w:rPr>
          <w:sz w:val="16"/>
        </w:rPr>
        <w:t xml:space="preserve">. Our response cannot be one dimensional but instead must be a nuanced and comprehensive National Security Strategy combining all elements of National Power including a Food Security Strategy. An American Food Security Strategy is an imperative factor in reducing the multiple threats impacting our National wellbeing. Recent history has shown that </w:t>
      </w:r>
      <w:r w:rsidRPr="00A44720">
        <w:rPr>
          <w:rStyle w:val="Emphasis"/>
        </w:rPr>
        <w:t>reliable food</w:t>
      </w:r>
      <w:r w:rsidRPr="00430A17">
        <w:rPr>
          <w:rStyle w:val="Emphasis"/>
        </w:rPr>
        <w:t xml:space="preserve"> supplies</w:t>
      </w:r>
      <w:r w:rsidRPr="00430A17">
        <w:rPr>
          <w:rStyle w:val="StyleUnderline"/>
        </w:rPr>
        <w:t xml:space="preserve"> and </w:t>
      </w:r>
      <w:r w:rsidRPr="00430A17">
        <w:rPr>
          <w:rStyle w:val="Emphasis"/>
        </w:rPr>
        <w:t>stable prices</w:t>
      </w:r>
      <w:r w:rsidRPr="00430A17">
        <w:rPr>
          <w:rStyle w:val="StyleUnderline"/>
        </w:rPr>
        <w:t xml:space="preserve"> produce </w:t>
      </w:r>
      <w:r w:rsidRPr="00430A17">
        <w:rPr>
          <w:rStyle w:val="Emphasis"/>
        </w:rPr>
        <w:t>more stable</w:t>
      </w:r>
      <w:r w:rsidRPr="00430A17">
        <w:rPr>
          <w:rStyle w:val="StyleUnderline"/>
        </w:rPr>
        <w:t xml:space="preserve"> and </w:t>
      </w:r>
      <w:r w:rsidRPr="00A44720">
        <w:rPr>
          <w:rStyle w:val="Emphasis"/>
        </w:rPr>
        <w:t>secure countries</w:t>
      </w:r>
      <w:r w:rsidRPr="00430A17">
        <w:rPr>
          <w:sz w:val="16"/>
        </w:rPr>
        <w:t xml:space="preserve">. Conversely, </w:t>
      </w:r>
      <w:r w:rsidRPr="00A44720">
        <w:rPr>
          <w:rStyle w:val="Emphasis"/>
          <w:highlight w:val="cyan"/>
        </w:rPr>
        <w:t>food insecurity</w:t>
      </w:r>
      <w:r w:rsidRPr="00430A17">
        <w:rPr>
          <w:sz w:val="16"/>
        </w:rPr>
        <w:t xml:space="preserve">, particularly in poorer countries, </w:t>
      </w:r>
      <w:r w:rsidRPr="00430A17">
        <w:rPr>
          <w:rStyle w:val="StyleUnderline"/>
        </w:rPr>
        <w:t xml:space="preserve">can </w:t>
      </w:r>
      <w:r w:rsidRPr="00B32506">
        <w:rPr>
          <w:rStyle w:val="StyleUnderline"/>
          <w:highlight w:val="cyan"/>
        </w:rPr>
        <w:t xml:space="preserve">lead to </w:t>
      </w:r>
      <w:r w:rsidRPr="00B32506">
        <w:rPr>
          <w:rStyle w:val="Emphasis"/>
          <w:highlight w:val="cyan"/>
        </w:rPr>
        <w:t>instability</w:t>
      </w:r>
      <w:r w:rsidRPr="00430A17">
        <w:rPr>
          <w:rStyle w:val="StyleUnderline"/>
        </w:rPr>
        <w:t xml:space="preserve">, </w:t>
      </w:r>
      <w:r w:rsidRPr="00430A17">
        <w:rPr>
          <w:rStyle w:val="Emphasis"/>
        </w:rPr>
        <w:t>unrest</w:t>
      </w:r>
      <w:r w:rsidRPr="00430A17">
        <w:rPr>
          <w:rStyle w:val="StyleUnderline"/>
        </w:rPr>
        <w:t xml:space="preserve">, and </w:t>
      </w:r>
      <w:r w:rsidRPr="00430A17">
        <w:rPr>
          <w:rStyle w:val="Emphasis"/>
        </w:rPr>
        <w:t>violence</w:t>
      </w:r>
      <w:r w:rsidRPr="00430A17">
        <w:rPr>
          <w:sz w:val="16"/>
        </w:rPr>
        <w:t xml:space="preserve">. </w:t>
      </w:r>
      <w:r w:rsidRPr="00430A17">
        <w:rPr>
          <w:rStyle w:val="Emphasis"/>
        </w:rPr>
        <w:t xml:space="preserve">Food </w:t>
      </w:r>
      <w:r w:rsidRPr="00A44720">
        <w:rPr>
          <w:rStyle w:val="Emphasis"/>
        </w:rPr>
        <w:t>insecurity</w:t>
      </w:r>
      <w:r w:rsidRPr="00430A17">
        <w:rPr>
          <w:rStyle w:val="StyleUnderline"/>
        </w:rPr>
        <w:t xml:space="preserve"> drives </w:t>
      </w:r>
      <w:r w:rsidRPr="00430A17">
        <w:rPr>
          <w:rStyle w:val="Emphasis"/>
        </w:rPr>
        <w:t>mass migration</w:t>
      </w:r>
      <w:r w:rsidRPr="00430A17">
        <w:rPr>
          <w:rStyle w:val="StyleUnderline"/>
        </w:rPr>
        <w:t xml:space="preserve"> around the world</w:t>
      </w:r>
      <w:r w:rsidRPr="00430A17">
        <w:rPr>
          <w:sz w:val="16"/>
        </w:rPr>
        <w:t xml:space="preserve"> from the Middle East, to Africa, to Southeast Asia, </w:t>
      </w:r>
      <w:r w:rsidRPr="00B32506">
        <w:rPr>
          <w:rStyle w:val="StyleUnderline"/>
          <w:highlight w:val="cyan"/>
        </w:rPr>
        <w:t>destabilizing</w:t>
      </w:r>
      <w:r w:rsidRPr="00430A17">
        <w:rPr>
          <w:sz w:val="16"/>
        </w:rPr>
        <w:t xml:space="preserve"> neighboring </w:t>
      </w:r>
      <w:r w:rsidRPr="00B32506">
        <w:rPr>
          <w:rStyle w:val="StyleUnderline"/>
          <w:highlight w:val="cyan"/>
        </w:rPr>
        <w:t>populations</w:t>
      </w:r>
      <w:r w:rsidRPr="00430A17">
        <w:rPr>
          <w:rStyle w:val="StyleUnderline"/>
        </w:rPr>
        <w:t>, generating conflicts, and</w:t>
      </w:r>
      <w:r w:rsidRPr="00430A17">
        <w:rPr>
          <w:sz w:val="16"/>
        </w:rPr>
        <w:t xml:space="preserve"> threatening our own security by </w:t>
      </w:r>
      <w:r w:rsidRPr="00B32506">
        <w:rPr>
          <w:rStyle w:val="StyleUnderline"/>
          <w:highlight w:val="cyan"/>
        </w:rPr>
        <w:t>disrupting</w:t>
      </w:r>
      <w:r w:rsidRPr="00430A17">
        <w:rPr>
          <w:sz w:val="16"/>
        </w:rPr>
        <w:t xml:space="preserve"> our economic, </w:t>
      </w:r>
      <w:r w:rsidRPr="00B32506">
        <w:rPr>
          <w:rStyle w:val="StyleUnderline"/>
          <w:highlight w:val="cyan"/>
        </w:rPr>
        <w:t>military</w:t>
      </w:r>
      <w:r w:rsidRPr="00430A17">
        <w:rPr>
          <w:sz w:val="16"/>
        </w:rPr>
        <w:t xml:space="preserve">, and diplomatic </w:t>
      </w:r>
      <w:r w:rsidRPr="00430A17">
        <w:rPr>
          <w:rStyle w:val="StyleUnderline"/>
        </w:rPr>
        <w:t>relationships</w:t>
      </w:r>
      <w:r w:rsidRPr="00430A17">
        <w:rPr>
          <w:sz w:val="16"/>
        </w:rPr>
        <w:t xml:space="preserve">. Food system shocks from extreme food-price volatility can be correlated with protests and riots. Food price related protests toppled governments in Haiti and Madagascar in 2007 and 2008. In 2010 and in 2011, food prices and grievances related to food policy were one of the major drivers of the Arab Spring uprisings. Repeatedly, </w:t>
      </w:r>
      <w:r w:rsidRPr="00430A17">
        <w:rPr>
          <w:rStyle w:val="StyleUnderline"/>
        </w:rPr>
        <w:t>history</w:t>
      </w:r>
      <w:r w:rsidRPr="00430A17">
        <w:rPr>
          <w:sz w:val="16"/>
        </w:rPr>
        <w:t xml:space="preserve"> has </w:t>
      </w:r>
      <w:r w:rsidRPr="00430A17">
        <w:rPr>
          <w:rStyle w:val="StyleUnderline"/>
        </w:rPr>
        <w:t>taught us</w:t>
      </w:r>
      <w:r w:rsidRPr="00430A17">
        <w:rPr>
          <w:sz w:val="16"/>
        </w:rPr>
        <w:t xml:space="preserve"> that </w:t>
      </w:r>
      <w:r w:rsidRPr="00430A17">
        <w:rPr>
          <w:rStyle w:val="Emphasis"/>
        </w:rPr>
        <w:t>a strong agricultural sector</w:t>
      </w:r>
      <w:r w:rsidRPr="00430A17">
        <w:rPr>
          <w:rStyle w:val="StyleUnderline"/>
        </w:rPr>
        <w:t xml:space="preserve"> is </w:t>
      </w:r>
      <w:r w:rsidRPr="00430A17">
        <w:rPr>
          <w:rStyle w:val="Emphasis"/>
        </w:rPr>
        <w:t>an unquestionable requirement</w:t>
      </w:r>
      <w:r w:rsidRPr="00430A17">
        <w:rPr>
          <w:rStyle w:val="StyleUnderline"/>
        </w:rPr>
        <w:t xml:space="preserve"> for</w:t>
      </w:r>
      <w:r w:rsidRPr="00430A17">
        <w:rPr>
          <w:sz w:val="16"/>
        </w:rPr>
        <w:t xml:space="preserve"> inclusive and sustainable growth, broad-based development progress, and </w:t>
      </w:r>
      <w:r w:rsidRPr="00430A17">
        <w:rPr>
          <w:rStyle w:val="Emphasis"/>
        </w:rPr>
        <w:t>long-term stability</w:t>
      </w:r>
      <w:r w:rsidRPr="00430A17">
        <w:rPr>
          <w:sz w:val="16"/>
        </w:rPr>
        <w:t xml:space="preserve">. The impact can be remarkable and far reaching. Rising income, in addition to reducing the opportunities for an upsurge in extremism, leads to changes in diet, producing demand for more diverse and nutritious foods provided, in many cases, from American farmers and ranchers. Emerging markets currently purchase 20 percent of U.S. agriculture exports and that figure is expected to grow as populations boom. 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science. We know where the instability is most likely to occur. The world population will grow by 2.5 billion people by 2050. Unfortunately, this </w:t>
      </w:r>
      <w:r w:rsidRPr="00430A17">
        <w:rPr>
          <w:rStyle w:val="Emphasis"/>
        </w:rPr>
        <w:t>massive population boom</w:t>
      </w:r>
      <w:r w:rsidRPr="00430A17">
        <w:rPr>
          <w:rStyle w:val="StyleUnderline"/>
        </w:rPr>
        <w:t xml:space="preserve"> is projected to occur</w:t>
      </w:r>
      <w:r w:rsidRPr="00430A17">
        <w:rPr>
          <w:sz w:val="16"/>
        </w:rPr>
        <w:t xml:space="preserve"> primarily </w:t>
      </w:r>
      <w:r w:rsidRPr="00430A17">
        <w:rPr>
          <w:rStyle w:val="StyleUnderline"/>
        </w:rPr>
        <w:t xml:space="preserve">in </w:t>
      </w:r>
      <w:r w:rsidRPr="00430A17">
        <w:rPr>
          <w:rStyle w:val="Emphasis"/>
        </w:rPr>
        <w:t>the most fragile and food insecure countries</w:t>
      </w:r>
      <w:r w:rsidRPr="00430A17">
        <w:rPr>
          <w:sz w:val="16"/>
        </w:rPr>
        <w:t xml:space="preserve">.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often </w:t>
      </w:r>
      <w:r w:rsidRPr="00430A17">
        <w:rPr>
          <w:rStyle w:val="StyleUnderline"/>
        </w:rPr>
        <w:t xml:space="preserve">these </w:t>
      </w:r>
      <w:r w:rsidRPr="00B32506">
        <w:rPr>
          <w:rStyle w:val="StyleUnderline"/>
          <w:highlight w:val="cyan"/>
        </w:rPr>
        <w:t xml:space="preserve">situations deteriorate into </w:t>
      </w:r>
      <w:r w:rsidRPr="00B32506">
        <w:rPr>
          <w:rStyle w:val="Emphasis"/>
          <w:highlight w:val="cyan"/>
        </w:rPr>
        <w:t>shooting wars</w:t>
      </w:r>
      <w:r w:rsidRPr="00430A17">
        <w:rPr>
          <w:sz w:val="16"/>
        </w:rPr>
        <w:t xml:space="preserve"> requiring the deployment of our military forces.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 Our active support for </w:t>
      </w:r>
      <w:r w:rsidRPr="00A44720">
        <w:rPr>
          <w:rStyle w:val="StyleUnderline"/>
          <w:highlight w:val="cyan"/>
        </w:rPr>
        <w:t>food security</w:t>
      </w:r>
      <w:r w:rsidRPr="00430A17">
        <w:rPr>
          <w:sz w:val="16"/>
        </w:rPr>
        <w:t xml:space="preserve">, including agriculture development, has </w:t>
      </w:r>
      <w:r w:rsidRPr="00430A17">
        <w:rPr>
          <w:rStyle w:val="StyleUnderline"/>
        </w:rPr>
        <w:t xml:space="preserve">helped </w:t>
      </w:r>
      <w:r w:rsidRPr="00B32506">
        <w:rPr>
          <w:rStyle w:val="StyleUnderline"/>
          <w:highlight w:val="cyan"/>
        </w:rPr>
        <w:t>stabilize</w:t>
      </w:r>
      <w:r w:rsidRPr="00430A17">
        <w:rPr>
          <w:rStyle w:val="StyleUnderline"/>
        </w:rPr>
        <w:t xml:space="preserve"> </w:t>
      </w:r>
      <w:r w:rsidRPr="00430A17">
        <w:rPr>
          <w:rStyle w:val="Emphasis"/>
        </w:rPr>
        <w:t xml:space="preserve">key </w:t>
      </w:r>
      <w:r w:rsidRPr="00A44720">
        <w:rPr>
          <w:rStyle w:val="Emphasis"/>
        </w:rPr>
        <w:t>regions</w:t>
      </w:r>
      <w:r w:rsidRPr="00430A17">
        <w:rPr>
          <w:rStyle w:val="StyleUnderline"/>
        </w:rPr>
        <w:t xml:space="preserve"> over </w:t>
      </w:r>
      <w:r w:rsidRPr="00430A17">
        <w:rPr>
          <w:rStyle w:val="Emphasis"/>
        </w:rPr>
        <w:t>the past 60 years</w:t>
      </w:r>
      <w:r w:rsidRPr="00430A17">
        <w:rPr>
          <w:sz w:val="16"/>
        </w:rPr>
        <w:t xml:space="preserve">. A </w:t>
      </w:r>
      <w:r w:rsidRPr="00430A17">
        <w:rPr>
          <w:rStyle w:val="StyleUnderline"/>
        </w:rPr>
        <w:t>robust food security</w:t>
      </w:r>
      <w:r w:rsidRPr="00430A17">
        <w:rPr>
          <w:sz w:val="16"/>
        </w:rPr>
        <w:t xml:space="preserve"> strategy, as a part of our overall security strategy, </w:t>
      </w:r>
      <w:r w:rsidRPr="00430A17">
        <w:rPr>
          <w:rStyle w:val="StyleUnderline"/>
        </w:rPr>
        <w:t xml:space="preserve">can mitigate the growth of </w:t>
      </w:r>
      <w:r w:rsidRPr="00430A17">
        <w:rPr>
          <w:rStyle w:val="Emphasis"/>
        </w:rPr>
        <w:t>terrorism</w:t>
      </w:r>
      <w:r w:rsidRPr="00430A17">
        <w:rPr>
          <w:sz w:val="16"/>
        </w:rPr>
        <w:t xml:space="preserve">, build important relationships, </w:t>
      </w:r>
      <w:r w:rsidRPr="00430A17">
        <w:rPr>
          <w:rStyle w:val="StyleUnderline"/>
        </w:rPr>
        <w:t>and support</w:t>
      </w:r>
      <w:r w:rsidRPr="00430A17">
        <w:rPr>
          <w:sz w:val="16"/>
        </w:rPr>
        <w:t xml:space="preserve"> continued American economic and agricultural prosperity while materially contributing to our Nation’s and </w:t>
      </w:r>
      <w:r w:rsidRPr="00430A17">
        <w:rPr>
          <w:rStyle w:val="Emphasis"/>
        </w:rPr>
        <w:t>the world’s security</w:t>
      </w:r>
      <w:r w:rsidRPr="00430A17">
        <w:rPr>
          <w:sz w:val="16"/>
        </w:rPr>
        <w:t>.</w:t>
      </w:r>
    </w:p>
    <w:p w14:paraId="1C5CD6E4" w14:textId="77777777" w:rsidR="006D4053" w:rsidRPr="005211AF" w:rsidRDefault="006D4053" w:rsidP="006D4053"/>
    <w:p w14:paraId="30ACAA18" w14:textId="77777777" w:rsidR="006D4053" w:rsidRDefault="006D4053" w:rsidP="006D4053">
      <w:pPr>
        <w:rPr>
          <w:sz w:val="16"/>
        </w:rPr>
      </w:pPr>
    </w:p>
    <w:p w14:paraId="6B061636" w14:textId="77777777" w:rsidR="006D4053" w:rsidRDefault="006D4053" w:rsidP="006D4053">
      <w:pPr>
        <w:pStyle w:val="Heading3"/>
      </w:pPr>
      <w:r>
        <w:t>*OFF</w:t>
      </w:r>
    </w:p>
    <w:p w14:paraId="638EF7FF" w14:textId="77777777" w:rsidR="006D4053" w:rsidRPr="00515245" w:rsidRDefault="006D4053" w:rsidP="006D4053">
      <w:r>
        <w:t>States CP</w:t>
      </w:r>
    </w:p>
    <w:p w14:paraId="7ECCDE81" w14:textId="77777777" w:rsidR="006D4053" w:rsidRPr="00604CC2" w:rsidRDefault="006D4053" w:rsidP="006D4053">
      <w:pPr>
        <w:pStyle w:val="Heading4"/>
      </w:pPr>
      <w:r>
        <w:t xml:space="preserve">The fifty states and all relevant territories should </w:t>
      </w:r>
      <w:r w:rsidRPr="00425263">
        <w:rPr>
          <w:rStyle w:val="Style13ptBold"/>
          <w:b/>
          <w:bCs w:val="0"/>
        </w:rPr>
        <w:t>substantially increase prohibitions on anticompetitive business practices by the private sector by prohibit</w:t>
      </w:r>
      <w:r>
        <w:rPr>
          <w:rStyle w:val="Style13ptBold"/>
          <w:b/>
          <w:bCs w:val="0"/>
        </w:rPr>
        <w:t>ing</w:t>
      </w:r>
      <w:r w:rsidRPr="00425263">
        <w:rPr>
          <w:rStyle w:val="Style13ptBold"/>
          <w:b/>
          <w:bCs w:val="0"/>
        </w:rPr>
        <w:t xml:space="preserve"> unilateral exclusion that reduces competition significantly</w:t>
      </w:r>
      <w:r>
        <w:rPr>
          <w:rStyle w:val="Style13ptBold"/>
          <w:b/>
          <w:bCs w:val="0"/>
        </w:rPr>
        <w:t>.</w:t>
      </w:r>
    </w:p>
    <w:p w14:paraId="1480F825" w14:textId="77777777" w:rsidR="006D4053" w:rsidRPr="00E03133" w:rsidRDefault="006D4053" w:rsidP="006D4053">
      <w:pPr>
        <w:pStyle w:val="Heading4"/>
      </w:pPr>
      <w:r>
        <w:t xml:space="preserve">States can pursue </w:t>
      </w:r>
      <w:r w:rsidRPr="000F3915">
        <w:rPr>
          <w:u w:val="single"/>
        </w:rPr>
        <w:t>autonomous</w:t>
      </w:r>
      <w:r>
        <w:t xml:space="preserve"> anti-trust enforcement even when </w:t>
      </w:r>
      <w:r w:rsidRPr="000F3915">
        <w:rPr>
          <w:u w:val="single"/>
        </w:rPr>
        <w:t>conflicting</w:t>
      </w:r>
      <w:r>
        <w:t xml:space="preserve"> with federal law.  </w:t>
      </w:r>
    </w:p>
    <w:p w14:paraId="32BC71E4" w14:textId="77777777" w:rsidR="006D4053" w:rsidRPr="00E03133" w:rsidRDefault="006D4053" w:rsidP="006D4053">
      <w:r w:rsidRPr="00E03133">
        <w:t xml:space="preserve">Erik </w:t>
      </w:r>
      <w:r w:rsidRPr="00E03133">
        <w:rPr>
          <w:b/>
          <w:bCs/>
          <w:sz w:val="26"/>
          <w:szCs w:val="26"/>
        </w:rPr>
        <w:t>Knudsen 20.</w:t>
      </w:r>
      <w:r w:rsidRPr="00E03133">
        <w:t xml:space="preserve"> Erik G. Knudsen is a partner in the Corporate Department and Private Equity Buyouts &amp; Investment Group.</w:t>
      </w:r>
      <w:r>
        <w:t xml:space="preserve"> </w:t>
      </w:r>
      <w:r w:rsidRPr="00E03133">
        <w:t>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distribution and manufacturing. "Trends In State Antitrust Enforcement: Colorado Expands Attorney General’s Authority To Challenge Transactions On Competition Grounds." JD Supra. 4-16-2020. https://www.jdsupra.com/legalnews/trends-in-state-antitrust-enforcement-42950</w:t>
      </w:r>
    </w:p>
    <w:p w14:paraId="026A187D" w14:textId="77777777" w:rsidR="006D4053" w:rsidRDefault="006D4053" w:rsidP="006D4053">
      <w:pPr>
        <w:rPr>
          <w:rStyle w:val="Emphasis"/>
        </w:rPr>
      </w:pPr>
      <w:r w:rsidRPr="00E03133">
        <w:rPr>
          <w:u w:val="single"/>
        </w:rPr>
        <w:t xml:space="preserve">At the federal level, the U.S. antitrust laws—including </w:t>
      </w:r>
      <w:r w:rsidRPr="000F649B">
        <w:rPr>
          <w:u w:val="single"/>
        </w:rPr>
        <w:t xml:space="preserve">the </w:t>
      </w:r>
      <w:r w:rsidRPr="00C92EF5">
        <w:rPr>
          <w:u w:val="single"/>
        </w:rPr>
        <w:t xml:space="preserve">Sherman </w:t>
      </w:r>
      <w:r w:rsidRPr="000F649B">
        <w:rPr>
          <w:u w:val="single"/>
        </w:rPr>
        <w:t>Act</w:t>
      </w:r>
      <w:r w:rsidRPr="00E03133">
        <w:rPr>
          <w:u w:val="single"/>
        </w:rPr>
        <w:t xml:space="preserve"> </w:t>
      </w:r>
      <w:r w:rsidRPr="00C92EF5">
        <w:rPr>
          <w:u w:val="single"/>
        </w:rPr>
        <w:t>and</w:t>
      </w:r>
      <w:r w:rsidRPr="00E03133">
        <w:rPr>
          <w:u w:val="single"/>
        </w:rPr>
        <w:t xml:space="preserve"> the </w:t>
      </w:r>
      <w:r w:rsidRPr="00C92EF5">
        <w:rPr>
          <w:u w:val="single"/>
        </w:rPr>
        <w:t>Clayton Act,</w:t>
      </w:r>
      <w:r w:rsidRPr="00E03133">
        <w:rPr>
          <w:u w:val="single"/>
        </w:rPr>
        <w:t xml:space="preserve"> which governs mergers and acquisitions—</w:t>
      </w:r>
      <w:r w:rsidRPr="000F649B">
        <w:rPr>
          <w:u w:val="single"/>
        </w:rPr>
        <w:t xml:space="preserve">are </w:t>
      </w:r>
      <w:r w:rsidRPr="00C92EF5">
        <w:rPr>
          <w:u w:val="single"/>
        </w:rPr>
        <w:t>enforced by</w:t>
      </w:r>
      <w:r w:rsidRPr="00E03133">
        <w:rPr>
          <w:u w:val="single"/>
        </w:rPr>
        <w:t xml:space="preserve"> the </w:t>
      </w:r>
      <w:r w:rsidRPr="00C92EF5">
        <w:rPr>
          <w:u w:val="single"/>
        </w:rPr>
        <w:t>FTC and DOJ</w:t>
      </w:r>
      <w:r w:rsidRPr="00E03133">
        <w:rPr>
          <w:u w:val="single"/>
        </w:rPr>
        <w:t xml:space="preserve">. </w:t>
      </w:r>
      <w:r w:rsidRPr="00B643DD">
        <w:rPr>
          <w:u w:val="single"/>
        </w:rPr>
        <w:t xml:space="preserve">States </w:t>
      </w:r>
      <w:r w:rsidRPr="000F649B">
        <w:rPr>
          <w:u w:val="single"/>
        </w:rPr>
        <w:t xml:space="preserve">also </w:t>
      </w:r>
      <w:r w:rsidRPr="00B643DD">
        <w:rPr>
          <w:u w:val="single"/>
        </w:rPr>
        <w:t xml:space="preserve">have </w:t>
      </w:r>
      <w:r w:rsidRPr="004F3471">
        <w:rPr>
          <w:highlight w:val="cyan"/>
          <w:u w:val="single"/>
        </w:rPr>
        <w:t>antitrust laws</w:t>
      </w:r>
      <w:r w:rsidRPr="00B643DD">
        <w:rPr>
          <w:u w:val="single"/>
        </w:rPr>
        <w:t xml:space="preserve">, </w:t>
      </w:r>
      <w:r w:rsidRPr="000F649B">
        <w:rPr>
          <w:u w:val="single"/>
        </w:rPr>
        <w:t xml:space="preserve">which are </w:t>
      </w:r>
      <w:r w:rsidRPr="004F3471">
        <w:rPr>
          <w:highlight w:val="cyan"/>
          <w:u w:val="single"/>
        </w:rPr>
        <w:t>enforced by state AGs</w:t>
      </w:r>
      <w:r w:rsidRPr="00E03133">
        <w:rPr>
          <w:u w:val="single"/>
        </w:rPr>
        <w:t xml:space="preserve"> and are often patterned after their federal analogs, but </w:t>
      </w:r>
      <w:r w:rsidRPr="000F649B">
        <w:rPr>
          <w:u w:val="single"/>
        </w:rPr>
        <w:t xml:space="preserve">can </w:t>
      </w:r>
      <w:r w:rsidRPr="000F3915">
        <w:rPr>
          <w:u w:val="single"/>
        </w:rPr>
        <w:t>contain important differences</w:t>
      </w:r>
      <w:r w:rsidRPr="00E03133">
        <w:rPr>
          <w:u w:val="single"/>
        </w:rPr>
        <w:t xml:space="preserve">. </w:t>
      </w:r>
      <w:r w:rsidRPr="004F3471">
        <w:rPr>
          <w:highlight w:val="cyan"/>
          <w:u w:val="single"/>
        </w:rPr>
        <w:t>States</w:t>
      </w:r>
      <w:r w:rsidRPr="00E03133">
        <w:rPr>
          <w:u w:val="single"/>
        </w:rPr>
        <w:t xml:space="preserve"> frequently </w:t>
      </w:r>
      <w:r w:rsidRPr="00E7071C">
        <w:rPr>
          <w:highlight w:val="cyan"/>
          <w:u w:val="single"/>
        </w:rPr>
        <w:t>collaborate</w:t>
      </w:r>
      <w:r w:rsidRPr="00C92EF5">
        <w:rPr>
          <w:u w:val="single"/>
        </w:rPr>
        <w:t xml:space="preserve"> with </w:t>
      </w:r>
      <w:r w:rsidRPr="000F649B">
        <w:rPr>
          <w:u w:val="single"/>
        </w:rPr>
        <w:t xml:space="preserve">the </w:t>
      </w:r>
      <w:r w:rsidRPr="00C92EF5">
        <w:rPr>
          <w:u w:val="single"/>
        </w:rPr>
        <w:t>federal antitrust agencies and</w:t>
      </w:r>
      <w:r w:rsidRPr="00E03133">
        <w:rPr>
          <w:u w:val="single"/>
        </w:rPr>
        <w:t xml:space="preserve">/or </w:t>
      </w:r>
      <w:r w:rsidRPr="00C92EF5">
        <w:rPr>
          <w:u w:val="single"/>
        </w:rPr>
        <w:t xml:space="preserve">other states </w:t>
      </w:r>
      <w:r w:rsidRPr="00C92EF5">
        <w:rPr>
          <w:highlight w:val="cyan"/>
          <w:u w:val="single"/>
        </w:rPr>
        <w:t xml:space="preserve">on merger </w:t>
      </w:r>
      <w:r w:rsidRPr="004F3471">
        <w:rPr>
          <w:highlight w:val="cyan"/>
          <w:u w:val="single"/>
        </w:rPr>
        <w:t>investigations</w:t>
      </w:r>
      <w:r w:rsidRPr="00E03133">
        <w:rPr>
          <w:u w:val="single"/>
        </w:rPr>
        <w:t xml:space="preserve">. However, the Supreme Court has recognized that </w:t>
      </w:r>
      <w:r w:rsidRPr="00C92EF5">
        <w:rPr>
          <w:u w:val="single"/>
        </w:rPr>
        <w:t>states</w:t>
      </w:r>
      <w:r w:rsidRPr="00E03133">
        <w:rPr>
          <w:u w:val="single"/>
        </w:rPr>
        <w:t xml:space="preserve"> are not required to do so, and </w:t>
      </w:r>
      <w:r w:rsidRPr="00C92EF5">
        <w:rPr>
          <w:u w:val="single"/>
        </w:rPr>
        <w:t xml:space="preserve">have </w:t>
      </w:r>
      <w:r w:rsidRPr="000F649B">
        <w:rPr>
          <w:u w:val="single"/>
        </w:rPr>
        <w:t xml:space="preserve">the </w:t>
      </w:r>
      <w:r w:rsidRPr="00C92EF5">
        <w:rPr>
          <w:rStyle w:val="Emphasis"/>
        </w:rPr>
        <w:t xml:space="preserve">right to make enforcement decisions </w:t>
      </w:r>
      <w:r w:rsidRPr="00CE3C5E">
        <w:rPr>
          <w:rStyle w:val="Emphasis"/>
        </w:rPr>
        <w:t xml:space="preserve">that </w:t>
      </w:r>
      <w:r w:rsidRPr="00C92EF5">
        <w:rPr>
          <w:rStyle w:val="Emphasis"/>
        </w:rPr>
        <w:t xml:space="preserve">differ from </w:t>
      </w:r>
      <w:r w:rsidRPr="00CE3C5E">
        <w:rPr>
          <w:rStyle w:val="Emphasis"/>
        </w:rPr>
        <w:t xml:space="preserve">other </w:t>
      </w:r>
      <w:r w:rsidRPr="00C92EF5">
        <w:rPr>
          <w:rStyle w:val="Emphasis"/>
        </w:rPr>
        <w:t>federal and state authorities</w:t>
      </w:r>
      <w:r w:rsidRPr="00E03133">
        <w:rPr>
          <w:u w:val="single"/>
        </w:rPr>
        <w:t>.</w:t>
      </w:r>
      <w:hyperlink r:id="rId9" w:anchor="_ftn3" w:history="1">
        <w:r w:rsidRPr="00E03133">
          <w:rPr>
            <w:rStyle w:val="Hyperlink"/>
            <w:u w:val="single"/>
          </w:rPr>
          <w:t>[3]</w:t>
        </w:r>
      </w:hyperlink>
      <w:r>
        <w:rPr>
          <w:u w:val="single"/>
        </w:rPr>
        <w:t xml:space="preserve"> </w:t>
      </w:r>
      <w:r w:rsidRPr="00B643DD">
        <w:rPr>
          <w:u w:val="single"/>
        </w:rPr>
        <w:t>States</w:t>
      </w:r>
      <w:r w:rsidRPr="00E03133">
        <w:rPr>
          <w:u w:val="single"/>
        </w:rPr>
        <w:t xml:space="preserve"> have sometimes </w:t>
      </w:r>
      <w:r w:rsidRPr="00B643DD">
        <w:rPr>
          <w:u w:val="single"/>
        </w:rPr>
        <w:t xml:space="preserve">exercised </w:t>
      </w:r>
      <w:r w:rsidRPr="000F649B">
        <w:rPr>
          <w:u w:val="single"/>
        </w:rPr>
        <w:t xml:space="preserve">this </w:t>
      </w:r>
      <w:r w:rsidRPr="00B643DD">
        <w:rPr>
          <w:u w:val="single"/>
        </w:rPr>
        <w:t xml:space="preserve">authority </w:t>
      </w:r>
      <w:r w:rsidRPr="00C92EF5">
        <w:rPr>
          <w:u w:val="single"/>
        </w:rPr>
        <w:t xml:space="preserve">in </w:t>
      </w:r>
      <w:r w:rsidRPr="000F3915">
        <w:rPr>
          <w:u w:val="single"/>
        </w:rPr>
        <w:t xml:space="preserve">order </w:t>
      </w:r>
      <w:r w:rsidRPr="00B643DD">
        <w:rPr>
          <w:u w:val="single"/>
        </w:rPr>
        <w:t xml:space="preserve">to “fill the gap” </w:t>
      </w:r>
      <w:r w:rsidRPr="00C92EF5">
        <w:rPr>
          <w:u w:val="single"/>
        </w:rPr>
        <w:t>of</w:t>
      </w:r>
      <w:r w:rsidRPr="00E03133">
        <w:rPr>
          <w:u w:val="single"/>
        </w:rPr>
        <w:t xml:space="preserve"> perceived </w:t>
      </w:r>
      <w:r w:rsidRPr="00C92EF5">
        <w:rPr>
          <w:u w:val="single"/>
        </w:rPr>
        <w:t xml:space="preserve">under-enforcement at </w:t>
      </w:r>
      <w:r w:rsidRPr="000F649B">
        <w:rPr>
          <w:u w:val="single"/>
        </w:rPr>
        <w:t xml:space="preserve">the </w:t>
      </w:r>
      <w:r w:rsidRPr="00C92EF5">
        <w:rPr>
          <w:u w:val="single"/>
        </w:rPr>
        <w:t>federal level.</w:t>
      </w:r>
      <w:r>
        <w:rPr>
          <w:u w:val="single"/>
        </w:rPr>
        <w:t xml:space="preserve"> </w:t>
      </w:r>
      <w:r w:rsidRPr="000F3915">
        <w:rPr>
          <w:u w:val="single"/>
        </w:rPr>
        <w:t xml:space="preserve">For </w:t>
      </w:r>
      <w:r w:rsidRPr="00C92EF5">
        <w:rPr>
          <w:u w:val="single"/>
        </w:rPr>
        <w:t>example</w:t>
      </w:r>
      <w:r w:rsidRPr="00E03133">
        <w:rPr>
          <w:u w:val="single"/>
        </w:rPr>
        <w:t xml:space="preserve">, in June 2017, the </w:t>
      </w:r>
      <w:r w:rsidRPr="004F3471">
        <w:rPr>
          <w:highlight w:val="cyan"/>
          <w:u w:val="single"/>
        </w:rPr>
        <w:t xml:space="preserve">California AG sued </w:t>
      </w:r>
      <w:r w:rsidRPr="000F3915">
        <w:rPr>
          <w:u w:val="single"/>
        </w:rPr>
        <w:t xml:space="preserve">to block </w:t>
      </w:r>
      <w:r w:rsidRPr="004F3471">
        <w:rPr>
          <w:highlight w:val="cyan"/>
          <w:u w:val="single"/>
        </w:rPr>
        <w:t xml:space="preserve">Valero </w:t>
      </w:r>
      <w:r w:rsidRPr="000F649B">
        <w:rPr>
          <w:u w:val="single"/>
        </w:rPr>
        <w:t xml:space="preserve">Energy Partners LP’s acquisition of two petroleum terminals in Northern California, </w:t>
      </w:r>
      <w:r w:rsidRPr="000F3915">
        <w:rPr>
          <w:highlight w:val="cyan"/>
          <w:u w:val="single"/>
        </w:rPr>
        <w:t>despite</w:t>
      </w:r>
      <w:r w:rsidRPr="000F649B">
        <w:rPr>
          <w:u w:val="single"/>
        </w:rPr>
        <w:t xml:space="preserve"> the </w:t>
      </w:r>
      <w:r w:rsidRPr="00C92EF5">
        <w:rPr>
          <w:highlight w:val="cyan"/>
          <w:u w:val="single"/>
        </w:rPr>
        <w:t>FTC’s decision not</w:t>
      </w:r>
      <w:r w:rsidRPr="000F3915">
        <w:rPr>
          <w:highlight w:val="cyan"/>
          <w:u w:val="single"/>
        </w:rPr>
        <w:t xml:space="preserve"> to</w:t>
      </w:r>
      <w:r w:rsidRPr="000F649B">
        <w:rPr>
          <w:u w:val="single"/>
        </w:rPr>
        <w:t xml:space="preserve"> challenge the deal. Several months later, the parties abandoned the transaction.</w:t>
      </w:r>
      <w:r w:rsidRPr="000F3915">
        <w:rPr>
          <w:sz w:val="16"/>
        </w:rPr>
        <w:t xml:space="preserve"> More broadly, </w:t>
      </w:r>
      <w:r w:rsidRPr="000F649B">
        <w:rPr>
          <w:u w:val="single"/>
        </w:rPr>
        <w:t>in recent years, there has been a</w:t>
      </w:r>
      <w:r w:rsidRPr="00B643DD">
        <w:rPr>
          <w:u w:val="single"/>
        </w:rPr>
        <w:t xml:space="preserve"> growing trend of </w:t>
      </w:r>
      <w:r w:rsidRPr="000F3915">
        <w:rPr>
          <w:rStyle w:val="Emphasis"/>
          <w:highlight w:val="cyan"/>
        </w:rPr>
        <w:t>robust and autonomous state antitrust enforcement</w:t>
      </w:r>
      <w:r w:rsidRPr="000F3915">
        <w:rPr>
          <w:rStyle w:val="Emphasis"/>
        </w:rPr>
        <w:t>,</w:t>
      </w:r>
      <w:r w:rsidRPr="000F3915">
        <w:rPr>
          <w:u w:val="single"/>
        </w:rPr>
        <w:t xml:space="preserve"> as</w:t>
      </w:r>
      <w:r w:rsidRPr="000F649B">
        <w:rPr>
          <w:u w:val="single"/>
        </w:rPr>
        <w:t xml:space="preserve"> </w:t>
      </w:r>
      <w:r w:rsidRPr="004F3471">
        <w:rPr>
          <w:highlight w:val="cyan"/>
          <w:u w:val="single"/>
        </w:rPr>
        <w:t xml:space="preserve">illustrated </w:t>
      </w:r>
      <w:r w:rsidRPr="00B643DD">
        <w:rPr>
          <w:highlight w:val="cyan"/>
          <w:u w:val="single"/>
        </w:rPr>
        <w:t xml:space="preserve">by </w:t>
      </w:r>
      <w:r w:rsidRPr="00B643DD">
        <w:rPr>
          <w:rStyle w:val="Emphasis"/>
          <w:highlight w:val="cyan"/>
        </w:rPr>
        <w:t>major</w:t>
      </w:r>
      <w:r w:rsidRPr="00B643DD">
        <w:rPr>
          <w:rStyle w:val="Emphasis"/>
        </w:rPr>
        <w:t xml:space="preserve"> </w:t>
      </w:r>
      <w:r w:rsidRPr="000F3915">
        <w:rPr>
          <w:rStyle w:val="Emphasis"/>
        </w:rPr>
        <w:t xml:space="preserve">investigations and </w:t>
      </w:r>
      <w:r w:rsidRPr="00B643DD">
        <w:rPr>
          <w:rStyle w:val="Emphasis"/>
        </w:rPr>
        <w:t xml:space="preserve">enforcement </w:t>
      </w:r>
      <w:r w:rsidRPr="000F3915">
        <w:rPr>
          <w:rStyle w:val="Emphasis"/>
        </w:rPr>
        <w:t xml:space="preserve">actions </w:t>
      </w:r>
      <w:r w:rsidRPr="00B643DD">
        <w:rPr>
          <w:rStyle w:val="Emphasis"/>
        </w:rPr>
        <w:t xml:space="preserve">by </w:t>
      </w:r>
      <w:r w:rsidRPr="000F3915">
        <w:rPr>
          <w:rStyle w:val="Emphasis"/>
          <w:highlight w:val="cyan"/>
        </w:rPr>
        <w:t>state coalitions</w:t>
      </w:r>
      <w:r w:rsidRPr="00E03133">
        <w:rPr>
          <w:u w:val="single"/>
        </w:rPr>
        <w:t xml:space="preserve"> </w:t>
      </w:r>
      <w:r w:rsidRPr="000F649B">
        <w:rPr>
          <w:u w:val="single"/>
        </w:rPr>
        <w:t>in the healthcare, pharmaceutical, telecom, and technology sectors, among others.</w:t>
      </w:r>
      <w:r>
        <w:rPr>
          <w:u w:val="single"/>
        </w:rPr>
        <w:t xml:space="preserve"> </w:t>
      </w:r>
      <w:r w:rsidRPr="000F649B">
        <w:rPr>
          <w:u w:val="single"/>
        </w:rPr>
        <w:t>Consistent with this</w:t>
      </w:r>
      <w:r w:rsidRPr="00E03133">
        <w:rPr>
          <w:u w:val="single"/>
        </w:rPr>
        <w:t xml:space="preserve">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4F3471">
        <w:rPr>
          <w:highlight w:val="cyan"/>
          <w:u w:val="single"/>
        </w:rPr>
        <w:t>states</w:t>
      </w:r>
      <w:r w:rsidRPr="00E03133">
        <w:rPr>
          <w:u w:val="single"/>
        </w:rPr>
        <w:t xml:space="preserve"> such as California and New York that </w:t>
      </w:r>
      <w:r w:rsidRPr="000F649B">
        <w:rPr>
          <w:u w:val="single"/>
        </w:rPr>
        <w:t xml:space="preserve">have </w:t>
      </w:r>
      <w:r w:rsidRPr="004F3471">
        <w:rPr>
          <w:highlight w:val="cyan"/>
          <w:u w:val="single"/>
        </w:rPr>
        <w:t xml:space="preserve">demonstrated </w:t>
      </w:r>
      <w:r w:rsidRPr="00C92EF5">
        <w:rPr>
          <w:u w:val="single"/>
        </w:rPr>
        <w:t xml:space="preserve">an </w:t>
      </w:r>
      <w:r w:rsidRPr="00C92EF5">
        <w:rPr>
          <w:rStyle w:val="Emphasis"/>
        </w:rPr>
        <w:t xml:space="preserve">appetite for </w:t>
      </w:r>
      <w:r w:rsidRPr="000F3915">
        <w:rPr>
          <w:rStyle w:val="Emphasis"/>
          <w:highlight w:val="cyan"/>
        </w:rPr>
        <w:t xml:space="preserve">aggressive, independent </w:t>
      </w:r>
      <w:r w:rsidRPr="00B643DD">
        <w:rPr>
          <w:rStyle w:val="Emphasis"/>
        </w:rPr>
        <w:t xml:space="preserve">antitrust </w:t>
      </w:r>
      <w:r w:rsidRPr="00C92EF5">
        <w:rPr>
          <w:rStyle w:val="Emphasis"/>
          <w:highlight w:val="cyan"/>
        </w:rPr>
        <w:t>enforcement</w:t>
      </w:r>
      <w:r w:rsidRPr="00C92EF5">
        <w:rPr>
          <w:rStyle w:val="Emphasis"/>
        </w:rPr>
        <w:t>, even where it may depart</w:t>
      </w:r>
      <w:r w:rsidRPr="000F3915">
        <w:rPr>
          <w:rStyle w:val="Emphasis"/>
        </w:rPr>
        <w:t xml:space="preserve"> (or conflict) </w:t>
      </w:r>
      <w:r w:rsidRPr="00C92EF5">
        <w:rPr>
          <w:rStyle w:val="Emphasis"/>
        </w:rPr>
        <w:t>with federal action.</w:t>
      </w:r>
      <w:r>
        <w:rPr>
          <w:rStyle w:val="Emphasis"/>
        </w:rPr>
        <w:t xml:space="preserve"> </w:t>
      </w:r>
    </w:p>
    <w:p w14:paraId="3B3A3306" w14:textId="77777777" w:rsidR="006D4053" w:rsidRPr="000F3915" w:rsidRDefault="006D4053" w:rsidP="006D4053">
      <w:pPr>
        <w:rPr>
          <w:sz w:val="16"/>
        </w:rPr>
      </w:pPr>
    </w:p>
    <w:p w14:paraId="42C44F30" w14:textId="77777777" w:rsidR="006D4053" w:rsidRDefault="006D4053" w:rsidP="006D4053">
      <w:pPr>
        <w:pStyle w:val="Heading3"/>
      </w:pPr>
      <w:r>
        <w:t>OFF</w:t>
      </w:r>
    </w:p>
    <w:p w14:paraId="001EC566" w14:textId="77777777" w:rsidR="006D4053" w:rsidRPr="00515245" w:rsidRDefault="006D4053" w:rsidP="006D4053">
      <w:r>
        <w:t>Politics</w:t>
      </w:r>
    </w:p>
    <w:p w14:paraId="37878F2E" w14:textId="77777777" w:rsidR="006D4053" w:rsidRDefault="006D4053" w:rsidP="006D4053">
      <w:pPr>
        <w:pStyle w:val="Heading4"/>
      </w:pPr>
      <w:r>
        <w:t>Infrastructure will pass now- Biden pressure and timing key</w:t>
      </w:r>
    </w:p>
    <w:p w14:paraId="668CA93B" w14:textId="77777777" w:rsidR="006D4053" w:rsidRDefault="006D4053" w:rsidP="006D4053">
      <w:r>
        <w:t xml:space="preserve">Shannon </w:t>
      </w:r>
      <w:proofErr w:type="spellStart"/>
      <w:r w:rsidRPr="00ED755D">
        <w:rPr>
          <w:rStyle w:val="Heading4Char"/>
        </w:rPr>
        <w:t>Pettypiece</w:t>
      </w:r>
      <w:proofErr w:type="spellEnd"/>
      <w:r w:rsidRPr="00ED755D">
        <w:rPr>
          <w:rStyle w:val="Heading4Char"/>
        </w:rPr>
        <w:t>, 10-14</w:t>
      </w:r>
      <w:r>
        <w:t>-2021, "White House pushing Congress to reach deal on spending bill soon," NBC News, https://www.nbcnews.com/politics/white-house/white-house-pushing-congress-reach-spending-bill-deal-soon-n1281567</w:t>
      </w:r>
    </w:p>
    <w:p w14:paraId="3D453CA3" w14:textId="77777777" w:rsidR="006D4053" w:rsidRPr="00ED755D" w:rsidRDefault="006D4053" w:rsidP="006D4053">
      <w:pPr>
        <w:rPr>
          <w:rStyle w:val="StyleUnderline"/>
        </w:rPr>
      </w:pPr>
      <w:r w:rsidRPr="00A167A2">
        <w:rPr>
          <w:rStyle w:val="StyleUnderline"/>
          <w:highlight w:val="cyan"/>
        </w:rPr>
        <w:t xml:space="preserve">White House </w:t>
      </w:r>
      <w:r w:rsidRPr="00A167A2">
        <w:rPr>
          <w:rStyle w:val="StyleUnderline"/>
        </w:rPr>
        <w:t>officials</w:t>
      </w:r>
      <w:r w:rsidRPr="00ED755D">
        <w:rPr>
          <w:rStyle w:val="StyleUnderline"/>
        </w:rPr>
        <w:t xml:space="preserve"> are </w:t>
      </w:r>
      <w:r w:rsidRPr="00A167A2">
        <w:rPr>
          <w:rStyle w:val="StyleUnderline"/>
          <w:highlight w:val="cyan"/>
        </w:rPr>
        <w:t xml:space="preserve">signaling to Congress that </w:t>
      </w:r>
      <w:r w:rsidRPr="00A167A2">
        <w:rPr>
          <w:rStyle w:val="StyleUnderline"/>
        </w:rPr>
        <w:t xml:space="preserve">the </w:t>
      </w:r>
      <w:r w:rsidRPr="00A167A2">
        <w:rPr>
          <w:rStyle w:val="StyleUnderline"/>
          <w:highlight w:val="cyan"/>
        </w:rPr>
        <w:t>time is running short for</w:t>
      </w:r>
      <w:r w:rsidRPr="00ED755D">
        <w:rPr>
          <w:rStyle w:val="StyleUnderline"/>
        </w:rPr>
        <w:t xml:space="preserve"> negotiations over</w:t>
      </w:r>
      <w:r>
        <w:t xml:space="preserve"> President Joe Biden's </w:t>
      </w:r>
      <w:r w:rsidRPr="00A167A2">
        <w:rPr>
          <w:rStyle w:val="StyleUnderline"/>
          <w:highlight w:val="cyan"/>
        </w:rPr>
        <w:t>infrastructure and social spending</w:t>
      </w:r>
      <w:r>
        <w:t xml:space="preserve"> packages and that </w:t>
      </w:r>
      <w:r w:rsidRPr="00ED755D">
        <w:rPr>
          <w:rStyle w:val="StyleUnderline"/>
        </w:rPr>
        <w:t>they want a deal to get done quickly.</w:t>
      </w:r>
    </w:p>
    <w:p w14:paraId="24340AE4" w14:textId="77777777" w:rsidR="006D4053" w:rsidRPr="00ED755D" w:rsidRDefault="006D4053" w:rsidP="006D4053">
      <w:pPr>
        <w:rPr>
          <w:rStyle w:val="StyleUnderline"/>
        </w:rPr>
      </w:pPr>
      <w:r>
        <w:t xml:space="preserve">A person familiar with the White House's thinking said that </w:t>
      </w:r>
      <w:r w:rsidRPr="00A167A2">
        <w:rPr>
          <w:rStyle w:val="StyleUnderline"/>
          <w:highlight w:val="cyan"/>
        </w:rPr>
        <w:t>while</w:t>
      </w:r>
      <w:r w:rsidRPr="00A167A2">
        <w:rPr>
          <w:highlight w:val="cyan"/>
        </w:rPr>
        <w:t xml:space="preserve"> </w:t>
      </w:r>
      <w:r w:rsidRPr="00A167A2">
        <w:rPr>
          <w:rStyle w:val="StyleUnderline"/>
          <w:highlight w:val="cyan"/>
        </w:rPr>
        <w:t>Biden believes good progress has been made</w:t>
      </w:r>
      <w:r w:rsidRPr="00ED755D">
        <w:rPr>
          <w:rStyle w:val="StyleUnderline"/>
        </w:rPr>
        <w:t xml:space="preserve"> in negotiations</w:t>
      </w:r>
      <w:r>
        <w:t xml:space="preserve">, </w:t>
      </w:r>
      <w:r w:rsidRPr="00ED755D">
        <w:rPr>
          <w:rStyle w:val="StyleUnderline"/>
        </w:rPr>
        <w:t xml:space="preserve">he thinks it is </w:t>
      </w:r>
      <w:r w:rsidRPr="00A167A2">
        <w:rPr>
          <w:rStyle w:val="StyleUnderline"/>
          <w:highlight w:val="cyan"/>
        </w:rPr>
        <w:t>crucial to pass</w:t>
      </w:r>
      <w:r w:rsidRPr="00ED755D">
        <w:rPr>
          <w:rStyle w:val="StyleUnderline"/>
        </w:rPr>
        <w:t xml:space="preserve"> the </w:t>
      </w:r>
      <w:r w:rsidRPr="00A167A2">
        <w:rPr>
          <w:rStyle w:val="StyleUnderline"/>
          <w:highlight w:val="cyan"/>
        </w:rPr>
        <w:t>bills soon,</w:t>
      </w:r>
      <w:r w:rsidRPr="00ED755D">
        <w:rPr>
          <w:rStyle w:val="StyleUnderline"/>
        </w:rPr>
        <w:t xml:space="preserve"> and officials are pushing members to do so.</w:t>
      </w:r>
    </w:p>
    <w:p w14:paraId="7B927FDA" w14:textId="77777777" w:rsidR="006D4053" w:rsidRPr="00ED755D" w:rsidRDefault="006D4053" w:rsidP="006D4053">
      <w:r>
        <w:t>White House press secretary Jen Psaki said Thursday, "</w:t>
      </w:r>
      <w:r w:rsidRPr="00ED755D">
        <w:rPr>
          <w:rStyle w:val="StyleUnderline"/>
        </w:rPr>
        <w:t xml:space="preserve">The </w:t>
      </w:r>
      <w:r w:rsidRPr="00A167A2">
        <w:rPr>
          <w:rStyle w:val="StyleUnderline"/>
        </w:rPr>
        <w:t>time for negotiations is not unending</w:t>
      </w:r>
      <w:r w:rsidRPr="00ED755D">
        <w:rPr>
          <w:rStyle w:val="StyleUnderline"/>
        </w:rPr>
        <w:t xml:space="preserve">, and </w:t>
      </w:r>
      <w:r w:rsidRPr="00A167A2">
        <w:rPr>
          <w:rStyle w:val="StyleUnderline"/>
          <w:highlight w:val="cyan"/>
        </w:rPr>
        <w:t>we are eager to move forward</w:t>
      </w:r>
      <w:r>
        <w:t>, we are eager to deliver on what he promised to the American people." She said that the White House wasn't setting any deadlines but that "it is time to move forward with negotiations."</w:t>
      </w:r>
    </w:p>
    <w:p w14:paraId="3E3FC2C9" w14:textId="77777777" w:rsidR="006D4053" w:rsidRDefault="006D4053" w:rsidP="006D4053"/>
    <w:p w14:paraId="2F2064C6" w14:textId="77777777" w:rsidR="006D4053" w:rsidRPr="004D3B74" w:rsidRDefault="006D4053" w:rsidP="006D4053">
      <w:pPr>
        <w:pStyle w:val="Heading4"/>
        <w:rPr>
          <w:rFonts w:cs="Arial"/>
        </w:rPr>
      </w:pPr>
      <w:r w:rsidRPr="004D3B74">
        <w:rPr>
          <w:rFonts w:cs="Arial"/>
        </w:rPr>
        <w:t xml:space="preserve">Antitrust reform </w:t>
      </w:r>
      <w:r w:rsidRPr="00953DCD">
        <w:rPr>
          <w:rFonts w:cs="Arial"/>
          <w:u w:val="single"/>
        </w:rPr>
        <w:t>requires PC</w:t>
      </w:r>
      <w:r w:rsidRPr="004D3B74">
        <w:rPr>
          <w:rFonts w:cs="Arial"/>
        </w:rPr>
        <w:t xml:space="preserve"> and </w:t>
      </w:r>
      <w:r w:rsidRPr="00953DCD">
        <w:rPr>
          <w:rFonts w:cs="Arial"/>
          <w:u w:val="single"/>
        </w:rPr>
        <w:t xml:space="preserve">trades off </w:t>
      </w:r>
      <w:r w:rsidRPr="004D3B74">
        <w:rPr>
          <w:rFonts w:cs="Arial"/>
        </w:rPr>
        <w:t>with other legislative priorities</w:t>
      </w:r>
      <w:r>
        <w:rPr>
          <w:rFonts w:cs="Arial"/>
        </w:rPr>
        <w:t>.</w:t>
      </w:r>
    </w:p>
    <w:p w14:paraId="08C6CBE9" w14:textId="77777777" w:rsidR="006D4053" w:rsidRPr="004D3B74" w:rsidRDefault="006D4053" w:rsidP="006D4053">
      <w:r w:rsidRPr="004D3B74">
        <w:t xml:space="preserve">Peter C. </w:t>
      </w:r>
      <w:r w:rsidRPr="004D3B74">
        <w:rPr>
          <w:rStyle w:val="Style13ptBold"/>
        </w:rPr>
        <w:t>Carstensen 21</w:t>
      </w:r>
      <w:r w:rsidRPr="004D3B74">
        <w:t>, the Fred W. &amp; Vi Miller Chair in Law Emeritus, University of Wisconsin Law School, February 2021, “THE “OUGHT” AND “IS LIKELY” OF BIDEN ANTITRUST,” https://www.concurrences.com/en/review/issues/no-1-2021/on-topic/the-new-us-antitrust-administration-en</w:t>
      </w:r>
    </w:p>
    <w:p w14:paraId="4D89642A" w14:textId="77777777" w:rsidR="006D4053" w:rsidRPr="004D3B74" w:rsidRDefault="006D4053" w:rsidP="006D4053">
      <w:pPr>
        <w:rPr>
          <w:sz w:val="16"/>
        </w:rPr>
      </w:pPr>
      <w:r w:rsidRPr="004D3B74">
        <w:rPr>
          <w:sz w:val="16"/>
        </w:rPr>
        <w:t xml:space="preserve">14. Similarly, </w:t>
      </w:r>
      <w:r w:rsidRPr="002C03C0">
        <w:rPr>
          <w:rStyle w:val="Emphasis"/>
          <w:highlight w:val="cyan"/>
        </w:rPr>
        <w:t>despite bipartisan murmurs</w:t>
      </w:r>
      <w:r w:rsidRPr="004D3B74">
        <w:rPr>
          <w:rStyle w:val="StyleUnderline"/>
        </w:rPr>
        <w:t xml:space="preserve"> about competitive issues, the </w:t>
      </w:r>
      <w:r w:rsidRPr="002C03C0">
        <w:rPr>
          <w:rStyle w:val="StyleUnderline"/>
          <w:highlight w:val="cyan"/>
        </w:rPr>
        <w:t xml:space="preserve">potential </w:t>
      </w:r>
      <w:r w:rsidRPr="00953DCD">
        <w:rPr>
          <w:rStyle w:val="StyleUnderline"/>
        </w:rPr>
        <w:t xml:space="preserve">in a </w:t>
      </w:r>
      <w:r w:rsidRPr="002C03C0">
        <w:rPr>
          <w:rStyle w:val="StyleUnderline"/>
          <w:highlight w:val="cyan"/>
        </w:rPr>
        <w:t>closely divided Congress</w:t>
      </w:r>
      <w:r w:rsidRPr="004D3B74">
        <w:rPr>
          <w:rStyle w:val="StyleUnderline"/>
        </w:rPr>
        <w:t xml:space="preserve"> that any </w:t>
      </w:r>
      <w:r w:rsidRPr="00953DCD">
        <w:rPr>
          <w:rStyle w:val="StyleUnderline"/>
        </w:rPr>
        <w:t xml:space="preserve">major </w:t>
      </w:r>
      <w:r w:rsidRPr="002C03C0">
        <w:rPr>
          <w:rStyle w:val="StyleUnderline"/>
          <w:highlight w:val="cyan"/>
        </w:rPr>
        <w:t>initiatives will survive is limited</w:t>
      </w:r>
      <w:r w:rsidRPr="004D3B74">
        <w:rPr>
          <w:rStyle w:val="StyleUnderline"/>
        </w:rPr>
        <w:t xml:space="preserve"> at best</w:t>
      </w:r>
      <w:r w:rsidRPr="004D3B74">
        <w:rPr>
          <w:sz w:val="16"/>
        </w:rPr>
        <w:t xml:space="preserve">. In part </w:t>
      </w:r>
      <w:r w:rsidRPr="00953DCD">
        <w:rPr>
          <w:rStyle w:val="StyleUnderline"/>
        </w:rPr>
        <w:t xml:space="preserve">the </w:t>
      </w:r>
      <w:r w:rsidRPr="002C03C0">
        <w:rPr>
          <w:rStyle w:val="StyleUnderline"/>
          <w:highlight w:val="cyan"/>
        </w:rPr>
        <w:t>challenge</w:t>
      </w:r>
      <w:r w:rsidRPr="004D3B74">
        <w:rPr>
          <w:sz w:val="16"/>
        </w:rPr>
        <w:t xml:space="preserve"> here </w:t>
      </w:r>
      <w:r w:rsidRPr="002C03C0">
        <w:rPr>
          <w:rStyle w:val="StyleUnderline"/>
          <w:highlight w:val="cyan"/>
        </w:rPr>
        <w:t>is how</w:t>
      </w:r>
      <w:r w:rsidRPr="004D3B74">
        <w:rPr>
          <w:rStyle w:val="StyleUnderline"/>
        </w:rPr>
        <w:t xml:space="preserve"> the </w:t>
      </w:r>
      <w:r w:rsidRPr="002C03C0">
        <w:rPr>
          <w:rStyle w:val="StyleUnderline"/>
          <w:highlight w:val="cyan"/>
        </w:rPr>
        <w:t>Biden</w:t>
      </w:r>
      <w:r w:rsidRPr="004D3B74">
        <w:rPr>
          <w:rStyle w:val="StyleUnderline"/>
        </w:rPr>
        <w:t xml:space="preserve"> administration </w:t>
      </w:r>
      <w:r w:rsidRPr="002C03C0">
        <w:rPr>
          <w:rStyle w:val="StyleUnderline"/>
          <w:highlight w:val="cyan"/>
        </w:rPr>
        <w:t>will rank</w:t>
      </w:r>
      <w:r w:rsidRPr="004D3B74">
        <w:rPr>
          <w:rStyle w:val="StyleUnderline"/>
        </w:rPr>
        <w:t xml:space="preserve"> its </w:t>
      </w:r>
      <w:r w:rsidRPr="002C03C0">
        <w:rPr>
          <w:rStyle w:val="StyleUnderline"/>
          <w:highlight w:val="cyan"/>
        </w:rPr>
        <w:t xml:space="preserve">commitments. </w:t>
      </w:r>
      <w:r w:rsidRPr="00953DCD">
        <w:rPr>
          <w:rStyle w:val="StyleUnderline"/>
        </w:rPr>
        <w:t xml:space="preserve">If it were </w:t>
      </w:r>
      <w:r w:rsidRPr="002C03C0">
        <w:rPr>
          <w:rStyle w:val="StyleUnderline"/>
          <w:highlight w:val="cyan"/>
        </w:rPr>
        <w:t xml:space="preserve">to make reform of competition law </w:t>
      </w:r>
      <w:r w:rsidRPr="00953DCD">
        <w:rPr>
          <w:rStyle w:val="StyleUnderline"/>
        </w:rPr>
        <w:t xml:space="preserve">a </w:t>
      </w:r>
      <w:r w:rsidRPr="006939E9">
        <w:rPr>
          <w:rStyle w:val="StyleUnderline"/>
        </w:rPr>
        <w:t>major</w:t>
      </w:r>
      <w:r w:rsidRPr="004D3B74">
        <w:rPr>
          <w:rStyle w:val="StyleUnderline"/>
        </w:rPr>
        <w:t xml:space="preserve"> and primary </w:t>
      </w:r>
      <w:r w:rsidRPr="00953DCD">
        <w:rPr>
          <w:rStyle w:val="StyleUnderline"/>
        </w:rPr>
        <w:t xml:space="preserve">commitment, it </w:t>
      </w:r>
      <w:r w:rsidRPr="002C03C0">
        <w:rPr>
          <w:rStyle w:val="StyleUnderline"/>
          <w:highlight w:val="cyan"/>
        </w:rPr>
        <w:t xml:space="preserve">would </w:t>
      </w:r>
      <w:r w:rsidRPr="002C03C0">
        <w:rPr>
          <w:rStyle w:val="Emphasis"/>
          <w:highlight w:val="cyan"/>
        </w:rPr>
        <w:t>have to trade off other goals</w:t>
      </w:r>
      <w:r w:rsidRPr="004D3B74">
        <w:rPr>
          <w:rStyle w:val="StyleUnderline"/>
        </w:rPr>
        <w:t xml:space="preserve">, which might include </w:t>
      </w:r>
      <w:r w:rsidRPr="006939E9">
        <w:rPr>
          <w:rStyle w:val="StyleUnderline"/>
        </w:rPr>
        <w:t>health care reform or increases in the minimum wage</w:t>
      </w:r>
      <w:r w:rsidRPr="004D3B74">
        <w:rPr>
          <w:sz w:val="16"/>
        </w:rPr>
        <w:t xml:space="preserve">. It is likely in this </w:t>
      </w:r>
      <w:r w:rsidRPr="00953DCD">
        <w:rPr>
          <w:sz w:val="16"/>
        </w:rPr>
        <w:t xml:space="preserve">circumstance </w:t>
      </w:r>
      <w:r w:rsidRPr="00953DCD">
        <w:rPr>
          <w:rStyle w:val="StyleUnderline"/>
        </w:rPr>
        <w:t>the n</w:t>
      </w:r>
      <w:r w:rsidRPr="004D3B74">
        <w:rPr>
          <w:rStyle w:val="StyleUnderline"/>
        </w:rPr>
        <w:t xml:space="preserve">ew </w:t>
      </w:r>
      <w:r w:rsidRPr="002C03C0">
        <w:rPr>
          <w:rStyle w:val="StyleUnderline"/>
          <w:highlight w:val="cyan"/>
        </w:rPr>
        <w:t>admin</w:t>
      </w:r>
      <w:r w:rsidRPr="00953DCD">
        <w:rPr>
          <w:rStyle w:val="StyleUnderline"/>
        </w:rPr>
        <w:t>istration</w:t>
      </w:r>
      <w:r w:rsidRPr="00953DCD">
        <w:rPr>
          <w:sz w:val="16"/>
        </w:rPr>
        <w:t>, like</w:t>
      </w:r>
      <w:r w:rsidRPr="004D3B74">
        <w:rPr>
          <w:sz w:val="16"/>
        </w:rPr>
        <w:t xml:space="preserve"> the Obama administration’s abandonment of the pro-competitive rules proposed under the PSA, </w:t>
      </w:r>
      <w:r w:rsidRPr="002C03C0">
        <w:rPr>
          <w:rStyle w:val="StyleUnderline"/>
          <w:highlight w:val="cyan"/>
        </w:rPr>
        <w:t>would</w:t>
      </w:r>
      <w:r w:rsidRPr="004D3B74">
        <w:rPr>
          <w:rStyle w:val="StyleUnderline"/>
        </w:rPr>
        <w:t xml:space="preserve"> elect to </w:t>
      </w:r>
      <w:r w:rsidRPr="002C03C0">
        <w:rPr>
          <w:rStyle w:val="Emphasis"/>
          <w:highlight w:val="cyan"/>
        </w:rPr>
        <w:t>give up stricter competition rules</w:t>
      </w:r>
      <w:r w:rsidRPr="004D3B74">
        <w:rPr>
          <w:rStyle w:val="StyleUnderline"/>
        </w:rPr>
        <w:t xml:space="preserve"> in order </w:t>
      </w:r>
      <w:r w:rsidRPr="002C03C0">
        <w:rPr>
          <w:rStyle w:val="StyleUnderline"/>
          <w:highlight w:val="cyan"/>
        </w:rPr>
        <w:t>to achieve other legislative priorities</w:t>
      </w:r>
      <w:r w:rsidRPr="004D3B74">
        <w:rPr>
          <w:sz w:val="16"/>
        </w:rPr>
        <w:t>.</w:t>
      </w:r>
    </w:p>
    <w:p w14:paraId="2AD473C7" w14:textId="77777777" w:rsidR="006D4053" w:rsidRPr="004D3B74" w:rsidRDefault="006D4053" w:rsidP="006D4053">
      <w:pPr>
        <w:rPr>
          <w:sz w:val="16"/>
        </w:rPr>
      </w:pPr>
      <w:r w:rsidRPr="004D3B74">
        <w:rPr>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336A6EF0" w14:textId="77777777" w:rsidR="006D4053" w:rsidRPr="00311E48" w:rsidRDefault="006D4053" w:rsidP="006D4053">
      <w:pPr>
        <w:rPr>
          <w:sz w:val="16"/>
        </w:rPr>
      </w:pPr>
      <w:r w:rsidRPr="004D3B74">
        <w:rPr>
          <w:sz w:val="16"/>
        </w:rPr>
        <w:t xml:space="preserve">16. In sum, this is a pessimistic prognostication for the likely Biden antitrust enforcement </w:t>
      </w:r>
      <w:r w:rsidRPr="00953DCD">
        <w:rPr>
          <w:sz w:val="16"/>
        </w:rPr>
        <w:t xml:space="preserve">agenda. </w:t>
      </w:r>
      <w:r w:rsidRPr="00953DCD">
        <w:rPr>
          <w:rStyle w:val="StyleUnderline"/>
        </w:rPr>
        <w:t xml:space="preserve">There is </w:t>
      </w:r>
      <w:r w:rsidRPr="002C03C0">
        <w:rPr>
          <w:rStyle w:val="StyleUnderline"/>
          <w:highlight w:val="cyan"/>
        </w:rPr>
        <w:t>much</w:t>
      </w:r>
      <w:r w:rsidRPr="004D3B74">
        <w:rPr>
          <w:rStyle w:val="StyleUnderline"/>
        </w:rPr>
        <w:t xml:space="preserve"> that ought </w:t>
      </w:r>
      <w:r w:rsidRPr="002C03C0">
        <w:rPr>
          <w:rStyle w:val="StyleUnderline"/>
          <w:highlight w:val="cyan"/>
        </w:rPr>
        <w:t xml:space="preserve">to be done. </w:t>
      </w:r>
      <w:r w:rsidRPr="00953DCD">
        <w:rPr>
          <w:rStyle w:val="StyleUnderline"/>
        </w:rPr>
        <w:t xml:space="preserve">But this </w:t>
      </w:r>
      <w:r w:rsidRPr="002C03C0">
        <w:rPr>
          <w:rStyle w:val="StyleUnderline"/>
          <w:highlight w:val="cyan"/>
        </w:rPr>
        <w:t>requires</w:t>
      </w:r>
      <w:r w:rsidRPr="004D3B74">
        <w:rPr>
          <w:rStyle w:val="StyleUnderline"/>
        </w:rPr>
        <w:t xml:space="preserve"> a </w:t>
      </w:r>
      <w:r w:rsidRPr="002C03C0">
        <w:rPr>
          <w:rStyle w:val="StyleUnderline"/>
          <w:highlight w:val="cyan"/>
        </w:rPr>
        <w:t>willingness</w:t>
      </w:r>
      <w:r w:rsidRPr="004D3B74">
        <w:rPr>
          <w:rStyle w:val="StyleUnderline"/>
        </w:rPr>
        <w:t xml:space="preserve"> to take major enforcement risks, </w:t>
      </w:r>
      <w:r w:rsidRPr="002C03C0">
        <w:rPr>
          <w:rStyle w:val="StyleUnderline"/>
          <w:highlight w:val="cyan"/>
        </w:rPr>
        <w:t xml:space="preserve">to invest </w:t>
      </w:r>
      <w:r w:rsidRPr="002C03C0">
        <w:rPr>
          <w:rStyle w:val="Emphasis"/>
          <w:highlight w:val="cyan"/>
        </w:rPr>
        <w:t>significant political capital</w:t>
      </w:r>
      <w:r w:rsidRPr="004D3B74">
        <w:rPr>
          <w:rStyle w:val="StyleUnderline"/>
        </w:rPr>
        <w:t xml:space="preserve"> in the legislative process</w:t>
      </w:r>
      <w:r w:rsidRPr="004D3B74">
        <w:rPr>
          <w:sz w:val="16"/>
        </w:rPr>
        <w:t xml:space="preserve">, and to select leaders who are committed to advancing the public interest in fair, efficient and dynamically competitive markets. The </w:t>
      </w:r>
      <w:r w:rsidRPr="002C03C0">
        <w:rPr>
          <w:rStyle w:val="StyleUnderline"/>
          <w:highlight w:val="cyan"/>
        </w:rPr>
        <w:t>early signs are</w:t>
      </w:r>
      <w:r w:rsidRPr="004D3B74">
        <w:rPr>
          <w:rStyle w:val="StyleUnderline"/>
        </w:rPr>
        <w:t xml:space="preserve"> that </w:t>
      </w:r>
      <w:r w:rsidRPr="002C03C0">
        <w:rPr>
          <w:rStyle w:val="StyleUnderline"/>
          <w:highlight w:val="cyan"/>
        </w:rPr>
        <w:t>the</w:t>
      </w:r>
      <w:r w:rsidRPr="004D3B74">
        <w:rPr>
          <w:rStyle w:val="StyleUnderline"/>
        </w:rPr>
        <w:t xml:space="preserve"> new </w:t>
      </w:r>
      <w:r w:rsidRPr="002C03C0">
        <w:rPr>
          <w:rStyle w:val="StyleUnderline"/>
          <w:highlight w:val="cyan"/>
        </w:rPr>
        <w:t>admin</w:t>
      </w:r>
      <w:r w:rsidRPr="00953DCD">
        <w:rPr>
          <w:rStyle w:val="StyleUnderline"/>
        </w:rPr>
        <w:t>istration</w:t>
      </w:r>
      <w:r w:rsidRPr="002C03C0">
        <w:rPr>
          <w:rStyle w:val="StyleUnderline"/>
          <w:highlight w:val="cyan"/>
        </w:rPr>
        <w:t xml:space="preserve"> will be no more committed to </w:t>
      </w:r>
      <w:r w:rsidRPr="00953DCD">
        <w:rPr>
          <w:rStyle w:val="StyleUnderline"/>
        </w:rPr>
        <w:t xml:space="preserve">robust </w:t>
      </w:r>
      <w:r w:rsidRPr="002C03C0">
        <w:rPr>
          <w:rStyle w:val="StyleUnderline"/>
          <w:highlight w:val="cyan"/>
        </w:rPr>
        <w:t>competition policy than</w:t>
      </w:r>
      <w:r w:rsidRPr="004D3B74">
        <w:rPr>
          <w:sz w:val="16"/>
        </w:rPr>
        <w:t xml:space="preserve"> the </w:t>
      </w:r>
      <w:r w:rsidRPr="002C03C0">
        <w:rPr>
          <w:rStyle w:val="StyleUnderline"/>
          <w:highlight w:val="cyan"/>
        </w:rPr>
        <w:t>Obama</w:t>
      </w:r>
      <w:r w:rsidRPr="004D3B74">
        <w:rPr>
          <w:sz w:val="16"/>
        </w:rPr>
        <w:t xml:space="preserve"> administration. Events may force a more vigorous policy—I will cling to that hope as the Biden administration takes shape.</w:t>
      </w:r>
    </w:p>
    <w:p w14:paraId="152EB845" w14:textId="77777777" w:rsidR="006D4053" w:rsidRDefault="006D4053" w:rsidP="006D4053">
      <w:pPr>
        <w:pStyle w:val="Heading4"/>
      </w:pPr>
      <w:r>
        <w:t>Infrastructure bill key to cyber security</w:t>
      </w:r>
    </w:p>
    <w:p w14:paraId="3C5FE2B1" w14:textId="77777777" w:rsidR="006D4053" w:rsidRDefault="006D4053" w:rsidP="006D4053">
      <w:r w:rsidRPr="002D471A">
        <w:rPr>
          <w:rStyle w:val="StyleUnderline"/>
        </w:rPr>
        <w:t xml:space="preserve">Cat </w:t>
      </w:r>
      <w:proofErr w:type="spellStart"/>
      <w:r w:rsidRPr="00520461">
        <w:rPr>
          <w:rStyle w:val="Heading4Char"/>
        </w:rPr>
        <w:t>Zakrzewski</w:t>
      </w:r>
      <w:proofErr w:type="spellEnd"/>
      <w:r w:rsidRPr="00520461">
        <w:rPr>
          <w:rStyle w:val="Heading4Char"/>
        </w:rPr>
        <w:t>, 8-14</w:t>
      </w:r>
      <w:r>
        <w:t>-2021, "The Senate’s $1 trillion infrastructure bill includes funding to secure Americans’ water systems and power grids from cyberattacks," https://www.washingtonpost.com/technology/2021/08/14/cybersecurity-infrastructure-senate-legislation/</w:t>
      </w:r>
    </w:p>
    <w:p w14:paraId="45887FE9" w14:textId="77777777" w:rsidR="006D4053" w:rsidRPr="00561F77" w:rsidRDefault="006D4053" w:rsidP="006D4053">
      <w:pPr>
        <w:rPr>
          <w:rStyle w:val="StyleUnderline"/>
        </w:rPr>
      </w:pPr>
      <w:r>
        <w:t xml:space="preserve">A </w:t>
      </w:r>
      <w:r w:rsidRPr="002C03C0">
        <w:rPr>
          <w:rStyle w:val="StyleUnderline"/>
          <w:highlight w:val="cyan"/>
        </w:rPr>
        <w:t>Senate bill</w:t>
      </w:r>
      <w:r>
        <w:t xml:space="preserve"> intended to shore up the nation’s roads, pipes and electric grid </w:t>
      </w:r>
      <w:r w:rsidRPr="002C03C0">
        <w:rPr>
          <w:rStyle w:val="StyleUnderline"/>
          <w:highlight w:val="cyan"/>
        </w:rPr>
        <w:t>includes</w:t>
      </w:r>
      <w:r w:rsidRPr="00561F77">
        <w:rPr>
          <w:rStyle w:val="StyleUnderline"/>
        </w:rPr>
        <w:t xml:space="preserve"> </w:t>
      </w:r>
      <w:r w:rsidRPr="002C03C0">
        <w:rPr>
          <w:rStyle w:val="StyleUnderline"/>
          <w:highlight w:val="cyan"/>
        </w:rPr>
        <w:t>billions</w:t>
      </w:r>
      <w:r w:rsidRPr="00561F77">
        <w:rPr>
          <w:rStyle w:val="StyleUnderline"/>
        </w:rPr>
        <w:t xml:space="preserve"> </w:t>
      </w:r>
      <w:r w:rsidRPr="002C03C0">
        <w:rPr>
          <w:rStyle w:val="StyleUnderline"/>
          <w:highlight w:val="cyan"/>
        </w:rPr>
        <w:t>to protect</w:t>
      </w:r>
      <w:r w:rsidRPr="00561F77">
        <w:rPr>
          <w:rStyle w:val="StyleUnderline"/>
        </w:rPr>
        <w:t xml:space="preserve"> that aging infrastructure </w:t>
      </w:r>
      <w:r w:rsidRPr="002C03C0">
        <w:rPr>
          <w:rStyle w:val="StyleUnderline"/>
          <w:highlight w:val="cyan"/>
        </w:rPr>
        <w:t>from cyberattacks</w:t>
      </w:r>
      <w:r w:rsidRPr="00561F77">
        <w:rPr>
          <w:rStyle w:val="StyleUnderline"/>
        </w:rPr>
        <w:t>.</w:t>
      </w:r>
    </w:p>
    <w:p w14:paraId="209FDECB" w14:textId="77777777" w:rsidR="006D4053" w:rsidRDefault="006D4053" w:rsidP="006D4053">
      <w:r>
        <w:t xml:space="preserve">With a series of high-profile ransomware attacks fresh in their minds, U.S. </w:t>
      </w:r>
      <w:r w:rsidRPr="00692F0E">
        <w:rPr>
          <w:rStyle w:val="StyleUnderline"/>
        </w:rPr>
        <w:t xml:space="preserve">Senate </w:t>
      </w:r>
      <w:r w:rsidRPr="002C03C0">
        <w:rPr>
          <w:rStyle w:val="StyleUnderline"/>
          <w:highlight w:val="cyan"/>
        </w:rPr>
        <w:t>negotiators wove cybersecurity</w:t>
      </w:r>
      <w:r w:rsidRPr="00692F0E">
        <w:rPr>
          <w:rStyle w:val="StyleUnderline"/>
        </w:rPr>
        <w:t xml:space="preserve"> investments </w:t>
      </w:r>
      <w:r w:rsidRPr="002C03C0">
        <w:rPr>
          <w:rStyle w:val="StyleUnderline"/>
          <w:highlight w:val="cyan"/>
        </w:rPr>
        <w:t>through</w:t>
      </w:r>
      <w:r w:rsidRPr="00692F0E">
        <w:rPr>
          <w:rStyle w:val="StyleUnderline"/>
        </w:rPr>
        <w:t>out the bipartisan $</w:t>
      </w:r>
      <w:r w:rsidRPr="002C03C0">
        <w:rPr>
          <w:rStyle w:val="StyleUnderline"/>
          <w:highlight w:val="cyan"/>
        </w:rPr>
        <w:t>1 trillion infrastructure proposal</w:t>
      </w:r>
      <w:r>
        <w:t>, which passed the Senate in a 69-to-30 vote on Tuesday and now moves to the House for a vote. The allocations are a reflection of the growing realization in Congress that a computer attack could leave Americans without water, power or other essentials.</w:t>
      </w:r>
    </w:p>
    <w:p w14:paraId="3032E0B9" w14:textId="77777777" w:rsidR="006D4053" w:rsidRDefault="006D4053" w:rsidP="006D4053">
      <w:r>
        <w:t>“</w:t>
      </w:r>
      <w:r w:rsidRPr="002C03C0">
        <w:rPr>
          <w:rStyle w:val="StyleUnderline"/>
          <w:highlight w:val="cyan"/>
        </w:rPr>
        <w:t>This is a</w:t>
      </w:r>
      <w:r w:rsidRPr="007C1C7D">
        <w:rPr>
          <w:rStyle w:val="StyleUnderline"/>
        </w:rPr>
        <w:t xml:space="preserve">n incredibly </w:t>
      </w:r>
      <w:r w:rsidRPr="002C03C0">
        <w:rPr>
          <w:rStyle w:val="StyleUnderline"/>
          <w:highlight w:val="cyan"/>
        </w:rPr>
        <w:t>serious</w:t>
      </w:r>
      <w:r w:rsidRPr="007C1C7D">
        <w:rPr>
          <w:rStyle w:val="StyleUnderline"/>
        </w:rPr>
        <w:t xml:space="preserve"> </w:t>
      </w:r>
      <w:r w:rsidRPr="002C03C0">
        <w:rPr>
          <w:rStyle w:val="StyleUnderline"/>
          <w:highlight w:val="cyan"/>
        </w:rPr>
        <w:t>threat</w:t>
      </w:r>
      <w:r>
        <w:t xml:space="preserve"> to this country </w:t>
      </w:r>
      <w:r w:rsidRPr="007C1C7D">
        <w:rPr>
          <w:rStyle w:val="StyleUnderline"/>
        </w:rPr>
        <w:t xml:space="preserve">that’s </w:t>
      </w:r>
      <w:r w:rsidRPr="002C03C0">
        <w:rPr>
          <w:rStyle w:val="StyleUnderline"/>
          <w:highlight w:val="cyan"/>
        </w:rPr>
        <w:t>only</w:t>
      </w:r>
      <w:r w:rsidRPr="007C1C7D">
        <w:rPr>
          <w:rStyle w:val="StyleUnderline"/>
        </w:rPr>
        <w:t xml:space="preserve"> </w:t>
      </w:r>
      <w:r w:rsidRPr="002C03C0">
        <w:rPr>
          <w:rStyle w:val="StyleUnderline"/>
          <w:highlight w:val="cyan"/>
        </w:rPr>
        <w:t>growing</w:t>
      </w:r>
      <w:r w:rsidRPr="007C1C7D">
        <w:rPr>
          <w:rStyle w:val="StyleUnderline"/>
        </w:rPr>
        <w:t xml:space="preserve"> </w:t>
      </w:r>
      <w:r w:rsidRPr="002C03C0">
        <w:rPr>
          <w:rStyle w:val="StyleUnderline"/>
          <w:highlight w:val="cyan"/>
        </w:rPr>
        <w:t>more</w:t>
      </w:r>
      <w:r w:rsidRPr="007C1C7D">
        <w:rPr>
          <w:rStyle w:val="StyleUnderline"/>
        </w:rPr>
        <w:t xml:space="preserve"> </w:t>
      </w:r>
      <w:r w:rsidRPr="002C03C0">
        <w:rPr>
          <w:rStyle w:val="StyleUnderline"/>
          <w:highlight w:val="cyan"/>
        </w:rPr>
        <w:t>serious</w:t>
      </w:r>
      <w:r>
        <w:t>,” said Sen. Angus King (I-Maine).</w:t>
      </w:r>
    </w:p>
    <w:p w14:paraId="2AE3DDEB" w14:textId="77777777" w:rsidR="006D4053" w:rsidRDefault="006D4053" w:rsidP="006D4053">
      <w:r>
        <w:t>The Colonial Pipeline ransomware attack in May was a wake-up call that gave lawmakers and the public “a taste of what is potentially in store,” King said. The attack disrupted fuel supplies in the eastern United States, prompting gasoline shortages and panicked buying that affected millions for days.</w:t>
      </w:r>
    </w:p>
    <w:p w14:paraId="02C54981" w14:textId="77777777" w:rsidR="006D4053" w:rsidRDefault="006D4053" w:rsidP="006D4053">
      <w:r>
        <w:t>The Colonial hack was just one in a series of attacks on lawmakers’ minds. King said he is particularly wary of attacks on the more than 100,000 public water systems in the United States, especially after a hacker in February took control of a water treatment facility in Oldsmar, Fla. The intruder raised the levels of sodium hydroxide to a hazardous point that could have sickened residents. An operator noticed the rising levels and was able to quickly intervene, but the incident highlighted the broader weaknesses at the facilities responsible for ensuring Americans have clean drinking water.</w:t>
      </w:r>
    </w:p>
    <w:p w14:paraId="65A19820" w14:textId="77777777" w:rsidR="006D4053" w:rsidRDefault="006D4053" w:rsidP="006D4053">
      <w:r>
        <w:t xml:space="preserve">To King, one of the Senate negotiators, these incidents underlined </w:t>
      </w:r>
      <w:r w:rsidRPr="002C03C0">
        <w:t>that</w:t>
      </w:r>
      <w:r w:rsidRPr="002C03C0">
        <w:rPr>
          <w:highlight w:val="cyan"/>
        </w:rPr>
        <w:t xml:space="preserve"> </w:t>
      </w:r>
      <w:r w:rsidRPr="002C03C0">
        <w:rPr>
          <w:rStyle w:val="StyleUnderline"/>
          <w:highlight w:val="cyan"/>
        </w:rPr>
        <w:t>cybersecurity</w:t>
      </w:r>
      <w:r w:rsidRPr="007C1C7D">
        <w:rPr>
          <w:rStyle w:val="StyleUnderline"/>
        </w:rPr>
        <w:t xml:space="preserve"> </w:t>
      </w:r>
      <w:r w:rsidRPr="002C03C0">
        <w:rPr>
          <w:rStyle w:val="StyleUnderline"/>
          <w:highlight w:val="cyan"/>
        </w:rPr>
        <w:t>has</w:t>
      </w:r>
      <w:r w:rsidRPr="007C1C7D">
        <w:rPr>
          <w:rStyle w:val="StyleUnderline"/>
        </w:rPr>
        <w:t xml:space="preserve"> </w:t>
      </w:r>
      <w:r w:rsidRPr="002C03C0">
        <w:rPr>
          <w:rStyle w:val="StyleUnderline"/>
          <w:highlight w:val="cyan"/>
        </w:rPr>
        <w:t>to be</w:t>
      </w:r>
      <w:r w:rsidRPr="007C1C7D">
        <w:rPr>
          <w:rStyle w:val="StyleUnderline"/>
        </w:rPr>
        <w:t xml:space="preserve"> a </w:t>
      </w:r>
      <w:r w:rsidRPr="002C03C0">
        <w:rPr>
          <w:rStyle w:val="StyleUnderline"/>
          <w:highlight w:val="cyan"/>
        </w:rPr>
        <w:t>part</w:t>
      </w:r>
      <w:r w:rsidRPr="007C1C7D">
        <w:rPr>
          <w:rStyle w:val="StyleUnderline"/>
        </w:rPr>
        <w:t xml:space="preserve"> </w:t>
      </w:r>
      <w:r w:rsidRPr="002C03C0">
        <w:rPr>
          <w:rStyle w:val="StyleUnderline"/>
          <w:highlight w:val="cyan"/>
        </w:rPr>
        <w:t>of</w:t>
      </w:r>
      <w:r w:rsidRPr="007C1C7D">
        <w:rPr>
          <w:rStyle w:val="StyleUnderline"/>
        </w:rPr>
        <w:t xml:space="preserve"> any </w:t>
      </w:r>
      <w:r w:rsidRPr="002C03C0">
        <w:rPr>
          <w:rStyle w:val="StyleUnderline"/>
          <w:highlight w:val="cyan"/>
        </w:rPr>
        <w:t>work</w:t>
      </w:r>
      <w:r w:rsidRPr="007C1C7D">
        <w:rPr>
          <w:rStyle w:val="StyleUnderline"/>
        </w:rPr>
        <w:t xml:space="preserve"> </w:t>
      </w:r>
      <w:r w:rsidRPr="002C03C0">
        <w:rPr>
          <w:rStyle w:val="StyleUnderline"/>
          <w:highlight w:val="cyan"/>
        </w:rPr>
        <w:t>the gov</w:t>
      </w:r>
      <w:r w:rsidRPr="007C1C7D">
        <w:rPr>
          <w:rStyle w:val="StyleUnderline"/>
        </w:rPr>
        <w:t xml:space="preserve">ernment </w:t>
      </w:r>
      <w:r w:rsidRPr="002C03C0">
        <w:rPr>
          <w:rStyle w:val="StyleUnderline"/>
          <w:highlight w:val="cyan"/>
        </w:rPr>
        <w:t>does</w:t>
      </w:r>
      <w:r w:rsidRPr="007C1C7D">
        <w:rPr>
          <w:rStyle w:val="StyleUnderline"/>
        </w:rPr>
        <w:t xml:space="preserve"> </w:t>
      </w:r>
      <w:r w:rsidRPr="002C03C0">
        <w:rPr>
          <w:rStyle w:val="StyleUnderline"/>
          <w:highlight w:val="cyan"/>
        </w:rPr>
        <w:t>on infra</w:t>
      </w:r>
      <w:r w:rsidRPr="007C1C7D">
        <w:rPr>
          <w:rStyle w:val="StyleUnderline"/>
        </w:rPr>
        <w:t>structure, from broadband to power grids.</w:t>
      </w:r>
    </w:p>
    <w:p w14:paraId="035601A9" w14:textId="77777777" w:rsidR="006D4053" w:rsidRPr="007C1C7D" w:rsidRDefault="006D4053" w:rsidP="006D4053">
      <w:pPr>
        <w:rPr>
          <w:rStyle w:val="StyleUnderline"/>
        </w:rPr>
      </w:pPr>
      <w:r w:rsidRPr="007C1C7D">
        <w:rPr>
          <w:rStyle w:val="StyleUnderline"/>
        </w:rPr>
        <w:t>The bill directs</w:t>
      </w:r>
      <w:r>
        <w:t xml:space="preserve"> the Federal Highway Administration to create </w:t>
      </w:r>
      <w:r w:rsidRPr="002C03C0">
        <w:rPr>
          <w:rStyle w:val="StyleUnderline"/>
          <w:highlight w:val="cyan"/>
        </w:rPr>
        <w:t>a new tool to help</w:t>
      </w:r>
      <w:r w:rsidRPr="007C1C7D">
        <w:rPr>
          <w:rStyle w:val="StyleUnderline"/>
        </w:rPr>
        <w:t xml:space="preserve"> </w:t>
      </w:r>
      <w:r w:rsidRPr="002C03C0">
        <w:rPr>
          <w:rStyle w:val="StyleUnderline"/>
          <w:highlight w:val="cyan"/>
        </w:rPr>
        <w:t>transportation</w:t>
      </w:r>
      <w:r w:rsidRPr="007C1C7D">
        <w:rPr>
          <w:rStyle w:val="StyleUnderline"/>
        </w:rPr>
        <w:t xml:space="preserve"> </w:t>
      </w:r>
      <w:proofErr w:type="spellStart"/>
      <w:r w:rsidRPr="007C1C7D">
        <w:rPr>
          <w:rStyle w:val="StyleUnderline"/>
        </w:rPr>
        <w:t>authorities</w:t>
      </w:r>
      <w:proofErr w:type="spellEnd"/>
      <w:r w:rsidRPr="007C1C7D">
        <w:rPr>
          <w:rStyle w:val="StyleUnderline"/>
        </w:rPr>
        <w:t xml:space="preserve"> better detect and respond </w:t>
      </w:r>
      <w:r w:rsidRPr="002C03C0">
        <w:rPr>
          <w:rStyle w:val="StyleUnderline"/>
          <w:highlight w:val="cyan"/>
        </w:rPr>
        <w:t xml:space="preserve">to </w:t>
      </w:r>
      <w:proofErr w:type="spellStart"/>
      <w:r w:rsidRPr="002C03C0">
        <w:rPr>
          <w:rStyle w:val="StyleUnderline"/>
          <w:highlight w:val="cyan"/>
        </w:rPr>
        <w:t>cyber attacks</w:t>
      </w:r>
      <w:proofErr w:type="spellEnd"/>
      <w:r>
        <w:t xml:space="preserve">, which could range from ransomware attacks on transportation departments or hacks of traffic lights and road signs. </w:t>
      </w:r>
      <w:r w:rsidRPr="007C1C7D">
        <w:rPr>
          <w:rStyle w:val="StyleUnderline"/>
        </w:rPr>
        <w:t xml:space="preserve">It </w:t>
      </w:r>
      <w:r w:rsidRPr="002C03C0">
        <w:rPr>
          <w:rStyle w:val="StyleUnderline"/>
          <w:highlight w:val="cyan"/>
        </w:rPr>
        <w:t>makes</w:t>
      </w:r>
      <w:r w:rsidRPr="007C1C7D">
        <w:rPr>
          <w:rStyle w:val="StyleUnderline"/>
        </w:rPr>
        <w:t xml:space="preserve"> emergency </w:t>
      </w:r>
      <w:r w:rsidRPr="002C03C0">
        <w:rPr>
          <w:rStyle w:val="StyleUnderline"/>
          <w:highlight w:val="cyan"/>
        </w:rPr>
        <w:t>funding</w:t>
      </w:r>
      <w:r w:rsidRPr="007C1C7D">
        <w:rPr>
          <w:rStyle w:val="StyleUnderline"/>
        </w:rPr>
        <w:t xml:space="preserve"> </w:t>
      </w:r>
      <w:r w:rsidRPr="002C03C0">
        <w:rPr>
          <w:rStyle w:val="StyleUnderline"/>
          <w:highlight w:val="cyan"/>
        </w:rPr>
        <w:t>available</w:t>
      </w:r>
      <w:r w:rsidRPr="007C1C7D">
        <w:rPr>
          <w:rStyle w:val="StyleUnderline"/>
        </w:rPr>
        <w:t xml:space="preserve"> to respond to digital attacks on public water systems and makes grants</w:t>
      </w:r>
      <w:r>
        <w:t xml:space="preserve"> available </w:t>
      </w:r>
      <w:r w:rsidRPr="002C03C0">
        <w:rPr>
          <w:rStyle w:val="StyleUnderline"/>
          <w:highlight w:val="cyan"/>
        </w:rPr>
        <w:t>that</w:t>
      </w:r>
      <w:r>
        <w:t xml:space="preserve"> can be used to </w:t>
      </w:r>
      <w:r w:rsidRPr="002C03C0">
        <w:rPr>
          <w:rStyle w:val="StyleUnderline"/>
          <w:highlight w:val="cyan"/>
        </w:rPr>
        <w:t>help</w:t>
      </w:r>
      <w:r>
        <w:t xml:space="preserve"> some </w:t>
      </w:r>
      <w:r w:rsidRPr="007C1C7D">
        <w:rPr>
          <w:rStyle w:val="StyleUnderline"/>
        </w:rPr>
        <w:t xml:space="preserve">water </w:t>
      </w:r>
      <w:r w:rsidRPr="002C03C0">
        <w:rPr>
          <w:rStyle w:val="StyleUnderline"/>
          <w:highlight w:val="cyan"/>
        </w:rPr>
        <w:t>systems</w:t>
      </w:r>
      <w:r w:rsidRPr="007C1C7D">
        <w:rPr>
          <w:rStyle w:val="StyleUnderline"/>
        </w:rPr>
        <w:t xml:space="preserve"> increase their </w:t>
      </w:r>
      <w:r w:rsidRPr="002C03C0">
        <w:rPr>
          <w:rStyle w:val="StyleUnderline"/>
          <w:highlight w:val="cyan"/>
        </w:rPr>
        <w:t>ability</w:t>
      </w:r>
      <w:r w:rsidRPr="007C1C7D">
        <w:rPr>
          <w:rStyle w:val="StyleUnderline"/>
        </w:rPr>
        <w:t xml:space="preserve"> </w:t>
      </w:r>
      <w:r w:rsidRPr="002C03C0">
        <w:rPr>
          <w:rStyle w:val="StyleUnderline"/>
          <w:highlight w:val="cyan"/>
        </w:rPr>
        <w:t>to deal with cyberattacks</w:t>
      </w:r>
      <w:r w:rsidRPr="007C1C7D">
        <w:rPr>
          <w:rStyle w:val="StyleUnderline"/>
        </w:rPr>
        <w:t xml:space="preserve"> as well as natural hazards and extreme weather.</w:t>
      </w:r>
    </w:p>
    <w:p w14:paraId="158A6872" w14:textId="77777777" w:rsidR="006D4053" w:rsidRDefault="006D4053" w:rsidP="006D4053">
      <w:r>
        <w:t>It also calls on the Federal Energy Regulatory Commission to develop incentives to ensure that electric utilities are investing in cybersecurity and sharing data about potential threats.</w:t>
      </w:r>
    </w:p>
    <w:p w14:paraId="79D58BCB" w14:textId="77777777" w:rsidR="006D4053" w:rsidRDefault="006D4053" w:rsidP="006D4053">
      <w:r w:rsidRPr="007C1C7D">
        <w:rPr>
          <w:rStyle w:val="StyleUnderline"/>
        </w:rPr>
        <w:t xml:space="preserve">The </w:t>
      </w:r>
      <w:r w:rsidRPr="002C03C0">
        <w:rPr>
          <w:rStyle w:val="StyleUnderline"/>
          <w:highlight w:val="cyan"/>
        </w:rPr>
        <w:t>bill</w:t>
      </w:r>
      <w:r w:rsidRPr="007C1C7D">
        <w:rPr>
          <w:rStyle w:val="StyleUnderline"/>
        </w:rPr>
        <w:t xml:space="preserve"> also </w:t>
      </w:r>
      <w:r w:rsidRPr="002C03C0">
        <w:rPr>
          <w:rStyle w:val="StyleUnderline"/>
          <w:highlight w:val="cyan"/>
        </w:rPr>
        <w:t>authorizes</w:t>
      </w:r>
      <w:r>
        <w:t xml:space="preserve"> nearly </w:t>
      </w:r>
      <w:r w:rsidRPr="002C03C0">
        <w:rPr>
          <w:highlight w:val="cyan"/>
        </w:rPr>
        <w:t>$</w:t>
      </w:r>
      <w:r w:rsidRPr="002C03C0">
        <w:rPr>
          <w:rStyle w:val="StyleUnderline"/>
          <w:highlight w:val="cyan"/>
        </w:rPr>
        <w:t>2 billion in spending</w:t>
      </w:r>
      <w:r w:rsidRPr="007C1C7D">
        <w:rPr>
          <w:rStyle w:val="StyleUnderline"/>
        </w:rPr>
        <w:t xml:space="preserve"> for specific cybersecurity initiatives</w:t>
      </w:r>
      <w:r>
        <w:t xml:space="preserve">, such as the creation of </w:t>
      </w:r>
      <w:r w:rsidRPr="007C1C7D">
        <w:rPr>
          <w:rStyle w:val="StyleUnderline"/>
        </w:rPr>
        <w:t>a $1 billion grant program to provide federal cybersecurity assistance to state and local governments</w:t>
      </w:r>
      <w:r>
        <w:t xml:space="preserve">, </w:t>
      </w:r>
      <w:r w:rsidRPr="007C1C7D">
        <w:rPr>
          <w:rStyle w:val="StyleUnderline"/>
        </w:rPr>
        <w:t>which</w:t>
      </w:r>
      <w:r>
        <w:t xml:space="preserve"> </w:t>
      </w:r>
      <w:r w:rsidRPr="007C1C7D">
        <w:rPr>
          <w:rStyle w:val="StyleUnderline"/>
        </w:rPr>
        <w:t>experts say are</w:t>
      </w:r>
      <w:r>
        <w:t xml:space="preserve"> among </w:t>
      </w:r>
      <w:r w:rsidRPr="007C1C7D">
        <w:rPr>
          <w:rStyle w:val="StyleUnderline"/>
        </w:rPr>
        <w:t>the most vulnerable institutions</w:t>
      </w:r>
      <w:r>
        <w:t xml:space="preserve"> to ransomware attacks. The bill also would fund </w:t>
      </w:r>
      <w:r w:rsidRPr="007C1C7D">
        <w:rPr>
          <w:rStyle w:val="StyleUnderline"/>
        </w:rPr>
        <w:t>a new cyber director office, so that the federal government can better coordinate its response to major hacks,</w:t>
      </w:r>
      <w:r>
        <w:t xml:space="preserve"> and would create a $100 million response and recovery fund, which the Department of Homeland Security could use to support both private companies and governments’ recoveries from cyberattacks.</w:t>
      </w:r>
    </w:p>
    <w:p w14:paraId="1060D54C" w14:textId="77777777" w:rsidR="006D4053" w:rsidRDefault="006D4053" w:rsidP="006D4053">
      <w:r>
        <w:t>The infusion of funding follows years of warnings from across the federal government of the vulnerability of U.S. critical infrastructure to cyberattacks. A year ago, the National Security Agency and the Cybersecurity and Infrastructure Security Agency warned that c</w:t>
      </w:r>
      <w:r w:rsidRPr="007C1C7D">
        <w:rPr>
          <w:rStyle w:val="StyleUnderline"/>
        </w:rPr>
        <w:t xml:space="preserve">ritical infrastructure systems, including energy, transportation and water systems, make “attractive targets </w:t>
      </w:r>
      <w:r>
        <w:t>for foreign powers attempting to do harm to U.S. interests or retaliate for perceived U.S. aggression.”</w:t>
      </w:r>
    </w:p>
    <w:p w14:paraId="6DE38379" w14:textId="77777777" w:rsidR="006D4053" w:rsidRDefault="006D4053" w:rsidP="006D4053"/>
    <w:p w14:paraId="4C37A202" w14:textId="77777777" w:rsidR="006D4053" w:rsidRDefault="006D4053" w:rsidP="006D4053">
      <w:pPr>
        <w:pStyle w:val="Heading4"/>
      </w:pPr>
      <w:r>
        <w:t>Cyberattacks go nuclear.</w:t>
      </w:r>
    </w:p>
    <w:p w14:paraId="0D4EF3AE" w14:textId="77777777" w:rsidR="006D4053" w:rsidRPr="00763B36" w:rsidRDefault="006D4053" w:rsidP="006D4053">
      <w:r w:rsidRPr="00763B36">
        <w:t xml:space="preserve">Michael T. </w:t>
      </w:r>
      <w:proofErr w:type="spellStart"/>
      <w:r w:rsidRPr="00763B36">
        <w:rPr>
          <w:rStyle w:val="Style13ptBold"/>
        </w:rPr>
        <w:t>Klare</w:t>
      </w:r>
      <w:proofErr w:type="spellEnd"/>
      <w:r w:rsidRPr="00763B36">
        <w:rPr>
          <w:rStyle w:val="Style13ptBold"/>
        </w:rPr>
        <w:t xml:space="preserve"> 19</w:t>
      </w:r>
      <w:r>
        <w:t>. P</w:t>
      </w:r>
      <w:r w:rsidRPr="00763B36">
        <w:t>rofessor emeritus of peace and world security studies at Hampshire College and senior visiting fellow at the Arms Control Association. “Cyber Battles, Nuclear Outcomes? Dangerous New Pathways to Escalation</w:t>
      </w:r>
      <w:r>
        <w:t>.</w:t>
      </w:r>
      <w:r w:rsidRPr="00763B36">
        <w:t>” https://www.armscontrol.org/act/2019-11/features/cyber-battles-nuclear-outcomes-dangerous-new-pathways-escalation</w:t>
      </w:r>
    </w:p>
    <w:p w14:paraId="28E72298" w14:textId="77777777" w:rsidR="006D4053" w:rsidRPr="004821B6" w:rsidRDefault="006D4053" w:rsidP="006D4053">
      <w:pPr>
        <w:rPr>
          <w:rStyle w:val="StyleUnderline"/>
        </w:rPr>
      </w:pPr>
      <w:r w:rsidRPr="004821B6">
        <w:rPr>
          <w:sz w:val="16"/>
        </w:rPr>
        <w:t xml:space="preserve">Another initiative incorporated in the strategy document also aroused concern: the claim that </w:t>
      </w:r>
      <w:r w:rsidRPr="002C03C0">
        <w:rPr>
          <w:rStyle w:val="StyleUnderline"/>
          <w:highlight w:val="cyan"/>
        </w:rPr>
        <w:t>a</w:t>
      </w:r>
      <w:r w:rsidRPr="004821B6">
        <w:rPr>
          <w:rStyle w:val="StyleUnderline"/>
        </w:rPr>
        <w:t xml:space="preserve">n enemy </w:t>
      </w:r>
      <w:r w:rsidRPr="002C03C0">
        <w:rPr>
          <w:rStyle w:val="StyleUnderline"/>
          <w:highlight w:val="cyan"/>
        </w:rPr>
        <w:t>cyberattack on</w:t>
      </w:r>
      <w:r w:rsidRPr="004821B6">
        <w:rPr>
          <w:rStyle w:val="StyleUnderline"/>
        </w:rPr>
        <w:t xml:space="preserve"> U.S. nuclear</w:t>
      </w:r>
      <w:r w:rsidRPr="004821B6">
        <w:rPr>
          <w:sz w:val="16"/>
        </w:rPr>
        <w:t xml:space="preserve"> command, control, and communications (N</w:t>
      </w:r>
      <w:r w:rsidRPr="002C03C0">
        <w:rPr>
          <w:rStyle w:val="StyleUnderline"/>
          <w:highlight w:val="cyan"/>
        </w:rPr>
        <w:t>C3</w:t>
      </w:r>
      <w:r w:rsidRPr="004821B6">
        <w:rPr>
          <w:sz w:val="16"/>
        </w:rPr>
        <w:t xml:space="preserve">) facilities </w:t>
      </w:r>
      <w:r w:rsidRPr="002C03C0">
        <w:rPr>
          <w:rStyle w:val="StyleUnderline"/>
          <w:highlight w:val="cyan"/>
        </w:rPr>
        <w:t>would</w:t>
      </w:r>
      <w:r w:rsidRPr="004821B6">
        <w:rPr>
          <w:rStyle w:val="StyleUnderline"/>
        </w:rPr>
        <w:t xml:space="preserve"> constitute a “non-nuclear strategic attack” of sufficient magnitude to </w:t>
      </w:r>
      <w:r w:rsidRPr="002C03C0">
        <w:rPr>
          <w:rStyle w:val="Emphasis"/>
          <w:highlight w:val="cyan"/>
        </w:rPr>
        <w:t>justify the use of nuclear weapons</w:t>
      </w:r>
      <w:r w:rsidRPr="004821B6">
        <w:rPr>
          <w:rStyle w:val="StyleUnderline"/>
        </w:rPr>
        <w:t xml:space="preserve"> in response.</w:t>
      </w:r>
    </w:p>
    <w:p w14:paraId="4626E687" w14:textId="77777777" w:rsidR="006D4053" w:rsidRPr="00763B36" w:rsidRDefault="006D4053" w:rsidP="006D4053">
      <w:pPr>
        <w:rPr>
          <w:sz w:val="8"/>
          <w:szCs w:val="8"/>
        </w:rPr>
      </w:pPr>
      <w:r w:rsidRPr="00763B36">
        <w:rPr>
          <w:sz w:val="8"/>
          <w:szCs w:val="8"/>
        </w:rPr>
        <w:t xml:space="preserve">Under the Obama administration’s NPR report, released in April 2010, the circumstances under which the United States would consider responding to non-nuclear attacks with nuclear weapons were said to be few. “The United States will continue to…reduce the role of nuclear weapons in deterring non-nuclear attacks,” the report stated. Although little was said about what sort of non-nuclear attacks might be deemed severe enough to justify a nuclear response, </w:t>
      </w:r>
      <w:proofErr w:type="spellStart"/>
      <w:r w:rsidRPr="00763B36">
        <w:rPr>
          <w:sz w:val="8"/>
          <w:szCs w:val="8"/>
        </w:rPr>
        <w:t>cyberstrikes</w:t>
      </w:r>
      <w:proofErr w:type="spellEnd"/>
      <w:r w:rsidRPr="00763B36">
        <w:rPr>
          <w:sz w:val="8"/>
          <w:szCs w:val="8"/>
        </w:rPr>
        <w:t xml:space="preserve"> were not identified as one of these. The 2018 NPR report, however, portrayed a very different environment, one in which nuclear combat is seen as increasingly possible and in which non-nuclear strategic threats, especially in cyberspace, were viewed as sufficiently menacing to justify a nuclear response. Speaking of Russian technological progress, for example, the draft version of the Trump administration’s NPR report stated, “To…correct any Russian misperceptions of advantage, the president will have an expanding range of limited and graduated [nuclear] options to credibly deter Russian nuclear or non-nuclear strategic attacks, which could now include attacks against U.S. NC3, in space and cyberspace.”1 </w:t>
      </w:r>
    </w:p>
    <w:p w14:paraId="5D66A38E" w14:textId="77777777" w:rsidR="006D4053" w:rsidRPr="00763B36" w:rsidRDefault="006D4053" w:rsidP="006D4053">
      <w:pPr>
        <w:rPr>
          <w:sz w:val="8"/>
          <w:szCs w:val="8"/>
        </w:rPr>
      </w:pPr>
      <w:r w:rsidRPr="00763B36">
        <w:rPr>
          <w:sz w:val="8"/>
          <w:szCs w:val="8"/>
        </w:rPr>
        <w:t>The notion that a cyberattack on U.S. digital systems, even those used for nuclear weapons, would constitute sufficient grounds to launch a nuclear attack was seen by many observers as a dangerous shift in policy, greatly increasing the risk of accidental or inadvertent nuclear escalation in a crisis. “The entire broadening of the landscape for nuclear deterrence is a very fundamental step in the wrong direction,” said former Secretary of Energy Ernest Moniz. “I think the idea of nuclear deterrence of cyberattacks, broadly, certainly does not make any sense.”2</w:t>
      </w:r>
    </w:p>
    <w:p w14:paraId="459D689C" w14:textId="77777777" w:rsidR="006D4053" w:rsidRPr="00763B36" w:rsidRDefault="006D4053" w:rsidP="006D4053">
      <w:pPr>
        <w:rPr>
          <w:sz w:val="8"/>
          <w:szCs w:val="8"/>
        </w:rPr>
      </w:pPr>
      <w:r w:rsidRPr="00763B36">
        <w:rPr>
          <w:sz w:val="8"/>
          <w:szCs w:val="8"/>
        </w:rPr>
        <w:t xml:space="preserve">Despite such admonitions, the Pentagon reaffirmed its views on the links between cyberattacks and nuclear weapons use when it released the final version of the NPR report in February 2018. The official text now states that the president must possess a spectrum of nuclear weapons with which to respond to “attacks against U.S. NC3,” and it identifies cyberattacks as one form of non-nuclear strategic warfare that could trigger a nuclear response. </w:t>
      </w:r>
    </w:p>
    <w:p w14:paraId="42C30356" w14:textId="77777777" w:rsidR="006D4053" w:rsidRPr="00763B36" w:rsidRDefault="006D4053" w:rsidP="006D4053">
      <w:pPr>
        <w:rPr>
          <w:sz w:val="8"/>
          <w:szCs w:val="8"/>
        </w:rPr>
      </w:pPr>
      <w:r w:rsidRPr="00763B36">
        <w:rPr>
          <w:sz w:val="8"/>
          <w:szCs w:val="8"/>
        </w:rPr>
        <w:t xml:space="preserve">That cyberwarfare had risen to this level of threat, the 2018 NPR report indicated, was a product of the enhanced </w:t>
      </w:r>
      <w:proofErr w:type="spellStart"/>
      <w:r w:rsidRPr="00763B36">
        <w:rPr>
          <w:sz w:val="8"/>
          <w:szCs w:val="8"/>
        </w:rPr>
        <w:t>cybercapabilities</w:t>
      </w:r>
      <w:proofErr w:type="spellEnd"/>
      <w:r w:rsidRPr="00763B36">
        <w:rPr>
          <w:sz w:val="8"/>
          <w:szCs w:val="8"/>
        </w:rPr>
        <w:t xml:space="preserve"> of potential adversaries and of the creeping obsolescence of many existing U.S. NC3 systems. To overcome these vulnerabilities, it called for substantial investment in an upgraded NC3 infrastructure. Not mentioned, however, were extensive U.S. efforts to employ </w:t>
      </w:r>
      <w:proofErr w:type="spellStart"/>
      <w:r w:rsidRPr="00763B36">
        <w:rPr>
          <w:sz w:val="8"/>
          <w:szCs w:val="8"/>
        </w:rPr>
        <w:t>cybertools</w:t>
      </w:r>
      <w:proofErr w:type="spellEnd"/>
      <w:r w:rsidRPr="00763B36">
        <w:rPr>
          <w:sz w:val="8"/>
          <w:szCs w:val="8"/>
        </w:rPr>
        <w:t xml:space="preserve"> to infiltrate and potentially incapacitate the NC3 systems of likely adversaries, including Russia, China, and North Korea.</w:t>
      </w:r>
    </w:p>
    <w:p w14:paraId="4E63CBD7" w14:textId="77777777" w:rsidR="006D4053" w:rsidRPr="00763B36" w:rsidRDefault="006D4053" w:rsidP="006D4053">
      <w:pPr>
        <w:rPr>
          <w:sz w:val="8"/>
          <w:szCs w:val="8"/>
        </w:rPr>
      </w:pPr>
      <w:r w:rsidRPr="00763B36">
        <w:rPr>
          <w:sz w:val="8"/>
          <w:szCs w:val="8"/>
        </w:rPr>
        <w:t xml:space="preserve">For the past several years, the U.S. Department of Defense has been exploring how it could employ its own very robust cyberattack capabilities to compromise or destroy enemy missiles from such states as North Korea before they can be fired, a strategy sometimes called “left of launch.”3 Russia and China can assume, on this basis, that their own launch facilities are being probed for such vulnerabilities, presumably leading them to adopt escalatory policies such as those espoused in the 2018 NPR report. Wherever one looks, therefore, the links between cyberwar and nuclear war are growing. </w:t>
      </w:r>
    </w:p>
    <w:p w14:paraId="658FC986" w14:textId="77777777" w:rsidR="006D4053" w:rsidRPr="00763B36" w:rsidRDefault="006D4053" w:rsidP="006D4053">
      <w:pPr>
        <w:rPr>
          <w:sz w:val="8"/>
          <w:szCs w:val="8"/>
        </w:rPr>
      </w:pPr>
      <w:r w:rsidRPr="00763B36">
        <w:rPr>
          <w:sz w:val="8"/>
          <w:szCs w:val="8"/>
        </w:rPr>
        <w:t>The Nuclear-Cyber Connection</w:t>
      </w:r>
    </w:p>
    <w:p w14:paraId="58331263" w14:textId="77777777" w:rsidR="006D4053" w:rsidRPr="004821B6" w:rsidRDefault="006D4053" w:rsidP="006D4053">
      <w:pPr>
        <w:rPr>
          <w:rStyle w:val="StyleUnderline"/>
        </w:rPr>
      </w:pPr>
      <w:r w:rsidRPr="004821B6">
        <w:rPr>
          <w:sz w:val="16"/>
        </w:rPr>
        <w:t xml:space="preserve">These links exist because </w:t>
      </w:r>
      <w:r w:rsidRPr="004821B6">
        <w:rPr>
          <w:rStyle w:val="StyleUnderline"/>
        </w:rPr>
        <w:t>the N</w:t>
      </w:r>
      <w:r w:rsidRPr="002C03C0">
        <w:rPr>
          <w:rStyle w:val="StyleUnderline"/>
          <w:highlight w:val="cyan"/>
        </w:rPr>
        <w:t>C3</w:t>
      </w:r>
      <w:r w:rsidRPr="004821B6">
        <w:rPr>
          <w:rStyle w:val="StyleUnderline"/>
        </w:rPr>
        <w:t xml:space="preserve"> systems of the United States and other nuclear-armed states </w:t>
      </w:r>
      <w:r w:rsidRPr="00763B36">
        <w:rPr>
          <w:rStyle w:val="StyleUnderline"/>
        </w:rPr>
        <w:t xml:space="preserve">are </w:t>
      </w:r>
      <w:r w:rsidRPr="00763B36">
        <w:rPr>
          <w:rStyle w:val="Emphasis"/>
        </w:rPr>
        <w:t>heavily dependent on computers</w:t>
      </w:r>
      <w:r w:rsidRPr="004821B6">
        <w:rPr>
          <w:rStyle w:val="Emphasis"/>
        </w:rPr>
        <w:t xml:space="preserve"> and other digital processors</w:t>
      </w:r>
      <w:r w:rsidRPr="004821B6">
        <w:rPr>
          <w:sz w:val="16"/>
        </w:rPr>
        <w:t xml:space="preserve"> for virtually every aspect of their operation </w:t>
      </w:r>
      <w:r w:rsidRPr="004821B6">
        <w:rPr>
          <w:rStyle w:val="StyleUnderline"/>
        </w:rPr>
        <w:t>and</w:t>
      </w:r>
      <w:r w:rsidRPr="004821B6">
        <w:rPr>
          <w:sz w:val="16"/>
        </w:rPr>
        <w:t xml:space="preserve"> because those systems </w:t>
      </w:r>
      <w:r w:rsidRPr="002C03C0">
        <w:rPr>
          <w:rStyle w:val="StyleUnderline"/>
          <w:highlight w:val="cyan"/>
        </w:rPr>
        <w:t xml:space="preserve">are </w:t>
      </w:r>
      <w:r w:rsidRPr="002C03C0">
        <w:rPr>
          <w:rStyle w:val="Emphasis"/>
          <w:highlight w:val="cyan"/>
        </w:rPr>
        <w:t>highly vulnerable</w:t>
      </w:r>
      <w:r w:rsidRPr="00763B36">
        <w:rPr>
          <w:rStyle w:val="Emphasis"/>
        </w:rPr>
        <w:t xml:space="preserve"> to cyberattack</w:t>
      </w:r>
      <w:r w:rsidRPr="004821B6">
        <w:rPr>
          <w:rStyle w:val="StyleUnderline"/>
        </w:rPr>
        <w:t>. Every nuclear force is composed</w:t>
      </w:r>
      <w:r w:rsidRPr="004821B6">
        <w:rPr>
          <w:sz w:val="16"/>
        </w:rPr>
        <w:t xml:space="preserve">, most basically, </w:t>
      </w:r>
      <w:r w:rsidRPr="004821B6">
        <w:rPr>
          <w:rStyle w:val="StyleUnderline"/>
        </w:rPr>
        <w:t>of weapons, early-warning radars, launch facilities, and the top officials</w:t>
      </w:r>
      <w:r w:rsidRPr="004821B6">
        <w:rPr>
          <w:sz w:val="16"/>
        </w:rPr>
        <w:t xml:space="preserve">, usually presidents or prime ministers, empowered to initiate a nuclear exchange. </w:t>
      </w:r>
      <w:r w:rsidRPr="004821B6">
        <w:rPr>
          <w:rStyle w:val="StyleUnderline"/>
        </w:rPr>
        <w:t xml:space="preserve">Connecting them all, however, is an extended network of communications and data-processing systems, all reliant on </w:t>
      </w:r>
      <w:r w:rsidRPr="004821B6">
        <w:rPr>
          <w:rStyle w:val="Emphasis"/>
        </w:rPr>
        <w:t>cyberspace</w:t>
      </w:r>
      <w:r w:rsidRPr="004821B6">
        <w:rPr>
          <w:rStyle w:val="StyleUnderline"/>
        </w:rPr>
        <w:t>. Warning systems, ground- and space-based, must constantly watch for and analyze possible enemy missile launches. Data on actual threats must rapidly be communicated to decision-makers</w:t>
      </w:r>
      <w:r w:rsidRPr="004821B6">
        <w:rPr>
          <w:sz w:val="16"/>
        </w:rPr>
        <w:t xml:space="preserve">, who must then weigh possible responses and communicate chosen outcomes to launch facilities, which in turn must provide attack vectors to delivery systems. </w:t>
      </w:r>
      <w:r w:rsidRPr="004821B6">
        <w:rPr>
          <w:rStyle w:val="StyleUnderline"/>
        </w:rPr>
        <w:t xml:space="preserve">All of this involves operations in </w:t>
      </w:r>
      <w:r w:rsidRPr="004821B6">
        <w:rPr>
          <w:rStyle w:val="Emphasis"/>
        </w:rPr>
        <w:t>cyberspace</w:t>
      </w:r>
      <w:r w:rsidRPr="004821B6">
        <w:rPr>
          <w:rStyle w:val="StyleUnderline"/>
        </w:rPr>
        <w:t xml:space="preserve">, and it is </w:t>
      </w:r>
      <w:r w:rsidRPr="00763B36">
        <w:rPr>
          <w:rStyle w:val="StyleUnderline"/>
        </w:rPr>
        <w:t xml:space="preserve">in </w:t>
      </w:r>
      <w:r w:rsidRPr="00763B36">
        <w:rPr>
          <w:rStyle w:val="Emphasis"/>
        </w:rPr>
        <w:t>this domain</w:t>
      </w:r>
      <w:r w:rsidRPr="004821B6">
        <w:rPr>
          <w:rStyle w:val="Emphasis"/>
        </w:rPr>
        <w:t xml:space="preserve"> that </w:t>
      </w:r>
      <w:r w:rsidRPr="002C03C0">
        <w:rPr>
          <w:rStyle w:val="Emphasis"/>
          <w:highlight w:val="cyan"/>
        </w:rPr>
        <w:t>great power rivals seek vulnerabilities</w:t>
      </w:r>
      <w:r w:rsidRPr="004821B6">
        <w:rPr>
          <w:rStyle w:val="StyleUnderline"/>
        </w:rPr>
        <w:t xml:space="preserve"> to exploit in a constant struggle for advantage. </w:t>
      </w:r>
    </w:p>
    <w:p w14:paraId="3A5551B5" w14:textId="77777777" w:rsidR="006D4053" w:rsidRPr="00B41B61" w:rsidRDefault="006D4053" w:rsidP="006D4053">
      <w:pPr>
        <w:rPr>
          <w:rStyle w:val="StyleUnderline"/>
        </w:rPr>
      </w:pPr>
      <w:r w:rsidRPr="00B41B61">
        <w:rPr>
          <w:sz w:val="16"/>
        </w:rPr>
        <w:t xml:space="preserve">The use of cyberspace to gain an advantage over adversaries takes many forms and is not always aimed at nuclear systems. China has been accused of engaging in widespread cyberespionage to steal technical secrets from U.S. firms for economic and military advantages. </w:t>
      </w:r>
      <w:r w:rsidRPr="00B41B61">
        <w:rPr>
          <w:rStyle w:val="StyleUnderline"/>
        </w:rPr>
        <w:t>Russia has been accused</w:t>
      </w:r>
      <w:r w:rsidRPr="00B41B61">
        <w:rPr>
          <w:sz w:val="16"/>
        </w:rPr>
        <w:t xml:space="preserve">, most extensively in the Robert Mueller report, </w:t>
      </w:r>
      <w:r w:rsidRPr="00B41B61">
        <w:rPr>
          <w:rStyle w:val="StyleUnderline"/>
        </w:rPr>
        <w:t>of exploiting cyberspace to interfere in the 2016 U.S. presidential election. Nonstate actors</w:t>
      </w:r>
      <w:r w:rsidRPr="00B41B61">
        <w:rPr>
          <w:sz w:val="16"/>
        </w:rPr>
        <w:t xml:space="preserve">, including terrorist groups such as al Qaeda and the Islamic State group, </w:t>
      </w:r>
      <w:r w:rsidRPr="00B41B61">
        <w:rPr>
          <w:rStyle w:val="StyleUnderline"/>
        </w:rPr>
        <w:t>have used the internet for recruiting combatants and spreading fear. Criminal groups</w:t>
      </w:r>
      <w:r w:rsidRPr="00B41B61">
        <w:rPr>
          <w:sz w:val="16"/>
        </w:rPr>
        <w:t xml:space="preserve">, including some thought to be allied with state actors, such as North Korea, </w:t>
      </w:r>
      <w:r w:rsidRPr="00B41B61">
        <w:rPr>
          <w:rStyle w:val="StyleUnderline"/>
        </w:rPr>
        <w:t>have used cyberspace to extort money from banks, municipalities, and individuals</w:t>
      </w:r>
      <w:r w:rsidRPr="00B41B61">
        <w:rPr>
          <w:sz w:val="16"/>
        </w:rPr>
        <w:t xml:space="preserve">.4 Attacks such as these occupy most of the time and attention of civilian and military cybersecurity organizations that attempt to thwart such attacks. Yet </w:t>
      </w:r>
      <w:r w:rsidRPr="00B41B61">
        <w:rPr>
          <w:rStyle w:val="StyleUnderline"/>
        </w:rPr>
        <w:t xml:space="preserve">for those who </w:t>
      </w:r>
      <w:r w:rsidRPr="00763B36">
        <w:rPr>
          <w:rStyle w:val="StyleUnderline"/>
        </w:rPr>
        <w:t xml:space="preserve">worry about </w:t>
      </w:r>
      <w:r w:rsidRPr="002C03C0">
        <w:rPr>
          <w:rStyle w:val="Emphasis"/>
          <w:highlight w:val="cyan"/>
        </w:rPr>
        <w:t>strategic stability</w:t>
      </w:r>
      <w:r w:rsidRPr="00763B36">
        <w:rPr>
          <w:rStyle w:val="Emphasis"/>
        </w:rPr>
        <w:t xml:space="preserve"> and</w:t>
      </w:r>
      <w:r w:rsidRPr="00B41B61">
        <w:rPr>
          <w:rStyle w:val="Emphasis"/>
        </w:rPr>
        <w:t xml:space="preserve"> the </w:t>
      </w:r>
      <w:r w:rsidRPr="002C03C0">
        <w:rPr>
          <w:rStyle w:val="Emphasis"/>
          <w:highlight w:val="cyan"/>
        </w:rPr>
        <w:t>risks of nuclear escalation</w:t>
      </w:r>
      <w:r w:rsidRPr="00B41B61">
        <w:rPr>
          <w:rStyle w:val="StyleUnderline"/>
        </w:rPr>
        <w:t xml:space="preserve">, it is the </w:t>
      </w:r>
      <w:r w:rsidRPr="00763B36">
        <w:rPr>
          <w:rStyle w:val="StyleUnderline"/>
        </w:rPr>
        <w:t xml:space="preserve">threat of </w:t>
      </w:r>
      <w:r w:rsidRPr="002C03C0">
        <w:rPr>
          <w:rStyle w:val="Emphasis"/>
          <w:highlight w:val="cyan"/>
        </w:rPr>
        <w:t>cyberattacks on</w:t>
      </w:r>
      <w:r w:rsidRPr="00B41B61">
        <w:rPr>
          <w:rStyle w:val="Emphasis"/>
        </w:rPr>
        <w:t xml:space="preserve"> N</w:t>
      </w:r>
      <w:r w:rsidRPr="002C03C0">
        <w:rPr>
          <w:rStyle w:val="Emphasis"/>
          <w:highlight w:val="cyan"/>
        </w:rPr>
        <w:t>C3</w:t>
      </w:r>
      <w:r w:rsidRPr="00B41B61">
        <w:rPr>
          <w:rStyle w:val="Emphasis"/>
        </w:rPr>
        <w:t xml:space="preserve"> systems</w:t>
      </w:r>
      <w:r w:rsidRPr="00B41B61">
        <w:rPr>
          <w:rStyle w:val="StyleUnderline"/>
        </w:rPr>
        <w:t xml:space="preserve"> that </w:t>
      </w:r>
      <w:r w:rsidRPr="002C03C0">
        <w:rPr>
          <w:rStyle w:val="StyleUnderline"/>
          <w:highlight w:val="cyan"/>
        </w:rPr>
        <w:t>provoke</w:t>
      </w:r>
      <w:r w:rsidRPr="00763B36">
        <w:rPr>
          <w:rStyle w:val="StyleUnderline"/>
        </w:rPr>
        <w:t xml:space="preserve">s the </w:t>
      </w:r>
      <w:r w:rsidRPr="002C03C0">
        <w:rPr>
          <w:rStyle w:val="StyleUnderline"/>
          <w:highlight w:val="cyan"/>
        </w:rPr>
        <w:t>great</w:t>
      </w:r>
      <w:r w:rsidRPr="00763B36">
        <w:rPr>
          <w:rStyle w:val="StyleUnderline"/>
        </w:rPr>
        <w:t xml:space="preserve">est </w:t>
      </w:r>
      <w:r w:rsidRPr="002C03C0">
        <w:rPr>
          <w:rStyle w:val="StyleUnderline"/>
          <w:highlight w:val="cyan"/>
        </w:rPr>
        <w:t>concern</w:t>
      </w:r>
      <w:r w:rsidRPr="00B41B61">
        <w:rPr>
          <w:rStyle w:val="StyleUnderline"/>
        </w:rPr>
        <w:t>.</w:t>
      </w:r>
    </w:p>
    <w:p w14:paraId="762C5C40" w14:textId="77777777" w:rsidR="006D4053" w:rsidRPr="00763B36" w:rsidRDefault="006D4053" w:rsidP="006D4053">
      <w:pPr>
        <w:rPr>
          <w:sz w:val="8"/>
          <w:szCs w:val="8"/>
        </w:rPr>
      </w:pPr>
      <w:r w:rsidRPr="00763B36">
        <w:rPr>
          <w:sz w:val="8"/>
          <w:szCs w:val="8"/>
        </w:rPr>
        <w:t>This concern stems from the fact that, despite the immense effort devoted to protecting NC3 systems from cyberattack, no enterprise that relies so extensively on computers and cyberspace can be made 100 percent invulnerable to attack. This is so because such systems employ many devices and operating systems of various origins and vintages, most incorporating numerous software updates and “patches” over time, offering multiple vectors for attack. Electronic components can also be modified by hostile actors during production, transit, or insertion; and the whole system itself is dependent to a considerable degree on the electrical grid, which itself is vulnerable to cyberattack and is far less protected. Experienced “cyberwarriors” of every major power have been working for years to probe for weaknesses in these systems and in many cases have devised cyberweapons, typically, malicious software (malware) and computer viruses, to exploit those weaknesses for military advantage.5</w:t>
      </w:r>
    </w:p>
    <w:p w14:paraId="1EDBF8BD" w14:textId="77777777" w:rsidR="006D4053" w:rsidRPr="00763B36" w:rsidRDefault="006D4053" w:rsidP="006D4053">
      <w:pPr>
        <w:rPr>
          <w:sz w:val="8"/>
          <w:szCs w:val="8"/>
        </w:rPr>
      </w:pPr>
      <w:r w:rsidRPr="00763B36">
        <w:rPr>
          <w:sz w:val="8"/>
          <w:szCs w:val="8"/>
        </w:rPr>
        <w:t>Although activity in cyberspace is much more difficult to detect and track than conventional military operations, enough information has become public to indicate that the major nuclear powers, notably China, Russia, and the United States, along with such secondary powers as Iran and North Korea, have established extensive cyberwarfare capabilities and engage in offensive cyberoperations on a regular basis, often aimed at critical military infrastructure. “Cyberspace is a contested environment where we are in constant contact with adversaries,” General Paul M. Nakasone, commander of the U.S. Cyber Command (</w:t>
      </w:r>
      <w:proofErr w:type="spellStart"/>
      <w:r w:rsidRPr="00763B36">
        <w:rPr>
          <w:sz w:val="8"/>
          <w:szCs w:val="8"/>
        </w:rPr>
        <w:t>Cybercom</w:t>
      </w:r>
      <w:proofErr w:type="spellEnd"/>
      <w:r w:rsidRPr="00763B36">
        <w:rPr>
          <w:sz w:val="8"/>
          <w:szCs w:val="8"/>
        </w:rPr>
        <w:t xml:space="preserve">), told the Senate Armed Services Committee in February 2019. “We see near-peer competitors [China and Russia] conducting sustained campaigns below the level of armed conflict to erode American strength and gain strategic advantage.” </w:t>
      </w:r>
    </w:p>
    <w:p w14:paraId="77E23D4E" w14:textId="77777777" w:rsidR="006D4053" w:rsidRPr="00763B36" w:rsidRDefault="006D4053" w:rsidP="006D4053">
      <w:pPr>
        <w:rPr>
          <w:sz w:val="8"/>
          <w:szCs w:val="8"/>
        </w:rPr>
      </w:pPr>
      <w:r w:rsidRPr="00763B36">
        <w:rPr>
          <w:sz w:val="8"/>
          <w:szCs w:val="8"/>
        </w:rPr>
        <w:t xml:space="preserve">Although eager to speak of adversary threats to U.S. interests, Nakasone was noticeably but not surprisingly reluctant to say much about U.S. offensive operations in cyberspace. He acknowledged, however, that </w:t>
      </w:r>
      <w:proofErr w:type="spellStart"/>
      <w:r w:rsidRPr="00763B36">
        <w:rPr>
          <w:sz w:val="8"/>
          <w:szCs w:val="8"/>
        </w:rPr>
        <w:t>Cybercom</w:t>
      </w:r>
      <w:proofErr w:type="spellEnd"/>
      <w:r w:rsidRPr="00763B36">
        <w:rPr>
          <w:sz w:val="8"/>
          <w:szCs w:val="8"/>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elections.6</w:t>
      </w:r>
    </w:p>
    <w:p w14:paraId="3D56C096" w14:textId="77777777" w:rsidR="006D4053" w:rsidRPr="00763B36" w:rsidRDefault="006D4053" w:rsidP="006D4053">
      <w:pPr>
        <w:rPr>
          <w:sz w:val="8"/>
          <w:szCs w:val="8"/>
        </w:rPr>
      </w:pPr>
      <w:r w:rsidRPr="00763B36">
        <w:rPr>
          <w:sz w:val="8"/>
          <w:szCs w:val="8"/>
        </w:rPr>
        <w:t xml:space="preserve">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tests.7 Although not aimed at either of the U.S. principal nuclear adversaries, those two attacks demonstrated a willingness and capacity to conduct cyberattacks on the nuclear infrastructure of other states. </w:t>
      </w:r>
    </w:p>
    <w:p w14:paraId="44272005" w14:textId="77777777" w:rsidR="006D4053" w:rsidRPr="00763B36" w:rsidRDefault="006D4053" w:rsidP="006D4053">
      <w:pPr>
        <w:rPr>
          <w:sz w:val="8"/>
          <w:szCs w:val="8"/>
        </w:rPr>
      </w:pPr>
      <w:r w:rsidRPr="00763B36">
        <w:rPr>
          <w:sz w:val="8"/>
          <w:szCs w:val="8"/>
        </w:rPr>
        <w:t>Efforts by strategic rivals of the United States to infiltrate and eventually degrade U.S. nuclear infrastructure are far less documented but thought to be no less prevalent. Russia, for example, is believed to have planted malware in the U.S. electrical utility grid, possibly with the intent of cutting off the flow of electricity to critical NC3 facilities in the event of a major crisis.8 Indeed, every major power, including the United States, is believed to have crafted cyberweapons aimed at critical NC3 components and to have implanted malware in enemy systems for potential use in some future confrontation.</w:t>
      </w:r>
    </w:p>
    <w:p w14:paraId="2C043E61" w14:textId="77777777" w:rsidR="006D4053" w:rsidRPr="00763B36" w:rsidRDefault="006D4053" w:rsidP="006D4053">
      <w:pPr>
        <w:rPr>
          <w:sz w:val="8"/>
          <w:szCs w:val="8"/>
        </w:rPr>
      </w:pPr>
      <w:r w:rsidRPr="00763B36">
        <w:rPr>
          <w:sz w:val="8"/>
          <w:szCs w:val="8"/>
        </w:rPr>
        <w:t xml:space="preserve">Pathways to Escalation </w:t>
      </w:r>
    </w:p>
    <w:p w14:paraId="39D9CB8E" w14:textId="77777777" w:rsidR="006D4053" w:rsidRPr="00763B36" w:rsidRDefault="006D4053" w:rsidP="006D4053">
      <w:pPr>
        <w:rPr>
          <w:sz w:val="8"/>
          <w:szCs w:val="8"/>
        </w:rPr>
      </w:pPr>
      <w:r w:rsidRPr="00763B36">
        <w:rPr>
          <w:sz w:val="8"/>
          <w:szCs w:val="8"/>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763B36">
        <w:rPr>
          <w:sz w:val="8"/>
          <w:szCs w:val="8"/>
        </w:rPr>
        <w:t>nonkinetic</w:t>
      </w:r>
      <w:proofErr w:type="spellEnd"/>
      <w:r w:rsidRPr="00763B36">
        <w:rPr>
          <w:sz w:val="8"/>
          <w:szCs w:val="8"/>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identified.9</w:t>
      </w:r>
    </w:p>
    <w:p w14:paraId="7362E8E4" w14:textId="77777777" w:rsidR="006D4053" w:rsidRPr="00B41B61" w:rsidRDefault="006D4053" w:rsidP="006D4053">
      <w:pPr>
        <w:rPr>
          <w:sz w:val="16"/>
        </w:rPr>
      </w:pPr>
      <w:r w:rsidRPr="00B41B61">
        <w:rPr>
          <w:rStyle w:val="StyleUnderline"/>
        </w:rPr>
        <w:t>The</w:t>
      </w:r>
      <w:r w:rsidRPr="00B41B61">
        <w:rPr>
          <w:sz w:val="16"/>
        </w:rPr>
        <w:t xml:space="preserve"> first and possibly </w:t>
      </w:r>
      <w:r w:rsidRPr="00B41B61">
        <w:rPr>
          <w:rStyle w:val="StyleUnderline"/>
        </w:rPr>
        <w:t>most dangerous path to escalation would arise from the early use of cyberweapons in a great power crisis</w:t>
      </w:r>
      <w:r w:rsidRPr="00B41B61">
        <w:rPr>
          <w:sz w:val="16"/>
        </w:rPr>
        <w:t xml:space="preserve"> to paralyze the vital command, control, and communications capabilities of an adversary, many of which serve nuclear and conventional forces. </w:t>
      </w:r>
      <w:r w:rsidRPr="002C03C0">
        <w:rPr>
          <w:rStyle w:val="StyleUnderline"/>
          <w:highlight w:val="cyan"/>
        </w:rPr>
        <w:t>In the “fog of war</w:t>
      </w:r>
      <w:r w:rsidRPr="00B41B61">
        <w:rPr>
          <w:rStyle w:val="StyleUnderline"/>
        </w:rPr>
        <w:t xml:space="preserve">” that would naturally ensue from such an encounter, </w:t>
      </w:r>
      <w:r w:rsidRPr="002C03C0">
        <w:rPr>
          <w:rStyle w:val="StyleUnderline"/>
          <w:highlight w:val="cyan"/>
        </w:rPr>
        <w:t>the recipient</w:t>
      </w:r>
      <w:r w:rsidRPr="00B41B61">
        <w:rPr>
          <w:sz w:val="16"/>
        </w:rPr>
        <w:t xml:space="preserve"> of such an attack </w:t>
      </w:r>
      <w:r w:rsidRPr="002C03C0">
        <w:rPr>
          <w:rStyle w:val="StyleUnderline"/>
          <w:highlight w:val="cyan"/>
        </w:rPr>
        <w:t>might</w:t>
      </w:r>
      <w:r w:rsidRPr="00B41B61">
        <w:rPr>
          <w:rStyle w:val="StyleUnderline"/>
        </w:rPr>
        <w:t xml:space="preserve"> fear more punishing follow-up kinetic attacks, possibly including the use of nuclear weapons, and, fearing the loss of its own arsenal, </w:t>
      </w:r>
      <w:r w:rsidRPr="002C03C0">
        <w:rPr>
          <w:rStyle w:val="Emphasis"/>
          <w:highlight w:val="cyan"/>
        </w:rPr>
        <w:t>launch</w:t>
      </w:r>
      <w:r w:rsidRPr="00B41B61">
        <w:rPr>
          <w:rStyle w:val="Emphasis"/>
        </w:rPr>
        <w:t xml:space="preserve"> its </w:t>
      </w:r>
      <w:r w:rsidRPr="002C03C0">
        <w:rPr>
          <w:rStyle w:val="Emphasis"/>
          <w:highlight w:val="cyan"/>
        </w:rPr>
        <w:t>weapons immediately</w:t>
      </w:r>
      <w:r w:rsidRPr="00B41B61">
        <w:rPr>
          <w:sz w:val="16"/>
        </w:rPr>
        <w:t xml:space="preserve">. This might occur, for example, in a confrontation between NATO and Russian forces in east and central Europe or between U.S. and Chinese forces in the Asia-Pacific region. </w:t>
      </w:r>
    </w:p>
    <w:p w14:paraId="348D58A8" w14:textId="77777777" w:rsidR="006D4053" w:rsidRPr="00B41B61" w:rsidRDefault="006D4053" w:rsidP="006D4053">
      <w:pPr>
        <w:rPr>
          <w:sz w:val="16"/>
          <w:szCs w:val="16"/>
        </w:rPr>
      </w:pPr>
      <w:r w:rsidRPr="00B41B61">
        <w:rPr>
          <w:sz w:val="16"/>
          <w:szCs w:val="16"/>
        </w:rPr>
        <w:t>Speaking of a possible confrontation in Europe, for example, James N. Miller Jr. and Richard Fontaine wrote that “both sides would have overwhelming incentives to go early with offensive cyber and counter-space capabilities to negate the other side’s military capabilities or advantages.” If these early attacks succeeded, “it could result in huge military and coercive advantage for the attacker.” This might induce the recipient of such attacks to back down, affording its rival a major victory at very low cost. Alternatively, however, the recipient might view the attacks on its critical command, control, and communications infrastructure as the prelude to a full-scale attack aimed at neutralizing its nuclear capabilities and choose to strike first. “It is worth considering,” Miller and Fontaine concluded, “how even a very limited attack or incident could set both sides on a slippery slope to rapid escalation.”10</w:t>
      </w:r>
    </w:p>
    <w:p w14:paraId="2D8EF92D" w14:textId="77777777" w:rsidR="006D4053" w:rsidRPr="00B41B61" w:rsidRDefault="006D4053" w:rsidP="006D4053">
      <w:pPr>
        <w:rPr>
          <w:sz w:val="16"/>
        </w:rPr>
      </w:pPr>
      <w:r w:rsidRPr="00B41B61">
        <w:rPr>
          <w:rStyle w:val="StyleUnderline"/>
        </w:rPr>
        <w:t>What makes the insertion of latent malware</w:t>
      </w:r>
      <w:r w:rsidRPr="00B41B61">
        <w:rPr>
          <w:sz w:val="16"/>
        </w:rPr>
        <w:t xml:space="preserve"> in an adversary’s NC3 systems </w:t>
      </w:r>
      <w:r w:rsidRPr="00B41B61">
        <w:rPr>
          <w:rStyle w:val="StyleUnderline"/>
        </w:rPr>
        <w:t>so dangerous is that it may not even need to be activated to increase the risk of nuclear escalation. If a nuclear-armed state comes to believe that its critical systems are infested with enemy malware, its leaders might not trust the information</w:t>
      </w:r>
      <w:r w:rsidRPr="00B41B61">
        <w:rPr>
          <w:sz w:val="16"/>
        </w:rPr>
        <w:t xml:space="preserve"> provided by its early-warning systems in a crisis and might misconstrue the nature of an enemy attack, </w:t>
      </w:r>
      <w:r w:rsidRPr="00B41B61">
        <w:rPr>
          <w:rStyle w:val="StyleUnderline"/>
        </w:rPr>
        <w:t xml:space="preserve">leading them to overreact and possibly </w:t>
      </w:r>
      <w:r w:rsidRPr="00B41B61">
        <w:rPr>
          <w:rStyle w:val="Emphasis"/>
        </w:rPr>
        <w:t>launch their nuclear weapons out of fear</w:t>
      </w:r>
      <w:r w:rsidRPr="00B41B61">
        <w:rPr>
          <w:sz w:val="16"/>
        </w:rPr>
        <w:t xml:space="preserve"> they are at risk of a preemptive strike. </w:t>
      </w:r>
    </w:p>
    <w:p w14:paraId="60FA0C83" w14:textId="77777777" w:rsidR="006D4053" w:rsidRPr="00B41B61" w:rsidRDefault="006D4053" w:rsidP="006D4053">
      <w:pPr>
        <w:rPr>
          <w:sz w:val="16"/>
        </w:rPr>
      </w:pPr>
      <w:r w:rsidRPr="00B41B61">
        <w:rPr>
          <w:sz w:val="16"/>
        </w:rPr>
        <w:t xml:space="preserve">“The </w:t>
      </w:r>
      <w:r w:rsidRPr="002C03C0">
        <w:rPr>
          <w:rStyle w:val="Emphasis"/>
          <w:highlight w:val="cyan"/>
        </w:rPr>
        <w:t>uncertainty</w:t>
      </w:r>
      <w:r w:rsidRPr="00B41B61">
        <w:rPr>
          <w:rStyle w:val="Emphasis"/>
        </w:rPr>
        <w:t xml:space="preserve"> caused by</w:t>
      </w:r>
      <w:r w:rsidRPr="00B41B61">
        <w:rPr>
          <w:sz w:val="16"/>
        </w:rPr>
        <w:t xml:space="preserve"> the unique character of </w:t>
      </w:r>
      <w:r w:rsidRPr="00B41B61">
        <w:rPr>
          <w:rStyle w:val="Emphasis"/>
        </w:rPr>
        <w:t xml:space="preserve">a cyber threat </w:t>
      </w:r>
      <w:r w:rsidRPr="002C03C0">
        <w:rPr>
          <w:rStyle w:val="Emphasis"/>
          <w:highlight w:val="cyan"/>
        </w:rPr>
        <w:t>could jeopardize</w:t>
      </w:r>
      <w:r w:rsidRPr="00B41B61">
        <w:rPr>
          <w:rStyle w:val="Emphasis"/>
        </w:rPr>
        <w:t xml:space="preserve"> the credibility of the </w:t>
      </w:r>
      <w:r w:rsidRPr="002C03C0">
        <w:rPr>
          <w:rStyle w:val="Emphasis"/>
          <w:highlight w:val="cyan"/>
        </w:rPr>
        <w:t>nuclear deterrent</w:t>
      </w:r>
      <w:r w:rsidRPr="00763B36">
        <w:rPr>
          <w:rStyle w:val="Emphasis"/>
        </w:rPr>
        <w:t xml:space="preserve"> and</w:t>
      </w:r>
      <w:r w:rsidRPr="00B41B61">
        <w:rPr>
          <w:rStyle w:val="Emphasis"/>
        </w:rPr>
        <w:t xml:space="preserve"> </w:t>
      </w:r>
      <w:r w:rsidRPr="00763B36">
        <w:rPr>
          <w:rStyle w:val="Emphasis"/>
        </w:rPr>
        <w:t>undermine strategic stability</w:t>
      </w:r>
      <w:r w:rsidRPr="00B41B61">
        <w:rPr>
          <w:sz w:val="16"/>
        </w:rPr>
        <w:t xml:space="preserve"> in ways that advances in nuclear and conventional weapons do not,” Page O. Stoutland and Samantha Pitts-Kiefer wrote in 2018 paper for the Nuclear Threat Initiative. </w:t>
      </w:r>
      <w:r w:rsidRPr="00B41B61">
        <w:rPr>
          <w:rStyle w:val="StyleUnderline"/>
        </w:rPr>
        <w:t xml:space="preserve">“[T]he introduction of a flaw or malicious code into nuclear weapons through the supply chain that compromises the effectiveness of those weapons could lead to a </w:t>
      </w:r>
      <w:r w:rsidRPr="00B41B61">
        <w:rPr>
          <w:rStyle w:val="Emphasis"/>
        </w:rPr>
        <w:t>lack of confidence in the nuclear deterrent,” undermining strategic stability</w:t>
      </w:r>
      <w:r w:rsidRPr="00B41B61">
        <w:rPr>
          <w:sz w:val="16"/>
        </w:rPr>
        <w:t xml:space="preserve">.11 </w:t>
      </w:r>
      <w:r w:rsidRPr="00B41B61">
        <w:rPr>
          <w:rStyle w:val="StyleUnderline"/>
        </w:rPr>
        <w:t>Without confidence</w:t>
      </w:r>
      <w:r w:rsidRPr="00B41B61">
        <w:rPr>
          <w:sz w:val="16"/>
        </w:rPr>
        <w:t xml:space="preserve"> in the reliability of its nuclear weapons infrastructure, </w:t>
      </w:r>
      <w:r w:rsidRPr="002C03C0">
        <w:rPr>
          <w:rStyle w:val="StyleUnderline"/>
          <w:highlight w:val="cyan"/>
        </w:rPr>
        <w:t>a</w:t>
      </w:r>
      <w:r w:rsidRPr="00B41B61">
        <w:rPr>
          <w:rStyle w:val="StyleUnderline"/>
        </w:rPr>
        <w:t xml:space="preserve"> nuclear-armed </w:t>
      </w:r>
      <w:r w:rsidRPr="002C03C0">
        <w:rPr>
          <w:rStyle w:val="StyleUnderline"/>
          <w:highlight w:val="cyan"/>
        </w:rPr>
        <w:t xml:space="preserve">state may </w:t>
      </w:r>
      <w:r w:rsidRPr="002C03C0">
        <w:rPr>
          <w:rStyle w:val="Emphasis"/>
          <w:highlight w:val="cyan"/>
        </w:rPr>
        <w:t>misinterpret confusing signals</w:t>
      </w:r>
      <w:r w:rsidRPr="00B41B61">
        <w:rPr>
          <w:sz w:val="16"/>
        </w:rPr>
        <w:t xml:space="preserve"> from its early-warning systems </w:t>
      </w:r>
      <w:r w:rsidRPr="00763B36">
        <w:rPr>
          <w:rStyle w:val="StyleUnderline"/>
        </w:rPr>
        <w:t>and</w:t>
      </w:r>
      <w:r w:rsidRPr="00B41B61">
        <w:rPr>
          <w:rStyle w:val="StyleUnderline"/>
        </w:rPr>
        <w:t xml:space="preserve">, fearing the worst, </w:t>
      </w:r>
      <w:r w:rsidRPr="002C03C0">
        <w:rPr>
          <w:rStyle w:val="Emphasis"/>
          <w:highlight w:val="cyan"/>
        </w:rPr>
        <w:t>launch its</w:t>
      </w:r>
      <w:r w:rsidRPr="00B41B61">
        <w:rPr>
          <w:rStyle w:val="Emphasis"/>
        </w:rPr>
        <w:t xml:space="preserve"> own </w:t>
      </w:r>
      <w:r w:rsidRPr="002C03C0">
        <w:rPr>
          <w:rStyle w:val="Emphasis"/>
          <w:highlight w:val="cyan"/>
        </w:rPr>
        <w:t>nuclear weapons</w:t>
      </w:r>
      <w:r w:rsidRPr="00B41B61">
        <w:rPr>
          <w:sz w:val="16"/>
        </w:rPr>
        <w:t xml:space="preserve"> rather than lose them to an enemy’s first strike. </w:t>
      </w:r>
      <w:r w:rsidRPr="00B41B61">
        <w:rPr>
          <w:rStyle w:val="StyleUnderline"/>
        </w:rPr>
        <w:t>This makes</w:t>
      </w:r>
      <w:r w:rsidRPr="00B41B61">
        <w:rPr>
          <w:sz w:val="16"/>
        </w:rPr>
        <w:t xml:space="preserve"> the scenario proffered in the 2018 NPR report, of </w:t>
      </w:r>
      <w:r w:rsidRPr="00B41B61">
        <w:rPr>
          <w:rStyle w:val="StyleUnderline"/>
        </w:rPr>
        <w:t>a nuclear response to an enemy cyberattack, that much more alarming</w:t>
      </w:r>
      <w:r w:rsidRPr="00B41B61">
        <w:rPr>
          <w:sz w:val="16"/>
        </w:rPr>
        <w:t>.</w:t>
      </w:r>
    </w:p>
    <w:p w14:paraId="73BEDD45" w14:textId="77777777" w:rsidR="006D4053" w:rsidRDefault="006D4053" w:rsidP="006D4053"/>
    <w:p w14:paraId="7C3B9E8B" w14:textId="77777777" w:rsidR="006D4053" w:rsidRDefault="006D4053" w:rsidP="006D4053">
      <w:pPr>
        <w:pStyle w:val="Heading3"/>
        <w:rPr>
          <w:rFonts w:asciiTheme="minorHAnsi" w:hAnsiTheme="minorHAnsi"/>
        </w:rPr>
      </w:pPr>
      <w:r>
        <w:rPr>
          <w:rFonts w:asciiTheme="minorHAnsi" w:hAnsiTheme="minorHAnsi"/>
        </w:rPr>
        <w:t>OFF</w:t>
      </w:r>
    </w:p>
    <w:p w14:paraId="163E2BB7" w14:textId="77777777" w:rsidR="006D4053" w:rsidRPr="00515245" w:rsidRDefault="006D4053" w:rsidP="006D4053">
      <w:r>
        <w:t>Cap K</w:t>
      </w:r>
    </w:p>
    <w:p w14:paraId="6A1FD0A3" w14:textId="77777777" w:rsidR="006D4053" w:rsidRPr="00052F83" w:rsidRDefault="006D4053" w:rsidP="006D4053">
      <w:pPr>
        <w:pStyle w:val="Heading4"/>
        <w:rPr>
          <w:rFonts w:asciiTheme="minorHAnsi" w:hAnsiTheme="minorHAnsi"/>
        </w:rPr>
      </w:pPr>
      <w:r w:rsidRPr="00052F83">
        <w:rPr>
          <w:rFonts w:asciiTheme="minorHAnsi" w:hAnsiTheme="minorHAnsi"/>
        </w:rPr>
        <w:t xml:space="preserve">Anti-trust is a capitalist </w:t>
      </w:r>
      <w:proofErr w:type="spellStart"/>
      <w:r w:rsidRPr="00052F83">
        <w:rPr>
          <w:rFonts w:asciiTheme="minorHAnsi" w:hAnsiTheme="minorHAnsi"/>
          <w:u w:val="single"/>
        </w:rPr>
        <w:t>psy</w:t>
      </w:r>
      <w:proofErr w:type="spellEnd"/>
      <w:r w:rsidRPr="00052F83">
        <w:rPr>
          <w:rFonts w:asciiTheme="minorHAnsi" w:hAnsiTheme="minorHAnsi"/>
          <w:u w:val="single"/>
        </w:rPr>
        <w:t xml:space="preserve"> op</w:t>
      </w:r>
      <w:r w:rsidRPr="00052F83">
        <w:rPr>
          <w:rFonts w:asciiTheme="minorHAnsi" w:hAnsiTheme="minorHAnsi"/>
        </w:rPr>
        <w:t xml:space="preserve"> to pacify the working class, buy </w:t>
      </w:r>
      <w:r w:rsidRPr="00052F83">
        <w:rPr>
          <w:rFonts w:asciiTheme="minorHAnsi" w:hAnsiTheme="minorHAnsi"/>
          <w:u w:val="single"/>
        </w:rPr>
        <w:t>time</w:t>
      </w:r>
      <w:r w:rsidRPr="00052F83">
        <w:rPr>
          <w:rFonts w:asciiTheme="minorHAnsi" w:hAnsiTheme="minorHAnsi"/>
        </w:rPr>
        <w:t xml:space="preserve"> to mystify </w:t>
      </w:r>
      <w:r w:rsidRPr="00052F83">
        <w:rPr>
          <w:rFonts w:asciiTheme="minorHAnsi" w:hAnsiTheme="minorHAnsi"/>
          <w:u w:val="single"/>
        </w:rPr>
        <w:t>unsustainable</w:t>
      </w:r>
      <w:r w:rsidRPr="00052F83">
        <w:rPr>
          <w:rFonts w:asciiTheme="minorHAnsi" w:hAnsiTheme="minorHAnsi"/>
        </w:rPr>
        <w:t xml:space="preserve"> accumulation, and map </w:t>
      </w:r>
      <w:r w:rsidRPr="00052F83">
        <w:rPr>
          <w:rFonts w:asciiTheme="minorHAnsi" w:hAnsiTheme="minorHAnsi"/>
          <w:u w:val="single"/>
        </w:rPr>
        <w:t>competition</w:t>
      </w:r>
      <w:r w:rsidRPr="00052F83">
        <w:rPr>
          <w:rFonts w:asciiTheme="minorHAnsi" w:hAnsiTheme="minorHAnsi"/>
        </w:rPr>
        <w:t xml:space="preserve"> onto subjectivity – homo economicus </w:t>
      </w:r>
      <w:r w:rsidRPr="00052F83">
        <w:rPr>
          <w:rFonts w:asciiTheme="minorHAnsi" w:hAnsiTheme="minorHAnsi"/>
          <w:u w:val="single"/>
        </w:rPr>
        <w:t>devalues</w:t>
      </w:r>
      <w:r w:rsidRPr="00052F83">
        <w:rPr>
          <w:rFonts w:asciiTheme="minorHAnsi" w:hAnsiTheme="minorHAnsi"/>
        </w:rPr>
        <w:t xml:space="preserve"> life.</w:t>
      </w:r>
    </w:p>
    <w:p w14:paraId="6193F027" w14:textId="77777777" w:rsidR="006D4053" w:rsidRPr="00052F83" w:rsidRDefault="006D4053" w:rsidP="006D4053">
      <w:pPr>
        <w:rPr>
          <w:rFonts w:asciiTheme="minorHAnsi" w:hAnsiTheme="minorHAnsi"/>
        </w:rPr>
      </w:pPr>
      <w:r w:rsidRPr="00052F83">
        <w:rPr>
          <w:rStyle w:val="Style13ptBold"/>
          <w:rFonts w:asciiTheme="minorHAnsi" w:hAnsiTheme="minorHAnsi"/>
        </w:rPr>
        <w:t>Lebow 19</w:t>
      </w:r>
      <w:r w:rsidRPr="00052F83">
        <w:rPr>
          <w:rFonts w:asciiTheme="minorHAnsi" w:hAnsiTheme="minorHAnsi"/>
        </w:rPr>
        <w:t xml:space="preserve"> [David Lebow – Lecturer on Social Studies at Harvard University and lawyer, “Trumpism and the Dialectic of Neoliberal Reason,” Perspectives on Politics 18(2):380-398, doi:10.1017/S1537592719000434]</w:t>
      </w:r>
    </w:p>
    <w:p w14:paraId="0370FA70" w14:textId="77777777" w:rsidR="006D4053" w:rsidRPr="00052F83" w:rsidRDefault="006D4053" w:rsidP="006D4053">
      <w:pPr>
        <w:rPr>
          <w:rFonts w:asciiTheme="minorHAnsi" w:hAnsiTheme="minorHAnsi"/>
          <w:sz w:val="16"/>
          <w:szCs w:val="16"/>
        </w:rPr>
      </w:pPr>
      <w:r w:rsidRPr="00052F83">
        <w:rPr>
          <w:rFonts w:asciiTheme="minorHAnsi" w:hAnsiTheme="minorHAnsi"/>
          <w:sz w:val="16"/>
          <w:szCs w:val="16"/>
        </w:rPr>
        <w:t>I.  Neoliberal Reason</w:t>
      </w:r>
    </w:p>
    <w:p w14:paraId="20444E3E"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As Michel Foucault and </w:t>
      </w:r>
      <w:r w:rsidRPr="00CD49E5">
        <w:rPr>
          <w:rFonts w:asciiTheme="minorHAnsi" w:hAnsiTheme="minorHAnsi"/>
          <w:sz w:val="16"/>
        </w:rPr>
        <w:t xml:space="preserve">others have argued, </w:t>
      </w:r>
      <w:r w:rsidRPr="00CD49E5">
        <w:rPr>
          <w:rStyle w:val="StyleUnderline"/>
          <w:rFonts w:asciiTheme="minorHAnsi" w:hAnsiTheme="minorHAnsi"/>
        </w:rPr>
        <w:t>neoliberalism entails far more than an economic doctrine favoring deregulated markets</w:t>
      </w:r>
      <w:r w:rsidRPr="00CD49E5">
        <w:rPr>
          <w:rFonts w:asciiTheme="minorHAnsi" w:hAnsiTheme="minorHAnsi"/>
          <w:sz w:val="16"/>
        </w:rPr>
        <w:t xml:space="preserve">.4 </w:t>
      </w:r>
      <w:r w:rsidRPr="00CD49E5">
        <w:rPr>
          <w:rStyle w:val="StyleUnderline"/>
          <w:rFonts w:asciiTheme="minorHAnsi" w:hAnsiTheme="minorHAnsi"/>
        </w:rPr>
        <w:t xml:space="preserve">It is a novel form of </w:t>
      </w:r>
      <w:r w:rsidRPr="00CD49E5">
        <w:rPr>
          <w:rStyle w:val="Emphasis"/>
          <w:rFonts w:asciiTheme="minorHAnsi" w:hAnsiTheme="minorHAnsi"/>
        </w:rPr>
        <w:t>governmentality</w:t>
      </w:r>
      <w:r w:rsidRPr="00CD49E5">
        <w:rPr>
          <w:rFonts w:asciiTheme="minorHAnsi" w:hAnsiTheme="minorHAnsi"/>
          <w:sz w:val="16"/>
        </w:rPr>
        <w:t>—</w:t>
      </w:r>
      <w:r w:rsidRPr="00CD49E5">
        <w:rPr>
          <w:rStyle w:val="StyleUnderline"/>
          <w:rFonts w:asciiTheme="minorHAnsi" w:hAnsiTheme="minorHAnsi"/>
        </w:rPr>
        <w:t xml:space="preserve">a </w:t>
      </w:r>
      <w:r w:rsidRPr="00CD49E5">
        <w:rPr>
          <w:rStyle w:val="Emphasis"/>
          <w:rFonts w:asciiTheme="minorHAnsi" w:hAnsiTheme="minorHAnsi"/>
        </w:rPr>
        <w:t>rationality</w:t>
      </w:r>
      <w:r w:rsidRPr="00CD49E5">
        <w:rPr>
          <w:rStyle w:val="StyleUnderline"/>
          <w:rFonts w:asciiTheme="minorHAnsi" w:hAnsiTheme="minorHAnsi"/>
        </w:rPr>
        <w:t xml:space="preserve"> linked to technologies of power that govern conduct</w:t>
      </w:r>
      <w:r w:rsidRPr="00CD49E5">
        <w:rPr>
          <w:rFonts w:asciiTheme="minorHAnsi" w:hAnsiTheme="minorHAnsi"/>
          <w:sz w:val="16"/>
        </w:rPr>
        <w:t xml:space="preserve">, </w:t>
      </w:r>
      <w:r w:rsidRPr="00CD49E5">
        <w:rPr>
          <w:rStyle w:val="StyleUnderline"/>
          <w:rFonts w:asciiTheme="minorHAnsi" w:hAnsiTheme="minorHAnsi"/>
        </w:rPr>
        <w:t xml:space="preserve">not just through direct state action but through </w:t>
      </w:r>
      <w:r w:rsidRPr="00CD49E5">
        <w:rPr>
          <w:rStyle w:val="Emphasis"/>
          <w:rFonts w:asciiTheme="minorHAnsi" w:hAnsiTheme="minorHAnsi"/>
        </w:rPr>
        <w:t>liberty itself</w:t>
      </w:r>
      <w:r w:rsidRPr="00CD49E5">
        <w:rPr>
          <w:rFonts w:asciiTheme="minorHAnsi" w:hAnsiTheme="minorHAnsi"/>
          <w:sz w:val="16"/>
        </w:rPr>
        <w:t>.5 Not isolated to the traditionally demarcated sphere</w:t>
      </w:r>
      <w:r w:rsidRPr="00052F83">
        <w:rPr>
          <w:rFonts w:asciiTheme="minorHAnsi" w:hAnsiTheme="minorHAnsi"/>
          <w:sz w:val="16"/>
        </w:rPr>
        <w:t xml:space="preserve"> of economics, neoliberal society entails a whole economic-juridical order. </w:t>
      </w:r>
    </w:p>
    <w:p w14:paraId="777A52CC" w14:textId="77777777" w:rsidR="006D4053" w:rsidRPr="00052F83" w:rsidRDefault="006D4053" w:rsidP="006D4053">
      <w:pPr>
        <w:rPr>
          <w:rFonts w:asciiTheme="minorHAnsi" w:hAnsiTheme="minorHAnsi"/>
          <w:sz w:val="16"/>
        </w:rPr>
      </w:pPr>
      <w:r w:rsidRPr="00CD49E5">
        <w:rPr>
          <w:u w:val="single"/>
        </w:rPr>
        <w:t xml:space="preserve">The central program of neoliberal </w:t>
      </w:r>
      <w:r w:rsidRPr="00CD49E5">
        <w:rPr>
          <w:b/>
          <w:bCs/>
          <w:highlight w:val="cyan"/>
          <w:u w:val="single"/>
        </w:rPr>
        <w:t>governmentality</w:t>
      </w:r>
      <w:r w:rsidRPr="00CD49E5">
        <w:rPr>
          <w:u w:val="single"/>
        </w:rPr>
        <w:t xml:space="preserve"> is the</w:t>
      </w:r>
      <w:r w:rsidRPr="00052F83">
        <w:rPr>
          <w:rStyle w:val="StyleUnderline"/>
          <w:rFonts w:asciiTheme="minorHAnsi" w:hAnsiTheme="minorHAnsi"/>
        </w:rPr>
        <w:t xml:space="preserve"> absolute </w:t>
      </w:r>
      <w:r w:rsidRPr="00CD49E5">
        <w:rPr>
          <w:rStyle w:val="StyleUnderline"/>
          <w:rFonts w:asciiTheme="minorHAnsi" w:hAnsiTheme="minorHAnsi"/>
          <w:highlight w:val="cyan"/>
        </w:rPr>
        <w:t>generaliz</w:t>
      </w:r>
      <w:r w:rsidRPr="00052F83">
        <w:rPr>
          <w:rStyle w:val="StyleUnderline"/>
          <w:rFonts w:asciiTheme="minorHAnsi" w:hAnsiTheme="minorHAnsi"/>
        </w:rPr>
        <w:t>ation of</w:t>
      </w:r>
      <w:r w:rsidRPr="00052F83">
        <w:rPr>
          <w:rStyle w:val="Emphasis"/>
          <w:rFonts w:asciiTheme="minorHAnsi" w:hAnsiTheme="minorHAnsi"/>
        </w:rPr>
        <w:t xml:space="preserve"> </w:t>
      </w:r>
      <w:r w:rsidRPr="00052F83">
        <w:rPr>
          <w:rStyle w:val="Emphasis"/>
          <w:rFonts w:asciiTheme="minorHAnsi" w:hAnsiTheme="minorHAnsi"/>
          <w:highlight w:val="cyan"/>
        </w:rPr>
        <w:t xml:space="preserve">competition as </w:t>
      </w:r>
      <w:r w:rsidRPr="00CD49E5">
        <w:rPr>
          <w:rStyle w:val="Emphasis"/>
          <w:rFonts w:asciiTheme="minorHAnsi" w:hAnsiTheme="minorHAnsi"/>
        </w:rPr>
        <w:t>a</w:t>
      </w:r>
      <w:r w:rsidRPr="00052F83">
        <w:rPr>
          <w:rStyle w:val="Emphasis"/>
          <w:rFonts w:asciiTheme="minorHAnsi" w:hAnsiTheme="minorHAnsi"/>
          <w:highlight w:val="cyan"/>
        </w:rPr>
        <w:t xml:space="preserve"> universal </w:t>
      </w:r>
      <w:r w:rsidRPr="00CD49E5">
        <w:rPr>
          <w:rStyle w:val="Emphasis"/>
          <w:rFonts w:asciiTheme="minorHAnsi" w:hAnsiTheme="minorHAnsi"/>
        </w:rPr>
        <w:t xml:space="preserve">behavioral </w:t>
      </w:r>
      <w:r w:rsidRPr="00CD49E5">
        <w:rPr>
          <w:rStyle w:val="Emphasis"/>
          <w:rFonts w:asciiTheme="minorHAnsi" w:hAnsiTheme="minorHAnsi"/>
          <w:highlight w:val="cyan"/>
        </w:rPr>
        <w:t>norm</w:t>
      </w:r>
      <w:r w:rsidRPr="00052F83">
        <w:rPr>
          <w:rFonts w:asciiTheme="minorHAnsi" w:hAnsiTheme="minorHAnsi"/>
          <w:sz w:val="16"/>
        </w:rPr>
        <w:t xml:space="preserve">. Whereas in liberal </w:t>
      </w:r>
      <w:r w:rsidRPr="00CD49E5">
        <w:rPr>
          <w:rFonts w:asciiTheme="minorHAnsi" w:hAnsiTheme="minorHAnsi"/>
          <w:sz w:val="16"/>
        </w:rPr>
        <w:t>thought</w:t>
      </w:r>
      <w:r w:rsidRPr="00052F83">
        <w:rPr>
          <w:rFonts w:asciiTheme="minorHAnsi" w:hAnsiTheme="minorHAnsi"/>
          <w:sz w:val="16"/>
        </w:rPr>
        <w:t xml:space="preserve">, the root principle of capitalism was exchange of equivalents, for neoliberal reason it is competition entailing inequality. The key result of market processes goes from specialization to selection. </w:t>
      </w:r>
      <w:r w:rsidRPr="00052F83">
        <w:rPr>
          <w:rStyle w:val="StyleUnderline"/>
          <w:rFonts w:asciiTheme="minorHAnsi" w:hAnsiTheme="minorHAnsi"/>
          <w:highlight w:val="cyan"/>
        </w:rPr>
        <w:t>The</w:t>
      </w:r>
      <w:r w:rsidRPr="00052F83">
        <w:rPr>
          <w:rStyle w:val="StyleUnderline"/>
          <w:rFonts w:asciiTheme="minorHAnsi" w:hAnsiTheme="minorHAnsi"/>
        </w:rPr>
        <w:t xml:space="preserve"> competitive </w:t>
      </w:r>
      <w:r w:rsidRPr="00CD49E5">
        <w:rPr>
          <w:rStyle w:val="StyleUnderline"/>
          <w:rFonts w:asciiTheme="minorHAnsi" w:hAnsiTheme="minorHAnsi"/>
          <w:highlight w:val="cyan"/>
        </w:rPr>
        <w:t>market</w:t>
      </w:r>
      <w:r w:rsidRPr="00CD49E5">
        <w:rPr>
          <w:rStyle w:val="StyleUnderline"/>
          <w:rFonts w:asciiTheme="minorHAnsi" w:hAnsiTheme="minorHAnsi"/>
        </w:rPr>
        <w:t xml:space="preserve"> is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exclusive site of rationality</w:t>
      </w:r>
      <w:r w:rsidRPr="00052F83">
        <w:rPr>
          <w:rFonts w:asciiTheme="minorHAnsi" w:hAnsiTheme="minorHAnsi"/>
          <w:sz w:val="16"/>
        </w:rPr>
        <w:t xml:space="preserve">. </w:t>
      </w:r>
      <w:r w:rsidRPr="00052F83">
        <w:rPr>
          <w:rStyle w:val="StyleUnderline"/>
          <w:rFonts w:asciiTheme="minorHAnsi" w:hAnsiTheme="minorHAnsi"/>
        </w:rPr>
        <w:t>It processes information, indicated by price, and is the only mechanism of producing knowledge</w:t>
      </w:r>
      <w:r w:rsidRPr="00052F83">
        <w:rPr>
          <w:rFonts w:asciiTheme="minorHAnsi" w:hAnsiTheme="minorHAnsi"/>
          <w:sz w:val="16"/>
        </w:rPr>
        <w:t xml:space="preserve">, </w:t>
      </w:r>
      <w:r w:rsidRPr="00052F83">
        <w:rPr>
          <w:rStyle w:val="StyleUnderline"/>
          <w:rFonts w:asciiTheme="minorHAnsi" w:hAnsiTheme="minorHAnsi"/>
        </w:rPr>
        <w:t>defined as what is profitably utilizable</w:t>
      </w:r>
      <w:r w:rsidRPr="00052F83">
        <w:rPr>
          <w:rFonts w:asciiTheme="minorHAnsi" w:hAnsiTheme="minorHAnsi"/>
          <w:sz w:val="16"/>
        </w:rPr>
        <w:t xml:space="preserve">. Because consumers are free to refuse inferior goods or services, the price mechanism of the market system ensures optimal solutions and maximal satisfaction of preferences. </w:t>
      </w:r>
    </w:p>
    <w:p w14:paraId="2AC757BE" w14:textId="77777777" w:rsidR="006D4053" w:rsidRPr="00052F83" w:rsidRDefault="006D4053" w:rsidP="006D4053">
      <w:pPr>
        <w:rPr>
          <w:rFonts w:asciiTheme="minorHAnsi" w:hAnsiTheme="minorHAnsi"/>
          <w:sz w:val="16"/>
        </w:rPr>
      </w:pPr>
      <w:r w:rsidRPr="00052F83">
        <w:rPr>
          <w:rStyle w:val="StyleUnderline"/>
          <w:rFonts w:asciiTheme="minorHAnsi" w:hAnsiTheme="minorHAnsi"/>
        </w:rPr>
        <w:t>Liberal capitalism</w:t>
      </w:r>
      <w:r w:rsidRPr="00052F83">
        <w:rPr>
          <w:rFonts w:asciiTheme="minorHAnsi" w:hAnsiTheme="minorHAnsi"/>
          <w:sz w:val="16"/>
        </w:rPr>
        <w:t xml:space="preserve">, as Karl Polanyi argued, </w:t>
      </w:r>
      <w:r w:rsidRPr="00052F83">
        <w:rPr>
          <w:rStyle w:val="StyleUnderline"/>
          <w:rFonts w:asciiTheme="minorHAnsi" w:hAnsiTheme="minorHAnsi"/>
        </w:rPr>
        <w:t>required the construction of “fictitious” commodities like land and labor</w:t>
      </w:r>
      <w:r w:rsidRPr="00052F83">
        <w:rPr>
          <w:rFonts w:asciiTheme="minorHAnsi" w:hAnsiTheme="minorHAnsi"/>
          <w:sz w:val="16"/>
        </w:rPr>
        <w:t xml:space="preserve">.6 </w:t>
      </w:r>
      <w:r w:rsidRPr="00052F83">
        <w:rPr>
          <w:rStyle w:val="StyleUnderline"/>
          <w:rFonts w:asciiTheme="minorHAnsi" w:hAnsiTheme="minorHAnsi"/>
        </w:rPr>
        <w:t xml:space="preserve">These abstract, exchangeable factors of production had to be </w:t>
      </w:r>
      <w:proofErr w:type="spellStart"/>
      <w:r w:rsidRPr="00052F83">
        <w:rPr>
          <w:rStyle w:val="StyleUnderline"/>
          <w:rFonts w:asciiTheme="minorHAnsi" w:hAnsiTheme="minorHAnsi"/>
        </w:rPr>
        <w:t>disembedded</w:t>
      </w:r>
      <w:proofErr w:type="spellEnd"/>
      <w:r w:rsidRPr="00052F83">
        <w:rPr>
          <w:rStyle w:val="StyleUnderline"/>
          <w:rFonts w:asciiTheme="minorHAnsi" w:hAnsiTheme="minorHAnsi"/>
        </w:rPr>
        <w:t xml:space="preserve"> from concrete non-market social relations, norms, and values</w:t>
      </w:r>
      <w:r w:rsidRPr="00052F83">
        <w:rPr>
          <w:rFonts w:asciiTheme="minorHAnsi" w:hAnsiTheme="minorHAnsi"/>
          <w:sz w:val="16"/>
        </w:rPr>
        <w:t xml:space="preserve">. Instead of merely </w:t>
      </w:r>
      <w:proofErr w:type="spellStart"/>
      <w:r w:rsidRPr="00052F83">
        <w:rPr>
          <w:rFonts w:asciiTheme="minorHAnsi" w:hAnsiTheme="minorHAnsi"/>
          <w:sz w:val="16"/>
        </w:rPr>
        <w:t>disembedding</w:t>
      </w:r>
      <w:proofErr w:type="spellEnd"/>
      <w:r w:rsidRPr="00052F83">
        <w:rPr>
          <w:rFonts w:asciiTheme="minorHAnsi" w:hAnsiTheme="minorHAnsi"/>
          <w:sz w:val="16"/>
        </w:rPr>
        <w:t xml:space="preserve"> commodities, neoliberalism intervenes to make competitive mechanisms regulate every moment and point in society. </w:t>
      </w:r>
      <w:r w:rsidRPr="00052F83">
        <w:rPr>
          <w:rStyle w:val="StyleUnderline"/>
          <w:rFonts w:asciiTheme="minorHAnsi" w:hAnsiTheme="minorHAnsi"/>
        </w:rPr>
        <w:t xml:space="preserve">It strives to build an empire of </w:t>
      </w:r>
      <w:r w:rsidRPr="00052F83">
        <w:rPr>
          <w:rStyle w:val="StyleUnderline"/>
          <w:rFonts w:asciiTheme="minorHAnsi" w:hAnsiTheme="minorHAnsi"/>
          <w:highlight w:val="cyan"/>
        </w:rPr>
        <w:t xml:space="preserve">market choice </w:t>
      </w:r>
      <w:r w:rsidRPr="00052F83">
        <w:rPr>
          <w:rStyle w:val="StyleUnderline"/>
          <w:rFonts w:asciiTheme="minorHAnsi" w:hAnsiTheme="minorHAnsi"/>
        </w:rPr>
        <w:t xml:space="preserve">that </w:t>
      </w:r>
      <w:r w:rsidRPr="00052F83">
        <w:rPr>
          <w:rStyle w:val="Emphasis"/>
          <w:rFonts w:asciiTheme="minorHAnsi" w:hAnsiTheme="minorHAnsi"/>
          <w:highlight w:val="cyan"/>
        </w:rPr>
        <w:t>invades every domain</w:t>
      </w:r>
      <w:r w:rsidRPr="00052F83">
        <w:rPr>
          <w:rStyle w:val="Emphasis"/>
          <w:rFonts w:asciiTheme="minorHAnsi" w:hAnsiTheme="minorHAnsi"/>
        </w:rPr>
        <w:t xml:space="preserve"> of life</w:t>
      </w:r>
      <w:r w:rsidRPr="00052F83">
        <w:rPr>
          <w:rFonts w:asciiTheme="minorHAnsi" w:hAnsiTheme="minorHAnsi"/>
          <w:sz w:val="16"/>
        </w:rPr>
        <w:t xml:space="preserve">, </w:t>
      </w:r>
      <w:r w:rsidRPr="00052F83">
        <w:rPr>
          <w:rStyle w:val="StyleUnderline"/>
          <w:rFonts w:asciiTheme="minorHAnsi" w:hAnsiTheme="minorHAnsi"/>
          <w:highlight w:val="cyan"/>
        </w:rPr>
        <w:t>and deposes all</w:t>
      </w:r>
      <w:r w:rsidRPr="00052F83">
        <w:rPr>
          <w:rStyle w:val="StyleUnderline"/>
          <w:rFonts w:asciiTheme="minorHAnsi" w:hAnsiTheme="minorHAnsi"/>
        </w:rPr>
        <w:t xml:space="preserve"> other social, political and solidaristic institutions and </w:t>
      </w:r>
      <w:r w:rsidRPr="00052F83">
        <w:rPr>
          <w:rStyle w:val="StyleUnderline"/>
          <w:rFonts w:asciiTheme="minorHAnsi" w:hAnsiTheme="minorHAnsi"/>
          <w:highlight w:val="cyan"/>
        </w:rPr>
        <w:t>value</w:t>
      </w:r>
      <w:r w:rsidRPr="00052F83">
        <w:rPr>
          <w:rStyle w:val="StyleUnderline"/>
          <w:rFonts w:asciiTheme="minorHAnsi" w:hAnsiTheme="minorHAnsi"/>
        </w:rPr>
        <w:t>s</w:t>
      </w:r>
      <w:r w:rsidRPr="00052F83">
        <w:rPr>
          <w:rFonts w:asciiTheme="minorHAnsi" w:hAnsiTheme="minorHAnsi"/>
          <w:sz w:val="16"/>
        </w:rPr>
        <w:t xml:space="preserve">. </w:t>
      </w:r>
    </w:p>
    <w:p w14:paraId="3C7DE2C6" w14:textId="77777777" w:rsidR="006D4053" w:rsidRPr="00052F83" w:rsidRDefault="006D4053" w:rsidP="006D4053">
      <w:pPr>
        <w:rPr>
          <w:rStyle w:val="StyleUnderline"/>
          <w:rFonts w:asciiTheme="minorHAnsi" w:hAnsiTheme="minorHAnsi"/>
        </w:rPr>
      </w:pPr>
      <w:r w:rsidRPr="007D65ED">
        <w:rPr>
          <w:rStyle w:val="Emphasis"/>
          <w:rFonts w:asciiTheme="minorHAnsi" w:hAnsiTheme="minorHAnsi"/>
          <w:highlight w:val="cyan"/>
        </w:rPr>
        <w:t>Neolib</w:t>
      </w:r>
      <w:r w:rsidRPr="00052F83">
        <w:rPr>
          <w:rStyle w:val="Emphasis"/>
          <w:rFonts w:asciiTheme="minorHAnsi" w:hAnsiTheme="minorHAnsi"/>
        </w:rPr>
        <w:t>eralism does not allege that markets are natural</w:t>
      </w:r>
      <w:r w:rsidRPr="00052F83">
        <w:rPr>
          <w:rFonts w:asciiTheme="minorHAnsi" w:hAnsiTheme="minorHAnsi"/>
          <w:sz w:val="16"/>
        </w:rPr>
        <w:t xml:space="preserve">; </w:t>
      </w:r>
      <w:r w:rsidRPr="007D65ED">
        <w:rPr>
          <w:rStyle w:val="Emphasis"/>
          <w:rFonts w:asciiTheme="minorHAnsi" w:hAnsiTheme="minorHAnsi"/>
        </w:rPr>
        <w:t>competition</w:t>
      </w:r>
      <w:r w:rsidRPr="00052F83">
        <w:rPr>
          <w:rStyle w:val="Emphasis"/>
          <w:rFonts w:asciiTheme="minorHAnsi" w:hAnsiTheme="minorHAnsi"/>
        </w:rPr>
        <w:t xml:space="preserve"> </w:t>
      </w:r>
      <w:r w:rsidRPr="00CD49E5">
        <w:rPr>
          <w:rStyle w:val="Emphasis"/>
          <w:rFonts w:asciiTheme="minorHAnsi" w:hAnsiTheme="minorHAnsi"/>
        </w:rPr>
        <w:t>must be constructed</w:t>
      </w:r>
      <w:r w:rsidRPr="00CD49E5">
        <w:rPr>
          <w:rFonts w:asciiTheme="minorHAnsi" w:hAnsiTheme="minorHAnsi"/>
          <w:sz w:val="16"/>
        </w:rPr>
        <w:t xml:space="preserve">. </w:t>
      </w:r>
      <w:r w:rsidRPr="00CD49E5">
        <w:rPr>
          <w:rStyle w:val="StyleUnderline"/>
          <w:rFonts w:asciiTheme="minorHAnsi" w:hAnsiTheme="minorHAnsi"/>
        </w:rPr>
        <w:t>Rather than endorsing laissez-faire overseen by a night watchman</w:t>
      </w:r>
      <w:r w:rsidRPr="00CD49E5">
        <w:rPr>
          <w:rFonts w:asciiTheme="minorHAnsi" w:hAnsiTheme="minorHAnsi"/>
          <w:sz w:val="16"/>
        </w:rPr>
        <w:t xml:space="preserve">, </w:t>
      </w:r>
      <w:r w:rsidRPr="00CD49E5">
        <w:rPr>
          <w:rStyle w:val="StyleUnderline"/>
          <w:rFonts w:asciiTheme="minorHAnsi" w:hAnsiTheme="minorHAnsi"/>
        </w:rPr>
        <w:t xml:space="preserve">it </w:t>
      </w:r>
      <w:r w:rsidRPr="00052F83">
        <w:rPr>
          <w:rStyle w:val="StyleUnderline"/>
          <w:rFonts w:asciiTheme="minorHAnsi" w:hAnsiTheme="minorHAnsi"/>
          <w:highlight w:val="cyan"/>
        </w:rPr>
        <w:t xml:space="preserve">stipulates a </w:t>
      </w:r>
      <w:r w:rsidRPr="00052F83">
        <w:rPr>
          <w:rStyle w:val="Emphasis"/>
          <w:rFonts w:asciiTheme="minorHAnsi" w:hAnsiTheme="minorHAnsi"/>
          <w:highlight w:val="cyan"/>
        </w:rPr>
        <w:t>strong state</w:t>
      </w:r>
      <w:r w:rsidRPr="00052F83">
        <w:rPr>
          <w:rStyle w:val="StyleUnderline"/>
          <w:rFonts w:asciiTheme="minorHAnsi" w:hAnsiTheme="minorHAnsi"/>
        </w:rPr>
        <w:t xml:space="preserve"> engaged </w:t>
      </w:r>
      <w:r w:rsidRPr="00052F83">
        <w:rPr>
          <w:rStyle w:val="StyleUnderline"/>
          <w:rFonts w:asciiTheme="minorHAnsi" w:hAnsiTheme="minorHAnsi"/>
          <w:highlight w:val="cyan"/>
        </w:rPr>
        <w:t xml:space="preserve">in </w:t>
      </w:r>
      <w:r w:rsidRPr="00052F83">
        <w:rPr>
          <w:rStyle w:val="Emphasis"/>
          <w:rFonts w:asciiTheme="minorHAnsi" w:hAnsiTheme="minorHAnsi"/>
          <w:highlight w:val="cyan"/>
        </w:rPr>
        <w:t>permanent vigilance</w:t>
      </w:r>
      <w:r w:rsidRPr="00052F83">
        <w:rPr>
          <w:rStyle w:val="StyleUnderline"/>
          <w:rFonts w:asciiTheme="minorHAnsi" w:hAnsiTheme="minorHAnsi"/>
        </w:rPr>
        <w:t xml:space="preserve">, activity, and intervention </w:t>
      </w:r>
      <w:r w:rsidRPr="00052F83">
        <w:rPr>
          <w:rStyle w:val="StyleUnderline"/>
          <w:rFonts w:asciiTheme="minorHAnsi" w:hAnsiTheme="minorHAnsi"/>
          <w:highlight w:val="cyan"/>
        </w:rPr>
        <w:t xml:space="preserve">to </w:t>
      </w:r>
      <w:r w:rsidRPr="00052F83">
        <w:rPr>
          <w:rStyle w:val="Emphasis"/>
          <w:rFonts w:asciiTheme="minorHAnsi" w:hAnsiTheme="minorHAnsi"/>
          <w:highlight w:val="cyan"/>
        </w:rPr>
        <w:t>maintain artificial competition</w:t>
      </w:r>
      <w:r w:rsidRPr="00052F83">
        <w:rPr>
          <w:rFonts w:asciiTheme="minorHAnsi" w:hAnsiTheme="min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w:t>
      </w:r>
      <w:r w:rsidRPr="00CD49E5">
        <w:rPr>
          <w:rFonts w:asciiTheme="minorHAnsi" w:hAnsiTheme="minorHAnsi"/>
          <w:sz w:val="16"/>
        </w:rPr>
        <w:t>safeguards</w:t>
      </w:r>
      <w:r w:rsidRPr="00052F83">
        <w:rPr>
          <w:rFonts w:asciiTheme="minorHAnsi" w:hAnsiTheme="minorHAnsi"/>
          <w:sz w:val="16"/>
        </w:rPr>
        <w:t xml:space="preserve"> competition. The state is the executor of the market and growth is the basis of public legitimacy. </w:t>
      </w:r>
      <w:r w:rsidRPr="007D65ED">
        <w:rPr>
          <w:rStyle w:val="StyleUnderline"/>
          <w:rFonts w:asciiTheme="minorHAnsi" w:hAnsiTheme="minorHAnsi"/>
          <w:highlight w:val="cyan"/>
        </w:rPr>
        <w:t>Governance depoliticizes</w:t>
      </w:r>
      <w:r w:rsidRPr="00052F83">
        <w:rPr>
          <w:rStyle w:val="StyleUnderline"/>
          <w:rFonts w:asciiTheme="minorHAnsi" w:hAnsiTheme="minorHAnsi"/>
        </w:rPr>
        <w:t xml:space="preserve"> public </w:t>
      </w:r>
      <w:r w:rsidRPr="007D65ED">
        <w:rPr>
          <w:rStyle w:val="StyleUnderline"/>
          <w:rFonts w:asciiTheme="minorHAnsi" w:hAnsiTheme="minorHAnsi"/>
          <w:highlight w:val="cyan"/>
        </w:rPr>
        <w:t>power</w:t>
      </w:r>
      <w:r w:rsidRPr="00052F83">
        <w:rPr>
          <w:rStyle w:val="StyleUnderline"/>
          <w:rFonts w:asciiTheme="minorHAnsi" w:hAnsiTheme="minorHAnsi"/>
        </w:rPr>
        <w:t xml:space="preserve">, </w:t>
      </w:r>
      <w:r w:rsidRPr="007D65ED">
        <w:rPr>
          <w:rStyle w:val="StyleUnderline"/>
          <w:rFonts w:asciiTheme="minorHAnsi" w:hAnsiTheme="minorHAnsi"/>
        </w:rPr>
        <w:t>promotes</w:t>
      </w:r>
      <w:r w:rsidRPr="00052F83">
        <w:rPr>
          <w:rFonts w:asciiTheme="minorHAnsi" w:hAnsiTheme="minorHAnsi"/>
          <w:sz w:val="16"/>
        </w:rPr>
        <w:t xml:space="preserve"> ostensibly </w:t>
      </w:r>
      <w:r w:rsidRPr="00052F83">
        <w:rPr>
          <w:rStyle w:val="StyleUnderline"/>
          <w:rFonts w:asciiTheme="minorHAnsi" w:hAnsiTheme="minorHAnsi"/>
        </w:rPr>
        <w:t xml:space="preserve">post-ideological </w:t>
      </w:r>
      <w:r w:rsidRPr="007D65ED">
        <w:rPr>
          <w:rStyle w:val="StyleUnderline"/>
          <w:rFonts w:asciiTheme="minorHAnsi" w:hAnsiTheme="minorHAnsi"/>
        </w:rPr>
        <w:t xml:space="preserve">technical </w:t>
      </w:r>
      <w:r w:rsidRPr="007D65ED">
        <w:rPr>
          <w:rStyle w:val="Emphasis"/>
          <w:rFonts w:asciiTheme="minorHAnsi" w:hAnsiTheme="minorHAnsi"/>
        </w:rPr>
        <w:t>problem-solving</w:t>
      </w:r>
      <w:r w:rsidRPr="007D65ED">
        <w:rPr>
          <w:rStyle w:val="StyleUnderline"/>
          <w:rFonts w:asciiTheme="minorHAnsi" w:hAnsiTheme="minorHAnsi"/>
        </w:rPr>
        <w:t xml:space="preserve"> by </w:t>
      </w:r>
      <w:r w:rsidRPr="007D65ED">
        <w:rPr>
          <w:rStyle w:val="Emphasis"/>
          <w:rFonts w:asciiTheme="minorHAnsi" w:hAnsiTheme="minorHAnsi"/>
        </w:rPr>
        <w:t>experts</w:t>
      </w:r>
      <w:r w:rsidRPr="007D65ED">
        <w:rPr>
          <w:rStyle w:val="StyleUnderline"/>
          <w:rFonts w:asciiTheme="minorHAnsi" w:hAnsiTheme="minorHAnsi"/>
        </w:rPr>
        <w:t>, and</w:t>
      </w:r>
      <w:r w:rsidRPr="00052F83">
        <w:rPr>
          <w:rStyle w:val="StyleUnderline"/>
          <w:rFonts w:asciiTheme="minorHAnsi" w:hAnsiTheme="minorHAnsi"/>
        </w:rPr>
        <w:t xml:space="preserve"> relies on “best-practices” </w:t>
      </w:r>
      <w:r w:rsidRPr="007D65ED">
        <w:rPr>
          <w:rStyle w:val="StyleUnderline"/>
          <w:rFonts w:asciiTheme="minorHAnsi" w:hAnsiTheme="minorHAnsi"/>
        </w:rPr>
        <w:t xml:space="preserve">that </w:t>
      </w:r>
      <w:r w:rsidRPr="00052F83">
        <w:rPr>
          <w:rStyle w:val="Emphasis"/>
          <w:rFonts w:asciiTheme="minorHAnsi" w:hAnsiTheme="minorHAnsi"/>
          <w:highlight w:val="cyan"/>
        </w:rPr>
        <w:t>dissolve</w:t>
      </w:r>
      <w:r w:rsidRPr="00052F83">
        <w:rPr>
          <w:rStyle w:val="Emphasis"/>
          <w:rFonts w:asciiTheme="minorHAnsi" w:hAnsiTheme="minorHAnsi"/>
        </w:rPr>
        <w:t xml:space="preserve"> the </w:t>
      </w:r>
      <w:r w:rsidRPr="00052F83">
        <w:rPr>
          <w:rStyle w:val="Emphasis"/>
          <w:rFonts w:asciiTheme="minorHAnsi" w:hAnsiTheme="minorHAnsi"/>
          <w:highlight w:val="cyan"/>
        </w:rPr>
        <w:t>distinction between</w:t>
      </w:r>
      <w:r w:rsidRPr="00052F83">
        <w:rPr>
          <w:rStyle w:val="Emphasis"/>
          <w:rFonts w:asciiTheme="minorHAnsi" w:hAnsiTheme="minorHAnsi"/>
        </w:rPr>
        <w:t xml:space="preserve"> </w:t>
      </w:r>
      <w:r w:rsidRPr="00052F83">
        <w:rPr>
          <w:rStyle w:val="Emphasis"/>
          <w:rFonts w:asciiTheme="minorHAnsi" w:hAnsiTheme="minorHAnsi"/>
          <w:highlight w:val="cyan"/>
        </w:rPr>
        <w:t>public and private</w:t>
      </w:r>
      <w:r w:rsidRPr="00052F83">
        <w:rPr>
          <w:rStyle w:val="Emphasis"/>
          <w:rFonts w:asciiTheme="minorHAnsi" w:hAnsiTheme="minorHAnsi"/>
        </w:rPr>
        <w:t xml:space="preserve"> organization</w:t>
      </w:r>
      <w:r w:rsidRPr="00052F83">
        <w:rPr>
          <w:rFonts w:asciiTheme="minorHAnsi" w:hAnsiTheme="minorHAnsi"/>
          <w:sz w:val="16"/>
        </w:rPr>
        <w:t>.8</w:t>
      </w:r>
    </w:p>
    <w:p w14:paraId="44719C19" w14:textId="77777777" w:rsidR="006D4053" w:rsidRPr="00052F83" w:rsidRDefault="006D4053" w:rsidP="006D4053">
      <w:pPr>
        <w:rPr>
          <w:rFonts w:asciiTheme="minorHAnsi" w:hAnsiTheme="minorHAnsi"/>
          <w:sz w:val="16"/>
        </w:rPr>
      </w:pPr>
      <w:r w:rsidRPr="00052F83">
        <w:rPr>
          <w:rStyle w:val="StyleUnderline"/>
          <w:rFonts w:asciiTheme="minorHAnsi" w:hAnsiTheme="minorHAnsi"/>
        </w:rPr>
        <w:t>Unlimited generalization of competition yields an enterprise society in which calculations of supply/demand and cost/benefit become the model of all social relations</w:t>
      </w:r>
      <w:r w:rsidRPr="00052F83">
        <w:rPr>
          <w:rFonts w:asciiTheme="minorHAnsi" w:hAnsiTheme="minorHAnsi"/>
          <w:sz w:val="16"/>
        </w:rPr>
        <w:t xml:space="preserve">. </w:t>
      </w:r>
      <w:r w:rsidRPr="00052F83">
        <w:rPr>
          <w:rStyle w:val="StyleUnderline"/>
          <w:rFonts w:asciiTheme="minorHAnsi" w:hAnsiTheme="minorHAnsi"/>
          <w:highlight w:val="cyan"/>
        </w:rPr>
        <w:t xml:space="preserve">Neoliberal reason renders </w:t>
      </w:r>
      <w:r w:rsidRPr="00052F83">
        <w:rPr>
          <w:rStyle w:val="Emphasis"/>
          <w:rFonts w:asciiTheme="minorHAnsi" w:hAnsiTheme="minorHAnsi"/>
          <w:highlight w:val="cyan"/>
        </w:rPr>
        <w:t>homo economicus</w:t>
      </w:r>
      <w:r w:rsidRPr="00052F83">
        <w:rPr>
          <w:rFonts w:asciiTheme="minorHAnsi" w:hAnsiTheme="minorHAnsi"/>
          <w:sz w:val="16"/>
        </w:rPr>
        <w:t xml:space="preserve">, based on this model of the enterprise, </w:t>
      </w:r>
      <w:r w:rsidRPr="007D65ED">
        <w:rPr>
          <w:rStyle w:val="StyleUnderline"/>
          <w:rFonts w:asciiTheme="minorHAnsi" w:hAnsiTheme="minorHAnsi"/>
        </w:rPr>
        <w:t xml:space="preserve">the </w:t>
      </w:r>
      <w:r w:rsidRPr="007D65ED">
        <w:rPr>
          <w:rStyle w:val="Emphasis"/>
          <w:rFonts w:asciiTheme="minorHAnsi" w:hAnsiTheme="minorHAnsi"/>
        </w:rPr>
        <w:t xml:space="preserve">exhaustive figuration of </w:t>
      </w:r>
      <w:r w:rsidRPr="00052F83">
        <w:rPr>
          <w:rStyle w:val="Emphasis"/>
          <w:rFonts w:asciiTheme="minorHAnsi" w:hAnsiTheme="minorHAnsi"/>
          <w:highlight w:val="cyan"/>
        </w:rPr>
        <w:t>human subjectivity</w:t>
      </w:r>
      <w:r w:rsidRPr="00052F83">
        <w:rPr>
          <w:rFonts w:asciiTheme="minorHAnsi" w:hAnsiTheme="min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052F83">
        <w:rPr>
          <w:rStyle w:val="StyleUnderline"/>
          <w:rFonts w:asciiTheme="minorHAnsi" w:hAnsiTheme="minorHAnsi"/>
        </w:rPr>
        <w:t>This neoliberal subject is an aggregate of human capital who invests in his own income-generating abilities</w:t>
      </w:r>
      <w:r w:rsidRPr="00052F83">
        <w:rPr>
          <w:rFonts w:asciiTheme="minorHAnsi" w:hAnsiTheme="minorHAnsi"/>
          <w:sz w:val="16"/>
        </w:rPr>
        <w:t xml:space="preserve">. </w:t>
      </w:r>
    </w:p>
    <w:p w14:paraId="557E4093"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67802AE8"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II. From Keynesian State Capitalism to Neoliberal Deregulation </w:t>
      </w:r>
    </w:p>
    <w:p w14:paraId="3AFAE883" w14:textId="77777777" w:rsidR="006D4053" w:rsidRPr="00052F83" w:rsidRDefault="006D4053" w:rsidP="006D4053">
      <w:pPr>
        <w:rPr>
          <w:rFonts w:asciiTheme="minorHAnsi" w:hAnsiTheme="minorHAnsi"/>
          <w:sz w:val="16"/>
        </w:rPr>
      </w:pPr>
      <w:r w:rsidRPr="00052F83">
        <w:rPr>
          <w:rStyle w:val="StyleUnderline"/>
          <w:rFonts w:asciiTheme="minorHAnsi" w:hAnsiTheme="minorHAnsi"/>
        </w:rPr>
        <w:t>Situating the 2008 crisis in a historical account of American political and economic development clarifies its broader significance</w:t>
      </w:r>
      <w:r w:rsidRPr="00052F83">
        <w:rPr>
          <w:rFonts w:asciiTheme="minorHAnsi" w:hAnsiTheme="min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052F83">
        <w:rPr>
          <w:rStyle w:val="StyleUnderline"/>
          <w:rFonts w:asciiTheme="minorHAnsi" w:hAnsiTheme="minorHAnsi"/>
        </w:rPr>
        <w:t xml:space="preserve">The slew of </w:t>
      </w:r>
      <w:r w:rsidRPr="00052F83">
        <w:rPr>
          <w:rStyle w:val="StyleUnderline"/>
          <w:rFonts w:asciiTheme="minorHAnsi" w:hAnsiTheme="minorHAnsi"/>
          <w:highlight w:val="cyan"/>
        </w:rPr>
        <w:t xml:space="preserve">New Deal </w:t>
      </w:r>
      <w:r w:rsidRPr="007D65ED">
        <w:rPr>
          <w:rStyle w:val="StyleUnderline"/>
          <w:rFonts w:asciiTheme="minorHAnsi" w:hAnsiTheme="minorHAnsi"/>
        </w:rPr>
        <w:t>innovations included</w:t>
      </w:r>
      <w:r w:rsidRPr="00052F83">
        <w:rPr>
          <w:rStyle w:val="StyleUnderline"/>
          <w:rFonts w:asciiTheme="minorHAnsi" w:hAnsiTheme="minorHAnsi"/>
        </w:rPr>
        <w:t xml:space="preserve"> state oversight of labor negotiations, </w:t>
      </w:r>
      <w:r w:rsidRPr="007D65ED">
        <w:rPr>
          <w:rStyle w:val="Emphasis"/>
          <w:rFonts w:asciiTheme="minorHAnsi" w:hAnsiTheme="minorHAnsi"/>
        </w:rPr>
        <w:t xml:space="preserve">invigorated </w:t>
      </w:r>
      <w:r w:rsidRPr="00052F83">
        <w:rPr>
          <w:rStyle w:val="Emphasis"/>
          <w:rFonts w:asciiTheme="minorHAnsi" w:hAnsiTheme="minorHAnsi"/>
          <w:highlight w:val="cyan"/>
        </w:rPr>
        <w:t>antitrust</w:t>
      </w:r>
      <w:r w:rsidRPr="00052F83">
        <w:rPr>
          <w:rStyle w:val="StyleUnderline"/>
          <w:rFonts w:asciiTheme="minorHAnsi" w:hAnsiTheme="minorHAnsi"/>
        </w:rPr>
        <w:t>,</w:t>
      </w:r>
      <w:r w:rsidRPr="00052F83">
        <w:rPr>
          <w:rFonts w:asciiTheme="minorHAnsi" w:hAnsiTheme="minorHAnsi"/>
          <w:sz w:val="16"/>
        </w:rPr>
        <w:t xml:space="preserve"> Keynesian countercyclical </w:t>
      </w:r>
      <w:r w:rsidRPr="00052F83">
        <w:rPr>
          <w:rStyle w:val="StyleUnderline"/>
          <w:rFonts w:asciiTheme="minorHAnsi" w:hAnsiTheme="minorHAnsi"/>
        </w:rPr>
        <w:t>deficits to stimulate demand and increase purchasing power</w:t>
      </w:r>
      <w:r w:rsidRPr="00052F83">
        <w:rPr>
          <w:rFonts w:asciiTheme="minorHAnsi" w:hAnsiTheme="minorHAnsi"/>
          <w:sz w:val="16"/>
        </w:rPr>
        <w:t xml:space="preserve">, </w:t>
      </w:r>
      <w:r w:rsidRPr="00052F83">
        <w:rPr>
          <w:rStyle w:val="StyleUnderline"/>
          <w:rFonts w:asciiTheme="minorHAnsi" w:hAnsiTheme="minorHAnsi"/>
        </w:rPr>
        <w:t>an expansive public sector</w:t>
      </w:r>
      <w:r w:rsidRPr="00052F83">
        <w:rPr>
          <w:rFonts w:asciiTheme="minorHAnsi" w:hAnsiTheme="minorHAnsi"/>
          <w:sz w:val="16"/>
        </w:rPr>
        <w:t xml:space="preserve"> sheltered from the business cycle, </w:t>
      </w:r>
      <w:r w:rsidRPr="00052F83">
        <w:rPr>
          <w:rStyle w:val="StyleUnderline"/>
          <w:rFonts w:asciiTheme="minorHAnsi" w:hAnsiTheme="minorHAnsi"/>
        </w:rPr>
        <w:t xml:space="preserve">aggressive </w:t>
      </w:r>
      <w:r w:rsidRPr="00052F83">
        <w:rPr>
          <w:rStyle w:val="Emphasis"/>
          <w:rFonts w:asciiTheme="minorHAnsi" w:hAnsiTheme="minorHAnsi"/>
        </w:rPr>
        <w:t>banking regulation</w:t>
      </w:r>
      <w:r w:rsidRPr="00052F83">
        <w:rPr>
          <w:rFonts w:asciiTheme="minorHAnsi" w:hAnsiTheme="minorHAnsi"/>
          <w:sz w:val="16"/>
        </w:rPr>
        <w:t xml:space="preserve">, </w:t>
      </w:r>
      <w:r w:rsidRPr="00052F83">
        <w:rPr>
          <w:rStyle w:val="StyleUnderline"/>
          <w:rFonts w:asciiTheme="minorHAnsi" w:hAnsiTheme="minorHAnsi"/>
        </w:rPr>
        <w:t>and social insurance</w:t>
      </w:r>
      <w:r w:rsidRPr="00052F83">
        <w:rPr>
          <w:rFonts w:asciiTheme="minorHAnsi" w:hAnsiTheme="minorHAnsi"/>
          <w:sz w:val="16"/>
        </w:rPr>
        <w:t xml:space="preserve">. </w:t>
      </w:r>
      <w:r w:rsidRPr="007D65ED">
        <w:rPr>
          <w:rStyle w:val="Emphasis"/>
          <w:rFonts w:asciiTheme="minorHAnsi" w:hAnsiTheme="minorHAnsi"/>
        </w:rPr>
        <w:t xml:space="preserve">Regulation </w:t>
      </w:r>
      <w:r w:rsidRPr="00052F83">
        <w:rPr>
          <w:rStyle w:val="Emphasis"/>
          <w:rFonts w:asciiTheme="minorHAnsi" w:hAnsiTheme="minorHAnsi"/>
          <w:highlight w:val="cyan"/>
        </w:rPr>
        <w:t>and redistribution</w:t>
      </w:r>
      <w:r w:rsidRPr="00052F83">
        <w:rPr>
          <w:rStyle w:val="StyleUnderline"/>
          <w:rFonts w:asciiTheme="minorHAnsi" w:hAnsiTheme="minorHAnsi"/>
        </w:rPr>
        <w:t xml:space="preserve"> </w:t>
      </w:r>
      <w:r w:rsidRPr="00052F83">
        <w:rPr>
          <w:rStyle w:val="StyleUnderline"/>
          <w:rFonts w:asciiTheme="minorHAnsi" w:hAnsiTheme="minorHAnsi"/>
          <w:highlight w:val="cyan"/>
        </w:rPr>
        <w:t>ensured the conditions</w:t>
      </w:r>
      <w:r w:rsidRPr="00052F83">
        <w:rPr>
          <w:rStyle w:val="StyleUnderline"/>
          <w:rFonts w:asciiTheme="minorHAnsi" w:hAnsiTheme="minorHAnsi"/>
        </w:rPr>
        <w:t xml:space="preserve"> necessary </w:t>
      </w:r>
      <w:r w:rsidRPr="00052F83">
        <w:rPr>
          <w:rStyle w:val="StyleUnderline"/>
          <w:rFonts w:asciiTheme="minorHAnsi" w:hAnsiTheme="minorHAnsi"/>
          <w:highlight w:val="cyan"/>
        </w:rPr>
        <w:t>for</w:t>
      </w:r>
      <w:r w:rsidRPr="00052F83">
        <w:rPr>
          <w:rStyle w:val="StyleUnderline"/>
          <w:rFonts w:asciiTheme="minorHAnsi" w:hAnsiTheme="minorHAnsi"/>
        </w:rPr>
        <w:t xml:space="preserve"> an economic system based on </w:t>
      </w:r>
      <w:r w:rsidRPr="00052F83">
        <w:rPr>
          <w:rStyle w:val="Emphasis"/>
          <w:rFonts w:asciiTheme="minorHAnsi" w:hAnsiTheme="minorHAnsi"/>
          <w:highlight w:val="cyan"/>
        </w:rPr>
        <w:t>capital accumulation</w:t>
      </w:r>
      <w:r w:rsidRPr="00052F83">
        <w:rPr>
          <w:rFonts w:asciiTheme="minorHAnsi" w:hAnsiTheme="minorHAnsi"/>
          <w:sz w:val="16"/>
        </w:rPr>
        <w:t xml:space="preserve">, </w:t>
      </w:r>
      <w:r w:rsidRPr="00052F83">
        <w:rPr>
          <w:rStyle w:val="StyleUnderline"/>
          <w:rFonts w:asciiTheme="minorHAnsi" w:hAnsiTheme="minorHAnsi"/>
        </w:rPr>
        <w:t>pr</w:t>
      </w:r>
      <w:r w:rsidRPr="007D65ED">
        <w:rPr>
          <w:rStyle w:val="StyleUnderline"/>
          <w:rFonts w:asciiTheme="minorHAnsi" w:hAnsiTheme="minorHAnsi"/>
        </w:rPr>
        <w:t>ivate</w:t>
      </w:r>
      <w:r w:rsidRPr="00052F83">
        <w:rPr>
          <w:rStyle w:val="StyleUnderline"/>
          <w:rFonts w:asciiTheme="minorHAnsi" w:hAnsiTheme="minorHAnsi"/>
        </w:rPr>
        <w:t xml:space="preserve"> property, and corporate profit to endure</w:t>
      </w:r>
      <w:r w:rsidRPr="00052F83">
        <w:rPr>
          <w:rFonts w:asciiTheme="minorHAnsi" w:hAnsiTheme="minorHAnsi"/>
          <w:sz w:val="16"/>
        </w:rPr>
        <w:t xml:space="preserve">. </w:t>
      </w:r>
    </w:p>
    <w:p w14:paraId="46B6C873"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6D34BBF7" w14:textId="77777777" w:rsidR="006D4053" w:rsidRPr="00052F83" w:rsidRDefault="006D4053" w:rsidP="006D4053">
      <w:pPr>
        <w:rPr>
          <w:rStyle w:val="StyleUnderline"/>
          <w:rFonts w:asciiTheme="minorHAnsi" w:hAnsiTheme="minorHAnsi"/>
        </w:rPr>
      </w:pPr>
      <w:r w:rsidRPr="00052F83">
        <w:rPr>
          <w:rFonts w:asciiTheme="minorHAnsi" w:hAnsiTheme="minorHAnsi"/>
          <w:sz w:val="16"/>
        </w:rPr>
        <w:t xml:space="preserve">The intermeshing of state and society through interest groups, agencies, and professionalized parties marginalized the public. </w:t>
      </w:r>
      <w:r w:rsidRPr="00052F83">
        <w:rPr>
          <w:rStyle w:val="StyleUnderline"/>
          <w:rFonts w:asciiTheme="minorHAnsi" w:hAnsiTheme="minorHAnsi"/>
        </w:rPr>
        <w:t>The sovereign public opinion that Progressives had hoped would rationalize government gave way to the rationality supposedly inherent in processes of public law, public-private negotiation, and regulated markets</w:t>
      </w:r>
      <w:r w:rsidRPr="00052F83">
        <w:rPr>
          <w:rFonts w:asciiTheme="minorHAnsi" w:hAnsiTheme="minorHAnsi"/>
          <w:sz w:val="16"/>
        </w:rPr>
        <w:t xml:space="preserve">. The state was endowed with a diffuse legitimacy in exchange for a growing economy, broad distribution, and ongoing household capacity to consume.16 </w:t>
      </w:r>
      <w:r w:rsidRPr="00052F83">
        <w:rPr>
          <w:rStyle w:val="StyleUnderline"/>
          <w:rFonts w:asciiTheme="minorHAnsi" w:hAnsiTheme="minorHAnsi"/>
        </w:rPr>
        <w:t xml:space="preserve">The </w:t>
      </w:r>
      <w:r w:rsidRPr="00052F83">
        <w:rPr>
          <w:rStyle w:val="StyleUnderline"/>
          <w:rFonts w:asciiTheme="minorHAnsi" w:hAnsiTheme="minorHAnsi"/>
          <w:highlight w:val="cyan"/>
        </w:rPr>
        <w:t xml:space="preserve">Keynesian </w:t>
      </w:r>
      <w:r w:rsidRPr="00052F83">
        <w:rPr>
          <w:rStyle w:val="StyleUnderline"/>
          <w:rFonts w:asciiTheme="minorHAnsi" w:hAnsiTheme="minorHAnsi"/>
        </w:rPr>
        <w:t xml:space="preserve">welfare </w:t>
      </w:r>
      <w:r w:rsidRPr="00052F83">
        <w:rPr>
          <w:rStyle w:val="StyleUnderline"/>
          <w:rFonts w:asciiTheme="minorHAnsi" w:hAnsiTheme="minorHAnsi"/>
          <w:highlight w:val="cyan"/>
        </w:rPr>
        <w:t xml:space="preserve">settlement </w:t>
      </w:r>
      <w:r w:rsidRPr="00052F83">
        <w:rPr>
          <w:rStyle w:val="Emphasis"/>
          <w:rFonts w:asciiTheme="minorHAnsi" w:hAnsiTheme="minorHAnsi"/>
          <w:highlight w:val="cyan"/>
        </w:rPr>
        <w:t>pacified the working class</w:t>
      </w:r>
      <w:r w:rsidRPr="00052F83">
        <w:rPr>
          <w:rFonts w:asciiTheme="minorHAnsi" w:hAnsiTheme="minorHAnsi"/>
          <w:sz w:val="16"/>
          <w:highlight w:val="cyan"/>
        </w:rPr>
        <w:t xml:space="preserve">, </w:t>
      </w:r>
      <w:r w:rsidRPr="00052F83">
        <w:rPr>
          <w:rStyle w:val="Emphasis"/>
          <w:rFonts w:asciiTheme="minorHAnsi" w:hAnsiTheme="minorHAnsi"/>
          <w:highlight w:val="cyan"/>
        </w:rPr>
        <w:t>protecting the market</w:t>
      </w:r>
      <w:r w:rsidRPr="00052F83">
        <w:rPr>
          <w:rStyle w:val="Emphasis"/>
          <w:rFonts w:asciiTheme="minorHAnsi" w:hAnsiTheme="minorHAnsi"/>
        </w:rPr>
        <w:t xml:space="preserve"> economy </w:t>
      </w:r>
      <w:r w:rsidRPr="00052F83">
        <w:rPr>
          <w:rStyle w:val="Emphasis"/>
          <w:rFonts w:asciiTheme="minorHAnsi" w:hAnsiTheme="minorHAnsi"/>
          <w:highlight w:val="cyan"/>
        </w:rPr>
        <w:t>from</w:t>
      </w:r>
      <w:r w:rsidRPr="00052F83">
        <w:rPr>
          <w:rStyle w:val="Emphasis"/>
          <w:rFonts w:asciiTheme="minorHAnsi" w:hAnsiTheme="minorHAnsi"/>
        </w:rPr>
        <w:t xml:space="preserve"> more </w:t>
      </w:r>
      <w:r w:rsidRPr="00052F83">
        <w:rPr>
          <w:rStyle w:val="Emphasis"/>
          <w:rFonts w:asciiTheme="minorHAnsi" w:hAnsiTheme="minorHAnsi"/>
          <w:highlight w:val="cyan"/>
        </w:rPr>
        <w:t xml:space="preserve">radical </w:t>
      </w:r>
      <w:r w:rsidRPr="007D65ED">
        <w:rPr>
          <w:rStyle w:val="Emphasis"/>
          <w:rFonts w:asciiTheme="minorHAnsi" w:hAnsiTheme="minorHAnsi"/>
        </w:rPr>
        <w:t xml:space="preserve">political </w:t>
      </w:r>
      <w:r w:rsidRPr="00052F83">
        <w:rPr>
          <w:rStyle w:val="Emphasis"/>
          <w:rFonts w:asciiTheme="minorHAnsi" w:hAnsiTheme="minorHAnsi"/>
          <w:highlight w:val="cyan"/>
        </w:rPr>
        <w:t>pressures</w:t>
      </w:r>
      <w:r w:rsidRPr="00052F83">
        <w:rPr>
          <w:rFonts w:asciiTheme="minorHAnsi" w:hAnsiTheme="minorHAnsi"/>
          <w:sz w:val="16"/>
        </w:rPr>
        <w:t xml:space="preserve">. </w:t>
      </w:r>
      <w:r w:rsidRPr="00052F83">
        <w:rPr>
          <w:rStyle w:val="StyleUnderline"/>
          <w:rFonts w:asciiTheme="minorHAnsi" w:hAnsiTheme="minorHAnsi"/>
        </w:rPr>
        <w:t xml:space="preserve">Newly available, mass-produced commodities encouraged leveled-down </w:t>
      </w:r>
      <w:r w:rsidRPr="007D65ED">
        <w:rPr>
          <w:rStyle w:val="StyleUnderline"/>
          <w:rFonts w:asciiTheme="minorHAnsi" w:hAnsiTheme="minorHAnsi"/>
        </w:rPr>
        <w:t>notions</w:t>
      </w:r>
      <w:r w:rsidRPr="00052F83">
        <w:rPr>
          <w:rStyle w:val="StyleUnderline"/>
          <w:rFonts w:asciiTheme="minorHAnsi" w:hAnsiTheme="minorHAnsi"/>
        </w:rPr>
        <w:t xml:space="preserve"> of citizenship as welfare clientelism and </w:t>
      </w:r>
      <w:proofErr w:type="spellStart"/>
      <w:r w:rsidRPr="00052F83">
        <w:rPr>
          <w:rStyle w:val="StyleUnderline"/>
          <w:rFonts w:asciiTheme="minorHAnsi" w:hAnsiTheme="minorHAnsi"/>
        </w:rPr>
        <w:t>privatistic</w:t>
      </w:r>
      <w:proofErr w:type="spellEnd"/>
      <w:r w:rsidRPr="00052F83">
        <w:rPr>
          <w:rStyle w:val="StyleUnderline"/>
          <w:rFonts w:asciiTheme="minorHAnsi" w:hAnsiTheme="minorHAnsi"/>
        </w:rPr>
        <w:t xml:space="preserve"> consumption</w:t>
      </w:r>
      <w:r w:rsidRPr="00052F83">
        <w:rPr>
          <w:rFonts w:asciiTheme="minorHAnsi" w:hAnsiTheme="minorHAnsi"/>
          <w:sz w:val="16"/>
        </w:rPr>
        <w:t xml:space="preserve">. As the state expanded and routinized, </w:t>
      </w:r>
      <w:r w:rsidRPr="00052F83">
        <w:rPr>
          <w:rStyle w:val="StyleUnderline"/>
          <w:rFonts w:asciiTheme="minorHAnsi" w:hAnsiTheme="minorHAnsi"/>
        </w:rPr>
        <w:t xml:space="preserve">the initial politicization of private property relations through public intervention developed into depoliticized economic management by lawyers and social scientists organized by administrative and judicial processes. </w:t>
      </w:r>
    </w:p>
    <w:p w14:paraId="1B1BEAEB"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The terms of the social contract preserving the coexistence of capitalism and democracy had been set. </w:t>
      </w:r>
      <w:r w:rsidRPr="00052F83">
        <w:rPr>
          <w:rStyle w:val="StyleUnderline"/>
          <w:rFonts w:asciiTheme="minorHAnsi" w:hAnsiTheme="minorHAnsi"/>
        </w:rPr>
        <w:t>In exchange for a pacified citizenry and depoliticized regulatory authority</w:t>
      </w:r>
      <w:r w:rsidRPr="00052F83">
        <w:rPr>
          <w:rFonts w:asciiTheme="minorHAnsi" w:hAnsiTheme="minorHAnsi"/>
          <w:sz w:val="16"/>
        </w:rPr>
        <w:t xml:space="preserve">, </w:t>
      </w:r>
      <w:r w:rsidRPr="00052F83">
        <w:rPr>
          <w:rStyle w:val="StyleUnderline"/>
          <w:rFonts w:asciiTheme="minorHAnsi" w:hAnsiTheme="minorHAnsi"/>
        </w:rPr>
        <w:t>the policy state promised to deploy instrumental reason to sustain both capital accumulation and widely distributed capacity to consume</w:t>
      </w:r>
      <w:r w:rsidRPr="00052F83">
        <w:rPr>
          <w:rFonts w:asciiTheme="minorHAnsi" w:hAnsiTheme="minorHAnsi"/>
          <w:sz w:val="16"/>
        </w:rPr>
        <w:t xml:space="preserve"> (</w:t>
      </w:r>
      <w:r w:rsidRPr="00052F83">
        <w:rPr>
          <w:rStyle w:val="StyleUnderline"/>
          <w:rFonts w:asciiTheme="minorHAnsi" w:hAnsiTheme="minorHAnsi"/>
        </w:rPr>
        <w:t>supported, always, by the exclusion of African Americans</w:t>
      </w:r>
      <w:r w:rsidRPr="00052F83">
        <w:rPr>
          <w:rFonts w:asciiTheme="minorHAnsi" w:hAnsiTheme="min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190FFA56"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w:t>
      </w:r>
      <w:proofErr w:type="spellStart"/>
      <w:r w:rsidRPr="00052F83">
        <w:rPr>
          <w:rFonts w:asciiTheme="minorHAnsi" w:hAnsiTheme="minorHAnsi"/>
          <w:sz w:val="16"/>
        </w:rPr>
        <w:t>Streeck</w:t>
      </w:r>
      <w:proofErr w:type="spellEnd"/>
      <w:r w:rsidRPr="00052F83">
        <w:rPr>
          <w:rFonts w:asciiTheme="minorHAnsi" w:hAnsiTheme="minorHAnsi"/>
          <w:sz w:val="16"/>
        </w:rPr>
        <w:t xml:space="preserve"> </w:t>
      </w:r>
      <w:r w:rsidRPr="007D65ED">
        <w:rPr>
          <w:rFonts w:asciiTheme="minorHAnsi" w:hAnsiTheme="minorHAnsi"/>
          <w:sz w:val="16"/>
        </w:rPr>
        <w:t xml:space="preserve">explains, </w:t>
      </w:r>
      <w:r w:rsidRPr="007D65ED">
        <w:rPr>
          <w:rStyle w:val="StyleUnderline"/>
          <w:rFonts w:asciiTheme="minorHAnsi" w:hAnsiTheme="minorHAnsi"/>
        </w:rPr>
        <w:t>the state “</w:t>
      </w:r>
      <w:r w:rsidRPr="007D65ED">
        <w:rPr>
          <w:rStyle w:val="Emphasis"/>
          <w:rFonts w:asciiTheme="minorHAnsi" w:hAnsiTheme="minorHAnsi"/>
        </w:rPr>
        <w:t>bought time</w:t>
      </w:r>
      <w:r w:rsidRPr="007D65ED">
        <w:rPr>
          <w:rStyle w:val="StyleUnderline"/>
          <w:rFonts w:asciiTheme="minorHAnsi" w:hAnsiTheme="minorHAnsi"/>
        </w:rPr>
        <w:t>” by fin</w:t>
      </w:r>
      <w:r w:rsidRPr="00052F83">
        <w:rPr>
          <w:rStyle w:val="StyleUnderline"/>
          <w:rFonts w:asciiTheme="minorHAnsi" w:hAnsiTheme="minorHAnsi"/>
        </w:rPr>
        <w:t xml:space="preserve">ding new ways to generate </w:t>
      </w:r>
      <w:r w:rsidRPr="00052F83">
        <w:rPr>
          <w:rStyle w:val="Emphasis"/>
          <w:rFonts w:asciiTheme="minorHAnsi" w:hAnsiTheme="minorHAnsi"/>
        </w:rPr>
        <w:t xml:space="preserve">illusions of widely distributed prosperity </w:t>
      </w:r>
      <w:r w:rsidRPr="00052F83">
        <w:rPr>
          <w:rFonts w:asciiTheme="minorHAnsi" w:hAnsiTheme="minorHAnsi"/>
          <w:sz w:val="16"/>
        </w:rPr>
        <w:t xml:space="preserve">that prolonged the capacity of the lower and middle classes to consume.17 </w:t>
      </w:r>
      <w:r w:rsidRPr="007D65ED">
        <w:rPr>
          <w:rStyle w:val="StyleUnderline"/>
          <w:rFonts w:asciiTheme="minorHAnsi" w:hAnsiTheme="minorHAnsi"/>
          <w:highlight w:val="cyan"/>
        </w:rPr>
        <w:t xml:space="preserve">Each successive attempt exhausted </w:t>
      </w:r>
      <w:r w:rsidRPr="00052F83">
        <w:rPr>
          <w:rStyle w:val="StyleUnderline"/>
          <w:rFonts w:asciiTheme="minorHAnsi" w:hAnsiTheme="minorHAnsi"/>
          <w:highlight w:val="cyan"/>
        </w:rPr>
        <w:t>itself, leading to</w:t>
      </w:r>
      <w:r w:rsidRPr="00052F83">
        <w:rPr>
          <w:rStyle w:val="StyleUnderline"/>
          <w:rFonts w:asciiTheme="minorHAnsi" w:hAnsiTheme="minorHAnsi"/>
        </w:rPr>
        <w:t xml:space="preserve"> </w:t>
      </w:r>
      <w:r w:rsidRPr="00052F83">
        <w:rPr>
          <w:rStyle w:val="Emphasis"/>
          <w:rFonts w:asciiTheme="minorHAnsi" w:hAnsiTheme="minorHAnsi"/>
          <w:highlight w:val="cyan"/>
        </w:rPr>
        <w:t xml:space="preserve">new </w:t>
      </w:r>
      <w:r w:rsidRPr="00052F83">
        <w:rPr>
          <w:rStyle w:val="Emphasis"/>
          <w:rFonts w:asciiTheme="minorHAnsi" w:hAnsiTheme="minorHAnsi"/>
        </w:rPr>
        <w:t xml:space="preserve">and </w:t>
      </w:r>
      <w:r w:rsidRPr="00052F83">
        <w:rPr>
          <w:rStyle w:val="Emphasis"/>
          <w:rFonts w:asciiTheme="minorHAnsi" w:hAnsiTheme="minorHAnsi"/>
          <w:highlight w:val="cyan"/>
        </w:rPr>
        <w:t>escalating disturbances</w:t>
      </w:r>
      <w:r w:rsidRPr="00052F83">
        <w:rPr>
          <w:rFonts w:asciiTheme="minorHAnsi" w:hAnsiTheme="min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15037B3A" w14:textId="77777777" w:rsidR="006D4053" w:rsidRPr="00052F83" w:rsidRDefault="006D4053" w:rsidP="006D4053">
      <w:pPr>
        <w:rPr>
          <w:rFonts w:asciiTheme="minorHAnsi" w:hAnsiTheme="minorHAnsi"/>
          <w:sz w:val="16"/>
        </w:rPr>
      </w:pPr>
      <w:r w:rsidRPr="00052F83">
        <w:rPr>
          <w:rStyle w:val="StyleUnderline"/>
          <w:rFonts w:asciiTheme="minorHAnsi" w:hAnsiTheme="minorHAnsi"/>
        </w:rPr>
        <w:t>Each device for upholding spending maintained the legitimacy of the depoliticized political economy</w:t>
      </w:r>
      <w:r w:rsidRPr="00052F83">
        <w:rPr>
          <w:rFonts w:asciiTheme="minorHAnsi" w:hAnsiTheme="minorHAnsi"/>
          <w:sz w:val="16"/>
        </w:rPr>
        <w:t xml:space="preserve">, </w:t>
      </w:r>
      <w:r w:rsidRPr="00052F83">
        <w:rPr>
          <w:rStyle w:val="StyleUnderline"/>
          <w:rFonts w:asciiTheme="minorHAnsi" w:hAnsiTheme="minorHAnsi"/>
        </w:rPr>
        <w:t>even as liberalization continued to strip the wage-dependent population of regulatory and redistributive safeguards</w:t>
      </w:r>
      <w:r w:rsidRPr="00052F83">
        <w:rPr>
          <w:rFonts w:asciiTheme="minorHAnsi" w:hAnsiTheme="minorHAnsi"/>
          <w:sz w:val="16"/>
        </w:rPr>
        <w:t xml:space="preserve">. </w:t>
      </w:r>
      <w:r w:rsidRPr="00052F83">
        <w:rPr>
          <w:rStyle w:val="StyleUnderline"/>
          <w:rFonts w:asciiTheme="minorHAnsi" w:hAnsiTheme="minorHAnsi"/>
        </w:rPr>
        <w:t>The end of the inflation era brought structural unemployment and weakened trade unions</w:t>
      </w:r>
      <w:r w:rsidRPr="00052F83">
        <w:rPr>
          <w:rFonts w:asciiTheme="minorHAnsi" w:hAnsiTheme="minorHAnsi"/>
          <w:sz w:val="16"/>
        </w:rPr>
        <w:t xml:space="preserve">. </w:t>
      </w:r>
      <w:r w:rsidRPr="00052F83">
        <w:rPr>
          <w:rStyle w:val="StyleUnderline"/>
          <w:rFonts w:asciiTheme="minorHAnsi" w:hAnsiTheme="minorHAnsi"/>
        </w:rPr>
        <w:t>The passing of the public debt regime meant cuts to social rights, privatization of social services, and a trimmed public sector</w:t>
      </w:r>
      <w:r w:rsidRPr="00052F83">
        <w:rPr>
          <w:rFonts w:asciiTheme="minorHAnsi" w:hAnsiTheme="minorHAnsi"/>
          <w:sz w:val="16"/>
        </w:rPr>
        <w:t xml:space="preserve">. </w:t>
      </w:r>
      <w:r w:rsidRPr="00052F83">
        <w:rPr>
          <w:rStyle w:val="StyleUnderline"/>
          <w:rFonts w:asciiTheme="minorHAnsi" w:hAnsiTheme="minorHAnsi"/>
        </w:rPr>
        <w:t>Growing private debt enabled people to hold on despite lost savings, and rising under- and unemployment</w:t>
      </w:r>
      <w:r w:rsidRPr="00052F83">
        <w:rPr>
          <w:rFonts w:asciiTheme="minorHAnsi" w:hAnsiTheme="minorHAnsi"/>
          <w:sz w:val="16"/>
        </w:rPr>
        <w:t xml:space="preserve">. </w:t>
      </w:r>
      <w:r w:rsidRPr="00052F83">
        <w:rPr>
          <w:rStyle w:val="StyleUnderline"/>
          <w:rFonts w:asciiTheme="minorHAnsi" w:hAnsiTheme="minorHAnsi"/>
        </w:rPr>
        <w:t>At every step, the neoliberal project was “dressed up” as a consumption project</w:t>
      </w:r>
      <w:r w:rsidRPr="00052F83">
        <w:rPr>
          <w:rFonts w:asciiTheme="minorHAnsi" w:hAnsiTheme="minorHAnsi"/>
          <w:sz w:val="16"/>
        </w:rPr>
        <w:t xml:space="preserve">.19 Continuing consumption ensured legitimacy long enough to enact total transformation of the political economy. </w:t>
      </w:r>
    </w:p>
    <w:p w14:paraId="419B2C93"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7909C855"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highly-educated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07576948" w14:textId="77777777" w:rsidR="006D4053" w:rsidRPr="007D65ED" w:rsidRDefault="006D4053" w:rsidP="006D4053">
      <w:pPr>
        <w:rPr>
          <w:rFonts w:asciiTheme="minorHAnsi" w:hAnsiTheme="minorHAnsi"/>
          <w:sz w:val="16"/>
        </w:rPr>
      </w:pPr>
      <w:r w:rsidRPr="00052F83">
        <w:rPr>
          <w:rFonts w:asciiTheme="minorHAnsi" w:hAnsiTheme="minorHAnsi"/>
          <w:sz w:val="16"/>
        </w:rP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052F83">
        <w:rPr>
          <w:rStyle w:val="StyleUnderline"/>
          <w:rFonts w:asciiTheme="minorHAnsi" w:hAnsiTheme="minorHAnsi"/>
          <w:highlight w:val="cyan"/>
        </w:rPr>
        <w:t>Time</w:t>
      </w:r>
      <w:r w:rsidRPr="00052F83">
        <w:rPr>
          <w:rStyle w:val="StyleUnderline"/>
          <w:rFonts w:asciiTheme="minorHAnsi" w:hAnsiTheme="minorHAnsi"/>
        </w:rPr>
        <w:t xml:space="preserve"> has </w:t>
      </w:r>
      <w:r w:rsidRPr="00052F83">
        <w:rPr>
          <w:rStyle w:val="StyleUnderline"/>
          <w:rFonts w:asciiTheme="minorHAnsi" w:hAnsiTheme="minorHAnsi"/>
          <w:highlight w:val="cyan"/>
        </w:rPr>
        <w:t xml:space="preserve">belied the </w:t>
      </w:r>
      <w:r w:rsidRPr="00052F83">
        <w:rPr>
          <w:rStyle w:val="Emphasis"/>
          <w:rFonts w:asciiTheme="minorHAnsi" w:hAnsiTheme="minorHAnsi"/>
          <w:highlight w:val="cyan"/>
        </w:rPr>
        <w:t>premature</w:t>
      </w:r>
      <w:r w:rsidRPr="00052F83">
        <w:rPr>
          <w:rStyle w:val="StyleUnderline"/>
          <w:rFonts w:asciiTheme="minorHAnsi" w:hAnsiTheme="minorHAnsi"/>
          <w:highlight w:val="cyan"/>
        </w:rPr>
        <w:t xml:space="preserve"> conclusion that </w:t>
      </w:r>
      <w:r w:rsidRPr="00052F83">
        <w:rPr>
          <w:rStyle w:val="Emphasis"/>
          <w:rFonts w:asciiTheme="minorHAnsi" w:hAnsiTheme="minorHAnsi"/>
          <w:highlight w:val="cyan"/>
        </w:rPr>
        <w:t>contradiction</w:t>
      </w:r>
      <w:r w:rsidRPr="00052F83">
        <w:rPr>
          <w:rStyle w:val="Emphasis"/>
          <w:rFonts w:asciiTheme="minorHAnsi" w:hAnsiTheme="minorHAnsi"/>
        </w:rPr>
        <w:t xml:space="preserve"> and crisis potential </w:t>
      </w:r>
      <w:r w:rsidRPr="00052F83">
        <w:rPr>
          <w:rStyle w:val="Emphasis"/>
          <w:rFonts w:asciiTheme="minorHAnsi" w:hAnsiTheme="minorHAnsi"/>
          <w:highlight w:val="cyan"/>
        </w:rPr>
        <w:t>had been overcome by state capital</w:t>
      </w:r>
      <w:r w:rsidRPr="00052F83">
        <w:rPr>
          <w:rStyle w:val="Emphasis"/>
          <w:rFonts w:asciiTheme="minorHAnsi" w:hAnsiTheme="minorHAnsi"/>
        </w:rPr>
        <w:t>ism</w:t>
      </w:r>
      <w:r w:rsidRPr="00052F83">
        <w:rPr>
          <w:rFonts w:asciiTheme="minorHAnsi" w:hAnsiTheme="minorHAnsi"/>
          <w:sz w:val="16"/>
        </w:rPr>
        <w:t xml:space="preserve">. </w:t>
      </w:r>
      <w:r w:rsidRPr="00052F83">
        <w:rPr>
          <w:rStyle w:val="StyleUnderline"/>
          <w:rFonts w:asciiTheme="minorHAnsi" w:hAnsiTheme="minorHAnsi"/>
        </w:rPr>
        <w:t>Contradiction was relocated into cross-cutting imperatives for the state to enable capital accumulation and distribute consumption</w:t>
      </w:r>
      <w:r w:rsidRPr="00052F83">
        <w:rPr>
          <w:rFonts w:asciiTheme="minorHAnsi" w:hAnsiTheme="minorHAnsi"/>
          <w:sz w:val="16"/>
        </w:rPr>
        <w:t xml:space="preserve">. In hindsight, </w:t>
      </w:r>
      <w:r w:rsidRPr="00052F83">
        <w:rPr>
          <w:rStyle w:val="StyleUnderline"/>
          <w:rFonts w:asciiTheme="minorHAnsi" w:hAnsiTheme="minorHAnsi"/>
          <w:highlight w:val="cyan"/>
        </w:rPr>
        <w:t xml:space="preserve">we find </w:t>
      </w:r>
      <w:r w:rsidRPr="007D65ED">
        <w:rPr>
          <w:rStyle w:val="StyleUnderline"/>
          <w:rFonts w:asciiTheme="minorHAnsi" w:hAnsiTheme="minorHAnsi"/>
        </w:rPr>
        <w:t xml:space="preserve">only a window of stabilization of an </w:t>
      </w:r>
      <w:r w:rsidRPr="00052F83">
        <w:rPr>
          <w:rStyle w:val="Emphasis"/>
          <w:rFonts w:asciiTheme="minorHAnsi" w:hAnsiTheme="minorHAnsi"/>
          <w:highlight w:val="cyan"/>
        </w:rPr>
        <w:t>enduring crisis potential</w:t>
      </w:r>
      <w:r w:rsidRPr="00052F83">
        <w:rPr>
          <w:rStyle w:val="StyleUnderline"/>
          <w:rFonts w:asciiTheme="minorHAnsi" w:hAnsiTheme="minorHAnsi"/>
        </w:rPr>
        <w:t xml:space="preserve"> </w:t>
      </w:r>
      <w:r w:rsidRPr="00052F83">
        <w:rPr>
          <w:rStyle w:val="StyleUnderline"/>
          <w:rFonts w:asciiTheme="minorHAnsi" w:hAnsiTheme="minorHAnsi"/>
          <w:highlight w:val="cyan"/>
        </w:rPr>
        <w:t>built into capitalist</w:t>
      </w:r>
      <w:r w:rsidRPr="00052F83">
        <w:rPr>
          <w:rStyle w:val="StyleUnderline"/>
          <w:rFonts w:asciiTheme="minorHAnsi" w:hAnsiTheme="minorHAnsi"/>
        </w:rPr>
        <w:t xml:space="preserve"> political </w:t>
      </w:r>
      <w:r w:rsidRPr="00052F83">
        <w:rPr>
          <w:rStyle w:val="StyleUnderline"/>
          <w:rFonts w:asciiTheme="minorHAnsi" w:hAnsiTheme="minorHAnsi"/>
          <w:highlight w:val="cyan"/>
        </w:rPr>
        <w:t>economy</w:t>
      </w:r>
      <w:r w:rsidRPr="00052F83">
        <w:rPr>
          <w:rFonts w:asciiTheme="minorHAnsi" w:hAnsiTheme="min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3F6EA122" w14:textId="77777777" w:rsidR="006D4053" w:rsidRPr="00052F83" w:rsidRDefault="006D4053" w:rsidP="006D4053">
      <w:pPr>
        <w:pStyle w:val="Heading4"/>
        <w:rPr>
          <w:rFonts w:asciiTheme="minorHAnsi" w:hAnsiTheme="minorHAnsi"/>
        </w:rPr>
      </w:pPr>
      <w:r w:rsidRPr="00052F83">
        <w:rPr>
          <w:rFonts w:asciiTheme="minorHAnsi" w:hAnsiTheme="minorHAnsi"/>
        </w:rPr>
        <w:t xml:space="preserve">Capitalism drives </w:t>
      </w:r>
      <w:r w:rsidRPr="00052F83">
        <w:rPr>
          <w:rFonts w:asciiTheme="minorHAnsi" w:hAnsiTheme="minorHAnsi"/>
          <w:u w:val="single"/>
        </w:rPr>
        <w:t>extinction</w:t>
      </w:r>
      <w:r w:rsidRPr="00052F83">
        <w:rPr>
          <w:rFonts w:asciiTheme="minorHAnsi" w:hAnsiTheme="minorHAnsi"/>
        </w:rPr>
        <w:t xml:space="preserve"> and </w:t>
      </w:r>
      <w:r w:rsidRPr="00052F83">
        <w:rPr>
          <w:rFonts w:asciiTheme="minorHAnsi" w:hAnsiTheme="minorHAnsi"/>
          <w:u w:val="single"/>
        </w:rPr>
        <w:t>structural</w:t>
      </w:r>
      <w:r w:rsidRPr="00052F83">
        <w:rPr>
          <w:rFonts w:asciiTheme="minorHAnsi" w:hAnsiTheme="minorHAnsi"/>
        </w:rPr>
        <w:t xml:space="preserve"> violence</w:t>
      </w:r>
    </w:p>
    <w:p w14:paraId="1228751D" w14:textId="77777777" w:rsidR="006D4053" w:rsidRPr="00052F83" w:rsidRDefault="006D4053" w:rsidP="006D4053">
      <w:pPr>
        <w:rPr>
          <w:rFonts w:asciiTheme="minorHAnsi" w:hAnsiTheme="minorHAnsi"/>
        </w:rPr>
      </w:pPr>
      <w:proofErr w:type="spellStart"/>
      <w:r w:rsidRPr="00052F83">
        <w:rPr>
          <w:rStyle w:val="Style13ptBold"/>
          <w:rFonts w:asciiTheme="minorHAnsi" w:hAnsiTheme="minorHAnsi"/>
        </w:rPr>
        <w:t>Allinson</w:t>
      </w:r>
      <w:proofErr w:type="spellEnd"/>
      <w:r w:rsidRPr="00052F83">
        <w:rPr>
          <w:rStyle w:val="Style13ptBold"/>
          <w:rFonts w:asciiTheme="minorHAnsi" w:hAnsiTheme="minorHAnsi"/>
        </w:rPr>
        <w:t xml:space="preserve"> et al 21 </w:t>
      </w:r>
      <w:r w:rsidRPr="00052F83">
        <w:rPr>
          <w:rFonts w:asciiTheme="minorHAnsi" w:hAnsiTheme="minorHAnsi"/>
        </w:rPr>
        <w:t xml:space="preserve">[Jamie </w:t>
      </w:r>
      <w:proofErr w:type="spellStart"/>
      <w:r w:rsidRPr="00052F83">
        <w:rPr>
          <w:rFonts w:asciiTheme="minorHAnsi" w:hAnsiTheme="minorHAnsi"/>
        </w:rPr>
        <w:t>Allinson</w:t>
      </w:r>
      <w:proofErr w:type="spellEnd"/>
      <w:r w:rsidRPr="00052F83">
        <w:rPr>
          <w:rFonts w:asciiTheme="minorHAnsi" w:hAnsiTheme="minorHAnsi"/>
        </w:rPr>
        <w:t xml:space="preserve"> is Senior Lecturer in Politics and International Relations at Edinburgh University and author of The Age of Counter-revolution.  China </w:t>
      </w:r>
      <w:proofErr w:type="spellStart"/>
      <w:r w:rsidRPr="00052F83">
        <w:rPr>
          <w:rFonts w:asciiTheme="minorHAnsi" w:hAnsiTheme="minorHAnsi"/>
        </w:rPr>
        <w:t>Miéville</w:t>
      </w:r>
      <w:proofErr w:type="spellEnd"/>
      <w:r w:rsidRPr="00052F83">
        <w:rPr>
          <w:rFonts w:asciiTheme="minorHAnsi" w:hAnsiTheme="minorHAnsi"/>
        </w:rPr>
        <w:t xml:space="preserv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w:t>
      </w:r>
      <w:r>
        <w:rPr>
          <w:rFonts w:asciiTheme="minorHAnsi" w:hAnsiTheme="minorHAnsi"/>
        </w:rPr>
        <w:t>h</w:t>
      </w:r>
      <w:r w:rsidRPr="00052F83">
        <w:rPr>
          <w:rFonts w:asciiTheme="minorHAnsi" w:hAnsiTheme="minorHAnsi"/>
        </w:rPr>
        <w:t xml:space="preserve">ief of Salvage.  All are writing for the Salvage Collective. “The Tragedy of the Worker:  Toward the </w:t>
      </w:r>
      <w:proofErr w:type="spellStart"/>
      <w:r w:rsidRPr="00052F83">
        <w:rPr>
          <w:rFonts w:asciiTheme="minorHAnsi" w:hAnsiTheme="minorHAnsi"/>
        </w:rPr>
        <w:t>Proletarocene</w:t>
      </w:r>
      <w:proofErr w:type="spellEnd"/>
      <w:r w:rsidRPr="00052F83">
        <w:rPr>
          <w:rFonts w:asciiTheme="minorHAnsi" w:hAnsiTheme="minorHAnsi"/>
        </w:rPr>
        <w:t xml:space="preserve">.”  Introduction.  July 2021.  Verso </w:t>
      </w:r>
      <w:proofErr w:type="spellStart"/>
      <w:r w:rsidRPr="00052F83">
        <w:rPr>
          <w:rFonts w:asciiTheme="minorHAnsi" w:hAnsiTheme="minorHAnsi"/>
        </w:rPr>
        <w:t>EBook</w:t>
      </w:r>
      <w:proofErr w:type="spellEnd"/>
      <w:r w:rsidRPr="00052F83">
        <w:rPr>
          <w:rFonts w:asciiTheme="minorHAnsi" w:hAnsiTheme="minorHAnsi"/>
        </w:rPr>
        <w:t>.  ISBN:  9781839762963 //</w:t>
      </w:r>
      <w:proofErr w:type="spellStart"/>
      <w:r w:rsidRPr="00052F83">
        <w:rPr>
          <w:rFonts w:asciiTheme="minorHAnsi" w:hAnsiTheme="minorHAnsi"/>
        </w:rPr>
        <w:t>shree</w:t>
      </w:r>
      <w:proofErr w:type="spellEnd"/>
      <w:r w:rsidRPr="00052F83">
        <w:rPr>
          <w:rFonts w:asciiTheme="minorHAnsi" w:hAnsiTheme="minorHAnsi"/>
        </w:rPr>
        <w:t>]</w:t>
      </w:r>
    </w:p>
    <w:p w14:paraId="35219242" w14:textId="77777777" w:rsidR="006D4053" w:rsidRPr="00052F83" w:rsidRDefault="006D4053" w:rsidP="006D4053">
      <w:pPr>
        <w:rPr>
          <w:rFonts w:asciiTheme="minorHAnsi" w:hAnsiTheme="minorHAnsi"/>
          <w:sz w:val="16"/>
          <w:szCs w:val="16"/>
        </w:rPr>
      </w:pPr>
      <w:r w:rsidRPr="00052F83">
        <w:rPr>
          <w:rFonts w:asciiTheme="minorHAnsi" w:hAnsiTheme="minorHAnsi"/>
          <w:sz w:val="16"/>
          <w:szCs w:val="16"/>
        </w:rPr>
        <w:t xml:space="preserve">This is the question that vexed us as we set out to write The Tragedy of the Worker. From the vantage point of the present, the history of capitalist development is, as Marx expected, the history of the development of a global working class, the </w:t>
      </w:r>
      <w:proofErr w:type="spellStart"/>
      <w:r w:rsidRPr="00052F83">
        <w:rPr>
          <w:rFonts w:asciiTheme="minorHAnsi" w:hAnsiTheme="minorHAnsi"/>
          <w:sz w:val="16"/>
          <w:szCs w:val="16"/>
        </w:rPr>
        <w:t>proletarianisation</w:t>
      </w:r>
      <w:proofErr w:type="spellEnd"/>
      <w:r w:rsidRPr="00052F83">
        <w:rPr>
          <w:rFonts w:asciiTheme="minorHAnsi" w:hAnsiTheme="minorHAnsi"/>
          <w:sz w:val="16"/>
          <w:szCs w:val="16"/>
        </w:rPr>
        <w:t xml:space="preserve"> of the majority of the world’s population. But the very same process of that development has brought us to the precipice of climate disaster. Our position, to recall Trotsky’s </w:t>
      </w:r>
      <w:proofErr w:type="spellStart"/>
      <w:r w:rsidRPr="00052F83">
        <w:rPr>
          <w:rFonts w:asciiTheme="minorHAnsi" w:hAnsiTheme="minorHAnsi"/>
          <w:sz w:val="16"/>
          <w:szCs w:val="16"/>
        </w:rPr>
        <w:t>rationalisation</w:t>
      </w:r>
      <w:proofErr w:type="spellEnd"/>
      <w:r w:rsidRPr="00052F83">
        <w:rPr>
          <w:rFonts w:asciiTheme="minorHAnsi" w:hAnsiTheme="minorHAnsi"/>
          <w:sz w:val="16"/>
          <w:szCs w:val="16"/>
        </w:rPr>
        <w:t xml:space="preserve"> of War Communism in 1920, is in the highest degree tragic.</w:t>
      </w:r>
    </w:p>
    <w:p w14:paraId="63F4B4B5"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052F83">
        <w:rPr>
          <w:rStyle w:val="StyleUnderline"/>
          <w:rFonts w:asciiTheme="minorHAnsi" w:hAnsiTheme="minorHAnsi"/>
          <w:highlight w:val="cyan"/>
        </w:rPr>
        <w:t>capitalism</w:t>
      </w:r>
      <w:r w:rsidRPr="00052F83">
        <w:rPr>
          <w:rStyle w:val="StyleUnderline"/>
          <w:rFonts w:asciiTheme="minorHAnsi" w:hAnsiTheme="minorHAnsi"/>
        </w:rPr>
        <w:t xml:space="preserve"> has become truly global, the gravediggers it has created </w:t>
      </w:r>
      <w:r w:rsidRPr="00052F83">
        <w:rPr>
          <w:rStyle w:val="StyleUnderline"/>
          <w:rFonts w:asciiTheme="minorHAnsi" w:hAnsiTheme="minorHAnsi"/>
          <w:highlight w:val="cyan"/>
        </w:rPr>
        <w:t>dig</w:t>
      </w:r>
      <w:r w:rsidRPr="00052F83">
        <w:rPr>
          <w:rStyle w:val="StyleUnderline"/>
          <w:rFonts w:asciiTheme="minorHAnsi" w:hAnsiTheme="minorHAnsi"/>
        </w:rPr>
        <w:t xml:space="preserve"> not only capitalism’s </w:t>
      </w:r>
      <w:r w:rsidRPr="00052F83">
        <w:rPr>
          <w:rStyle w:val="StyleUnderline"/>
          <w:rFonts w:asciiTheme="minorHAnsi" w:hAnsiTheme="minorHAnsi"/>
          <w:highlight w:val="cyan"/>
        </w:rPr>
        <w:t>grave</w:t>
      </w:r>
      <w:r w:rsidRPr="00052F83">
        <w:rPr>
          <w:rStyle w:val="StyleUnderline"/>
          <w:rFonts w:asciiTheme="minorHAnsi" w:hAnsiTheme="minorHAnsi"/>
        </w:rPr>
        <w:t xml:space="preserve">, but also that </w:t>
      </w:r>
      <w:r w:rsidRPr="00052F83">
        <w:rPr>
          <w:rStyle w:val="StyleUnderline"/>
          <w:rFonts w:asciiTheme="minorHAnsi" w:hAnsiTheme="minorHAnsi"/>
          <w:highlight w:val="cyan"/>
        </w:rPr>
        <w:t>of</w:t>
      </w:r>
      <w:r w:rsidRPr="00052F83">
        <w:rPr>
          <w:rStyle w:val="StyleUnderline"/>
          <w:rFonts w:asciiTheme="minorHAnsi" w:hAnsiTheme="minorHAnsi"/>
        </w:rPr>
        <w:t xml:space="preserve"> much </w:t>
      </w:r>
      <w:r w:rsidRPr="00052F83">
        <w:rPr>
          <w:rStyle w:val="Emphasis"/>
          <w:rFonts w:asciiTheme="minorHAnsi" w:hAnsiTheme="minorHAnsi"/>
          <w:highlight w:val="cyan"/>
        </w:rPr>
        <w:t>organic</w:t>
      </w:r>
      <w:r w:rsidRPr="00052F83">
        <w:rPr>
          <w:rStyle w:val="StyleUnderline"/>
          <w:rFonts w:asciiTheme="minorHAnsi" w:hAnsiTheme="minorHAnsi"/>
          <w:highlight w:val="cyan"/>
        </w:rPr>
        <w:t xml:space="preserve"> life</w:t>
      </w:r>
      <w:r w:rsidRPr="00052F83">
        <w:rPr>
          <w:rStyle w:val="StyleUnderline"/>
          <w:rFonts w:asciiTheme="minorHAnsi" w:hAnsiTheme="minorHAnsi"/>
        </w:rPr>
        <w:t xml:space="preserve"> on earth</w:t>
      </w:r>
      <w:r w:rsidRPr="00052F83">
        <w:rPr>
          <w:rFonts w:asciiTheme="minorHAnsi" w:hAnsiTheme="minorHAnsi"/>
          <w:sz w:val="16"/>
        </w:rPr>
        <w:t>?</w:t>
      </w:r>
    </w:p>
    <w:p w14:paraId="3DC56F94" w14:textId="77777777" w:rsidR="006D4053" w:rsidRPr="00052F83" w:rsidRDefault="006D4053" w:rsidP="006D4053">
      <w:pPr>
        <w:rPr>
          <w:rFonts w:asciiTheme="minorHAnsi" w:hAnsiTheme="minorHAnsi"/>
          <w:sz w:val="16"/>
        </w:rPr>
      </w:pPr>
      <w:r w:rsidRPr="00052F83">
        <w:rPr>
          <w:rStyle w:val="StyleUnderline"/>
          <w:rFonts w:asciiTheme="minorHAnsi" w:hAnsiTheme="minorHAnsi"/>
        </w:rPr>
        <w:t xml:space="preserve">Our answers to these questions </w:t>
      </w:r>
      <w:r w:rsidRPr="00512285">
        <w:rPr>
          <w:rStyle w:val="StyleUnderline"/>
          <w:rFonts w:asciiTheme="minorHAnsi" w:hAnsiTheme="minorHAnsi"/>
        </w:rPr>
        <w:t>remain rooted in the politics of revolutionary communism</w:t>
      </w:r>
      <w:r w:rsidRPr="00512285">
        <w:rPr>
          <w:rFonts w:asciiTheme="minorHAnsi" w:hAnsiTheme="minorHAnsi"/>
          <w:sz w:val="16"/>
        </w:rPr>
        <w:t xml:space="preserve">. </w:t>
      </w:r>
      <w:r w:rsidRPr="00512285">
        <w:rPr>
          <w:rStyle w:val="StyleUnderline"/>
          <w:rFonts w:asciiTheme="minorHAnsi" w:hAnsiTheme="minorHAnsi"/>
        </w:rPr>
        <w:t>Our stance is not based</w:t>
      </w:r>
      <w:r w:rsidRPr="00512285">
        <w:rPr>
          <w:rFonts w:asciiTheme="minorHAnsi" w:hAnsiTheme="minorHAnsi"/>
          <w:sz w:val="16"/>
        </w:rPr>
        <w:t xml:space="preserve"> on the fantasy of a homeostatic nature that must be defended but </w:t>
      </w:r>
      <w:r w:rsidRPr="00512285">
        <w:rPr>
          <w:rStyle w:val="StyleUnderline"/>
          <w:rFonts w:asciiTheme="minorHAnsi" w:hAnsiTheme="minorHAnsi"/>
        </w:rPr>
        <w:t xml:space="preserve">on the critique of the capitalist </w:t>
      </w:r>
      <w:r w:rsidRPr="00512285">
        <w:rPr>
          <w:rStyle w:val="Emphasis"/>
          <w:rFonts w:asciiTheme="minorHAnsi" w:hAnsiTheme="minorHAnsi"/>
        </w:rPr>
        <w:t>metabolism</w:t>
      </w:r>
      <w:r w:rsidRPr="00512285">
        <w:rPr>
          <w:rFonts w:asciiTheme="minorHAnsi" w:hAnsiTheme="minorHAnsi"/>
          <w:sz w:val="16"/>
        </w:rPr>
        <w:t xml:space="preserve"> – the </w:t>
      </w:r>
      <w:proofErr w:type="spellStart"/>
      <w:r w:rsidRPr="00512285">
        <w:rPr>
          <w:rFonts w:asciiTheme="minorHAnsi" w:hAnsiTheme="minorHAnsi"/>
          <w:sz w:val="16"/>
        </w:rPr>
        <w:t>Stoffwechsel</w:t>
      </w:r>
      <w:proofErr w:type="spellEnd"/>
      <w:r w:rsidRPr="00512285">
        <w:rPr>
          <w:rFonts w:asciiTheme="minorHAnsi" w:hAnsiTheme="minorHAnsi"/>
          <w:sz w:val="16"/>
        </w:rPr>
        <w:t>- th</w:t>
      </w:r>
      <w:r w:rsidRPr="00052F83">
        <w:rPr>
          <w:rFonts w:asciiTheme="minorHAnsi" w:hAnsiTheme="minorHAnsi"/>
          <w:sz w:val="16"/>
        </w:rPr>
        <w:t xml:space="preserve">at </w:t>
      </w:r>
      <w:r w:rsidRPr="00052F83">
        <w:rPr>
          <w:rStyle w:val="StyleUnderline"/>
          <w:rFonts w:asciiTheme="minorHAnsi" w:hAnsiTheme="minorHAnsi"/>
        </w:rPr>
        <w:t>must be overthrown</w:t>
      </w:r>
      <w:r w:rsidRPr="00052F83">
        <w:rPr>
          <w:rFonts w:asciiTheme="minorHAnsi" w:hAnsiTheme="minorHAnsi"/>
          <w:sz w:val="16"/>
        </w:rPr>
        <w:t xml:space="preserve">. </w:t>
      </w:r>
      <w:r w:rsidRPr="00052F83">
        <w:rPr>
          <w:rStyle w:val="StyleUnderline"/>
          <w:rFonts w:asciiTheme="minorHAnsi" w:hAnsiTheme="minorHAnsi"/>
        </w:rPr>
        <w:t>Earth scientists</w:t>
      </w:r>
      <w:r w:rsidRPr="00052F83">
        <w:rPr>
          <w:rFonts w:asciiTheme="minorHAnsi" w:hAnsiTheme="minorHAnsi"/>
          <w:sz w:val="16"/>
        </w:rPr>
        <w:t xml:space="preserve"> are accustomed to </w:t>
      </w:r>
      <w:r w:rsidRPr="00052F83">
        <w:rPr>
          <w:rStyle w:val="StyleUnderline"/>
          <w:rFonts w:asciiTheme="minorHAnsi" w:hAnsiTheme="minorHAnsi"/>
        </w:rPr>
        <w:t xml:space="preserve">speak in terms of ‘cycles’ </w:t>
      </w:r>
      <w:r w:rsidRPr="00052F83">
        <w:rPr>
          <w:rFonts w:asciiTheme="minorHAnsi" w:hAnsiTheme="minorHAnsi"/>
          <w:sz w:val="16"/>
        </w:rPr>
        <w:t xml:space="preserve">by which substances circulate in different forms: </w:t>
      </w:r>
      <w:r w:rsidRPr="00512285">
        <w:rPr>
          <w:rStyle w:val="StyleUnderline"/>
          <w:rFonts w:asciiTheme="minorHAnsi" w:hAnsiTheme="minorHAnsi"/>
        </w:rPr>
        <w:t xml:space="preserve">the </w:t>
      </w:r>
      <w:r w:rsidRPr="00052F83">
        <w:rPr>
          <w:rStyle w:val="Emphasis"/>
          <w:rFonts w:asciiTheme="minorHAnsi" w:hAnsiTheme="minorHAnsi"/>
          <w:highlight w:val="cyan"/>
        </w:rPr>
        <w:t>water</w:t>
      </w:r>
      <w:r w:rsidRPr="00052F83">
        <w:rPr>
          <w:rStyle w:val="StyleUnderline"/>
          <w:rFonts w:asciiTheme="minorHAnsi" w:hAnsiTheme="minorHAnsi"/>
        </w:rPr>
        <w:t xml:space="preserve"> cycle, the </w:t>
      </w:r>
      <w:r w:rsidRPr="00052F83">
        <w:rPr>
          <w:rStyle w:val="Emphasis"/>
          <w:rFonts w:asciiTheme="minorHAnsi" w:hAnsiTheme="minorHAnsi"/>
          <w:highlight w:val="cyan"/>
        </w:rPr>
        <w:t>rock</w:t>
      </w:r>
      <w:r w:rsidRPr="00052F83">
        <w:rPr>
          <w:rStyle w:val="StyleUnderline"/>
          <w:rFonts w:asciiTheme="minorHAnsi" w:hAnsiTheme="minorHAnsi"/>
        </w:rPr>
        <w:t xml:space="preserve"> cycle, the </w:t>
      </w:r>
      <w:r w:rsidRPr="00052F83">
        <w:rPr>
          <w:rStyle w:val="Emphasis"/>
          <w:rFonts w:asciiTheme="minorHAnsi" w:hAnsiTheme="minorHAnsi"/>
          <w:highlight w:val="cyan"/>
        </w:rPr>
        <w:t>nitrogen</w:t>
      </w:r>
      <w:r w:rsidRPr="00052F83">
        <w:rPr>
          <w:rStyle w:val="StyleUnderline"/>
          <w:rFonts w:asciiTheme="minorHAnsi" w:hAnsiTheme="minorHAnsi"/>
        </w:rPr>
        <w:t xml:space="preserve"> cycle, the </w:t>
      </w:r>
      <w:r w:rsidRPr="00512285">
        <w:rPr>
          <w:rStyle w:val="Emphasis"/>
          <w:rFonts w:asciiTheme="minorHAnsi" w:hAnsiTheme="minorHAnsi"/>
        </w:rPr>
        <w:t>glacial</w:t>
      </w:r>
      <w:r w:rsidRPr="00052F83">
        <w:rPr>
          <w:rStyle w:val="StyleUnderline"/>
          <w:rFonts w:asciiTheme="minorHAnsi" w:hAnsiTheme="minorHAnsi"/>
        </w:rPr>
        <w:t xml:space="preserve">-interglacial cycle, the </w:t>
      </w:r>
      <w:r w:rsidRPr="00052F83">
        <w:rPr>
          <w:rStyle w:val="Emphasis"/>
          <w:rFonts w:asciiTheme="minorHAnsi" w:hAnsiTheme="minorHAnsi"/>
          <w:highlight w:val="cyan"/>
        </w:rPr>
        <w:t>carbon</w:t>
      </w:r>
      <w:r w:rsidRPr="00052F83">
        <w:rPr>
          <w:rStyle w:val="StyleUnderline"/>
          <w:rFonts w:asciiTheme="minorHAnsi" w:hAnsiTheme="minorHAnsi"/>
          <w:highlight w:val="cyan"/>
        </w:rPr>
        <w:t xml:space="preserve"> cycle</w:t>
      </w:r>
      <w:r w:rsidRPr="00052F83">
        <w:rPr>
          <w:rFonts w:asciiTheme="minorHAnsi" w:hAnsiTheme="minorHAnsi"/>
          <w:sz w:val="16"/>
        </w:rPr>
        <w:t xml:space="preserve">, and others. </w:t>
      </w:r>
      <w:r w:rsidRPr="00052F83">
        <w:rPr>
          <w:rStyle w:val="StyleUnderline"/>
          <w:rFonts w:asciiTheme="minorHAnsi" w:hAnsiTheme="minorHAnsi"/>
        </w:rPr>
        <w:t xml:space="preserve">One way of </w:t>
      </w:r>
      <w:r w:rsidRPr="00052F83">
        <w:rPr>
          <w:rStyle w:val="StyleUnderline"/>
          <w:rFonts w:asciiTheme="minorHAnsi" w:hAnsiTheme="minorHAnsi"/>
          <w:highlight w:val="cyan"/>
        </w:rPr>
        <w:t>register</w:t>
      </w:r>
      <w:r w:rsidRPr="00052F83">
        <w:rPr>
          <w:rStyle w:val="StyleUnderline"/>
          <w:rFonts w:asciiTheme="minorHAnsi" w:hAnsiTheme="minorHAnsi"/>
        </w:rPr>
        <w:t>ing the catastrophe of climate change is to see these cycles</w:t>
      </w:r>
      <w:r w:rsidRPr="00052F83">
        <w:rPr>
          <w:rFonts w:asciiTheme="minorHAnsi" w:hAnsiTheme="minorHAnsi"/>
          <w:sz w:val="16"/>
        </w:rPr>
        <w:t xml:space="preserve"> – most of all, but not solely, the carbon cycle – </w:t>
      </w:r>
      <w:r w:rsidRPr="00052F83">
        <w:rPr>
          <w:rStyle w:val="StyleUnderline"/>
          <w:rFonts w:asciiTheme="minorHAnsi" w:hAnsiTheme="minorHAnsi"/>
          <w:highlight w:val="cyan"/>
        </w:rPr>
        <w:t xml:space="preserve">as </w:t>
      </w:r>
      <w:r w:rsidRPr="00052F83">
        <w:rPr>
          <w:rStyle w:val="Emphasis"/>
          <w:rFonts w:asciiTheme="minorHAnsi" w:hAnsiTheme="minorHAnsi"/>
          <w:highlight w:val="cyan"/>
        </w:rPr>
        <w:t>disordered</w:t>
      </w:r>
      <w:r w:rsidRPr="00052F83">
        <w:rPr>
          <w:rFonts w:asciiTheme="minorHAnsi" w:hAnsiTheme="minorHAnsi"/>
          <w:sz w:val="16"/>
        </w:rPr>
        <w:t xml:space="preserve">, under- or over-accumulating. But this is to ignore the more fundamental circuit of which these now form epicycles, like Ptolemy’s sub-orbits of the heavenly bodies: </w:t>
      </w:r>
      <w:r w:rsidRPr="00052F83">
        <w:rPr>
          <w:rStyle w:val="StyleUnderline"/>
          <w:rFonts w:asciiTheme="minorHAnsi" w:hAnsiTheme="minorHAnsi"/>
        </w:rPr>
        <w:t xml:space="preserve">the circuit of </w:t>
      </w:r>
      <w:r w:rsidRPr="00512285">
        <w:rPr>
          <w:rStyle w:val="StyleUnderline"/>
          <w:rFonts w:asciiTheme="minorHAnsi" w:hAnsiTheme="minorHAnsi"/>
        </w:rPr>
        <w:t>capital</w:t>
      </w:r>
      <w:r w:rsidRPr="00052F83">
        <w:rPr>
          <w:rStyle w:val="StyleUnderline"/>
          <w:rFonts w:asciiTheme="minorHAnsi" w:hAnsiTheme="minorHAnsi"/>
        </w:rPr>
        <w:t xml:space="preserve"> accumulation</w:t>
      </w:r>
      <w:r w:rsidRPr="00052F83">
        <w:rPr>
          <w:rFonts w:asciiTheme="minorHAnsi" w:hAnsiTheme="minorHAnsi"/>
          <w:sz w:val="16"/>
        </w:rPr>
        <w:t>, M-C-M′.</w:t>
      </w:r>
    </w:p>
    <w:p w14:paraId="5A5642DA"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This circuit </w:t>
      </w:r>
      <w:r w:rsidRPr="00512285">
        <w:rPr>
          <w:rStyle w:val="StyleUnderline"/>
          <w:rFonts w:asciiTheme="minorHAnsi" w:hAnsiTheme="minorHAnsi"/>
        </w:rPr>
        <w:t xml:space="preserve">accumulates </w:t>
      </w:r>
      <w:r w:rsidRPr="00052F83">
        <w:rPr>
          <w:rStyle w:val="Emphasis"/>
          <w:rFonts w:asciiTheme="minorHAnsi" w:hAnsiTheme="minorHAnsi"/>
          <w:highlight w:val="cyan"/>
        </w:rPr>
        <w:t>profit</w:t>
      </w:r>
      <w:r w:rsidRPr="00052F83">
        <w:rPr>
          <w:rStyle w:val="StyleUnderline"/>
          <w:rFonts w:asciiTheme="minorHAnsi" w:hAnsiTheme="minorHAnsi"/>
          <w:highlight w:val="cyan"/>
        </w:rPr>
        <w:t xml:space="preserve"> </w:t>
      </w:r>
      <w:r w:rsidRPr="00512285">
        <w:rPr>
          <w:rStyle w:val="StyleUnderline"/>
          <w:rFonts w:asciiTheme="minorHAnsi" w:hAnsiTheme="minorHAnsi"/>
        </w:rPr>
        <w:t xml:space="preserve">and </w:t>
      </w:r>
      <w:r w:rsidRPr="00052F83">
        <w:rPr>
          <w:rStyle w:val="Emphasis"/>
          <w:rFonts w:asciiTheme="minorHAnsi" w:hAnsiTheme="minorHAnsi"/>
          <w:highlight w:val="cyan"/>
        </w:rPr>
        <w:t>produces death</w:t>
      </w:r>
      <w:r w:rsidRPr="00052F83">
        <w:rPr>
          <w:rFonts w:asciiTheme="minorHAnsi" w:hAnsiTheme="minorHAnsi"/>
          <w:sz w:val="16"/>
        </w:rPr>
        <w:t xml:space="preserve">. </w:t>
      </w:r>
      <w:r w:rsidRPr="00052F83">
        <w:rPr>
          <w:rStyle w:val="StyleUnderline"/>
          <w:rFonts w:asciiTheme="minorHAnsi" w:hAnsiTheme="minorHAnsi"/>
        </w:rPr>
        <w:t>Neither is accidental</w:t>
      </w:r>
      <w:r w:rsidRPr="00052F83">
        <w:rPr>
          <w:rFonts w:asciiTheme="minorHAnsi" w:hAnsiTheme="minorHAnsi"/>
          <w:sz w:val="16"/>
        </w:rPr>
        <w:t xml:space="preserve">. It is for this reason that the </w:t>
      </w:r>
      <w:r w:rsidRPr="00512285">
        <w:rPr>
          <w:rStyle w:val="StyleUnderline"/>
          <w:rFonts w:asciiTheme="minorHAnsi" w:hAnsiTheme="minorHAnsi"/>
        </w:rPr>
        <w:t>debates</w:t>
      </w:r>
      <w:r w:rsidRPr="00052F83">
        <w:rPr>
          <w:rStyle w:val="StyleUnderline"/>
          <w:rFonts w:asciiTheme="minorHAnsi" w:hAnsiTheme="minorHAnsi"/>
        </w:rPr>
        <w:t xml:space="preserve"> that capitalist ruling classes </w:t>
      </w:r>
      <w:r w:rsidRPr="00512285">
        <w:rPr>
          <w:rStyle w:val="StyleUnderline"/>
          <w:rFonts w:asciiTheme="minorHAnsi" w:hAnsiTheme="minorHAnsi"/>
        </w:rPr>
        <w:t>permit</w:t>
      </w:r>
      <w:r w:rsidRPr="00052F83">
        <w:rPr>
          <w:rStyle w:val="StyleUnderline"/>
          <w:rFonts w:asciiTheme="minorHAnsi" w:hAnsiTheme="minorHAnsi"/>
        </w:rPr>
        <w:t xml:space="preserve"> among themselves </w:t>
      </w:r>
      <w:r w:rsidRPr="00512285">
        <w:rPr>
          <w:rStyle w:val="StyleUnderline"/>
          <w:rFonts w:asciiTheme="minorHAnsi" w:hAnsiTheme="minorHAnsi"/>
        </w:rPr>
        <w:t>on</w:t>
      </w:r>
      <w:r w:rsidRPr="00052F83">
        <w:rPr>
          <w:rStyle w:val="StyleUnderline"/>
          <w:rFonts w:asciiTheme="minorHAnsi" w:hAnsiTheme="minorHAnsi"/>
        </w:rPr>
        <w:t xml:space="preserve"> ‘</w:t>
      </w:r>
      <w:r w:rsidRPr="00052F83">
        <w:rPr>
          <w:rStyle w:val="Emphasis"/>
          <w:rFonts w:asciiTheme="minorHAnsi" w:hAnsiTheme="minorHAnsi"/>
          <w:highlight w:val="cyan"/>
        </w:rPr>
        <w:t>adaptation</w:t>
      </w:r>
      <w:r w:rsidRPr="00052F83">
        <w:rPr>
          <w:rStyle w:val="StyleUnderline"/>
          <w:rFonts w:asciiTheme="minorHAnsi" w:hAnsiTheme="minorHAnsi"/>
        </w:rPr>
        <w:t xml:space="preserve">’ </w:t>
      </w:r>
      <w:r w:rsidRPr="00052F83">
        <w:rPr>
          <w:rStyle w:val="StyleUnderline"/>
          <w:rFonts w:asciiTheme="minorHAnsi" w:hAnsiTheme="minorHAnsi"/>
          <w:highlight w:val="cyan"/>
        </w:rPr>
        <w:t>versus</w:t>
      </w:r>
      <w:r w:rsidRPr="00052F83">
        <w:rPr>
          <w:rStyle w:val="StyleUnderline"/>
          <w:rFonts w:asciiTheme="minorHAnsi" w:hAnsiTheme="minorHAnsi"/>
        </w:rPr>
        <w:t xml:space="preserve"> ‘</w:t>
      </w:r>
      <w:r w:rsidRPr="00052F83">
        <w:rPr>
          <w:rStyle w:val="Emphasis"/>
          <w:rFonts w:asciiTheme="minorHAnsi" w:hAnsiTheme="minorHAnsi"/>
          <w:highlight w:val="cyan"/>
        </w:rPr>
        <w:t>mitigation</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take place on </w:t>
      </w:r>
      <w:r w:rsidRPr="00052F83">
        <w:rPr>
          <w:rStyle w:val="Emphasis"/>
          <w:rFonts w:asciiTheme="minorHAnsi" w:hAnsiTheme="minorHAnsi"/>
          <w:highlight w:val="cyan"/>
        </w:rPr>
        <w:t>false premises</w:t>
      </w:r>
      <w:r w:rsidRPr="00052F83">
        <w:rPr>
          <w:rFonts w:asciiTheme="minorHAnsi" w:hAnsiTheme="minorHAnsi"/>
          <w:sz w:val="16"/>
        </w:rPr>
        <w:t xml:space="preserve">. </w:t>
      </w:r>
      <w:r w:rsidRPr="00052F83">
        <w:rPr>
          <w:rStyle w:val="StyleUnderline"/>
          <w:rFonts w:asciiTheme="minorHAnsi" w:hAnsiTheme="minorHAnsi"/>
        </w:rPr>
        <w:t>What is to be mitigated is the impact</w:t>
      </w:r>
      <w:r w:rsidRPr="00052F83">
        <w:rPr>
          <w:rFonts w:asciiTheme="minorHAnsi" w:hAnsiTheme="minorHAnsi"/>
          <w:sz w:val="16"/>
        </w:rPr>
        <w:t xml:space="preserve"> of climate change </w:t>
      </w:r>
      <w:r w:rsidRPr="00052F83">
        <w:rPr>
          <w:rStyle w:val="StyleUnderline"/>
          <w:rFonts w:asciiTheme="minorHAnsi" w:hAnsiTheme="minorHAnsi"/>
        </w:rPr>
        <w:t>on accumulation</w:t>
      </w:r>
      <w:r w:rsidRPr="00052F83">
        <w:rPr>
          <w:rFonts w:asciiTheme="minorHAnsi" w:hAnsiTheme="minorHAnsi"/>
          <w:sz w:val="16"/>
        </w:rPr>
        <w:t xml:space="preserve">, </w:t>
      </w:r>
      <w:r w:rsidRPr="00052F83">
        <w:rPr>
          <w:rStyle w:val="StyleUnderline"/>
          <w:rFonts w:asciiTheme="minorHAnsi" w:hAnsiTheme="minorHAnsi"/>
          <w:highlight w:val="cyan"/>
        </w:rPr>
        <w:t>rendered through</w:t>
      </w:r>
      <w:r w:rsidRPr="00052F83">
        <w:rPr>
          <w:rStyle w:val="StyleUnderline"/>
          <w:rFonts w:asciiTheme="minorHAnsi" w:hAnsiTheme="minorHAnsi"/>
        </w:rPr>
        <w:t xml:space="preserve"> the ideology of </w:t>
      </w:r>
      <w:r w:rsidRPr="00052F83">
        <w:rPr>
          <w:rStyle w:val="StyleUnderline"/>
          <w:rFonts w:asciiTheme="minorHAnsi" w:hAnsiTheme="minorHAnsi"/>
          <w:highlight w:val="cyan"/>
        </w:rPr>
        <w:t>‘growth’</w:t>
      </w:r>
      <w:r w:rsidRPr="00052F83">
        <w:rPr>
          <w:rStyle w:val="StyleUnderline"/>
          <w:rFonts w:asciiTheme="minorHAnsi" w:hAnsiTheme="minorHAnsi"/>
        </w:rPr>
        <w:t xml:space="preserve"> as so</w:t>
      </w:r>
      <w:r w:rsidRPr="00906E38">
        <w:rPr>
          <w:rStyle w:val="StyleUnderline"/>
          <w:rFonts w:asciiTheme="minorHAnsi" w:hAnsiTheme="minorHAnsi"/>
        </w:rPr>
        <w:t xml:space="preserve">mething that benefits </w:t>
      </w:r>
      <w:r w:rsidRPr="00906E38">
        <w:rPr>
          <w:rStyle w:val="Emphasis"/>
          <w:rFonts w:asciiTheme="minorHAnsi" w:hAnsiTheme="minorHAnsi"/>
        </w:rPr>
        <w:t>everyone</w:t>
      </w:r>
      <w:r w:rsidRPr="00906E38">
        <w:rPr>
          <w:rFonts w:asciiTheme="minorHAnsi" w:hAnsiTheme="minorHAnsi"/>
          <w:sz w:val="16"/>
        </w:rPr>
        <w:t>. What we are to adapt to are the parameters of accumulation, sacrificing just enough islands, eco-systems, indigenous – and non</w:t>
      </w:r>
      <w:r w:rsidRPr="00052F83">
        <w:rPr>
          <w:rFonts w:asciiTheme="minorHAnsi" w:hAnsiTheme="minorHAnsi"/>
          <w:sz w:val="16"/>
        </w:rPr>
        <w:t xml:space="preserve">-indigenous – cultures to maintain its imperatives for a period of time until new thresholds must be crossed, and new life sacrificed to the pagan idol of capital. Already, </w:t>
      </w:r>
      <w:r w:rsidRPr="00052F83">
        <w:rPr>
          <w:rStyle w:val="StyleUnderline"/>
          <w:rFonts w:asciiTheme="minorHAnsi" w:hAnsiTheme="minorHAnsi"/>
          <w:highlight w:val="cyan"/>
        </w:rPr>
        <w:t>capitalist</w:t>
      </w:r>
      <w:r w:rsidRPr="00052F83">
        <w:rPr>
          <w:rStyle w:val="StyleUnderline"/>
          <w:rFonts w:asciiTheme="minorHAnsi" w:hAnsiTheme="minorHAnsi"/>
        </w:rPr>
        <w:t xml:space="preserve"> </w:t>
      </w:r>
      <w:proofErr w:type="spellStart"/>
      <w:r w:rsidRPr="00052F83">
        <w:rPr>
          <w:rStyle w:val="StyleUnderline"/>
          <w:rFonts w:asciiTheme="minorHAnsi" w:hAnsiTheme="minorHAnsi"/>
        </w:rPr>
        <w:t>petro</w:t>
      </w:r>
      <w:proofErr w:type="spellEnd"/>
      <w:r w:rsidRPr="00052F83">
        <w:rPr>
          <w:rStyle w:val="StyleUnderline"/>
          <w:rFonts w:asciiTheme="minorHAnsi" w:hAnsiTheme="minorHAnsi"/>
        </w:rPr>
        <w:t>-</w:t>
      </w:r>
      <w:r w:rsidRPr="00052F83">
        <w:rPr>
          <w:rStyle w:val="StyleUnderline"/>
          <w:rFonts w:asciiTheme="minorHAnsi" w:hAnsiTheme="minorHAnsi"/>
          <w:highlight w:val="cyan"/>
        </w:rPr>
        <w:t xml:space="preserve">modernity </w:t>
      </w:r>
      <w:r w:rsidRPr="00906E38">
        <w:rPr>
          <w:rStyle w:val="StyleUnderline"/>
          <w:rFonts w:asciiTheme="minorHAnsi" w:hAnsiTheme="minorHAnsi"/>
        </w:rPr>
        <w:t>builds</w:t>
      </w:r>
      <w:r w:rsidRPr="00052F83">
        <w:rPr>
          <w:rStyle w:val="StyleUnderline"/>
          <w:rFonts w:asciiTheme="minorHAnsi" w:hAnsiTheme="minorHAnsi"/>
        </w:rPr>
        <w:t xml:space="preserve"> a certain quantum of </w:t>
      </w:r>
      <w:r w:rsidRPr="00052F83">
        <w:rPr>
          <w:rStyle w:val="Emphasis"/>
          <w:rFonts w:asciiTheme="minorHAnsi" w:hAnsiTheme="minorHAnsi"/>
          <w:highlight w:val="cyan"/>
        </w:rPr>
        <w:t>accept</w:t>
      </w:r>
      <w:r w:rsidRPr="00906E38">
        <w:rPr>
          <w:rStyle w:val="Emphasis"/>
          <w:rFonts w:asciiTheme="minorHAnsi" w:hAnsiTheme="minorHAnsi"/>
        </w:rPr>
        <w:t>able</w:t>
      </w:r>
      <w:r w:rsidRPr="00906E38">
        <w:rPr>
          <w:rStyle w:val="StyleUnderline"/>
          <w:rFonts w:asciiTheme="minorHAnsi" w:hAnsiTheme="minorHAnsi"/>
        </w:rPr>
        <w:t xml:space="preserve"> </w:t>
      </w:r>
      <w:r w:rsidRPr="00052F83">
        <w:rPr>
          <w:rStyle w:val="StyleUnderline"/>
          <w:rFonts w:asciiTheme="minorHAnsi" w:hAnsiTheme="minorHAnsi"/>
          <w:highlight w:val="cyan"/>
        </w:rPr>
        <w:t>death</w:t>
      </w:r>
      <w:r w:rsidRPr="00052F83">
        <w:rPr>
          <w:rStyle w:val="StyleUnderline"/>
          <w:rFonts w:asciiTheme="minorHAnsi" w:hAnsiTheme="minorHAnsi"/>
        </w:rPr>
        <w:t xml:space="preserve"> into its predicates: </w:t>
      </w:r>
      <w:r w:rsidRPr="00052F83">
        <w:rPr>
          <w:rStyle w:val="StyleUnderline"/>
          <w:rFonts w:asciiTheme="minorHAnsi" w:hAnsiTheme="minorHAnsi"/>
          <w:highlight w:val="cyan"/>
        </w:rPr>
        <w:t>at</w:t>
      </w:r>
      <w:r w:rsidRPr="00052F83">
        <w:rPr>
          <w:rStyle w:val="StyleUnderline"/>
          <w:rFonts w:asciiTheme="minorHAnsi" w:hAnsiTheme="minorHAnsi"/>
        </w:rPr>
        <w:t xml:space="preserve"> the very </w:t>
      </w:r>
      <w:r w:rsidRPr="00906E38">
        <w:rPr>
          <w:rStyle w:val="StyleUnderline"/>
          <w:rFonts w:asciiTheme="minorHAnsi" w:hAnsiTheme="minorHAnsi"/>
        </w:rPr>
        <w:t>least</w:t>
      </w:r>
      <w:r w:rsidRPr="00052F83">
        <w:rPr>
          <w:rStyle w:val="StyleUnderline"/>
          <w:rFonts w:asciiTheme="minorHAnsi" w:hAnsiTheme="minorHAnsi"/>
        </w:rPr>
        <w:t xml:space="preserve">, the </w:t>
      </w:r>
      <w:r w:rsidRPr="00052F83">
        <w:rPr>
          <w:rStyle w:val="StyleUnderline"/>
          <w:rFonts w:asciiTheme="minorHAnsi" w:hAnsiTheme="minorHAnsi"/>
          <w:highlight w:val="cyan"/>
        </w:rPr>
        <w:t>8.7 mil</w:t>
      </w:r>
      <w:r w:rsidRPr="00052F83">
        <w:rPr>
          <w:rStyle w:val="StyleUnderline"/>
          <w:rFonts w:asciiTheme="minorHAnsi" w:hAnsiTheme="minorHAnsi"/>
        </w:rPr>
        <w:t xml:space="preserve">lion killed by fossil fuels </w:t>
      </w:r>
      <w:r w:rsidRPr="00052F83">
        <w:rPr>
          <w:rStyle w:val="StyleUnderline"/>
          <w:rFonts w:asciiTheme="minorHAnsi" w:hAnsiTheme="minorHAnsi"/>
          <w:highlight w:val="cyan"/>
        </w:rPr>
        <w:t>each year</w:t>
      </w:r>
      <w:r w:rsidRPr="00052F83">
        <w:rPr>
          <w:rFonts w:asciiTheme="minorHAnsi" w:hAnsiTheme="minorHAnsi"/>
          <w:sz w:val="16"/>
        </w:rPr>
        <w:t xml:space="preserve"> according to Harvard University are considered a price worth paying for the stupendous advantages of fossil capital. And </w:t>
      </w:r>
      <w:r w:rsidRPr="00052F83">
        <w:rPr>
          <w:rStyle w:val="StyleUnderline"/>
          <w:rFonts w:asciiTheme="minorHAnsi" w:hAnsiTheme="minorHAnsi"/>
        </w:rPr>
        <w:t xml:space="preserve">the sky can only keep going </w:t>
      </w:r>
      <w:r w:rsidRPr="00906E38">
        <w:rPr>
          <w:rStyle w:val="StyleUnderline"/>
          <w:rFonts w:asciiTheme="minorHAnsi" w:hAnsiTheme="minorHAnsi"/>
        </w:rPr>
        <w:t xml:space="preserve">up, as </w:t>
      </w:r>
      <w:r w:rsidRPr="00906E38">
        <w:rPr>
          <w:rStyle w:val="Emphasis"/>
          <w:rFonts w:asciiTheme="minorHAnsi" w:hAnsiTheme="minorHAnsi"/>
        </w:rPr>
        <w:t>deforestation</w:t>
      </w:r>
      <w:r w:rsidRPr="00906E38">
        <w:rPr>
          <w:rStyle w:val="StyleUnderline"/>
          <w:rFonts w:asciiTheme="minorHAnsi" w:hAnsiTheme="minorHAnsi"/>
        </w:rPr>
        <w:t xml:space="preserve">, polar melt, </w:t>
      </w:r>
      <w:r w:rsidRPr="00906E38">
        <w:rPr>
          <w:rStyle w:val="Emphasis"/>
          <w:rFonts w:asciiTheme="minorHAnsi" w:hAnsiTheme="minorHAnsi"/>
        </w:rPr>
        <w:t>ocean acidification</w:t>
      </w:r>
      <w:r w:rsidRPr="00906E38">
        <w:rPr>
          <w:rStyle w:val="StyleUnderline"/>
          <w:rFonts w:asciiTheme="minorHAnsi" w:hAnsiTheme="minorHAnsi"/>
        </w:rPr>
        <w:t xml:space="preserve">, </w:t>
      </w:r>
      <w:r w:rsidRPr="00906E38">
        <w:rPr>
          <w:rStyle w:val="Emphasis"/>
          <w:rFonts w:asciiTheme="minorHAnsi" w:hAnsiTheme="minorHAnsi"/>
        </w:rPr>
        <w:t>soil de-</w:t>
      </w:r>
      <w:proofErr w:type="spellStart"/>
      <w:r w:rsidRPr="00906E38">
        <w:rPr>
          <w:rStyle w:val="Emphasis"/>
          <w:rFonts w:asciiTheme="minorHAnsi" w:hAnsiTheme="minorHAnsi"/>
        </w:rPr>
        <w:t>fertilisation</w:t>
      </w:r>
      <w:proofErr w:type="spellEnd"/>
      <w:r w:rsidRPr="00906E38">
        <w:rPr>
          <w:rStyle w:val="StyleUnderline"/>
          <w:rFonts w:asciiTheme="minorHAnsi" w:hAnsiTheme="minorHAnsi"/>
        </w:rPr>
        <w:t xml:space="preserve"> and more intense </w:t>
      </w:r>
      <w:r w:rsidRPr="00906E38">
        <w:rPr>
          <w:rStyle w:val="Emphasis"/>
          <w:rFonts w:asciiTheme="minorHAnsi" w:hAnsiTheme="minorHAnsi"/>
        </w:rPr>
        <w:t>wildfires</w:t>
      </w:r>
      <w:r w:rsidRPr="00906E38">
        <w:rPr>
          <w:rStyle w:val="StyleUnderline"/>
          <w:rFonts w:asciiTheme="minorHAnsi" w:hAnsiTheme="minorHAnsi"/>
        </w:rPr>
        <w:t xml:space="preserve"> and storms tear the web of life into patches.</w:t>
      </w:r>
      <w:r w:rsidRPr="00906E38">
        <w:rPr>
          <w:rFonts w:asciiTheme="minorHAnsi" w:hAnsiTheme="minorHAnsi"/>
          <w:sz w:val="16"/>
        </w:rPr>
        <w:t xml:space="preserve"> If the necropolitical calculus of the Covid-19 pandemic appears crass, just wait until its premises are applied to climate catastrophe.</w:t>
      </w:r>
    </w:p>
    <w:p w14:paraId="3A4F86FA" w14:textId="77777777" w:rsidR="006D4053" w:rsidRPr="00052F83" w:rsidRDefault="006D4053" w:rsidP="006D4053">
      <w:pPr>
        <w:pStyle w:val="Heading4"/>
        <w:rPr>
          <w:rFonts w:asciiTheme="minorHAnsi" w:hAnsiTheme="minorHAnsi"/>
        </w:rPr>
      </w:pPr>
      <w:r w:rsidRPr="00052F83">
        <w:rPr>
          <w:rFonts w:asciiTheme="minorHAnsi" w:hAnsiTheme="minorHAnsi"/>
        </w:rPr>
        <w:t xml:space="preserve">Vote neg for </w:t>
      </w:r>
      <w:r w:rsidRPr="00052F83">
        <w:rPr>
          <w:rFonts w:asciiTheme="minorHAnsi" w:hAnsiTheme="minorHAnsi"/>
          <w:u w:val="single"/>
        </w:rPr>
        <w:t>anti-capitalist</w:t>
      </w:r>
      <w:r w:rsidRPr="00052F83">
        <w:rPr>
          <w:rFonts w:asciiTheme="minorHAnsi" w:hAnsiTheme="minorHAnsi"/>
        </w:rPr>
        <w:t xml:space="preserve"> commons – collectives should refuse commitments to </w:t>
      </w:r>
      <w:r w:rsidRPr="00052F83">
        <w:rPr>
          <w:rFonts w:asciiTheme="minorHAnsi" w:hAnsiTheme="minorHAnsi"/>
          <w:u w:val="single"/>
        </w:rPr>
        <w:t>competitive</w:t>
      </w:r>
      <w:r w:rsidRPr="00052F83">
        <w:rPr>
          <w:rFonts w:asciiTheme="minorHAnsi" w:hAnsiTheme="minorHAnsi"/>
        </w:rPr>
        <w:t xml:space="preserve"> principle and the straitjacket of what’s “realistic”</w:t>
      </w:r>
    </w:p>
    <w:p w14:paraId="17FA003C" w14:textId="77777777" w:rsidR="006D4053" w:rsidRPr="00052F83" w:rsidRDefault="006D4053" w:rsidP="006D4053">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052F83">
        <w:rPr>
          <w:rFonts w:asciiTheme="minorHAnsi" w:hAnsiTheme="minorHAnsi"/>
        </w:rPr>
        <w:t>Manag</w:t>
      </w:r>
      <w:proofErr w:type="spellEnd"/>
      <w:r w:rsidRPr="00052F83">
        <w:rPr>
          <w:rFonts w:asciiTheme="minorHAnsi" w:hAnsiTheme="minorHAnsi"/>
        </w:rPr>
        <w:t xml:space="preserve"> 2021.  3-31-21.  DOI:  10.34172/ijhpm.2021.20 //</w:t>
      </w:r>
      <w:proofErr w:type="spellStart"/>
      <w:r w:rsidRPr="00052F83">
        <w:rPr>
          <w:rFonts w:asciiTheme="minorHAnsi" w:hAnsiTheme="minorHAnsi"/>
        </w:rPr>
        <w:t>shree</w:t>
      </w:r>
      <w:proofErr w:type="spellEnd"/>
      <w:r w:rsidRPr="00052F83">
        <w:rPr>
          <w:rFonts w:asciiTheme="minorHAnsi" w:hAnsiTheme="minorHAnsi"/>
        </w:rPr>
        <w:t>]</w:t>
      </w:r>
    </w:p>
    <w:p w14:paraId="6CE7C859" w14:textId="77777777" w:rsidR="006D4053" w:rsidRPr="00052F83" w:rsidRDefault="006D4053" w:rsidP="006D4053">
      <w:pPr>
        <w:rPr>
          <w:rFonts w:asciiTheme="minorHAnsi" w:hAnsiTheme="minorHAnsi"/>
          <w:sz w:val="16"/>
        </w:rPr>
      </w:pPr>
      <w:r w:rsidRPr="00052F83">
        <w:rPr>
          <w:rFonts w:asciiTheme="minorHAnsi" w:hAnsiTheme="minorHAnsi"/>
          <w:sz w:val="16"/>
        </w:rPr>
        <w:t>Silvia Federici provides a longer historical perspective, noting that ‘</w:t>
      </w:r>
      <w:proofErr w:type="spellStart"/>
      <w:r w:rsidRPr="00052F83">
        <w:rPr>
          <w:rStyle w:val="StyleUnderline"/>
          <w:rFonts w:asciiTheme="minorHAnsi" w:hAnsiTheme="minorHAnsi"/>
        </w:rPr>
        <w:t>commoning</w:t>
      </w:r>
      <w:proofErr w:type="spellEnd"/>
      <w:r w:rsidRPr="00052F83">
        <w:rPr>
          <w:rStyle w:val="StyleUnderline"/>
          <w:rFonts w:asciiTheme="minorHAnsi" w:hAnsiTheme="minorHAnsi"/>
        </w:rPr>
        <w:t xml:space="preserve"> is the principle by which</w:t>
      </w:r>
      <w:r w:rsidRPr="00052F83">
        <w:rPr>
          <w:rFonts w:asciiTheme="minorHAnsi" w:hAnsiTheme="minorHAnsi"/>
          <w:sz w:val="16"/>
        </w:rPr>
        <w:t xml:space="preserve"> human </w:t>
      </w:r>
      <w:r w:rsidRPr="00052F83">
        <w:rPr>
          <w:rStyle w:val="StyleUnderline"/>
          <w:rFonts w:asciiTheme="minorHAnsi" w:hAnsiTheme="minorHAnsi"/>
        </w:rPr>
        <w:t>beings</w:t>
      </w:r>
      <w:r w:rsidRPr="00052F83">
        <w:rPr>
          <w:rFonts w:asciiTheme="minorHAnsi" w:hAnsiTheme="minorHAnsi"/>
          <w:sz w:val="16"/>
        </w:rPr>
        <w:t xml:space="preserve"> have </w:t>
      </w:r>
      <w:proofErr w:type="spellStart"/>
      <w:r w:rsidRPr="00052F83">
        <w:rPr>
          <w:rStyle w:val="StyleUnderline"/>
          <w:rFonts w:asciiTheme="minorHAnsi" w:hAnsiTheme="minorHAnsi"/>
        </w:rPr>
        <w:t>organised</w:t>
      </w:r>
      <w:proofErr w:type="spellEnd"/>
      <w:r w:rsidRPr="00052F83">
        <w:rPr>
          <w:rFonts w:asciiTheme="minorHAnsi" w:hAnsiTheme="minorHAnsi"/>
          <w:sz w:val="16"/>
        </w:rPr>
        <w:t xml:space="preserve"> their </w:t>
      </w:r>
      <w:r w:rsidRPr="00052F83">
        <w:rPr>
          <w:rStyle w:val="StyleUnderline"/>
          <w:rFonts w:asciiTheme="minorHAnsi" w:hAnsiTheme="minorHAnsi"/>
        </w:rPr>
        <w:t xml:space="preserve">existence </w:t>
      </w:r>
      <w:r w:rsidRPr="00906E38">
        <w:rPr>
          <w:rStyle w:val="StyleUnderline"/>
          <w:rFonts w:asciiTheme="minorHAnsi" w:hAnsiTheme="minorHAnsi"/>
        </w:rPr>
        <w:t xml:space="preserve">for </w:t>
      </w:r>
      <w:r w:rsidRPr="00906E38">
        <w:rPr>
          <w:rStyle w:val="Emphasis"/>
          <w:rFonts w:asciiTheme="minorHAnsi" w:hAnsiTheme="minorHAnsi"/>
        </w:rPr>
        <w:t>thousands</w:t>
      </w:r>
      <w:r w:rsidRPr="00906E38">
        <w:rPr>
          <w:rStyle w:val="StyleUnderline"/>
          <w:rFonts w:asciiTheme="minorHAnsi" w:hAnsiTheme="minorHAnsi"/>
        </w:rPr>
        <w:t xml:space="preserve"> of years</w:t>
      </w:r>
      <w:r w:rsidRPr="00052F83">
        <w:rPr>
          <w:rFonts w:asciiTheme="minorHAnsi" w:hAnsiTheme="minorHAnsi"/>
          <w:sz w:val="16"/>
        </w:rPr>
        <w:t xml:space="preserve">;’ and that </w:t>
      </w:r>
      <w:r w:rsidRPr="00052F83">
        <w:rPr>
          <w:rStyle w:val="StyleUnderline"/>
          <w:rFonts w:asciiTheme="minorHAnsi" w:hAnsiTheme="minorHAnsi"/>
        </w:rPr>
        <w:t xml:space="preserve">to ‘speak of </w:t>
      </w:r>
      <w:r w:rsidRPr="00052F83">
        <w:rPr>
          <w:rStyle w:val="StyleUnderline"/>
          <w:rFonts w:asciiTheme="minorHAnsi" w:hAnsiTheme="minorHAnsi"/>
          <w:highlight w:val="cyan"/>
        </w:rPr>
        <w:t>the</w:t>
      </w:r>
      <w:r w:rsidRPr="00052F83">
        <w:rPr>
          <w:rFonts w:asciiTheme="minorHAnsi" w:hAnsiTheme="minorHAnsi"/>
          <w:sz w:val="16"/>
        </w:rPr>
        <w:t xml:space="preserve"> principle of the </w:t>
      </w:r>
      <w:r w:rsidRPr="00052F83">
        <w:rPr>
          <w:rStyle w:val="StyleUnderline"/>
          <w:rFonts w:asciiTheme="minorHAnsi" w:hAnsiTheme="minorHAnsi"/>
          <w:highlight w:val="cyan"/>
        </w:rPr>
        <w:t>common</w:t>
      </w:r>
      <w:r w:rsidRPr="00052F83">
        <w:rPr>
          <w:rStyle w:val="StyleUnderline"/>
          <w:rFonts w:asciiTheme="minorHAnsi" w:hAnsiTheme="minorHAnsi"/>
        </w:rPr>
        <w:t xml:space="preserve">’ is to </w:t>
      </w:r>
      <w:r w:rsidRPr="00052F83">
        <w:rPr>
          <w:rStyle w:val="StyleUnderline"/>
          <w:rFonts w:asciiTheme="minorHAnsi" w:hAnsiTheme="minorHAnsi"/>
          <w:highlight w:val="cyan"/>
        </w:rPr>
        <w:t>speak</w:t>
      </w:r>
      <w:r w:rsidRPr="00052F83">
        <w:rPr>
          <w:rStyle w:val="StyleUnderline"/>
          <w:rFonts w:asciiTheme="minorHAnsi" w:hAnsiTheme="minorHAnsi"/>
        </w:rPr>
        <w:t xml:space="preserve"> ‘</w:t>
      </w:r>
      <w:r w:rsidRPr="00906E38">
        <w:rPr>
          <w:rStyle w:val="StyleUnderline"/>
          <w:rFonts w:asciiTheme="minorHAnsi" w:hAnsiTheme="minorHAnsi"/>
          <w:highlight w:val="cyan"/>
        </w:rPr>
        <w:t xml:space="preserve">not only of </w:t>
      </w:r>
      <w:r w:rsidRPr="00052F83">
        <w:rPr>
          <w:rStyle w:val="Emphasis"/>
          <w:rFonts w:asciiTheme="minorHAnsi" w:hAnsiTheme="minorHAnsi"/>
          <w:highlight w:val="cyan"/>
        </w:rPr>
        <w:t>small</w:t>
      </w:r>
      <w:r w:rsidRPr="00052F83">
        <w:rPr>
          <w:rStyle w:val="StyleUnderline"/>
          <w:rFonts w:asciiTheme="minorHAnsi" w:hAnsiTheme="minorHAnsi"/>
        </w:rPr>
        <w:t xml:space="preserve">-scale </w:t>
      </w:r>
      <w:r w:rsidRPr="00052F83">
        <w:rPr>
          <w:rStyle w:val="StyleUnderline"/>
          <w:rFonts w:asciiTheme="minorHAnsi" w:hAnsiTheme="minorHAnsi"/>
          <w:highlight w:val="cyan"/>
        </w:rPr>
        <w:t>experiments</w:t>
      </w:r>
      <w:r w:rsidRPr="00052F83">
        <w:rPr>
          <w:rFonts w:asciiTheme="minorHAnsi" w:hAnsiTheme="minorHAnsi"/>
          <w:sz w:val="16"/>
        </w:rPr>
        <w:t xml:space="preserve"> [</w:t>
      </w:r>
      <w:r w:rsidRPr="00906E38">
        <w:rPr>
          <w:rStyle w:val="StyleUnderline"/>
          <w:rFonts w:asciiTheme="minorHAnsi" w:hAnsiTheme="minorHAnsi"/>
          <w:highlight w:val="cyan"/>
        </w:rPr>
        <w:t>but</w:t>
      </w:r>
      <w:r w:rsidRPr="00052F83">
        <w:rPr>
          <w:rFonts w:asciiTheme="minorHAnsi" w:hAnsiTheme="minorHAnsi"/>
          <w:sz w:val="16"/>
        </w:rPr>
        <w:t xml:space="preserve">] of </w:t>
      </w:r>
      <w:r w:rsidRPr="00052F83">
        <w:rPr>
          <w:rStyle w:val="StyleUnderline"/>
          <w:rFonts w:asciiTheme="minorHAnsi" w:hAnsiTheme="minorHAnsi"/>
          <w:highlight w:val="cyan"/>
        </w:rPr>
        <w:t>large</w:t>
      </w:r>
      <w:r w:rsidRPr="00052F83">
        <w:rPr>
          <w:rStyle w:val="StyleUnderline"/>
          <w:rFonts w:asciiTheme="minorHAnsi" w:hAnsiTheme="minorHAnsi"/>
        </w:rPr>
        <w:t>-scale</w:t>
      </w:r>
      <w:r w:rsidRPr="00052F83">
        <w:rPr>
          <w:rFonts w:asciiTheme="minorHAnsi" w:hAnsiTheme="minorHAnsi"/>
          <w:sz w:val="16"/>
        </w:rPr>
        <w:t xml:space="preserve"> social </w:t>
      </w:r>
      <w:r w:rsidRPr="00052F83">
        <w:rPr>
          <w:rStyle w:val="StyleUnderline"/>
          <w:rFonts w:asciiTheme="minorHAnsi" w:hAnsiTheme="minorHAnsi"/>
          <w:highlight w:val="cyan"/>
        </w:rPr>
        <w:t xml:space="preserve">formations </w:t>
      </w:r>
      <w:r w:rsidRPr="00906E38">
        <w:rPr>
          <w:rStyle w:val="StyleUnderline"/>
          <w:rFonts w:asciiTheme="minorHAnsi" w:hAnsiTheme="minorHAnsi"/>
        </w:rPr>
        <w:t>that</w:t>
      </w:r>
      <w:r w:rsidRPr="00052F83">
        <w:rPr>
          <w:rFonts w:asciiTheme="minorHAnsi" w:hAnsiTheme="minorHAnsi"/>
          <w:sz w:val="16"/>
        </w:rPr>
        <w:t xml:space="preserve"> in the past </w:t>
      </w:r>
      <w:r w:rsidRPr="00906E38">
        <w:rPr>
          <w:rStyle w:val="StyleUnderline"/>
          <w:rFonts w:asciiTheme="minorHAnsi" w:hAnsiTheme="minorHAnsi"/>
        </w:rPr>
        <w:t>were</w:t>
      </w:r>
      <w:r w:rsidRPr="00052F83">
        <w:rPr>
          <w:rStyle w:val="StyleUnderline"/>
          <w:rFonts w:asciiTheme="minorHAnsi" w:hAnsiTheme="minorHAnsi"/>
        </w:rPr>
        <w:t xml:space="preserve"> </w:t>
      </w:r>
      <w:r w:rsidRPr="00906E38">
        <w:rPr>
          <w:rStyle w:val="Emphasis"/>
          <w:rFonts w:asciiTheme="minorHAnsi" w:hAnsiTheme="minorHAnsi"/>
        </w:rPr>
        <w:t>continent</w:t>
      </w:r>
      <w:r w:rsidRPr="00906E38">
        <w:rPr>
          <w:rStyle w:val="StyleUnderline"/>
          <w:rFonts w:asciiTheme="minorHAnsi" w:hAnsiTheme="minorHAnsi"/>
        </w:rPr>
        <w:t>-wide</w:t>
      </w:r>
      <w:r w:rsidRPr="00052F83">
        <w:rPr>
          <w:rFonts w:asciiTheme="minorHAnsi" w:hAnsiTheme="minorHAnsi"/>
          <w:sz w:val="16"/>
        </w:rPr>
        <w:t xml:space="preserve">.’87 Hence </w:t>
      </w:r>
      <w:r w:rsidRPr="00052F83">
        <w:rPr>
          <w:rStyle w:val="StyleUnderline"/>
          <w:rFonts w:asciiTheme="minorHAnsi" w:hAnsiTheme="minorHAnsi"/>
        </w:rPr>
        <w:t xml:space="preserve">a </w:t>
      </w:r>
      <w:r w:rsidRPr="00906E38">
        <w:rPr>
          <w:rStyle w:val="StyleUnderline"/>
          <w:rFonts w:asciiTheme="minorHAnsi" w:hAnsiTheme="minorHAnsi"/>
        </w:rPr>
        <w:t>commons-based society is neither</w:t>
      </w:r>
      <w:r w:rsidRPr="00906E38">
        <w:rPr>
          <w:rFonts w:asciiTheme="minorHAnsi" w:hAnsiTheme="minorHAnsi"/>
          <w:sz w:val="16"/>
        </w:rPr>
        <w:t xml:space="preserve"> a </w:t>
      </w:r>
      <w:r w:rsidRPr="00906E38">
        <w:rPr>
          <w:rStyle w:val="Emphasis"/>
          <w:rFonts w:asciiTheme="minorHAnsi" w:hAnsiTheme="minorHAnsi"/>
        </w:rPr>
        <w:t>utopia</w:t>
      </w:r>
      <w:r w:rsidRPr="00906E38">
        <w:rPr>
          <w:rFonts w:asciiTheme="minorHAnsi" w:hAnsiTheme="minorHAnsi"/>
          <w:sz w:val="16"/>
        </w:rPr>
        <w:t xml:space="preserve"> </w:t>
      </w:r>
      <w:r w:rsidRPr="00906E38">
        <w:rPr>
          <w:rStyle w:val="StyleUnderline"/>
          <w:rFonts w:asciiTheme="minorHAnsi" w:hAnsiTheme="minorHAnsi"/>
        </w:rPr>
        <w:t xml:space="preserve">or reducible to </w:t>
      </w:r>
      <w:r w:rsidRPr="00906E38">
        <w:rPr>
          <w:rStyle w:val="Emphasis"/>
          <w:rFonts w:asciiTheme="minorHAnsi" w:hAnsiTheme="minorHAnsi"/>
        </w:rPr>
        <w:t>fringe</w:t>
      </w:r>
      <w:r w:rsidRPr="00906E38">
        <w:rPr>
          <w:rStyle w:val="StyleUnderline"/>
          <w:rFonts w:asciiTheme="minorHAnsi" w:hAnsiTheme="minorHAnsi"/>
        </w:rPr>
        <w:t xml:space="preserve"> projects</w:t>
      </w:r>
      <w:r w:rsidRPr="00906E38">
        <w:rPr>
          <w:rFonts w:asciiTheme="minorHAnsi" w:hAnsiTheme="minorHAnsi"/>
          <w:sz w:val="16"/>
        </w:rPr>
        <w:t xml:space="preserve">, and the </w:t>
      </w:r>
      <w:r w:rsidRPr="00906E38">
        <w:rPr>
          <w:rStyle w:val="StyleUnderline"/>
          <w:rFonts w:asciiTheme="minorHAnsi" w:hAnsiTheme="minorHAnsi"/>
        </w:rPr>
        <w:t>commons have persisted despite</w:t>
      </w:r>
      <w:r w:rsidRPr="00906E38">
        <w:rPr>
          <w:rFonts w:asciiTheme="minorHAnsi" w:hAnsiTheme="minorHAnsi"/>
          <w:sz w:val="16"/>
        </w:rPr>
        <w:t xml:space="preserve"> the many</w:t>
      </w:r>
      <w:r w:rsidRPr="00052F83">
        <w:rPr>
          <w:rFonts w:asciiTheme="minorHAnsi" w:hAnsiTheme="minorHAnsi"/>
          <w:sz w:val="16"/>
        </w:rPr>
        <w:t xml:space="preserve"> and continuing </w:t>
      </w:r>
      <w:r w:rsidRPr="00052F83">
        <w:rPr>
          <w:rStyle w:val="StyleUnderline"/>
          <w:rFonts w:asciiTheme="minorHAnsi" w:hAnsiTheme="minorHAnsi"/>
        </w:rPr>
        <w:t>enclosures</w:t>
      </w:r>
      <w:r w:rsidRPr="00052F83">
        <w:rPr>
          <w:rFonts w:asciiTheme="minorHAnsi" w:hAnsiTheme="minorHAnsi"/>
          <w:sz w:val="16"/>
        </w:rPr>
        <w:t xml:space="preserve">, ‘feeding the radical imagination as well as the bodies of many commoners.’87 Federici acknowledges that commons and practices of </w:t>
      </w:r>
      <w:proofErr w:type="spellStart"/>
      <w:r w:rsidRPr="00052F83">
        <w:rPr>
          <w:rFonts w:asciiTheme="minorHAnsi" w:hAnsiTheme="minorHAnsi"/>
          <w:sz w:val="16"/>
        </w:rPr>
        <w:t>commoning</w:t>
      </w:r>
      <w:proofErr w:type="spellEnd"/>
      <w:r w:rsidRPr="00052F83">
        <w:rPr>
          <w:rFonts w:asciiTheme="minorHAnsi" w:hAnsiTheme="minorHAnsi"/>
          <w:sz w:val="16"/>
        </w:rPr>
        <w:t xml:space="preserve"> are diverse, that </w:t>
      </w:r>
      <w:r w:rsidRPr="00052F83">
        <w:rPr>
          <w:rStyle w:val="StyleUnderline"/>
          <w:rFonts w:asciiTheme="minorHAnsi" w:hAnsiTheme="minorHAnsi"/>
          <w:highlight w:val="cyan"/>
        </w:rPr>
        <w:t>many</w:t>
      </w:r>
      <w:r w:rsidRPr="00052F83">
        <w:rPr>
          <w:rStyle w:val="StyleUnderline"/>
          <w:rFonts w:asciiTheme="minorHAnsi" w:hAnsiTheme="minorHAnsi"/>
        </w:rPr>
        <w:t xml:space="preserve"> </w:t>
      </w:r>
      <w:r w:rsidRPr="002C7B46">
        <w:rPr>
          <w:rStyle w:val="StyleUnderline"/>
          <w:rFonts w:asciiTheme="minorHAnsi" w:hAnsiTheme="minorHAnsi"/>
        </w:rPr>
        <w:t xml:space="preserve">are </w:t>
      </w:r>
      <w:r w:rsidRPr="00052F83">
        <w:rPr>
          <w:rStyle w:val="StyleUnderline"/>
          <w:rFonts w:asciiTheme="minorHAnsi" w:hAnsiTheme="minorHAnsi"/>
          <w:highlight w:val="cyan"/>
        </w:rPr>
        <w:t xml:space="preserve">susceptible to </w:t>
      </w:r>
      <w:r w:rsidRPr="00052F83">
        <w:rPr>
          <w:rStyle w:val="Emphasis"/>
          <w:rFonts w:asciiTheme="minorHAnsi" w:hAnsiTheme="minorHAnsi"/>
          <w:highlight w:val="cyan"/>
        </w:rPr>
        <w:t>cooptation</w:t>
      </w:r>
      <w:r w:rsidRPr="00052F83">
        <w:rPr>
          <w:rFonts w:asciiTheme="minorHAnsi" w:hAnsiTheme="minorHAnsi"/>
          <w:sz w:val="16"/>
        </w:rPr>
        <w:t xml:space="preserve"> and many are consistent </w:t>
      </w:r>
      <w:r w:rsidRPr="00052F83">
        <w:rPr>
          <w:rStyle w:val="StyleUnderline"/>
          <w:rFonts w:asciiTheme="minorHAnsi" w:hAnsiTheme="minorHAnsi"/>
        </w:rPr>
        <w:t>with</w:t>
      </w:r>
      <w:r w:rsidRPr="00052F83">
        <w:rPr>
          <w:rFonts w:asciiTheme="minorHAnsi" w:hAnsiTheme="minorHAnsi"/>
          <w:sz w:val="16"/>
        </w:rPr>
        <w:t xml:space="preserve"> the persistence of </w:t>
      </w:r>
      <w:r w:rsidRPr="00052F83">
        <w:rPr>
          <w:rStyle w:val="StyleUnderline"/>
          <w:rFonts w:asciiTheme="minorHAnsi" w:hAnsiTheme="minorHAnsi"/>
        </w:rPr>
        <w:t>capitalism</w:t>
      </w:r>
      <w:r w:rsidRPr="00052F83">
        <w:rPr>
          <w:rFonts w:asciiTheme="minorHAnsi" w:hAnsiTheme="minorHAnsi"/>
          <w:sz w:val="16"/>
        </w:rPr>
        <w:t xml:space="preserve">; indeed some, such as charities providing social services (including foodbanks) during the years of austerity budgets in the United Kingdom (2010-2015), reinforce and </w:t>
      </w:r>
      <w:proofErr w:type="spellStart"/>
      <w:r w:rsidRPr="00052F83">
        <w:rPr>
          <w:rFonts w:asciiTheme="minorHAnsi" w:hAnsiTheme="minorHAnsi"/>
          <w:sz w:val="16"/>
        </w:rPr>
        <w:t>stabilise</w:t>
      </w:r>
      <w:proofErr w:type="spellEnd"/>
      <w:r w:rsidRPr="00052F83">
        <w:rPr>
          <w:rFonts w:asciiTheme="minorHAnsi" w:hAnsiTheme="minorHAnsi"/>
          <w:sz w:val="16"/>
        </w:rPr>
        <w:t xml:space="preserve"> capitalism.87 </w:t>
      </w:r>
      <w:r w:rsidRPr="00052F83">
        <w:rPr>
          <w:rStyle w:val="StyleUnderline"/>
          <w:rFonts w:asciiTheme="minorHAnsi" w:hAnsiTheme="minorHAnsi"/>
          <w:highlight w:val="cyan"/>
        </w:rPr>
        <w:t>What matters</w:t>
      </w:r>
      <w:r w:rsidRPr="00052F83">
        <w:rPr>
          <w:rFonts w:asciiTheme="minorHAnsi" w:hAnsiTheme="minorHAnsi"/>
          <w:sz w:val="16"/>
        </w:rPr>
        <w:t xml:space="preserve"> to Federici </w:t>
      </w:r>
      <w:r w:rsidRPr="00052F83">
        <w:rPr>
          <w:rStyle w:val="StyleUnderline"/>
          <w:rFonts w:asciiTheme="minorHAnsi" w:hAnsiTheme="minorHAnsi"/>
          <w:highlight w:val="cyan"/>
        </w:rPr>
        <w:t>is</w:t>
      </w:r>
      <w:r w:rsidRPr="00052F83">
        <w:rPr>
          <w:rStyle w:val="StyleUnderline"/>
          <w:rFonts w:asciiTheme="minorHAnsi" w:hAnsiTheme="minorHAnsi"/>
        </w:rPr>
        <w:t xml:space="preserve"> the</w:t>
      </w:r>
      <w:r w:rsidRPr="00052F83">
        <w:rPr>
          <w:rFonts w:asciiTheme="minorHAnsi" w:hAnsiTheme="minorHAnsi"/>
          <w:sz w:val="16"/>
        </w:rPr>
        <w:t xml:space="preserve"> character and </w:t>
      </w:r>
      <w:r w:rsidRPr="00052F83">
        <w:rPr>
          <w:rStyle w:val="Emphasis"/>
          <w:rFonts w:asciiTheme="minorHAnsi" w:hAnsiTheme="minorHAnsi"/>
          <w:highlight w:val="cyan"/>
        </w:rPr>
        <w:t>intention</w:t>
      </w:r>
      <w:r w:rsidRPr="00052F83">
        <w:rPr>
          <w:rStyle w:val="Emphasis"/>
          <w:rFonts w:asciiTheme="minorHAnsi" w:hAnsiTheme="minorHAnsi"/>
        </w:rPr>
        <w:t xml:space="preserve">ality of the commons </w:t>
      </w:r>
      <w:r w:rsidRPr="00052F83">
        <w:rPr>
          <w:rStyle w:val="Emphasis"/>
          <w:rFonts w:asciiTheme="minorHAnsi" w:hAnsiTheme="minorHAnsi"/>
          <w:highlight w:val="cyan"/>
        </w:rPr>
        <w:t>as anti-capitalist</w:t>
      </w:r>
      <w:r w:rsidRPr="00052F83">
        <w:rPr>
          <w:rFonts w:asciiTheme="minorHAnsi" w:hAnsiTheme="minorHAnsi"/>
          <w:sz w:val="16"/>
        </w:rPr>
        <w:t>, as ‘a means to the creation of an egalitarian and cooperative society…</w:t>
      </w:r>
      <w:r w:rsidRPr="00052F83">
        <w:rPr>
          <w:rStyle w:val="Emphasis"/>
          <w:rFonts w:asciiTheme="minorHAnsi" w:hAnsiTheme="minorHAnsi"/>
          <w:highlight w:val="cyan"/>
        </w:rPr>
        <w:t>no longer built on</w:t>
      </w:r>
      <w:r w:rsidRPr="00052F83">
        <w:rPr>
          <w:rStyle w:val="Emphasis"/>
          <w:rFonts w:asciiTheme="minorHAnsi" w:hAnsiTheme="minorHAnsi"/>
        </w:rPr>
        <w:t xml:space="preserve"> a </w:t>
      </w:r>
      <w:r w:rsidRPr="00052F83">
        <w:rPr>
          <w:rStyle w:val="Emphasis"/>
          <w:rFonts w:asciiTheme="minorHAnsi" w:hAnsiTheme="minorHAnsi"/>
          <w:highlight w:val="cyan"/>
        </w:rPr>
        <w:t>competitive principle</w:t>
      </w:r>
      <w:r w:rsidRPr="00052F83">
        <w:rPr>
          <w:rFonts w:asciiTheme="minorHAnsi" w:hAnsiTheme="minorHAnsi"/>
          <w:sz w:val="16"/>
        </w:rPr>
        <w:t xml:space="preserve">, </w:t>
      </w:r>
      <w:r w:rsidRPr="00052F83">
        <w:rPr>
          <w:rStyle w:val="Emphasis"/>
          <w:rFonts w:asciiTheme="minorHAnsi" w:hAnsiTheme="minorHAnsi"/>
          <w:highlight w:val="cyan"/>
        </w:rPr>
        <w:t>but on</w:t>
      </w:r>
      <w:r w:rsidRPr="00052F83">
        <w:rPr>
          <w:rStyle w:val="Emphasis"/>
          <w:rFonts w:asciiTheme="minorHAnsi" w:hAnsiTheme="minorHAnsi"/>
        </w:rPr>
        <w:t xml:space="preserve"> the principle of </w:t>
      </w:r>
      <w:r w:rsidRPr="00052F83">
        <w:rPr>
          <w:rStyle w:val="Emphasis"/>
          <w:rFonts w:asciiTheme="minorHAnsi" w:hAnsiTheme="minorHAnsi"/>
          <w:highlight w:val="cyan"/>
        </w:rPr>
        <w:t>collective solidarity</w:t>
      </w:r>
      <w:r w:rsidRPr="00052F83">
        <w:rPr>
          <w:rFonts w:asciiTheme="minorHAnsi" w:hAnsiTheme="minorHAnsi"/>
          <w:sz w:val="16"/>
        </w:rPr>
        <w:t xml:space="preserve"> [</w:t>
      </w:r>
      <w:r w:rsidRPr="002C7B46">
        <w:rPr>
          <w:rStyle w:val="Emphasis"/>
          <w:rFonts w:asciiTheme="minorHAnsi" w:hAnsiTheme="minorHAnsi"/>
        </w:rPr>
        <w:t>and commitments</w:t>
      </w:r>
      <w:r w:rsidRPr="00052F83">
        <w:rPr>
          <w:rFonts w:asciiTheme="minorHAnsi" w:hAnsiTheme="minorHAnsi"/>
          <w:sz w:val="16"/>
        </w:rPr>
        <w:t xml:space="preserve">] to the creation of collective subjects [and] fostering </w:t>
      </w:r>
      <w:r w:rsidRPr="002C7B46">
        <w:rPr>
          <w:rFonts w:asciiTheme="minorHAnsi" w:hAnsiTheme="minorHAnsi"/>
          <w:sz w:val="16"/>
        </w:rPr>
        <w:t>common</w:t>
      </w:r>
      <w:r w:rsidRPr="00052F83">
        <w:rPr>
          <w:rFonts w:asciiTheme="minorHAnsi" w:hAnsiTheme="minorHAnsi"/>
          <w:sz w:val="16"/>
        </w:rPr>
        <w:t xml:space="preserve"> interests in every aspect of our lives.’87</w:t>
      </w:r>
    </w:p>
    <w:p w14:paraId="12FDF446"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Federici’s analysis resonates with the political thought and proposals developed by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in their 2018 work, ‘On Common: Revolution in the 21st century.’11 For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w:t>
      </w:r>
      <w:r w:rsidRPr="00052F83">
        <w:rPr>
          <w:rStyle w:val="StyleUnderline"/>
          <w:rFonts w:asciiTheme="minorHAnsi" w:hAnsiTheme="minorHAnsi"/>
          <w:highlight w:val="cyan"/>
        </w:rPr>
        <w:t>the common</w:t>
      </w:r>
      <w:r w:rsidRPr="00052F83">
        <w:rPr>
          <w:rStyle w:val="StyleUnderline"/>
          <w:rFonts w:asciiTheme="minorHAnsi" w:hAnsiTheme="minorHAnsi"/>
        </w:rPr>
        <w:t xml:space="preserve"> is</w:t>
      </w:r>
      <w:r w:rsidRPr="00052F83">
        <w:rPr>
          <w:rFonts w:asciiTheme="minorHAnsi" w:hAnsiTheme="minorHAnsi"/>
          <w:sz w:val="16"/>
        </w:rPr>
        <w:t xml:space="preserve"> likewise understood as a principle of political struggle, a demand for ‘real </w:t>
      </w:r>
      <w:r w:rsidRPr="00052F83">
        <w:rPr>
          <w:rStyle w:val="StyleUnderline"/>
          <w:rFonts w:asciiTheme="minorHAnsi" w:hAnsiTheme="minorHAnsi"/>
        </w:rPr>
        <w:t>democracy’</w:t>
      </w:r>
      <w:r w:rsidRPr="00052F83">
        <w:rPr>
          <w:rFonts w:asciiTheme="minorHAnsi" w:hAnsiTheme="minorHAnsi"/>
          <w:sz w:val="16"/>
        </w:rPr>
        <w:t xml:space="preserve"> and a major driving force behind the emerging articulation of a political vision and </w:t>
      </w:r>
      <w:proofErr w:type="spellStart"/>
      <w:r w:rsidRPr="00052F83">
        <w:rPr>
          <w:rFonts w:asciiTheme="minorHAnsi" w:hAnsiTheme="minorHAnsi"/>
          <w:sz w:val="16"/>
        </w:rPr>
        <w:t>programme</w:t>
      </w:r>
      <w:proofErr w:type="spellEnd"/>
      <w:r w:rsidRPr="00052F83">
        <w:rPr>
          <w:rFonts w:asciiTheme="minorHAnsi" w:hAnsiTheme="minorHAnsi"/>
          <w:sz w:val="16"/>
        </w:rPr>
        <w:t xml:space="preserve"> </w:t>
      </w:r>
      <w:r w:rsidRPr="00052F83">
        <w:rPr>
          <w:rStyle w:val="StyleUnderline"/>
          <w:rFonts w:asciiTheme="minorHAnsi" w:hAnsiTheme="minorHAnsi"/>
        </w:rPr>
        <w:t xml:space="preserve">that </w:t>
      </w:r>
      <w:r w:rsidRPr="00052F83">
        <w:rPr>
          <w:rStyle w:val="StyleUnderline"/>
          <w:rFonts w:asciiTheme="minorHAnsi" w:hAnsiTheme="minorHAnsi"/>
          <w:highlight w:val="cyan"/>
        </w:rPr>
        <w:t>transcends</w:t>
      </w:r>
      <w:r w:rsidRPr="00052F83">
        <w:rPr>
          <w:rFonts w:asciiTheme="minorHAnsi" w:hAnsiTheme="minorHAnsi"/>
          <w:sz w:val="16"/>
        </w:rPr>
        <w:t xml:space="preserve"> and overcomes </w:t>
      </w:r>
      <w:r w:rsidRPr="00052F83">
        <w:rPr>
          <w:rStyle w:val="StyleUnderline"/>
          <w:rFonts w:asciiTheme="minorHAnsi" w:hAnsiTheme="minorHAnsi"/>
          <w:highlight w:val="cyan"/>
        </w:rPr>
        <w:t>the straitjacket</w:t>
      </w:r>
      <w:r w:rsidRPr="00052F83">
        <w:rPr>
          <w:rStyle w:val="StyleUnderline"/>
          <w:rFonts w:asciiTheme="minorHAnsi" w:hAnsiTheme="minorHAnsi"/>
        </w:rPr>
        <w:t xml:space="preserve"> logic </w:t>
      </w:r>
      <w:r w:rsidRPr="00052F83">
        <w:rPr>
          <w:rStyle w:val="StyleUnderline"/>
          <w:rFonts w:asciiTheme="minorHAnsi" w:hAnsiTheme="minorHAnsi"/>
          <w:highlight w:val="cyan"/>
        </w:rPr>
        <w:t xml:space="preserve">of </w:t>
      </w:r>
      <w:r w:rsidRPr="00052F83">
        <w:rPr>
          <w:rStyle w:val="Emphasis"/>
          <w:rFonts w:asciiTheme="minorHAnsi" w:hAnsiTheme="minorHAnsi"/>
          <w:highlight w:val="cyan"/>
        </w:rPr>
        <w:t xml:space="preserve">neoliberal </w:t>
      </w:r>
      <w:r w:rsidRPr="002C7B46">
        <w:rPr>
          <w:rStyle w:val="Emphasis"/>
          <w:rFonts w:asciiTheme="minorHAnsi" w:hAnsiTheme="minorHAnsi"/>
        </w:rPr>
        <w:t>ideological hegemony</w:t>
      </w:r>
      <w:r w:rsidRPr="002C7B46">
        <w:rPr>
          <w:rStyle w:val="StyleUnderline"/>
          <w:rFonts w:asciiTheme="minorHAnsi" w:hAnsiTheme="minorHAnsi"/>
        </w:rPr>
        <w:t xml:space="preserve"> and</w:t>
      </w:r>
      <w:r w:rsidRPr="00052F83">
        <w:rPr>
          <w:rStyle w:val="StyleUnderline"/>
          <w:rFonts w:asciiTheme="minorHAnsi" w:hAnsiTheme="minorHAnsi"/>
        </w:rPr>
        <w:t xml:space="preserve"> its </w:t>
      </w:r>
      <w:r w:rsidRPr="00052F83">
        <w:rPr>
          <w:rStyle w:val="Emphasis"/>
          <w:rFonts w:asciiTheme="minorHAnsi" w:hAnsiTheme="minorHAnsi"/>
        </w:rPr>
        <w:t>‘</w:t>
      </w:r>
      <w:r w:rsidRPr="00052F83">
        <w:rPr>
          <w:rStyle w:val="Emphasis"/>
          <w:rFonts w:asciiTheme="minorHAnsi" w:hAnsiTheme="minorHAnsi"/>
          <w:highlight w:val="cyan"/>
        </w:rPr>
        <w:t>policy grammar</w:t>
      </w:r>
      <w:r w:rsidRPr="00052F83">
        <w:rPr>
          <w:rStyle w:val="Emphasis"/>
          <w:rFonts w:asciiTheme="minorHAnsi" w:hAnsiTheme="minorHAnsi"/>
        </w:rPr>
        <w:t>’</w:t>
      </w:r>
      <w:r w:rsidRPr="00052F83">
        <w:rPr>
          <w:rFonts w:asciiTheme="minorHAnsi" w:hAnsiTheme="minorHAnsi"/>
          <w:sz w:val="16"/>
        </w:rPr>
        <w:t xml:space="preserve"> </w:t>
      </w:r>
      <w:r w:rsidRPr="00052F83">
        <w:rPr>
          <w:rStyle w:val="StyleUnderline"/>
          <w:rFonts w:asciiTheme="minorHAnsi" w:hAnsiTheme="minorHAnsi"/>
          <w:highlight w:val="cyan"/>
        </w:rPr>
        <w:t>which</w:t>
      </w:r>
      <w:r w:rsidRPr="00052F83">
        <w:rPr>
          <w:rFonts w:asciiTheme="minorHAnsi" w:hAnsiTheme="minorHAnsi"/>
          <w:sz w:val="16"/>
        </w:rPr>
        <w:t xml:space="preserve"> appears to </w:t>
      </w:r>
      <w:r w:rsidRPr="00052F83">
        <w:rPr>
          <w:rStyle w:val="Emphasis"/>
          <w:rFonts w:asciiTheme="minorHAnsi" w:hAnsiTheme="minorHAnsi"/>
          <w:highlight w:val="cyan"/>
        </w:rPr>
        <w:t>foreclose</w:t>
      </w:r>
      <w:r w:rsidRPr="00052F83">
        <w:rPr>
          <w:rStyle w:val="Emphasis"/>
          <w:rFonts w:asciiTheme="minorHAnsi" w:hAnsiTheme="minorHAnsi"/>
        </w:rPr>
        <w:t xml:space="preserve"> all </w:t>
      </w:r>
      <w:r w:rsidRPr="00052F83">
        <w:rPr>
          <w:rStyle w:val="Emphasis"/>
          <w:rFonts w:asciiTheme="minorHAnsi" w:hAnsiTheme="minorHAnsi"/>
          <w:highlight w:val="cyan"/>
        </w:rPr>
        <w:t>alternatives</w:t>
      </w:r>
      <w:r w:rsidRPr="00052F83">
        <w:rPr>
          <w:rFonts w:asciiTheme="minorHAnsi" w:hAnsiTheme="minorHAnsi"/>
          <w:sz w:val="16"/>
        </w:rPr>
        <w:t xml:space="preserve"> </w:t>
      </w:r>
      <w:r w:rsidRPr="00052F83">
        <w:rPr>
          <w:rStyle w:val="StyleUnderline"/>
          <w:rFonts w:asciiTheme="minorHAnsi" w:hAnsiTheme="minorHAnsi"/>
        </w:rPr>
        <w:t>and lock us</w:t>
      </w:r>
      <w:r w:rsidRPr="00052F83">
        <w:rPr>
          <w:rFonts w:asciiTheme="minorHAnsi" w:hAnsiTheme="minorHAnsi"/>
          <w:sz w:val="16"/>
        </w:rPr>
        <w:t xml:space="preserve"> forever </w:t>
      </w:r>
      <w:r w:rsidRPr="002C7B46">
        <w:rPr>
          <w:rStyle w:val="StyleUnderline"/>
          <w:rFonts w:asciiTheme="minorHAnsi" w:hAnsiTheme="minorHAnsi"/>
        </w:rPr>
        <w:t>into</w:t>
      </w:r>
      <w:r w:rsidRPr="00052F83">
        <w:rPr>
          <w:rFonts w:asciiTheme="minorHAnsi" w:hAnsiTheme="minorHAnsi"/>
          <w:sz w:val="16"/>
        </w:rPr>
        <w:t xml:space="preserve"> a </w:t>
      </w:r>
      <w:r w:rsidRPr="002C7B46">
        <w:rPr>
          <w:rStyle w:val="Emphasis"/>
          <w:rFonts w:asciiTheme="minorHAnsi" w:hAnsiTheme="minorHAnsi"/>
        </w:rPr>
        <w:t>capitalist realism</w:t>
      </w:r>
      <w:r w:rsidRPr="00052F83">
        <w:rPr>
          <w:rFonts w:asciiTheme="minorHAnsi" w:hAnsiTheme="minorHAnsi"/>
          <w:sz w:val="16"/>
        </w:rPr>
        <w:t xml:space="preserve"> </w:t>
      </w:r>
      <w:r w:rsidRPr="00052F83">
        <w:rPr>
          <w:rStyle w:val="StyleUnderline"/>
          <w:rFonts w:asciiTheme="minorHAnsi" w:hAnsiTheme="minorHAnsi"/>
        </w:rPr>
        <w:t>in which ‘it is easier to imagine the end of the world than it is to imagine the e</w:t>
      </w:r>
      <w:r w:rsidRPr="002C7B46">
        <w:rPr>
          <w:rStyle w:val="StyleUnderline"/>
          <w:rFonts w:asciiTheme="minorHAnsi" w:hAnsiTheme="minorHAnsi"/>
        </w:rPr>
        <w:t>nd of capitalism.</w:t>
      </w:r>
      <w:r w:rsidRPr="002C7B46">
        <w:rPr>
          <w:rFonts w:asciiTheme="minorHAnsi" w:hAnsiTheme="minorHAnsi"/>
          <w:sz w:val="16"/>
        </w:rPr>
        <w:t xml:space="preserve">’89 </w:t>
      </w:r>
      <w:r w:rsidRPr="002C7B46">
        <w:rPr>
          <w:rStyle w:val="Emphasis"/>
          <w:rFonts w:asciiTheme="minorHAnsi" w:hAnsiTheme="minorHAnsi"/>
        </w:rPr>
        <w:t>Eschewing</w:t>
      </w:r>
      <w:r w:rsidRPr="002C7B46">
        <w:rPr>
          <w:rFonts w:asciiTheme="minorHAnsi" w:hAnsiTheme="minorHAnsi"/>
          <w:sz w:val="16"/>
        </w:rPr>
        <w:t xml:space="preserve"> </w:t>
      </w:r>
      <w:proofErr w:type="spellStart"/>
      <w:r w:rsidRPr="002C7B46">
        <w:rPr>
          <w:rFonts w:asciiTheme="minorHAnsi" w:hAnsiTheme="minorHAnsi"/>
          <w:sz w:val="16"/>
        </w:rPr>
        <w:t>Bollier’s</w:t>
      </w:r>
      <w:proofErr w:type="spellEnd"/>
      <w:r w:rsidRPr="002C7B46">
        <w:rPr>
          <w:rFonts w:asciiTheme="minorHAnsi" w:hAnsiTheme="minorHAnsi"/>
          <w:sz w:val="16"/>
        </w:rPr>
        <w:t xml:space="preserve"> ‘triarchy’ of a </w:t>
      </w:r>
      <w:r w:rsidRPr="002C7B46">
        <w:rPr>
          <w:rStyle w:val="Emphasis"/>
          <w:rFonts w:asciiTheme="minorHAnsi" w:hAnsiTheme="minorHAnsi"/>
        </w:rPr>
        <w:t>market</w:t>
      </w:r>
      <w:r w:rsidRPr="002C7B46">
        <w:rPr>
          <w:rFonts w:asciiTheme="minorHAnsi" w:hAnsiTheme="minorHAnsi"/>
          <w:sz w:val="16"/>
        </w:rPr>
        <w:t>/</w:t>
      </w:r>
      <w:r w:rsidRPr="002C7B46">
        <w:rPr>
          <w:rStyle w:val="Emphasis"/>
          <w:rFonts w:asciiTheme="minorHAnsi" w:hAnsiTheme="minorHAnsi"/>
        </w:rPr>
        <w:t>state</w:t>
      </w:r>
      <w:r w:rsidRPr="002C7B46">
        <w:rPr>
          <w:rFonts w:asciiTheme="minorHAnsi" w:hAnsiTheme="minorHAnsi"/>
          <w:sz w:val="16"/>
        </w:rPr>
        <w:t xml:space="preserve">/ </w:t>
      </w:r>
      <w:r w:rsidRPr="002C7B46">
        <w:rPr>
          <w:rStyle w:val="Emphasis"/>
          <w:rFonts w:asciiTheme="minorHAnsi" w:hAnsiTheme="minorHAnsi"/>
        </w:rPr>
        <w:t>commons</w:t>
      </w:r>
      <w:r w:rsidRPr="002C7B46">
        <w:rPr>
          <w:rFonts w:asciiTheme="minorHAnsi" w:hAnsiTheme="minorHAnsi"/>
          <w:sz w:val="16"/>
        </w:rPr>
        <w:t xml:space="preserve"> </w:t>
      </w:r>
      <w:r w:rsidRPr="002C7B46">
        <w:rPr>
          <w:rStyle w:val="Emphasis"/>
          <w:rFonts w:asciiTheme="minorHAnsi" w:hAnsiTheme="minorHAnsi"/>
        </w:rPr>
        <w:t>coexistence</w:t>
      </w:r>
      <w:r w:rsidRPr="002C7B46">
        <w:rPr>
          <w:rFonts w:asciiTheme="minorHAnsi" w:hAnsiTheme="minorHAnsi"/>
          <w:sz w:val="16"/>
        </w:rPr>
        <w:t xml:space="preserve">, </w:t>
      </w:r>
      <w:proofErr w:type="spellStart"/>
      <w:r w:rsidRPr="002C7B46">
        <w:rPr>
          <w:rFonts w:asciiTheme="minorHAnsi" w:hAnsiTheme="minorHAnsi"/>
          <w:sz w:val="16"/>
        </w:rPr>
        <w:t>Dardot</w:t>
      </w:r>
      <w:proofErr w:type="spellEnd"/>
      <w:r w:rsidRPr="002C7B46">
        <w:rPr>
          <w:rFonts w:asciiTheme="minorHAnsi" w:hAnsiTheme="minorHAnsi"/>
          <w:sz w:val="16"/>
        </w:rPr>
        <w:t xml:space="preserve"> and Laval argue for</w:t>
      </w:r>
      <w:r w:rsidRPr="00052F83">
        <w:rPr>
          <w:rFonts w:asciiTheme="minorHAnsi" w:hAnsiTheme="minorHAnsi"/>
          <w:sz w:val="16"/>
        </w:rPr>
        <w:t xml:space="preserve"> a politics of </w:t>
      </w:r>
      <w:r w:rsidRPr="00052F83">
        <w:rPr>
          <w:rStyle w:val="StyleUnderline"/>
          <w:rFonts w:asciiTheme="minorHAnsi" w:hAnsiTheme="minorHAnsi"/>
          <w:highlight w:val="cyan"/>
        </w:rPr>
        <w:t>the common base</w:t>
      </w:r>
      <w:r w:rsidRPr="00052F83">
        <w:rPr>
          <w:rStyle w:val="StyleUnderline"/>
          <w:rFonts w:asciiTheme="minorHAnsi" w:hAnsiTheme="minorHAnsi"/>
        </w:rPr>
        <w:t xml:space="preserve">d </w:t>
      </w:r>
      <w:r w:rsidRPr="00052F83">
        <w:rPr>
          <w:rStyle w:val="StyleUnderline"/>
          <w:rFonts w:asciiTheme="minorHAnsi" w:hAnsiTheme="minorHAnsi"/>
          <w:highlight w:val="cyan"/>
        </w:rPr>
        <w:t>on</w:t>
      </w:r>
      <w:r w:rsidRPr="00052F83">
        <w:rPr>
          <w:rFonts w:asciiTheme="minorHAnsi" w:hAnsiTheme="minorHAnsi"/>
          <w:sz w:val="16"/>
        </w:rPr>
        <w:t xml:space="preserve"> an </w:t>
      </w:r>
      <w:r w:rsidRPr="00052F83">
        <w:rPr>
          <w:rStyle w:val="Emphasis"/>
          <w:rFonts w:asciiTheme="minorHAnsi" w:hAnsiTheme="minorHAnsi"/>
        </w:rPr>
        <w:t>engaged</w:t>
      </w:r>
      <w:r w:rsidRPr="00052F83">
        <w:rPr>
          <w:rFonts w:asciiTheme="minorHAnsi" w:hAnsiTheme="minorHAnsi"/>
          <w:sz w:val="16"/>
        </w:rPr>
        <w:t xml:space="preserve"> </w:t>
      </w:r>
      <w:r w:rsidRPr="00052F83">
        <w:rPr>
          <w:rStyle w:val="StyleUnderline"/>
          <w:rFonts w:asciiTheme="minorHAnsi" w:hAnsiTheme="minorHAnsi"/>
          <w:highlight w:val="cyan"/>
        </w:rPr>
        <w:t>citizenry</w:t>
      </w:r>
      <w:r w:rsidRPr="00052F83">
        <w:rPr>
          <w:rFonts w:asciiTheme="minorHAnsi" w:hAnsiTheme="minorHAnsi"/>
          <w:sz w:val="16"/>
          <w:highlight w:val="cyan"/>
        </w:rPr>
        <w:t xml:space="preserve">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directly</w:t>
      </w:r>
      <w:r w:rsidRPr="00052F83">
        <w:rPr>
          <w:rStyle w:val="StyleUnderline"/>
          <w:rFonts w:asciiTheme="minorHAnsi" w:hAnsiTheme="minorHAnsi"/>
          <w:highlight w:val="cyan"/>
        </w:rPr>
        <w:t xml:space="preserve"> </w:t>
      </w:r>
      <w:r w:rsidRPr="00052F83">
        <w:rPr>
          <w:rStyle w:val="Emphasis"/>
          <w:rFonts w:asciiTheme="minorHAnsi" w:hAnsiTheme="minorHAnsi"/>
          <w:highlight w:val="cyan"/>
        </w:rPr>
        <w:t>participates</w:t>
      </w:r>
      <w:r w:rsidRPr="00052F83">
        <w:rPr>
          <w:rFonts w:asciiTheme="minorHAnsi" w:hAnsiTheme="minorHAnsi"/>
          <w:sz w:val="16"/>
        </w:rPr>
        <w:t xml:space="preserve"> and deliberates </w:t>
      </w:r>
      <w:r w:rsidRPr="00052F83">
        <w:rPr>
          <w:rStyle w:val="StyleUnderline"/>
          <w:rFonts w:asciiTheme="minorHAnsi" w:hAnsiTheme="minorHAnsi"/>
        </w:rPr>
        <w:t>in all decisions</w:t>
      </w:r>
      <w:r w:rsidRPr="00052F83">
        <w:rPr>
          <w:rFonts w:asciiTheme="minorHAnsi" w:hAnsiTheme="minorHAnsi"/>
          <w:sz w:val="16"/>
        </w:rPr>
        <w:t xml:space="preserve"> which impact it, </w:t>
      </w:r>
      <w:r w:rsidRPr="00052F83">
        <w:rPr>
          <w:rStyle w:val="StyleUnderline"/>
          <w:rFonts w:asciiTheme="minorHAnsi" w:hAnsiTheme="minorHAnsi"/>
          <w:highlight w:val="cyan"/>
        </w:rPr>
        <w:t>and</w:t>
      </w:r>
      <w:r w:rsidRPr="00052F83">
        <w:rPr>
          <w:rFonts w:asciiTheme="minorHAnsi" w:hAnsiTheme="minorHAnsi"/>
          <w:sz w:val="16"/>
        </w:rPr>
        <w:t xml:space="preserve"> in the process </w:t>
      </w:r>
      <w:r w:rsidRPr="002C7B46">
        <w:rPr>
          <w:rStyle w:val="StyleUnderline"/>
          <w:rFonts w:asciiTheme="minorHAnsi" w:hAnsiTheme="minorHAnsi"/>
        </w:rPr>
        <w:t xml:space="preserve">not </w:t>
      </w:r>
      <w:r w:rsidRPr="002C7B46">
        <w:rPr>
          <w:rStyle w:val="Emphasis"/>
          <w:rFonts w:asciiTheme="minorHAnsi" w:hAnsiTheme="minorHAnsi"/>
        </w:rPr>
        <w:t>merely</w:t>
      </w:r>
      <w:r w:rsidRPr="002C7B46">
        <w:rPr>
          <w:rStyle w:val="StyleUnderline"/>
          <w:rFonts w:asciiTheme="minorHAnsi" w:hAnsiTheme="minorHAnsi"/>
        </w:rPr>
        <w:t xml:space="preserve"> transforms</w:t>
      </w:r>
      <w:r w:rsidRPr="002C7B46">
        <w:rPr>
          <w:rFonts w:asciiTheme="minorHAnsi" w:hAnsiTheme="minorHAnsi"/>
          <w:sz w:val="16"/>
        </w:rPr>
        <w:t xml:space="preserve"> the </w:t>
      </w:r>
      <w:r w:rsidRPr="002C7B46">
        <w:rPr>
          <w:rStyle w:val="StyleUnderline"/>
          <w:rFonts w:asciiTheme="minorHAnsi" w:hAnsiTheme="minorHAnsi"/>
        </w:rPr>
        <w:t>institutions responsible</w:t>
      </w:r>
      <w:r w:rsidRPr="00052F83">
        <w:rPr>
          <w:rFonts w:asciiTheme="minorHAnsi" w:hAnsiTheme="minorHAnsi"/>
          <w:sz w:val="16"/>
        </w:rPr>
        <w:t xml:space="preserve"> for the management of services and allocation of resources, </w:t>
      </w:r>
      <w:r w:rsidRPr="002C7B46">
        <w:rPr>
          <w:rStyle w:val="StyleUnderline"/>
          <w:rFonts w:asciiTheme="minorHAnsi" w:hAnsiTheme="minorHAnsi"/>
        </w:rPr>
        <w:t xml:space="preserve">but </w:t>
      </w:r>
      <w:r w:rsidRPr="00052F83">
        <w:rPr>
          <w:rStyle w:val="StyleUnderline"/>
          <w:rFonts w:asciiTheme="minorHAnsi" w:hAnsiTheme="minorHAnsi"/>
          <w:highlight w:val="cyan"/>
        </w:rPr>
        <w:t xml:space="preserve">creates </w:t>
      </w:r>
      <w:r w:rsidRPr="00052F83">
        <w:rPr>
          <w:rStyle w:val="Emphasis"/>
          <w:rFonts w:asciiTheme="minorHAnsi" w:hAnsiTheme="minorHAnsi"/>
          <w:highlight w:val="cyan"/>
        </w:rPr>
        <w:t>new</w:t>
      </w:r>
      <w:r w:rsidRPr="00052F83">
        <w:rPr>
          <w:rStyle w:val="StyleUnderline"/>
          <w:rFonts w:asciiTheme="minorHAnsi" w:hAnsiTheme="minorHAnsi"/>
          <w:highlight w:val="cyan"/>
        </w:rPr>
        <w:t xml:space="preserve"> institutions</w:t>
      </w:r>
      <w:r w:rsidRPr="00052F83">
        <w:rPr>
          <w:rFonts w:asciiTheme="minorHAnsi" w:hAnsiTheme="minorHAnsi"/>
          <w:sz w:val="16"/>
        </w:rPr>
        <w:t xml:space="preserve"> and new ways of being in the world.11</w:t>
      </w:r>
    </w:p>
    <w:p w14:paraId="3390D14F" w14:textId="77777777" w:rsidR="006D4053" w:rsidRPr="000048B9" w:rsidRDefault="006D4053" w:rsidP="006D4053">
      <w:pPr>
        <w:rPr>
          <w:rFonts w:asciiTheme="minorHAnsi" w:hAnsiTheme="minorHAnsi"/>
          <w:sz w:val="16"/>
        </w:rPr>
      </w:pP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describe this form of politics as ‘</w:t>
      </w:r>
      <w:proofErr w:type="spellStart"/>
      <w:r w:rsidRPr="00052F83">
        <w:rPr>
          <w:rFonts w:asciiTheme="minorHAnsi" w:hAnsiTheme="minorHAnsi"/>
          <w:sz w:val="16"/>
        </w:rPr>
        <w:t>instituent</w:t>
      </w:r>
      <w:proofErr w:type="spellEnd"/>
      <w:r w:rsidRPr="00052F83">
        <w:rPr>
          <w:rFonts w:asciiTheme="minorHAnsi" w:hAnsiTheme="minorHAnsi"/>
          <w:sz w:val="16"/>
        </w:rPr>
        <w:t xml:space="preserve"> praxis’: the common, they argue, is ‘not produced but instituted.’11 This acknowledges the conventional understanding of Ostrom, </w:t>
      </w:r>
      <w:proofErr w:type="spellStart"/>
      <w:r w:rsidRPr="00052F83">
        <w:rPr>
          <w:rFonts w:asciiTheme="minorHAnsi" w:hAnsiTheme="minorHAnsi"/>
          <w:sz w:val="16"/>
        </w:rPr>
        <w:t>Bollier</w:t>
      </w:r>
      <w:proofErr w:type="spellEnd"/>
      <w:r w:rsidRPr="00052F83">
        <w:rPr>
          <w:rFonts w:asciiTheme="minorHAnsi" w:hAnsiTheme="minorHAnsi"/>
          <w:sz w:val="16"/>
        </w:rPr>
        <w:t xml:space="preserve"> and others of ‘</w:t>
      </w:r>
      <w:r w:rsidRPr="00052F83">
        <w:rPr>
          <w:rStyle w:val="StyleUnderline"/>
          <w:rFonts w:asciiTheme="minorHAnsi" w:hAnsiTheme="minorHAnsi"/>
        </w:rPr>
        <w:t xml:space="preserve">the </w:t>
      </w:r>
      <w:r w:rsidRPr="00052F83">
        <w:rPr>
          <w:rStyle w:val="StyleUnderline"/>
          <w:rFonts w:asciiTheme="minorHAnsi" w:hAnsiTheme="minorHAnsi"/>
          <w:highlight w:val="cyan"/>
        </w:rPr>
        <w:t>commons</w:t>
      </w:r>
      <w:r w:rsidRPr="00052F83">
        <w:rPr>
          <w:rFonts w:asciiTheme="minorHAnsi" w:hAnsiTheme="minorHAnsi"/>
          <w:sz w:val="16"/>
          <w:highlight w:val="cyan"/>
        </w:rPr>
        <w:t>’</w:t>
      </w:r>
      <w:r w:rsidRPr="00052F83">
        <w:rPr>
          <w:rFonts w:asciiTheme="minorHAnsi" w:hAnsiTheme="minorHAnsi"/>
          <w:sz w:val="16"/>
        </w:rPr>
        <w:t xml:space="preserve"> as </w:t>
      </w:r>
      <w:r w:rsidRPr="00052F83">
        <w:rPr>
          <w:rStyle w:val="StyleUnderline"/>
          <w:rFonts w:asciiTheme="minorHAnsi" w:hAnsiTheme="minorHAnsi"/>
        </w:rPr>
        <w:t>resid</w:t>
      </w:r>
      <w:r w:rsidRPr="002C7B46">
        <w:rPr>
          <w:rStyle w:val="StyleUnderline"/>
          <w:rFonts w:asciiTheme="minorHAnsi" w:hAnsiTheme="minorHAnsi"/>
        </w:rPr>
        <w:t>ing in</w:t>
      </w:r>
      <w:r w:rsidRPr="002C7B46">
        <w:rPr>
          <w:rFonts w:asciiTheme="minorHAnsi" w:hAnsiTheme="minorHAnsi"/>
          <w:sz w:val="16"/>
        </w:rPr>
        <w:t xml:space="preserve"> the rules – the </w:t>
      </w:r>
      <w:r w:rsidRPr="002C7B46">
        <w:rPr>
          <w:rStyle w:val="Emphasis"/>
          <w:rFonts w:asciiTheme="minorHAnsi" w:hAnsiTheme="minorHAnsi"/>
        </w:rPr>
        <w:t>laws</w:t>
      </w:r>
      <w:r w:rsidRPr="002C7B46">
        <w:rPr>
          <w:rFonts w:asciiTheme="minorHAnsi" w:hAnsiTheme="minorHAnsi"/>
          <w:sz w:val="16"/>
        </w:rPr>
        <w:t xml:space="preserve"> –</w:t>
      </w:r>
      <w:r w:rsidRPr="00052F83">
        <w:rPr>
          <w:rFonts w:asciiTheme="minorHAnsi" w:hAnsiTheme="minorHAnsi"/>
          <w:sz w:val="16"/>
        </w:rPr>
        <w:t xml:space="preserve"> that a community </w:t>
      </w:r>
      <w:r w:rsidRPr="00052F83">
        <w:rPr>
          <w:rStyle w:val="StyleUnderline"/>
          <w:rFonts w:asciiTheme="minorHAnsi" w:hAnsiTheme="minorHAnsi"/>
          <w:highlight w:val="cyan"/>
        </w:rPr>
        <w:t>establishes</w:t>
      </w:r>
      <w:r w:rsidRPr="00052F83">
        <w:rPr>
          <w:rFonts w:asciiTheme="minorHAnsi" w:hAnsiTheme="minorHAnsi"/>
          <w:sz w:val="16"/>
        </w:rPr>
        <w:t xml:space="preserve"> for the </w:t>
      </w:r>
      <w:r w:rsidRPr="00052F83">
        <w:rPr>
          <w:rStyle w:val="StyleUnderline"/>
          <w:rFonts w:asciiTheme="minorHAnsi" w:hAnsiTheme="minorHAnsi"/>
          <w:highlight w:val="cyan"/>
        </w:rPr>
        <w:t xml:space="preserve">collective management </w:t>
      </w:r>
      <w:r w:rsidRPr="002C7B46">
        <w:rPr>
          <w:rStyle w:val="StyleUnderline"/>
          <w:rFonts w:asciiTheme="minorHAnsi" w:hAnsiTheme="minorHAnsi"/>
        </w:rPr>
        <w:t xml:space="preserve">and use </w:t>
      </w:r>
      <w:r w:rsidRPr="00052F83">
        <w:rPr>
          <w:rStyle w:val="StyleUnderline"/>
          <w:rFonts w:asciiTheme="minorHAnsi" w:hAnsiTheme="minorHAnsi"/>
          <w:highlight w:val="cyan"/>
        </w:rPr>
        <w:t>of</w:t>
      </w:r>
      <w:r w:rsidRPr="00052F83">
        <w:rPr>
          <w:rStyle w:val="StyleUnderline"/>
          <w:rFonts w:asciiTheme="minorHAnsi" w:hAnsiTheme="minorHAnsi"/>
        </w:rPr>
        <w:t xml:space="preserve"> shared </w:t>
      </w:r>
      <w:r w:rsidRPr="00052F83">
        <w:rPr>
          <w:rStyle w:val="StyleUnderline"/>
          <w:rFonts w:asciiTheme="minorHAnsi" w:hAnsiTheme="minorHAnsi"/>
          <w:highlight w:val="cyan"/>
        </w:rPr>
        <w:t>resources</w:t>
      </w:r>
      <w:r w:rsidRPr="00052F83">
        <w:rPr>
          <w:rFonts w:asciiTheme="minorHAnsi" w:hAnsiTheme="minorHAnsi"/>
          <w:sz w:val="16"/>
        </w:rPr>
        <w:t xml:space="preserve">, but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distinguish </w:t>
      </w:r>
      <w:r w:rsidRPr="00052F83">
        <w:rPr>
          <w:rStyle w:val="StyleUnderline"/>
          <w:rFonts w:asciiTheme="minorHAnsi" w:hAnsiTheme="minorHAnsi"/>
        </w:rPr>
        <w:t>the commons</w:t>
      </w:r>
      <w:r w:rsidRPr="00052F83">
        <w:rPr>
          <w:rFonts w:asciiTheme="minorHAnsi" w:hAnsiTheme="minorHAnsi"/>
          <w:sz w:val="16"/>
        </w:rPr>
        <w:t xml:space="preserve"> from the ‘rights’ tradition of property, arguing that ‘the commons </w:t>
      </w:r>
      <w:r w:rsidRPr="00052F83">
        <w:rPr>
          <w:rStyle w:val="StyleUnderline"/>
          <w:rFonts w:asciiTheme="minorHAnsi" w:hAnsiTheme="minorHAnsi"/>
        </w:rPr>
        <w:t>are</w:t>
      </w:r>
      <w:r w:rsidRPr="00052F83">
        <w:rPr>
          <w:rFonts w:asciiTheme="minorHAnsi" w:hAnsiTheme="minorHAnsi"/>
          <w:sz w:val="16"/>
        </w:rPr>
        <w:t xml:space="preserve"> above all else </w:t>
      </w:r>
      <w:r w:rsidRPr="00052F83">
        <w:rPr>
          <w:rStyle w:val="StyleUnderline"/>
          <w:rFonts w:asciiTheme="minorHAnsi" w:hAnsiTheme="minorHAnsi"/>
        </w:rPr>
        <w:t>matters of</w:t>
      </w:r>
      <w:r w:rsidRPr="00052F83">
        <w:rPr>
          <w:rFonts w:asciiTheme="minorHAnsi" w:hAnsiTheme="minorHAnsi"/>
          <w:sz w:val="16"/>
        </w:rPr>
        <w:t xml:space="preserve"> institution and </w:t>
      </w:r>
      <w:r w:rsidRPr="00052F83">
        <w:rPr>
          <w:rStyle w:val="StyleUnderline"/>
          <w:rFonts w:asciiTheme="minorHAnsi" w:hAnsiTheme="minorHAnsi"/>
        </w:rPr>
        <w:t>government</w:t>
      </w:r>
      <w:r w:rsidRPr="00052F83">
        <w:rPr>
          <w:rFonts w:asciiTheme="minorHAnsi" w:hAnsiTheme="minorHAnsi"/>
          <w:sz w:val="16"/>
        </w:rPr>
        <w:t xml:space="preserve">…the use of the commons is inseparable from the right of deciding and governing. The practice that institutes the commons is the practice that maintains them and keeps them alive and takes full responsibility for their </w:t>
      </w:r>
      <w:proofErr w:type="spellStart"/>
      <w:r w:rsidRPr="00052F83">
        <w:rPr>
          <w:rFonts w:asciiTheme="minorHAnsi" w:hAnsiTheme="minorHAnsi"/>
          <w:sz w:val="16"/>
        </w:rPr>
        <w:t>conflictuality</w:t>
      </w:r>
      <w:proofErr w:type="spellEnd"/>
      <w:r w:rsidRPr="00052F83">
        <w:rPr>
          <w:rFonts w:asciiTheme="minorHAnsi" w:hAnsiTheme="minorHAnsi"/>
          <w:sz w:val="16"/>
        </w:rPr>
        <w:t xml:space="preserve"> through the coproduction of rules.’90 To ‘institute’ in this context should not be misunderstood as ‘to </w:t>
      </w:r>
      <w:proofErr w:type="spellStart"/>
      <w:r w:rsidRPr="00052F83">
        <w:rPr>
          <w:rFonts w:asciiTheme="minorHAnsi" w:hAnsiTheme="minorHAnsi"/>
          <w:sz w:val="16"/>
        </w:rPr>
        <w:t>institutionalise</w:t>
      </w:r>
      <w:proofErr w:type="spellEnd"/>
      <w:r w:rsidRPr="00052F83">
        <w:rPr>
          <w:rFonts w:asciiTheme="minorHAnsi" w:hAnsiTheme="minorHAnsi"/>
          <w:sz w:val="16"/>
        </w:rPr>
        <w:t xml:space="preserve"> [or] render official;’ rather it is ‘to recreate with, or on the basis of, what already exists.’ 90 </w:t>
      </w:r>
      <w:r w:rsidRPr="00052F83">
        <w:rPr>
          <w:rStyle w:val="StyleUnderline"/>
          <w:rFonts w:asciiTheme="minorHAnsi" w:hAnsiTheme="minorHAnsi"/>
          <w:highlight w:val="cyan"/>
        </w:rPr>
        <w:t>This</w:t>
      </w:r>
      <w:r w:rsidRPr="00052F83">
        <w:rPr>
          <w:rFonts w:asciiTheme="minorHAnsi" w:hAnsiTheme="minorHAnsi"/>
          <w:sz w:val="16"/>
        </w:rPr>
        <w:t xml:space="preserve"> messy, conflictual and evolving process is what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insist </w:t>
      </w:r>
      <w:r w:rsidRPr="002C7B46">
        <w:rPr>
          <w:rStyle w:val="StyleUnderline"/>
          <w:rFonts w:asciiTheme="minorHAnsi" w:hAnsiTheme="minorHAnsi"/>
        </w:rPr>
        <w:t>will</w:t>
      </w:r>
      <w:r w:rsidRPr="00052F83">
        <w:rPr>
          <w:rFonts w:asciiTheme="minorHAnsi" w:hAnsiTheme="minorHAnsi"/>
          <w:sz w:val="16"/>
        </w:rPr>
        <w:t xml:space="preserve"> ultimately </w:t>
      </w:r>
      <w:r w:rsidRPr="00052F83">
        <w:rPr>
          <w:rStyle w:val="StyleUnderline"/>
          <w:rFonts w:asciiTheme="minorHAnsi" w:hAnsiTheme="minorHAnsi"/>
          <w:highlight w:val="cyan"/>
        </w:rPr>
        <w:t>bring</w:t>
      </w:r>
      <w:r w:rsidRPr="00052F83">
        <w:rPr>
          <w:rStyle w:val="StyleUnderline"/>
          <w:rFonts w:asciiTheme="minorHAnsi" w:hAnsiTheme="minorHAnsi"/>
        </w:rPr>
        <w:t xml:space="preserve"> about</w:t>
      </w:r>
      <w:r w:rsidRPr="00052F83">
        <w:rPr>
          <w:rFonts w:asciiTheme="minorHAnsi" w:hAnsiTheme="minorHAnsi"/>
          <w:sz w:val="16"/>
        </w:rPr>
        <w:t xml:space="preserve"> a </w:t>
      </w:r>
      <w:r w:rsidRPr="002C7B46">
        <w:rPr>
          <w:rStyle w:val="Emphasis"/>
          <w:rFonts w:asciiTheme="minorHAnsi" w:hAnsiTheme="minorHAnsi"/>
        </w:rPr>
        <w:t>revolution</w:t>
      </w:r>
      <w:r w:rsidRPr="00052F83">
        <w:rPr>
          <w:rFonts w:asciiTheme="minorHAnsi" w:hAnsiTheme="minorHAnsi"/>
          <w:sz w:val="16"/>
        </w:rPr>
        <w:t xml:space="preserve">, </w:t>
      </w:r>
      <w:r w:rsidRPr="00052F83">
        <w:rPr>
          <w:rStyle w:val="StyleUnderline"/>
          <w:rFonts w:asciiTheme="minorHAnsi" w:hAnsiTheme="minorHAnsi"/>
          <w:highlight w:val="cyan"/>
        </w:rPr>
        <w:t xml:space="preserve">not </w:t>
      </w:r>
      <w:r w:rsidRPr="002C7B46">
        <w:rPr>
          <w:rStyle w:val="StyleUnderline"/>
          <w:rFonts w:asciiTheme="minorHAnsi" w:hAnsiTheme="minorHAnsi"/>
        </w:rPr>
        <w:t>in</w:t>
      </w:r>
      <w:r w:rsidRPr="00052F83">
        <w:rPr>
          <w:rStyle w:val="StyleUnderline"/>
          <w:rFonts w:asciiTheme="minorHAnsi" w:hAnsiTheme="minorHAnsi"/>
        </w:rPr>
        <w:t xml:space="preserve"> the form </w:t>
      </w:r>
      <w:r w:rsidRPr="002C7B46">
        <w:rPr>
          <w:rStyle w:val="StyleUnderline"/>
          <w:rFonts w:asciiTheme="minorHAnsi" w:hAnsiTheme="minorHAnsi"/>
        </w:rPr>
        <w:t>of</w:t>
      </w:r>
      <w:r w:rsidRPr="00052F83">
        <w:rPr>
          <w:rStyle w:val="StyleUnderline"/>
          <w:rFonts w:asciiTheme="minorHAnsi" w:hAnsiTheme="minorHAnsi"/>
        </w:rPr>
        <w:t xml:space="preserve"> </w:t>
      </w:r>
      <w:r w:rsidRPr="002C7B46">
        <w:rPr>
          <w:rStyle w:val="StyleUnderline"/>
          <w:rFonts w:asciiTheme="minorHAnsi" w:hAnsiTheme="minorHAnsi"/>
        </w:rPr>
        <w:t xml:space="preserve">a </w:t>
      </w:r>
      <w:r w:rsidRPr="00052F83">
        <w:rPr>
          <w:rStyle w:val="Emphasis"/>
          <w:rFonts w:asciiTheme="minorHAnsi" w:hAnsiTheme="minorHAnsi"/>
          <w:highlight w:val="cyan"/>
        </w:rPr>
        <w:t>violent</w:t>
      </w:r>
      <w:r w:rsidRPr="00052F83">
        <w:rPr>
          <w:rStyle w:val="StyleUnderline"/>
          <w:rFonts w:asciiTheme="minorHAnsi" w:hAnsiTheme="minorHAnsi"/>
          <w:highlight w:val="cyan"/>
        </w:rPr>
        <w:t xml:space="preserve"> uprising</w:t>
      </w:r>
      <w:r w:rsidRPr="00052F83">
        <w:rPr>
          <w:rStyle w:val="StyleUnderline"/>
          <w:rFonts w:asciiTheme="minorHAnsi" w:hAnsiTheme="minorHAnsi"/>
        </w:rPr>
        <w:t xml:space="preserve"> or insurrection, </w:t>
      </w:r>
      <w:r w:rsidRPr="00052F83">
        <w:rPr>
          <w:rStyle w:val="StyleUnderline"/>
          <w:rFonts w:asciiTheme="minorHAnsi" w:hAnsiTheme="minorHAnsi"/>
          <w:highlight w:val="cyan"/>
        </w:rPr>
        <w:t>but</w:t>
      </w:r>
      <w:r w:rsidRPr="00052F83">
        <w:rPr>
          <w:rStyle w:val="StyleUnderline"/>
          <w:rFonts w:asciiTheme="minorHAnsi" w:hAnsiTheme="minorHAnsi"/>
        </w:rPr>
        <w:t xml:space="preserve"> rather </w:t>
      </w:r>
      <w:r w:rsidRPr="002C7B46">
        <w:rPr>
          <w:rStyle w:val="StyleUnderline"/>
          <w:rFonts w:asciiTheme="minorHAnsi" w:hAnsiTheme="minorHAnsi"/>
        </w:rPr>
        <w:t>through</w:t>
      </w:r>
      <w:r w:rsidRPr="00052F83">
        <w:rPr>
          <w:rStyle w:val="StyleUnderline"/>
          <w:rFonts w:asciiTheme="minorHAnsi" w:hAnsiTheme="minorHAnsi"/>
        </w:rPr>
        <w:t xml:space="preserve"> the ‘</w:t>
      </w:r>
      <w:r w:rsidRPr="002C7B46">
        <w:rPr>
          <w:rStyle w:val="Emphasis"/>
          <w:rFonts w:asciiTheme="minorHAnsi" w:hAnsiTheme="minorHAnsi"/>
          <w:highlight w:val="cyan"/>
        </w:rPr>
        <w:t>reinstitution</w:t>
      </w:r>
      <w:r w:rsidRPr="00052F83">
        <w:rPr>
          <w:rStyle w:val="StyleUnderline"/>
          <w:rFonts w:asciiTheme="minorHAnsi" w:hAnsiTheme="minorHAnsi"/>
        </w:rPr>
        <w:t xml:space="preserve"> of </w:t>
      </w:r>
      <w:r w:rsidRPr="002C7B46">
        <w:rPr>
          <w:rStyle w:val="StyleUnderline"/>
          <w:rFonts w:asciiTheme="minorHAnsi" w:hAnsiTheme="minorHAnsi"/>
        </w:rPr>
        <w:t>society’</w:t>
      </w:r>
      <w:r w:rsidRPr="00052F83">
        <w:rPr>
          <w:rFonts w:asciiTheme="minorHAnsi" w:hAnsiTheme="minorHAnsi"/>
          <w:sz w:val="16"/>
        </w:rPr>
        <w:t xml:space="preserve"> via the </w:t>
      </w:r>
      <w:r w:rsidRPr="002C7B46">
        <w:rPr>
          <w:rFonts w:asciiTheme="minorHAnsi" w:hAnsiTheme="minorHAnsi"/>
          <w:sz w:val="16"/>
        </w:rPr>
        <w:t>transformation</w:t>
      </w:r>
      <w:r w:rsidRPr="00052F83">
        <w:rPr>
          <w:rFonts w:asciiTheme="minorHAnsi" w:hAnsiTheme="minorHAnsi"/>
          <w:sz w:val="16"/>
        </w:rPr>
        <w:t xml:space="preserve"> of politics and economy </w:t>
      </w:r>
      <w:r w:rsidRPr="002C7B46">
        <w:rPr>
          <w:rStyle w:val="StyleUnderline"/>
          <w:rFonts w:asciiTheme="minorHAnsi" w:hAnsiTheme="minorHAnsi"/>
          <w:highlight w:val="cyan"/>
        </w:rPr>
        <w:t>from</w:t>
      </w:r>
      <w:r w:rsidRPr="00052F83">
        <w:rPr>
          <w:rStyle w:val="StyleUnderline"/>
          <w:rFonts w:asciiTheme="minorHAnsi" w:hAnsiTheme="minorHAnsi"/>
        </w:rPr>
        <w:t xml:space="preserve"> its current state of ‘representative </w:t>
      </w:r>
      <w:r w:rsidRPr="00052F83">
        <w:rPr>
          <w:rStyle w:val="Emphasis"/>
          <w:rFonts w:asciiTheme="minorHAnsi" w:hAnsiTheme="minorHAnsi"/>
          <w:highlight w:val="cyan"/>
        </w:rPr>
        <w:t>oligarchy</w:t>
      </w:r>
      <w:r w:rsidRPr="00052F83">
        <w:rPr>
          <w:rStyle w:val="StyleUnderline"/>
          <w:rFonts w:asciiTheme="minorHAnsi" w:hAnsiTheme="minorHAnsi"/>
        </w:rPr>
        <w:t xml:space="preserve">’ </w:t>
      </w:r>
      <w:r w:rsidRPr="00052F83">
        <w:rPr>
          <w:rStyle w:val="StyleUnderline"/>
          <w:rFonts w:asciiTheme="minorHAnsi" w:hAnsiTheme="minorHAnsi"/>
          <w:highlight w:val="cyan"/>
        </w:rPr>
        <w:t>to</w:t>
      </w:r>
      <w:r w:rsidRPr="00052F83">
        <w:rPr>
          <w:rStyle w:val="StyleUnderline"/>
          <w:rFonts w:asciiTheme="minorHAnsi" w:hAnsiTheme="minorHAnsi"/>
        </w:rPr>
        <w:t xml:space="preserve"> full participatory and </w:t>
      </w:r>
      <w:r w:rsidRPr="00052F83">
        <w:rPr>
          <w:rStyle w:val="Emphasis"/>
          <w:rFonts w:asciiTheme="minorHAnsi" w:hAnsiTheme="minorHAnsi"/>
          <w:highlight w:val="cyan"/>
        </w:rPr>
        <w:t>deliberative</w:t>
      </w:r>
      <w:r w:rsidRPr="00052F83">
        <w:rPr>
          <w:rStyle w:val="StyleUnderline"/>
          <w:rFonts w:asciiTheme="minorHAnsi" w:hAnsiTheme="minorHAnsi"/>
          <w:highlight w:val="cyan"/>
        </w:rPr>
        <w:t xml:space="preserve"> democracy</w:t>
      </w:r>
      <w:r w:rsidRPr="00052F83">
        <w:rPr>
          <w:rFonts w:asciiTheme="minorHAnsi" w:hAnsiTheme="minorHAnsi"/>
          <w:sz w:val="16"/>
        </w:rPr>
        <w:t xml:space="preserve">.11 Such a vision is premised on a mass </w:t>
      </w:r>
      <w:proofErr w:type="spellStart"/>
      <w:r w:rsidRPr="00052F83">
        <w:rPr>
          <w:rFonts w:asciiTheme="minorHAnsi" w:hAnsiTheme="minorHAnsi"/>
          <w:sz w:val="16"/>
        </w:rPr>
        <w:t>politicisation</w:t>
      </w:r>
      <w:proofErr w:type="spellEnd"/>
      <w:r w:rsidRPr="00052F83">
        <w:rPr>
          <w:rFonts w:asciiTheme="minorHAnsi" w:hAnsiTheme="minorHAnsi"/>
          <w:sz w:val="16"/>
        </w:rPr>
        <w:t xml:space="preserve"> of society; in effect a return of mass popular political contestation and a turn away from the </w:t>
      </w:r>
      <w:proofErr w:type="spellStart"/>
      <w:r w:rsidRPr="00052F83">
        <w:rPr>
          <w:rFonts w:asciiTheme="minorHAnsi" w:hAnsiTheme="minorHAnsi"/>
          <w:sz w:val="16"/>
        </w:rPr>
        <w:t>postpolitical</w:t>
      </w:r>
      <w:proofErr w:type="spellEnd"/>
      <w:r w:rsidRPr="00052F83">
        <w:rPr>
          <w:rFonts w:asciiTheme="minorHAnsi" w:hAnsiTheme="minorHAnsi"/>
          <w:sz w:val="16"/>
        </w:rPr>
        <w:t xml:space="preserve"> era of the neoliberal consumer.91-92</w:t>
      </w:r>
    </w:p>
    <w:p w14:paraId="55BAA029" w14:textId="77777777" w:rsidR="006D4053" w:rsidRDefault="006D4053" w:rsidP="006D4053">
      <w:pPr>
        <w:pStyle w:val="Heading3"/>
      </w:pPr>
      <w:r>
        <w:t xml:space="preserve">*OFF </w:t>
      </w:r>
    </w:p>
    <w:p w14:paraId="739F2447" w14:textId="77777777" w:rsidR="006D4053" w:rsidRPr="003D0E53" w:rsidRDefault="006D4053" w:rsidP="006D4053">
      <w:r>
        <w:t>Rulemaking CP</w:t>
      </w:r>
    </w:p>
    <w:p w14:paraId="3B3F9A66" w14:textId="77777777" w:rsidR="006D4053" w:rsidRPr="00604CC2" w:rsidRDefault="006D4053" w:rsidP="006D4053">
      <w:pPr>
        <w:pStyle w:val="Heading4"/>
      </w:pPr>
      <w:r>
        <w:t xml:space="preserve">Text: The United States federal government should delegate antitrust rulemaking authority to a new expert agency. The agency should begin notice-and-comment rulemaking over whether or not to </w:t>
      </w:r>
      <w:r w:rsidRPr="00425263">
        <w:rPr>
          <w:rStyle w:val="Style13ptBold"/>
          <w:b/>
          <w:bCs w:val="0"/>
        </w:rPr>
        <w:t>substantially increase prohibitions on anticompetitive business practices by the private sector by at least expanding the scope of the Sherman Act to prohibit unilateral exclusion that reduces competition significantly</w:t>
      </w:r>
      <w:r>
        <w:rPr>
          <w:rStyle w:val="Style13ptBold"/>
          <w:b/>
          <w:bCs w:val="0"/>
        </w:rPr>
        <w:t>.</w:t>
      </w:r>
    </w:p>
    <w:p w14:paraId="12131665" w14:textId="77777777" w:rsidR="006D4053" w:rsidRDefault="006D4053" w:rsidP="006D4053">
      <w:pPr>
        <w:pStyle w:val="Heading4"/>
      </w:pPr>
      <w:r>
        <w:t xml:space="preserve">Solves the </w:t>
      </w:r>
      <w:r w:rsidRPr="00DD4F3B">
        <w:rPr>
          <w:u w:val="single"/>
        </w:rPr>
        <w:t>case</w:t>
      </w:r>
      <w:r>
        <w:t xml:space="preserve">, engages </w:t>
      </w:r>
      <w:r w:rsidRPr="00DD4F3B">
        <w:rPr>
          <w:u w:val="single"/>
        </w:rPr>
        <w:t>notice and comment</w:t>
      </w:r>
      <w:r>
        <w:t xml:space="preserve">. </w:t>
      </w:r>
    </w:p>
    <w:p w14:paraId="014EE448" w14:textId="77777777" w:rsidR="006D4053" w:rsidRPr="007848B1" w:rsidRDefault="006D4053" w:rsidP="006D4053">
      <w:r>
        <w:t xml:space="preserve">Rebecca </w:t>
      </w:r>
      <w:r w:rsidRPr="007848B1">
        <w:rPr>
          <w:rStyle w:val="Style13ptBold"/>
        </w:rPr>
        <w:t>Haw 11</w:t>
      </w:r>
      <w:r>
        <w:t xml:space="preserve">. </w:t>
      </w:r>
      <w:proofErr w:type="spellStart"/>
      <w:r>
        <w:t>Climenko</w:t>
      </w:r>
      <w:proofErr w:type="spellEnd"/>
      <w:r>
        <w:t xml:space="preserve"> Fellow and Lecturer on Law, Harvard Law School. J.D., Harvard Law School, 2008; M. Phil, Cambridge University, 2005; B.A., Yale University, 2001."Amicus Briefs and the Sherman Act: Why Antitrust Needs a New Deal." Texas Law Review, vol. 89, no. 6, May 2011, p. 1247-1292. </w:t>
      </w:r>
      <w:proofErr w:type="spellStart"/>
      <w:r>
        <w:t>HeinOnline</w:t>
      </w:r>
      <w:proofErr w:type="spellEnd"/>
      <w:r>
        <w:t>.</w:t>
      </w:r>
    </w:p>
    <w:p w14:paraId="4A984B7D" w14:textId="77777777" w:rsidR="006D4053" w:rsidRPr="00E51F3C" w:rsidRDefault="006D4053" w:rsidP="006D4053">
      <w:pPr>
        <w:rPr>
          <w:sz w:val="16"/>
        </w:rPr>
      </w:pPr>
      <w:r w:rsidRPr="001D4534">
        <w:rPr>
          <w:rStyle w:val="StyleUnderline"/>
          <w:highlight w:val="cyan"/>
        </w:rPr>
        <w:t>Without</w:t>
      </w:r>
      <w:r w:rsidRPr="00E51F3C">
        <w:rPr>
          <w:sz w:val="16"/>
        </w:rPr>
        <w:t xml:space="preserve"> the informational benefits of expertise and </w:t>
      </w:r>
      <w:r w:rsidRPr="001D4534">
        <w:rPr>
          <w:rStyle w:val="Emphasis"/>
          <w:highlight w:val="cyan"/>
        </w:rPr>
        <w:t>notice-and-comment</w:t>
      </w:r>
      <w:r w:rsidRPr="006E1FC6">
        <w:rPr>
          <w:rStyle w:val="Emphasis"/>
        </w:rPr>
        <w:t xml:space="preserve"> rulemaking</w:t>
      </w:r>
      <w:r w:rsidRPr="00E51F3C">
        <w:rPr>
          <w:sz w:val="16"/>
        </w:rPr>
        <w:t xml:space="preserve">, the </w:t>
      </w:r>
      <w:r w:rsidRPr="001D4534">
        <w:rPr>
          <w:rStyle w:val="StyleUnderline"/>
          <w:highlight w:val="cyan"/>
        </w:rPr>
        <w:t>Court may be</w:t>
      </w:r>
      <w:r w:rsidRPr="00E51F3C">
        <w:rPr>
          <w:rStyle w:val="StyleUnderline"/>
        </w:rPr>
        <w:t xml:space="preserve"> a </w:t>
      </w:r>
      <w:r w:rsidRPr="001D4534">
        <w:rPr>
          <w:rStyle w:val="StyleUnderline"/>
          <w:highlight w:val="cyan"/>
        </w:rPr>
        <w:t>poor</w:t>
      </w:r>
      <w:r w:rsidRPr="00E51F3C">
        <w:rPr>
          <w:rStyle w:val="StyleUnderline"/>
        </w:rPr>
        <w:t xml:space="preserve"> choice </w:t>
      </w:r>
      <w:r w:rsidRPr="001D4534">
        <w:rPr>
          <w:rStyle w:val="StyleUnderline"/>
          <w:highlight w:val="cyan"/>
        </w:rPr>
        <w:t>to define</w:t>
      </w:r>
      <w:r w:rsidRPr="00E51F3C">
        <w:rPr>
          <w:rStyle w:val="StyleUnderline"/>
        </w:rPr>
        <w:t xml:space="preserve"> </w:t>
      </w:r>
      <w:r w:rsidRPr="00E51F3C">
        <w:rPr>
          <w:sz w:val="16"/>
        </w:rPr>
        <w:t xml:space="preserve">the broad proscriptions of the </w:t>
      </w:r>
      <w:r w:rsidRPr="001D4534">
        <w:rPr>
          <w:rStyle w:val="StyleUnderline"/>
          <w:highlight w:val="cyan"/>
        </w:rPr>
        <w:t>Sherman</w:t>
      </w:r>
      <w:r w:rsidRPr="00E51F3C">
        <w:rPr>
          <w:sz w:val="16"/>
        </w:rPr>
        <w:t xml:space="preserve"> Act. Framed this way, </w:t>
      </w:r>
      <w:r w:rsidRPr="00E51F3C">
        <w:rPr>
          <w:rStyle w:val="StyleUnderline"/>
        </w:rPr>
        <w:t xml:space="preserve">the problem has an obvious solution: </w:t>
      </w:r>
      <w:r w:rsidRPr="001D4534">
        <w:rPr>
          <w:rStyle w:val="Emphasis"/>
          <w:highlight w:val="cyan"/>
        </w:rPr>
        <w:t>give</w:t>
      </w:r>
      <w:r w:rsidRPr="00E51F3C">
        <w:rPr>
          <w:rStyle w:val="Emphasis"/>
        </w:rPr>
        <w:t xml:space="preserve"> the </w:t>
      </w:r>
      <w:r w:rsidRPr="001D4534">
        <w:rPr>
          <w:rStyle w:val="Emphasis"/>
          <w:highlight w:val="cyan"/>
        </w:rPr>
        <w:t>power to interpret</w:t>
      </w:r>
      <w:r w:rsidRPr="00E51F3C">
        <w:rPr>
          <w:sz w:val="16"/>
        </w:rPr>
        <w:t xml:space="preserve"> the Act </w:t>
      </w:r>
      <w:r w:rsidRPr="001D4534">
        <w:rPr>
          <w:rStyle w:val="Emphasis"/>
          <w:highlight w:val="cyan"/>
        </w:rPr>
        <w:t>to an</w:t>
      </w:r>
      <w:r w:rsidRPr="00E51F3C">
        <w:rPr>
          <w:rStyle w:val="Emphasis"/>
        </w:rPr>
        <w:t xml:space="preserve"> expert </w:t>
      </w:r>
      <w:r w:rsidRPr="001D4534">
        <w:rPr>
          <w:rStyle w:val="Emphasis"/>
          <w:highlight w:val="cyan"/>
        </w:rPr>
        <w:t>agency</w:t>
      </w:r>
      <w:r w:rsidRPr="00E51F3C">
        <w:rPr>
          <w:sz w:val="16"/>
        </w:rPr>
        <w:t xml:space="preserve">.240 </w:t>
      </w:r>
      <w:r w:rsidRPr="00E51F3C">
        <w:rPr>
          <w:rStyle w:val="StyleUnderline"/>
        </w:rPr>
        <w:t>This idea has academic support already</w:t>
      </w:r>
      <w:r w:rsidRPr="00E51F3C">
        <w:rPr>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4F94D021" w14:textId="77777777" w:rsidR="006D4053" w:rsidRPr="00E51F3C" w:rsidRDefault="006D4053" w:rsidP="006D4053">
      <w:pPr>
        <w:rPr>
          <w:sz w:val="16"/>
          <w:szCs w:val="16"/>
        </w:rPr>
      </w:pPr>
      <w:r w:rsidRPr="00E51F3C">
        <w:rPr>
          <w:sz w:val="16"/>
          <w:szCs w:val="16"/>
        </w:rPr>
        <w:t>A. The Agency Solution</w:t>
      </w:r>
    </w:p>
    <w:p w14:paraId="1B015F80" w14:textId="77777777" w:rsidR="006D4053" w:rsidRPr="00E51F3C" w:rsidRDefault="006D4053" w:rsidP="006D4053">
      <w:pPr>
        <w:rPr>
          <w:sz w:val="16"/>
        </w:rPr>
      </w:pPr>
      <w:r w:rsidRPr="00E51F3C">
        <w:rPr>
          <w:rStyle w:val="StyleUnderline"/>
        </w:rPr>
        <w:t xml:space="preserve">Using </w:t>
      </w:r>
      <w:r w:rsidRPr="001D4534">
        <w:rPr>
          <w:rStyle w:val="StyleUnderline"/>
          <w:highlight w:val="cyan"/>
        </w:rPr>
        <w:t>agencies</w:t>
      </w:r>
      <w:r w:rsidRPr="00E51F3C">
        <w:rPr>
          <w:rStyle w:val="StyleUnderline"/>
        </w:rPr>
        <w:t xml:space="preserve"> to </w:t>
      </w:r>
      <w:r w:rsidRPr="001D4534">
        <w:rPr>
          <w:rStyle w:val="StyleUnderline"/>
          <w:highlight w:val="cyan"/>
        </w:rPr>
        <w:t xml:space="preserve">give </w:t>
      </w:r>
      <w:r w:rsidRPr="001D4534">
        <w:rPr>
          <w:rStyle w:val="Emphasis"/>
          <w:highlight w:val="cyan"/>
        </w:rPr>
        <w:t>specific meaning to</w:t>
      </w:r>
      <w:r w:rsidRPr="00E51F3C">
        <w:rPr>
          <w:sz w:val="16"/>
        </w:rPr>
        <w:t xml:space="preserve"> American </w:t>
      </w:r>
      <w:proofErr w:type="spellStart"/>
      <w:r w:rsidRPr="001D4534">
        <w:rPr>
          <w:rStyle w:val="Emphasis"/>
          <w:highlight w:val="cyan"/>
        </w:rPr>
        <w:t>antitrust</w:t>
      </w:r>
      <w:r w:rsidRPr="00E51F3C">
        <w:rPr>
          <w:sz w:val="16"/>
        </w:rPr>
        <w:t>'s</w:t>
      </w:r>
      <w:proofErr w:type="spellEnd"/>
      <w:r w:rsidRPr="00E51F3C">
        <w:rPr>
          <w:sz w:val="16"/>
        </w:rPr>
        <w:t xml:space="preserve"> most important statute </w:t>
      </w:r>
      <w:r w:rsidRPr="00E51F3C">
        <w:rPr>
          <w:rStyle w:val="StyleUnderline"/>
        </w:rPr>
        <w:t xml:space="preserve">means </w:t>
      </w:r>
      <w:r w:rsidRPr="001D4534">
        <w:rPr>
          <w:rStyle w:val="StyleUnderline"/>
          <w:highlight w:val="cyan"/>
        </w:rPr>
        <w:t>avoiding</w:t>
      </w:r>
      <w:r w:rsidRPr="00E51F3C">
        <w:rPr>
          <w:sz w:val="16"/>
        </w:rPr>
        <w:t xml:space="preserve"> the </w:t>
      </w:r>
      <w:r w:rsidRPr="001D4534">
        <w:rPr>
          <w:rStyle w:val="StyleUnderline"/>
          <w:highlight w:val="cyan"/>
        </w:rPr>
        <w:t>problems with</w:t>
      </w:r>
      <w:r w:rsidRPr="00E51F3C">
        <w:rPr>
          <w:rStyle w:val="StyleUnderline"/>
        </w:rPr>
        <w:t xml:space="preserve"> the </w:t>
      </w:r>
      <w:r w:rsidRPr="001D4534">
        <w:rPr>
          <w:rStyle w:val="StyleUnderline"/>
          <w:highlight w:val="cyan"/>
        </w:rPr>
        <w:t>Court's</w:t>
      </w:r>
      <w:r w:rsidRPr="00E51F3C">
        <w:rPr>
          <w:sz w:val="16"/>
        </w:rPr>
        <w:t xml:space="preserve"> current quasi-administrative process for rulemaking. As adjudicators, </w:t>
      </w:r>
      <w:r w:rsidRPr="00E51F3C">
        <w:rPr>
          <w:rStyle w:val="StyleUnderline"/>
        </w:rPr>
        <w:t>agency experts would know what kind of economic evidence is necessary</w:t>
      </w:r>
      <w:r w:rsidRPr="00E51F3C">
        <w:rPr>
          <w:sz w:val="16"/>
        </w:rPr>
        <w:t xml:space="preserve"> for an efficient solution and would be better able to understand it when it is presented by the parties. </w:t>
      </w:r>
      <w:r w:rsidRPr="00E51F3C">
        <w:rPr>
          <w:rStyle w:val="StyleUnderline"/>
        </w:rPr>
        <w:t>Repeat exposure to antitrust cases would only reinforce this advantage,</w:t>
      </w:r>
      <w:r w:rsidRPr="00E51F3C">
        <w:rPr>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1EB97F5A" w14:textId="77777777" w:rsidR="006D4053" w:rsidRPr="00E51F3C" w:rsidRDefault="006D4053" w:rsidP="006D4053">
      <w:pPr>
        <w:rPr>
          <w:sz w:val="16"/>
        </w:rPr>
      </w:pPr>
      <w:r w:rsidRPr="001D4534">
        <w:rPr>
          <w:rStyle w:val="StyleUnderline"/>
          <w:highlight w:val="cyan"/>
        </w:rPr>
        <w:t>Agencies</w:t>
      </w:r>
      <w:r w:rsidRPr="00E51F3C">
        <w:rPr>
          <w:rStyle w:val="StyleUnderline"/>
        </w:rPr>
        <w:t xml:space="preserve"> could take policy making a step further using </w:t>
      </w:r>
      <w:r w:rsidRPr="00E51F3C">
        <w:rPr>
          <w:rStyle w:val="Emphasis"/>
        </w:rPr>
        <w:t>notice-and-comment rulemaking</w:t>
      </w:r>
      <w:r w:rsidRPr="00E51F3C">
        <w:rPr>
          <w:sz w:val="16"/>
        </w:rPr>
        <w:t xml:space="preserve">. Unlike in adjudication, regulation by rulemaking can be initiated without the formal requirements of a case or controversy and a proper appeal to the Supreme Court. Informal letters of complaint could spark an investigation. </w:t>
      </w:r>
      <w:r w:rsidRPr="00E51F3C">
        <w:rPr>
          <w:rStyle w:val="StyleUnderline"/>
        </w:rPr>
        <w:t xml:space="preserve">A rule-making agency </w:t>
      </w:r>
      <w:r w:rsidRPr="001D4534">
        <w:rPr>
          <w:rStyle w:val="StyleUnderline"/>
          <w:highlight w:val="cyan"/>
        </w:rPr>
        <w:t xml:space="preserve">could </w:t>
      </w:r>
      <w:r w:rsidRPr="001D4534">
        <w:rPr>
          <w:rStyle w:val="Emphasis"/>
          <w:highlight w:val="cyan"/>
        </w:rPr>
        <w:t>announce</w:t>
      </w:r>
      <w:r w:rsidRPr="00E51F3C">
        <w:rPr>
          <w:rStyle w:val="Emphasis"/>
        </w:rPr>
        <w:t xml:space="preserve"> its </w:t>
      </w:r>
      <w:r w:rsidRPr="001D4534">
        <w:rPr>
          <w:rStyle w:val="Emphasis"/>
          <w:highlight w:val="cyan"/>
        </w:rPr>
        <w:t>intention to regulate</w:t>
      </w:r>
      <w:r w:rsidRPr="00E51F3C">
        <w:rPr>
          <w:rStyle w:val="Emphasis"/>
        </w:rPr>
        <w:t xml:space="preserve"> publicly </w:t>
      </w:r>
      <w:r w:rsidRPr="001D4534">
        <w:rPr>
          <w:rStyle w:val="Emphasis"/>
          <w:highlight w:val="cyan"/>
        </w:rPr>
        <w:t>and provide a</w:t>
      </w:r>
      <w:r w:rsidRPr="00E51F3C">
        <w:rPr>
          <w:rStyle w:val="Emphasis"/>
        </w:rPr>
        <w:t xml:space="preserve"> convenient </w:t>
      </w:r>
      <w:r w:rsidRPr="001D4534">
        <w:rPr>
          <w:rStyle w:val="Emphasis"/>
          <w:highlight w:val="cyan"/>
        </w:rPr>
        <w:t>venue for</w:t>
      </w:r>
      <w:r w:rsidRPr="00E51F3C">
        <w:rPr>
          <w:sz w:val="16"/>
        </w:rPr>
        <w:t xml:space="preserve">, or even solicit, expert </w:t>
      </w:r>
      <w:r w:rsidRPr="00E51F3C">
        <w:rPr>
          <w:rStyle w:val="Emphasis"/>
        </w:rPr>
        <w:t>opinions</w:t>
      </w:r>
      <w:r w:rsidRPr="00E51F3C">
        <w:rPr>
          <w:rStyle w:val="StyleUnderline"/>
        </w:rPr>
        <w:t xml:space="preserve"> on the </w:t>
      </w:r>
      <w:r w:rsidRPr="00E51F3C">
        <w:rPr>
          <w:sz w:val="16"/>
        </w:rPr>
        <w:t xml:space="preserve">economic impact of the </w:t>
      </w:r>
      <w:r w:rsidRPr="00E51F3C">
        <w:rPr>
          <w:rStyle w:val="StyleUnderline"/>
        </w:rPr>
        <w:t>proposed rule. Not only would it have</w:t>
      </w:r>
      <w:r w:rsidRPr="00E51F3C">
        <w:rPr>
          <w:sz w:val="16"/>
        </w:rPr>
        <w:t xml:space="preserve"> the benefit of these </w:t>
      </w:r>
      <w:r w:rsidRPr="00E51F3C">
        <w:rPr>
          <w:rStyle w:val="StyleUnderline"/>
        </w:rPr>
        <w:t xml:space="preserve">numerous </w:t>
      </w:r>
      <w:r w:rsidRPr="001D4534">
        <w:rPr>
          <w:rStyle w:val="Emphasis"/>
          <w:highlight w:val="cyan"/>
        </w:rPr>
        <w:t>perspectives</w:t>
      </w:r>
      <w:r w:rsidRPr="00E51F3C">
        <w:rPr>
          <w:rStyle w:val="StyleUnderline"/>
        </w:rPr>
        <w:t xml:space="preserve">, but </w:t>
      </w:r>
      <w:r w:rsidRPr="001D4534">
        <w:rPr>
          <w:rStyle w:val="StyleUnderline"/>
          <w:highlight w:val="cyan"/>
        </w:rPr>
        <w:t>it would</w:t>
      </w:r>
      <w:r w:rsidRPr="00E51F3C">
        <w:rPr>
          <w:sz w:val="16"/>
        </w:rPr>
        <w:t xml:space="preserve"> also </w:t>
      </w:r>
      <w:r w:rsidRPr="001D4534">
        <w:rPr>
          <w:rStyle w:val="StyleUnderline"/>
          <w:highlight w:val="cyan"/>
        </w:rPr>
        <w:t xml:space="preserve">have </w:t>
      </w:r>
      <w:r w:rsidRPr="00E51F3C">
        <w:rPr>
          <w:rStyle w:val="StyleUnderline"/>
        </w:rPr>
        <w:t xml:space="preserve">the </w:t>
      </w:r>
      <w:r w:rsidRPr="001D4534">
        <w:rPr>
          <w:rStyle w:val="Emphasis"/>
          <w:highlight w:val="cyan"/>
        </w:rPr>
        <w:t>obligation</w:t>
      </w:r>
      <w:r w:rsidRPr="001D4534">
        <w:rPr>
          <w:rStyle w:val="StyleUnderline"/>
          <w:highlight w:val="cyan"/>
        </w:rPr>
        <w:t xml:space="preserve"> to </w:t>
      </w:r>
      <w:r w:rsidRPr="001D4534">
        <w:rPr>
          <w:rStyle w:val="Emphasis"/>
          <w:highlight w:val="cyan"/>
        </w:rPr>
        <w:t>respond</w:t>
      </w:r>
      <w:r w:rsidRPr="001D4534">
        <w:rPr>
          <w:sz w:val="16"/>
          <w:highlight w:val="cyan"/>
        </w:rPr>
        <w:t xml:space="preserve"> </w:t>
      </w:r>
      <w:r w:rsidRPr="00E51F3C">
        <w:rPr>
          <w:sz w:val="16"/>
        </w:rPr>
        <w:t>to them in a reasoned manner. Its rule would be subject to judicial review, affording an opportunity to catch mistakes 242 or invalidate rules that do nothing but deliver rents to special interests.</w:t>
      </w:r>
    </w:p>
    <w:p w14:paraId="4D576EF8" w14:textId="77777777" w:rsidR="006D4053" w:rsidRPr="00E51F3C" w:rsidRDefault="006D4053" w:rsidP="006D4053">
      <w:pPr>
        <w:rPr>
          <w:sz w:val="16"/>
          <w:szCs w:val="16"/>
        </w:rPr>
      </w:pPr>
      <w:r w:rsidRPr="00E51F3C">
        <w:rPr>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w:t>
      </w:r>
      <w:proofErr w:type="spellStart"/>
      <w:r w:rsidRPr="00E51F3C">
        <w:rPr>
          <w:sz w:val="16"/>
          <w:szCs w:val="16"/>
        </w:rPr>
        <w:t>Leegin</w:t>
      </w:r>
      <w:proofErr w:type="spellEnd"/>
      <w:r w:rsidRPr="00E51F3C">
        <w:rPr>
          <w:sz w:val="16"/>
          <w:szCs w:val="16"/>
        </w:rPr>
        <w:t xml:space="preserve"> implies that the entire twentieth century was a period of inefficient business practices and stunted innovation in distribution because of an early misunderstanding of RPM. Only after a long and expensive period of litigation was </w:t>
      </w:r>
      <w:proofErr w:type="spellStart"/>
      <w:r w:rsidRPr="00E51F3C">
        <w:rPr>
          <w:sz w:val="16"/>
          <w:szCs w:val="16"/>
        </w:rPr>
        <w:t>Leegin</w:t>
      </w:r>
      <w:proofErr w:type="spellEnd"/>
      <w:r w:rsidRPr="00E51F3C">
        <w:rPr>
          <w:sz w:val="16"/>
          <w:szCs w:val="16"/>
        </w:rPr>
        <w:t xml:space="preserve"> redeemed for breaking the law by effecting a change in the law, and only after </w:t>
      </w:r>
      <w:proofErr w:type="spellStart"/>
      <w:r w:rsidRPr="00E51F3C">
        <w:rPr>
          <w:sz w:val="16"/>
          <w:szCs w:val="16"/>
        </w:rPr>
        <w:t>Leegin</w:t>
      </w:r>
      <w:proofErr w:type="spellEnd"/>
      <w:r w:rsidRPr="00E51F3C">
        <w:rPr>
          <w:sz w:val="16"/>
          <w:szCs w:val="16"/>
        </w:rPr>
        <w:t xml:space="preserve"> was issued were similar firms, perhaps walking the Colgate line better than </w:t>
      </w:r>
      <w:proofErr w:type="spellStart"/>
      <w:r w:rsidRPr="00E51F3C">
        <w:rPr>
          <w:sz w:val="16"/>
          <w:szCs w:val="16"/>
        </w:rPr>
        <w:t>Leegin</w:t>
      </w:r>
      <w:proofErr w:type="spellEnd"/>
      <w:r w:rsidRPr="00E51F3C">
        <w:rPr>
          <w:sz w:val="16"/>
          <w:szCs w:val="16"/>
        </w:rPr>
        <w:t>,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Thus Supreme Court lawmaking in antitrust is a kind of one-way ratchet.246</w:t>
      </w:r>
    </w:p>
    <w:p w14:paraId="2E4900AD" w14:textId="77777777" w:rsidR="006D4053" w:rsidRDefault="006D4053" w:rsidP="006D4053">
      <w:pPr>
        <w:rPr>
          <w:rStyle w:val="StyleUnderline"/>
        </w:rPr>
      </w:pPr>
      <w:r w:rsidRPr="00E51F3C">
        <w:rPr>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1D4534">
        <w:rPr>
          <w:rStyle w:val="StyleUnderline"/>
          <w:highlight w:val="cyan"/>
        </w:rPr>
        <w:t>An agency could provide firms</w:t>
      </w:r>
      <w:r w:rsidRPr="00E51F3C">
        <w:rPr>
          <w:rStyle w:val="StyleUnderline"/>
        </w:rPr>
        <w:t xml:space="preserve"> with the necessary </w:t>
      </w:r>
      <w:r w:rsidRPr="001D4534">
        <w:rPr>
          <w:rStyle w:val="Emphasis"/>
          <w:highlight w:val="cyan"/>
        </w:rPr>
        <w:t>clarity</w:t>
      </w:r>
      <w:r w:rsidRPr="00E51F3C">
        <w:rPr>
          <w:rStyle w:val="StyleUnderline"/>
        </w:rPr>
        <w:t>-ex ante-that they need when conducting business</w:t>
      </w:r>
      <w:r w:rsidRPr="00E51F3C">
        <w:rPr>
          <w:sz w:val="16"/>
        </w:rPr>
        <w:t xml:space="preserve"> in a world where competitive behavior so closely resembles anticompetitive conduct. </w:t>
      </w:r>
      <w:r w:rsidRPr="001D4534">
        <w:rPr>
          <w:rStyle w:val="StyleUnderline"/>
          <w:highlight w:val="cyan"/>
        </w:rPr>
        <w:t xml:space="preserve">The current state </w:t>
      </w:r>
      <w:r w:rsidRPr="00E51F3C">
        <w:rPr>
          <w:rStyle w:val="StyleUnderline"/>
        </w:rPr>
        <w:t xml:space="preserve">of affairs </w:t>
      </w:r>
      <w:r w:rsidRPr="001D4534">
        <w:rPr>
          <w:rStyle w:val="StyleUnderline"/>
          <w:highlight w:val="cyan"/>
        </w:rPr>
        <w:t xml:space="preserve">is </w:t>
      </w:r>
      <w:r w:rsidRPr="00E51F3C">
        <w:rPr>
          <w:rStyle w:val="StyleUnderline"/>
        </w:rPr>
        <w:t xml:space="preserve">that much </w:t>
      </w:r>
      <w:r w:rsidRPr="001D4534">
        <w:rPr>
          <w:rStyle w:val="StyleUnderline"/>
          <w:highlight w:val="cyan"/>
        </w:rPr>
        <w:t xml:space="preserve">more is </w:t>
      </w:r>
      <w:r w:rsidRPr="001D4534">
        <w:rPr>
          <w:rStyle w:val="Emphasis"/>
          <w:highlight w:val="cyan"/>
        </w:rPr>
        <w:t>illegal on the books</w:t>
      </w:r>
      <w:r w:rsidRPr="001D4534">
        <w:rPr>
          <w:rStyle w:val="StyleUnderline"/>
          <w:highlight w:val="cyan"/>
        </w:rPr>
        <w:t xml:space="preserve"> than </w:t>
      </w:r>
      <w:r w:rsidRPr="00E51F3C">
        <w:rPr>
          <w:rStyle w:val="StyleUnderline"/>
        </w:rPr>
        <w:t xml:space="preserve">antitrust </w:t>
      </w:r>
      <w:r w:rsidRPr="001D4534">
        <w:rPr>
          <w:rStyle w:val="StyleUnderline"/>
          <w:highlight w:val="cyan"/>
        </w:rPr>
        <w:t xml:space="preserve">lawyers think is </w:t>
      </w:r>
      <w:r w:rsidRPr="00E51F3C">
        <w:rPr>
          <w:rStyle w:val="StyleUnderline"/>
        </w:rPr>
        <w:t xml:space="preserve">actually </w:t>
      </w:r>
      <w:r w:rsidRPr="001D4534">
        <w:rPr>
          <w:rStyle w:val="StyleUnderline"/>
          <w:highlight w:val="cyan"/>
        </w:rPr>
        <w:t xml:space="preserve">likely to be </w:t>
      </w:r>
      <w:r w:rsidRPr="001D4534">
        <w:rPr>
          <w:rStyle w:val="Emphasis"/>
          <w:highlight w:val="cyan"/>
        </w:rPr>
        <w:t>struck down in a court</w:t>
      </w:r>
      <w:r w:rsidRPr="00E51F3C">
        <w:rPr>
          <w:sz w:val="16"/>
        </w:rPr>
        <w:t xml:space="preserve">.24 9 </w:t>
      </w:r>
      <w:r w:rsidRPr="00E51F3C">
        <w:rPr>
          <w:rStyle w:val="StyleUnderline"/>
        </w:rPr>
        <w:t>Lawyers thrive in such a legally uncertain world, but firm efficiency suffers.</w:t>
      </w:r>
    </w:p>
    <w:p w14:paraId="41ABCBDB" w14:textId="77777777" w:rsidR="006D4053" w:rsidRDefault="006D4053" w:rsidP="006D4053">
      <w:pPr>
        <w:pStyle w:val="Heading4"/>
      </w:pPr>
      <w:r w:rsidRPr="00F7584C">
        <w:t>Key</w:t>
      </w:r>
      <w:r>
        <w:t xml:space="preserve"> to </w:t>
      </w:r>
      <w:r w:rsidRPr="00B7240E">
        <w:rPr>
          <w:u w:val="single"/>
        </w:rPr>
        <w:t>democracy</w:t>
      </w:r>
      <w:r>
        <w:t xml:space="preserve"> and </w:t>
      </w:r>
      <w:r w:rsidRPr="0050450C">
        <w:rPr>
          <w:u w:val="single"/>
        </w:rPr>
        <w:t xml:space="preserve">court </w:t>
      </w:r>
      <w:r>
        <w:rPr>
          <w:u w:val="single"/>
        </w:rPr>
        <w:t>acquiescence</w:t>
      </w:r>
      <w:r>
        <w:t xml:space="preserve">---notice and comment </w:t>
      </w:r>
      <w:r w:rsidRPr="00F7584C">
        <w:rPr>
          <w:u w:val="single"/>
        </w:rPr>
        <w:t>engages participants</w:t>
      </w:r>
      <w:r>
        <w:t xml:space="preserve"> and </w:t>
      </w:r>
      <w:r w:rsidRPr="00F7584C">
        <w:rPr>
          <w:u w:val="single"/>
        </w:rPr>
        <w:t>creates deference</w:t>
      </w:r>
      <w:r>
        <w:t xml:space="preserve">. </w:t>
      </w:r>
    </w:p>
    <w:p w14:paraId="76B876AF" w14:textId="77777777" w:rsidR="006D4053" w:rsidRPr="0050450C" w:rsidRDefault="006D4053" w:rsidP="006D4053">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w:t>
      </w:r>
      <w:proofErr w:type="spellStart"/>
      <w:r>
        <w:t>Antitrust’s</w:t>
      </w:r>
      <w:proofErr w:type="spellEnd"/>
      <w:r>
        <w:t xml:space="preserve"> Democracy Deficit”. Fordham Law Review, Volume 81 Issue 5 Article 13. https://ir.lawnet.fordham.edu/cgi/viewcontent.cgi?article=4890&amp;context=flr</w:t>
      </w:r>
    </w:p>
    <w:p w14:paraId="1DAE0785" w14:textId="77777777" w:rsidR="006D4053" w:rsidRDefault="006D4053" w:rsidP="006D4053">
      <w:pPr>
        <w:rPr>
          <w:sz w:val="16"/>
        </w:rPr>
      </w:pPr>
      <w:r w:rsidRPr="001D4534">
        <w:rPr>
          <w:rStyle w:val="StyleUnderline"/>
          <w:highlight w:val="cyan"/>
        </w:rPr>
        <w:t xml:space="preserve">Redressing </w:t>
      </w:r>
      <w:proofErr w:type="spellStart"/>
      <w:r w:rsidRPr="001D4534">
        <w:rPr>
          <w:rStyle w:val="StyleUnderline"/>
          <w:highlight w:val="cyan"/>
        </w:rPr>
        <w:t>antitrust’s</w:t>
      </w:r>
      <w:proofErr w:type="spellEnd"/>
      <w:r w:rsidRPr="001D4534">
        <w:rPr>
          <w:rStyle w:val="StyleUnderline"/>
          <w:highlight w:val="cyan"/>
        </w:rPr>
        <w:t xml:space="preserve"> </w:t>
      </w:r>
      <w:r w:rsidRPr="001D4534">
        <w:rPr>
          <w:rStyle w:val="Emphasis"/>
          <w:highlight w:val="cyan"/>
        </w:rPr>
        <w:t>democracy deficit</w:t>
      </w:r>
      <w:r w:rsidRPr="001D4534">
        <w:rPr>
          <w:sz w:val="16"/>
          <w:highlight w:val="cyan"/>
        </w:rPr>
        <w:t xml:space="preserve"> </w:t>
      </w:r>
      <w:r w:rsidRPr="001D4534">
        <w:rPr>
          <w:rStyle w:val="StyleUnderline"/>
          <w:highlight w:val="cyan"/>
        </w:rPr>
        <w:t xml:space="preserve">on the </w:t>
      </w:r>
      <w:r w:rsidRPr="001D4534">
        <w:rPr>
          <w:rStyle w:val="Emphasis"/>
          <w:highlight w:val="cyan"/>
        </w:rPr>
        <w:t>procedural side</w:t>
      </w:r>
      <w:r w:rsidRPr="001D4534">
        <w:rPr>
          <w:sz w:val="16"/>
          <w:highlight w:val="cyan"/>
        </w:rPr>
        <w:t xml:space="preserve"> </w:t>
      </w:r>
      <w:r w:rsidRPr="001D4534">
        <w:rPr>
          <w:rStyle w:val="StyleUnderline"/>
          <w:highlight w:val="cyan"/>
        </w:rPr>
        <w:t>can be done</w:t>
      </w:r>
      <w:r w:rsidRPr="00A86327">
        <w:rPr>
          <w:rStyle w:val="StyleUnderline"/>
        </w:rPr>
        <w:t xml:space="preserve"> with the tools of </w:t>
      </w:r>
      <w:r w:rsidRPr="00A86327">
        <w:rPr>
          <w:rStyle w:val="Emphasis"/>
        </w:rPr>
        <w:t>administrative law</w:t>
      </w:r>
      <w:r w:rsidRPr="00F7584C">
        <w:rPr>
          <w:sz w:val="16"/>
        </w:rPr>
        <w:t xml:space="preserve">. </w:t>
      </w:r>
      <w:r w:rsidRPr="00A86327">
        <w:rPr>
          <w:rStyle w:val="StyleUnderline"/>
        </w:rPr>
        <w:t>Administrative law</w:t>
      </w:r>
      <w:r w:rsidRPr="00F7584C">
        <w:rPr>
          <w:sz w:val="16"/>
        </w:rPr>
        <w:t xml:space="preserve"> is the body of law that </w:t>
      </w:r>
      <w:r w:rsidRPr="00A86327">
        <w:rPr>
          <w:rStyle w:val="StyleUnderline"/>
        </w:rPr>
        <w:t xml:space="preserve">controls the </w:t>
      </w:r>
      <w:r w:rsidRPr="001D4534">
        <w:rPr>
          <w:rStyle w:val="Emphasis"/>
          <w:highlight w:val="cyan"/>
        </w:rPr>
        <w:t>procedures</w:t>
      </w:r>
      <w:r w:rsidRPr="001D4534">
        <w:rPr>
          <w:rStyle w:val="StyleUnderline"/>
          <w:highlight w:val="cyan"/>
        </w:rPr>
        <w:t xml:space="preserve"> </w:t>
      </w:r>
      <w:r w:rsidRPr="00A86327">
        <w:rPr>
          <w:rStyle w:val="StyleUnderline"/>
        </w:rPr>
        <w:t xml:space="preserve">of governmental </w:t>
      </w:r>
      <w:r w:rsidRPr="00A86327">
        <w:rPr>
          <w:rStyle w:val="Emphasis"/>
        </w:rPr>
        <w:t>decision making</w:t>
      </w:r>
      <w:r w:rsidRPr="00F7584C">
        <w:rPr>
          <w:sz w:val="16"/>
        </w:rPr>
        <w:t xml:space="preserve">.151 </w:t>
      </w:r>
      <w:r w:rsidRPr="00A86327">
        <w:rPr>
          <w:rStyle w:val="StyleUnderline"/>
        </w:rPr>
        <w:t xml:space="preserve">It </w:t>
      </w:r>
      <w:r w:rsidRPr="001D4534">
        <w:rPr>
          <w:rStyle w:val="StyleUnderline"/>
          <w:highlight w:val="cyan"/>
        </w:rPr>
        <w:t xml:space="preserve">allows </w:t>
      </w:r>
      <w:r w:rsidRPr="00A86327">
        <w:rPr>
          <w:rStyle w:val="StyleUnderline"/>
        </w:rPr>
        <w:t xml:space="preserve">interested </w:t>
      </w:r>
      <w:r w:rsidRPr="001D4534">
        <w:rPr>
          <w:rStyle w:val="StyleUnderline"/>
          <w:highlight w:val="cyan"/>
        </w:rPr>
        <w:t xml:space="preserve">persons to </w:t>
      </w:r>
      <w:r w:rsidRPr="001D4534">
        <w:rPr>
          <w:rStyle w:val="Emphasis"/>
          <w:highlight w:val="cyan"/>
        </w:rPr>
        <w:t>participate in decisions</w:t>
      </w:r>
      <w:r w:rsidRPr="001D4534">
        <w:rPr>
          <w:sz w:val="16"/>
          <w:highlight w:val="cyan"/>
        </w:rPr>
        <w:t xml:space="preserve"> </w:t>
      </w:r>
      <w:r w:rsidRPr="00F7584C">
        <w:rPr>
          <w:sz w:val="16"/>
        </w:rPr>
        <w:t xml:space="preserve">that affect their interests. Normally, </w:t>
      </w:r>
      <w:r w:rsidRPr="00A86327">
        <w:rPr>
          <w:rStyle w:val="StyleUnderline"/>
        </w:rPr>
        <w:t xml:space="preserve">it requires appropriate </w:t>
      </w:r>
      <w:r w:rsidRPr="00A86327">
        <w:rPr>
          <w:rStyle w:val="Emphasis"/>
        </w:rPr>
        <w:t>notice</w:t>
      </w:r>
      <w:r w:rsidRPr="00F7584C">
        <w:rPr>
          <w:sz w:val="16"/>
        </w:rPr>
        <w:t xml:space="preserve">, the right to be heard, fair procedures, protection of fundamental rights, and judicial review of the resulting decision. </w:t>
      </w:r>
      <w:r w:rsidRPr="00A86327">
        <w:rPr>
          <w:rStyle w:val="StyleUnderline"/>
        </w:rPr>
        <w:t>These basic features are present in the administrative laws of most foreign legal systems and are part of a growing international consensus</w:t>
      </w:r>
      <w:r w:rsidRPr="00F7584C">
        <w:rPr>
          <w:sz w:val="16"/>
        </w:rPr>
        <w:t xml:space="preserve">.152 The tradeoff is that </w:t>
      </w:r>
      <w:r w:rsidRPr="00A86327">
        <w:rPr>
          <w:rStyle w:val="StyleUnderline"/>
        </w:rPr>
        <w:t xml:space="preserve">the decisions of administrative </w:t>
      </w:r>
      <w:r w:rsidRPr="001D4534">
        <w:rPr>
          <w:rStyle w:val="StyleUnderline"/>
          <w:highlight w:val="cyan"/>
        </w:rPr>
        <w:t xml:space="preserve">agencies that </w:t>
      </w:r>
      <w:r w:rsidRPr="00F7584C">
        <w:rPr>
          <w:rStyle w:val="StyleUnderline"/>
        </w:rPr>
        <w:t xml:space="preserve">properly </w:t>
      </w:r>
      <w:r w:rsidRPr="001D4534">
        <w:rPr>
          <w:rStyle w:val="StyleUnderline"/>
          <w:highlight w:val="cyan"/>
        </w:rPr>
        <w:t xml:space="preserve">follow </w:t>
      </w:r>
      <w:r w:rsidRPr="00F7584C">
        <w:rPr>
          <w:rStyle w:val="StyleUnderline"/>
        </w:rPr>
        <w:t xml:space="preserve">these strictures normally </w:t>
      </w:r>
      <w:r w:rsidRPr="001D4534">
        <w:rPr>
          <w:rStyle w:val="StyleUnderline"/>
          <w:highlight w:val="cyan"/>
        </w:rPr>
        <w:t xml:space="preserve">are </w:t>
      </w:r>
      <w:r w:rsidRPr="001D4534">
        <w:rPr>
          <w:rStyle w:val="Emphasis"/>
          <w:highlight w:val="cyan"/>
        </w:rPr>
        <w:t xml:space="preserve">granted </w:t>
      </w:r>
      <w:r w:rsidRPr="00F7584C">
        <w:rPr>
          <w:rStyle w:val="Emphasis"/>
        </w:rPr>
        <w:t xml:space="preserve">a degree of </w:t>
      </w:r>
      <w:r w:rsidRPr="001D4534">
        <w:rPr>
          <w:rStyle w:val="Emphasis"/>
          <w:highlight w:val="cyan"/>
        </w:rPr>
        <w:t xml:space="preserve">deference </w:t>
      </w:r>
      <w:r w:rsidRPr="00F7584C">
        <w:rPr>
          <w:rStyle w:val="Emphasis"/>
        </w:rPr>
        <w:t>as to the interpretation of the laws</w:t>
      </w:r>
      <w:r w:rsidRPr="00F7584C">
        <w:rPr>
          <w:rStyle w:val="StyleUnderline"/>
        </w:rPr>
        <w:t xml:space="preserve"> they enforce</w:t>
      </w:r>
      <w:r w:rsidRPr="00F7584C">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1D4534">
        <w:rPr>
          <w:rStyle w:val="StyleUnderline"/>
          <w:highlight w:val="cyan"/>
        </w:rPr>
        <w:t xml:space="preserve">These tools </w:t>
      </w:r>
      <w:r w:rsidRPr="00F7584C">
        <w:rPr>
          <w:rStyle w:val="StyleUnderline"/>
        </w:rPr>
        <w:t xml:space="preserve">of </w:t>
      </w:r>
      <w:r w:rsidRPr="00F7584C">
        <w:rPr>
          <w:rStyle w:val="Emphasis"/>
        </w:rPr>
        <w:t xml:space="preserve">administrative law are available to </w:t>
      </w:r>
      <w:r w:rsidRPr="001D4534">
        <w:rPr>
          <w:rStyle w:val="Emphasis"/>
          <w:highlight w:val="cyan"/>
        </w:rPr>
        <w:t xml:space="preserve">make antitrust </w:t>
      </w:r>
      <w:r w:rsidRPr="00F7584C">
        <w:rPr>
          <w:rStyle w:val="Emphasis"/>
        </w:rPr>
        <w:t xml:space="preserve">enforcement decisions </w:t>
      </w:r>
      <w:r w:rsidRPr="001D4534">
        <w:rPr>
          <w:rStyle w:val="Emphasis"/>
          <w:highlight w:val="cyan"/>
        </w:rPr>
        <w:t xml:space="preserve">more transparent and </w:t>
      </w:r>
      <w:r w:rsidRPr="00F7584C">
        <w:rPr>
          <w:rStyle w:val="Emphasis"/>
        </w:rPr>
        <w:t xml:space="preserve">more </w:t>
      </w:r>
      <w:r w:rsidRPr="001D4534">
        <w:rPr>
          <w:rStyle w:val="Emphasis"/>
          <w:highlight w:val="cyan"/>
        </w:rPr>
        <w:t>responsive</w:t>
      </w:r>
      <w:r w:rsidRPr="001D4534">
        <w:rPr>
          <w:sz w:val="16"/>
          <w:highlight w:val="cyan"/>
        </w:rPr>
        <w:t xml:space="preserve"> </w:t>
      </w:r>
      <w:r w:rsidRPr="00F7584C">
        <w:rPr>
          <w:rStyle w:val="StyleUnderline"/>
        </w:rPr>
        <w:t>to the interests that the antitrust laws were meant to serve</w:t>
      </w:r>
      <w:r w:rsidRPr="00F7584C">
        <w:rPr>
          <w:sz w:val="16"/>
        </w:rPr>
        <w:t xml:space="preserve">, thereby </w:t>
      </w:r>
      <w:r w:rsidRPr="001D4534">
        <w:rPr>
          <w:rStyle w:val="StyleUnderline"/>
          <w:highlight w:val="cyan"/>
        </w:rPr>
        <w:t>promoting</w:t>
      </w:r>
      <w:r w:rsidRPr="001D4534">
        <w:rPr>
          <w:sz w:val="16"/>
          <w:highlight w:val="cyan"/>
        </w:rPr>
        <w:t xml:space="preserve"> </w:t>
      </w:r>
      <w:r w:rsidRPr="00F7584C">
        <w:rPr>
          <w:sz w:val="16"/>
        </w:rPr>
        <w:t xml:space="preserve">both </w:t>
      </w:r>
      <w:r w:rsidRPr="00F7584C">
        <w:rPr>
          <w:rStyle w:val="Emphasis"/>
        </w:rPr>
        <w:t>better decision making</w:t>
      </w:r>
      <w:r w:rsidRPr="00F7584C">
        <w:rPr>
          <w:rStyle w:val="StyleUnderline"/>
        </w:rPr>
        <w:t xml:space="preserve"> and </w:t>
      </w:r>
      <w:r w:rsidRPr="00F7584C">
        <w:rPr>
          <w:rStyle w:val="Emphasis"/>
        </w:rPr>
        <w:t xml:space="preserve">greater </w:t>
      </w:r>
      <w:r w:rsidRPr="001D4534">
        <w:rPr>
          <w:rStyle w:val="Emphasis"/>
          <w:highlight w:val="cyan"/>
        </w:rPr>
        <w:t>democratic legitimacy</w:t>
      </w:r>
      <w:r w:rsidRPr="00F7584C">
        <w:rPr>
          <w:sz w:val="16"/>
        </w:rPr>
        <w:t xml:space="preserve">. </w:t>
      </w:r>
    </w:p>
    <w:p w14:paraId="38633B2E" w14:textId="77777777" w:rsidR="006D4053" w:rsidRDefault="006D4053" w:rsidP="006D4053">
      <w:pPr>
        <w:rPr>
          <w:sz w:val="16"/>
        </w:rPr>
      </w:pPr>
      <w:r>
        <w:rPr>
          <w:sz w:val="16"/>
        </w:rPr>
        <w:t>CONCLUSION</w:t>
      </w:r>
    </w:p>
    <w:p w14:paraId="51E22096" w14:textId="77777777" w:rsidR="006D4053" w:rsidRDefault="006D4053" w:rsidP="006D4053">
      <w:pPr>
        <w:rPr>
          <w:sz w:val="16"/>
        </w:rPr>
      </w:pPr>
      <w:r>
        <w:rPr>
          <w:sz w:val="16"/>
        </w:rPr>
        <w:t xml:space="preserve">Free markets and </w:t>
      </w:r>
      <w:r w:rsidRPr="001D4534">
        <w:rPr>
          <w:rStyle w:val="StyleUnderline"/>
          <w:highlight w:val="cyan"/>
        </w:rPr>
        <w:t xml:space="preserve">free people cannot be assured by </w:t>
      </w:r>
      <w:r w:rsidRPr="00F7584C">
        <w:rPr>
          <w:rStyle w:val="StyleUnderline"/>
        </w:rPr>
        <w:t xml:space="preserve">the efforts of </w:t>
      </w:r>
      <w:r w:rsidRPr="001D4534">
        <w:rPr>
          <w:rStyle w:val="StyleUnderline"/>
          <w:highlight w:val="cyan"/>
        </w:rPr>
        <w:t>technocrats</w:t>
      </w:r>
      <w:r>
        <w:rPr>
          <w:sz w:val="16"/>
        </w:rPr>
        <w:t xml:space="preserve">. Ultimately, </w:t>
      </w:r>
      <w:r w:rsidRPr="001D4534">
        <w:rPr>
          <w:rStyle w:val="StyleUnderline"/>
          <w:highlight w:val="cyan"/>
        </w:rPr>
        <w:t xml:space="preserve">both come </w:t>
      </w:r>
      <w:r w:rsidRPr="00F7584C">
        <w:rPr>
          <w:rStyle w:val="StyleUnderline"/>
        </w:rPr>
        <w:t xml:space="preserve">about </w:t>
      </w:r>
      <w:r w:rsidRPr="001D4534">
        <w:rPr>
          <w:rStyle w:val="StyleUnderline"/>
          <w:highlight w:val="cyan"/>
        </w:rPr>
        <w:t xml:space="preserve">through </w:t>
      </w:r>
      <w:r w:rsidRPr="00F7584C">
        <w:rPr>
          <w:rStyle w:val="StyleUnderline"/>
        </w:rPr>
        <w:t xml:space="preserve">the workings of </w:t>
      </w:r>
      <w:r w:rsidRPr="001D4534">
        <w:rPr>
          <w:rStyle w:val="Emphasis"/>
          <w:highlight w:val="cyan"/>
        </w:rPr>
        <w:t>democratic institutions</w:t>
      </w:r>
      <w:r>
        <w:rPr>
          <w:sz w:val="16"/>
        </w:rPr>
        <w:t xml:space="preserve">, respectful of the legislature’s goals and constrained from engaging in arbitrary action. </w:t>
      </w:r>
      <w:r w:rsidRPr="001D4534">
        <w:rPr>
          <w:rStyle w:val="StyleUnderline"/>
          <w:highlight w:val="cyan"/>
        </w:rPr>
        <w:t xml:space="preserve">Antitrust has moved </w:t>
      </w:r>
      <w:r w:rsidRPr="001D4534">
        <w:rPr>
          <w:rStyle w:val="Emphasis"/>
          <w:highlight w:val="cyan"/>
        </w:rPr>
        <w:t>too far from democratic institutions</w:t>
      </w:r>
      <w:r w:rsidRPr="00F7584C">
        <w:rPr>
          <w:rStyle w:val="Emphasis"/>
        </w:rPr>
        <w:t xml:space="preserve"> and toward technocratic control</w:t>
      </w:r>
      <w:r>
        <w:rPr>
          <w:sz w:val="16"/>
        </w:rPr>
        <w:t xml:space="preserve">, in service to a laissez-faire approach to antitrust enforcement. </w:t>
      </w:r>
      <w:r w:rsidRPr="00F7584C">
        <w:rPr>
          <w:rStyle w:val="StyleUnderline"/>
        </w:rPr>
        <w:t xml:space="preserve">We need </w:t>
      </w:r>
      <w:r w:rsidRPr="001D4534">
        <w:rPr>
          <w:rStyle w:val="StyleUnderline"/>
          <w:highlight w:val="cyan"/>
        </w:rPr>
        <w:t xml:space="preserve">to move </w:t>
      </w:r>
      <w:r w:rsidRPr="00F7584C">
        <w:rPr>
          <w:rStyle w:val="StyleUnderline"/>
        </w:rPr>
        <w:t xml:space="preserve">the needle </w:t>
      </w:r>
      <w:r w:rsidRPr="001D4534">
        <w:rPr>
          <w:rStyle w:val="StyleUnderline"/>
          <w:highlight w:val="cyan"/>
        </w:rPr>
        <w:t>back</w:t>
      </w:r>
      <w:r w:rsidRPr="00F7584C">
        <w:rPr>
          <w:rStyle w:val="StyleUnderline"/>
        </w:rPr>
        <w:t xml:space="preserve">. Doing so </w:t>
      </w:r>
      <w:r w:rsidRPr="001D4534">
        <w:rPr>
          <w:rStyle w:val="StyleUnderline"/>
          <w:highlight w:val="cyan"/>
        </w:rPr>
        <w:t xml:space="preserve">will </w:t>
      </w:r>
      <w:r w:rsidRPr="001D4534">
        <w:rPr>
          <w:rStyle w:val="Emphasis"/>
          <w:highlight w:val="cyan"/>
        </w:rPr>
        <w:t>strengthen</w:t>
      </w:r>
      <w:r w:rsidRPr="001D4534">
        <w:rPr>
          <w:sz w:val="16"/>
          <w:highlight w:val="cyan"/>
        </w:rPr>
        <w:t xml:space="preserve"> </w:t>
      </w:r>
      <w:r>
        <w:rPr>
          <w:sz w:val="16"/>
        </w:rPr>
        <w:t xml:space="preserve">the institutions of antitrust, the market economy, and </w:t>
      </w:r>
      <w:r w:rsidRPr="001D4534">
        <w:rPr>
          <w:rStyle w:val="Emphasis"/>
          <w:highlight w:val="cyan"/>
        </w:rPr>
        <w:t>the democratic branches of government themselves</w:t>
      </w:r>
      <w:r>
        <w:rPr>
          <w:sz w:val="16"/>
        </w:rPr>
        <w:t xml:space="preserve">. </w:t>
      </w:r>
    </w:p>
    <w:p w14:paraId="6B090244" w14:textId="77777777" w:rsidR="006D4053" w:rsidRDefault="006D4053" w:rsidP="006D4053">
      <w:pPr>
        <w:pStyle w:val="Heading4"/>
        <w:rPr>
          <w:u w:val="single"/>
        </w:rPr>
      </w:pPr>
      <w:r>
        <w:t xml:space="preserve">US democratic retreat causes </w:t>
      </w:r>
      <w:r>
        <w:rPr>
          <w:u w:val="single"/>
        </w:rPr>
        <w:t>terrorism</w:t>
      </w:r>
      <w:r>
        <w:t xml:space="preserve">, </w:t>
      </w:r>
      <w:r w:rsidRPr="00110BE4">
        <w:rPr>
          <w:u w:val="single"/>
        </w:rPr>
        <w:t>great power war</w:t>
      </w:r>
      <w:r>
        <w:t xml:space="preserve">, </w:t>
      </w:r>
      <w:r w:rsidRPr="00110BE4">
        <w:rPr>
          <w:u w:val="single"/>
        </w:rPr>
        <w:t>famine</w:t>
      </w:r>
      <w:r>
        <w:t xml:space="preserve">, and </w:t>
      </w:r>
      <w:r w:rsidRPr="00110BE4">
        <w:rPr>
          <w:u w:val="single"/>
        </w:rPr>
        <w:t>poverty</w:t>
      </w:r>
      <w:r>
        <w:t xml:space="preserve">. </w:t>
      </w:r>
    </w:p>
    <w:p w14:paraId="53A8DA7F" w14:textId="77777777" w:rsidR="006D4053" w:rsidRDefault="006D4053" w:rsidP="006D4053">
      <w:pPr>
        <w:rPr>
          <w:rFonts w:asciiTheme="majorHAnsi" w:hAnsiTheme="majorHAnsi" w:cstheme="majorHAnsi"/>
        </w:rPr>
      </w:pPr>
      <w:r>
        <w:rPr>
          <w:rFonts w:asciiTheme="majorHAnsi" w:hAnsiTheme="majorHAnsi" w:cstheme="majorHAnsi"/>
        </w:rPr>
        <w:t>Garry</w:t>
      </w:r>
      <w:r>
        <w:rPr>
          <w:rStyle w:val="Style13ptBold"/>
          <w:rFonts w:asciiTheme="majorHAnsi" w:hAnsiTheme="majorHAnsi" w:cstheme="majorHAnsi"/>
        </w:rPr>
        <w:t xml:space="preserve"> Kasparov 17</w:t>
      </w:r>
      <w:r>
        <w:rPr>
          <w:rFonts w:asciiTheme="majorHAnsi" w:hAnsiTheme="majorHAnsi" w:cstheme="majorHAnsi"/>
        </w:rPr>
        <w:t>. Chairman of the Human Rights Foundation, founded the Renew Democracy Initiative. “Democracy and Human Rights: The Case for U.S. Leadership”. Feb 16 2017. U.S. Senate. http://www.foreign.senate.gov/imo/media/doc/021617_Kasparov_%20Testimony.pdf</w:t>
      </w:r>
    </w:p>
    <w:p w14:paraId="0FD31447" w14:textId="77777777" w:rsidR="006D4053" w:rsidRDefault="006D4053" w:rsidP="006D4053">
      <w:pPr>
        <w:rPr>
          <w:rFonts w:asciiTheme="majorHAnsi" w:hAnsiTheme="majorHAnsi" w:cstheme="majorHAnsi"/>
          <w:sz w:val="10"/>
        </w:rPr>
      </w:pPr>
      <w:r>
        <w:rPr>
          <w:rFonts w:asciiTheme="majorHAnsi" w:hAnsiTheme="majorHAnsi" w:cstheme="majorHAnsi"/>
          <w:sz w:val="10"/>
        </w:rPr>
        <w:t xml:space="preserve">The Soviet Union was an existential threat, and this focused the attention of the world, and the American people. </w:t>
      </w:r>
      <w:r>
        <w:rPr>
          <w:rStyle w:val="StyleUnderline"/>
          <w:rFonts w:asciiTheme="majorHAnsi" w:hAnsiTheme="majorHAnsi" w:cstheme="majorHAnsi"/>
        </w:rPr>
        <w:t>There existential threat today is not found on a map, but it is very real.</w:t>
      </w:r>
      <w:r>
        <w:rPr>
          <w:rFonts w:asciiTheme="majorHAnsi" w:hAnsiTheme="majorHAnsi" w:cstheme="majorHAnsi"/>
          <w:sz w:val="10"/>
        </w:rPr>
        <w:t xml:space="preserve"> The </w:t>
      </w:r>
      <w:r>
        <w:rPr>
          <w:rStyle w:val="StyleUnderline"/>
          <w:rFonts w:asciiTheme="majorHAnsi" w:hAnsiTheme="majorHAnsi" w:cstheme="majorHAnsi"/>
          <w:highlight w:val="cyan"/>
        </w:rPr>
        <w:t>forces</w:t>
      </w:r>
      <w:r>
        <w:rPr>
          <w:rStyle w:val="StyleUnderline"/>
          <w:rFonts w:asciiTheme="majorHAnsi" w:hAnsiTheme="majorHAnsi" w:cstheme="majorHAnsi"/>
        </w:rPr>
        <w:t xml:space="preserve"> of the past </w:t>
      </w:r>
      <w:r>
        <w:rPr>
          <w:rStyle w:val="StyleUnderline"/>
          <w:rFonts w:asciiTheme="majorHAnsi" w:hAnsiTheme="majorHAnsi" w:cstheme="majorHAnsi"/>
          <w:highlight w:val="cyan"/>
        </w:rPr>
        <w:t>are making</w:t>
      </w:r>
      <w:r>
        <w:rPr>
          <w:rStyle w:val="StyleUnderline"/>
          <w:rFonts w:asciiTheme="majorHAnsi" w:hAnsiTheme="majorHAnsi" w:cstheme="majorHAnsi"/>
        </w:rPr>
        <w:t xml:space="preserve"> steady </w:t>
      </w:r>
      <w:r>
        <w:rPr>
          <w:rStyle w:val="StyleUnderline"/>
          <w:rFonts w:asciiTheme="majorHAnsi" w:hAnsiTheme="majorHAnsi" w:cstheme="majorHAnsi"/>
          <w:highlight w:val="cyan"/>
        </w:rPr>
        <w:t xml:space="preserve">progress </w:t>
      </w:r>
      <w:r>
        <w:rPr>
          <w:rStyle w:val="Emphasis"/>
          <w:rFonts w:asciiTheme="majorHAnsi" w:hAnsiTheme="majorHAnsi" w:cstheme="majorHAnsi"/>
          <w:highlight w:val="cyan"/>
        </w:rPr>
        <w:t>against the modern world order</w:t>
      </w:r>
      <w:r>
        <w:rPr>
          <w:rFonts w:asciiTheme="majorHAnsi" w:hAnsiTheme="majorHAnsi" w:cstheme="majorHAnsi"/>
          <w:sz w:val="10"/>
          <w:highlight w:val="cyan"/>
        </w:rPr>
        <w:t xml:space="preserve">. </w:t>
      </w:r>
      <w:r>
        <w:rPr>
          <w:rStyle w:val="Emphasis"/>
          <w:rFonts w:asciiTheme="majorHAnsi" w:hAnsiTheme="majorHAnsi" w:cstheme="majorHAnsi"/>
          <w:highlight w:val="cyan"/>
        </w:rPr>
        <w:t>Terrorist movements</w:t>
      </w:r>
      <w:r>
        <w:rPr>
          <w:rFonts w:asciiTheme="majorHAnsi" w:hAnsiTheme="majorHAnsi" w:cstheme="majorHAnsi"/>
          <w:sz w:val="10"/>
        </w:rPr>
        <w:t xml:space="preserve"> </w:t>
      </w:r>
      <w:r>
        <w:rPr>
          <w:rStyle w:val="StyleUnderline"/>
          <w:rFonts w:asciiTheme="majorHAnsi" w:hAnsiTheme="majorHAnsi" w:cstheme="majorHAnsi"/>
        </w:rPr>
        <w:t>in the Middle East</w:t>
      </w:r>
      <w:r>
        <w:rPr>
          <w:rFonts w:asciiTheme="majorHAnsi" w:hAnsiTheme="majorHAnsi" w:cstheme="majorHAnsi"/>
          <w:sz w:val="10"/>
        </w:rPr>
        <w:t xml:space="preserve">, </w:t>
      </w:r>
      <w:r>
        <w:rPr>
          <w:rStyle w:val="Emphasis"/>
          <w:rFonts w:asciiTheme="majorHAnsi" w:hAnsiTheme="majorHAnsi" w:cstheme="majorHAnsi"/>
          <w:highlight w:val="cyan"/>
        </w:rPr>
        <w:t>extremist parties</w:t>
      </w:r>
      <w:r>
        <w:rPr>
          <w:rFonts w:asciiTheme="majorHAnsi" w:hAnsiTheme="majorHAnsi" w:cstheme="majorHAnsi"/>
          <w:sz w:val="10"/>
        </w:rPr>
        <w:t xml:space="preserve"> </w:t>
      </w:r>
      <w:r>
        <w:rPr>
          <w:rStyle w:val="StyleUnderline"/>
          <w:rFonts w:asciiTheme="majorHAnsi" w:hAnsiTheme="majorHAnsi" w:cstheme="majorHAnsi"/>
        </w:rPr>
        <w:t xml:space="preserve">across Europe, a paranoid tyrant in </w:t>
      </w:r>
      <w:r>
        <w:rPr>
          <w:rStyle w:val="Emphasis"/>
          <w:rFonts w:asciiTheme="majorHAnsi" w:hAnsiTheme="majorHAnsi" w:cstheme="majorHAnsi"/>
          <w:highlight w:val="cyan"/>
        </w:rPr>
        <w:t>North Korea</w:t>
      </w:r>
      <w:r>
        <w:rPr>
          <w:rFonts w:asciiTheme="majorHAnsi" w:hAnsiTheme="majorHAnsi" w:cstheme="majorHAnsi"/>
          <w:sz w:val="10"/>
        </w:rPr>
        <w:t xml:space="preserve"> </w:t>
      </w:r>
      <w:r>
        <w:rPr>
          <w:rStyle w:val="Emphasis"/>
          <w:rFonts w:asciiTheme="majorHAnsi" w:hAnsiTheme="majorHAnsi" w:cstheme="majorHAnsi"/>
        </w:rPr>
        <w:t>threatening nuclear blackmail</w:t>
      </w:r>
      <w:r>
        <w:rPr>
          <w:rFonts w:asciiTheme="majorHAnsi" w:hAnsiTheme="majorHAnsi" w:cstheme="majorHAnsi"/>
          <w:sz w:val="10"/>
        </w:rPr>
        <w:t xml:space="preserve">, </w:t>
      </w:r>
      <w:r>
        <w:rPr>
          <w:rStyle w:val="StyleUnderline"/>
          <w:rFonts w:asciiTheme="majorHAnsi" w:hAnsiTheme="majorHAnsi" w:cstheme="majorHAnsi"/>
        </w:rPr>
        <w:t>and</w:t>
      </w:r>
      <w:r>
        <w:rPr>
          <w:rFonts w:asciiTheme="majorHAnsi" w:hAnsiTheme="majorHAnsi" w:cstheme="majorHAnsi"/>
          <w:sz w:val="10"/>
        </w:rPr>
        <w:t xml:space="preserve">, at the center of the web, an aggressive KGB dictator in </w:t>
      </w:r>
      <w:r>
        <w:rPr>
          <w:rStyle w:val="Emphasis"/>
          <w:rFonts w:asciiTheme="majorHAnsi" w:hAnsiTheme="majorHAnsi" w:cstheme="majorHAnsi"/>
          <w:highlight w:val="cyan"/>
        </w:rPr>
        <w:t>Russia</w:t>
      </w:r>
      <w:r>
        <w:rPr>
          <w:rStyle w:val="StyleUnderline"/>
          <w:rFonts w:asciiTheme="majorHAnsi" w:hAnsiTheme="majorHAnsi" w:cstheme="majorHAnsi"/>
        </w:rPr>
        <w:t xml:space="preserve">. They all want to </w:t>
      </w:r>
      <w:r>
        <w:rPr>
          <w:rStyle w:val="Emphasis"/>
          <w:rFonts w:asciiTheme="majorHAnsi" w:hAnsiTheme="majorHAnsi" w:cstheme="majorHAnsi"/>
        </w:rPr>
        <w:t xml:space="preserve">turn the world back to a dark past because </w:t>
      </w:r>
      <w:r>
        <w:rPr>
          <w:rStyle w:val="Emphasis"/>
          <w:rFonts w:asciiTheme="majorHAnsi" w:hAnsiTheme="majorHAnsi" w:cstheme="majorHAnsi"/>
          <w:highlight w:val="cyan"/>
        </w:rPr>
        <w:t>their survival is threatened by the values of the free world</w:t>
      </w:r>
      <w:r>
        <w:rPr>
          <w:rStyle w:val="Emphasis"/>
          <w:rFonts w:asciiTheme="majorHAnsi" w:hAnsiTheme="majorHAnsi" w:cstheme="majorHAnsi"/>
        </w:rPr>
        <w:t>,</w:t>
      </w:r>
      <w:r>
        <w:rPr>
          <w:rFonts w:asciiTheme="majorHAnsi" w:hAnsiTheme="majorHAnsi" w:cstheme="majorHAnsi"/>
          <w:sz w:val="10"/>
        </w:rPr>
        <w:t xml:space="preserve"> </w:t>
      </w:r>
      <w:r>
        <w:rPr>
          <w:rStyle w:val="StyleUnderline"/>
          <w:rFonts w:asciiTheme="majorHAnsi" w:hAnsiTheme="majorHAnsi" w:cstheme="majorHAnsi"/>
        </w:rPr>
        <w:t>epitomized by the United States</w:t>
      </w:r>
      <w:r>
        <w:rPr>
          <w:rFonts w:asciiTheme="majorHAnsi" w:hAnsiTheme="majorHAnsi" w:cstheme="majorHAnsi"/>
          <w:sz w:val="10"/>
        </w:rPr>
        <w:t xml:space="preserve">. </w:t>
      </w:r>
      <w:r>
        <w:rPr>
          <w:rStyle w:val="StyleUnderline"/>
          <w:rFonts w:asciiTheme="majorHAnsi" w:hAnsiTheme="majorHAnsi" w:cstheme="majorHAnsi"/>
        </w:rPr>
        <w:t xml:space="preserve">And </w:t>
      </w:r>
      <w:r w:rsidRPr="00110BE4">
        <w:rPr>
          <w:rStyle w:val="StyleUnderline"/>
          <w:rFonts w:asciiTheme="majorHAnsi" w:hAnsiTheme="majorHAnsi" w:cstheme="majorHAnsi"/>
        </w:rPr>
        <w:t xml:space="preserve">they are </w:t>
      </w:r>
      <w:r>
        <w:rPr>
          <w:rStyle w:val="StyleUnderline"/>
          <w:rFonts w:asciiTheme="majorHAnsi" w:hAnsiTheme="majorHAnsi" w:cstheme="majorHAnsi"/>
          <w:highlight w:val="cyan"/>
        </w:rPr>
        <w:t xml:space="preserve">thriving as the U.S. </w:t>
      </w:r>
      <w:r w:rsidRPr="00110BE4">
        <w:rPr>
          <w:rStyle w:val="StyleUnderline"/>
          <w:rFonts w:asciiTheme="majorHAnsi" w:hAnsiTheme="majorHAnsi" w:cstheme="majorHAnsi"/>
        </w:rPr>
        <w:t xml:space="preserve">has </w:t>
      </w:r>
      <w:r>
        <w:rPr>
          <w:rStyle w:val="StyleUnderline"/>
          <w:rFonts w:asciiTheme="majorHAnsi" w:hAnsiTheme="majorHAnsi" w:cstheme="majorHAnsi"/>
          <w:highlight w:val="cyan"/>
        </w:rPr>
        <w:t>retreated</w:t>
      </w:r>
      <w:r>
        <w:rPr>
          <w:rStyle w:val="StyleUnderline"/>
          <w:rFonts w:asciiTheme="majorHAnsi" w:hAnsiTheme="majorHAnsi" w:cstheme="majorHAnsi"/>
        </w:rPr>
        <w:t>.</w:t>
      </w:r>
      <w:r>
        <w:rPr>
          <w:rFonts w:asciiTheme="majorHAnsi" w:hAnsiTheme="majorHAnsi" w:cstheme="majorHAnsi"/>
          <w:sz w:val="10"/>
        </w:rPr>
        <w:t xml:space="preserve"> The global freedom index has declined for ten consecutive years. No one like to talk about the United States as a global policeman, but this is what happens when there is no cop on the beat. </w:t>
      </w:r>
      <w:r>
        <w:rPr>
          <w:rStyle w:val="StyleUnderline"/>
          <w:rFonts w:asciiTheme="majorHAnsi" w:hAnsiTheme="majorHAnsi" w:cstheme="majorHAnsi"/>
        </w:rPr>
        <w:t>American</w:t>
      </w:r>
      <w:r>
        <w:rPr>
          <w:rFonts w:asciiTheme="majorHAnsi" w:hAnsiTheme="majorHAnsi" w:cstheme="majorHAnsi"/>
          <w:sz w:val="10"/>
        </w:rPr>
        <w:t xml:space="preserve"> </w:t>
      </w:r>
      <w:r>
        <w:rPr>
          <w:rStyle w:val="StyleUnderline"/>
          <w:rFonts w:asciiTheme="majorHAnsi" w:hAnsiTheme="majorHAnsi" w:cstheme="majorHAnsi"/>
        </w:rPr>
        <w:t xml:space="preserve">leadership </w:t>
      </w:r>
      <w:r>
        <w:rPr>
          <w:rStyle w:val="Emphasis"/>
          <w:rFonts w:asciiTheme="majorHAnsi" w:hAnsiTheme="majorHAnsi" w:cstheme="majorHAnsi"/>
        </w:rPr>
        <w:t>begins at home</w:t>
      </w:r>
      <w:r>
        <w:rPr>
          <w:rFonts w:asciiTheme="majorHAnsi" w:hAnsiTheme="majorHAnsi" w:cstheme="majorHAnsi"/>
          <w:sz w:val="10"/>
        </w:rPr>
        <w:t xml:space="preserve">, right here. </w:t>
      </w:r>
      <w:r>
        <w:rPr>
          <w:rStyle w:val="StyleUnderline"/>
          <w:rFonts w:asciiTheme="majorHAnsi" w:hAnsiTheme="majorHAnsi" w:cstheme="majorHAnsi"/>
        </w:rPr>
        <w:t>America cannot lead the world on democracy</w:t>
      </w:r>
      <w:r>
        <w:rPr>
          <w:rFonts w:asciiTheme="majorHAnsi" w:hAnsiTheme="majorHAnsi" w:cstheme="majorHAnsi"/>
          <w:sz w:val="10"/>
        </w:rPr>
        <w:t xml:space="preserve"> and human rights </w:t>
      </w:r>
      <w:r>
        <w:rPr>
          <w:rStyle w:val="Emphasis"/>
          <w:rFonts w:asciiTheme="majorHAnsi" w:hAnsiTheme="majorHAnsi" w:cstheme="majorHAnsi"/>
        </w:rPr>
        <w:t>if there is no unity on the meaning and importance of these things</w:t>
      </w:r>
      <w:r>
        <w:rPr>
          <w:rFonts w:asciiTheme="majorHAnsi" w:hAnsiTheme="majorHAnsi" w:cstheme="majorHAnsi"/>
          <w:sz w:val="10"/>
        </w:rPr>
        <w:t xml:space="preserve">. </w:t>
      </w:r>
      <w:r>
        <w:rPr>
          <w:rStyle w:val="StyleUnderline"/>
          <w:rFonts w:asciiTheme="majorHAnsi" w:hAnsiTheme="majorHAnsi" w:cstheme="majorHAnsi"/>
        </w:rPr>
        <w:t>Leadership is required to make that case clearly and</w:t>
      </w:r>
      <w:r>
        <w:rPr>
          <w:rFonts w:asciiTheme="majorHAnsi" w:hAnsiTheme="majorHAnsi" w:cstheme="majorHAnsi"/>
          <w:sz w:val="10"/>
        </w:rPr>
        <w:t xml:space="preserve"> po</w:t>
      </w:r>
      <w:r>
        <w:rPr>
          <w:rStyle w:val="StyleUnderline"/>
          <w:rFonts w:asciiTheme="majorHAnsi" w:hAnsiTheme="majorHAnsi" w:cstheme="majorHAnsi"/>
        </w:rPr>
        <w:t>werfull</w:t>
      </w:r>
      <w:r>
        <w:rPr>
          <w:rFonts w:asciiTheme="majorHAnsi" w:hAnsiTheme="majorHAnsi" w:cstheme="majorHAnsi"/>
          <w:sz w:val="10"/>
        </w:rPr>
        <w:t xml:space="preserve">y. Right now, </w:t>
      </w:r>
      <w:r>
        <w:rPr>
          <w:rStyle w:val="StyleUnderline"/>
          <w:rFonts w:asciiTheme="majorHAnsi" w:hAnsiTheme="majorHAnsi" w:cstheme="majorHAnsi"/>
        </w:rPr>
        <w:t>Americans</w:t>
      </w:r>
      <w:r>
        <w:rPr>
          <w:rFonts w:asciiTheme="majorHAnsi" w:hAnsiTheme="majorHAnsi" w:cstheme="majorHAnsi"/>
          <w:sz w:val="10"/>
        </w:rPr>
        <w:t xml:space="preserve"> are </w:t>
      </w:r>
      <w:r>
        <w:rPr>
          <w:rStyle w:val="StyleUnderline"/>
          <w:rFonts w:asciiTheme="majorHAnsi" w:hAnsiTheme="majorHAnsi" w:cstheme="majorHAnsi"/>
        </w:rPr>
        <w:t>engaged in politics</w:t>
      </w:r>
      <w:r>
        <w:rPr>
          <w:rFonts w:asciiTheme="majorHAnsi" w:hAnsiTheme="majorHAnsi" w:cstheme="majorHAnsi"/>
          <w:sz w:val="10"/>
        </w:rPr>
        <w:t xml:space="preserve"> at a level not seen in decades. It is </w:t>
      </w:r>
      <w:r>
        <w:rPr>
          <w:rStyle w:val="StyleUnderline"/>
          <w:rFonts w:asciiTheme="majorHAnsi" w:hAnsiTheme="majorHAnsi" w:cstheme="majorHAnsi"/>
        </w:rPr>
        <w:t>an opportunity for them to rediscover that making America great begins with believing America can be great.</w:t>
      </w:r>
      <w:r>
        <w:rPr>
          <w:rFonts w:asciiTheme="majorHAnsi" w:hAnsiTheme="majorHAnsi" w:cstheme="majorHAnsi"/>
          <w:sz w:val="10"/>
        </w:rPr>
        <w:t xml:space="preserve"> </w:t>
      </w:r>
      <w:r>
        <w:rPr>
          <w:rStyle w:val="StyleUnderline"/>
          <w:rFonts w:asciiTheme="majorHAnsi" w:hAnsiTheme="majorHAnsi" w:cstheme="majorHAnsi"/>
        </w:rPr>
        <w:t>The Cold War was won on American values that were shared by both parties and nearly every American</w:t>
      </w:r>
      <w:r>
        <w:rPr>
          <w:rFonts w:asciiTheme="majorHAnsi" w:hAnsiTheme="majorHAnsi" w:cstheme="majorHAnsi"/>
          <w:sz w:val="10"/>
        </w:rPr>
        <w:t xml:space="preserve">. </w:t>
      </w:r>
      <w:r>
        <w:rPr>
          <w:rStyle w:val="StyleUnderline"/>
          <w:rFonts w:asciiTheme="majorHAnsi" w:hAnsiTheme="majorHAnsi" w:cstheme="majorHAnsi"/>
        </w:rPr>
        <w:t>Institutions that were created by a Democrat, Truman, were triumphant forty years</w:t>
      </w:r>
      <w:r>
        <w:rPr>
          <w:rFonts w:asciiTheme="majorHAnsi" w:hAnsiTheme="majorHAnsi" w:cstheme="majorHAnsi"/>
          <w:sz w:val="10"/>
        </w:rPr>
        <w:t xml:space="preserve"> later thanks to the courage of a Republican, Reagan. This </w:t>
      </w:r>
      <w:r>
        <w:rPr>
          <w:rStyle w:val="StyleUnderline"/>
          <w:rFonts w:asciiTheme="majorHAnsi" w:hAnsiTheme="majorHAnsi" w:cstheme="majorHAnsi"/>
        </w:rPr>
        <w:t xml:space="preserve">bipartisan consistency created the decades of </w:t>
      </w:r>
      <w:r w:rsidRPr="00110BE4">
        <w:rPr>
          <w:rStyle w:val="Emphasis"/>
          <w:rFonts w:asciiTheme="majorHAnsi" w:hAnsiTheme="majorHAnsi" w:cstheme="majorHAnsi"/>
        </w:rPr>
        <w:t>strategic stability</w:t>
      </w:r>
      <w:r w:rsidRPr="00110BE4">
        <w:rPr>
          <w:rFonts w:asciiTheme="majorHAnsi" w:hAnsiTheme="majorHAnsi" w:cstheme="majorHAnsi"/>
          <w:sz w:val="10"/>
        </w:rPr>
        <w:t xml:space="preserve"> </w:t>
      </w:r>
      <w:r w:rsidRPr="00110BE4">
        <w:rPr>
          <w:rStyle w:val="Emphasis"/>
          <w:rFonts w:asciiTheme="majorHAnsi" w:hAnsiTheme="majorHAnsi" w:cstheme="majorHAnsi"/>
        </w:rPr>
        <w:t>that is the great strength of democracies</w:t>
      </w:r>
      <w:r>
        <w:rPr>
          <w:rFonts w:asciiTheme="majorHAnsi" w:hAnsiTheme="majorHAnsi" w:cstheme="majorHAnsi"/>
          <w:sz w:val="10"/>
          <w:highlight w:val="cyan"/>
        </w:rPr>
        <w:t xml:space="preserve">. </w:t>
      </w:r>
      <w:r>
        <w:rPr>
          <w:rStyle w:val="StyleUnderline"/>
          <w:rFonts w:asciiTheme="majorHAnsi" w:hAnsiTheme="majorHAnsi" w:cstheme="majorHAnsi"/>
          <w:highlight w:val="cyan"/>
        </w:rPr>
        <w:t>Strong institutions</w:t>
      </w:r>
      <w:r>
        <w:rPr>
          <w:rStyle w:val="StyleUnderline"/>
          <w:rFonts w:asciiTheme="majorHAnsi" w:hAnsiTheme="majorHAnsi" w:cstheme="majorHAnsi"/>
        </w:rPr>
        <w:t xml:space="preserve"> that outlast politicians </w:t>
      </w:r>
      <w:r>
        <w:rPr>
          <w:rStyle w:val="Emphasis"/>
          <w:rFonts w:asciiTheme="majorHAnsi" w:hAnsiTheme="majorHAnsi" w:cstheme="majorHAnsi"/>
          <w:highlight w:val="cyan"/>
        </w:rPr>
        <w:t>allow for long-range planning</w:t>
      </w:r>
      <w:r>
        <w:rPr>
          <w:rFonts w:asciiTheme="majorHAnsi" w:hAnsiTheme="majorHAnsi" w:cstheme="majorHAnsi"/>
          <w:sz w:val="10"/>
        </w:rPr>
        <w:t xml:space="preserve">. In contrast, </w:t>
      </w:r>
      <w:r>
        <w:rPr>
          <w:rStyle w:val="StyleUnderline"/>
          <w:rFonts w:asciiTheme="majorHAnsi" w:hAnsiTheme="majorHAnsi" w:cstheme="majorHAnsi"/>
        </w:rPr>
        <w:t>dictators can operate only tactically, not strategically, because they are not constrained by the balance of powers</w:t>
      </w:r>
      <w:r>
        <w:rPr>
          <w:rStyle w:val="Emphasis"/>
          <w:rFonts w:asciiTheme="majorHAnsi" w:hAnsiTheme="majorHAnsi" w:cstheme="majorHAnsi"/>
        </w:rPr>
        <w:t>, but cannot afford to think beyond their own survival</w:t>
      </w:r>
      <w:r>
        <w:rPr>
          <w:rFonts w:asciiTheme="majorHAnsi" w:hAnsiTheme="majorHAnsi" w:cstheme="majorHAnsi"/>
          <w:sz w:val="10"/>
        </w:rPr>
        <w:t xml:space="preserve">. </w:t>
      </w:r>
      <w:r>
        <w:rPr>
          <w:rStyle w:val="StyleUnderline"/>
          <w:rFonts w:asciiTheme="majorHAnsi" w:hAnsiTheme="majorHAnsi" w:cstheme="majorHAnsi"/>
        </w:rPr>
        <w:t>This is why a dictator like Putin has an advantage in chaos</w:t>
      </w:r>
      <w:r>
        <w:rPr>
          <w:rFonts w:asciiTheme="majorHAnsi" w:hAnsiTheme="majorHAnsi" w:cstheme="majorHAnsi"/>
          <w:sz w:val="10"/>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Pr>
          <w:rStyle w:val="StyleUnderline"/>
          <w:rFonts w:asciiTheme="majorHAnsi" w:hAnsiTheme="majorHAnsi" w:cstheme="majorHAnsi"/>
        </w:rPr>
        <w:t xml:space="preserve">. The spread of </w:t>
      </w:r>
      <w:r>
        <w:rPr>
          <w:rStyle w:val="StyleUnderline"/>
          <w:rFonts w:asciiTheme="majorHAnsi" w:hAnsiTheme="majorHAnsi" w:cstheme="majorHAnsi"/>
          <w:highlight w:val="cyan"/>
        </w:rPr>
        <w:t xml:space="preserve">democracy is the </w:t>
      </w:r>
      <w:r>
        <w:rPr>
          <w:rStyle w:val="Emphasis"/>
          <w:rFonts w:asciiTheme="majorHAnsi" w:hAnsiTheme="majorHAnsi" w:cstheme="majorHAnsi"/>
          <w:highlight w:val="cyan"/>
        </w:rPr>
        <w:t xml:space="preserve">only proven remedy for </w:t>
      </w:r>
      <w:r>
        <w:rPr>
          <w:rStyle w:val="Emphasis"/>
          <w:rFonts w:asciiTheme="majorHAnsi" w:hAnsiTheme="majorHAnsi" w:cstheme="majorHAnsi"/>
        </w:rPr>
        <w:t xml:space="preserve">nearly </w:t>
      </w:r>
      <w:r>
        <w:rPr>
          <w:rStyle w:val="Emphasis"/>
          <w:rFonts w:asciiTheme="majorHAnsi" w:hAnsiTheme="majorHAnsi" w:cstheme="majorHAnsi"/>
          <w:highlight w:val="cyan"/>
        </w:rPr>
        <w:t xml:space="preserve">every crisis </w:t>
      </w:r>
      <w:r>
        <w:rPr>
          <w:rStyle w:val="Emphasis"/>
          <w:rFonts w:asciiTheme="majorHAnsi" w:hAnsiTheme="majorHAnsi" w:cstheme="majorHAnsi"/>
        </w:rPr>
        <w:t xml:space="preserve">that plagues the world today. </w:t>
      </w:r>
      <w:r>
        <w:rPr>
          <w:rStyle w:val="Emphasis"/>
          <w:rFonts w:asciiTheme="majorHAnsi" w:hAnsiTheme="majorHAnsi" w:cstheme="majorHAnsi"/>
          <w:highlight w:val="cyan"/>
        </w:rPr>
        <w:t>War, famine, poverty, terrorism</w:t>
      </w:r>
      <w:r>
        <w:rPr>
          <w:rFonts w:asciiTheme="majorHAnsi" w:hAnsiTheme="majorHAnsi" w:cstheme="majorHAnsi"/>
          <w:sz w:val="10"/>
        </w:rPr>
        <w:t>–</w:t>
      </w:r>
      <w:r>
        <w:rPr>
          <w:rStyle w:val="StyleUnderline"/>
          <w:rFonts w:asciiTheme="majorHAnsi" w:hAnsiTheme="majorHAnsi" w:cstheme="majorHAnsi"/>
        </w:rPr>
        <w:t xml:space="preserve">all </w:t>
      </w:r>
      <w:r w:rsidRPr="00110BE4">
        <w:rPr>
          <w:rStyle w:val="StyleUnderline"/>
          <w:rFonts w:asciiTheme="majorHAnsi" w:hAnsiTheme="majorHAnsi" w:cstheme="majorHAnsi"/>
        </w:rPr>
        <w:t xml:space="preserve">are </w:t>
      </w:r>
      <w:r w:rsidRPr="00110BE4">
        <w:rPr>
          <w:rStyle w:val="Emphasis"/>
          <w:rFonts w:asciiTheme="majorHAnsi" w:hAnsiTheme="majorHAnsi" w:cstheme="majorHAnsi"/>
        </w:rPr>
        <w:t>generated and exacerbated by authoritarian regimes</w:t>
      </w:r>
      <w:r>
        <w:rPr>
          <w:rFonts w:asciiTheme="majorHAnsi" w:hAnsiTheme="majorHAnsi" w:cstheme="majorHAnsi"/>
          <w:sz w:val="10"/>
        </w:rPr>
        <w:t xml:space="preserve">. A policy of America First inevitably puts American security last. </w:t>
      </w:r>
      <w:r>
        <w:rPr>
          <w:rStyle w:val="StyleUnderline"/>
          <w:rFonts w:asciiTheme="majorHAnsi" w:hAnsiTheme="majorHAnsi" w:cstheme="majorHAnsi"/>
        </w:rPr>
        <w:t>American leadership is required because there is no one else</w:t>
      </w:r>
      <w:r>
        <w:rPr>
          <w:rFonts w:asciiTheme="majorHAnsi" w:hAnsiTheme="majorHAnsi" w:cstheme="majorHAnsi"/>
          <w:sz w:val="10"/>
        </w:rPr>
        <w:t xml:space="preserve">, and because it is good for America. </w:t>
      </w:r>
      <w:r>
        <w:rPr>
          <w:rStyle w:val="StyleUnderline"/>
          <w:rFonts w:asciiTheme="majorHAnsi" w:hAnsiTheme="majorHAnsi" w:cstheme="majorHAnsi"/>
          <w:highlight w:val="cyan"/>
        </w:rPr>
        <w:t>There is no weapon</w:t>
      </w:r>
      <w:r>
        <w:rPr>
          <w:rStyle w:val="StyleUnderline"/>
          <w:rFonts w:asciiTheme="majorHAnsi" w:hAnsiTheme="majorHAnsi" w:cstheme="majorHAnsi"/>
        </w:rPr>
        <w:t xml:space="preserve"> or wall that is </w:t>
      </w:r>
      <w:r>
        <w:rPr>
          <w:rStyle w:val="StyleUnderline"/>
          <w:rFonts w:asciiTheme="majorHAnsi" w:hAnsiTheme="majorHAnsi" w:cstheme="majorHAnsi"/>
          <w:highlight w:val="cyan"/>
        </w:rPr>
        <w:t>more powerful</w:t>
      </w:r>
      <w:r>
        <w:rPr>
          <w:rStyle w:val="StyleUnderline"/>
          <w:rFonts w:asciiTheme="majorHAnsi" w:hAnsiTheme="majorHAnsi" w:cstheme="majorHAnsi"/>
        </w:rPr>
        <w:t xml:space="preserve"> for security </w:t>
      </w:r>
      <w:r>
        <w:rPr>
          <w:rStyle w:val="StyleUnderline"/>
          <w:rFonts w:asciiTheme="majorHAnsi" w:hAnsiTheme="majorHAnsi" w:cstheme="majorHAnsi"/>
          <w:highlight w:val="cyan"/>
        </w:rPr>
        <w:t xml:space="preserve">than America </w:t>
      </w:r>
      <w:r>
        <w:rPr>
          <w:rStyle w:val="Emphasis"/>
          <w:rFonts w:asciiTheme="majorHAnsi" w:hAnsiTheme="majorHAnsi" w:cstheme="majorHAnsi"/>
          <w:highlight w:val="cyan"/>
        </w:rPr>
        <w:t>being</w:t>
      </w:r>
      <w:r w:rsidRPr="00110BE4">
        <w:rPr>
          <w:rStyle w:val="Emphasis"/>
          <w:rFonts w:asciiTheme="majorHAnsi" w:hAnsiTheme="majorHAnsi" w:cstheme="majorHAnsi"/>
        </w:rPr>
        <w:t xml:space="preserve"> envied, imitated, and </w:t>
      </w:r>
      <w:r>
        <w:rPr>
          <w:rStyle w:val="Emphasis"/>
          <w:rFonts w:asciiTheme="majorHAnsi" w:hAnsiTheme="majorHAnsi" w:cstheme="majorHAnsi"/>
          <w:highlight w:val="cyan"/>
        </w:rPr>
        <w:t>admired</w:t>
      </w:r>
      <w:r>
        <w:rPr>
          <w:rStyle w:val="Emphasis"/>
          <w:rFonts w:asciiTheme="majorHAnsi" w:hAnsiTheme="majorHAnsi" w:cstheme="majorHAnsi"/>
        </w:rPr>
        <w:t xml:space="preserve"> around the world</w:t>
      </w:r>
      <w:r>
        <w:rPr>
          <w:rFonts w:asciiTheme="majorHAnsi" w:hAnsiTheme="majorHAnsi" w:cstheme="majorHAnsi"/>
          <w:sz w:val="10"/>
        </w:rPr>
        <w:t xml:space="preserve">. </w:t>
      </w:r>
      <w:r>
        <w:rPr>
          <w:rStyle w:val="StyleUnderline"/>
          <w:rFonts w:asciiTheme="majorHAnsi" w:hAnsiTheme="majorHAnsi" w:cstheme="majorHAnsi"/>
        </w:rPr>
        <w:t>Admired not for being perfect, but for having the exceptional courage to always try to be better</w:t>
      </w:r>
      <w:r>
        <w:rPr>
          <w:rFonts w:asciiTheme="majorHAnsi" w:hAnsiTheme="majorHAnsi" w:cstheme="majorHAnsi"/>
          <w:sz w:val="10"/>
        </w:rPr>
        <w:t>. Thank you</w:t>
      </w:r>
    </w:p>
    <w:p w14:paraId="2FBDAEFA" w14:textId="77777777" w:rsidR="006D4053" w:rsidRDefault="006D4053" w:rsidP="006D4053"/>
    <w:p w14:paraId="1AEE75BA" w14:textId="77777777" w:rsidR="006D4053" w:rsidRDefault="006D4053" w:rsidP="006D4053">
      <w:pPr>
        <w:pStyle w:val="Heading3"/>
      </w:pPr>
      <w:r>
        <w:t>Case</w:t>
      </w:r>
    </w:p>
    <w:p w14:paraId="4927304B" w14:textId="77777777" w:rsidR="006D4053" w:rsidRDefault="006D4053" w:rsidP="006D4053"/>
    <w:p w14:paraId="7F749146" w14:textId="77777777" w:rsidR="006D4053" w:rsidRDefault="006D4053" w:rsidP="006D4053"/>
    <w:p w14:paraId="35F61714" w14:textId="77777777" w:rsidR="006D4053" w:rsidRPr="002F679A" w:rsidRDefault="006D4053" w:rsidP="006D4053">
      <w:pPr>
        <w:pStyle w:val="Heading4"/>
        <w:rPr>
          <w:rFonts w:cstheme="majorHAnsi"/>
          <w:lang w:val="es-ES_tradnl"/>
        </w:rPr>
      </w:pPr>
      <w:r w:rsidRPr="002F679A">
        <w:rPr>
          <w:rFonts w:cstheme="majorHAnsi"/>
          <w:u w:val="single"/>
          <w:lang w:val="es-ES_tradnl"/>
        </w:rPr>
        <w:t xml:space="preserve">No </w:t>
      </w:r>
      <w:proofErr w:type="spellStart"/>
      <w:r w:rsidRPr="002F679A">
        <w:rPr>
          <w:rFonts w:cstheme="majorHAnsi"/>
          <w:u w:val="single"/>
          <w:lang w:val="es-ES_tradnl"/>
        </w:rPr>
        <w:t>impact</w:t>
      </w:r>
      <w:proofErr w:type="spellEnd"/>
      <w:r w:rsidRPr="002F679A">
        <w:rPr>
          <w:rFonts w:cstheme="majorHAnsi"/>
          <w:lang w:val="es-ES_tradnl"/>
        </w:rPr>
        <w:t xml:space="preserve"> </w:t>
      </w:r>
      <w:proofErr w:type="spellStart"/>
      <w:r w:rsidRPr="002F679A">
        <w:rPr>
          <w:rFonts w:cstheme="majorHAnsi"/>
          <w:lang w:val="es-ES_tradnl"/>
        </w:rPr>
        <w:t>to</w:t>
      </w:r>
      <w:proofErr w:type="spellEnd"/>
      <w:r w:rsidRPr="002F679A">
        <w:rPr>
          <w:rFonts w:cstheme="majorHAnsi"/>
          <w:lang w:val="es-ES_tradnl"/>
        </w:rPr>
        <w:t xml:space="preserve"> </w:t>
      </w:r>
      <w:proofErr w:type="spellStart"/>
      <w:r w:rsidRPr="002F679A">
        <w:rPr>
          <w:rFonts w:cstheme="majorHAnsi"/>
          <w:lang w:val="es-ES_tradnl"/>
        </w:rPr>
        <w:t>Chinese</w:t>
      </w:r>
      <w:proofErr w:type="spellEnd"/>
      <w:r w:rsidRPr="002F679A">
        <w:rPr>
          <w:rFonts w:cstheme="majorHAnsi"/>
          <w:lang w:val="es-ES_tradnl"/>
        </w:rPr>
        <w:t xml:space="preserve"> </w:t>
      </w:r>
      <w:proofErr w:type="spellStart"/>
      <w:r w:rsidRPr="002F679A">
        <w:rPr>
          <w:rFonts w:cstheme="majorHAnsi"/>
          <w:lang w:val="es-ES_tradnl"/>
        </w:rPr>
        <w:t>tech</w:t>
      </w:r>
      <w:proofErr w:type="spellEnd"/>
      <w:r w:rsidRPr="002F679A">
        <w:rPr>
          <w:rFonts w:cstheme="majorHAnsi"/>
          <w:lang w:val="es-ES_tradnl"/>
        </w:rPr>
        <w:t xml:space="preserve"> </w:t>
      </w:r>
      <w:proofErr w:type="spellStart"/>
      <w:r w:rsidRPr="002F679A">
        <w:rPr>
          <w:rFonts w:cstheme="majorHAnsi"/>
          <w:lang w:val="es-ES_tradnl"/>
        </w:rPr>
        <w:t>leadership</w:t>
      </w:r>
      <w:proofErr w:type="spellEnd"/>
    </w:p>
    <w:p w14:paraId="3CE01C6E" w14:textId="77777777" w:rsidR="006D4053" w:rsidRPr="002F679A" w:rsidRDefault="006D4053" w:rsidP="006D4053">
      <w:pPr>
        <w:rPr>
          <w:rFonts w:cstheme="majorHAnsi"/>
        </w:rPr>
      </w:pPr>
      <w:r w:rsidRPr="002F679A">
        <w:rPr>
          <w:rFonts w:cstheme="majorHAnsi"/>
        </w:rPr>
        <w:t xml:space="preserve">Kai-Fu </w:t>
      </w:r>
      <w:r w:rsidRPr="002F679A">
        <w:rPr>
          <w:rStyle w:val="Style13ptBold"/>
          <w:rFonts w:cstheme="majorHAnsi"/>
        </w:rPr>
        <w:t>Lee</w:t>
      </w:r>
      <w:r w:rsidRPr="002F679A">
        <w:rPr>
          <w:rFonts w:cstheme="majorHAnsi"/>
        </w:rPr>
        <w:t xml:space="preserve"> </w:t>
      </w:r>
      <w:r w:rsidRPr="002F679A">
        <w:rPr>
          <w:rStyle w:val="Style13ptBold"/>
          <w:rFonts w:cstheme="majorHAnsi"/>
        </w:rPr>
        <w:t>and</w:t>
      </w:r>
      <w:r w:rsidRPr="002F679A">
        <w:rPr>
          <w:rFonts w:cstheme="majorHAnsi"/>
        </w:rPr>
        <w:t xml:space="preserve"> Paul </w:t>
      </w:r>
      <w:proofErr w:type="spellStart"/>
      <w:r w:rsidRPr="002F679A">
        <w:rPr>
          <w:rStyle w:val="Style13ptBold"/>
          <w:rFonts w:cstheme="majorHAnsi"/>
        </w:rPr>
        <w:t>Triolo</w:t>
      </w:r>
      <w:proofErr w:type="spellEnd"/>
      <w:r w:rsidRPr="002F679A">
        <w:rPr>
          <w:rFonts w:cstheme="majorHAnsi"/>
        </w:rPr>
        <w:t xml:space="preserve"> </w:t>
      </w:r>
      <w:r w:rsidRPr="002F679A">
        <w:rPr>
          <w:rStyle w:val="Style13ptBold"/>
          <w:rFonts w:cstheme="majorHAnsi"/>
        </w:rPr>
        <w:t>17</w:t>
      </w:r>
      <w:r w:rsidRPr="002F679A">
        <w:rPr>
          <w:rFonts w:cstheme="majorHAnsi"/>
        </w:rPr>
        <w:t xml:space="preserve">, Kai-Fu Lee, Ph.D., is a Co-Founder, Chairman, President, Chief Executive Officer, and Managing Partner of </w:t>
      </w:r>
      <w:proofErr w:type="spellStart"/>
      <w:r w:rsidRPr="002F679A">
        <w:rPr>
          <w:rFonts w:cstheme="majorHAnsi"/>
        </w:rPr>
        <w:t>Sinovation</w:t>
      </w:r>
      <w:proofErr w:type="spellEnd"/>
      <w:r w:rsidRPr="002F679A">
        <w:rPr>
          <w:rFonts w:cstheme="majorHAnsi"/>
        </w:rPr>
        <w:t xml:space="preserve"> Ventures, Paul </w:t>
      </w:r>
      <w:proofErr w:type="spellStart"/>
      <w:r w:rsidRPr="002F679A">
        <w:rPr>
          <w:rFonts w:cstheme="majorHAnsi"/>
        </w:rPr>
        <w:t>Triolo</w:t>
      </w:r>
      <w:proofErr w:type="spellEnd"/>
      <w:r w:rsidRPr="002F679A">
        <w:rPr>
          <w:rFonts w:cstheme="majorHAnsi"/>
        </w:rPr>
        <w:t xml:space="preserve"> is a China Digital Economy Fellow at New America and the geo-technology practice head at the Eurasia Group, “China’s Artificial Intelligence Revolution: Understanding Beijing’s Structural Advantages”, </w:t>
      </w:r>
      <w:hyperlink r:id="rId10" w:history="1">
        <w:r w:rsidRPr="002F679A">
          <w:rPr>
            <w:rStyle w:val="Hyperlink"/>
            <w:rFonts w:cstheme="majorHAnsi"/>
          </w:rPr>
          <w:t>https://www.eurasiagroup.net/files/upload/China_Embraces_AI.pdf</w:t>
        </w:r>
      </w:hyperlink>
      <w:r w:rsidRPr="002F679A">
        <w:rPr>
          <w:rFonts w:cstheme="majorHAnsi"/>
        </w:rPr>
        <w:t xml:space="preserve"> //AP</w:t>
      </w:r>
    </w:p>
    <w:p w14:paraId="7CAF6A58" w14:textId="77777777" w:rsidR="006D4053" w:rsidRPr="002F679A" w:rsidRDefault="006D4053" w:rsidP="006D4053">
      <w:pPr>
        <w:rPr>
          <w:rFonts w:cstheme="majorHAnsi"/>
          <w:sz w:val="8"/>
        </w:rPr>
      </w:pPr>
      <w:r w:rsidRPr="002F679A">
        <w:rPr>
          <w:rFonts w:cstheme="majorHAnsi"/>
          <w:sz w:val="8"/>
        </w:rPr>
        <w:t xml:space="preserve">Beijing’s AI policy priorities are clear. </w:t>
      </w:r>
      <w:r w:rsidRPr="002F679A">
        <w:rPr>
          <w:rFonts w:cstheme="majorHAnsi"/>
          <w:u w:val="single"/>
        </w:rPr>
        <w:t>The “Next Generation Artificial Intelligence Development Plan,”</w:t>
      </w:r>
      <w:r w:rsidRPr="002F679A">
        <w:rPr>
          <w:rFonts w:cstheme="majorHAnsi"/>
          <w:sz w:val="8"/>
        </w:rPr>
        <w:t xml:space="preserve"> announced by China’s State Council in July 2017, </w:t>
      </w:r>
      <w:r w:rsidRPr="002F679A">
        <w:rPr>
          <w:rFonts w:cstheme="majorHAnsi"/>
          <w:u w:val="single"/>
        </w:rPr>
        <w:t>called for China to catch up on AI</w:t>
      </w:r>
      <w:r w:rsidRPr="002F679A">
        <w:rPr>
          <w:rFonts w:cstheme="majorHAnsi"/>
          <w:sz w:val="8"/>
        </w:rPr>
        <w:t xml:space="preserve"> technology and applications by 2020, and to become a global AI innovation hub by 2030. Chinese President Xi Jinping hammered the point</w:t>
      </w:r>
      <w:r w:rsidRPr="002F679A">
        <w:rPr>
          <w:rFonts w:cstheme="majorHAnsi"/>
          <w:u w:val="single"/>
        </w:rPr>
        <w:t xml:space="preserve"> </w:t>
      </w:r>
      <w:r w:rsidRPr="002F679A">
        <w:rPr>
          <w:rFonts w:cstheme="majorHAnsi"/>
          <w:sz w:val="8"/>
        </w:rPr>
        <w:t xml:space="preserve">home in his 19th Party Congress speech in October, when he mentioned the development of advanced manufacturing and the promotion of further integration of the Internet, big data and artificial intelligence with the real-world economy. Beijing has placed huge bets on AI for a host of political and economic reasons, from improving governance capacity to improving policy development and surveillance. </w:t>
      </w:r>
      <w:r w:rsidRPr="002F679A">
        <w:rPr>
          <w:rFonts w:cstheme="majorHAnsi"/>
          <w:u w:val="single"/>
        </w:rPr>
        <w:t xml:space="preserve">The plan calls for </w:t>
      </w:r>
      <w:r w:rsidRPr="002F679A">
        <w:rPr>
          <w:rFonts w:cstheme="majorHAnsi"/>
          <w:highlight w:val="cyan"/>
          <w:u w:val="single"/>
        </w:rPr>
        <w:t>China</w:t>
      </w:r>
      <w:r w:rsidRPr="002F679A">
        <w:rPr>
          <w:rFonts w:cstheme="majorHAnsi"/>
          <w:u w:val="single"/>
        </w:rPr>
        <w:t xml:space="preserve"> to </w:t>
      </w:r>
      <w:r w:rsidRPr="002F679A">
        <w:rPr>
          <w:rFonts w:cstheme="majorHAnsi"/>
          <w:highlight w:val="cyan"/>
          <w:u w:val="single"/>
        </w:rPr>
        <w:t>lead</w:t>
      </w:r>
      <w:r w:rsidRPr="002F679A">
        <w:rPr>
          <w:rFonts w:cstheme="majorHAnsi"/>
          <w:u w:val="single"/>
        </w:rPr>
        <w:t xml:space="preserve"> the way </w:t>
      </w:r>
      <w:r w:rsidRPr="002F679A">
        <w:rPr>
          <w:rFonts w:cstheme="majorHAnsi"/>
          <w:highlight w:val="cyan"/>
          <w:u w:val="single"/>
        </w:rPr>
        <w:t xml:space="preserve">in developing a </w:t>
      </w:r>
      <w:r w:rsidRPr="002F679A">
        <w:rPr>
          <w:rStyle w:val="Emphasis"/>
          <w:rFonts w:cstheme="majorHAnsi"/>
          <w:highlight w:val="cyan"/>
        </w:rPr>
        <w:t>regulatory environment</w:t>
      </w:r>
      <w:r w:rsidRPr="002F679A">
        <w:rPr>
          <w:rFonts w:cstheme="majorHAnsi"/>
          <w:highlight w:val="cyan"/>
          <w:u w:val="single"/>
        </w:rPr>
        <w:t xml:space="preserve"> to</w:t>
      </w:r>
      <w:r w:rsidRPr="002F679A">
        <w:rPr>
          <w:rFonts w:cstheme="majorHAnsi"/>
          <w:u w:val="single"/>
        </w:rPr>
        <w:t xml:space="preserve"> both encourage AI development and to </w:t>
      </w:r>
      <w:r w:rsidRPr="002F679A">
        <w:rPr>
          <w:rStyle w:val="Emphasis"/>
          <w:rFonts w:cstheme="majorHAnsi"/>
          <w:highlight w:val="cyan"/>
        </w:rPr>
        <w:t>mitigate the</w:t>
      </w:r>
      <w:r w:rsidRPr="002F679A">
        <w:rPr>
          <w:rFonts w:cstheme="majorHAnsi"/>
          <w:u w:val="single"/>
        </w:rPr>
        <w:t xml:space="preserve"> </w:t>
      </w:r>
      <w:r w:rsidRPr="002F679A">
        <w:rPr>
          <w:rFonts w:cstheme="majorHAnsi"/>
          <w:sz w:val="8"/>
        </w:rPr>
        <w:t>potential</w:t>
      </w:r>
      <w:r w:rsidRPr="002F679A">
        <w:rPr>
          <w:rFonts w:cstheme="majorHAnsi"/>
          <w:u w:val="single"/>
        </w:rPr>
        <w:t xml:space="preserve"> </w:t>
      </w:r>
      <w:r w:rsidRPr="002F679A">
        <w:rPr>
          <w:rStyle w:val="Emphasis"/>
          <w:rFonts w:cstheme="majorHAnsi"/>
          <w:highlight w:val="cyan"/>
        </w:rPr>
        <w:t>downsides of AI.</w:t>
      </w:r>
      <w:r w:rsidRPr="002F679A">
        <w:rPr>
          <w:rFonts w:cstheme="majorHAnsi"/>
          <w:u w:val="single"/>
        </w:rPr>
        <w:t xml:space="preserve"> </w:t>
      </w:r>
      <w:r w:rsidRPr="002F679A">
        <w:rPr>
          <w:rFonts w:cstheme="majorHAnsi"/>
          <w:sz w:val="8"/>
        </w:rPr>
        <w:t xml:space="preserve">A few months after the national plan’s announcement in July, the Ministry of Science and Technology (MOST) designated Baidu to lead the autonomous vehicle platform, Tencent for medical, Alibaba for Smart Cities, and </w:t>
      </w:r>
      <w:proofErr w:type="spellStart"/>
      <w:r w:rsidRPr="002F679A">
        <w:rPr>
          <w:rFonts w:cstheme="majorHAnsi"/>
          <w:sz w:val="8"/>
        </w:rPr>
        <w:t>iFlyTek</w:t>
      </w:r>
      <w:proofErr w:type="spellEnd"/>
      <w:r w:rsidRPr="002F679A">
        <w:rPr>
          <w:rFonts w:cstheme="majorHAnsi"/>
          <w:sz w:val="8"/>
        </w:rPr>
        <w:t xml:space="preserve"> for speech interfaces. These plans should be taken seriously, as</w:t>
      </w:r>
      <w:r w:rsidRPr="002F679A">
        <w:rPr>
          <w:rFonts w:cstheme="majorHAnsi"/>
          <w:u w:val="single"/>
        </w:rPr>
        <w:t xml:space="preserve"> the </w:t>
      </w:r>
      <w:r w:rsidRPr="002F679A">
        <w:rPr>
          <w:rFonts w:cstheme="majorHAnsi"/>
          <w:highlight w:val="cyan"/>
          <w:u w:val="single"/>
        </w:rPr>
        <w:t>Chinese government has shown a strong track record</w:t>
      </w:r>
      <w:r w:rsidRPr="002F679A">
        <w:rPr>
          <w:rFonts w:cstheme="majorHAnsi"/>
          <w:u w:val="single"/>
        </w:rPr>
        <w:t xml:space="preserve"> in delivering results.</w:t>
      </w:r>
      <w:r w:rsidRPr="002F679A">
        <w:rPr>
          <w:rFonts w:cstheme="majorHAnsi"/>
          <w:sz w:val="8"/>
        </w:rPr>
        <w:t xml:space="preserve"> For example, Beijing announced in 2010 that China would become the world’s leader in adopting high-speed rail (HSR). Today it has 60% of the world’s HSR market. In 2014, the Chinese government announced the “Mass Entrepreneurship and Innovation Plan.” Today there are business 8000 incubators in China, compared to 1400 in 2014. These plans have teeth, both due to the deadlines and metrics set out at the national level, as well as the local companies that are likely to take these directions as top priorities. We can expect a similar trajectory for China’s AI policies. Historically, the Chinese government has been open-minded towards technology development. When a new technology comes out, the government will give it the benefit of doubt and let it grow, rather than stifle it with policy or endless debates. Also, the environment in China is more conducive to fast launch and iteration. There is a general belief that it is better to launch something and then get it approved later. This allows Chinese businesses to generate real data at scale, which in turn allows technology to improve over a shorter period of time, particularly once AI is introduced into the equation. For example, while in the US, truckers’ unions are petitioning the Department of Transportation to delay autonomous truck testing, in China, the </w:t>
      </w:r>
      <w:proofErr w:type="spellStart"/>
      <w:r w:rsidRPr="002F679A">
        <w:rPr>
          <w:rFonts w:cstheme="majorHAnsi"/>
          <w:sz w:val="8"/>
        </w:rPr>
        <w:t>Xiong’an</w:t>
      </w:r>
      <w:proofErr w:type="spellEnd"/>
      <w:r w:rsidRPr="002F679A">
        <w:rPr>
          <w:rFonts w:cstheme="majorHAnsi"/>
          <w:sz w:val="8"/>
        </w:rPr>
        <w:t xml:space="preserve"> New Area, a planned smart city development southwest of Beijing, is being designed from the ground up with full autonomy in mind. Various highway authorities are willing to develop road augmentation, special lanes, or move warehouses near highway exits, all to facilitate faster deployment of autonomous trucks. We also see major initiatives in cities, following the central government’s call to action. Shanghai, Nanjing, Wuhan, and Tianjin are but a few of the cities coming out with their own AI initiatives. As with past policies, much of the resources will be applied at the provincial and city government levels. The types of </w:t>
      </w:r>
      <w:r w:rsidRPr="002F679A">
        <w:rPr>
          <w:rFonts w:cstheme="majorHAnsi"/>
          <w:u w:val="single"/>
        </w:rPr>
        <w:t>r</w:t>
      </w:r>
      <w:r w:rsidRPr="002F679A">
        <w:rPr>
          <w:rFonts w:cstheme="majorHAnsi"/>
          <w:sz w:val="8"/>
        </w:rPr>
        <w:t xml:space="preserve">esources may include subsidies for top talent (especially overseas talent); guidance for top VC funds, with the government playing the role of limited partner (LP) but offering some of its upside to the general partners (GPs) of the funds; special programs for top AI companies and start-ups (free rent, subsidy for local hiring, housing and private school for top talents); and technical awards for companies and individuals. Finally, the US, EU, and </w:t>
      </w:r>
      <w:r w:rsidRPr="002F679A">
        <w:rPr>
          <w:rFonts w:cstheme="majorHAnsi"/>
          <w:highlight w:val="cyan"/>
          <w:u w:val="single"/>
        </w:rPr>
        <w:t>China will</w:t>
      </w:r>
      <w:r w:rsidRPr="002F679A">
        <w:rPr>
          <w:rFonts w:cstheme="majorHAnsi"/>
          <w:u w:val="single"/>
        </w:rPr>
        <w:t xml:space="preserve"> </w:t>
      </w:r>
      <w:r w:rsidRPr="002F679A">
        <w:rPr>
          <w:rFonts w:cstheme="majorHAnsi"/>
          <w:sz w:val="8"/>
        </w:rPr>
        <w:t>also compete to</w:t>
      </w:r>
      <w:r w:rsidRPr="002F679A">
        <w:rPr>
          <w:rFonts w:cstheme="majorHAnsi"/>
          <w:u w:val="single"/>
        </w:rPr>
        <w:t xml:space="preserve"> be out </w:t>
      </w:r>
      <w:r w:rsidRPr="002F679A">
        <w:rPr>
          <w:rFonts w:cstheme="majorHAnsi"/>
          <w:highlight w:val="cyan"/>
          <w:u w:val="single"/>
        </w:rPr>
        <w:t>in front on developing a regulatory regime</w:t>
      </w:r>
      <w:r w:rsidRPr="002F679A">
        <w:rPr>
          <w:rFonts w:cstheme="majorHAnsi"/>
          <w:u w:val="single"/>
        </w:rPr>
        <w:t xml:space="preserve"> around AI technologies and applications.</w:t>
      </w:r>
      <w:r w:rsidRPr="002F679A">
        <w:rPr>
          <w:rFonts w:cstheme="majorHAnsi"/>
          <w:sz w:val="8"/>
        </w:rPr>
        <w:t xml:space="preserve"> </w:t>
      </w:r>
      <w:r w:rsidRPr="002F679A">
        <w:rPr>
          <w:rFonts w:cstheme="majorHAnsi"/>
          <w:u w:val="single"/>
        </w:rPr>
        <w:t>The National Plan’s explicit recognition of the need for regulatory</w:t>
      </w:r>
      <w:r w:rsidRPr="002F679A">
        <w:rPr>
          <w:rFonts w:cstheme="majorHAnsi"/>
          <w:sz w:val="8"/>
        </w:rPr>
        <w:t xml:space="preserve">, legal, and ethical </w:t>
      </w:r>
      <w:r w:rsidRPr="002F679A">
        <w:rPr>
          <w:rFonts w:cstheme="majorHAnsi"/>
          <w:u w:val="single"/>
        </w:rPr>
        <w:t xml:space="preserve">principles for AI development and use represents </w:t>
      </w:r>
      <w:r w:rsidRPr="002F679A">
        <w:rPr>
          <w:rFonts w:cstheme="majorHAnsi"/>
          <w:highlight w:val="cyan"/>
          <w:u w:val="single"/>
        </w:rPr>
        <w:t xml:space="preserve">an </w:t>
      </w:r>
      <w:r w:rsidRPr="002F679A">
        <w:rPr>
          <w:rStyle w:val="Emphasis"/>
          <w:rFonts w:cstheme="majorHAnsi"/>
          <w:highlight w:val="cyan"/>
        </w:rPr>
        <w:t>uncommonly foresighted approach</w:t>
      </w:r>
      <w:r w:rsidRPr="002F679A">
        <w:rPr>
          <w:rStyle w:val="Emphasis"/>
          <w:rFonts w:cstheme="majorHAnsi"/>
        </w:rPr>
        <w:t>.</w:t>
      </w:r>
      <w:r w:rsidRPr="002F679A">
        <w:rPr>
          <w:rFonts w:cstheme="majorHAnsi"/>
          <w:sz w:val="8"/>
        </w:rPr>
        <w:t xml:space="preserve"> Of course, the government’s approach to </w:t>
      </w:r>
      <w:r w:rsidRPr="002F679A">
        <w:rPr>
          <w:rFonts w:cstheme="majorHAnsi"/>
          <w:u w:val="single"/>
        </w:rPr>
        <w:t>AI regulation</w:t>
      </w:r>
      <w:r w:rsidRPr="002F679A">
        <w:rPr>
          <w:rFonts w:cstheme="majorHAnsi"/>
          <w:sz w:val="8"/>
        </w:rPr>
        <w:t xml:space="preserve">, ethics, and economic adjustment </w:t>
      </w:r>
      <w:r w:rsidRPr="002F679A">
        <w:rPr>
          <w:rFonts w:cstheme="majorHAnsi"/>
          <w:u w:val="single"/>
        </w:rPr>
        <w:t xml:space="preserve">will </w:t>
      </w:r>
      <w:r w:rsidRPr="002F679A">
        <w:rPr>
          <w:rFonts w:cstheme="majorHAnsi"/>
          <w:highlight w:val="cyan"/>
          <w:u w:val="single"/>
        </w:rPr>
        <w:t>reflect</w:t>
      </w:r>
      <w:r w:rsidRPr="002F679A">
        <w:rPr>
          <w:rFonts w:cstheme="majorHAnsi"/>
          <w:u w:val="single"/>
        </w:rPr>
        <w:t xml:space="preserve"> Beijing’s </w:t>
      </w:r>
      <w:r w:rsidRPr="002F679A">
        <w:rPr>
          <w:rFonts w:cstheme="majorHAnsi"/>
          <w:highlight w:val="cyan"/>
          <w:u w:val="single"/>
        </w:rPr>
        <w:t xml:space="preserve">broader model of </w:t>
      </w:r>
      <w:r w:rsidRPr="002F679A">
        <w:rPr>
          <w:rStyle w:val="Emphasis"/>
          <w:rFonts w:cstheme="majorHAnsi"/>
          <w:highlight w:val="cyan"/>
        </w:rPr>
        <w:t>governance and ideology</w:t>
      </w:r>
      <w:r w:rsidRPr="002F679A">
        <w:rPr>
          <w:rFonts w:cstheme="majorHAnsi"/>
          <w:u w:val="single"/>
        </w:rPr>
        <w:t xml:space="preserve">. Given its </w:t>
      </w:r>
      <w:r w:rsidRPr="002F679A">
        <w:rPr>
          <w:rFonts w:cstheme="majorHAnsi"/>
          <w:highlight w:val="cyan"/>
          <w:u w:val="single"/>
        </w:rPr>
        <w:t xml:space="preserve">preference for a </w:t>
      </w:r>
      <w:r w:rsidRPr="002F679A">
        <w:rPr>
          <w:rStyle w:val="Emphasis"/>
          <w:rFonts w:cstheme="majorHAnsi"/>
          <w:highlight w:val="cyan"/>
        </w:rPr>
        <w:t>state-centric approach</w:t>
      </w:r>
      <w:r w:rsidRPr="002F679A">
        <w:rPr>
          <w:rFonts w:cstheme="majorHAnsi"/>
          <w:u w:val="single"/>
        </w:rPr>
        <w:t xml:space="preserve"> to</w:t>
      </w:r>
      <w:r w:rsidRPr="002F679A">
        <w:rPr>
          <w:rFonts w:cstheme="majorHAnsi"/>
          <w:sz w:val="8"/>
        </w:rPr>
        <w:t xml:space="preserve"> international </w:t>
      </w:r>
      <w:r w:rsidRPr="002F679A">
        <w:rPr>
          <w:rFonts w:cstheme="majorHAnsi"/>
          <w:u w:val="single"/>
        </w:rPr>
        <w:t>issues</w:t>
      </w:r>
      <w:r w:rsidRPr="002F679A">
        <w:rPr>
          <w:rFonts w:cstheme="majorHAnsi"/>
          <w:sz w:val="8"/>
        </w:rPr>
        <w:t xml:space="preserve">, for example, </w:t>
      </w:r>
      <w:r w:rsidRPr="002F679A">
        <w:rPr>
          <w:rFonts w:cstheme="majorHAnsi"/>
          <w:u w:val="single"/>
        </w:rPr>
        <w:t>it is possible China will launch</w:t>
      </w:r>
      <w:r w:rsidRPr="002F679A">
        <w:rPr>
          <w:rFonts w:cstheme="majorHAnsi"/>
          <w:sz w:val="8"/>
        </w:rPr>
        <w:t xml:space="preserve"> an initiative via the UN to establish first </w:t>
      </w:r>
      <w:r w:rsidRPr="002F679A">
        <w:rPr>
          <w:rFonts w:cstheme="majorHAnsi"/>
          <w:u w:val="single"/>
        </w:rPr>
        <w:t>an automation/AI</w:t>
      </w:r>
      <w:r w:rsidRPr="002F679A">
        <w:rPr>
          <w:rFonts w:cstheme="majorHAnsi"/>
          <w:sz w:val="8"/>
        </w:rPr>
        <w:t>-related “c</w:t>
      </w:r>
      <w:r w:rsidRPr="002F679A">
        <w:rPr>
          <w:rFonts w:cstheme="majorHAnsi"/>
          <w:u w:val="single"/>
        </w:rPr>
        <w:t>ode of conduct</w:t>
      </w:r>
      <w:r w:rsidRPr="002F679A">
        <w:rPr>
          <w:rFonts w:cstheme="majorHAnsi"/>
          <w:sz w:val="8"/>
        </w:rPr>
        <w:t xml:space="preserve">,” </w:t>
      </w:r>
      <w:r w:rsidRPr="002F679A">
        <w:rPr>
          <w:rFonts w:cstheme="majorHAnsi"/>
          <w:u w:val="single"/>
        </w:rPr>
        <w:t xml:space="preserve">or basic regulatory approach, followed by a special committee on the topic and eventually an oversight body operating within a UN framework. Such an </w:t>
      </w:r>
      <w:r w:rsidRPr="002F679A">
        <w:rPr>
          <w:rFonts w:cstheme="majorHAnsi"/>
          <w:highlight w:val="cyan"/>
          <w:u w:val="single"/>
        </w:rPr>
        <w:t>initiative</w:t>
      </w:r>
      <w:r w:rsidRPr="002F679A">
        <w:rPr>
          <w:rFonts w:cstheme="majorHAnsi"/>
          <w:u w:val="single"/>
        </w:rPr>
        <w:t xml:space="preserve"> would </w:t>
      </w:r>
      <w:r w:rsidRPr="002F679A">
        <w:rPr>
          <w:rFonts w:cstheme="majorHAnsi"/>
          <w:highlight w:val="cyan"/>
          <w:u w:val="single"/>
        </w:rPr>
        <w:t xml:space="preserve">put </w:t>
      </w:r>
      <w:r w:rsidRPr="002F679A">
        <w:rPr>
          <w:rStyle w:val="Emphasis"/>
          <w:rFonts w:cstheme="majorHAnsi"/>
          <w:highlight w:val="cyan"/>
        </w:rPr>
        <w:t>China at the forefront of developing a global approach</w:t>
      </w:r>
      <w:r w:rsidRPr="002F679A">
        <w:rPr>
          <w:rStyle w:val="Emphasis"/>
          <w:rFonts w:cstheme="majorHAnsi"/>
        </w:rPr>
        <w:t xml:space="preserve"> to these issues.</w:t>
      </w:r>
      <w:r w:rsidRPr="002F679A">
        <w:rPr>
          <w:rFonts w:cstheme="majorHAnsi"/>
          <w:sz w:val="8"/>
        </w:rPr>
        <w:t xml:space="preserve"> Beijing has attempted a similar approach on cybersecurity issues, which it argues have a global impact and require a global regulatory response.</w:t>
      </w:r>
    </w:p>
    <w:p w14:paraId="0A7FEADB" w14:textId="77777777" w:rsidR="006D4053" w:rsidRPr="00E22DFD" w:rsidRDefault="006D4053" w:rsidP="006D4053">
      <w:pPr>
        <w:pStyle w:val="Heading4"/>
      </w:pPr>
      <w:r>
        <w:t>No econ decline impact.</w:t>
      </w:r>
    </w:p>
    <w:p w14:paraId="6861908C" w14:textId="77777777" w:rsidR="006D4053" w:rsidRPr="00AA42DB" w:rsidRDefault="006D4053" w:rsidP="006D4053">
      <w:r w:rsidRPr="00AA42DB">
        <w:rPr>
          <w:rFonts w:eastAsiaTheme="majorEastAsia" w:cstheme="majorBidi"/>
          <w:b/>
          <w:iCs/>
          <w:sz w:val="26"/>
        </w:rPr>
        <w:t>Walt 20</w:t>
      </w:r>
      <w:r>
        <w:t xml:space="preserve"> [Stephen M. Walt is the Robert and Renée </w:t>
      </w:r>
      <w:proofErr w:type="spellStart"/>
      <w:r>
        <w:t>Belfer</w:t>
      </w:r>
      <w:proofErr w:type="spellEnd"/>
      <w:r>
        <w:t xml:space="preserve"> professor of international relations at Harvard University. “Will a Global Depression Trigger Another World War?”, May 13</w:t>
      </w:r>
      <w:r w:rsidRPr="00AA42DB">
        <w:rPr>
          <w:vertAlign w:val="superscript"/>
        </w:rPr>
        <w:t>th</w:t>
      </w:r>
      <w:r>
        <w:t>, https://foreignpolicy.com/2020/05/13/coronavirus-pandemic-depression-economy-world-war/]</w:t>
      </w:r>
    </w:p>
    <w:p w14:paraId="01F34585" w14:textId="77777777" w:rsidR="006D4053" w:rsidRPr="00E22DFD" w:rsidRDefault="006D4053" w:rsidP="006D4053">
      <w:r w:rsidRPr="00E22DFD">
        <w:t xml:space="preserve">On balance, however, </w:t>
      </w:r>
      <w:r w:rsidRPr="00E22DFD">
        <w:rPr>
          <w:rStyle w:val="StyleUnderline"/>
        </w:rPr>
        <w:t xml:space="preserve">I </w:t>
      </w:r>
      <w:r w:rsidRPr="009B0446">
        <w:rPr>
          <w:rStyle w:val="StyleUnderline"/>
        </w:rPr>
        <w:t xml:space="preserve">do </w:t>
      </w:r>
      <w:r w:rsidRPr="00BA37E0">
        <w:rPr>
          <w:rStyle w:val="StyleUnderline"/>
          <w:highlight w:val="cyan"/>
        </w:rPr>
        <w:t xml:space="preserve">not </w:t>
      </w:r>
      <w:r w:rsidRPr="009B0446">
        <w:rPr>
          <w:rStyle w:val="StyleUnderline"/>
        </w:rPr>
        <w:t>think</w:t>
      </w:r>
      <w:r w:rsidRPr="00E22DFD">
        <w:rPr>
          <w:rStyle w:val="StyleUnderline"/>
        </w:rPr>
        <w:t xml:space="preserve"> that </w:t>
      </w:r>
      <w:r w:rsidRPr="00BA37E0">
        <w:rPr>
          <w:rStyle w:val="Emphasis"/>
          <w:highlight w:val="cyan"/>
        </w:rPr>
        <w:t xml:space="preserve">even </w:t>
      </w:r>
      <w:r w:rsidRPr="009A0193">
        <w:rPr>
          <w:rStyle w:val="Emphasis"/>
        </w:rPr>
        <w:t xml:space="preserve">the </w:t>
      </w:r>
      <w:r w:rsidRPr="00BA37E0">
        <w:rPr>
          <w:rStyle w:val="Emphasis"/>
          <w:highlight w:val="cyan"/>
        </w:rPr>
        <w:t>extraordinary economic conditions</w:t>
      </w:r>
      <w:r w:rsidRPr="00E22DFD">
        <w:rPr>
          <w:rStyle w:val="Emphasis"/>
        </w:rPr>
        <w:t xml:space="preserve"> we are witnessing today are going to have much </w:t>
      </w:r>
      <w:r w:rsidRPr="00BA37E0">
        <w:rPr>
          <w:rStyle w:val="Emphasis"/>
          <w:highlight w:val="cyan"/>
        </w:rPr>
        <w:t>impact</w:t>
      </w:r>
      <w:r w:rsidRPr="00E22DFD">
        <w:rPr>
          <w:rStyle w:val="Emphasis"/>
        </w:rPr>
        <w:t xml:space="preserve"> on the </w:t>
      </w:r>
      <w:r w:rsidRPr="00BA37E0">
        <w:rPr>
          <w:rStyle w:val="Emphasis"/>
          <w:highlight w:val="cyan"/>
        </w:rPr>
        <w:t>likelihood of war</w:t>
      </w:r>
      <w:r w:rsidRPr="00E22DFD">
        <w:rPr>
          <w:rStyle w:val="Emphasis"/>
        </w:rPr>
        <w:t>.</w:t>
      </w:r>
      <w:r w:rsidRPr="00E22DFD">
        <w:t xml:space="preserve"> Why? First of all, </w:t>
      </w:r>
      <w:r w:rsidRPr="00BA37E0">
        <w:rPr>
          <w:rStyle w:val="StyleUnderline"/>
          <w:highlight w:val="cyan"/>
        </w:rPr>
        <w:t>if depressions were a</w:t>
      </w:r>
      <w:r w:rsidRPr="00E22DFD">
        <w:rPr>
          <w:rStyle w:val="StyleUnderline"/>
        </w:rPr>
        <w:t xml:space="preserve"> powerful </w:t>
      </w:r>
      <w:r w:rsidRPr="00BA37E0">
        <w:rPr>
          <w:rStyle w:val="StyleUnderline"/>
          <w:highlight w:val="cyan"/>
        </w:rPr>
        <w:t xml:space="preserve">cause </w:t>
      </w:r>
      <w:r w:rsidRPr="009B0446">
        <w:rPr>
          <w:rStyle w:val="StyleUnderline"/>
        </w:rPr>
        <w:t xml:space="preserve">of war, </w:t>
      </w:r>
      <w:r w:rsidRPr="00BA37E0">
        <w:rPr>
          <w:rStyle w:val="Emphasis"/>
          <w:highlight w:val="cyan"/>
        </w:rPr>
        <w:t>there would be a</w:t>
      </w:r>
      <w:r w:rsidRPr="00E22DFD">
        <w:rPr>
          <w:rStyle w:val="Emphasis"/>
        </w:rPr>
        <w:t xml:space="preserve"> </w:t>
      </w:r>
      <w:r w:rsidRPr="00BA37E0">
        <w:rPr>
          <w:rStyle w:val="Emphasis"/>
          <w:highlight w:val="cyan"/>
        </w:rPr>
        <w:t>lot more</w:t>
      </w:r>
      <w:r w:rsidRPr="00E22DFD">
        <w:rPr>
          <w:rStyle w:val="StyleUnderline"/>
        </w:rPr>
        <w:t xml:space="preserve"> of the latter. </w:t>
      </w:r>
      <w:r w:rsidRPr="00E22DFD">
        <w:t xml:space="preserve">To take one example, </w:t>
      </w:r>
      <w:r w:rsidRPr="00BA37E0">
        <w:rPr>
          <w:rStyle w:val="Emphasis"/>
          <w:highlight w:val="cyan"/>
        </w:rPr>
        <w:t>the U</w:t>
      </w:r>
      <w:r w:rsidRPr="00E22DFD">
        <w:rPr>
          <w:rStyle w:val="Emphasis"/>
        </w:rPr>
        <w:t xml:space="preserve">nited </w:t>
      </w:r>
      <w:r w:rsidRPr="00BA37E0">
        <w:rPr>
          <w:rStyle w:val="Emphasis"/>
          <w:highlight w:val="cyan"/>
        </w:rPr>
        <w:t>S</w:t>
      </w:r>
      <w:r w:rsidRPr="00E22DFD">
        <w:rPr>
          <w:rStyle w:val="Emphasis"/>
        </w:rPr>
        <w:t xml:space="preserve">tates has </w:t>
      </w:r>
      <w:r w:rsidRPr="00BA37E0">
        <w:rPr>
          <w:rStyle w:val="Emphasis"/>
          <w:highlight w:val="cyan"/>
        </w:rPr>
        <w:t>suffered 40</w:t>
      </w:r>
      <w:r w:rsidRPr="00E22DFD">
        <w:rPr>
          <w:rStyle w:val="Emphasis"/>
        </w:rPr>
        <w:t xml:space="preserve"> or more </w:t>
      </w:r>
      <w:r w:rsidRPr="00BA37E0">
        <w:rPr>
          <w:rStyle w:val="Emphasis"/>
          <w:highlight w:val="cyan"/>
        </w:rPr>
        <w:t>recessions</w:t>
      </w:r>
      <w:r w:rsidRPr="00E22DFD">
        <w:rPr>
          <w:rStyle w:val="StyleUnderline"/>
        </w:rPr>
        <w:t xml:space="preserve"> since the country was founded, yet it has </w:t>
      </w:r>
      <w:r w:rsidRPr="00BA37E0">
        <w:rPr>
          <w:rStyle w:val="StyleUnderline"/>
          <w:highlight w:val="cyan"/>
        </w:rPr>
        <w:t>fought</w:t>
      </w:r>
      <w:r w:rsidRPr="00E22DFD">
        <w:rPr>
          <w:rStyle w:val="StyleUnderline"/>
        </w:rPr>
        <w:t xml:space="preserve"> perhaps </w:t>
      </w:r>
      <w:r w:rsidRPr="00BA37E0">
        <w:rPr>
          <w:rStyle w:val="StyleUnderline"/>
          <w:highlight w:val="cyan"/>
        </w:rPr>
        <w:t xml:space="preserve">20 </w:t>
      </w:r>
      <w:r w:rsidRPr="009B0446">
        <w:rPr>
          <w:rStyle w:val="StyleUnderline"/>
        </w:rPr>
        <w:t xml:space="preserve">interstate </w:t>
      </w:r>
      <w:r w:rsidRPr="00BA37E0">
        <w:rPr>
          <w:rStyle w:val="StyleUnderline"/>
          <w:highlight w:val="cyan"/>
        </w:rPr>
        <w:t>wars, most</w:t>
      </w:r>
      <w:r w:rsidRPr="00E22DFD">
        <w:rPr>
          <w:rStyle w:val="StyleUnderline"/>
        </w:rPr>
        <w:t xml:space="preserve"> of them </w:t>
      </w:r>
      <w:r w:rsidRPr="00BA37E0">
        <w:rPr>
          <w:rStyle w:val="Emphasis"/>
          <w:highlight w:val="cyan"/>
        </w:rPr>
        <w:t>unrelated</w:t>
      </w:r>
      <w:r w:rsidRPr="00BA37E0">
        <w:rPr>
          <w:rStyle w:val="StyleUnderline"/>
          <w:highlight w:val="cyan"/>
        </w:rPr>
        <w:t xml:space="preserve"> to the</w:t>
      </w:r>
      <w:r w:rsidRPr="00E22DFD">
        <w:rPr>
          <w:rStyle w:val="StyleUnderline"/>
        </w:rPr>
        <w:t xml:space="preserve"> state of the </w:t>
      </w:r>
      <w:r w:rsidRPr="00BA37E0">
        <w:rPr>
          <w:rStyle w:val="StyleUnderline"/>
          <w:highlight w:val="cyan"/>
        </w:rPr>
        <w:t>economy</w:t>
      </w:r>
      <w:r w:rsidRPr="00BA37E0">
        <w:rPr>
          <w:highlight w:val="cyan"/>
        </w:rPr>
        <w:t>.</w:t>
      </w:r>
      <w:r w:rsidRPr="00E22DFD">
        <w:t xml:space="preserve"> To paraphrase the economist Paul Samuelson’s famous quip about the stock market, </w:t>
      </w:r>
      <w:r w:rsidRPr="00BA37E0">
        <w:rPr>
          <w:rStyle w:val="StyleUnderline"/>
          <w:highlight w:val="cyan"/>
        </w:rPr>
        <w:t>if recessions were a</w:t>
      </w:r>
      <w:r w:rsidRPr="00E22DFD">
        <w:rPr>
          <w:rStyle w:val="StyleUnderline"/>
        </w:rPr>
        <w:t xml:space="preserve"> powerful </w:t>
      </w:r>
      <w:r w:rsidRPr="00BA37E0">
        <w:rPr>
          <w:rStyle w:val="StyleUnderline"/>
          <w:highlight w:val="cyan"/>
        </w:rPr>
        <w:t xml:space="preserve">cause of war, </w:t>
      </w:r>
      <w:r w:rsidRPr="00BA37E0">
        <w:rPr>
          <w:rStyle w:val="Emphasis"/>
          <w:highlight w:val="cyan"/>
        </w:rPr>
        <w:t>they would have predicted “nine out of the last five</w:t>
      </w:r>
      <w:r w:rsidRPr="00E22DFD">
        <w:t xml:space="preserve"> (or fewer).”</w:t>
      </w:r>
    </w:p>
    <w:p w14:paraId="6CBEC00D" w14:textId="77777777" w:rsidR="006D4053" w:rsidRPr="00E22DFD" w:rsidRDefault="006D4053" w:rsidP="006D4053">
      <w:r w:rsidRPr="00E22DFD">
        <w:t xml:space="preserve">Second, </w:t>
      </w:r>
      <w:r w:rsidRPr="00BA37E0">
        <w:rPr>
          <w:rStyle w:val="StyleUnderline"/>
          <w:highlight w:val="cyan"/>
        </w:rPr>
        <w:t xml:space="preserve">states do not start wars unless they believe they will </w:t>
      </w:r>
      <w:r w:rsidRPr="00BA37E0">
        <w:rPr>
          <w:rStyle w:val="Emphasis"/>
          <w:highlight w:val="cyan"/>
        </w:rPr>
        <w:t>win a quick and</w:t>
      </w:r>
      <w:r w:rsidRPr="00E22DFD">
        <w:rPr>
          <w:rStyle w:val="Emphasis"/>
        </w:rPr>
        <w:t xml:space="preserve"> relatively </w:t>
      </w:r>
      <w:r w:rsidRPr="00BA37E0">
        <w:rPr>
          <w:rStyle w:val="Emphasis"/>
          <w:highlight w:val="cyan"/>
        </w:rPr>
        <w:t>cheap victory</w:t>
      </w:r>
      <w:r w:rsidRPr="00E22DFD">
        <w:t xml:space="preserve">. As John Mearsheimer showed in his classic book Conventional Deterrence, </w:t>
      </w:r>
      <w:r w:rsidRPr="00E22DFD">
        <w:rPr>
          <w:rStyle w:val="StyleUnderline"/>
        </w:rPr>
        <w:t>national leaders avoid war when they are convinced it will be long, bloody, costly, and uncertain. To choose war, political leaders have to convince themselves they can either win a quick, cheap, and decisive victory or achieve some limited objective at low cost</w:t>
      </w:r>
      <w:r w:rsidRPr="00E22DFD">
        <w: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6CDAB087" w14:textId="77777777" w:rsidR="006D4053" w:rsidRPr="00E22DFD" w:rsidRDefault="006D4053" w:rsidP="006D4053">
      <w:r w:rsidRPr="00E22DFD">
        <w:t xml:space="preserve">The fact that each of these leaders miscalculated badly does not alter the main point: </w:t>
      </w:r>
      <w:r w:rsidRPr="00BA37E0">
        <w:rPr>
          <w:rStyle w:val="Emphasis"/>
          <w:highlight w:val="cyan"/>
        </w:rPr>
        <w:t>No matter what a country’s economic condition might</w:t>
      </w:r>
      <w:r w:rsidRPr="00E22DFD">
        <w:rPr>
          <w:rStyle w:val="Emphasis"/>
        </w:rPr>
        <w:t xml:space="preserve"> </w:t>
      </w:r>
      <w:r w:rsidRPr="00BA37E0">
        <w:rPr>
          <w:rStyle w:val="Emphasis"/>
          <w:highlight w:val="cyan"/>
        </w:rPr>
        <w:t>be</w:t>
      </w:r>
      <w:r w:rsidRPr="00E22DFD">
        <w:rPr>
          <w:rStyle w:val="StyleUnderline"/>
        </w:rPr>
        <w:t xml:space="preserve">, its </w:t>
      </w:r>
      <w:r w:rsidRPr="00BA37E0">
        <w:rPr>
          <w:rStyle w:val="StyleUnderline"/>
          <w:highlight w:val="cyan"/>
        </w:rPr>
        <w:t>leaders will not go to war unless they think they can do so</w:t>
      </w:r>
      <w:r w:rsidRPr="00E22DFD">
        <w:rPr>
          <w:rStyle w:val="StyleUnderline"/>
        </w:rPr>
        <w:t xml:space="preserve"> quickly, cheaply, and </w:t>
      </w:r>
      <w:r w:rsidRPr="00BA37E0">
        <w:rPr>
          <w:rStyle w:val="StyleUnderline"/>
          <w:highlight w:val="cyan"/>
        </w:rPr>
        <w:t>with a reasonable probability of success</w:t>
      </w:r>
      <w:r w:rsidRPr="00BA37E0">
        <w:rPr>
          <w:highlight w:val="cyan"/>
        </w:rPr>
        <w:t>.</w:t>
      </w:r>
    </w:p>
    <w:p w14:paraId="1CB31AEA" w14:textId="77777777" w:rsidR="006D4053" w:rsidRPr="00E22DFD" w:rsidRDefault="006D4053" w:rsidP="006D4053">
      <w:r w:rsidRPr="00E22DFD">
        <w:t xml:space="preserve">Third, and most important, </w:t>
      </w:r>
      <w:r w:rsidRPr="00E22DFD">
        <w:rPr>
          <w:rStyle w:val="StyleUnderline"/>
        </w:rPr>
        <w:t xml:space="preserve">the </w:t>
      </w:r>
      <w:r w:rsidRPr="00BA37E0">
        <w:rPr>
          <w:rStyle w:val="Emphasis"/>
          <w:highlight w:val="cyan"/>
        </w:rPr>
        <w:t>primary motivation for</w:t>
      </w:r>
      <w:r w:rsidRPr="00E22DFD">
        <w:rPr>
          <w:rStyle w:val="Emphasis"/>
        </w:rPr>
        <w:t xml:space="preserve"> most </w:t>
      </w:r>
      <w:r w:rsidRPr="00BA37E0">
        <w:rPr>
          <w:rStyle w:val="Emphasis"/>
          <w:highlight w:val="cyan"/>
        </w:rPr>
        <w:t>war</w:t>
      </w:r>
      <w:r w:rsidRPr="00E22DFD">
        <w:rPr>
          <w:rStyle w:val="Emphasis"/>
        </w:rPr>
        <w:t xml:space="preserve">s </w:t>
      </w:r>
      <w:r w:rsidRPr="00BA37E0">
        <w:rPr>
          <w:rStyle w:val="Emphasis"/>
          <w:highlight w:val="cyan"/>
        </w:rPr>
        <w:t>is</w:t>
      </w:r>
      <w:r w:rsidRPr="00E22DFD">
        <w:rPr>
          <w:rStyle w:val="Emphasis"/>
        </w:rPr>
        <w:t xml:space="preserve"> the </w:t>
      </w:r>
      <w:r w:rsidRPr="00BA37E0">
        <w:rPr>
          <w:rStyle w:val="Emphasis"/>
          <w:highlight w:val="cyan"/>
        </w:rPr>
        <w:t>desire for security, not economic gain.</w:t>
      </w:r>
      <w:r w:rsidRPr="00E22DFD">
        <w:t xml:space="preserve"> For this reason, </w:t>
      </w:r>
      <w:r w:rsidRPr="00E22DFD">
        <w:rPr>
          <w:rStyle w:val="StyleUnderline"/>
        </w:rPr>
        <w:t xml:space="preserve">the </w:t>
      </w:r>
      <w:r w:rsidRPr="00BA37E0">
        <w:rPr>
          <w:rStyle w:val="StyleUnderline"/>
          <w:highlight w:val="cyan"/>
        </w:rPr>
        <w:t>odds of war increase when states believe</w:t>
      </w:r>
      <w:r w:rsidRPr="00E22DFD">
        <w:rPr>
          <w:rStyle w:val="StyleUnderline"/>
        </w:rPr>
        <w:t xml:space="preserve"> the long-term </w:t>
      </w:r>
      <w:r w:rsidRPr="00BA37E0">
        <w:rPr>
          <w:rStyle w:val="StyleUnderline"/>
          <w:highlight w:val="cyan"/>
        </w:rPr>
        <w:t>balance of power</w:t>
      </w:r>
      <w:r w:rsidRPr="00E22DFD">
        <w:rPr>
          <w:rStyle w:val="StyleUnderline"/>
        </w:rPr>
        <w:t xml:space="preserve"> may be </w:t>
      </w:r>
      <w:r w:rsidRPr="00BA37E0">
        <w:rPr>
          <w:rStyle w:val="StyleUnderline"/>
          <w:highlight w:val="cyan"/>
        </w:rPr>
        <w:t>shifting against them</w:t>
      </w:r>
      <w:r w:rsidRPr="00E22DFD">
        <w:rPr>
          <w:rStyle w:val="StyleUnderline"/>
        </w:rPr>
        <w:t>, when they are convinced that adversaries are unalterably hostile and cannot be accommodated, and when they are confident they can reverse the unfavorable trends and establish a secure position if they act now</w:t>
      </w:r>
      <w:r w:rsidRPr="00E22DFD">
        <w:t>. The historian A.J.P. Taylor once observed that “every war between Great Powers [between 1848 and 1918] … started as a preventive war, not as a war of conquest,” and that remains true of most wars fought since then.</w:t>
      </w:r>
    </w:p>
    <w:p w14:paraId="1E1C3DD4" w14:textId="77777777" w:rsidR="006D4053" w:rsidRDefault="006D4053" w:rsidP="006D4053">
      <w:r w:rsidRPr="00E22DFD">
        <w:rPr>
          <w:rStyle w:val="StyleUnderline"/>
        </w:rPr>
        <w:t xml:space="preserve">The bottom line: </w:t>
      </w:r>
      <w:r w:rsidRPr="00BA37E0">
        <w:rPr>
          <w:rStyle w:val="StyleUnderline"/>
          <w:highlight w:val="cyan"/>
        </w:rPr>
        <w:t>Economic conditions</w:t>
      </w:r>
      <w:r w:rsidRPr="00E22DFD">
        <w:t xml:space="preserve"> (i.e., a depression) </w:t>
      </w:r>
      <w:r w:rsidRPr="00E22DFD">
        <w:rPr>
          <w:rStyle w:val="StyleUnderline"/>
        </w:rPr>
        <w:t xml:space="preserve">may affect the broader political environment in which decisions for war or peace are made, but </w:t>
      </w:r>
      <w:r w:rsidRPr="00E22DFD">
        <w:rPr>
          <w:rStyle w:val="Emphasis"/>
        </w:rPr>
        <w:t xml:space="preserve">they </w:t>
      </w:r>
      <w:r w:rsidRPr="00BA37E0">
        <w:rPr>
          <w:rStyle w:val="Emphasis"/>
          <w:highlight w:val="cyan"/>
        </w:rPr>
        <w:t>are only one factor among many</w:t>
      </w:r>
      <w:r w:rsidRPr="00E22DFD">
        <w:rPr>
          <w:rStyle w:val="Emphasis"/>
        </w:rPr>
        <w:t xml:space="preserve"> and </w:t>
      </w:r>
      <w:r w:rsidRPr="00BA37E0">
        <w:rPr>
          <w:rStyle w:val="Emphasis"/>
          <w:highlight w:val="cyan"/>
        </w:rPr>
        <w:t>rarely the most significant</w:t>
      </w:r>
      <w:r w:rsidRPr="00E22DFD">
        <w:t xml:space="preserve">. </w:t>
      </w:r>
      <w:r w:rsidRPr="00BA37E0">
        <w:rPr>
          <w:rStyle w:val="StyleUnderline"/>
          <w:highlight w:val="cyan"/>
        </w:rPr>
        <w:t>Even</w:t>
      </w:r>
      <w:r w:rsidRPr="00E22DFD">
        <w:rPr>
          <w:rStyle w:val="StyleUnderline"/>
        </w:rPr>
        <w:t xml:space="preserve"> if the COVID-19 pandemic has </w:t>
      </w:r>
      <w:r w:rsidRPr="00BA37E0">
        <w:rPr>
          <w:rStyle w:val="StyleUnderline"/>
          <w:highlight w:val="cyan"/>
        </w:rPr>
        <w:t>large, lasting</w:t>
      </w:r>
      <w:r w:rsidRPr="00E22DFD">
        <w:rPr>
          <w:rStyle w:val="StyleUnderline"/>
        </w:rPr>
        <w:t xml:space="preserve">, and </w:t>
      </w:r>
      <w:r w:rsidRPr="00BA37E0">
        <w:rPr>
          <w:rStyle w:val="StyleUnderline"/>
          <w:highlight w:val="cyan"/>
        </w:rPr>
        <w:t>negative effects on the world economy</w:t>
      </w:r>
      <w:r w:rsidRPr="00E22DFD">
        <w:rPr>
          <w:rStyle w:val="StyleUnderline"/>
        </w:rPr>
        <w:t xml:space="preserve">—as seems quite likely—it is </w:t>
      </w:r>
      <w:r w:rsidRPr="00BA37E0">
        <w:rPr>
          <w:rStyle w:val="Emphasis"/>
          <w:highlight w:val="cyan"/>
        </w:rPr>
        <w:t>not likely to affect</w:t>
      </w:r>
      <w:r w:rsidRPr="00E22DFD">
        <w:rPr>
          <w:rStyle w:val="Emphasis"/>
        </w:rPr>
        <w:t xml:space="preserve"> the </w:t>
      </w:r>
      <w:r w:rsidRPr="00BA37E0">
        <w:rPr>
          <w:rStyle w:val="Emphasis"/>
          <w:highlight w:val="cyan"/>
        </w:rPr>
        <w:t>probability of war</w:t>
      </w:r>
      <w:r w:rsidRPr="00E22DFD">
        <w:rPr>
          <w:rStyle w:val="Emphasis"/>
        </w:rPr>
        <w:t xml:space="preserve"> very much,</w:t>
      </w:r>
      <w:r w:rsidRPr="00E22DFD">
        <w:t xml:space="preserve"> especially in the short term.</w:t>
      </w:r>
    </w:p>
    <w:p w14:paraId="3C7CB80C" w14:textId="77777777" w:rsidR="006D4053" w:rsidRPr="00AC15A8" w:rsidRDefault="006D4053" w:rsidP="006D4053">
      <w:pPr>
        <w:pStyle w:val="Heading4"/>
        <w:rPr>
          <w:rFonts w:asciiTheme="minorHAnsi" w:hAnsiTheme="minorHAnsi"/>
        </w:rPr>
      </w:pPr>
      <w:r>
        <w:t>No innovation---</w:t>
      </w:r>
      <w:r>
        <w:rPr>
          <w:rFonts w:asciiTheme="minorHAnsi" w:hAnsiTheme="minorHAnsi"/>
        </w:rPr>
        <w:t xml:space="preserve">Propriety rights, no </w:t>
      </w:r>
      <w:r>
        <w:rPr>
          <w:rFonts w:asciiTheme="minorHAnsi" w:hAnsiTheme="minorHAnsi"/>
          <w:u w:val="single"/>
        </w:rPr>
        <w:t>incentive</w:t>
      </w:r>
      <w:r>
        <w:rPr>
          <w:rFonts w:asciiTheme="minorHAnsi" w:hAnsiTheme="minorHAnsi"/>
        </w:rPr>
        <w:t xml:space="preserve"> for R&amp;D</w:t>
      </w:r>
    </w:p>
    <w:p w14:paraId="17AD6985" w14:textId="77777777" w:rsidR="006D4053" w:rsidRDefault="006D4053" w:rsidP="006D4053">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11" w:history="1">
        <w:r w:rsidRPr="00EC0FED">
          <w:rPr>
            <w:rStyle w:val="Hyperlink"/>
            <w:sz w:val="16"/>
            <w:szCs w:val="16"/>
          </w:rPr>
          <w:t>https://www.currentaffairs.org/2018/10/innovation-under-socialism</w:t>
        </w:r>
      </w:hyperlink>
      <w:r w:rsidRPr="00EC0FED">
        <w:rPr>
          <w:sz w:val="16"/>
          <w:szCs w:val="16"/>
        </w:rPr>
        <w:t xml:space="preserve"> ]</w:t>
      </w:r>
    </w:p>
    <w:p w14:paraId="72B5DFE4"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But </w:t>
      </w:r>
      <w:r w:rsidRPr="00AC15A8">
        <w:rPr>
          <w:rStyle w:val="StyleUnderline"/>
          <w:rFonts w:asciiTheme="minorHAnsi" w:hAnsiTheme="minorHAnsi"/>
        </w:rPr>
        <w:t xml:space="preserve">prioritizing </w:t>
      </w:r>
      <w:r w:rsidRPr="00052F83">
        <w:rPr>
          <w:rStyle w:val="StyleUnderline"/>
          <w:rFonts w:asciiTheme="minorHAnsi" w:hAnsiTheme="minorHAnsi"/>
          <w:highlight w:val="cyan"/>
        </w:rPr>
        <w:t>profit</w:t>
      </w:r>
      <w:r w:rsidRPr="00052F83">
        <w:rPr>
          <w:rStyle w:val="StyleUnderline"/>
          <w:rFonts w:asciiTheme="minorHAnsi" w:hAnsiTheme="minorHAnsi"/>
        </w:rPr>
        <w:t xml:space="preserve"> is a </w:t>
      </w:r>
      <w:r w:rsidRPr="00052F83">
        <w:rPr>
          <w:rStyle w:val="Emphasis"/>
          <w:rFonts w:asciiTheme="minorHAnsi" w:hAnsiTheme="minorHAnsi"/>
        </w:rPr>
        <w:t>double-edged sword</w:t>
      </w:r>
      <w:r w:rsidRPr="00052F83">
        <w:rPr>
          <w:rStyle w:val="StyleUnderline"/>
          <w:rFonts w:asciiTheme="minorHAnsi" w:hAnsiTheme="minorHAnsi"/>
        </w:rPr>
        <w:t xml:space="preserve"> that </w:t>
      </w:r>
      <w:r w:rsidRPr="00AC15A8">
        <w:rPr>
          <w:rStyle w:val="StyleUnderline"/>
          <w:rFonts w:asciiTheme="minorHAnsi" w:hAnsiTheme="minorHAnsi"/>
        </w:rPr>
        <w:t xml:space="preserve">can </w:t>
      </w:r>
      <w:r w:rsidRPr="00052F83">
        <w:rPr>
          <w:rStyle w:val="Emphasis"/>
          <w:rFonts w:asciiTheme="minorHAnsi" w:hAnsiTheme="minorHAnsi"/>
          <w:highlight w:val="cyan"/>
        </w:rPr>
        <w:t>hamper innovation</w:t>
      </w:r>
      <w:r w:rsidRPr="00052F83">
        <w:rPr>
          <w:rFonts w:asciiTheme="minorHAnsi" w:hAnsiTheme="minorHAnsi"/>
          <w:sz w:val="16"/>
        </w:rPr>
        <w:t xml:space="preserve">. Owning the </w:t>
      </w:r>
      <w:r w:rsidRPr="00052F83">
        <w:rPr>
          <w:rStyle w:val="StyleUnderline"/>
          <w:rFonts w:asciiTheme="minorHAnsi" w:hAnsiTheme="minorHAnsi"/>
          <w:highlight w:val="cyan"/>
        </w:rPr>
        <w:t>proprietary rights</w:t>
      </w:r>
      <w:r w:rsidRPr="00052F83">
        <w:rPr>
          <w:rStyle w:val="StyleUnderline"/>
          <w:rFonts w:asciiTheme="minorHAnsi" w:hAnsiTheme="minorHAnsi"/>
        </w:rPr>
        <w:t xml:space="preserve"> allows private firms to </w:t>
      </w:r>
      <w:r w:rsidRPr="00052F83">
        <w:rPr>
          <w:rStyle w:val="Emphasis"/>
          <w:rFonts w:asciiTheme="minorHAnsi" w:hAnsiTheme="minorHAnsi"/>
          <w:highlight w:val="cyan"/>
        </w:rPr>
        <w:t>block workers</w:t>
      </w:r>
      <w:r w:rsidRPr="00052F83">
        <w:rPr>
          <w:rFonts w:asciiTheme="minorHAnsi" w:hAnsiTheme="minorHAnsi"/>
          <w:sz w:val="16"/>
        </w:rPr>
        <w:t>—</w:t>
      </w:r>
      <w:r w:rsidRPr="00052F83">
        <w:rPr>
          <w:rStyle w:val="StyleUnderline"/>
          <w:rFonts w:asciiTheme="minorHAnsi" w:hAnsiTheme="minorHAnsi"/>
          <w:highlight w:val="cyan"/>
        </w:rPr>
        <w:t>through</w:t>
      </w:r>
      <w:r w:rsidRPr="00052F83">
        <w:rPr>
          <w:rFonts w:asciiTheme="minorHAnsi" w:hAnsiTheme="minorHAnsi"/>
          <w:sz w:val="16"/>
        </w:rPr>
        <w:t xml:space="preserve"> anti-competitive tools like </w:t>
      </w:r>
      <w:r w:rsidRPr="00AC15A8">
        <w:rPr>
          <w:rStyle w:val="Emphasis"/>
          <w:highlight w:val="cyan"/>
        </w:rPr>
        <w:t>non-compete</w:t>
      </w:r>
      <w:r w:rsidRPr="00052F83">
        <w:rPr>
          <w:rStyle w:val="StyleUnderline"/>
          <w:rFonts w:asciiTheme="minorHAnsi" w:hAnsiTheme="minorHAnsi"/>
          <w:highlight w:val="cyan"/>
        </w:rPr>
        <w:t xml:space="preserve"> agreements</w:t>
      </w:r>
      <w:r w:rsidRPr="00052F83">
        <w:rPr>
          <w:rStyle w:val="StyleUnderline"/>
          <w:rFonts w:asciiTheme="minorHAnsi" w:hAnsiTheme="minorHAnsi"/>
        </w:rPr>
        <w:t xml:space="preserve">, </w:t>
      </w:r>
      <w:r w:rsidRPr="00052F83">
        <w:rPr>
          <w:rStyle w:val="Emphasis"/>
          <w:rFonts w:asciiTheme="minorHAnsi" w:hAnsiTheme="minorHAnsi"/>
          <w:highlight w:val="cyan"/>
        </w:rPr>
        <w:t>patents</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and </w:t>
      </w:r>
      <w:r w:rsidRPr="00AC15A8">
        <w:rPr>
          <w:rStyle w:val="Emphasis"/>
          <w:highlight w:val="cyan"/>
        </w:rPr>
        <w:t>licenses</w:t>
      </w:r>
      <w:r w:rsidRPr="00052F83">
        <w:rPr>
          <w:rFonts w:asciiTheme="minorHAnsi" w:hAnsiTheme="minorHAnsi"/>
          <w:sz w:val="16"/>
        </w:rPr>
        <w:t>—</w:t>
      </w:r>
      <w:r w:rsidRPr="00052F83">
        <w:rPr>
          <w:rStyle w:val="StyleUnderline"/>
          <w:rFonts w:asciiTheme="minorHAnsi" w:hAnsiTheme="minorHAnsi"/>
        </w:rPr>
        <w:t>who put labor into the innovation process from applying the extensive technical expertise and intimate understanding of the product to improve the innovation substantially</w:t>
      </w:r>
      <w:r w:rsidRPr="00052F83">
        <w:rPr>
          <w:rFonts w:asciiTheme="minorHAnsi" w:hAnsiTheme="minorHAnsi"/>
          <w:sz w:val="16"/>
        </w:rPr>
        <w:t xml:space="preserve">. This becomes especially relevant once the workers leave the firm division in which they worked, or leave the firm altogether. Understandably, </w:t>
      </w:r>
      <w:r w:rsidRPr="00AC15A8">
        <w:rPr>
          <w:rStyle w:val="StyleUnderline"/>
          <w:rFonts w:asciiTheme="minorHAnsi" w:hAnsiTheme="minorHAnsi"/>
        </w:rPr>
        <w:t xml:space="preserve">this </w:t>
      </w:r>
      <w:r w:rsidRPr="00052F83">
        <w:rPr>
          <w:rStyle w:val="StyleUnderline"/>
          <w:rFonts w:asciiTheme="minorHAnsi" w:hAnsiTheme="minorHAnsi"/>
          <w:highlight w:val="cyan"/>
        </w:rPr>
        <w:t>lack of control</w:t>
      </w:r>
      <w:r w:rsidRPr="00052F83">
        <w:rPr>
          <w:rStyle w:val="StyleUnderline"/>
          <w:rFonts w:asciiTheme="minorHAnsi" w:hAnsiTheme="minorHAnsi"/>
        </w:rPr>
        <w:t xml:space="preserve"> and ownership </w:t>
      </w:r>
      <w:r w:rsidRPr="00AC15A8">
        <w:rPr>
          <w:rStyle w:val="StyleUnderline"/>
          <w:rFonts w:asciiTheme="minorHAnsi" w:hAnsiTheme="minorHAnsi"/>
        </w:rPr>
        <w:t xml:space="preserve">will </w:t>
      </w:r>
      <w:r w:rsidRPr="00AC15A8">
        <w:rPr>
          <w:rStyle w:val="StyleUnderline"/>
          <w:rFonts w:asciiTheme="minorHAnsi" w:hAnsiTheme="minorHAnsi"/>
          <w:highlight w:val="cyan"/>
        </w:rPr>
        <w:t>cause some</w:t>
      </w:r>
      <w:r w:rsidRPr="00052F83">
        <w:rPr>
          <w:rStyle w:val="StyleUnderline"/>
          <w:rFonts w:asciiTheme="minorHAnsi" w:hAnsiTheme="minorHAnsi"/>
        </w:rPr>
        <w:t xml:space="preserve"> </w:t>
      </w:r>
      <w:r w:rsidRPr="00AC15A8">
        <w:rPr>
          <w:rStyle w:val="StyleUnderline"/>
          <w:rFonts w:asciiTheme="minorHAnsi" w:hAnsiTheme="minorHAnsi"/>
        </w:rPr>
        <w:t>workers</w:t>
      </w:r>
      <w:r w:rsidRPr="00052F83">
        <w:rPr>
          <w:rFonts w:asciiTheme="minorHAnsi" w:hAnsiTheme="minorHAnsi"/>
          <w:sz w:val="16"/>
        </w:rPr>
        <w:t xml:space="preserve">, however passionate they may be about a project, </w:t>
      </w:r>
      <w:r w:rsidRPr="00052F83">
        <w:rPr>
          <w:rStyle w:val="StyleUnderline"/>
          <w:rFonts w:asciiTheme="minorHAnsi" w:hAnsiTheme="minorHAnsi"/>
          <w:highlight w:val="cyan"/>
        </w:rPr>
        <w:t xml:space="preserve">to be </w:t>
      </w:r>
      <w:r w:rsidRPr="00052F83">
        <w:rPr>
          <w:rStyle w:val="Emphasis"/>
          <w:rFonts w:asciiTheme="minorHAnsi" w:hAnsiTheme="minorHAnsi"/>
          <w:highlight w:val="cyan"/>
        </w:rPr>
        <w:t>less willing</w:t>
      </w:r>
      <w:r w:rsidRPr="00052F83">
        <w:rPr>
          <w:rStyle w:val="StyleUnderline"/>
          <w:rFonts w:asciiTheme="minorHAnsi" w:hAnsiTheme="minorHAnsi"/>
          <w:highlight w:val="cyan"/>
        </w:rPr>
        <w:t xml:space="preserve"> to </w:t>
      </w:r>
      <w:r w:rsidRPr="00052F83">
        <w:rPr>
          <w:rStyle w:val="Emphasis"/>
          <w:rFonts w:asciiTheme="minorHAnsi" w:hAnsiTheme="minorHAnsi"/>
          <w:highlight w:val="cyan"/>
        </w:rPr>
        <w:t>maximize</w:t>
      </w:r>
      <w:r w:rsidRPr="00052F83">
        <w:rPr>
          <w:rStyle w:val="StyleUnderline"/>
          <w:rFonts w:asciiTheme="minorHAnsi" w:hAnsiTheme="minorHAnsi"/>
        </w:rPr>
        <w:t xml:space="preserve"> their contribution to the </w:t>
      </w:r>
      <w:r w:rsidRPr="00052F83">
        <w:rPr>
          <w:rStyle w:val="StyleUnderline"/>
          <w:rFonts w:asciiTheme="minorHAnsi" w:hAnsiTheme="minorHAnsi"/>
          <w:highlight w:val="cyan"/>
        </w:rPr>
        <w:t>innovation</w:t>
      </w:r>
      <w:r w:rsidRPr="00052F83">
        <w:rPr>
          <w:rFonts w:asciiTheme="minorHAnsi" w:hAnsiTheme="minorHAnsi"/>
          <w:sz w:val="16"/>
        </w:rPr>
        <w:t>.</w:t>
      </w:r>
    </w:p>
    <w:p w14:paraId="465B2018"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Of course, the so-called </w:t>
      </w:r>
      <w:r w:rsidRPr="00052F83">
        <w:rPr>
          <w:rStyle w:val="StyleUnderline"/>
          <w:rFonts w:asciiTheme="minorHAnsi" w:hAnsiTheme="minorHAnsi"/>
        </w:rPr>
        <w:t>nimbleness</w:t>
      </w:r>
      <w:r w:rsidRPr="00052F83">
        <w:rPr>
          <w:rFonts w:asciiTheme="minorHAnsi" w:hAnsiTheme="minorHAnsi"/>
          <w:sz w:val="16"/>
        </w:rPr>
        <w:t xml:space="preserve"> that allows firms to make drastic changes like mass layoffs </w:t>
      </w:r>
      <w:r w:rsidRPr="00052F83">
        <w:rPr>
          <w:rStyle w:val="StyleUnderline"/>
          <w:rFonts w:asciiTheme="minorHAnsi" w:hAnsiTheme="minorHAnsi"/>
        </w:rPr>
        <w:t xml:space="preserve">is </w:t>
      </w:r>
      <w:r w:rsidRPr="00052F83">
        <w:rPr>
          <w:rStyle w:val="Emphasis"/>
          <w:rFonts w:asciiTheme="minorHAnsi" w:hAnsiTheme="minorHAnsi"/>
        </w:rPr>
        <w:t>extremely harmful</w:t>
      </w:r>
      <w:r w:rsidRPr="00052F83">
        <w:rPr>
          <w:rStyle w:val="StyleUnderline"/>
          <w:rFonts w:asciiTheme="minorHAnsi" w:hAnsiTheme="minorHAnsi"/>
        </w:rPr>
        <w:t xml:space="preserve"> to the workers</w:t>
      </w:r>
      <w:r w:rsidRPr="00052F83">
        <w:rPr>
          <w:rFonts w:asciiTheme="minorHAnsi" w:hAnsiTheme="minorHAnsi"/>
          <w:sz w:val="16"/>
        </w:rPr>
        <w:t xml:space="preserve">. This is no fluke. The capitalist economy thrives on a reserve army of labor. </w:t>
      </w:r>
      <w:r w:rsidRPr="00052F83">
        <w:rPr>
          <w:rStyle w:val="StyleUnderline"/>
          <w:rFonts w:asciiTheme="minorHAnsi" w:hAnsiTheme="minorHAnsi"/>
        </w:rPr>
        <w:t>Inching closer to full employment makes workers scarcer, which empowers the labor force as a whole to bargain for higher wages</w:t>
      </w:r>
      <w:r w:rsidRPr="00052F83">
        <w:rPr>
          <w:rFonts w:asciiTheme="minorHAnsi" w:hAnsiTheme="minorHAnsi"/>
          <w:sz w:val="16"/>
        </w:rPr>
        <w:t xml:space="preserve"> and better work conditions. These threaten the firm’s bottom line. </w:t>
      </w:r>
      <w:r w:rsidRPr="00052F83">
        <w:rPr>
          <w:rStyle w:val="StyleUnderline"/>
          <w:rFonts w:asciiTheme="minorHAnsi" w:hAnsiTheme="minorHAnsi"/>
        </w:rPr>
        <w:t xml:space="preserve">So, the capitalist economy is structured to maintain the balance of power </w:t>
      </w:r>
      <w:r w:rsidRPr="00052F83">
        <w:rPr>
          <w:rStyle w:val="Emphasis"/>
          <w:rFonts w:asciiTheme="minorHAnsi" w:hAnsiTheme="minorHAnsi"/>
        </w:rPr>
        <w:t>towards the owners of capital</w:t>
      </w:r>
      <w:r w:rsidRPr="00052F83">
        <w:rPr>
          <w:rFonts w:asciiTheme="minorHAnsi" w:hAnsiTheme="minorHAnsi"/>
          <w:sz w:val="16"/>
        </w:rPr>
        <w:t xml:space="preserve">. Positions that pay well (and less than well) come with the precariousness of at-will employment and disappearing union power. A constant pool of unemployed labor is maintained through layoffs and other tactics like higher interest rates, which the government will compel to help slow growth and thereby hiring. </w:t>
      </w:r>
      <w:r w:rsidRPr="00052F83">
        <w:rPr>
          <w:rStyle w:val="StyleUnderline"/>
          <w:rFonts w:asciiTheme="minorHAnsi" w:hAnsiTheme="minorHAnsi"/>
        </w:rPr>
        <w:t xml:space="preserve">This system harms the </w:t>
      </w:r>
      <w:r w:rsidRPr="00052F83">
        <w:rPr>
          <w:rStyle w:val="Emphasis"/>
          <w:rFonts w:asciiTheme="minorHAnsi" w:hAnsiTheme="minorHAnsi"/>
        </w:rPr>
        <w:t>potential for innovation</w:t>
      </w:r>
      <w:r w:rsidRPr="00052F83">
        <w:rPr>
          <w:rFonts w:asciiTheme="minorHAnsi" w:hAnsiTheme="minorHAnsi"/>
          <w:sz w:val="16"/>
        </w:rPr>
        <w:t>, too.</w:t>
      </w:r>
    </w:p>
    <w:p w14:paraId="30EB12B5" w14:textId="77777777" w:rsidR="006D4053" w:rsidRPr="00052F83" w:rsidRDefault="006D4053" w:rsidP="006D4053">
      <w:pPr>
        <w:rPr>
          <w:rFonts w:asciiTheme="minorHAnsi" w:hAnsiTheme="minorHAnsi"/>
          <w:sz w:val="16"/>
        </w:rPr>
      </w:pPr>
      <w:r w:rsidRPr="00052F83">
        <w:rPr>
          <w:rStyle w:val="StyleUnderline"/>
          <w:rFonts w:asciiTheme="minorHAnsi" w:hAnsiTheme="minorHAnsi"/>
          <w:highlight w:val="cyan"/>
        </w:rPr>
        <w:t>The fear of losing work</w:t>
      </w:r>
      <w:r w:rsidRPr="00052F83">
        <w:rPr>
          <w:rStyle w:val="StyleUnderline"/>
          <w:rFonts w:asciiTheme="minorHAnsi" w:hAnsiTheme="minorHAnsi"/>
        </w:rPr>
        <w:t xml:space="preserve"> </w:t>
      </w:r>
      <w:r w:rsidRPr="00AC15A8">
        <w:rPr>
          <w:rStyle w:val="StyleUnderline"/>
          <w:rFonts w:asciiTheme="minorHAnsi" w:hAnsiTheme="minorHAnsi"/>
        </w:rPr>
        <w:t xml:space="preserve">can </w:t>
      </w:r>
      <w:r w:rsidRPr="00052F83">
        <w:rPr>
          <w:rStyle w:val="StyleUnderline"/>
          <w:rFonts w:asciiTheme="minorHAnsi" w:hAnsiTheme="minorHAnsi"/>
          <w:highlight w:val="cyan"/>
        </w:rPr>
        <w:t>dissuade workers from taking risks</w:t>
      </w:r>
      <w:r w:rsidRPr="00052F83">
        <w:rPr>
          <w:rFonts w:asciiTheme="minorHAnsi" w:hAnsiTheme="minorHAnsi"/>
          <w:sz w:val="16"/>
        </w:rPr>
        <w:t xml:space="preserve">, </w:t>
      </w:r>
      <w:r w:rsidRPr="00AC15A8">
        <w:rPr>
          <w:rStyle w:val="StyleUnderline"/>
          <w:rFonts w:asciiTheme="minorHAnsi" w:hAnsiTheme="minorHAnsi"/>
        </w:rPr>
        <w:t>experimenting</w:t>
      </w:r>
      <w:r w:rsidRPr="00AC15A8">
        <w:rPr>
          <w:rFonts w:asciiTheme="minorHAnsi" w:hAnsiTheme="minorHAnsi"/>
          <w:sz w:val="16"/>
        </w:rPr>
        <w:t xml:space="preserve">, </w:t>
      </w:r>
      <w:r w:rsidRPr="00AC15A8">
        <w:rPr>
          <w:rStyle w:val="StyleUnderline"/>
          <w:rFonts w:asciiTheme="minorHAnsi" w:hAnsiTheme="minorHAnsi"/>
        </w:rPr>
        <w:t>or speaking up</w:t>
      </w:r>
      <w:r w:rsidRPr="00AC15A8">
        <w:rPr>
          <w:rFonts w:asciiTheme="minorHAnsi" w:hAnsiTheme="minorHAnsi"/>
          <w:sz w:val="16"/>
        </w:rPr>
        <w:t xml:space="preserve"> as they identify items that could improve a taken approach—all </w:t>
      </w:r>
      <w:r w:rsidRPr="00AC15A8">
        <w:rPr>
          <w:rStyle w:val="StyleUnderline"/>
          <w:rFonts w:asciiTheme="minorHAnsi" w:hAnsiTheme="minorHAnsi"/>
        </w:rPr>
        <w:t xml:space="preserve">actions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foster innovation</w:t>
      </w:r>
      <w:r w:rsidRPr="00052F83">
        <w:rPr>
          <w:rFonts w:asciiTheme="minorHAnsi" w:hAnsiTheme="minorHAnsi"/>
          <w:sz w:val="16"/>
        </w:rPr>
        <w:t xml:space="preserve">. Meanwhile, </w:t>
      </w:r>
      <w:r w:rsidRPr="00052F83">
        <w:rPr>
          <w:rStyle w:val="StyleUnderline"/>
          <w:rFonts w:asciiTheme="minorHAnsi" w:hAnsiTheme="minorHAnsi"/>
          <w:highlight w:val="cyan"/>
        </w:rPr>
        <w:t>thousands</w:t>
      </w:r>
      <w:r w:rsidRPr="00052F83">
        <w:rPr>
          <w:rStyle w:val="StyleUnderline"/>
          <w:rFonts w:asciiTheme="minorHAnsi" w:hAnsiTheme="minorHAnsi"/>
        </w:rPr>
        <w:t xml:space="preserve"> of individuals who could be contributing to the innovative process </w:t>
      </w:r>
      <w:r w:rsidRPr="00052F83">
        <w:rPr>
          <w:rStyle w:val="StyleUnderline"/>
          <w:rFonts w:asciiTheme="minorHAnsi" w:hAnsiTheme="minorHAnsi"/>
          <w:highlight w:val="cyan"/>
        </w:rPr>
        <w:t>are</w:t>
      </w:r>
      <w:r w:rsidRPr="00052F83">
        <w:rPr>
          <w:rStyle w:val="StyleUnderline"/>
          <w:rFonts w:asciiTheme="minorHAnsi" w:hAnsiTheme="minorHAnsi"/>
        </w:rPr>
        <w:t xml:space="preserve"> </w:t>
      </w:r>
      <w:r w:rsidRPr="00AC15A8">
        <w:rPr>
          <w:rStyle w:val="StyleUnderline"/>
          <w:rFonts w:asciiTheme="minorHAnsi" w:hAnsiTheme="minorHAnsi"/>
        </w:rPr>
        <w:t xml:space="preserve">instead </w:t>
      </w:r>
      <w:r w:rsidRPr="00AC15A8">
        <w:rPr>
          <w:rStyle w:val="Emphasis"/>
          <w:rFonts w:asciiTheme="minorHAnsi" w:hAnsiTheme="minorHAnsi"/>
        </w:rPr>
        <w:t xml:space="preserve">involuntarily </w:t>
      </w:r>
      <w:r w:rsidRPr="00052F83">
        <w:rPr>
          <w:rStyle w:val="Emphasis"/>
          <w:rFonts w:asciiTheme="minorHAnsi" w:hAnsiTheme="minorHAnsi"/>
          <w:highlight w:val="cyan"/>
        </w:rPr>
        <w:t>un-employed</w:t>
      </w:r>
      <w:r w:rsidRPr="00052F83">
        <w:rPr>
          <w:rFonts w:asciiTheme="minorHAnsi" w:hAnsiTheme="minorHAnsi"/>
          <w:sz w:val="16"/>
        </w:rPr>
        <w:t xml:space="preserve">. </w:t>
      </w:r>
      <w:r w:rsidRPr="00052F83">
        <w:rPr>
          <w:rStyle w:val="StyleUnderline"/>
          <w:rFonts w:asciiTheme="minorHAnsi" w:hAnsiTheme="minorHAnsi"/>
        </w:rPr>
        <w:t xml:space="preserve">This model also </w:t>
      </w:r>
      <w:r w:rsidRPr="00052F83">
        <w:rPr>
          <w:rStyle w:val="Emphasis"/>
          <w:rFonts w:asciiTheme="minorHAnsi" w:hAnsiTheme="minorHAnsi"/>
        </w:rPr>
        <w:t>encourages monopolization</w:t>
      </w:r>
      <w:r w:rsidRPr="00052F83">
        <w:rPr>
          <w:rFonts w:asciiTheme="minorHAnsi" w:hAnsiTheme="minorHAnsi"/>
          <w:sz w:val="16"/>
        </w:rPr>
        <w:t>, as concentrating market power gives private firms the most control over how much profit they can extract. But squashing competition that could contribute fresh ideas hurts every phase of the innovation process, while giving workers in fewer workplaces space to innovate.</w:t>
      </w:r>
    </w:p>
    <w:p w14:paraId="4539895D" w14:textId="77777777" w:rsidR="006D4053" w:rsidRPr="00052F83" w:rsidRDefault="006D4053" w:rsidP="006D4053">
      <w:pPr>
        <w:rPr>
          <w:rFonts w:asciiTheme="minorHAnsi" w:hAnsiTheme="minorHAnsi"/>
          <w:sz w:val="16"/>
        </w:rPr>
      </w:pPr>
      <w:r w:rsidRPr="00052F83">
        <w:rPr>
          <w:rStyle w:val="StyleUnderline"/>
          <w:rFonts w:asciiTheme="minorHAnsi" w:hAnsiTheme="minorHAnsi"/>
          <w:highlight w:val="cyan"/>
        </w:rPr>
        <w:t>Deferring to profit causes</w:t>
      </w:r>
      <w:r w:rsidRPr="00052F83">
        <w:rPr>
          <w:rStyle w:val="StyleUnderline"/>
          <w:rFonts w:asciiTheme="minorHAnsi" w:hAnsiTheme="minorHAnsi"/>
        </w:rPr>
        <w:t xml:space="preserve"> many areas of </w:t>
      </w:r>
      <w:r w:rsidRPr="00AC15A8">
        <w:rPr>
          <w:rStyle w:val="Emphasis"/>
          <w:rFonts w:asciiTheme="minorHAnsi" w:hAnsiTheme="minorHAnsi"/>
          <w:highlight w:val="cyan"/>
        </w:rPr>
        <w:t xml:space="preserve">R&amp;D to </w:t>
      </w:r>
      <w:r w:rsidRPr="00052F83">
        <w:rPr>
          <w:rStyle w:val="Emphasis"/>
          <w:rFonts w:asciiTheme="minorHAnsi" w:hAnsiTheme="minorHAnsi"/>
          <w:highlight w:val="cyan"/>
        </w:rPr>
        <w:t>go unexplored</w:t>
      </w:r>
      <w:r w:rsidRPr="00052F83">
        <w:rPr>
          <w:rFonts w:asciiTheme="minorHAnsi" w:hAnsiTheme="minorHAnsi"/>
          <w:sz w:val="16"/>
        </w:rPr>
        <w:t xml:space="preserve">. </w:t>
      </w:r>
      <w:r w:rsidRPr="00AC15A8">
        <w:rPr>
          <w:rStyle w:val="StyleUnderline"/>
          <w:rFonts w:asciiTheme="minorHAnsi" w:hAnsiTheme="minorHAnsi"/>
        </w:rPr>
        <w:t xml:space="preserve">Private firms have </w:t>
      </w:r>
      <w:r w:rsidRPr="00AC15A8">
        <w:rPr>
          <w:rStyle w:val="Emphasis"/>
          <w:rFonts w:asciiTheme="minorHAnsi" w:hAnsiTheme="minorHAnsi"/>
        </w:rPr>
        <w:t>less reason to invest</w:t>
      </w:r>
      <w:r w:rsidRPr="00AC15A8">
        <w:rPr>
          <w:rStyle w:val="StyleUnderline"/>
          <w:rFonts w:asciiTheme="minorHAnsi" w:hAnsiTheme="minorHAnsi"/>
        </w:rPr>
        <w:t xml:space="preserve"> in innovations likely to be made universally available for free if managers or investors do not see much upside for the firm’s bottom line</w:t>
      </w:r>
      <w:r w:rsidRPr="00AC15A8">
        <w:rPr>
          <w:rFonts w:asciiTheme="minorHAnsi" w:hAnsiTheme="minorHAnsi"/>
          <w:sz w:val="16"/>
        </w:rPr>
        <w:t>. In theory, the slack in private research</w:t>
      </w:r>
      <w:r w:rsidRPr="00052F83">
        <w:rPr>
          <w:rFonts w:asciiTheme="minorHAnsi" w:hAnsiTheme="minorHAnsi"/>
          <w:sz w:val="16"/>
        </w:rPr>
        <w:t xml:space="preserve"> can be picked up by the public sector. In reality, however, </w:t>
      </w:r>
      <w:r w:rsidRPr="00AC15A8">
        <w:rPr>
          <w:rStyle w:val="StyleUnderline"/>
          <w:rFonts w:asciiTheme="minorHAnsi" w:hAnsiTheme="minorHAnsi"/>
        </w:rPr>
        <w:t xml:space="preserve">decades of </w:t>
      </w:r>
      <w:r w:rsidRPr="00052F83">
        <w:rPr>
          <w:rStyle w:val="StyleUnderline"/>
          <w:rFonts w:asciiTheme="minorHAnsi" w:hAnsiTheme="minorHAnsi"/>
          <w:highlight w:val="cyan"/>
        </w:rPr>
        <w:t>austerity</w:t>
      </w:r>
      <w:r w:rsidRPr="00052F83">
        <w:rPr>
          <w:rStyle w:val="StyleUnderline"/>
          <w:rFonts w:asciiTheme="minorHAnsi" w:hAnsiTheme="minorHAnsi"/>
        </w:rPr>
        <w:t xml:space="preserve"> measures  </w:t>
      </w:r>
      <w:r w:rsidRPr="00052F83">
        <w:rPr>
          <w:rStyle w:val="StyleUnderline"/>
          <w:rFonts w:asciiTheme="minorHAnsi" w:hAnsiTheme="minorHAnsi"/>
          <w:highlight w:val="cyan"/>
        </w:rPr>
        <w:t xml:space="preserve">threaten the public’s ability to underwrite </w:t>
      </w:r>
      <w:r w:rsidRPr="00052F83">
        <w:rPr>
          <w:rStyle w:val="Emphasis"/>
          <w:rFonts w:asciiTheme="minorHAnsi" w:hAnsiTheme="minorHAnsi"/>
          <w:highlight w:val="cyan"/>
        </w:rPr>
        <w:t>risky</w:t>
      </w:r>
      <w:r w:rsidRPr="00052F83">
        <w:rPr>
          <w:rStyle w:val="Emphasis"/>
          <w:rFonts w:asciiTheme="minorHAnsi" w:hAnsiTheme="minorHAnsi"/>
        </w:rPr>
        <w:t xml:space="preserve"> and inefficient </w:t>
      </w:r>
      <w:r w:rsidRPr="00052F83">
        <w:rPr>
          <w:rStyle w:val="Emphasis"/>
          <w:rFonts w:asciiTheme="minorHAnsi" w:hAnsiTheme="minorHAnsi"/>
          <w:highlight w:val="cyan"/>
        </w:rPr>
        <w:t>research</w:t>
      </w:r>
      <w:r w:rsidRPr="00052F83">
        <w:rPr>
          <w:rFonts w:asciiTheme="minorHAnsi" w:hAnsiTheme="minorHAnsi"/>
          <w:sz w:val="16"/>
        </w:rPr>
        <w:t>. Both the Democratic and Republican parties increasingly adhere to a neoliberal ideology that vilifies “big government,” promotes running government like a business, pretends that government budgets should mirror household budgets or the private firm’s balance sheet, and rams privatization under the guises of so-called public-private partnerships and private subcontractors.</w:t>
      </w:r>
    </w:p>
    <w:p w14:paraId="4B5785EF" w14:textId="77777777" w:rsidR="006D4053" w:rsidRPr="00AC15A8" w:rsidRDefault="006D4053" w:rsidP="006D4053">
      <w:pPr>
        <w:rPr>
          <w:rFonts w:asciiTheme="minorHAnsi" w:hAnsiTheme="minorHAnsi"/>
          <w:sz w:val="16"/>
        </w:rPr>
      </w:pPr>
      <w:r w:rsidRPr="00052F83">
        <w:rPr>
          <w:rFonts w:asciiTheme="minorHAnsi" w:hAnsiTheme="minorHAnsi"/>
          <w:sz w:val="16"/>
        </w:rPr>
        <w:t xml:space="preserve">In the United States, </w:t>
      </w:r>
      <w:r w:rsidRPr="00AC15A8">
        <w:rPr>
          <w:rStyle w:val="StyleUnderline"/>
          <w:rFonts w:asciiTheme="minorHAnsi" w:hAnsiTheme="minorHAnsi"/>
        </w:rPr>
        <w:t xml:space="preserve">public </w:t>
      </w:r>
      <w:r w:rsidRPr="00052F83">
        <w:rPr>
          <w:rStyle w:val="StyleUnderline"/>
          <w:rFonts w:asciiTheme="minorHAnsi" w:hAnsiTheme="minorHAnsi"/>
          <w:highlight w:val="cyan"/>
        </w:rPr>
        <w:t>investment</w:t>
      </w:r>
      <w:r w:rsidRPr="00052F83">
        <w:rPr>
          <w:rStyle w:val="StyleUnderline"/>
          <w:rFonts w:asciiTheme="minorHAnsi" w:hAnsiTheme="minorHAnsi"/>
        </w:rPr>
        <w:t xml:space="preserve"> in R&amp;D </w:t>
      </w:r>
      <w:r w:rsidRPr="00052F83">
        <w:rPr>
          <w:rStyle w:val="StyleUnderline"/>
          <w:rFonts w:asciiTheme="minorHAnsi" w:hAnsiTheme="minorHAnsi"/>
          <w:highlight w:val="cyan"/>
        </w:rPr>
        <w:t>has been trending downward</w:t>
      </w:r>
      <w:r w:rsidRPr="00052F83">
        <w:rPr>
          <w:rFonts w:asciiTheme="minorHAnsi" w:hAnsiTheme="minorHAnsi"/>
          <w:sz w:val="16"/>
        </w:rPr>
        <w:t xml:space="preserve">. As documented in a 2014 report from the Information Technology &amp; Innovation Foundation, </w:t>
      </w:r>
      <w:r w:rsidRPr="00052F83">
        <w:rPr>
          <w:rStyle w:val="StyleUnderline"/>
          <w:rFonts w:asciiTheme="minorHAnsi" w:hAnsiTheme="minorHAnsi"/>
        </w:rPr>
        <w:t>“[f]</w:t>
      </w:r>
      <w:proofErr w:type="spellStart"/>
      <w:r w:rsidRPr="00052F83">
        <w:rPr>
          <w:rStyle w:val="StyleUnderline"/>
          <w:rFonts w:asciiTheme="minorHAnsi" w:hAnsiTheme="minorHAnsi"/>
        </w:rPr>
        <w:t>rom</w:t>
      </w:r>
      <w:proofErr w:type="spellEnd"/>
      <w:r w:rsidRPr="00052F83">
        <w:rPr>
          <w:rStyle w:val="StyleUnderline"/>
          <w:rFonts w:asciiTheme="minorHAnsi" w:hAnsiTheme="minorHAnsi"/>
        </w:rPr>
        <w:t xml:space="preserve"> 2010 to 2013, federal R&amp;D spending fell from $158.8 to $133.2 billion</w:t>
      </w:r>
      <w:r w:rsidRPr="00052F83">
        <w:rPr>
          <w:rFonts w:asciiTheme="minorHAnsi" w:hAnsiTheme="minorHAnsi"/>
          <w:sz w:val="16"/>
        </w:rPr>
        <w:t xml:space="preserve"> … Between 2003 and 2008, state funding for university research, as a share of GDP, dropped on average by 2 percent. States such as Arizona and Utah saw decreases of 49 percent and 24 percent respectively.” </w:t>
      </w:r>
      <w:r w:rsidRPr="00052F83">
        <w:rPr>
          <w:rStyle w:val="StyleUnderline"/>
          <w:rFonts w:asciiTheme="minorHAnsi" w:hAnsiTheme="minorHAnsi"/>
        </w:rPr>
        <w:t>Even if public investment in the least profitable aspect of research suddenly surged</w:t>
      </w:r>
      <w:r w:rsidRPr="00052F83">
        <w:rPr>
          <w:rFonts w:asciiTheme="minorHAnsi" w:hAnsiTheme="minorHAnsi"/>
          <w:sz w:val="16"/>
        </w:rPr>
        <w:t xml:space="preserve">, in our </w:t>
      </w:r>
      <w:r w:rsidRPr="00AC15A8">
        <w:rPr>
          <w:rFonts w:asciiTheme="minorHAnsi" w:hAnsiTheme="minorHAnsi"/>
          <w:sz w:val="16"/>
        </w:rPr>
        <w:t xml:space="preserve">current model, </w:t>
      </w:r>
      <w:r w:rsidRPr="00AC15A8">
        <w:rPr>
          <w:rStyle w:val="StyleUnderline"/>
          <w:rFonts w:asciiTheme="minorHAnsi" w:hAnsiTheme="minorHAnsi"/>
        </w:rPr>
        <w:t xml:space="preserve">the private sector continues to be the </w:t>
      </w:r>
      <w:r w:rsidRPr="00AC15A8">
        <w:rPr>
          <w:rStyle w:val="Emphasis"/>
          <w:rFonts w:asciiTheme="minorHAnsi" w:hAnsiTheme="minorHAnsi"/>
        </w:rPr>
        <w:t>primary driver</w:t>
      </w:r>
      <w:r w:rsidRPr="00AC15A8">
        <w:rPr>
          <w:rStyle w:val="StyleUnderline"/>
          <w:rFonts w:asciiTheme="minorHAnsi" w:hAnsiTheme="minorHAnsi"/>
        </w:rPr>
        <w:t xml:space="preserve"> of development, production, and distribution</w:t>
      </w:r>
      <w:r w:rsidRPr="00052F83">
        <w:rPr>
          <w:rFonts w:asciiTheme="minorHAnsi" w:hAnsiTheme="minorHAnsi"/>
          <w:sz w:val="16"/>
        </w:rPr>
        <w:t xml:space="preserve">. </w:t>
      </w:r>
      <w:r w:rsidRPr="00052F83">
        <w:rPr>
          <w:rStyle w:val="StyleUnderline"/>
          <w:rFonts w:asciiTheme="minorHAnsi" w:hAnsiTheme="minorHAnsi"/>
          <w:highlight w:val="cyan"/>
        </w:rPr>
        <w:t xml:space="preserve">Where there remains </w:t>
      </w:r>
      <w:r w:rsidRPr="00052F83">
        <w:rPr>
          <w:rStyle w:val="Emphasis"/>
          <w:rFonts w:asciiTheme="minorHAnsi" w:hAnsiTheme="minorHAnsi"/>
          <w:highlight w:val="cyan"/>
        </w:rPr>
        <w:t xml:space="preserve">little </w:t>
      </w:r>
      <w:r w:rsidRPr="00AC15A8">
        <w:rPr>
          <w:rStyle w:val="Emphasis"/>
          <w:rFonts w:asciiTheme="minorHAnsi" w:hAnsiTheme="minorHAnsi"/>
        </w:rPr>
        <w:t xml:space="preserve">potential for </w:t>
      </w:r>
      <w:r w:rsidRPr="00052F83">
        <w:rPr>
          <w:rStyle w:val="Emphasis"/>
          <w:rFonts w:asciiTheme="minorHAnsi" w:hAnsiTheme="minorHAnsi"/>
          <w:highlight w:val="cyan"/>
        </w:rPr>
        <w:t>profit</w:t>
      </w:r>
      <w:r w:rsidRPr="00052F83">
        <w:rPr>
          <w:rFonts w:asciiTheme="minorHAnsi" w:hAnsiTheme="minorHAnsi"/>
          <w:sz w:val="16"/>
        </w:rPr>
        <w:t xml:space="preserve">, </w:t>
      </w:r>
      <w:r w:rsidRPr="00AC15A8">
        <w:rPr>
          <w:rStyle w:val="StyleUnderline"/>
          <w:rFonts w:asciiTheme="minorHAnsi" w:hAnsiTheme="minorHAnsi"/>
        </w:rPr>
        <w:t xml:space="preserve">private </w:t>
      </w:r>
      <w:r w:rsidRPr="00052F83">
        <w:rPr>
          <w:rStyle w:val="StyleUnderline"/>
          <w:rFonts w:asciiTheme="minorHAnsi" w:hAnsiTheme="minorHAnsi"/>
          <w:highlight w:val="cyan"/>
        </w:rPr>
        <w:t xml:space="preserve">firms will be </w:t>
      </w:r>
      <w:r w:rsidRPr="00052F83">
        <w:rPr>
          <w:rStyle w:val="Emphasis"/>
          <w:rFonts w:asciiTheme="minorHAnsi" w:hAnsiTheme="minorHAnsi"/>
          <w:highlight w:val="cyan"/>
        </w:rPr>
        <w:t>reluctant to advance</w:t>
      </w:r>
      <w:r w:rsidRPr="00052F83">
        <w:rPr>
          <w:rStyle w:val="StyleUnderline"/>
          <w:rFonts w:asciiTheme="minorHAnsi" w:hAnsiTheme="minorHAnsi"/>
          <w:highlight w:val="cyan"/>
        </w:rPr>
        <w:t xml:space="preserve"> </w:t>
      </w:r>
      <w:r w:rsidRPr="00AC15A8">
        <w:rPr>
          <w:rStyle w:val="StyleUnderline"/>
          <w:rFonts w:asciiTheme="minorHAnsi" w:hAnsiTheme="minorHAnsi"/>
        </w:rPr>
        <w:t>to the next phases of the innovation process</w:t>
      </w:r>
      <w:r w:rsidRPr="00AC15A8">
        <w:rPr>
          <w:rFonts w:asciiTheme="minorHAnsi" w:hAnsiTheme="minorHAnsi"/>
          <w:sz w:val="16"/>
        </w:rPr>
        <w:t>. Public-private projects raise similar concerns. Coordinated efforts can increase private investment by spreading some costs and risk to the public. But to attract private partners in the first place, the public sector has a greater incentive to prioritize R&amp;D projects with more financial upsides.</w:t>
      </w:r>
    </w:p>
    <w:p w14:paraId="77B9F0CC" w14:textId="77777777" w:rsidR="006D4053" w:rsidRPr="00052F83" w:rsidRDefault="006D4053" w:rsidP="006D4053">
      <w:pPr>
        <w:rPr>
          <w:rFonts w:asciiTheme="minorHAnsi" w:hAnsiTheme="minorHAnsi"/>
          <w:sz w:val="16"/>
        </w:rPr>
      </w:pPr>
      <w:r w:rsidRPr="00AC15A8">
        <w:rPr>
          <w:rFonts w:asciiTheme="minorHAnsi" w:hAnsiTheme="minorHAnsi"/>
          <w:sz w:val="16"/>
        </w:rPr>
        <w:t xml:space="preserve">This is how </w:t>
      </w:r>
      <w:r w:rsidRPr="00AC15A8">
        <w:rPr>
          <w:rStyle w:val="StyleUnderline"/>
          <w:rFonts w:asciiTheme="minorHAnsi" w:hAnsiTheme="minorHAnsi"/>
        </w:rPr>
        <w:t xml:space="preserve">the quest for profits and tight grip over proprietary rights, both important features of the capitalist model, </w:t>
      </w:r>
      <w:r w:rsidRPr="00AC15A8">
        <w:rPr>
          <w:rStyle w:val="Emphasis"/>
          <w:rFonts w:asciiTheme="minorHAnsi" w:hAnsiTheme="minorHAnsi"/>
        </w:rPr>
        <w:t>discourage risk</w:t>
      </w:r>
      <w:r w:rsidRPr="00AC15A8">
        <w:rPr>
          <w:rFonts w:asciiTheme="minorHAnsi" w:hAnsiTheme="minorHAnsi"/>
          <w:sz w:val="16"/>
        </w:rPr>
        <w:t xml:space="preserve">. Innovations are bound for plateauing after a few years, as </w:t>
      </w:r>
      <w:r w:rsidRPr="00AC15A8">
        <w:rPr>
          <w:rStyle w:val="StyleUnderline"/>
          <w:rFonts w:asciiTheme="minorHAnsi" w:hAnsiTheme="minorHAnsi"/>
        </w:rPr>
        <w:t xml:space="preserve">firms increasingly favor </w:t>
      </w:r>
      <w:r w:rsidRPr="00AC15A8">
        <w:rPr>
          <w:rStyle w:val="Emphasis"/>
          <w:rFonts w:asciiTheme="minorHAnsi" w:hAnsiTheme="minorHAnsi"/>
        </w:rPr>
        <w:t>minor aesthetic tweaks</w:t>
      </w:r>
      <w:r w:rsidRPr="00AC15A8">
        <w:rPr>
          <w:rStyle w:val="StyleUnderline"/>
          <w:rFonts w:asciiTheme="minorHAnsi" w:hAnsiTheme="minorHAnsi"/>
        </w:rPr>
        <w:t xml:space="preserve"> and updates over bold ideas while preventing other avenues of innovation from blossoming</w:t>
      </w:r>
      <w:r w:rsidRPr="00AC15A8">
        <w:rPr>
          <w:rFonts w:asciiTheme="minorHAnsi" w:hAnsiTheme="minorHAnsi"/>
          <w:sz w:val="16"/>
        </w:rPr>
        <w:t>. At the same time, massive amounts of capital continue to float into</w:t>
      </w:r>
      <w:r w:rsidRPr="00052F83">
        <w:rPr>
          <w:rFonts w:asciiTheme="minorHAnsi" w:hAnsiTheme="minorHAnsi"/>
          <w:sz w:val="16"/>
        </w:rPr>
        <w:t xml:space="preserve"> the hands of a few. </w:t>
      </w:r>
      <w:r w:rsidRPr="00052F83">
        <w:rPr>
          <w:rStyle w:val="StyleUnderline"/>
          <w:rFonts w:asciiTheme="minorHAnsi" w:hAnsiTheme="minorHAnsi"/>
        </w:rPr>
        <w:t xml:space="preserve">The price of innovating under capitalism is then both </w:t>
      </w:r>
      <w:r w:rsidRPr="00052F83">
        <w:rPr>
          <w:rStyle w:val="Emphasis"/>
          <w:rFonts w:asciiTheme="minorHAnsi" w:hAnsiTheme="minorHAnsi"/>
        </w:rPr>
        <w:t>decreased innovation</w:t>
      </w:r>
      <w:r w:rsidRPr="00052F83">
        <w:rPr>
          <w:rStyle w:val="StyleUnderline"/>
          <w:rFonts w:asciiTheme="minorHAnsi" w:hAnsiTheme="minorHAnsi"/>
        </w:rPr>
        <w:t xml:space="preserve"> and </w:t>
      </w:r>
      <w:r w:rsidRPr="00052F83">
        <w:rPr>
          <w:rStyle w:val="Emphasis"/>
          <w:rFonts w:asciiTheme="minorHAnsi" w:hAnsiTheme="minorHAnsi"/>
        </w:rPr>
        <w:t>decreased equality</w:t>
      </w:r>
      <w:r w:rsidRPr="00052F83">
        <w:rPr>
          <w:rFonts w:asciiTheme="minorHAnsi" w:hAnsiTheme="minorHAnsi"/>
          <w:sz w:val="16"/>
        </w:rPr>
        <w:t>. The idea that this approach to innovation must be our best and only option is a delusion.</w:t>
      </w:r>
    </w:p>
    <w:p w14:paraId="3357AD2F" w14:textId="77777777" w:rsidR="006D4053" w:rsidRPr="003237AD" w:rsidRDefault="006D4053" w:rsidP="006D4053"/>
    <w:p w14:paraId="459BAD47" w14:textId="77777777" w:rsidR="006D4053" w:rsidRPr="00E40226" w:rsidRDefault="006D4053" w:rsidP="006D4053">
      <w:pPr>
        <w:pStyle w:val="Heading4"/>
        <w:rPr>
          <w:rFonts w:cs="Calibri"/>
        </w:rPr>
      </w:pPr>
      <w:proofErr w:type="spellStart"/>
      <w:r w:rsidRPr="00E40226">
        <w:rPr>
          <w:rFonts w:cs="Calibri"/>
        </w:rPr>
        <w:t>Heg</w:t>
      </w:r>
      <w:proofErr w:type="spellEnd"/>
      <w:r w:rsidRPr="00E40226">
        <w:rPr>
          <w:rFonts w:cs="Calibri"/>
        </w:rPr>
        <w:t xml:space="preserve"> doomed---allies no longer trust us</w:t>
      </w:r>
    </w:p>
    <w:p w14:paraId="00536865" w14:textId="77777777" w:rsidR="006D4053" w:rsidRPr="00E40226" w:rsidRDefault="006D4053" w:rsidP="006D4053">
      <w:r w:rsidRPr="00E40226">
        <w:t xml:space="preserve">*Note---Interview edits in original text by PRI, not by Emory.  </w:t>
      </w:r>
    </w:p>
    <w:p w14:paraId="1AD897E0" w14:textId="77777777" w:rsidR="006D4053" w:rsidRPr="00E40226" w:rsidRDefault="006D4053" w:rsidP="006D4053">
      <w:pPr>
        <w:rPr>
          <w:rStyle w:val="Style13ptBold"/>
        </w:rPr>
      </w:pPr>
      <w:r w:rsidRPr="00E40226">
        <w:rPr>
          <w:rStyle w:val="Style13ptBold"/>
        </w:rPr>
        <w:t xml:space="preserve">The World 21. </w:t>
      </w:r>
      <w:r w:rsidRPr="00E40226">
        <w:t xml:space="preserve">US public radio news magazine. "A post-America world: Biden's challenges begin at home, former diplomat Richard </w:t>
      </w:r>
      <w:proofErr w:type="spellStart"/>
      <w:r w:rsidRPr="00E40226">
        <w:t>Haass</w:t>
      </w:r>
      <w:proofErr w:type="spellEnd"/>
      <w:r w:rsidRPr="00E40226">
        <w:t xml:space="preserve"> says". World from PRX. 1-20-2021. https://www.pri.org/stories/2021-01-20/post-america-world-bidens-challenges-begin-home-former-diplomat-richard-haass </w:t>
      </w:r>
    </w:p>
    <w:p w14:paraId="02473429" w14:textId="77777777" w:rsidR="006D4053" w:rsidRPr="00E40226" w:rsidRDefault="006D4053" w:rsidP="006D4053">
      <w:pPr>
        <w:rPr>
          <w:sz w:val="16"/>
        </w:rPr>
      </w:pPr>
      <w:r w:rsidRPr="00E40226">
        <w:rPr>
          <w:sz w:val="16"/>
        </w:rPr>
        <w:t xml:space="preserve"> A majority of </w:t>
      </w:r>
      <w:r w:rsidRPr="00E40226">
        <w:rPr>
          <w:rStyle w:val="StyleUnderline"/>
          <w:highlight w:val="cyan"/>
        </w:rPr>
        <w:t>Europeans think the U</w:t>
      </w:r>
      <w:r w:rsidRPr="00E40226">
        <w:rPr>
          <w:rStyle w:val="StyleUnderline"/>
        </w:rPr>
        <w:t xml:space="preserve">nited </w:t>
      </w:r>
      <w:r w:rsidRPr="00E40226">
        <w:rPr>
          <w:rStyle w:val="StyleUnderline"/>
          <w:highlight w:val="cyan"/>
        </w:rPr>
        <w:t>S</w:t>
      </w:r>
      <w:r w:rsidRPr="00E40226">
        <w:rPr>
          <w:rStyle w:val="StyleUnderline"/>
        </w:rPr>
        <w:t xml:space="preserve">tates' political system </w:t>
      </w:r>
      <w:r w:rsidRPr="00E40226">
        <w:rPr>
          <w:rStyle w:val="StyleUnderline"/>
          <w:highlight w:val="cyan"/>
        </w:rPr>
        <w:t xml:space="preserve">is </w:t>
      </w:r>
      <w:r w:rsidRPr="00E40226">
        <w:rPr>
          <w:rStyle w:val="Emphasis"/>
          <w:highlight w:val="cyan"/>
        </w:rPr>
        <w:t>broken beyond repair</w:t>
      </w:r>
      <w:r w:rsidRPr="00E40226">
        <w:rPr>
          <w:sz w:val="16"/>
        </w:rPr>
        <w:t xml:space="preserve"> — and that President Joe </w:t>
      </w:r>
      <w:r w:rsidRPr="00E40226">
        <w:rPr>
          <w:rStyle w:val="StyleUnderline"/>
          <w:highlight w:val="cyan"/>
        </w:rPr>
        <w:t xml:space="preserve">Biden will be </w:t>
      </w:r>
      <w:r w:rsidRPr="00E40226">
        <w:rPr>
          <w:rStyle w:val="Emphasis"/>
          <w:highlight w:val="cyan"/>
        </w:rPr>
        <w:t xml:space="preserve">unable to halt the </w:t>
      </w:r>
      <w:r w:rsidRPr="00E40226">
        <w:rPr>
          <w:rStyle w:val="Emphasis"/>
        </w:rPr>
        <w:t xml:space="preserve">country's </w:t>
      </w:r>
      <w:r w:rsidRPr="00E40226">
        <w:rPr>
          <w:rStyle w:val="Emphasis"/>
          <w:highlight w:val="cyan"/>
        </w:rPr>
        <w:t>decline</w:t>
      </w:r>
      <w:r w:rsidRPr="00E40226">
        <w:rPr>
          <w:sz w:val="16"/>
          <w:highlight w:val="cyan"/>
        </w:rPr>
        <w:t xml:space="preserve"> </w:t>
      </w:r>
      <w:r w:rsidRPr="00E40226">
        <w:rPr>
          <w:sz w:val="16"/>
        </w:rPr>
        <w:t xml:space="preserve">on the world stage as China fills the power void. </w:t>
      </w:r>
    </w:p>
    <w:p w14:paraId="00A8CB36" w14:textId="77777777" w:rsidR="006D4053" w:rsidRPr="00E40226" w:rsidRDefault="006D4053" w:rsidP="006D4053">
      <w:pPr>
        <w:rPr>
          <w:sz w:val="16"/>
        </w:rPr>
      </w:pPr>
      <w:r w:rsidRPr="00E40226">
        <w:rPr>
          <w:rStyle w:val="StyleUnderline"/>
        </w:rPr>
        <w:t>That's according to a new survey by the European Council on Foreign Relations</w:t>
      </w:r>
      <w:r w:rsidRPr="00E40226">
        <w:rPr>
          <w:sz w:val="16"/>
        </w:rPr>
        <w:t xml:space="preserve"> on how Europeans view the nation Biden is taking over after the tumultuous presidency of Donald Trump.</w:t>
      </w:r>
    </w:p>
    <w:p w14:paraId="66888094" w14:textId="77777777" w:rsidR="006D4053" w:rsidRPr="00E40226" w:rsidRDefault="006D4053" w:rsidP="006D4053">
      <w:pPr>
        <w:rPr>
          <w:sz w:val="16"/>
        </w:rPr>
      </w:pPr>
      <w:r w:rsidRPr="00E40226">
        <w:rPr>
          <w:sz w:val="16"/>
        </w:rPr>
        <w:t xml:space="preserve">Former diplomat Richard </w:t>
      </w:r>
      <w:proofErr w:type="spellStart"/>
      <w:r w:rsidRPr="00E40226">
        <w:rPr>
          <w:rStyle w:val="StyleUnderline"/>
        </w:rPr>
        <w:t>Haass</w:t>
      </w:r>
      <w:proofErr w:type="spellEnd"/>
      <w:r w:rsidRPr="00E40226">
        <w:rPr>
          <w:rStyle w:val="StyleUnderline"/>
        </w:rPr>
        <w:t xml:space="preserve"> wrote</w:t>
      </w:r>
      <w:r w:rsidRPr="00E40226">
        <w:rPr>
          <w:sz w:val="16"/>
        </w:rPr>
        <w:t xml:space="preserve"> recently </w:t>
      </w:r>
      <w:r w:rsidRPr="00E40226">
        <w:rPr>
          <w:rStyle w:val="StyleUnderline"/>
        </w:rPr>
        <w:t>that a "</w:t>
      </w:r>
      <w:r w:rsidRPr="00E40226">
        <w:rPr>
          <w:rStyle w:val="Emphasis"/>
        </w:rPr>
        <w:t>post-America world</w:t>
      </w:r>
      <w:r w:rsidRPr="00E40226">
        <w:rPr>
          <w:rStyle w:val="StyleUnderline"/>
        </w:rPr>
        <w:t>" may come sooner than we think</w:t>
      </w:r>
      <w:r w:rsidRPr="00E40226">
        <w:rPr>
          <w:sz w:val="16"/>
        </w:rPr>
        <w:t xml:space="preserve"> — and that it's been </w:t>
      </w:r>
      <w:r w:rsidRPr="00E40226">
        <w:rPr>
          <w:rStyle w:val="StyleUnderline"/>
        </w:rPr>
        <w:t>hastened by the Jan. 6 riots at the US Capitol</w:t>
      </w:r>
      <w:r w:rsidRPr="00E40226">
        <w:rPr>
          <w:sz w:val="16"/>
        </w:rPr>
        <w:t xml:space="preserve">. </w:t>
      </w:r>
      <w:proofErr w:type="spellStart"/>
      <w:r w:rsidRPr="00E40226">
        <w:rPr>
          <w:sz w:val="16"/>
        </w:rPr>
        <w:t>Haass</w:t>
      </w:r>
      <w:proofErr w:type="spellEnd"/>
      <w:r w:rsidRPr="00E40226">
        <w:rPr>
          <w:sz w:val="16"/>
        </w:rPr>
        <w:t xml:space="preserve"> is president of the Council on Foreign Relations and author of "The World: A Brief Introduction." He spoke to The World's host Marco </w:t>
      </w:r>
      <w:proofErr w:type="spellStart"/>
      <w:r w:rsidRPr="00E40226">
        <w:rPr>
          <w:sz w:val="16"/>
        </w:rPr>
        <w:t>Werman</w:t>
      </w:r>
      <w:proofErr w:type="spellEnd"/>
      <w:r w:rsidRPr="00E40226">
        <w:rPr>
          <w:sz w:val="16"/>
        </w:rPr>
        <w:t xml:space="preserve"> about the challenges the Biden administration faces. </w:t>
      </w:r>
    </w:p>
    <w:p w14:paraId="1DB993D1" w14:textId="77777777" w:rsidR="006D4053" w:rsidRPr="00E40226" w:rsidRDefault="006D4053" w:rsidP="006D4053">
      <w:pPr>
        <w:ind w:left="720"/>
        <w:rPr>
          <w:sz w:val="16"/>
        </w:rPr>
      </w:pPr>
      <w:r w:rsidRPr="00E40226">
        <w:rPr>
          <w:sz w:val="16"/>
        </w:rPr>
        <w:t xml:space="preserve">Marco </w:t>
      </w:r>
      <w:proofErr w:type="spellStart"/>
      <w:r w:rsidRPr="00E40226">
        <w:rPr>
          <w:sz w:val="16"/>
        </w:rPr>
        <w:t>Werman</w:t>
      </w:r>
      <w:proofErr w:type="spellEnd"/>
      <w:r w:rsidRPr="00E40226">
        <w:rPr>
          <w:sz w:val="16"/>
        </w:rPr>
        <w:t xml:space="preserve">: In a recent essay you wrote, you said that the crisis of </w:t>
      </w:r>
      <w:r w:rsidRPr="00E40226">
        <w:rPr>
          <w:rStyle w:val="StyleUnderline"/>
        </w:rPr>
        <w:t>the Capitol is hastening the arrival of a post-America world</w:t>
      </w:r>
      <w:r w:rsidRPr="00E40226">
        <w:rPr>
          <w:sz w:val="16"/>
        </w:rPr>
        <w:t xml:space="preserve">. Just </w:t>
      </w:r>
      <w:r w:rsidRPr="00E40226">
        <w:rPr>
          <w:rStyle w:val="StyleUnderline"/>
        </w:rPr>
        <w:t>explain that</w:t>
      </w:r>
      <w:r w:rsidRPr="00E40226">
        <w:rPr>
          <w:sz w:val="16"/>
        </w:rPr>
        <w:t xml:space="preserve"> — the connection between the insurrection on Jan. 6 and this incoming post-America world and what that is going to look like.</w:t>
      </w:r>
    </w:p>
    <w:p w14:paraId="7368686D" w14:textId="77777777" w:rsidR="006D4053" w:rsidRPr="00E40226" w:rsidRDefault="006D4053" w:rsidP="006D4053">
      <w:pPr>
        <w:ind w:left="720"/>
        <w:rPr>
          <w:rStyle w:val="Emphasis"/>
        </w:rPr>
      </w:pPr>
      <w:r w:rsidRPr="00E40226">
        <w:rPr>
          <w:sz w:val="16"/>
        </w:rPr>
        <w:t xml:space="preserve">Richard </w:t>
      </w:r>
      <w:proofErr w:type="spellStart"/>
      <w:r w:rsidRPr="00E40226">
        <w:rPr>
          <w:rStyle w:val="Emphasis"/>
        </w:rPr>
        <w:t>Haass</w:t>
      </w:r>
      <w:proofErr w:type="spellEnd"/>
      <w:r w:rsidRPr="00E40226">
        <w:rPr>
          <w:sz w:val="16"/>
        </w:rPr>
        <w:t xml:space="preserve">: The connection is </w:t>
      </w:r>
      <w:r w:rsidRPr="00E40226">
        <w:rPr>
          <w:rStyle w:val="StyleUnderline"/>
        </w:rPr>
        <w:t xml:space="preserve">that the </w:t>
      </w:r>
      <w:r w:rsidRPr="00E40226">
        <w:rPr>
          <w:rStyle w:val="StyleUnderline"/>
          <w:highlight w:val="cyan"/>
        </w:rPr>
        <w:t>insurrection raised questions</w:t>
      </w:r>
      <w:r w:rsidRPr="00E40226">
        <w:rPr>
          <w:rStyle w:val="StyleUnderline"/>
        </w:rPr>
        <w:t xml:space="preserve"> around the world, particularly on the part of our </w:t>
      </w:r>
      <w:r w:rsidRPr="00E40226">
        <w:rPr>
          <w:rStyle w:val="Emphasis"/>
        </w:rPr>
        <w:t>allies</w:t>
      </w:r>
      <w:r w:rsidRPr="00E40226">
        <w:rPr>
          <w:rStyle w:val="StyleUnderline"/>
        </w:rPr>
        <w:t xml:space="preserve">, as to our </w:t>
      </w:r>
      <w:r w:rsidRPr="00E40226">
        <w:rPr>
          <w:rStyle w:val="Emphasis"/>
        </w:rPr>
        <w:t>constancy</w:t>
      </w:r>
      <w:r w:rsidRPr="00E40226">
        <w:rPr>
          <w:rStyle w:val="StyleUnderline"/>
        </w:rPr>
        <w:t xml:space="preserve">. </w:t>
      </w:r>
      <w:r w:rsidRPr="00E40226">
        <w:rPr>
          <w:rStyle w:val="Emphasis"/>
          <w:sz w:val="30"/>
          <w:szCs w:val="30"/>
        </w:rPr>
        <w:t xml:space="preserve">Even </w:t>
      </w:r>
      <w:r w:rsidRPr="00E40226">
        <w:rPr>
          <w:rStyle w:val="Emphasis"/>
          <w:sz w:val="30"/>
          <w:szCs w:val="30"/>
          <w:highlight w:val="cyan"/>
        </w:rPr>
        <w:t>though</w:t>
      </w:r>
      <w:r w:rsidRPr="00E40226">
        <w:rPr>
          <w:sz w:val="16"/>
        </w:rPr>
        <w:t xml:space="preserve"> Mr. </w:t>
      </w:r>
      <w:r w:rsidRPr="00E40226">
        <w:rPr>
          <w:rStyle w:val="Emphasis"/>
          <w:sz w:val="30"/>
          <w:szCs w:val="30"/>
          <w:highlight w:val="cyan"/>
        </w:rPr>
        <w:t>Trump will be departing</w:t>
      </w:r>
      <w:r w:rsidRPr="00E40226">
        <w:rPr>
          <w:sz w:val="16"/>
        </w:rPr>
        <w:t xml:space="preserve"> the Oval Office, </w:t>
      </w:r>
      <w:r w:rsidRPr="00E40226">
        <w:rPr>
          <w:rStyle w:val="Emphasis"/>
          <w:highlight w:val="cyan"/>
        </w:rPr>
        <w:t>it raised</w:t>
      </w:r>
      <w:r w:rsidRPr="00E40226">
        <w:rPr>
          <w:rStyle w:val="Emphasis"/>
        </w:rPr>
        <w:t xml:space="preserve"> fundamental </w:t>
      </w:r>
      <w:r w:rsidRPr="00E40226">
        <w:rPr>
          <w:rStyle w:val="Emphasis"/>
          <w:highlight w:val="cyan"/>
        </w:rPr>
        <w:t xml:space="preserve">questions about the </w:t>
      </w:r>
      <w:r w:rsidRPr="00E40226">
        <w:rPr>
          <w:rStyle w:val="Emphasis"/>
          <w:sz w:val="30"/>
          <w:szCs w:val="30"/>
          <w:highlight w:val="cyan"/>
        </w:rPr>
        <w:t>long-term trajectory of the U</w:t>
      </w:r>
      <w:r w:rsidRPr="00E40226">
        <w:rPr>
          <w:rStyle w:val="Emphasis"/>
          <w:sz w:val="30"/>
          <w:szCs w:val="30"/>
        </w:rPr>
        <w:t xml:space="preserve">nited </w:t>
      </w:r>
      <w:r w:rsidRPr="00E40226">
        <w:rPr>
          <w:rStyle w:val="Emphasis"/>
          <w:sz w:val="30"/>
          <w:szCs w:val="30"/>
          <w:highlight w:val="cyan"/>
        </w:rPr>
        <w:t>S</w:t>
      </w:r>
      <w:r w:rsidRPr="00E40226">
        <w:rPr>
          <w:rStyle w:val="Emphasis"/>
          <w:sz w:val="30"/>
          <w:szCs w:val="30"/>
        </w:rPr>
        <w:t>tates</w:t>
      </w:r>
      <w:r w:rsidRPr="00E40226">
        <w:rPr>
          <w:sz w:val="16"/>
        </w:rPr>
        <w:t xml:space="preserve">, American society and American politics. </w:t>
      </w:r>
      <w:r w:rsidRPr="00E40226">
        <w:rPr>
          <w:rStyle w:val="StyleUnderline"/>
        </w:rPr>
        <w:t xml:space="preserve">In order to be an alliance leader, you need </w:t>
      </w:r>
      <w:r w:rsidRPr="00E40226">
        <w:rPr>
          <w:rStyle w:val="StyleUnderline"/>
          <w:highlight w:val="cyan"/>
        </w:rPr>
        <w:t xml:space="preserve">to be </w:t>
      </w:r>
      <w:r w:rsidRPr="00E40226">
        <w:rPr>
          <w:rStyle w:val="Emphasis"/>
        </w:rPr>
        <w:t xml:space="preserve">steadfast, </w:t>
      </w:r>
      <w:r w:rsidRPr="00E40226">
        <w:rPr>
          <w:rStyle w:val="Emphasis"/>
          <w:highlight w:val="cyan"/>
        </w:rPr>
        <w:t>reliable</w:t>
      </w:r>
      <w:r w:rsidRPr="00E40226">
        <w:rPr>
          <w:rStyle w:val="Emphasis"/>
        </w:rPr>
        <w:t>, predictable</w:t>
      </w:r>
      <w:r w:rsidRPr="00E40226">
        <w:rPr>
          <w:sz w:val="16"/>
        </w:rPr>
        <w:t xml:space="preserve"> — and suddenly, </w:t>
      </w:r>
      <w:r w:rsidRPr="00E40226">
        <w:rPr>
          <w:rStyle w:val="Emphasis"/>
        </w:rPr>
        <w:t>those things seem to be in short supply</w:t>
      </w:r>
      <w:r w:rsidRPr="00E40226">
        <w:rPr>
          <w:sz w:val="16"/>
        </w:rPr>
        <w:t xml:space="preserve">. And more specifically, the concern is, </w:t>
      </w:r>
      <w:r w:rsidRPr="00E40226">
        <w:rPr>
          <w:rStyle w:val="StyleUnderline"/>
        </w:rPr>
        <w:t>even if</w:t>
      </w:r>
      <w:r w:rsidRPr="00E40226">
        <w:rPr>
          <w:sz w:val="16"/>
        </w:rPr>
        <w:t xml:space="preserve"> Joe </w:t>
      </w:r>
      <w:r w:rsidRPr="00E40226">
        <w:rPr>
          <w:rStyle w:val="StyleUnderline"/>
          <w:highlight w:val="cyan"/>
        </w:rPr>
        <w:t>Biden</w:t>
      </w:r>
      <w:r w:rsidRPr="00E40226">
        <w:rPr>
          <w:rStyle w:val="StyleUnderline"/>
        </w:rPr>
        <w:t xml:space="preserve"> is</w:t>
      </w:r>
      <w:r w:rsidRPr="00E40226">
        <w:rPr>
          <w:sz w:val="16"/>
        </w:rPr>
        <w:t xml:space="preserve"> a </w:t>
      </w:r>
      <w:r w:rsidRPr="00E40226">
        <w:rPr>
          <w:rStyle w:val="StyleUnderline"/>
        </w:rPr>
        <w:t>familiar</w:t>
      </w:r>
      <w:r w:rsidRPr="00E40226">
        <w:rPr>
          <w:sz w:val="16"/>
        </w:rPr>
        <w:t xml:space="preserve"> and traditional American president, </w:t>
      </w:r>
      <w:r w:rsidRPr="00E40226">
        <w:rPr>
          <w:rStyle w:val="Emphasis"/>
          <w:highlight w:val="cyan"/>
        </w:rPr>
        <w:t xml:space="preserve">what </w:t>
      </w:r>
      <w:r w:rsidRPr="00E40226">
        <w:rPr>
          <w:rStyle w:val="Emphasis"/>
          <w:sz w:val="30"/>
          <w:szCs w:val="30"/>
          <w:highlight w:val="cyan"/>
        </w:rPr>
        <w:t>might follow</w:t>
      </w:r>
      <w:r w:rsidRPr="00E40226">
        <w:rPr>
          <w:rStyle w:val="Emphasis"/>
          <w:highlight w:val="cyan"/>
        </w:rPr>
        <w:t xml:space="preserve"> him?</w:t>
      </w:r>
      <w:r w:rsidRPr="00E40226">
        <w:rPr>
          <w:rStyle w:val="Emphasis"/>
        </w:rPr>
        <w:t xml:space="preserve"> </w:t>
      </w:r>
    </w:p>
    <w:p w14:paraId="077B23F3" w14:textId="77777777" w:rsidR="006D4053" w:rsidRPr="00E40226" w:rsidRDefault="006D4053" w:rsidP="006D4053">
      <w:pPr>
        <w:ind w:left="720"/>
        <w:rPr>
          <w:sz w:val="16"/>
        </w:rPr>
      </w:pPr>
      <w:r w:rsidRPr="00E40226">
        <w:rPr>
          <w:sz w:val="16"/>
        </w:rPr>
        <w:t xml:space="preserve">Something that you've written about and what's echoed in that European Council on Foreign Relations poll is that many </w:t>
      </w:r>
      <w:r w:rsidRPr="00E40226">
        <w:rPr>
          <w:rStyle w:val="StyleUnderline"/>
        </w:rPr>
        <w:t xml:space="preserve">US </w:t>
      </w:r>
      <w:r w:rsidRPr="00E40226">
        <w:rPr>
          <w:rStyle w:val="StyleUnderline"/>
          <w:highlight w:val="cyan"/>
        </w:rPr>
        <w:t xml:space="preserve">allies are </w:t>
      </w:r>
      <w:r w:rsidRPr="00E40226">
        <w:rPr>
          <w:rStyle w:val="StyleUnderline"/>
        </w:rPr>
        <w:t xml:space="preserve">kind of </w:t>
      </w:r>
      <w:r w:rsidRPr="00E40226">
        <w:rPr>
          <w:rStyle w:val="StyleUnderline"/>
          <w:highlight w:val="cyan"/>
        </w:rPr>
        <w:t xml:space="preserve">looking at </w:t>
      </w:r>
      <w:r w:rsidRPr="00E40226">
        <w:rPr>
          <w:rStyle w:val="StyleUnderline"/>
        </w:rPr>
        <w:t>a pileup of disasters</w:t>
      </w:r>
      <w:r w:rsidRPr="00E40226">
        <w:rPr>
          <w:sz w:val="16"/>
        </w:rPr>
        <w:t xml:space="preserve">: the response to </w:t>
      </w:r>
      <w:r w:rsidRPr="00E40226">
        <w:rPr>
          <w:rStyle w:val="Emphasis"/>
          <w:highlight w:val="cyan"/>
        </w:rPr>
        <w:t>COVID</w:t>
      </w:r>
      <w:r w:rsidRPr="00E40226">
        <w:rPr>
          <w:sz w:val="16"/>
        </w:rPr>
        <w:t xml:space="preserve">-19, those </w:t>
      </w:r>
      <w:r w:rsidRPr="00E40226">
        <w:rPr>
          <w:rStyle w:val="Emphasis"/>
        </w:rPr>
        <w:t xml:space="preserve">Capital </w:t>
      </w:r>
      <w:r w:rsidRPr="00E40226">
        <w:rPr>
          <w:rStyle w:val="Emphasis"/>
          <w:highlight w:val="cyan"/>
        </w:rPr>
        <w:t>riots</w:t>
      </w:r>
      <w:r w:rsidRPr="00E40226">
        <w:rPr>
          <w:sz w:val="16"/>
        </w:rPr>
        <w:t xml:space="preserve">, </w:t>
      </w:r>
      <w:r w:rsidRPr="00E40226">
        <w:rPr>
          <w:rStyle w:val="Emphasis"/>
          <w:highlight w:val="cyan"/>
        </w:rPr>
        <w:t>police brutality</w:t>
      </w:r>
      <w:r w:rsidRPr="00E40226">
        <w:rPr>
          <w:sz w:val="16"/>
        </w:rPr>
        <w:t xml:space="preserve">, the attack on </w:t>
      </w:r>
      <w:r w:rsidRPr="00E40226">
        <w:rPr>
          <w:rStyle w:val="Emphasis"/>
          <w:highlight w:val="cyan"/>
        </w:rPr>
        <w:t>civil rights</w:t>
      </w:r>
      <w:r w:rsidRPr="00E40226">
        <w:rPr>
          <w:sz w:val="16"/>
        </w:rPr>
        <w:t xml:space="preserve">. And </w:t>
      </w:r>
      <w:r w:rsidRPr="00E40226">
        <w:rPr>
          <w:rStyle w:val="StyleUnderline"/>
        </w:rPr>
        <w:t>they</w:t>
      </w:r>
      <w:r w:rsidRPr="00E40226">
        <w:rPr>
          <w:sz w:val="16"/>
        </w:rPr>
        <w:t xml:space="preserve">'re saying we </w:t>
      </w:r>
      <w:r w:rsidRPr="00E40226">
        <w:rPr>
          <w:rStyle w:val="Emphasis"/>
        </w:rPr>
        <w:t>don't think we can trust the United States</w:t>
      </w:r>
      <w:r w:rsidRPr="00E40226">
        <w:rPr>
          <w:sz w:val="16"/>
        </w:rPr>
        <w:t xml:space="preserve"> to keep us secure anymore. So, how precisely do you think the global world order will shift as a result of that conclusion?</w:t>
      </w:r>
    </w:p>
    <w:p w14:paraId="1A1EC89E" w14:textId="77777777" w:rsidR="006D4053" w:rsidRPr="00E40226" w:rsidRDefault="006D4053" w:rsidP="006D4053">
      <w:pPr>
        <w:ind w:left="720"/>
        <w:rPr>
          <w:sz w:val="16"/>
        </w:rPr>
      </w:pPr>
      <w:r w:rsidRPr="00E40226">
        <w:rPr>
          <w:sz w:val="16"/>
        </w:rPr>
        <w:t xml:space="preserve">Well, I understand that conclusion because Jan. 6 was not a one-off. </w:t>
      </w:r>
      <w:r w:rsidRPr="00E40226">
        <w:rPr>
          <w:rStyle w:val="StyleUnderline"/>
        </w:rPr>
        <w:t xml:space="preserve">There are questions about American </w:t>
      </w:r>
      <w:r w:rsidRPr="00E40226">
        <w:rPr>
          <w:rStyle w:val="Emphasis"/>
        </w:rPr>
        <w:t>competence</w:t>
      </w:r>
      <w:r w:rsidRPr="00E40226">
        <w:rPr>
          <w:sz w:val="16"/>
        </w:rPr>
        <w:t xml:space="preserve">, obviously tied to COVID-19 and our inept response. </w:t>
      </w:r>
      <w:r w:rsidRPr="00E40226">
        <w:rPr>
          <w:rStyle w:val="StyleUnderline"/>
        </w:rPr>
        <w:t xml:space="preserve">The </w:t>
      </w:r>
      <w:r w:rsidRPr="00E40226">
        <w:rPr>
          <w:rStyle w:val="Emphasis"/>
        </w:rPr>
        <w:t>Charlottesville</w:t>
      </w:r>
      <w:r w:rsidRPr="00E40226">
        <w:rPr>
          <w:rStyle w:val="StyleUnderline"/>
        </w:rPr>
        <w:t xml:space="preserve"> to George Floyd reaction showed a really divided society even before any of this. Opioid deaths, gun violence. Europeans and others look at the United States and they shake their head and they basically say, "We're not sure we really recognize this country." And the danger is they </w:t>
      </w:r>
      <w:r w:rsidRPr="00E40226">
        <w:rPr>
          <w:rStyle w:val="Emphasis"/>
        </w:rPr>
        <w:t>start taking matters into their own hands</w:t>
      </w:r>
      <w:r w:rsidRPr="00E40226">
        <w:rPr>
          <w:rStyle w:val="StyleUnderline"/>
        </w:rPr>
        <w:t xml:space="preserve">, not just them, but countries in the Middle East, countries in Asia. And they either start becoming much more </w:t>
      </w:r>
      <w:r w:rsidRPr="00E40226">
        <w:rPr>
          <w:rStyle w:val="Emphasis"/>
        </w:rPr>
        <w:t>autonomous</w:t>
      </w:r>
      <w:r w:rsidRPr="00E40226">
        <w:rPr>
          <w:sz w:val="16"/>
        </w:rPr>
        <w:t xml:space="preserve">, in which case American influence goes down. In some cases, they might defer or even assuage or appease a more powerful neighbor, Russia or China or Iran. We've seen elements of it started a few years ago. We saw the Saudis with the war in Yemen. We see Turkey now active in all sorts of areas. </w:t>
      </w:r>
      <w:r w:rsidRPr="00E40226">
        <w:rPr>
          <w:rStyle w:val="StyleUnderline"/>
          <w:highlight w:val="cyan"/>
        </w:rPr>
        <w:t>Europeans</w:t>
      </w:r>
      <w:r w:rsidRPr="00E40226">
        <w:rPr>
          <w:rStyle w:val="StyleUnderline"/>
        </w:rPr>
        <w:t xml:space="preserve"> just went out on their own and </w:t>
      </w:r>
      <w:r w:rsidRPr="00E40226">
        <w:rPr>
          <w:rStyle w:val="StyleUnderline"/>
          <w:highlight w:val="cyan"/>
        </w:rPr>
        <w:t>signed their</w:t>
      </w:r>
      <w:r w:rsidRPr="00E40226">
        <w:rPr>
          <w:rStyle w:val="StyleUnderline"/>
        </w:rPr>
        <w:t xml:space="preserve"> own economic </w:t>
      </w:r>
      <w:r w:rsidRPr="00E40226">
        <w:rPr>
          <w:rStyle w:val="StyleUnderline"/>
          <w:highlight w:val="cyan"/>
        </w:rPr>
        <w:t xml:space="preserve">deal with </w:t>
      </w:r>
      <w:r w:rsidRPr="00E40226">
        <w:rPr>
          <w:rStyle w:val="Emphasis"/>
          <w:highlight w:val="cyan"/>
        </w:rPr>
        <w:t>China</w:t>
      </w:r>
      <w:r w:rsidRPr="00E40226">
        <w:rPr>
          <w:sz w:val="16"/>
        </w:rPr>
        <w:t xml:space="preserve">. </w:t>
      </w:r>
    </w:p>
    <w:p w14:paraId="2A0316BD" w14:textId="77777777" w:rsidR="006D4053" w:rsidRPr="00E40226" w:rsidRDefault="006D4053" w:rsidP="006D4053">
      <w:pPr>
        <w:ind w:left="720"/>
        <w:rPr>
          <w:sz w:val="16"/>
        </w:rPr>
      </w:pPr>
      <w:r w:rsidRPr="00E40226">
        <w:rPr>
          <w:rStyle w:val="StyleUnderline"/>
        </w:rPr>
        <w:t xml:space="preserve">All of this leads to a </w:t>
      </w:r>
      <w:r w:rsidRPr="00E40226">
        <w:rPr>
          <w:rStyle w:val="Emphasis"/>
        </w:rPr>
        <w:t xml:space="preserve">loss of </w:t>
      </w:r>
      <w:r w:rsidRPr="00E40226">
        <w:rPr>
          <w:rStyle w:val="Emphasis"/>
          <w:highlight w:val="cyan"/>
        </w:rPr>
        <w:t>America</w:t>
      </w:r>
      <w:r w:rsidRPr="00E40226">
        <w:rPr>
          <w:rStyle w:val="Emphasis"/>
        </w:rPr>
        <w:t>n influence</w:t>
      </w:r>
      <w:r w:rsidRPr="00E40226">
        <w:rPr>
          <w:sz w:val="16"/>
        </w:rPr>
        <w:t>. And a lot of people say, "Well, what's so bad about that?" Iraq was bad. Afghanistan was bad. But if you take a step back and you look at the last 75 years, this has been an extraordinary run. We've avoided great power conflict. Cold War ended on terms we could only dream about. We've seen it advance democracy. You've seen enormous improvement in living standards. And all this happened because of America's unique position in the world. And the question is, are we in a position to sustain it? Are others prepared to, in some ways, allow us to continue it? And all of this, again, has been put into question.</w:t>
      </w:r>
    </w:p>
    <w:p w14:paraId="538C131F" w14:textId="77777777" w:rsidR="006D4053" w:rsidRPr="00E40226" w:rsidRDefault="006D4053" w:rsidP="006D4053">
      <w:pPr>
        <w:ind w:left="720"/>
        <w:rPr>
          <w:sz w:val="16"/>
          <w:szCs w:val="16"/>
        </w:rPr>
      </w:pPr>
      <w:r w:rsidRPr="00E40226">
        <w:rPr>
          <w:sz w:val="16"/>
          <w:szCs w:val="16"/>
        </w:rPr>
        <w:t>I go back to George Bush's speech in the early '90s after the collapse of the Soviet Union. He said the US was the last superpower standing. I mean, that line kind of seems quaint now. Do you see China taking America's place or is it possible there won't be any sole superpower leading the way?</w:t>
      </w:r>
    </w:p>
    <w:p w14:paraId="3FC66A86" w14:textId="77777777" w:rsidR="006D4053" w:rsidRPr="00E40226" w:rsidRDefault="006D4053" w:rsidP="006D4053">
      <w:pPr>
        <w:ind w:left="720"/>
        <w:rPr>
          <w:sz w:val="16"/>
        </w:rPr>
      </w:pPr>
      <w:r w:rsidRPr="00E40226">
        <w:rPr>
          <w:sz w:val="16"/>
        </w:rPr>
        <w:t xml:space="preserve">I remember that because I was working for the president at the White House. And when historians look at these 30 years, they were going to scratch their heads about how the United States could have gone from that pinnacle of extraordinary influence to where we are now. And what's interesting, it's come about only in part because of things like the rise of China or proliferation. It's mainly come about, I think, because of what we've done to ourselves, a lot of which we've seen come to a head over the last few weeks. But this is a different world. </w:t>
      </w:r>
      <w:r w:rsidRPr="00E40226">
        <w:rPr>
          <w:rStyle w:val="StyleUnderline"/>
        </w:rPr>
        <w:t xml:space="preserve">There's some things we </w:t>
      </w:r>
      <w:r w:rsidRPr="00E40226">
        <w:rPr>
          <w:rStyle w:val="Emphasis"/>
          <w:highlight w:val="cyan"/>
        </w:rPr>
        <w:t>can't control</w:t>
      </w:r>
      <w:r w:rsidRPr="00E40226">
        <w:rPr>
          <w:sz w:val="16"/>
        </w:rPr>
        <w:t xml:space="preserve">. One of them is </w:t>
      </w:r>
      <w:r w:rsidRPr="00E40226">
        <w:rPr>
          <w:rStyle w:val="Emphasis"/>
          <w:highlight w:val="cyan"/>
        </w:rPr>
        <w:t>China's</w:t>
      </w:r>
      <w:r w:rsidRPr="00E40226">
        <w:rPr>
          <w:rStyle w:val="Emphasis"/>
        </w:rPr>
        <w:t xml:space="preserve"> rise</w:t>
      </w:r>
      <w:r w:rsidRPr="00E40226">
        <w:rPr>
          <w:sz w:val="16"/>
        </w:rPr>
        <w:t xml:space="preserve">. Another is </w:t>
      </w:r>
      <w:r w:rsidRPr="00E40226">
        <w:rPr>
          <w:rStyle w:val="Emphasis"/>
        </w:rPr>
        <w:t xml:space="preserve">the emergence of a </w:t>
      </w:r>
      <w:r w:rsidRPr="00E40226">
        <w:rPr>
          <w:rStyle w:val="Emphasis"/>
          <w:highlight w:val="cyan"/>
        </w:rPr>
        <w:t>Russia</w:t>
      </w:r>
      <w:r w:rsidRPr="00E40226">
        <w:rPr>
          <w:sz w:val="16"/>
        </w:rPr>
        <w:t xml:space="preserve"> much more willing to use military force and other tools, like </w:t>
      </w:r>
      <w:proofErr w:type="spellStart"/>
      <w:r w:rsidRPr="00E40226">
        <w:rPr>
          <w:sz w:val="16"/>
        </w:rPr>
        <w:t>cybertools</w:t>
      </w:r>
      <w:proofErr w:type="spellEnd"/>
      <w:r w:rsidRPr="00E40226">
        <w:rPr>
          <w:sz w:val="16"/>
        </w:rPr>
        <w:t xml:space="preserve">, to have its way. We've seen </w:t>
      </w:r>
      <w:r w:rsidRPr="00E40226">
        <w:rPr>
          <w:rStyle w:val="StyleUnderline"/>
        </w:rPr>
        <w:t xml:space="preserve">the spread of </w:t>
      </w:r>
      <w:r w:rsidRPr="00E40226">
        <w:rPr>
          <w:rStyle w:val="StyleUnderline"/>
          <w:highlight w:val="cyan"/>
        </w:rPr>
        <w:t>nuclear</w:t>
      </w:r>
      <w:r w:rsidRPr="00E40226">
        <w:rPr>
          <w:rStyle w:val="StyleUnderline"/>
        </w:rPr>
        <w:t xml:space="preserve"> weapons and missiles to </w:t>
      </w:r>
      <w:r w:rsidRPr="00E40226">
        <w:rPr>
          <w:rStyle w:val="Emphasis"/>
        </w:rPr>
        <w:t xml:space="preserve">North </w:t>
      </w:r>
      <w:r w:rsidRPr="00E40226">
        <w:rPr>
          <w:rStyle w:val="Emphasis"/>
          <w:highlight w:val="cyan"/>
        </w:rPr>
        <w:t>Korea</w:t>
      </w:r>
      <w:r w:rsidRPr="00E40226">
        <w:rPr>
          <w:sz w:val="16"/>
        </w:rPr>
        <w:t xml:space="preserve">. We've seen the emergence of </w:t>
      </w:r>
      <w:r w:rsidRPr="00E40226">
        <w:rPr>
          <w:rStyle w:val="StyleUnderline"/>
        </w:rPr>
        <w:t xml:space="preserve">a much more aggressive </w:t>
      </w:r>
      <w:r w:rsidRPr="00E40226">
        <w:rPr>
          <w:rStyle w:val="Emphasis"/>
          <w:highlight w:val="cyan"/>
        </w:rPr>
        <w:t>Iran</w:t>
      </w:r>
      <w:r w:rsidRPr="00E40226">
        <w:rPr>
          <w:sz w:val="16"/>
        </w:rPr>
        <w:t xml:space="preserve">. So, in many ways, this is a world of much more distributed power, much more authoritarian, much less democratic. So you've got these changes in and of themselves. At the same time, </w:t>
      </w:r>
      <w:r w:rsidRPr="00E40226">
        <w:rPr>
          <w:rStyle w:val="StyleUnderline"/>
        </w:rPr>
        <w:t>you're having a United States that's having second or third thoughts about its willingness to play a large world role</w:t>
      </w:r>
      <w:r w:rsidRPr="00E40226">
        <w:rPr>
          <w:sz w:val="16"/>
        </w:rPr>
        <w:t>. And what we're also seeing is questions about our capacity to play that role.</w:t>
      </w:r>
    </w:p>
    <w:p w14:paraId="39F15D7D" w14:textId="77777777" w:rsidR="006D4053" w:rsidRPr="008E5CB1" w:rsidRDefault="006D4053" w:rsidP="006D4053">
      <w:pPr>
        <w:pStyle w:val="Heading4"/>
      </w:pPr>
      <w:r>
        <w:t xml:space="preserve">Expanded antitrust enforcement of anticompetitive practices causes </w:t>
      </w:r>
      <w:r>
        <w:rPr>
          <w:u w:val="single"/>
        </w:rPr>
        <w:t>backlash</w:t>
      </w:r>
      <w:r>
        <w:t xml:space="preserve">---turns the case. </w:t>
      </w:r>
    </w:p>
    <w:p w14:paraId="7B9C50D5" w14:textId="77777777" w:rsidR="006D4053" w:rsidRDefault="006D4053" w:rsidP="006D4053">
      <w:r w:rsidRPr="008E5CB1">
        <w:t xml:space="preserve">Alison </w:t>
      </w:r>
      <w:r w:rsidRPr="008E5CB1">
        <w:rPr>
          <w:rStyle w:val="Style13ptBold"/>
        </w:rPr>
        <w:t>Jones 20</w:t>
      </w:r>
      <w:r>
        <w:t xml:space="preserve">. </w:t>
      </w:r>
      <w:r w:rsidRPr="008E5CB1">
        <w:t>Professor of Law at King's College London</w:t>
      </w:r>
      <w:r>
        <w:t xml:space="preserve">, with William E. </w:t>
      </w:r>
      <w:proofErr w:type="spellStart"/>
      <w:r>
        <w:t>Kovacic</w:t>
      </w:r>
      <w:proofErr w:type="spellEnd"/>
      <w:r>
        <w:t>, March, “</w:t>
      </w:r>
      <w:proofErr w:type="spellStart"/>
      <w:r w:rsidRPr="008E5CB1">
        <w:t>Antitrust’s</w:t>
      </w:r>
      <w:proofErr w:type="spellEnd"/>
      <w:r w:rsidRPr="008E5CB1">
        <w:t xml:space="preserve"> Implementation Blind Side: Challenges to Major Expansion of U.S. Competition Policy</w:t>
      </w:r>
      <w:r>
        <w:t xml:space="preserve">.” The Antitrust Bulletin. </w:t>
      </w:r>
      <w:r w:rsidRPr="008E5CB1">
        <w:t>https://journals.sagepub.com/doi/full/10.1177/0003603X20912884</w:t>
      </w:r>
    </w:p>
    <w:p w14:paraId="36D60612" w14:textId="77777777" w:rsidR="006D4053" w:rsidRPr="00881A29" w:rsidRDefault="006D4053" w:rsidP="006D4053">
      <w:pPr>
        <w:rPr>
          <w:sz w:val="16"/>
        </w:rPr>
      </w:pPr>
      <w:r w:rsidRPr="00881A29">
        <w:rPr>
          <w:sz w:val="16"/>
        </w:rPr>
        <w:t xml:space="preserve">One </w:t>
      </w:r>
      <w:r w:rsidRPr="00B847EE">
        <w:rPr>
          <w:rStyle w:val="StyleUnderline"/>
          <w:highlight w:val="cyan"/>
        </w:rPr>
        <w:t>possible solution</w:t>
      </w:r>
      <w:r w:rsidRPr="00881A29">
        <w:rPr>
          <w:sz w:val="16"/>
        </w:rPr>
        <w:t xml:space="preserve"> to rigidities that have developed in Sherman Act jurisprudence </w:t>
      </w:r>
      <w:r w:rsidRPr="00B847EE">
        <w:rPr>
          <w:rStyle w:val="StyleUnderline"/>
          <w:highlight w:val="cyan"/>
        </w:rPr>
        <w:t xml:space="preserve">is for the FTC to rely more heavily on </w:t>
      </w:r>
      <w:r w:rsidRPr="00B847EE">
        <w:rPr>
          <w:rStyle w:val="StyleUnderline"/>
        </w:rPr>
        <w:t xml:space="preserve">the </w:t>
      </w:r>
      <w:r w:rsidRPr="00B847EE">
        <w:rPr>
          <w:rStyle w:val="StyleUnderline"/>
          <w:highlight w:val="cyan"/>
        </w:rPr>
        <w:t>prosecution</w:t>
      </w:r>
      <w:r w:rsidRPr="00881A29">
        <w:rPr>
          <w:sz w:val="16"/>
        </w:rPr>
        <w:t xml:space="preserve">, through its own administrative process, </w:t>
      </w:r>
      <w:r w:rsidRPr="00B847EE">
        <w:rPr>
          <w:rStyle w:val="StyleUnderline"/>
          <w:highlight w:val="cyan"/>
        </w:rPr>
        <w:t xml:space="preserve">of </w:t>
      </w:r>
      <w:r w:rsidRPr="00B847EE">
        <w:rPr>
          <w:rStyle w:val="StyleUnderline"/>
        </w:rPr>
        <w:t>cases based on</w:t>
      </w:r>
      <w:r w:rsidRPr="00881A29">
        <w:rPr>
          <w:sz w:val="16"/>
        </w:rPr>
        <w:t xml:space="preserve"> Section 5 of the FTC Act and its </w:t>
      </w:r>
      <w:r w:rsidRPr="008E5CB1">
        <w:rPr>
          <w:rStyle w:val="StyleUnderline"/>
        </w:rPr>
        <w:t>prohibition of “unfair methods of competition</w:t>
      </w:r>
      <w:r w:rsidRPr="00881A29">
        <w:rPr>
          <w:sz w:val="16"/>
        </w:rPr>
        <w:t xml:space="preserve">.”93 </w:t>
      </w:r>
      <w:r w:rsidRPr="008E5CB1">
        <w:rPr>
          <w:rStyle w:val="StyleUnderline"/>
        </w:rPr>
        <w:t>This</w:t>
      </w:r>
      <w:r w:rsidRPr="00881A29">
        <w:rPr>
          <w:sz w:val="16"/>
        </w:rPr>
        <w:t xml:space="preserve"> section </w:t>
      </w:r>
      <w:r w:rsidRPr="008E5CB1">
        <w:rPr>
          <w:rStyle w:val="StyleUnderline"/>
        </w:rPr>
        <w:t>allows the FTC</w:t>
      </w:r>
      <w:r w:rsidRPr="00881A29">
        <w:rPr>
          <w:sz w:val="16"/>
        </w:rPr>
        <w:t xml:space="preserve">94 </w:t>
      </w:r>
      <w:r w:rsidRPr="008E5CB1">
        <w:rPr>
          <w:rStyle w:val="StyleUnderline"/>
        </w:rPr>
        <w:t>to tackle</w:t>
      </w:r>
      <w:r w:rsidRPr="00881A29">
        <w:rPr>
          <w:sz w:val="16"/>
        </w:rPr>
        <w:t xml:space="preserve"> not only </w:t>
      </w:r>
      <w:r w:rsidRPr="00B847EE">
        <w:rPr>
          <w:rStyle w:val="StyleUnderline"/>
          <w:highlight w:val="cyan"/>
        </w:rPr>
        <w:t>anticompetitive practices</w:t>
      </w:r>
      <w:r w:rsidRPr="00881A29">
        <w:rPr>
          <w:sz w:val="16"/>
        </w:rPr>
        <w:t xml:space="preserve"> </w:t>
      </w:r>
      <w:r w:rsidRPr="00B847EE">
        <w:rPr>
          <w:rStyle w:val="StyleUnderline"/>
          <w:highlight w:val="cyan"/>
        </w:rPr>
        <w:t xml:space="preserve">prohibited by </w:t>
      </w:r>
      <w:r w:rsidRPr="00B847EE">
        <w:rPr>
          <w:rStyle w:val="StyleUnderline"/>
        </w:rPr>
        <w:t>the</w:t>
      </w:r>
      <w:r w:rsidRPr="00881A29">
        <w:rPr>
          <w:rStyle w:val="StyleUnderline"/>
        </w:rPr>
        <w:t xml:space="preserve"> other </w:t>
      </w:r>
      <w:r w:rsidRPr="00B847EE">
        <w:rPr>
          <w:rStyle w:val="StyleUnderline"/>
          <w:highlight w:val="cyan"/>
        </w:rPr>
        <w:t>antitrust statutes</w:t>
      </w:r>
      <w:r w:rsidRPr="00881A29">
        <w:rPr>
          <w:sz w:val="16"/>
        </w:rPr>
        <w:t xml:space="preserve"> </w:t>
      </w:r>
      <w:r w:rsidRPr="008E5CB1">
        <w:rPr>
          <w:rStyle w:val="StyleUnderline"/>
        </w:rPr>
        <w:t>but also</w:t>
      </w:r>
      <w:r w:rsidRPr="00881A29">
        <w:rPr>
          <w:sz w:val="16"/>
        </w:rPr>
        <w:t xml:space="preserve"> conduct constituting </w:t>
      </w:r>
      <w:r w:rsidRPr="008E5CB1">
        <w:rPr>
          <w:rStyle w:val="StyleUnderline"/>
        </w:rPr>
        <w:t>incipient violations</w:t>
      </w:r>
      <w:r w:rsidRPr="00881A29">
        <w:rPr>
          <w:sz w:val="16"/>
        </w:rPr>
        <w:t xml:space="preserve"> of those statutes or behavior that exceeds their reach. The latter is possible where the conduct does not infringe the letter of the antitrust laws but contradicts their basic spirit or public policy.95</w:t>
      </w:r>
    </w:p>
    <w:p w14:paraId="4BB3C2C5" w14:textId="77777777" w:rsidR="006D4053" w:rsidRPr="00881A29" w:rsidRDefault="006D4053" w:rsidP="006D4053">
      <w:pPr>
        <w:rPr>
          <w:sz w:val="16"/>
        </w:rPr>
      </w:pPr>
      <w:r w:rsidRPr="00881A29">
        <w:rPr>
          <w:sz w:val="16"/>
        </w:rPr>
        <w:t xml:space="preserve">There is no doubt therefore that </w:t>
      </w:r>
      <w:r w:rsidRPr="00881A29">
        <w:rPr>
          <w:rStyle w:val="StyleUnderline"/>
        </w:rPr>
        <w:t xml:space="preserve">Section 5 was designed as </w:t>
      </w:r>
      <w:r w:rsidRPr="00B847EE">
        <w:rPr>
          <w:rStyle w:val="StyleUnderline"/>
          <w:highlight w:val="cyan"/>
        </w:rPr>
        <w:t>an expansion</w:t>
      </w:r>
      <w:r w:rsidRPr="00881A29">
        <w:rPr>
          <w:sz w:val="16"/>
        </w:rPr>
        <w:t xml:space="preserve"> joint </w:t>
      </w:r>
      <w:r w:rsidRPr="00B847EE">
        <w:rPr>
          <w:rStyle w:val="StyleUnderline"/>
          <w:highlight w:val="cyan"/>
        </w:rPr>
        <w:t>in the U.S. antitrust</w:t>
      </w:r>
      <w:r w:rsidRPr="00881A29">
        <w:rPr>
          <w:rStyle w:val="StyleUnderline"/>
        </w:rPr>
        <w:t xml:space="preserve"> </w:t>
      </w:r>
      <w:r w:rsidRPr="00B847EE">
        <w:rPr>
          <w:rStyle w:val="StyleUnderline"/>
          <w:highlight w:val="cyan"/>
        </w:rPr>
        <w:t>system</w:t>
      </w:r>
      <w:r w:rsidRPr="00881A29">
        <w:rPr>
          <w:rStyle w:val="StyleUnderline"/>
        </w:rPr>
        <w:t>. It seems unlikely</w:t>
      </w:r>
      <w:r w:rsidRPr="00881A29">
        <w:rPr>
          <w:sz w:val="16"/>
        </w:rPr>
        <w:t xml:space="preserve"> to us, nonetheless, </w:t>
      </w:r>
      <w:r w:rsidRPr="00881A29">
        <w:rPr>
          <w:rStyle w:val="StyleUnderline"/>
        </w:rPr>
        <w:t>that a majority of FTC’s current members will</w:t>
      </w:r>
      <w:r w:rsidRPr="00881A29">
        <w:rPr>
          <w:sz w:val="16"/>
        </w:rPr>
        <w:t xml:space="preserve"> be minded to </w:t>
      </w:r>
      <w:r w:rsidRPr="00881A29">
        <w:rPr>
          <w:rStyle w:val="StyleUnderline"/>
        </w:rPr>
        <w:t>use it in this way</w:t>
      </w:r>
      <w:r w:rsidRPr="00881A29">
        <w:rPr>
          <w:sz w:val="16"/>
        </w:rPr>
        <w:t xml:space="preserve">. Further, </w:t>
      </w:r>
      <w:r w:rsidRPr="00881A29">
        <w:rPr>
          <w:rStyle w:val="StyleUnderline"/>
        </w:rPr>
        <w:t>even if they were to be</w:t>
      </w:r>
      <w:r w:rsidRPr="00881A29">
        <w:rPr>
          <w:sz w:val="16"/>
        </w:rPr>
        <w:t xml:space="preserve">, the reality is that </w:t>
      </w:r>
      <w:r w:rsidRPr="00881A29">
        <w:rPr>
          <w:rStyle w:val="StyleUnderline"/>
        </w:rPr>
        <w:t xml:space="preserve">such an application </w:t>
      </w:r>
      <w:r w:rsidRPr="00B847EE">
        <w:rPr>
          <w:rStyle w:val="StyleUnderline"/>
          <w:highlight w:val="cyan"/>
        </w:rPr>
        <w:t xml:space="preserve">may encounter </w:t>
      </w:r>
      <w:r w:rsidRPr="00B847EE">
        <w:rPr>
          <w:rStyle w:val="Emphasis"/>
          <w:highlight w:val="cyan"/>
        </w:rPr>
        <w:t>difficulties</w:t>
      </w:r>
      <w:r w:rsidRPr="00881A29">
        <w:rPr>
          <w:sz w:val="16"/>
        </w:rPr>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4A43DE6D" w14:textId="77777777" w:rsidR="006D4053" w:rsidRDefault="006D4053" w:rsidP="006D4053">
      <w:pPr>
        <w:rPr>
          <w:sz w:val="16"/>
        </w:rPr>
      </w:pPr>
      <w:r w:rsidRPr="00881A29">
        <w:rPr>
          <w:sz w:val="16"/>
        </w:rPr>
        <w:t xml:space="preserve">The FTC’s record of limited success with Section 5 has not been for want of trying. </w:t>
      </w:r>
      <w:r w:rsidRPr="00B847EE">
        <w:rPr>
          <w:rStyle w:val="StyleUnderline"/>
          <w:highlight w:val="cyan"/>
        </w:rPr>
        <w:t>In the</w:t>
      </w:r>
      <w:r w:rsidRPr="00881A29">
        <w:rPr>
          <w:rStyle w:val="StyleUnderline"/>
        </w:rPr>
        <w:t xml:space="preserve"> 19</w:t>
      </w:r>
      <w:r w:rsidRPr="00B847EE">
        <w:rPr>
          <w:rStyle w:val="StyleUnderline"/>
          <w:highlight w:val="cyan"/>
        </w:rPr>
        <w:t>70s</w:t>
      </w:r>
      <w:r w:rsidRPr="00881A29">
        <w:rPr>
          <w:rStyle w:val="StyleUnderline"/>
        </w:rPr>
        <w:t xml:space="preserve">, </w:t>
      </w:r>
      <w:r w:rsidRPr="00B847EE">
        <w:rPr>
          <w:rStyle w:val="StyleUnderline"/>
          <w:highlight w:val="cyan"/>
        </w:rPr>
        <w:t>the FTC undertook an ambitious program</w:t>
      </w:r>
      <w:r w:rsidRPr="00881A29">
        <w:rPr>
          <w:rStyle w:val="StyleUnderline"/>
        </w:rPr>
        <w:t xml:space="preserve"> to make </w:t>
      </w:r>
      <w:r w:rsidRPr="00B847EE">
        <w:rPr>
          <w:rStyle w:val="StyleUnderline"/>
        </w:rPr>
        <w:t xml:space="preserve">the </w:t>
      </w:r>
      <w:r w:rsidRPr="00B847EE">
        <w:rPr>
          <w:rStyle w:val="StyleUnderline"/>
          <w:highlight w:val="cyan"/>
        </w:rPr>
        <w:t>enforce</w:t>
      </w:r>
      <w:r w:rsidRPr="00B847EE">
        <w:rPr>
          <w:rStyle w:val="StyleUnderline"/>
        </w:rPr>
        <w:t>ment</w:t>
      </w:r>
      <w:r w:rsidRPr="00881A29">
        <w:rPr>
          <w:rStyle w:val="StyleUnderline"/>
        </w:rPr>
        <w:t xml:space="preserve"> of </w:t>
      </w:r>
      <w:r w:rsidRPr="00B847EE">
        <w:rPr>
          <w:rStyle w:val="StyleUnderline"/>
          <w:highlight w:val="cyan"/>
        </w:rPr>
        <w:t>claims</w:t>
      </w:r>
      <w:r w:rsidRPr="00881A29">
        <w:rPr>
          <w:rStyle w:val="StyleUnderline"/>
        </w:rPr>
        <w:t xml:space="preserve"> predicated on the distinctive reach of Section 5</w:t>
      </w:r>
      <w:r w:rsidRPr="00881A29">
        <w:rPr>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B847EE">
        <w:rPr>
          <w:rStyle w:val="StyleUnderline"/>
          <w:highlight w:val="cyan"/>
        </w:rPr>
        <w:t>The</w:t>
      </w:r>
      <w:r w:rsidRPr="00881A29">
        <w:rPr>
          <w:rStyle w:val="StyleUnderline"/>
        </w:rPr>
        <w:t xml:space="preserve"> agency’s </w:t>
      </w:r>
      <w:r w:rsidRPr="00B847EE">
        <w:rPr>
          <w:rStyle w:val="StyleUnderline"/>
          <w:highlight w:val="cyan"/>
        </w:rPr>
        <w:t xml:space="preserve">program elicited </w:t>
      </w:r>
      <w:r w:rsidRPr="00B847EE">
        <w:rPr>
          <w:rStyle w:val="Emphasis"/>
          <w:highlight w:val="cyan"/>
        </w:rPr>
        <w:t>powerful legislative backlash</w:t>
      </w:r>
      <w:r w:rsidRPr="00B847EE">
        <w:rPr>
          <w:rStyle w:val="StyleUnderline"/>
          <w:highlight w:val="cyan"/>
        </w:rPr>
        <w:t xml:space="preserve"> from a Congress that </w:t>
      </w:r>
      <w:r w:rsidRPr="00B847EE">
        <w:rPr>
          <w:rStyle w:val="Emphasis"/>
          <w:highlight w:val="cyan"/>
        </w:rPr>
        <w:t>once supported FTC’s</w:t>
      </w:r>
      <w:r w:rsidRPr="00881A29">
        <w:rPr>
          <w:rStyle w:val="Emphasis"/>
        </w:rPr>
        <w:t xml:space="preserve"> </w:t>
      </w:r>
      <w:r w:rsidRPr="00B847EE">
        <w:rPr>
          <w:rStyle w:val="Emphasis"/>
          <w:highlight w:val="cyan"/>
        </w:rPr>
        <w:t>trailblazing initiatives</w:t>
      </w:r>
      <w:r w:rsidRPr="00B847EE">
        <w:rPr>
          <w:rStyle w:val="StyleUnderline"/>
          <w:highlight w:val="cyan"/>
        </w:rPr>
        <w:t xml:space="preserve"> but </w:t>
      </w:r>
      <w:r w:rsidRPr="00B847EE">
        <w:rPr>
          <w:rStyle w:val="Emphasis"/>
          <w:highlight w:val="cyan"/>
        </w:rPr>
        <w:t xml:space="preserve">turned against it </w:t>
      </w:r>
      <w:r w:rsidRPr="00B847EE">
        <w:rPr>
          <w:rStyle w:val="StyleUnderline"/>
          <w:highlight w:val="cyan"/>
        </w:rPr>
        <w:t xml:space="preserve">as the Commission’s efforts to obtain </w:t>
      </w:r>
      <w:r w:rsidRPr="00B847EE">
        <w:rPr>
          <w:rStyle w:val="Emphasis"/>
          <w:highlight w:val="cyan"/>
        </w:rPr>
        <w:t>dramatic structural remedies</w:t>
      </w:r>
      <w:r w:rsidRPr="00B847EE">
        <w:rPr>
          <w:rStyle w:val="StyleUnderline"/>
          <w:highlight w:val="cyan"/>
        </w:rPr>
        <w:t xml:space="preserve"> unfolded</w:t>
      </w:r>
      <w:r w:rsidRPr="00881A29">
        <w:rPr>
          <w:sz w:val="16"/>
        </w:rPr>
        <w:t>.101</w:t>
      </w:r>
    </w:p>
    <w:p w14:paraId="28B8D3CA" w14:textId="77777777" w:rsidR="006D4053" w:rsidRDefault="006D4053" w:rsidP="006D4053"/>
    <w:p w14:paraId="55A1BE34" w14:textId="77777777" w:rsidR="006D4053" w:rsidRPr="00B46840" w:rsidRDefault="006D4053" w:rsidP="006D4053"/>
    <w:p w14:paraId="390AB838" w14:textId="77777777" w:rsidR="006D4053" w:rsidRPr="00461544" w:rsidRDefault="006D4053" w:rsidP="006D4053">
      <w:pPr>
        <w:pStyle w:val="Heading4"/>
      </w:pPr>
      <w:r>
        <w:t xml:space="preserve">Plan nukes </w:t>
      </w:r>
      <w:r>
        <w:rPr>
          <w:u w:val="single"/>
        </w:rPr>
        <w:t>regulatory certainty</w:t>
      </w:r>
      <w:r>
        <w:t xml:space="preserve"> AND creates </w:t>
      </w:r>
      <w:r>
        <w:rPr>
          <w:u w:val="single"/>
        </w:rPr>
        <w:t>vagueness</w:t>
      </w:r>
      <w:r>
        <w:t xml:space="preserve"> that monopolists </w:t>
      </w:r>
      <w:r>
        <w:rPr>
          <w:u w:val="single"/>
        </w:rPr>
        <w:t>exploit</w:t>
      </w:r>
      <w:r>
        <w:t xml:space="preserve"> to </w:t>
      </w:r>
      <w:r>
        <w:rPr>
          <w:u w:val="single"/>
        </w:rPr>
        <w:t>dodge</w:t>
      </w:r>
      <w:r>
        <w:t xml:space="preserve"> enforcement </w:t>
      </w:r>
    </w:p>
    <w:p w14:paraId="6B4A0253" w14:textId="77777777" w:rsidR="006D4053" w:rsidRDefault="006D4053" w:rsidP="006D4053">
      <w:r w:rsidRPr="00745529">
        <w:t xml:space="preserve">D. Daniel </w:t>
      </w:r>
      <w:r w:rsidRPr="00745529">
        <w:rPr>
          <w:rStyle w:val="Style13ptBold"/>
        </w:rPr>
        <w:t xml:space="preserve">Sokol </w:t>
      </w:r>
      <w:r>
        <w:rPr>
          <w:rStyle w:val="Style13ptBold"/>
        </w:rPr>
        <w:t>9</w:t>
      </w:r>
      <w:r w:rsidRPr="00745529">
        <w:t xml:space="preserve">, Assistant Professor at the University of Florida Levin College of Law, Senior Advisor at White &amp; Case LLP, LLM from the University of Wisconsin Law School, JD from the University of Chicago Law School, </w:t>
      </w:r>
      <w:proofErr w:type="spellStart"/>
      <w:r w:rsidRPr="00745529">
        <w:t>MSt</w:t>
      </w:r>
      <w:proofErr w:type="spellEnd"/>
      <w:r w:rsidRPr="00745529">
        <w:t xml:space="preserve"> in History from Oxford University, AB from Amherst College,</w:t>
      </w:r>
      <w:r>
        <w:t xml:space="preserve"> “Limiting Anticompetitive Government Interventions That Benefit Special Interests”, George Mason Law Review, 17 Geo. Mason L. Rev. 119, Fall 2009, Lexis</w:t>
      </w:r>
    </w:p>
    <w:p w14:paraId="11481D05" w14:textId="77777777" w:rsidR="006D4053" w:rsidRPr="00833C52" w:rsidRDefault="006D4053" w:rsidP="006D4053">
      <w:pPr>
        <w:rPr>
          <w:sz w:val="16"/>
        </w:rPr>
      </w:pPr>
      <w:r w:rsidRPr="00852085">
        <w:rPr>
          <w:rStyle w:val="StyleUnderline"/>
          <w:highlight w:val="cyan"/>
        </w:rPr>
        <w:t>Antitrust</w:t>
      </w:r>
      <w:r w:rsidRPr="00461544">
        <w:rPr>
          <w:rStyle w:val="StyleUnderline"/>
        </w:rPr>
        <w:t xml:space="preserve"> litigation </w:t>
      </w:r>
      <w:r w:rsidRPr="00852085">
        <w:rPr>
          <w:rStyle w:val="StyleUnderline"/>
          <w:highlight w:val="cyan"/>
        </w:rPr>
        <w:t xml:space="preserve">produces </w:t>
      </w:r>
      <w:r w:rsidRPr="00852085">
        <w:rPr>
          <w:rStyle w:val="Emphasis"/>
          <w:highlight w:val="cyan"/>
        </w:rPr>
        <w:t>regulatory uncertainty</w:t>
      </w:r>
      <w:r w:rsidRPr="00852085">
        <w:rPr>
          <w:rStyle w:val="StyleUnderline"/>
          <w:highlight w:val="cyan"/>
        </w:rPr>
        <w:t xml:space="preserve"> because</w:t>
      </w:r>
      <w:r w:rsidRPr="00461544">
        <w:rPr>
          <w:rStyle w:val="StyleUnderline"/>
        </w:rPr>
        <w:t xml:space="preserve"> different </w:t>
      </w:r>
      <w:r w:rsidRPr="00852085">
        <w:rPr>
          <w:rStyle w:val="StyleUnderline"/>
          <w:highlight w:val="cyan"/>
        </w:rPr>
        <w:t>courts</w:t>
      </w:r>
      <w:r w:rsidRPr="00461544">
        <w:rPr>
          <w:rStyle w:val="StyleUnderline"/>
        </w:rPr>
        <w:t xml:space="preserve"> may </w:t>
      </w:r>
      <w:r w:rsidRPr="00852085">
        <w:rPr>
          <w:rStyle w:val="StyleUnderline"/>
          <w:highlight w:val="cyan"/>
        </w:rPr>
        <w:t>rule inconsistently</w:t>
      </w:r>
      <w:r w:rsidRPr="00461544">
        <w:rPr>
          <w:rStyle w:val="StyleUnderline"/>
        </w:rPr>
        <w:t xml:space="preserve"> with the same set of facts</w:t>
      </w:r>
      <w:r w:rsidRPr="00461544">
        <w:rPr>
          <w:sz w:val="16"/>
        </w:rPr>
        <w:t xml:space="preserve">. Anecdotal evidence indicates that </w:t>
      </w:r>
      <w:r w:rsidRPr="00852085">
        <w:rPr>
          <w:rStyle w:val="StyleUnderline"/>
          <w:highlight w:val="cyan"/>
        </w:rPr>
        <w:t>when</w:t>
      </w:r>
      <w:r w:rsidRPr="00461544">
        <w:rPr>
          <w:rStyle w:val="StyleUnderline"/>
        </w:rPr>
        <w:t xml:space="preserve"> courts </w:t>
      </w:r>
      <w:r w:rsidRPr="00852085">
        <w:rPr>
          <w:rStyle w:val="StyleUnderline"/>
          <w:highlight w:val="cyan"/>
        </w:rPr>
        <w:t>do not understand</w:t>
      </w:r>
      <w:r w:rsidRPr="00461544">
        <w:rPr>
          <w:rStyle w:val="StyleUnderline"/>
        </w:rPr>
        <w:t xml:space="preserve"> complex antitrust issues, </w:t>
      </w:r>
      <w:r w:rsidRPr="00852085">
        <w:rPr>
          <w:rStyle w:val="StyleUnderline"/>
          <w:highlight w:val="cyan"/>
        </w:rPr>
        <w:t>they rule</w:t>
      </w:r>
      <w:r w:rsidRPr="00461544">
        <w:rPr>
          <w:rStyle w:val="StyleUnderline"/>
        </w:rPr>
        <w:t xml:space="preserve"> based </w:t>
      </w:r>
      <w:r w:rsidRPr="00852085">
        <w:rPr>
          <w:rStyle w:val="StyleUnderline"/>
          <w:highlight w:val="cyan"/>
        </w:rPr>
        <w:t>on</w:t>
      </w:r>
      <w:r w:rsidRPr="00461544">
        <w:rPr>
          <w:rStyle w:val="StyleUnderline"/>
        </w:rPr>
        <w:t xml:space="preserve"> a </w:t>
      </w:r>
      <w:r w:rsidRPr="00461544">
        <w:rPr>
          <w:rStyle w:val="Emphasis"/>
        </w:rPr>
        <w:t xml:space="preserve">highly procedural </w:t>
      </w:r>
      <w:r w:rsidRPr="00852085">
        <w:rPr>
          <w:rStyle w:val="Emphasis"/>
          <w:highlight w:val="cyan"/>
        </w:rPr>
        <w:t>formalism</w:t>
      </w:r>
      <w:r w:rsidRPr="00461544">
        <w:rPr>
          <w:sz w:val="16"/>
        </w:rPr>
        <w:t xml:space="preserve">. 140 </w:t>
      </w:r>
      <w:r w:rsidRPr="00461544">
        <w:rPr>
          <w:rStyle w:val="StyleUnderline"/>
        </w:rPr>
        <w:t>These problems of procedural formalism in antitrust decisions create particular concerns in conduct cases or with regard to penalties for conduct, regardless of the origin of the legal system</w:t>
      </w:r>
      <w:r w:rsidRPr="00461544">
        <w:rPr>
          <w:sz w:val="16"/>
        </w:rPr>
        <w:t xml:space="preserve">. 141 </w:t>
      </w:r>
      <w:r w:rsidRPr="00461544">
        <w:rPr>
          <w:rStyle w:val="StyleUnderline"/>
        </w:rPr>
        <w:t>For example</w:t>
      </w:r>
      <w:r w:rsidRPr="00461544">
        <w:rPr>
          <w:sz w:val="16"/>
        </w:rPr>
        <w:t xml:space="preserve">, in New Zealand, </w:t>
      </w:r>
      <w:r w:rsidRPr="00461544">
        <w:rPr>
          <w:rStyle w:val="Emphasis"/>
        </w:rPr>
        <w:t>telecomm</w:t>
      </w:r>
      <w:r w:rsidRPr="00461544">
        <w:rPr>
          <w:sz w:val="16"/>
        </w:rPr>
        <w:t xml:space="preserve">unications regulation </w:t>
      </w:r>
      <w:r w:rsidRPr="00461544">
        <w:rPr>
          <w:rStyle w:val="StyleUnderline"/>
        </w:rPr>
        <w:t>focused on</w:t>
      </w:r>
      <w:r w:rsidRPr="00461544">
        <w:rPr>
          <w:sz w:val="16"/>
        </w:rPr>
        <w:t xml:space="preserve"> a general </w:t>
      </w:r>
      <w:r w:rsidRPr="00461544">
        <w:rPr>
          <w:rStyle w:val="StyleUnderline"/>
        </w:rPr>
        <w:t>antitrust</w:t>
      </w:r>
      <w:r w:rsidRPr="00461544">
        <w:rPr>
          <w:sz w:val="16"/>
        </w:rPr>
        <w:t xml:space="preserve"> solution in conjunction with courts </w:t>
      </w:r>
      <w:r w:rsidRPr="00461544">
        <w:rPr>
          <w:rStyle w:val="StyleUnderline"/>
        </w:rPr>
        <w:t>rather than</w:t>
      </w:r>
      <w:r w:rsidRPr="00461544">
        <w:rPr>
          <w:sz w:val="16"/>
        </w:rPr>
        <w:t xml:space="preserve"> with </w:t>
      </w:r>
      <w:r w:rsidRPr="00461544">
        <w:rPr>
          <w:rStyle w:val="Emphasis"/>
        </w:rPr>
        <w:t>sector regulation</w:t>
      </w:r>
      <w:r w:rsidRPr="00461544">
        <w:rPr>
          <w:sz w:val="16"/>
        </w:rPr>
        <w:t xml:space="preserve">. 142 In a case involving interconnection rates within telecommunications between the incumbent provider and a new entrant for access to the local loop, </w:t>
      </w:r>
      <w:r w:rsidRPr="00461544">
        <w:rPr>
          <w:rStyle w:val="StyleUnderline"/>
        </w:rPr>
        <w:t>the case took five years to decide, with significant procedural delay</w:t>
      </w:r>
      <w:r w:rsidRPr="00461544">
        <w:rPr>
          <w:sz w:val="16"/>
        </w:rPr>
        <w:t xml:space="preserve">. 143 </w:t>
      </w:r>
      <w:r w:rsidRPr="00461544">
        <w:rPr>
          <w:rStyle w:val="StyleUnderline"/>
        </w:rPr>
        <w:t xml:space="preserve">The </w:t>
      </w:r>
      <w:r w:rsidRPr="00852085">
        <w:rPr>
          <w:rStyle w:val="StyleUnderline"/>
          <w:highlight w:val="cyan"/>
        </w:rPr>
        <w:t>lack of</w:t>
      </w:r>
      <w:r w:rsidRPr="00461544">
        <w:rPr>
          <w:sz w:val="16"/>
        </w:rPr>
        <w:t xml:space="preserve"> the New Zealand </w:t>
      </w:r>
      <w:r w:rsidRPr="00461544">
        <w:rPr>
          <w:rStyle w:val="StyleUnderline"/>
        </w:rPr>
        <w:t>judicial</w:t>
      </w:r>
      <w:r w:rsidRPr="00461544">
        <w:rPr>
          <w:sz w:val="16"/>
        </w:rPr>
        <w:t xml:space="preserve"> system's </w:t>
      </w:r>
      <w:r w:rsidRPr="00852085">
        <w:rPr>
          <w:rStyle w:val="StyleUnderline"/>
          <w:highlight w:val="cyan"/>
        </w:rPr>
        <w:t>understanding of</w:t>
      </w:r>
      <w:r w:rsidRPr="00461544">
        <w:rPr>
          <w:sz w:val="16"/>
        </w:rPr>
        <w:t xml:space="preserve"> the </w:t>
      </w:r>
      <w:r w:rsidRPr="00461544">
        <w:rPr>
          <w:rStyle w:val="StyleUnderline"/>
        </w:rPr>
        <w:t xml:space="preserve">complex </w:t>
      </w:r>
      <w:r w:rsidRPr="00852085">
        <w:rPr>
          <w:rStyle w:val="Emphasis"/>
          <w:highlight w:val="cyan"/>
        </w:rPr>
        <w:t>pricing</w:t>
      </w:r>
      <w:r w:rsidRPr="00461544">
        <w:rPr>
          <w:rStyle w:val="StyleUnderline"/>
        </w:rPr>
        <w:t xml:space="preserve"> issues </w:t>
      </w:r>
      <w:r w:rsidRPr="00852085">
        <w:rPr>
          <w:rStyle w:val="StyleUnderline"/>
          <w:highlight w:val="cyan"/>
        </w:rPr>
        <w:t>and methodologies</w:t>
      </w:r>
      <w:r w:rsidRPr="00461544">
        <w:rPr>
          <w:sz w:val="16"/>
        </w:rPr>
        <w:t xml:space="preserve"> for interconnection underlying the case </w:t>
      </w:r>
      <w:r w:rsidRPr="00852085">
        <w:rPr>
          <w:rStyle w:val="StyleUnderline"/>
          <w:highlight w:val="cyan"/>
        </w:rPr>
        <w:t>meant</w:t>
      </w:r>
      <w:r w:rsidRPr="00461544">
        <w:rPr>
          <w:rStyle w:val="StyleUnderline"/>
        </w:rPr>
        <w:t xml:space="preserve"> that</w:t>
      </w:r>
      <w:r w:rsidRPr="00461544">
        <w:rPr>
          <w:sz w:val="16"/>
        </w:rPr>
        <w:t xml:space="preserve"> the </w:t>
      </w:r>
      <w:r w:rsidRPr="00461544">
        <w:rPr>
          <w:rStyle w:val="StyleUnderline"/>
        </w:rPr>
        <w:t>conflicting</w:t>
      </w:r>
      <w:r w:rsidRPr="00461544">
        <w:rPr>
          <w:sz w:val="16"/>
        </w:rPr>
        <w:t xml:space="preserve"> court </w:t>
      </w:r>
      <w:r w:rsidRPr="00852085">
        <w:rPr>
          <w:rStyle w:val="StyleUnderline"/>
          <w:highlight w:val="cyan"/>
        </w:rPr>
        <w:t xml:space="preserve">decisions left </w:t>
      </w:r>
      <w:r w:rsidRPr="00852085">
        <w:rPr>
          <w:rStyle w:val="Emphasis"/>
          <w:highlight w:val="cyan"/>
        </w:rPr>
        <w:t>little certainty</w:t>
      </w:r>
      <w:r w:rsidRPr="00852085">
        <w:rPr>
          <w:rStyle w:val="StyleUnderline"/>
          <w:highlight w:val="cyan"/>
        </w:rPr>
        <w:t>-</w:t>
      </w:r>
      <w:r w:rsidRPr="00852085">
        <w:rPr>
          <w:rStyle w:val="Emphasis"/>
          <w:highlight w:val="cyan"/>
        </w:rPr>
        <w:t>no</w:t>
      </w:r>
      <w:r w:rsidRPr="00461544">
        <w:rPr>
          <w:rStyle w:val="StyleUnderline"/>
        </w:rPr>
        <w:t xml:space="preserve">ne of the </w:t>
      </w:r>
      <w:r w:rsidRPr="00852085">
        <w:rPr>
          <w:rStyle w:val="Emphasis"/>
          <w:highlight w:val="cyan"/>
        </w:rPr>
        <w:t>court</w:t>
      </w:r>
      <w:r w:rsidRPr="00461544">
        <w:rPr>
          <w:rStyle w:val="StyleUnderline"/>
        </w:rPr>
        <w:t xml:space="preserve">s </w:t>
      </w:r>
      <w:r w:rsidRPr="00852085">
        <w:rPr>
          <w:rStyle w:val="StyleUnderline"/>
          <w:highlight w:val="cyan"/>
        </w:rPr>
        <w:t xml:space="preserve">came up with a </w:t>
      </w:r>
      <w:r w:rsidRPr="00852085">
        <w:rPr>
          <w:rStyle w:val="Emphasis"/>
          <w:highlight w:val="cyan"/>
        </w:rPr>
        <w:t>specific</w:t>
      </w:r>
      <w:r w:rsidRPr="00461544">
        <w:rPr>
          <w:rStyle w:val="Emphasis"/>
        </w:rPr>
        <w:t xml:space="preserve"> interconnection </w:t>
      </w:r>
      <w:r w:rsidRPr="00852085">
        <w:rPr>
          <w:rStyle w:val="Emphasis"/>
          <w:highlight w:val="cyan"/>
        </w:rPr>
        <w:t>price</w:t>
      </w:r>
      <w:r w:rsidRPr="00852085">
        <w:rPr>
          <w:rStyle w:val="StyleUnderline"/>
          <w:highlight w:val="cyan"/>
        </w:rPr>
        <w:t xml:space="preserve">. </w:t>
      </w:r>
      <w:r w:rsidRPr="00852085">
        <w:rPr>
          <w:rStyle w:val="Emphasis"/>
          <w:sz w:val="24"/>
          <w:szCs w:val="26"/>
          <w:highlight w:val="cyan"/>
        </w:rPr>
        <w:t>This enabled the incumbent</w:t>
      </w:r>
      <w:r w:rsidRPr="00461544">
        <w:rPr>
          <w:sz w:val="16"/>
          <w:szCs w:val="26"/>
        </w:rPr>
        <w:t xml:space="preserve"> </w:t>
      </w:r>
      <w:r w:rsidRPr="00461544">
        <w:rPr>
          <w:sz w:val="16"/>
        </w:rPr>
        <w:t xml:space="preserve">Telecom Corporation </w:t>
      </w:r>
      <w:r w:rsidRPr="00852085">
        <w:rPr>
          <w:rStyle w:val="Emphasis"/>
          <w:sz w:val="24"/>
          <w:szCs w:val="26"/>
          <w:highlight w:val="cyan"/>
        </w:rPr>
        <w:t>to maintain its monopoly</w:t>
      </w:r>
      <w:r w:rsidRPr="00461544">
        <w:rPr>
          <w:sz w:val="16"/>
          <w:szCs w:val="26"/>
        </w:rPr>
        <w:t xml:space="preserve"> </w:t>
      </w:r>
      <w:r w:rsidRPr="00461544">
        <w:rPr>
          <w:sz w:val="16"/>
        </w:rPr>
        <w:t xml:space="preserve">position, </w:t>
      </w:r>
      <w:r w:rsidRPr="00852085">
        <w:rPr>
          <w:rStyle w:val="StyleUnderline"/>
          <w:highlight w:val="cyan"/>
        </w:rPr>
        <w:t>and</w:t>
      </w:r>
      <w:r w:rsidRPr="00461544">
        <w:rPr>
          <w:rStyle w:val="StyleUnderline"/>
        </w:rPr>
        <w:t xml:space="preserve"> it </w:t>
      </w:r>
      <w:r w:rsidRPr="00852085">
        <w:rPr>
          <w:rStyle w:val="StyleUnderline"/>
          <w:highlight w:val="cyan"/>
        </w:rPr>
        <w:t>left</w:t>
      </w:r>
      <w:r w:rsidRPr="00461544">
        <w:rPr>
          <w:rStyle w:val="StyleUnderline"/>
        </w:rPr>
        <w:t xml:space="preserve"> the </w:t>
      </w:r>
      <w:r w:rsidRPr="00852085">
        <w:rPr>
          <w:rStyle w:val="Emphasis"/>
          <w:highlight w:val="cyan"/>
        </w:rPr>
        <w:t>victims</w:t>
      </w:r>
      <w:r w:rsidRPr="00852085">
        <w:rPr>
          <w:rStyle w:val="StyleUnderline"/>
          <w:highlight w:val="cyan"/>
        </w:rPr>
        <w:t xml:space="preserve"> of</w:t>
      </w:r>
      <w:r w:rsidRPr="00461544">
        <w:rPr>
          <w:rStyle w:val="StyleUnderline"/>
        </w:rPr>
        <w:t xml:space="preserve"> its </w:t>
      </w:r>
      <w:r w:rsidRPr="00852085">
        <w:rPr>
          <w:rStyle w:val="Emphasis"/>
          <w:highlight w:val="cyan"/>
        </w:rPr>
        <w:t>anticompetitive behavior</w:t>
      </w:r>
      <w:r w:rsidRPr="00852085">
        <w:rPr>
          <w:rStyle w:val="StyleUnderline"/>
          <w:highlight w:val="cyan"/>
        </w:rPr>
        <w:t xml:space="preserve"> </w:t>
      </w:r>
      <w:r w:rsidRPr="00852085">
        <w:rPr>
          <w:rStyle w:val="Emphasis"/>
          <w:highlight w:val="cyan"/>
        </w:rPr>
        <w:t>without any</w:t>
      </w:r>
      <w:r w:rsidRPr="00461544">
        <w:rPr>
          <w:rStyle w:val="Emphasis"/>
        </w:rPr>
        <w:t xml:space="preserve"> effective means of </w:t>
      </w:r>
      <w:r w:rsidRPr="00852085">
        <w:rPr>
          <w:rStyle w:val="Emphasis"/>
          <w:highlight w:val="cyan"/>
        </w:rPr>
        <w:t>redress</w:t>
      </w:r>
      <w:r w:rsidRPr="00461544">
        <w:rPr>
          <w:sz w:val="16"/>
        </w:rPr>
        <w:t xml:space="preserve">. 144 A similar problem occurred in Chile, where the Chilean Supreme Court recently overruled the Chilean Competition Tribunal in cases regarding tacit collusion based on procedural rather than substantive grounds, and where it seemed apparent that the Supreme Court did not understand the antitrust issues. 145  [*148] </w:t>
      </w:r>
    </w:p>
    <w:p w14:paraId="168E0DD4" w14:textId="77777777" w:rsidR="006D4053" w:rsidRPr="00101A19" w:rsidRDefault="006D4053" w:rsidP="006D4053"/>
    <w:p w14:paraId="62B53CA7" w14:textId="77777777" w:rsidR="006D4053" w:rsidRPr="00DF585B" w:rsidRDefault="006D4053" w:rsidP="006D4053"/>
    <w:p w14:paraId="5DE4CD2D" w14:textId="77777777" w:rsidR="006D4053" w:rsidRPr="008D6ACB" w:rsidRDefault="006D4053" w:rsidP="006D4053"/>
    <w:p w14:paraId="2DA01084" w14:textId="77777777" w:rsidR="006D4053" w:rsidRPr="007008BB" w:rsidRDefault="006D4053" w:rsidP="006D4053">
      <w:pPr>
        <w:pStyle w:val="Heading4"/>
      </w:pPr>
      <w:r>
        <w:t xml:space="preserve">Expanded antitrust causes a </w:t>
      </w:r>
      <w:r w:rsidRPr="007008BB">
        <w:rPr>
          <w:u w:val="single"/>
        </w:rPr>
        <w:t>wave</w:t>
      </w:r>
      <w:r>
        <w:t xml:space="preserve"> of additional expansions---</w:t>
      </w:r>
      <w:r>
        <w:rPr>
          <w:u w:val="single"/>
        </w:rPr>
        <w:t>tanks</w:t>
      </w:r>
      <w:r>
        <w:t xml:space="preserve"> current innovation and economic output.</w:t>
      </w:r>
    </w:p>
    <w:p w14:paraId="70A65145" w14:textId="77777777" w:rsidR="006D4053" w:rsidRDefault="006D4053" w:rsidP="006D4053">
      <w:r w:rsidRPr="00EF78E1">
        <w:t xml:space="preserve">Wayne </w:t>
      </w:r>
      <w:r w:rsidRPr="00EF78E1">
        <w:rPr>
          <w:rStyle w:val="Style13ptBold"/>
        </w:rPr>
        <w:t>Brough 6-15</w:t>
      </w:r>
      <w:r w:rsidRPr="00EF78E1">
        <w:t>. Policy Director</w:t>
      </w:r>
      <w:r>
        <w:t xml:space="preserve"> at R-Street</w:t>
      </w:r>
      <w:r w:rsidRPr="00EF78E1">
        <w:t xml:space="preserve">, Technology &amp; Innovation. Washington wants to weaponize antitrust law to attack “Big Tech” and it is going to backfire horribly. </w:t>
      </w:r>
      <w:r>
        <w:t>R Street</w:t>
      </w:r>
      <w:r w:rsidRPr="00EF78E1">
        <w:t>. 6-15-2021. https://www.rstreet.org/2021/06/15/washington-wants-to-weaponize-antitrust-law-to-attack-big-tech-and-it-is-going-to-backfire-horribly/</w:t>
      </w:r>
    </w:p>
    <w:p w14:paraId="3788C28C" w14:textId="77777777" w:rsidR="006D4053" w:rsidRPr="00EF78E1" w:rsidRDefault="006D4053" w:rsidP="006D4053">
      <w:pPr>
        <w:rPr>
          <w:sz w:val="16"/>
          <w:szCs w:val="16"/>
        </w:rPr>
      </w:pPr>
      <w:r w:rsidRPr="00EF78E1">
        <w:rPr>
          <w:sz w:val="16"/>
          <w:szCs w:val="16"/>
        </w:rPr>
        <w:t>Solutions in Search of a Problem</w:t>
      </w:r>
    </w:p>
    <w:p w14:paraId="149C3FB7" w14:textId="77777777" w:rsidR="006D4053" w:rsidRPr="00EF78E1" w:rsidRDefault="006D4053" w:rsidP="006D4053">
      <w:pPr>
        <w:rPr>
          <w:rStyle w:val="StyleUnderline"/>
        </w:rPr>
      </w:pPr>
      <w:r w:rsidRPr="00EF78E1">
        <w:rPr>
          <w:sz w:val="16"/>
        </w:rPr>
        <w:t xml:space="preserve">As with many other regulatory incursions into the digital world, </w:t>
      </w:r>
      <w:r w:rsidRPr="00EF78E1">
        <w:rPr>
          <w:rStyle w:val="StyleUnderline"/>
        </w:rPr>
        <w:t xml:space="preserve">the renewed push for </w:t>
      </w:r>
      <w:r w:rsidRPr="004F38B3">
        <w:rPr>
          <w:rStyle w:val="Emphasis"/>
          <w:highlight w:val="cyan"/>
        </w:rPr>
        <w:t>tougher antitrust law</w:t>
      </w:r>
      <w:r w:rsidRPr="00EF78E1">
        <w:rPr>
          <w:rStyle w:val="Emphasis"/>
        </w:rPr>
        <w:t>s</w:t>
      </w:r>
      <w:r w:rsidRPr="00EF78E1">
        <w:rPr>
          <w:rStyle w:val="StyleUnderline"/>
        </w:rPr>
        <w:t xml:space="preserve"> is a</w:t>
      </w:r>
      <w:r w:rsidRPr="00EF78E1">
        <w:rPr>
          <w:sz w:val="16"/>
        </w:rPr>
        <w:t xml:space="preserve"> solution in search of a </w:t>
      </w:r>
      <w:r w:rsidRPr="00EF78E1">
        <w:rPr>
          <w:rStyle w:val="StyleUnderline"/>
        </w:rPr>
        <w:t>problem</w:t>
      </w:r>
      <w:r w:rsidRPr="00EF78E1">
        <w:rPr>
          <w:sz w:val="16"/>
        </w:rPr>
        <w:t xml:space="preserve">. Both Republican and Democratic criticisms of Big Tech raise a litany of issues—from an anti-conservative bias to fake news and hate speech—none of which fall within the purview of antitrust law and anticompetitive behavior. Instead, </w:t>
      </w:r>
      <w:r w:rsidRPr="00EF78E1">
        <w:rPr>
          <w:rStyle w:val="StyleUnderline"/>
        </w:rPr>
        <w:t xml:space="preserve">the new regulatory regime under </w:t>
      </w:r>
      <w:r w:rsidRPr="00990BA3">
        <w:rPr>
          <w:rStyle w:val="StyleUnderline"/>
        </w:rPr>
        <w:t xml:space="preserve">consideration is a </w:t>
      </w:r>
      <w:r w:rsidRPr="00990BA3">
        <w:rPr>
          <w:sz w:val="16"/>
        </w:rPr>
        <w:t xml:space="preserve">punitive and </w:t>
      </w:r>
      <w:r w:rsidRPr="00990BA3">
        <w:rPr>
          <w:rStyle w:val="StyleUnderline"/>
        </w:rPr>
        <w:t>political attack on</w:t>
      </w:r>
      <w:r w:rsidRPr="00EF78E1">
        <w:rPr>
          <w:sz w:val="16"/>
        </w:rPr>
        <w:t xml:space="preserve"> politically disfavored </w:t>
      </w:r>
      <w:r w:rsidRPr="00EF78E1">
        <w:rPr>
          <w:rStyle w:val="Emphasis"/>
        </w:rPr>
        <w:t>corporations</w:t>
      </w:r>
      <w:r w:rsidRPr="00EF78E1">
        <w:rPr>
          <w:sz w:val="16"/>
        </w:rPr>
        <w:t xml:space="preserve">. Ultimately, </w:t>
      </w:r>
      <w:r w:rsidRPr="00EF78E1">
        <w:rPr>
          <w:rStyle w:val="StyleUnderline"/>
        </w:rPr>
        <w:t xml:space="preserve">that is the </w:t>
      </w:r>
      <w:r w:rsidRPr="00EF78E1">
        <w:rPr>
          <w:rStyle w:val="Emphasis"/>
        </w:rPr>
        <w:t>larger battle</w:t>
      </w:r>
      <w:r w:rsidRPr="00EF78E1">
        <w:rPr>
          <w:sz w:val="16"/>
        </w:rPr>
        <w:t>—</w:t>
      </w:r>
      <w:r w:rsidRPr="004F38B3">
        <w:rPr>
          <w:rStyle w:val="StyleUnderline"/>
          <w:highlight w:val="cyan"/>
        </w:rPr>
        <w:t>abandoning the c</w:t>
      </w:r>
      <w:r w:rsidRPr="00EF78E1">
        <w:rPr>
          <w:rStyle w:val="StyleUnderline"/>
        </w:rPr>
        <w:t xml:space="preserve">onsumer </w:t>
      </w:r>
      <w:r w:rsidRPr="004F38B3">
        <w:rPr>
          <w:rStyle w:val="StyleUnderline"/>
          <w:highlight w:val="cyan"/>
        </w:rPr>
        <w:t>w</w:t>
      </w:r>
      <w:r w:rsidRPr="00EF78E1">
        <w:rPr>
          <w:rStyle w:val="StyleUnderline"/>
        </w:rPr>
        <w:t xml:space="preserve">elfare </w:t>
      </w:r>
      <w:r w:rsidRPr="004F38B3">
        <w:rPr>
          <w:rStyle w:val="StyleUnderline"/>
          <w:highlight w:val="cyan"/>
        </w:rPr>
        <w:t>s</w:t>
      </w:r>
      <w:r w:rsidRPr="00EF78E1">
        <w:rPr>
          <w:rStyle w:val="StyleUnderline"/>
        </w:rPr>
        <w:t>tandard</w:t>
      </w:r>
      <w:r w:rsidRPr="00EF78E1">
        <w:rPr>
          <w:sz w:val="16"/>
        </w:rPr>
        <w:t xml:space="preserve"> and its focus on demonstrable consumer harm </w:t>
      </w:r>
      <w:r w:rsidRPr="00EF78E1">
        <w:rPr>
          <w:rStyle w:val="StyleUnderline"/>
        </w:rPr>
        <w:t xml:space="preserve">in favor of a politicized regime that </w:t>
      </w:r>
      <w:r w:rsidRPr="004F38B3">
        <w:rPr>
          <w:rStyle w:val="StyleUnderline"/>
          <w:highlight w:val="cyan"/>
        </w:rPr>
        <w:t xml:space="preserve">allows </w:t>
      </w:r>
      <w:r w:rsidRPr="00990BA3">
        <w:rPr>
          <w:rStyle w:val="StyleUnderline"/>
        </w:rPr>
        <w:t xml:space="preserve">those in Congress </w:t>
      </w:r>
      <w:r w:rsidRPr="004F38B3">
        <w:rPr>
          <w:rStyle w:val="Emphasis"/>
          <w:highlight w:val="cyan"/>
        </w:rPr>
        <w:t xml:space="preserve">greater </w:t>
      </w:r>
      <w:r w:rsidRPr="004F38B3">
        <w:rPr>
          <w:rStyle w:val="StyleUnderline"/>
          <w:highlight w:val="cyan"/>
        </w:rPr>
        <w:t>control</w:t>
      </w:r>
      <w:r w:rsidRPr="00EF78E1">
        <w:rPr>
          <w:rStyle w:val="StyleUnderline"/>
        </w:rPr>
        <w:t xml:space="preserve"> over private companies.</w:t>
      </w:r>
    </w:p>
    <w:p w14:paraId="49451490" w14:textId="77777777" w:rsidR="006D4053" w:rsidRPr="00990BA3" w:rsidRDefault="006D4053" w:rsidP="006D4053">
      <w:pPr>
        <w:rPr>
          <w:sz w:val="14"/>
        </w:rPr>
      </w:pPr>
      <w:r w:rsidRPr="00990BA3">
        <w:rPr>
          <w:sz w:val="14"/>
        </w:rPr>
        <w:t xml:space="preserve">And </w:t>
      </w:r>
      <w:r w:rsidRPr="00990BA3">
        <w:rPr>
          <w:rStyle w:val="StyleUnderline"/>
        </w:rPr>
        <w:t>while tech companies may be the exclusive focus</w:t>
      </w:r>
      <w:r w:rsidRPr="00990BA3">
        <w:rPr>
          <w:sz w:val="14"/>
        </w:rPr>
        <w:t xml:space="preserve"> of the current reforms, </w:t>
      </w:r>
      <w:r w:rsidRPr="00990BA3">
        <w:rPr>
          <w:rStyle w:val="StyleUnderline"/>
        </w:rPr>
        <w:t xml:space="preserve">the </w:t>
      </w:r>
      <w:r w:rsidRPr="004F38B3">
        <w:rPr>
          <w:rStyle w:val="StyleUnderline"/>
          <w:highlight w:val="cyan"/>
        </w:rPr>
        <w:t>scope</w:t>
      </w:r>
      <w:r w:rsidRPr="00EF78E1">
        <w:rPr>
          <w:rStyle w:val="StyleUnderline"/>
        </w:rPr>
        <w:t xml:space="preserve"> of the proposed legislation </w:t>
      </w:r>
      <w:r w:rsidRPr="004F38B3">
        <w:rPr>
          <w:rStyle w:val="StyleUnderline"/>
          <w:highlight w:val="cyan"/>
        </w:rPr>
        <w:t xml:space="preserve">could easily be </w:t>
      </w:r>
      <w:r w:rsidRPr="004F38B3">
        <w:rPr>
          <w:rStyle w:val="Emphasis"/>
          <w:highlight w:val="cyan"/>
        </w:rPr>
        <w:t>expanded</w:t>
      </w:r>
      <w:r w:rsidRPr="00EF78E1">
        <w:rPr>
          <w:rStyle w:val="Emphasis"/>
        </w:rPr>
        <w:t xml:space="preserve"> by</w:t>
      </w:r>
      <w:r w:rsidRPr="00EF78E1">
        <w:rPr>
          <w:rStyle w:val="StyleUnderline"/>
        </w:rPr>
        <w:t xml:space="preserve"> a future Congress</w:t>
      </w:r>
      <w:r w:rsidRPr="007008BB">
        <w:rPr>
          <w:sz w:val="14"/>
        </w:rPr>
        <w:t xml:space="preserve">. Even today, many </w:t>
      </w:r>
      <w:r w:rsidRPr="004F38B3">
        <w:rPr>
          <w:rStyle w:val="StyleUnderline"/>
          <w:highlight w:val="cyan"/>
        </w:rPr>
        <w:t xml:space="preserve">lawmakers are </w:t>
      </w:r>
      <w:r w:rsidRPr="00990BA3">
        <w:rPr>
          <w:rStyle w:val="StyleUnderline"/>
        </w:rPr>
        <w:t xml:space="preserve">openly </w:t>
      </w:r>
      <w:r w:rsidRPr="004F38B3">
        <w:rPr>
          <w:rStyle w:val="Emphasis"/>
          <w:highlight w:val="cyan"/>
        </w:rPr>
        <w:t>hostile</w:t>
      </w:r>
      <w:r w:rsidRPr="004F38B3">
        <w:rPr>
          <w:rStyle w:val="StyleUnderline"/>
          <w:highlight w:val="cyan"/>
        </w:rPr>
        <w:t xml:space="preserve"> toward</w:t>
      </w:r>
      <w:r w:rsidRPr="00EF78E1">
        <w:rPr>
          <w:rStyle w:val="StyleUnderline"/>
        </w:rPr>
        <w:t xml:space="preserve"> a growing list of American </w:t>
      </w:r>
      <w:r w:rsidRPr="004F38B3">
        <w:rPr>
          <w:rStyle w:val="StyleUnderline"/>
          <w:highlight w:val="cyan"/>
        </w:rPr>
        <w:t>businesses</w:t>
      </w:r>
      <w:r w:rsidRPr="007008BB">
        <w:rPr>
          <w:sz w:val="14"/>
        </w:rPr>
        <w:t xml:space="preserve">. Republicans have been vocal in calling for retaliatory measures against “woke” corporations deemed too progressive in their public stances. </w:t>
      </w:r>
      <w:r w:rsidRPr="004F38B3">
        <w:rPr>
          <w:rStyle w:val="StyleUnderline"/>
          <w:highlight w:val="cyan"/>
        </w:rPr>
        <w:t>If policymakers</w:t>
      </w:r>
      <w:r w:rsidRPr="00EF78E1">
        <w:rPr>
          <w:rStyle w:val="StyleUnderline"/>
        </w:rPr>
        <w:t xml:space="preserve"> </w:t>
      </w:r>
      <w:r w:rsidRPr="007008BB">
        <w:rPr>
          <w:sz w:val="14"/>
        </w:rPr>
        <w:t>continue to</w:t>
      </w:r>
      <w:r w:rsidRPr="00EF78E1">
        <w:rPr>
          <w:rStyle w:val="StyleUnderline"/>
        </w:rPr>
        <w:t xml:space="preserve"> </w:t>
      </w:r>
      <w:r w:rsidRPr="004F38B3">
        <w:rPr>
          <w:rStyle w:val="Emphasis"/>
          <w:highlight w:val="cyan"/>
        </w:rPr>
        <w:t>abandon</w:t>
      </w:r>
      <w:r w:rsidRPr="00EF78E1">
        <w:rPr>
          <w:rStyle w:val="Emphasis"/>
        </w:rPr>
        <w:t xml:space="preserve"> economic </w:t>
      </w:r>
      <w:r w:rsidRPr="004F38B3">
        <w:rPr>
          <w:rStyle w:val="Emphasis"/>
          <w:highlight w:val="cyan"/>
        </w:rPr>
        <w:t>principles</w:t>
      </w:r>
      <w:r w:rsidRPr="00EF78E1">
        <w:rPr>
          <w:rStyle w:val="StyleUnderline"/>
        </w:rPr>
        <w:t xml:space="preserve">, it would not be surprising to </w:t>
      </w:r>
      <w:r w:rsidRPr="004F38B3">
        <w:rPr>
          <w:rStyle w:val="StyleUnderline"/>
          <w:highlight w:val="cyan"/>
        </w:rPr>
        <w:t xml:space="preserve">see calls for </w:t>
      </w:r>
      <w:r w:rsidRPr="004F38B3">
        <w:rPr>
          <w:rStyle w:val="Emphasis"/>
          <w:highlight w:val="cyan"/>
        </w:rPr>
        <w:t>additional</w:t>
      </w:r>
      <w:r w:rsidRPr="00EF78E1">
        <w:rPr>
          <w:rStyle w:val="Emphasis"/>
        </w:rPr>
        <w:t xml:space="preserve"> </w:t>
      </w:r>
      <w:r w:rsidRPr="004F38B3">
        <w:rPr>
          <w:rStyle w:val="StyleUnderline"/>
          <w:highlight w:val="cyan"/>
        </w:rPr>
        <w:t xml:space="preserve">antitrust </w:t>
      </w:r>
      <w:r w:rsidRPr="00990BA3">
        <w:rPr>
          <w:rStyle w:val="StyleUnderline"/>
        </w:rPr>
        <w:t xml:space="preserve">enforcement </w:t>
      </w:r>
      <w:r w:rsidRPr="00990BA3">
        <w:rPr>
          <w:sz w:val="14"/>
        </w:rPr>
        <w:t>for any company that makes political waves.</w:t>
      </w:r>
    </w:p>
    <w:p w14:paraId="7A32C448" w14:textId="77777777" w:rsidR="006D4053" w:rsidRPr="00EF78E1" w:rsidRDefault="006D4053" w:rsidP="006D4053">
      <w:pPr>
        <w:rPr>
          <w:sz w:val="16"/>
          <w:szCs w:val="16"/>
        </w:rPr>
      </w:pPr>
      <w:r w:rsidRPr="00990BA3">
        <w:rPr>
          <w:sz w:val="16"/>
          <w:szCs w:val="16"/>
        </w:rPr>
        <w:t>Prior to the adoption of the consumer welfare standard almost</w:t>
      </w:r>
      <w:r w:rsidRPr="00EF78E1">
        <w:rPr>
          <w:sz w:val="16"/>
          <w:szCs w:val="16"/>
        </w:rPr>
        <w:t xml:space="preserve"> 50 years ago, antitrust law was often confusing, economically suspect and even contradictory. In one notorious case, the Supreme Court blocked a merger where the merged company would have had a market share of merely 7.5 percent—hardly an example of market dominance. And economists examining antitrust enforcement prior to the consumer welfare standard found no correlation between antitrust enforcement and a reduction in the welfare losses from monopoly. Further research found congressional influence to be a better predictor of enforcement activity.</w:t>
      </w:r>
    </w:p>
    <w:p w14:paraId="08A0F48C" w14:textId="77777777" w:rsidR="006D4053" w:rsidRPr="00EF78E1" w:rsidRDefault="006D4053" w:rsidP="006D4053">
      <w:pPr>
        <w:rPr>
          <w:sz w:val="16"/>
        </w:rPr>
      </w:pPr>
      <w:r w:rsidRPr="00990BA3">
        <w:rPr>
          <w:sz w:val="16"/>
        </w:rPr>
        <w:t xml:space="preserve">The </w:t>
      </w:r>
      <w:r w:rsidRPr="00990BA3">
        <w:rPr>
          <w:rStyle w:val="StyleUnderline"/>
        </w:rPr>
        <w:t>consumer welfare standard helped rationalize antitrust enforcement</w:t>
      </w:r>
      <w:r w:rsidRPr="00990BA3">
        <w:rPr>
          <w:sz w:val="16"/>
        </w:rPr>
        <w:t xml:space="preserve"> and the case law that has emerged since its adoption </w:t>
      </w:r>
      <w:r w:rsidRPr="00990BA3">
        <w:rPr>
          <w:rStyle w:val="StyleUnderline"/>
        </w:rPr>
        <w:t xml:space="preserve">has helped </w:t>
      </w:r>
      <w:r w:rsidRPr="00990BA3">
        <w:rPr>
          <w:rStyle w:val="Emphasis"/>
        </w:rPr>
        <w:t>curb the political abuse</w:t>
      </w:r>
      <w:r w:rsidRPr="00990BA3">
        <w:rPr>
          <w:rStyle w:val="StyleUnderline"/>
        </w:rPr>
        <w:t xml:space="preserve"> of antitrust policies</w:t>
      </w:r>
      <w:r w:rsidRPr="00990BA3">
        <w:rPr>
          <w:sz w:val="16"/>
        </w:rPr>
        <w:t xml:space="preserve">. </w:t>
      </w:r>
      <w:r w:rsidRPr="00990BA3">
        <w:rPr>
          <w:rStyle w:val="StyleUnderline"/>
        </w:rPr>
        <w:t>Abandoning</w:t>
      </w:r>
      <w:r w:rsidRPr="00990BA3">
        <w:rPr>
          <w:sz w:val="16"/>
        </w:rPr>
        <w:t xml:space="preserve"> the need to identify demonstrable consumer harm </w:t>
      </w:r>
      <w:r w:rsidRPr="00990BA3">
        <w:rPr>
          <w:rStyle w:val="StyleUnderline"/>
        </w:rPr>
        <w:t>would</w:t>
      </w:r>
      <w:r w:rsidRPr="00EF78E1">
        <w:rPr>
          <w:rStyle w:val="StyleUnderline"/>
        </w:rPr>
        <w:t xml:space="preserve"> return antitrust law to an era characterized by arbitrary enforcement actions</w:t>
      </w:r>
      <w:r w:rsidRPr="00EF78E1">
        <w:rPr>
          <w:sz w:val="16"/>
        </w:rPr>
        <w:t xml:space="preserve"> that many in today’s Congress seem to have forgotten. But </w:t>
      </w:r>
      <w:r w:rsidRPr="00990BA3">
        <w:rPr>
          <w:sz w:val="16"/>
        </w:rPr>
        <w:t xml:space="preserve">the </w:t>
      </w:r>
      <w:r w:rsidRPr="00990BA3">
        <w:rPr>
          <w:rStyle w:val="StyleUnderline"/>
        </w:rPr>
        <w:t>increased political oversight that comes with adopting</w:t>
      </w:r>
      <w:r w:rsidRPr="00EF78E1">
        <w:rPr>
          <w:rStyle w:val="StyleUnderline"/>
        </w:rPr>
        <w:t xml:space="preserve"> more aggressive tools for antitrust </w:t>
      </w:r>
      <w:r w:rsidRPr="004F38B3">
        <w:rPr>
          <w:rStyle w:val="StyleUnderline"/>
          <w:highlight w:val="cyan"/>
        </w:rPr>
        <w:t xml:space="preserve">enforcement poses </w:t>
      </w:r>
      <w:r w:rsidRPr="00990BA3">
        <w:rPr>
          <w:rStyle w:val="StyleUnderline"/>
        </w:rPr>
        <w:t xml:space="preserve">a real </w:t>
      </w:r>
      <w:r w:rsidRPr="004F38B3">
        <w:rPr>
          <w:rStyle w:val="StyleUnderline"/>
          <w:highlight w:val="cyan"/>
        </w:rPr>
        <w:t>threat</w:t>
      </w:r>
      <w:r w:rsidRPr="00EF78E1">
        <w:rPr>
          <w:sz w:val="16"/>
        </w:rPr>
        <w:t xml:space="preserve"> to consumers, </w:t>
      </w:r>
      <w:r w:rsidRPr="004F38B3">
        <w:rPr>
          <w:rStyle w:val="Emphasis"/>
          <w:highlight w:val="cyan"/>
        </w:rPr>
        <w:t>to innovation</w:t>
      </w:r>
      <w:r w:rsidRPr="004F38B3">
        <w:rPr>
          <w:rStyle w:val="StyleUnderline"/>
          <w:highlight w:val="cyan"/>
        </w:rPr>
        <w:t xml:space="preserve"> and</w:t>
      </w:r>
      <w:r w:rsidRPr="00EF78E1">
        <w:rPr>
          <w:rStyle w:val="StyleUnderline"/>
        </w:rPr>
        <w:t xml:space="preserve"> to </w:t>
      </w:r>
      <w:r w:rsidRPr="004F38B3">
        <w:rPr>
          <w:rStyle w:val="Emphasis"/>
          <w:highlight w:val="cyan"/>
        </w:rPr>
        <w:t>economic growth</w:t>
      </w:r>
      <w:r w:rsidRPr="00EF78E1">
        <w:rPr>
          <w:sz w:val="16"/>
        </w:rPr>
        <w:t>.</w:t>
      </w:r>
    </w:p>
    <w:p w14:paraId="21D2520A" w14:textId="77777777" w:rsidR="006D4053" w:rsidRPr="007008BB" w:rsidRDefault="006D4053" w:rsidP="006D4053">
      <w:pPr>
        <w:rPr>
          <w:sz w:val="16"/>
          <w:szCs w:val="16"/>
        </w:rPr>
      </w:pPr>
      <w:r w:rsidRPr="007008BB">
        <w:rPr>
          <w:sz w:val="16"/>
          <w:szCs w:val="16"/>
        </w:rPr>
        <w:t>Abandoning the American Way in Favor of a European One</w:t>
      </w:r>
    </w:p>
    <w:p w14:paraId="1CA1FF6F" w14:textId="77777777" w:rsidR="006D4053" w:rsidRPr="007008BB" w:rsidRDefault="006D4053" w:rsidP="006D4053">
      <w:pPr>
        <w:rPr>
          <w:sz w:val="16"/>
          <w:szCs w:val="16"/>
        </w:rPr>
      </w:pPr>
      <w:r w:rsidRPr="007008BB">
        <w:rPr>
          <w:sz w:val="16"/>
          <w:szCs w:val="16"/>
        </w:rPr>
        <w:t>The bills introduced in the House can be interpreted as a turn toward a European approach to competition policy. Last year, the EU passed the Digital Markets Act, and the House proposals sound eerily similar. The EU started by defining “gatekeepers,” something similar to the “covered platforms” in the House bills. Restrictions on self-preferencing, interoperability requirements and other elements introduced in the House all have direct counterparts in the EU’s law.</w:t>
      </w:r>
    </w:p>
    <w:p w14:paraId="0DD108D7" w14:textId="77777777" w:rsidR="006D4053" w:rsidRPr="007008BB" w:rsidRDefault="006D4053" w:rsidP="006D4053">
      <w:pPr>
        <w:rPr>
          <w:sz w:val="16"/>
        </w:rPr>
      </w:pPr>
      <w:r w:rsidRPr="007008BB">
        <w:rPr>
          <w:sz w:val="16"/>
        </w:rPr>
        <w:t>The EU adopted its laws with a clear target in mind—</w:t>
      </w:r>
      <w:r w:rsidRPr="007008BB">
        <w:rPr>
          <w:rStyle w:val="StyleUnderline"/>
        </w:rPr>
        <w:t xml:space="preserve">American </w:t>
      </w:r>
      <w:r w:rsidRPr="004F38B3">
        <w:rPr>
          <w:rStyle w:val="StyleUnderline"/>
          <w:highlight w:val="cyan"/>
        </w:rPr>
        <w:t>tech companies</w:t>
      </w:r>
      <w:r w:rsidRPr="007008BB">
        <w:rPr>
          <w:sz w:val="16"/>
        </w:rPr>
        <w:t xml:space="preserve"> that </w:t>
      </w:r>
      <w:r w:rsidRPr="004F38B3">
        <w:rPr>
          <w:rStyle w:val="StyleUnderline"/>
          <w:highlight w:val="cyan"/>
        </w:rPr>
        <w:t xml:space="preserve">were </w:t>
      </w:r>
      <w:r w:rsidRPr="004F38B3">
        <w:rPr>
          <w:rStyle w:val="Emphasis"/>
          <w:highlight w:val="cyan"/>
        </w:rPr>
        <w:t>dominating</w:t>
      </w:r>
      <w:r w:rsidRPr="007008BB">
        <w:rPr>
          <w:rStyle w:val="Emphasis"/>
        </w:rPr>
        <w:t xml:space="preserve"> </w:t>
      </w:r>
      <w:r w:rsidRPr="007008BB">
        <w:rPr>
          <w:rStyle w:val="StyleUnderline"/>
        </w:rPr>
        <w:t>markets in Europe</w:t>
      </w:r>
      <w:r w:rsidRPr="007008BB">
        <w:rPr>
          <w:sz w:val="16"/>
        </w:rPr>
        <w:t xml:space="preserve"> and outperforming their European rivals. Politically, it made sense to rewrite the rules of the game in favor of homegrown talent. Among other things, this meant the EU could collect billion-dollar fines from American companies, all in the name of “fair competition.”</w:t>
      </w:r>
    </w:p>
    <w:p w14:paraId="274CC678" w14:textId="77777777" w:rsidR="006D4053" w:rsidRPr="007008BB" w:rsidRDefault="006D4053" w:rsidP="006D4053">
      <w:pPr>
        <w:rPr>
          <w:sz w:val="16"/>
        </w:rPr>
      </w:pPr>
      <w:r w:rsidRPr="007008BB">
        <w:rPr>
          <w:sz w:val="16"/>
        </w:rPr>
        <w:t xml:space="preserve">But </w:t>
      </w:r>
      <w:r w:rsidRPr="007008BB">
        <w:rPr>
          <w:rStyle w:val="StyleUnderline"/>
        </w:rPr>
        <w:t xml:space="preserve">the performance of European companies is probably the best reason </w:t>
      </w:r>
      <w:r w:rsidRPr="007008BB">
        <w:rPr>
          <w:rStyle w:val="Emphasis"/>
        </w:rPr>
        <w:t>not to follow</w:t>
      </w:r>
      <w:r w:rsidRPr="007008BB">
        <w:rPr>
          <w:rStyle w:val="StyleUnderline"/>
        </w:rPr>
        <w:t xml:space="preserve"> the EU’s lead</w:t>
      </w:r>
      <w:r w:rsidRPr="007008BB">
        <w:rPr>
          <w:sz w:val="16"/>
        </w:rPr>
        <w:t xml:space="preserve"> in redefining how we regulate competition. By virtually every measure, </w:t>
      </w:r>
      <w:r w:rsidRPr="004F38B3">
        <w:rPr>
          <w:rStyle w:val="StyleUnderline"/>
          <w:highlight w:val="cyan"/>
        </w:rPr>
        <w:t>U.S. companies have</w:t>
      </w:r>
      <w:r w:rsidRPr="007008BB">
        <w:rPr>
          <w:rStyle w:val="StyleUnderline"/>
        </w:rPr>
        <w:t xml:space="preserve"> </w:t>
      </w:r>
      <w:r w:rsidRPr="004F38B3">
        <w:rPr>
          <w:rStyle w:val="StyleUnderline"/>
          <w:highlight w:val="cyan"/>
        </w:rPr>
        <w:t xml:space="preserve">been </w:t>
      </w:r>
      <w:r w:rsidRPr="00990BA3">
        <w:rPr>
          <w:rStyle w:val="StyleUnderline"/>
        </w:rPr>
        <w:t>more</w:t>
      </w:r>
      <w:r w:rsidRPr="004F38B3">
        <w:rPr>
          <w:rStyle w:val="StyleUnderline"/>
          <w:highlight w:val="cyan"/>
        </w:rPr>
        <w:t xml:space="preserve"> </w:t>
      </w:r>
      <w:r w:rsidRPr="004F38B3">
        <w:rPr>
          <w:rStyle w:val="Emphasis"/>
          <w:highlight w:val="cyan"/>
        </w:rPr>
        <w:t>innovative</w:t>
      </w:r>
      <w:r w:rsidRPr="007008BB">
        <w:rPr>
          <w:rStyle w:val="StyleUnderline"/>
        </w:rPr>
        <w:t xml:space="preserve">, more dynamic </w:t>
      </w:r>
      <w:r w:rsidRPr="004F38B3">
        <w:rPr>
          <w:rStyle w:val="StyleUnderline"/>
          <w:highlight w:val="cyan"/>
        </w:rPr>
        <w:t>and</w:t>
      </w:r>
      <w:r w:rsidRPr="007008BB">
        <w:rPr>
          <w:rStyle w:val="StyleUnderline"/>
        </w:rPr>
        <w:t xml:space="preserve"> more </w:t>
      </w:r>
      <w:r w:rsidRPr="004F38B3">
        <w:rPr>
          <w:rStyle w:val="StyleUnderline"/>
          <w:highlight w:val="cyan"/>
        </w:rPr>
        <w:t xml:space="preserve">profitable </w:t>
      </w:r>
      <w:r w:rsidRPr="00990BA3">
        <w:rPr>
          <w:rStyle w:val="StyleUnderline"/>
        </w:rPr>
        <w:t>than their European counterparts</w:t>
      </w:r>
      <w:r w:rsidRPr="00990BA3">
        <w:rPr>
          <w:sz w:val="16"/>
        </w:rPr>
        <w:t xml:space="preserve">. There are more start-ups in the United States and they have greater access to capital. While the United States and the EU have economies of similar magnitudes, in 2019, </w:t>
      </w:r>
      <w:r w:rsidRPr="00990BA3">
        <w:rPr>
          <w:rStyle w:val="StyleUnderline"/>
        </w:rPr>
        <w:t>U.S. startups had a valuation of </w:t>
      </w:r>
      <w:r w:rsidRPr="00990BA3">
        <w:rPr>
          <w:rStyle w:val="Emphasis"/>
        </w:rPr>
        <w:t>$1.37 trillion</w:t>
      </w:r>
      <w:r w:rsidRPr="00990BA3">
        <w:rPr>
          <w:sz w:val="16"/>
        </w:rPr>
        <w:t> compared</w:t>
      </w:r>
      <w:r w:rsidRPr="007008BB">
        <w:rPr>
          <w:sz w:val="16"/>
        </w:rPr>
        <w:t xml:space="preserve"> to EU startups with an evaluation of $240 billion.</w:t>
      </w:r>
    </w:p>
    <w:p w14:paraId="4766C36F" w14:textId="77777777" w:rsidR="006D4053" w:rsidRPr="000449C9" w:rsidRDefault="006D4053" w:rsidP="006D4053">
      <w:pPr>
        <w:rPr>
          <w:sz w:val="16"/>
        </w:rPr>
      </w:pPr>
      <w:r w:rsidRPr="007008BB">
        <w:rPr>
          <w:sz w:val="16"/>
        </w:rPr>
        <w:t xml:space="preserve">The rise of Silicon Valley is an American success story. Today </w:t>
      </w:r>
      <w:r w:rsidRPr="004F38B3">
        <w:rPr>
          <w:rStyle w:val="StyleUnderline"/>
          <w:highlight w:val="cyan"/>
        </w:rPr>
        <w:t>the top five companies</w:t>
      </w:r>
      <w:r w:rsidRPr="007008BB">
        <w:rPr>
          <w:rStyle w:val="StyleUnderline"/>
        </w:rPr>
        <w:t xml:space="preserve"> in the United States based on market capitalization </w:t>
      </w:r>
      <w:r w:rsidRPr="004F38B3">
        <w:rPr>
          <w:rStyle w:val="StyleUnderline"/>
          <w:highlight w:val="cyan"/>
        </w:rPr>
        <w:t xml:space="preserve">are </w:t>
      </w:r>
      <w:r w:rsidRPr="004F38B3">
        <w:rPr>
          <w:rStyle w:val="Emphasis"/>
          <w:highlight w:val="cyan"/>
        </w:rPr>
        <w:t>tech</w:t>
      </w:r>
      <w:r w:rsidRPr="007008BB">
        <w:rPr>
          <w:rStyle w:val="Emphasis"/>
        </w:rPr>
        <w:t xml:space="preserve"> companies</w:t>
      </w:r>
      <w:r w:rsidRPr="007008BB">
        <w:rPr>
          <w:sz w:val="16"/>
        </w:rPr>
        <w:t xml:space="preserve">. </w:t>
      </w:r>
      <w:r w:rsidRPr="007008BB">
        <w:rPr>
          <w:rStyle w:val="StyleUnderline"/>
        </w:rPr>
        <w:t xml:space="preserve">They have led the </w:t>
      </w:r>
      <w:r w:rsidRPr="007008BB">
        <w:rPr>
          <w:rStyle w:val="Emphasis"/>
        </w:rPr>
        <w:t>digital revolution</w:t>
      </w:r>
      <w:r w:rsidRPr="007008BB">
        <w:rPr>
          <w:sz w:val="16"/>
        </w:rPr>
        <w:t xml:space="preserve">, providing consumers a virtually endless stream of new products at low or even zero cost in many </w:t>
      </w:r>
      <w:r w:rsidRPr="00990BA3">
        <w:rPr>
          <w:sz w:val="16"/>
        </w:rPr>
        <w:t>cases</w:t>
      </w:r>
      <w:r w:rsidRPr="00990BA3">
        <w:rPr>
          <w:rStyle w:val="StyleUnderline"/>
        </w:rPr>
        <w:t xml:space="preserve">. These are signs of </w:t>
      </w:r>
      <w:r w:rsidRPr="004F38B3">
        <w:rPr>
          <w:rStyle w:val="StyleUnderline"/>
          <w:highlight w:val="cyan"/>
        </w:rPr>
        <w:t xml:space="preserve">a </w:t>
      </w:r>
      <w:r w:rsidRPr="004F38B3">
        <w:rPr>
          <w:rStyle w:val="Emphasis"/>
          <w:highlight w:val="cyan"/>
        </w:rPr>
        <w:t>robust market</w:t>
      </w:r>
      <w:r w:rsidRPr="007008BB">
        <w:rPr>
          <w:rStyle w:val="StyleUnderline"/>
        </w:rPr>
        <w:t xml:space="preserve"> that serves consumers well</w:t>
      </w:r>
      <w:r w:rsidRPr="007008BB">
        <w:rPr>
          <w:sz w:val="16"/>
        </w:rPr>
        <w:t xml:space="preserve">. It is important to remember that </w:t>
      </w:r>
      <w:r w:rsidRPr="004F38B3">
        <w:rPr>
          <w:rStyle w:val="StyleUnderline"/>
          <w:highlight w:val="cyan"/>
        </w:rPr>
        <w:t>big does not equate</w:t>
      </w:r>
      <w:r w:rsidRPr="007008BB">
        <w:rPr>
          <w:rStyle w:val="StyleUnderline"/>
        </w:rPr>
        <w:t xml:space="preserve"> </w:t>
      </w:r>
      <w:r w:rsidRPr="004F38B3">
        <w:rPr>
          <w:rStyle w:val="StyleUnderline"/>
          <w:highlight w:val="cyan"/>
        </w:rPr>
        <w:t>to bad</w:t>
      </w:r>
      <w:r w:rsidRPr="007008BB">
        <w:rPr>
          <w:sz w:val="16"/>
        </w:rPr>
        <w:t xml:space="preserve">—sometimes a firm is large because it is efficient at serving its customers what they want. </w:t>
      </w:r>
      <w:r w:rsidRPr="007008BB">
        <w:rPr>
          <w:rStyle w:val="StyleUnderline"/>
        </w:rPr>
        <w:t xml:space="preserve">The </w:t>
      </w:r>
      <w:r w:rsidRPr="004F38B3">
        <w:rPr>
          <w:rStyle w:val="StyleUnderline"/>
          <w:highlight w:val="cyan"/>
        </w:rPr>
        <w:t>tech</w:t>
      </w:r>
      <w:r w:rsidRPr="007008BB">
        <w:rPr>
          <w:rStyle w:val="StyleUnderline"/>
        </w:rPr>
        <w:t xml:space="preserve"> sector </w:t>
      </w:r>
      <w:r w:rsidRPr="004F38B3">
        <w:rPr>
          <w:rStyle w:val="StyleUnderline"/>
          <w:highlight w:val="cyan"/>
        </w:rPr>
        <w:t>supports </w:t>
      </w:r>
      <w:r w:rsidRPr="00990BA3">
        <w:rPr>
          <w:rStyle w:val="StyleUnderline"/>
        </w:rPr>
        <w:t xml:space="preserve">12 million </w:t>
      </w:r>
      <w:r w:rsidRPr="004F38B3">
        <w:rPr>
          <w:rStyle w:val="StyleUnderline"/>
          <w:highlight w:val="cyan"/>
        </w:rPr>
        <w:t>jobs</w:t>
      </w:r>
      <w:r w:rsidRPr="007008BB">
        <w:rPr>
          <w:rStyle w:val="StyleUnderline"/>
        </w:rPr>
        <w:t xml:space="preserve"> </w:t>
      </w:r>
      <w:r w:rsidRPr="004F38B3">
        <w:rPr>
          <w:rStyle w:val="StyleUnderline"/>
          <w:highlight w:val="cyan"/>
        </w:rPr>
        <w:t xml:space="preserve">and </w:t>
      </w:r>
      <w:r w:rsidRPr="00990BA3">
        <w:rPr>
          <w:rStyle w:val="StyleUnderline"/>
        </w:rPr>
        <w:t xml:space="preserve">more than $2 trillion in </w:t>
      </w:r>
      <w:r w:rsidRPr="004F38B3">
        <w:rPr>
          <w:rStyle w:val="StyleUnderline"/>
          <w:highlight w:val="cyan"/>
        </w:rPr>
        <w:t>economic output</w:t>
      </w:r>
      <w:r w:rsidRPr="007008BB">
        <w:rPr>
          <w:sz w:val="16"/>
        </w:rPr>
        <w:t xml:space="preserve">. </w:t>
      </w:r>
      <w:r w:rsidRPr="004F38B3">
        <w:rPr>
          <w:rStyle w:val="Emphasis"/>
          <w:highlight w:val="cyan"/>
        </w:rPr>
        <w:t xml:space="preserve">Current </w:t>
      </w:r>
      <w:r w:rsidRPr="00990BA3">
        <w:rPr>
          <w:rStyle w:val="Emphasis"/>
        </w:rPr>
        <w:t>antitrust</w:t>
      </w:r>
      <w:r w:rsidRPr="004F38B3">
        <w:rPr>
          <w:rStyle w:val="Emphasis"/>
          <w:highlight w:val="cyan"/>
        </w:rPr>
        <w:t xml:space="preserve"> laws</w:t>
      </w:r>
      <w:r w:rsidRPr="007008BB">
        <w:rPr>
          <w:rStyle w:val="StyleUnderline"/>
        </w:rPr>
        <w:t xml:space="preserve"> grounded in the consumer welfare standard</w:t>
      </w:r>
      <w:r w:rsidRPr="007008BB">
        <w:rPr>
          <w:sz w:val="16"/>
        </w:rPr>
        <w:t xml:space="preserve"> are part of the institutional framework that </w:t>
      </w:r>
      <w:r w:rsidRPr="004F38B3">
        <w:rPr>
          <w:rStyle w:val="Emphasis"/>
          <w:highlight w:val="cyan"/>
        </w:rPr>
        <w:t>make this possible</w:t>
      </w:r>
      <w:r w:rsidRPr="007008BB">
        <w:rPr>
          <w:sz w:val="16"/>
        </w:rPr>
        <w:t xml:space="preserve">. </w:t>
      </w:r>
      <w:r w:rsidRPr="007008BB">
        <w:rPr>
          <w:rStyle w:val="StyleUnderline"/>
        </w:rPr>
        <w:t>Congress should ensure antitrust laws fit best into the modern U.S. economy</w:t>
      </w:r>
      <w:r w:rsidRPr="007008BB">
        <w:rPr>
          <w:sz w:val="16"/>
        </w:rPr>
        <w:t xml:space="preserve">, but the House </w:t>
      </w:r>
      <w:r w:rsidRPr="004F38B3">
        <w:rPr>
          <w:rStyle w:val="StyleUnderline"/>
          <w:highlight w:val="cyan"/>
        </w:rPr>
        <w:t xml:space="preserve">proposals </w:t>
      </w:r>
      <w:r w:rsidRPr="00990BA3">
        <w:rPr>
          <w:rStyle w:val="StyleUnderline"/>
        </w:rPr>
        <w:t xml:space="preserve">are a radical departure that </w:t>
      </w:r>
      <w:r w:rsidRPr="00990BA3">
        <w:rPr>
          <w:rStyle w:val="Emphasis"/>
        </w:rPr>
        <w:t>shifts the focus</w:t>
      </w:r>
      <w:r w:rsidRPr="00990BA3">
        <w:rPr>
          <w:sz w:val="16"/>
        </w:rPr>
        <w:t xml:space="preserve"> to protecting</w:t>
      </w:r>
      <w:r w:rsidRPr="007008BB">
        <w:rPr>
          <w:sz w:val="16"/>
        </w:rPr>
        <w:t xml:space="preserve"> competitors rather than consumers. </w:t>
      </w:r>
      <w:r w:rsidRPr="007008BB">
        <w:rPr>
          <w:rStyle w:val="StyleUnderline"/>
        </w:rPr>
        <w:t>They would weaponize antitrust law</w:t>
      </w:r>
      <w:r w:rsidRPr="007008BB">
        <w:rPr>
          <w:sz w:val="16"/>
        </w:rPr>
        <w:t xml:space="preserve">, provide politicians a greater say in America’s boardrooms </w:t>
      </w:r>
      <w:r w:rsidRPr="007008BB">
        <w:rPr>
          <w:rStyle w:val="StyleUnderline"/>
        </w:rPr>
        <w:t xml:space="preserve">and </w:t>
      </w:r>
      <w:r w:rsidRPr="004F38B3">
        <w:rPr>
          <w:rStyle w:val="Emphasis"/>
          <w:highlight w:val="cyan"/>
        </w:rPr>
        <w:t>replace economic efficiency</w:t>
      </w:r>
      <w:r w:rsidRPr="007008BB">
        <w:rPr>
          <w:sz w:val="16"/>
        </w:rPr>
        <w:t xml:space="preserve"> with political expediency and preference.</w:t>
      </w:r>
    </w:p>
    <w:p w14:paraId="4C644AFF" w14:textId="77777777" w:rsidR="006D4053" w:rsidRDefault="006D4053" w:rsidP="006D4053">
      <w:pPr>
        <w:pStyle w:val="Heading4"/>
      </w:pPr>
      <w:r>
        <w:t xml:space="preserve">Wrecks </w:t>
      </w:r>
      <w:r w:rsidRPr="007A5412">
        <w:rPr>
          <w:u w:val="single"/>
        </w:rPr>
        <w:t>international</w:t>
      </w:r>
      <w:r>
        <w:t xml:space="preserve"> </w:t>
      </w:r>
      <w:r w:rsidRPr="007A5412">
        <w:rPr>
          <w:u w:val="single"/>
        </w:rPr>
        <w:t>competitiveness</w:t>
      </w:r>
      <w:r>
        <w:t>.</w:t>
      </w:r>
    </w:p>
    <w:p w14:paraId="3E9DF207" w14:textId="77777777" w:rsidR="006D4053" w:rsidRPr="007A5412" w:rsidRDefault="006D4053" w:rsidP="006D4053">
      <w:r w:rsidRPr="007A5412">
        <w:t xml:space="preserve">Robert D. </w:t>
      </w:r>
      <w:r w:rsidRPr="007A5412">
        <w:rPr>
          <w:rStyle w:val="Style13ptBold"/>
        </w:rPr>
        <w:t>Atkinson and</w:t>
      </w:r>
      <w:r w:rsidRPr="007A5412">
        <w:t xml:space="preserve"> Michael </w:t>
      </w:r>
      <w:r w:rsidRPr="007A5412">
        <w:rPr>
          <w:rStyle w:val="Style13ptBold"/>
        </w:rPr>
        <w:t>Lind 18</w:t>
      </w:r>
      <w:r w:rsidRPr="007A5412">
        <w:t>. president of the Information Technology and Innovation Foundation. visiting professor at the University of Texas Johnson School of Public Affairs. Commentary: Who Wins After U.S. Antitrust Regulators Attack? China. Fortune. 3-29-2018. https://fortune.com/2018/03/29/commentary-who-wins-after-u-s-antitrust-regulators-attack-china/</w:t>
      </w:r>
    </w:p>
    <w:p w14:paraId="4C5AC4C5" w14:textId="77777777" w:rsidR="006D4053" w:rsidRPr="007A5412" w:rsidRDefault="006D4053" w:rsidP="006D4053">
      <w:pPr>
        <w:rPr>
          <w:sz w:val="14"/>
        </w:rPr>
      </w:pPr>
      <w:r w:rsidRPr="007A5412">
        <w:rPr>
          <w:sz w:val="14"/>
        </w:rPr>
        <w:t xml:space="preserve">Unfortunately, this kind of </w:t>
      </w:r>
      <w:r w:rsidRPr="007A5412">
        <w:rPr>
          <w:rStyle w:val="StyleUnderline"/>
        </w:rPr>
        <w:t xml:space="preserve">reverse industrial policy </w:t>
      </w:r>
      <w:r w:rsidRPr="007A5412">
        <w:rPr>
          <w:rStyle w:val="Emphasis"/>
        </w:rPr>
        <w:t xml:space="preserve">in the name of </w:t>
      </w:r>
      <w:r w:rsidRPr="004F38B3">
        <w:rPr>
          <w:rStyle w:val="Emphasis"/>
          <w:highlight w:val="cyan"/>
        </w:rPr>
        <w:t>antitrust</w:t>
      </w:r>
      <w:r w:rsidRPr="007A5412">
        <w:rPr>
          <w:sz w:val="14"/>
        </w:rPr>
        <w:t xml:space="preserve"> continues. In 2016, the Federal Trade Commission required that the semiconductor maker NXP divest its RF (radio frequency) power business as a condition for its $11.8 billion acquisition of U.S.-based Freescale Semiconductor Ltd. While this was done with a focus on the consumer, </w:t>
      </w:r>
      <w:r w:rsidRPr="007A5412">
        <w:rPr>
          <w:rStyle w:val="StyleUnderline"/>
        </w:rPr>
        <w:t xml:space="preserve">it </w:t>
      </w:r>
      <w:r w:rsidRPr="004F38B3">
        <w:rPr>
          <w:rStyle w:val="StyleUnderline"/>
          <w:highlight w:val="cyan"/>
        </w:rPr>
        <w:t>opened up</w:t>
      </w:r>
      <w:r w:rsidRPr="007A5412">
        <w:rPr>
          <w:rStyle w:val="StyleUnderline"/>
        </w:rPr>
        <w:t xml:space="preserve"> the </w:t>
      </w:r>
      <w:r w:rsidRPr="00990BA3">
        <w:rPr>
          <w:rStyle w:val="StyleUnderline"/>
        </w:rPr>
        <w:t xml:space="preserve">business </w:t>
      </w:r>
      <w:r w:rsidRPr="00990BA3">
        <w:rPr>
          <w:rStyle w:val="Emphasis"/>
        </w:rPr>
        <w:t>for</w:t>
      </w:r>
      <w:r w:rsidRPr="007A5412">
        <w:rPr>
          <w:rStyle w:val="Emphasis"/>
        </w:rPr>
        <w:t xml:space="preserve"> </w:t>
      </w:r>
      <w:r w:rsidRPr="004F38B3">
        <w:rPr>
          <w:rStyle w:val="Emphasis"/>
          <w:highlight w:val="cyan"/>
        </w:rPr>
        <w:t>acquisition</w:t>
      </w:r>
      <w:r w:rsidRPr="004F38B3">
        <w:rPr>
          <w:rStyle w:val="StyleUnderline"/>
          <w:highlight w:val="cyan"/>
        </w:rPr>
        <w:t xml:space="preserve"> by</w:t>
      </w:r>
      <w:r w:rsidRPr="007A5412">
        <w:rPr>
          <w:rStyle w:val="StyleUnderline"/>
        </w:rPr>
        <w:t xml:space="preserve"> the </w:t>
      </w:r>
      <w:r w:rsidRPr="004F38B3">
        <w:rPr>
          <w:rStyle w:val="StyleUnderline"/>
          <w:highlight w:val="cyan"/>
        </w:rPr>
        <w:t>Chinese</w:t>
      </w:r>
      <w:r w:rsidRPr="007A5412">
        <w:rPr>
          <w:rStyle w:val="StyleUnderline"/>
        </w:rPr>
        <w:t xml:space="preserve"> investment </w:t>
      </w:r>
      <w:r w:rsidRPr="004F38B3">
        <w:rPr>
          <w:rStyle w:val="StyleUnderline"/>
          <w:highlight w:val="cyan"/>
        </w:rPr>
        <w:t>company</w:t>
      </w:r>
      <w:r w:rsidRPr="007A5412">
        <w:rPr>
          <w:sz w:val="14"/>
        </w:rPr>
        <w:t xml:space="preserve"> </w:t>
      </w:r>
      <w:proofErr w:type="spellStart"/>
      <w:r w:rsidRPr="007A5412">
        <w:rPr>
          <w:sz w:val="14"/>
        </w:rPr>
        <w:t>Jianguang</w:t>
      </w:r>
      <w:proofErr w:type="spellEnd"/>
      <w:r w:rsidRPr="007A5412">
        <w:rPr>
          <w:sz w:val="14"/>
        </w:rPr>
        <w:t xml:space="preserve"> Asset Management Co. Ltd., which has financial backing from the Chinese government. Just like that, thanks to an action undertaken by the U.S. government, </w:t>
      </w:r>
      <w:r w:rsidRPr="007A5412">
        <w:rPr>
          <w:rStyle w:val="StyleUnderline"/>
        </w:rPr>
        <w:t xml:space="preserve">critical U.S. </w:t>
      </w:r>
      <w:r w:rsidRPr="004F38B3">
        <w:rPr>
          <w:rStyle w:val="StyleUnderline"/>
          <w:highlight w:val="cyan"/>
        </w:rPr>
        <w:t>tech</w:t>
      </w:r>
      <w:r w:rsidRPr="007A5412">
        <w:rPr>
          <w:rStyle w:val="StyleUnderline"/>
        </w:rPr>
        <w:t xml:space="preserve">nology </w:t>
      </w:r>
      <w:r w:rsidRPr="004F38B3">
        <w:rPr>
          <w:rStyle w:val="StyleUnderline"/>
          <w:highlight w:val="cyan"/>
        </w:rPr>
        <w:t xml:space="preserve">capabilities </w:t>
      </w:r>
      <w:r w:rsidRPr="004F38B3">
        <w:rPr>
          <w:rStyle w:val="Emphasis"/>
          <w:highlight w:val="cyan"/>
        </w:rPr>
        <w:t>went to China</w:t>
      </w:r>
      <w:r w:rsidRPr="007A5412">
        <w:rPr>
          <w:sz w:val="14"/>
        </w:rPr>
        <w:t>.</w:t>
      </w:r>
    </w:p>
    <w:p w14:paraId="513B8551" w14:textId="77777777" w:rsidR="006D4053" w:rsidRPr="007A5412" w:rsidRDefault="006D4053" w:rsidP="006D4053">
      <w:pPr>
        <w:rPr>
          <w:sz w:val="16"/>
        </w:rPr>
      </w:pPr>
      <w:r w:rsidRPr="007A5412">
        <w:rPr>
          <w:rStyle w:val="StyleUnderline"/>
        </w:rPr>
        <w:t>The lesson from this tale of unintended c</w:t>
      </w:r>
      <w:r w:rsidRPr="004F38B3">
        <w:rPr>
          <w:rStyle w:val="StyleUnderline"/>
          <w:highlight w:val="cyan"/>
        </w:rPr>
        <w:t>onsequence</w:t>
      </w:r>
      <w:r w:rsidRPr="007A5412">
        <w:rPr>
          <w:rStyle w:val="StyleUnderline"/>
        </w:rPr>
        <w:t xml:space="preserve">s for current antitrust enforcement </w:t>
      </w:r>
      <w:r w:rsidRPr="004F38B3">
        <w:rPr>
          <w:rStyle w:val="StyleUnderline"/>
          <w:highlight w:val="cyan"/>
        </w:rPr>
        <w:t xml:space="preserve">is </w:t>
      </w:r>
      <w:r w:rsidRPr="004F38B3">
        <w:rPr>
          <w:rStyle w:val="Emphasis"/>
          <w:highlight w:val="cyan"/>
        </w:rPr>
        <w:t>clear</w:t>
      </w:r>
      <w:r w:rsidRPr="007A5412">
        <w:rPr>
          <w:sz w:val="16"/>
        </w:rPr>
        <w:t xml:space="preserve">: It is time to stop ignoring potential </w:t>
      </w:r>
      <w:r w:rsidRPr="004F38B3">
        <w:rPr>
          <w:rStyle w:val="StyleUnderline"/>
          <w:highlight w:val="cyan"/>
        </w:rPr>
        <w:t>adverse</w:t>
      </w:r>
      <w:r w:rsidRPr="007A5412">
        <w:rPr>
          <w:rStyle w:val="StyleUnderline"/>
        </w:rPr>
        <w:t xml:space="preserve"> consequences of U.S. antitrust policy </w:t>
      </w:r>
      <w:r w:rsidRPr="004F38B3">
        <w:rPr>
          <w:rStyle w:val="StyleUnderline"/>
          <w:highlight w:val="cyan"/>
        </w:rPr>
        <w:t>for</w:t>
      </w:r>
      <w:r w:rsidRPr="007A5412">
        <w:rPr>
          <w:rStyle w:val="StyleUnderline"/>
        </w:rPr>
        <w:t xml:space="preserve"> America’s </w:t>
      </w:r>
      <w:r w:rsidRPr="004F38B3">
        <w:rPr>
          <w:rStyle w:val="Emphasis"/>
          <w:highlight w:val="cyan"/>
        </w:rPr>
        <w:t>international competitiveness</w:t>
      </w:r>
      <w:r w:rsidRPr="007A5412">
        <w:rPr>
          <w:sz w:val="16"/>
        </w:rPr>
        <w:t xml:space="preserve">. Antitrust policies may be justified in terms of limiting anti-competitive behavior that hurts other firms in the U.S. economy. But </w:t>
      </w:r>
      <w:r w:rsidRPr="007A5412">
        <w:rPr>
          <w:rStyle w:val="StyleUnderline"/>
        </w:rPr>
        <w:t xml:space="preserve">when </w:t>
      </w:r>
      <w:r w:rsidRPr="004F38B3">
        <w:rPr>
          <w:rStyle w:val="StyleUnderline"/>
          <w:highlight w:val="cyan"/>
        </w:rPr>
        <w:t>antitrust</w:t>
      </w:r>
      <w:r w:rsidRPr="007A5412">
        <w:rPr>
          <w:rStyle w:val="StyleUnderline"/>
        </w:rPr>
        <w:t xml:space="preserve"> judgments </w:t>
      </w:r>
      <w:r w:rsidRPr="004F38B3">
        <w:rPr>
          <w:rStyle w:val="Emphasis"/>
          <w:highlight w:val="cyan"/>
        </w:rPr>
        <w:t>weaken U.S. firms</w:t>
      </w:r>
      <w:r w:rsidRPr="007A5412">
        <w:rPr>
          <w:sz w:val="16"/>
        </w:rPr>
        <w:t xml:space="preserve">, </w:t>
      </w:r>
      <w:r w:rsidRPr="004F38B3">
        <w:rPr>
          <w:rStyle w:val="StyleUnderline"/>
          <w:highlight w:val="cyan"/>
        </w:rPr>
        <w:t>allowing</w:t>
      </w:r>
      <w:r w:rsidRPr="007A5412">
        <w:rPr>
          <w:rStyle w:val="StyleUnderline"/>
        </w:rPr>
        <w:t xml:space="preserve"> </w:t>
      </w:r>
      <w:r w:rsidRPr="00990BA3">
        <w:rPr>
          <w:rStyle w:val="StyleUnderline"/>
        </w:rPr>
        <w:t xml:space="preserve">foreign firms and nations to </w:t>
      </w:r>
      <w:r w:rsidRPr="004F38B3">
        <w:rPr>
          <w:rStyle w:val="StyleUnderline"/>
          <w:highlight w:val="cyan"/>
        </w:rPr>
        <w:t>free-ride</w:t>
      </w:r>
      <w:r w:rsidRPr="007A5412">
        <w:rPr>
          <w:rStyle w:val="StyleUnderline"/>
        </w:rPr>
        <w:t xml:space="preserve"> on American R&amp;D in order </w:t>
      </w:r>
      <w:r w:rsidRPr="004F38B3">
        <w:rPr>
          <w:rStyle w:val="StyleUnderline"/>
          <w:highlight w:val="cyan"/>
        </w:rPr>
        <w:t>to catch up</w:t>
      </w:r>
      <w:r w:rsidRPr="007A5412">
        <w:rPr>
          <w:rStyle w:val="StyleUnderline"/>
        </w:rPr>
        <w:t xml:space="preserve"> with </w:t>
      </w:r>
      <w:r w:rsidRPr="004F38B3">
        <w:rPr>
          <w:rStyle w:val="StyleUnderline"/>
          <w:highlight w:val="cyan"/>
        </w:rPr>
        <w:t>and</w:t>
      </w:r>
      <w:r w:rsidRPr="007A5412">
        <w:rPr>
          <w:rStyle w:val="StyleUnderline"/>
        </w:rPr>
        <w:t xml:space="preserve"> sometimes </w:t>
      </w:r>
      <w:r w:rsidRPr="004F38B3">
        <w:rPr>
          <w:rStyle w:val="Emphasis"/>
          <w:highlight w:val="cyan"/>
        </w:rPr>
        <w:t>eliminate</w:t>
      </w:r>
      <w:r w:rsidRPr="004F38B3">
        <w:rPr>
          <w:rStyle w:val="StyleUnderline"/>
          <w:highlight w:val="cyan"/>
        </w:rPr>
        <w:t xml:space="preserve"> entire</w:t>
      </w:r>
      <w:r w:rsidRPr="007A5412">
        <w:rPr>
          <w:rStyle w:val="StyleUnderline"/>
        </w:rPr>
        <w:t xml:space="preserve"> U.S. </w:t>
      </w:r>
      <w:r w:rsidRPr="00990BA3">
        <w:rPr>
          <w:rStyle w:val="StyleUnderline"/>
        </w:rPr>
        <w:t xml:space="preserve">firms and </w:t>
      </w:r>
      <w:r w:rsidRPr="004F38B3">
        <w:rPr>
          <w:rStyle w:val="StyleUnderline"/>
          <w:highlight w:val="cyan"/>
        </w:rPr>
        <w:t>industries</w:t>
      </w:r>
      <w:r w:rsidRPr="007A5412">
        <w:rPr>
          <w:sz w:val="16"/>
        </w:rPr>
        <w:t xml:space="preserve">, </w:t>
      </w:r>
      <w:r w:rsidRPr="007A5412">
        <w:rPr>
          <w:rStyle w:val="StyleUnderline"/>
        </w:rPr>
        <w:t xml:space="preserve">the result </w:t>
      </w:r>
      <w:r w:rsidRPr="00990BA3">
        <w:rPr>
          <w:rStyle w:val="StyleUnderline"/>
        </w:rPr>
        <w:t xml:space="preserve">is to enrich other countries </w:t>
      </w:r>
      <w:r w:rsidRPr="00990BA3">
        <w:rPr>
          <w:rStyle w:val="Emphasis"/>
        </w:rPr>
        <w:t>at America’s expense</w:t>
      </w:r>
      <w:r w:rsidRPr="00990BA3">
        <w:rPr>
          <w:sz w:val="16"/>
        </w:rPr>
        <w:t>.</w:t>
      </w:r>
    </w:p>
    <w:p w14:paraId="737666C3" w14:textId="77777777" w:rsidR="006D4053" w:rsidRPr="007A5412" w:rsidRDefault="006D4053" w:rsidP="006D4053">
      <w:pPr>
        <w:rPr>
          <w:sz w:val="16"/>
        </w:rPr>
      </w:pPr>
      <w:r w:rsidRPr="004F38B3">
        <w:rPr>
          <w:rStyle w:val="StyleUnderline"/>
          <w:highlight w:val="cyan"/>
        </w:rPr>
        <w:t>Maintaining</w:t>
      </w:r>
      <w:r w:rsidRPr="007A5412">
        <w:rPr>
          <w:rStyle w:val="StyleUnderline"/>
        </w:rPr>
        <w:t xml:space="preserve"> American </w:t>
      </w:r>
      <w:r w:rsidRPr="004F38B3">
        <w:rPr>
          <w:rStyle w:val="StyleUnderline"/>
          <w:highlight w:val="cyan"/>
        </w:rPr>
        <w:t>tech</w:t>
      </w:r>
      <w:r w:rsidRPr="007A5412">
        <w:rPr>
          <w:rStyle w:val="StyleUnderline"/>
        </w:rPr>
        <w:t xml:space="preserve">nological </w:t>
      </w:r>
      <w:r w:rsidRPr="004F38B3">
        <w:rPr>
          <w:rStyle w:val="StyleUnderline"/>
          <w:highlight w:val="cyan"/>
        </w:rPr>
        <w:t>primacy</w:t>
      </w:r>
      <w:r w:rsidRPr="007A5412">
        <w:rPr>
          <w:rStyle w:val="StyleUnderline"/>
        </w:rPr>
        <w:t xml:space="preserve"> in key industries </w:t>
      </w:r>
      <w:r w:rsidRPr="004F38B3">
        <w:rPr>
          <w:rStyle w:val="StyleUnderline"/>
          <w:highlight w:val="cyan"/>
        </w:rPr>
        <w:t xml:space="preserve">should be a </w:t>
      </w:r>
      <w:r w:rsidRPr="004F38B3">
        <w:rPr>
          <w:rStyle w:val="Emphasis"/>
          <w:highlight w:val="cyan"/>
        </w:rPr>
        <w:t>key consideration</w:t>
      </w:r>
      <w:r w:rsidRPr="007A5412">
        <w:rPr>
          <w:rStyle w:val="StyleUnderline"/>
        </w:rPr>
        <w:t xml:space="preserve"> of U.S. antitrust policy</w:t>
      </w:r>
      <w:r w:rsidRPr="007A5412">
        <w:rPr>
          <w:sz w:val="16"/>
        </w:rPr>
        <w:t xml:space="preserve">—not just reducing concentration ratios in particular industries. </w:t>
      </w:r>
      <w:r w:rsidRPr="007A5412">
        <w:rPr>
          <w:rStyle w:val="StyleUnderline"/>
        </w:rPr>
        <w:t xml:space="preserve">The Justice Department and FTC appear to have little interest </w:t>
      </w:r>
      <w:r w:rsidRPr="007A5412">
        <w:rPr>
          <w:sz w:val="16"/>
        </w:rPr>
        <w:t xml:space="preserve">or capacity </w:t>
      </w:r>
      <w:r w:rsidRPr="007A5412">
        <w:rPr>
          <w:rStyle w:val="StyleUnderline"/>
        </w:rPr>
        <w:t>to consider the effects of their actions on U.S. international competitiveness</w:t>
      </w:r>
      <w:r w:rsidRPr="007A5412">
        <w:rPr>
          <w:sz w:val="16"/>
        </w:rPr>
        <w:t xml:space="preserve">. Going forward, when they decide to take action affecting a leading U.S. innovation-based firm, </w:t>
      </w:r>
      <w:r w:rsidRPr="007A5412">
        <w:rPr>
          <w:rStyle w:val="StyleUnderline"/>
        </w:rPr>
        <w:t>experts</w:t>
      </w:r>
      <w:r w:rsidRPr="007A5412">
        <w:rPr>
          <w:sz w:val="16"/>
        </w:rPr>
        <w:t xml:space="preserve"> on the broader national interest in maintaining global competitiveness </w:t>
      </w:r>
      <w:r w:rsidRPr="007A5412">
        <w:rPr>
          <w:rStyle w:val="StyleUnderline"/>
        </w:rPr>
        <w:t>should have a seat at the table</w:t>
      </w:r>
      <w:r w:rsidRPr="007A5412">
        <w:rPr>
          <w:sz w:val="16"/>
        </w:rPr>
        <w:t>.</w:t>
      </w:r>
    </w:p>
    <w:p w14:paraId="20514E16" w14:textId="77777777" w:rsidR="006D4053" w:rsidRPr="007A5412" w:rsidRDefault="006D4053" w:rsidP="006D4053">
      <w:pPr>
        <w:rPr>
          <w:sz w:val="16"/>
        </w:rPr>
      </w:pPr>
      <w:r w:rsidRPr="007A5412">
        <w:rPr>
          <w:sz w:val="16"/>
        </w:rPr>
        <w:t xml:space="preserve">It is time for antitrust policy regarding firms in advanced technology industries to be carried out in coordination with the Commerce Department. The alternative is to allow </w:t>
      </w:r>
      <w:r w:rsidRPr="004F38B3">
        <w:rPr>
          <w:rStyle w:val="StyleUnderline"/>
          <w:highlight w:val="cyan"/>
        </w:rPr>
        <w:t>antitrust actions</w:t>
      </w:r>
      <w:r w:rsidRPr="007A5412">
        <w:rPr>
          <w:sz w:val="16"/>
        </w:rPr>
        <w:t xml:space="preserve">, which are supposed to benefit all Americans, to </w:t>
      </w:r>
      <w:r w:rsidRPr="004F38B3">
        <w:rPr>
          <w:rStyle w:val="Emphasis"/>
          <w:highlight w:val="cyan"/>
        </w:rPr>
        <w:t>backfire</w:t>
      </w:r>
      <w:r w:rsidRPr="007A5412">
        <w:rPr>
          <w:rStyle w:val="StyleUnderline"/>
        </w:rPr>
        <w:t xml:space="preserve"> by helping foreign rivals bring American firms and industries down</w:t>
      </w:r>
      <w:r w:rsidRPr="007A5412">
        <w:rPr>
          <w:sz w:val="16"/>
        </w:rPr>
        <w:t>.</w:t>
      </w:r>
    </w:p>
    <w:p w14:paraId="3B7219BA" w14:textId="77777777" w:rsidR="006D4053" w:rsidRPr="007371CD" w:rsidRDefault="006D4053" w:rsidP="006D4053"/>
    <w:p w14:paraId="2351BBD4" w14:textId="77777777" w:rsidR="006D4053" w:rsidRDefault="006D4053" w:rsidP="006D4053">
      <w:pPr>
        <w:pStyle w:val="Heading2"/>
      </w:pPr>
      <w:r>
        <w:t>K</w:t>
      </w:r>
    </w:p>
    <w:p w14:paraId="54CE12FF" w14:textId="77777777" w:rsidR="006D4053" w:rsidRPr="00052F83" w:rsidRDefault="006D4053" w:rsidP="006D4053">
      <w:pPr>
        <w:pStyle w:val="Heading4"/>
        <w:rPr>
          <w:rFonts w:asciiTheme="minorHAnsi" w:hAnsiTheme="minorHAnsi"/>
          <w:u w:val="single"/>
        </w:rPr>
      </w:pPr>
      <w:r w:rsidRPr="00052F83">
        <w:rPr>
          <w:rFonts w:asciiTheme="minorHAnsi" w:hAnsiTheme="minorHAnsi"/>
        </w:rPr>
        <w:t xml:space="preserve">3 – Invert your standard for </w:t>
      </w:r>
      <w:r w:rsidRPr="00052F83">
        <w:rPr>
          <w:rFonts w:asciiTheme="minorHAnsi" w:hAnsiTheme="minorHAnsi"/>
          <w:u w:val="single"/>
        </w:rPr>
        <w:t>solvency</w:t>
      </w:r>
      <w:r w:rsidRPr="00052F83">
        <w:rPr>
          <w:rFonts w:asciiTheme="minorHAnsi" w:hAnsiTheme="minorHAnsi"/>
        </w:rPr>
        <w:t xml:space="preserve"> – “feasibility” concerns are propaganda</w:t>
      </w:r>
    </w:p>
    <w:p w14:paraId="00BB9C0E" w14:textId="77777777" w:rsidR="006D4053" w:rsidRPr="00052F83" w:rsidRDefault="006D4053" w:rsidP="006D4053">
      <w:pPr>
        <w:rPr>
          <w:rFonts w:asciiTheme="minorHAnsi" w:hAnsiTheme="minorHAnsi"/>
        </w:rPr>
      </w:pPr>
      <w:proofErr w:type="spellStart"/>
      <w:r w:rsidRPr="00052F83">
        <w:rPr>
          <w:rStyle w:val="Style13ptBold"/>
          <w:rFonts w:asciiTheme="minorHAnsi" w:hAnsiTheme="minorHAnsi"/>
        </w:rPr>
        <w:t>McCarraher</w:t>
      </w:r>
      <w:proofErr w:type="spellEnd"/>
      <w:r w:rsidRPr="00052F83">
        <w:rPr>
          <w:rStyle w:val="Style13ptBold"/>
          <w:rFonts w:asciiTheme="minorHAnsi" w:hAnsiTheme="minorHAnsi"/>
        </w:rPr>
        <w:t xml:space="preserve"> 19 </w:t>
      </w:r>
      <w:r w:rsidRPr="00052F83">
        <w:rPr>
          <w:rFonts w:asciiTheme="minorHAnsi" w:hAnsiTheme="minorHAnsi"/>
        </w:rPr>
        <w:t>[Eugene; 11/12/19; Associate Professor of Humanities at Villanova University, PhD in US Cultural and Intellectual History from Rutgers University; The Enchantments of Mammon: How Capitalism Became the Religion of Modernity, p. 15-18]</w:t>
      </w:r>
    </w:p>
    <w:p w14:paraId="385E6947"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052F83">
        <w:rPr>
          <w:rStyle w:val="StyleUnderline"/>
          <w:rFonts w:asciiTheme="minorHAnsi" w:hAnsiTheme="minorHAnsi"/>
        </w:rPr>
        <w:t xml:space="preserve">As the </w:t>
      </w:r>
      <w:r w:rsidRPr="00052F83">
        <w:rPr>
          <w:rStyle w:val="Emphasis"/>
          <w:rFonts w:asciiTheme="minorHAnsi" w:hAnsiTheme="minorHAnsi"/>
        </w:rPr>
        <w:t>master science</w:t>
      </w:r>
      <w:r w:rsidRPr="00052F83">
        <w:rPr>
          <w:rStyle w:val="StyleUnderline"/>
          <w:rFonts w:asciiTheme="minorHAnsi" w:hAnsiTheme="minorHAnsi"/>
        </w:rPr>
        <w:t xml:space="preserve"> of </w:t>
      </w:r>
      <w:r w:rsidRPr="00052F83">
        <w:rPr>
          <w:rStyle w:val="Emphasis"/>
          <w:rFonts w:asciiTheme="minorHAnsi" w:hAnsiTheme="minorHAnsi"/>
        </w:rPr>
        <w:t>desire</w:t>
      </w:r>
      <w:r w:rsidRPr="00052F83">
        <w:rPr>
          <w:rStyle w:val="StyleUnderline"/>
          <w:rFonts w:asciiTheme="minorHAnsi" w:hAnsiTheme="minorHAnsi"/>
        </w:rPr>
        <w:t xml:space="preserve"> in advanced </w:t>
      </w:r>
      <w:r w:rsidRPr="00052F83">
        <w:rPr>
          <w:rStyle w:val="Emphasis"/>
          <w:rFonts w:asciiTheme="minorHAnsi" w:hAnsiTheme="minorHAnsi"/>
          <w:highlight w:val="cyan"/>
        </w:rPr>
        <w:t>capitalist</w:t>
      </w:r>
      <w:r w:rsidRPr="00052F83">
        <w:rPr>
          <w:rStyle w:val="Emphasis"/>
          <w:rFonts w:asciiTheme="minorHAnsi" w:hAnsiTheme="minorHAnsi"/>
        </w:rPr>
        <w:t xml:space="preserve"> nations</w:t>
      </w:r>
      <w:r w:rsidRPr="00052F83">
        <w:rPr>
          <w:rStyle w:val="StyleUnderline"/>
          <w:rFonts w:asciiTheme="minorHAnsi" w:hAnsiTheme="minorHAnsi"/>
        </w:rPr>
        <w:t xml:space="preserve">, </w:t>
      </w:r>
      <w:r w:rsidRPr="00052F83">
        <w:rPr>
          <w:rStyle w:val="Emphasis"/>
          <w:rFonts w:asciiTheme="minorHAnsi" w:hAnsiTheme="minorHAnsi"/>
        </w:rPr>
        <w:t>economics</w:t>
      </w:r>
      <w:r w:rsidRPr="00052F83">
        <w:rPr>
          <w:rStyle w:val="StyleUnderline"/>
          <w:rFonts w:asciiTheme="minorHAnsi" w:hAnsiTheme="minorHAnsi"/>
        </w:rPr>
        <w:t xml:space="preserve"> and its acolytes </w:t>
      </w:r>
      <w:r w:rsidRPr="00052F83">
        <w:rPr>
          <w:rStyle w:val="Emphasis"/>
          <w:rFonts w:asciiTheme="minorHAnsi" w:hAnsiTheme="minorHAnsi"/>
        </w:rPr>
        <w:t xml:space="preserve">define the </w:t>
      </w:r>
      <w:r w:rsidRPr="00052F83">
        <w:rPr>
          <w:rStyle w:val="Emphasis"/>
          <w:rFonts w:asciiTheme="minorHAnsi" w:hAnsiTheme="minorHAnsi"/>
          <w:highlight w:val="cyan"/>
        </w:rPr>
        <w:t>parameters</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of our moral and </w:t>
      </w:r>
      <w:r w:rsidRPr="00052F83">
        <w:rPr>
          <w:rStyle w:val="Emphasis"/>
          <w:rFonts w:asciiTheme="minorHAnsi" w:hAnsiTheme="minorHAnsi"/>
        </w:rPr>
        <w:t>political imaginations</w:t>
      </w:r>
      <w:r w:rsidRPr="00052F83">
        <w:rPr>
          <w:rStyle w:val="StyleUnderline"/>
          <w:rFonts w:asciiTheme="minorHAnsi" w:hAnsiTheme="minorHAnsi"/>
        </w:rPr>
        <w:t xml:space="preserve">, </w:t>
      </w:r>
      <w:r w:rsidRPr="00052F83">
        <w:rPr>
          <w:rStyle w:val="StyleUnderline"/>
          <w:rFonts w:asciiTheme="minorHAnsi" w:hAnsiTheme="minorHAnsi"/>
          <w:highlight w:val="cyan"/>
        </w:rPr>
        <w:t>patrol</w:t>
      </w:r>
      <w:r w:rsidRPr="00052F83">
        <w:rPr>
          <w:rStyle w:val="StyleUnderline"/>
          <w:rFonts w:asciiTheme="minorHAnsi" w:hAnsiTheme="minorHAnsi"/>
        </w:rPr>
        <w:t xml:space="preserve">ling the </w:t>
      </w:r>
      <w:r w:rsidRPr="00052F83">
        <w:rPr>
          <w:rStyle w:val="StyleUnderline"/>
          <w:rFonts w:asciiTheme="minorHAnsi" w:hAnsiTheme="minorHAnsi"/>
          <w:highlight w:val="cyan"/>
        </w:rPr>
        <w:t xml:space="preserve">boundaries of </w:t>
      </w:r>
      <w:r w:rsidRPr="00052F83">
        <w:rPr>
          <w:rStyle w:val="Emphasis"/>
          <w:rFonts w:asciiTheme="minorHAnsi" w:hAnsiTheme="minorHAnsi"/>
          <w:highlight w:val="cyan"/>
        </w:rPr>
        <w:t>possibility</w:t>
      </w:r>
      <w:r w:rsidRPr="00052F83">
        <w:rPr>
          <w:rStyle w:val="StyleUnderline"/>
          <w:rFonts w:asciiTheme="minorHAnsi" w:hAnsiTheme="minorHAnsi"/>
        </w:rPr>
        <w:t xml:space="preserve"> and </w:t>
      </w:r>
      <w:r w:rsidRPr="00052F83">
        <w:rPr>
          <w:rStyle w:val="Emphasis"/>
          <w:rFonts w:asciiTheme="minorHAnsi" w:hAnsiTheme="minorHAnsi"/>
          <w:highlight w:val="cyan"/>
        </w:rPr>
        <w:t>censoring</w:t>
      </w:r>
      <w:r w:rsidRPr="00052F83">
        <w:rPr>
          <w:rStyle w:val="StyleUnderline"/>
          <w:rFonts w:asciiTheme="minorHAnsi" w:hAnsiTheme="minorHAnsi"/>
        </w:rPr>
        <w:t xml:space="preserve"> any </w:t>
      </w:r>
      <w:r w:rsidRPr="00052F83">
        <w:rPr>
          <w:rStyle w:val="Emphasis"/>
          <w:rFonts w:asciiTheme="minorHAnsi" w:hAnsiTheme="minorHAnsi"/>
          <w:highlight w:val="cyan"/>
        </w:rPr>
        <w:t>more generous</w:t>
      </w:r>
      <w:r w:rsidRPr="00052F83">
        <w:rPr>
          <w:rStyle w:val="Emphasis"/>
          <w:rFonts w:asciiTheme="minorHAnsi" w:hAnsiTheme="minorHAnsi"/>
        </w:rPr>
        <w:t xml:space="preserve"> conception</w:t>
      </w:r>
      <w:r w:rsidRPr="00052F83">
        <w:rPr>
          <w:rStyle w:val="StyleUnderline"/>
          <w:rFonts w:asciiTheme="minorHAnsi" w:hAnsiTheme="minorHAnsi"/>
        </w:rPr>
        <w:t xml:space="preserve"> of </w:t>
      </w:r>
      <w:r w:rsidRPr="00052F83">
        <w:rPr>
          <w:rStyle w:val="Emphasis"/>
          <w:rFonts w:asciiTheme="minorHAnsi" w:hAnsiTheme="minorHAnsi"/>
        </w:rPr>
        <w:t xml:space="preserve">human </w:t>
      </w:r>
      <w:r w:rsidRPr="00052F83">
        <w:rPr>
          <w:rStyle w:val="Emphasis"/>
          <w:rFonts w:asciiTheme="minorHAnsi" w:hAnsiTheme="minorHAnsi"/>
          <w:highlight w:val="cyan"/>
        </w:rPr>
        <w:t>affairs</w:t>
      </w:r>
      <w:r w:rsidRPr="00052F83">
        <w:rPr>
          <w:rStyle w:val="StyleUnderline"/>
          <w:rFonts w:asciiTheme="minorHAnsi" w:hAnsiTheme="minorHAnsi"/>
        </w:rPr>
        <w:t xml:space="preserve">. Under the regime of </w:t>
      </w:r>
      <w:r w:rsidRPr="00052F83">
        <w:rPr>
          <w:rStyle w:val="Emphasis"/>
          <w:rFonts w:asciiTheme="minorHAnsi" w:hAnsiTheme="minorHAnsi"/>
        </w:rPr>
        <w:t>neoliberalism</w:t>
      </w:r>
      <w:r w:rsidRPr="00052F83">
        <w:rPr>
          <w:rStyle w:val="StyleUnderline"/>
          <w:rFonts w:asciiTheme="minorHAnsi" w:hAnsiTheme="minorHAnsi"/>
        </w:rPr>
        <w:t xml:space="preserve">, </w:t>
      </w:r>
      <w:r w:rsidRPr="00052F83">
        <w:rPr>
          <w:rStyle w:val="StyleUnderline"/>
          <w:rFonts w:asciiTheme="minorHAnsi" w:hAnsiTheme="minorHAnsi"/>
          <w:highlight w:val="cyan"/>
        </w:rPr>
        <w:t>it has been</w:t>
      </w:r>
      <w:r w:rsidRPr="00052F83">
        <w:rPr>
          <w:rStyle w:val="StyleUnderline"/>
          <w:rFonts w:asciiTheme="minorHAnsi" w:hAnsiTheme="minorHAnsi"/>
        </w:rPr>
        <w:t xml:space="preserve"> the </w:t>
      </w:r>
      <w:r w:rsidRPr="00052F83">
        <w:rPr>
          <w:rStyle w:val="Emphasis"/>
          <w:rFonts w:asciiTheme="minorHAnsi" w:hAnsiTheme="minorHAnsi"/>
          <w:highlight w:val="cyan"/>
        </w:rPr>
        <w:t>chief</w:t>
      </w:r>
      <w:r w:rsidRPr="00052F83">
        <w:rPr>
          <w:rStyle w:val="Emphasis"/>
          <w:rFonts w:asciiTheme="minorHAnsi" w:hAnsiTheme="minorHAnsi"/>
        </w:rPr>
        <w:t xml:space="preserve"> weapon</w:t>
      </w:r>
      <w:r w:rsidRPr="00052F83">
        <w:rPr>
          <w:rStyle w:val="StyleUnderline"/>
          <w:rFonts w:asciiTheme="minorHAnsi" w:hAnsiTheme="minorHAnsi"/>
        </w:rPr>
        <w:t xml:space="preserve"> </w:t>
      </w:r>
      <w:r w:rsidRPr="00052F83">
        <w:rPr>
          <w:rStyle w:val="StyleUnderline"/>
          <w:rFonts w:asciiTheme="minorHAnsi" w:hAnsiTheme="minorHAnsi"/>
          <w:highlight w:val="cyan"/>
        </w:rPr>
        <w:t>in</w:t>
      </w:r>
      <w:r w:rsidRPr="00052F83">
        <w:rPr>
          <w:rStyle w:val="StyleUnderline"/>
          <w:rFonts w:asciiTheme="minorHAnsi" w:hAnsiTheme="minorHAnsi"/>
        </w:rPr>
        <w:t xml:space="preserve"> the arsenal of</w:t>
      </w:r>
      <w:r w:rsidRPr="00052F83">
        <w:rPr>
          <w:rFonts w:asciiTheme="minorHAnsi" w:hAnsiTheme="minorHAnsi"/>
          <w:sz w:val="16"/>
        </w:rPr>
        <w:t xml:space="preserve"> what David Graeber has characterized as </w:t>
      </w:r>
      <w:r w:rsidRPr="00052F83">
        <w:rPr>
          <w:rStyle w:val="StyleUnderline"/>
          <w:rFonts w:asciiTheme="minorHAnsi" w:hAnsiTheme="minorHAnsi"/>
        </w:rPr>
        <w:t xml:space="preserve">“a </w:t>
      </w:r>
      <w:r w:rsidRPr="00052F83">
        <w:rPr>
          <w:rStyle w:val="Emphasis"/>
          <w:rFonts w:asciiTheme="minorHAnsi" w:hAnsiTheme="minorHAnsi"/>
          <w:highlight w:val="cyan"/>
        </w:rPr>
        <w:t>war on the imagination</w:t>
      </w:r>
      <w:r w:rsidRPr="00052F83">
        <w:rPr>
          <w:rStyle w:val="StyleUnderline"/>
          <w:rFonts w:asciiTheme="minorHAnsi" w:hAnsiTheme="minorHAnsi"/>
        </w:rPr>
        <w:t>,” a relentless assault on our capacity to envision an end to the despotism of money</w:t>
      </w:r>
      <w:r w:rsidRPr="00052F83">
        <w:rPr>
          <w:rFonts w:asciiTheme="minorHAnsi" w:hAnsiTheme="minorHAnsi"/>
          <w:sz w:val="16"/>
        </w:rPr>
        <w:t xml:space="preserve">.24 </w:t>
      </w:r>
      <w:r w:rsidRPr="00052F83">
        <w:rPr>
          <w:rStyle w:val="StyleUnderline"/>
          <w:rFonts w:asciiTheme="minorHAnsi" w:hAnsiTheme="minorHAnsi"/>
        </w:rPr>
        <w:t>Insistent,</w:t>
      </w:r>
      <w:r w:rsidRPr="00052F83">
        <w:rPr>
          <w:rFonts w:asciiTheme="minorHAnsi" w:hAnsiTheme="minorHAnsi"/>
          <w:sz w:val="16"/>
        </w:rPr>
        <w:t xml:space="preserve"> in Margaret Thatcher’s ominous ukase, </w:t>
      </w:r>
      <w:r w:rsidRPr="00052F83">
        <w:rPr>
          <w:rStyle w:val="StyleUnderline"/>
          <w:rFonts w:asciiTheme="minorHAnsi" w:hAnsiTheme="minorHAnsi"/>
        </w:rPr>
        <w:t>that “</w:t>
      </w:r>
      <w:r w:rsidRPr="00052F83">
        <w:rPr>
          <w:rStyle w:val="StyleUnderline"/>
          <w:rFonts w:asciiTheme="minorHAnsi" w:hAnsiTheme="minorHAnsi"/>
          <w:highlight w:val="cyan"/>
        </w:rPr>
        <w:t>there is no alt</w:t>
      </w:r>
      <w:r w:rsidRPr="00052F83">
        <w:rPr>
          <w:rStyle w:val="StyleUnderline"/>
          <w:rFonts w:asciiTheme="minorHAnsi" w:hAnsiTheme="minorHAnsi"/>
        </w:rPr>
        <w:t xml:space="preserve">ernative” to capitalism, our </w:t>
      </w:r>
      <w:r w:rsidRPr="00052F83">
        <w:rPr>
          <w:rStyle w:val="Emphasis"/>
          <w:rFonts w:asciiTheme="minorHAnsi" w:hAnsiTheme="minorHAnsi"/>
        </w:rPr>
        <w:t>corporate plutocracy</w:t>
      </w:r>
      <w:r w:rsidRPr="00052F83">
        <w:rPr>
          <w:rStyle w:val="StyleUnderline"/>
          <w:rFonts w:asciiTheme="minorHAnsi" w:hAnsiTheme="minorHAnsi"/>
        </w:rPr>
        <w:t xml:space="preserve"> has been busy </w:t>
      </w:r>
      <w:r w:rsidRPr="00052F83">
        <w:rPr>
          <w:rStyle w:val="StyleUnderline"/>
          <w:rFonts w:asciiTheme="minorHAnsi" w:hAnsiTheme="minorHAnsi"/>
          <w:highlight w:val="cyan"/>
        </w:rPr>
        <w:t>imposing</w:t>
      </w:r>
      <w:r w:rsidRPr="00052F83">
        <w:rPr>
          <w:rStyle w:val="StyleUnderline"/>
          <w:rFonts w:asciiTheme="minorHAnsi" w:hAnsiTheme="minorHAnsi"/>
        </w:rPr>
        <w:t xml:space="preserve"> its own </w:t>
      </w:r>
      <w:r w:rsidRPr="00052F83">
        <w:rPr>
          <w:rStyle w:val="Emphasis"/>
          <w:rFonts w:asciiTheme="minorHAnsi" w:hAnsiTheme="minorHAnsi"/>
        </w:rPr>
        <w:t>beatific vision</w:t>
      </w:r>
      <w:r w:rsidRPr="00052F83">
        <w:rPr>
          <w:rStyle w:val="StyleUnderline"/>
          <w:rFonts w:asciiTheme="minorHAnsi" w:hAnsiTheme="minorHAnsi"/>
        </w:rPr>
        <w:t xml:space="preserve"> on the world: the </w:t>
      </w:r>
      <w:r w:rsidRPr="00052F83">
        <w:rPr>
          <w:rStyle w:val="Emphasis"/>
          <w:rFonts w:asciiTheme="minorHAnsi" w:hAnsiTheme="minorHAnsi"/>
        </w:rPr>
        <w:t>empire of capital</w:t>
      </w:r>
      <w:r w:rsidRPr="00052F83">
        <w:rPr>
          <w:rStyle w:val="StyleUnderline"/>
          <w:rFonts w:asciiTheme="minorHAnsi" w:hAnsiTheme="minorHAnsi"/>
        </w:rPr>
        <w:t xml:space="preserve">, with an imperial aristocracy enriched by the </w:t>
      </w:r>
      <w:r w:rsidRPr="00052F83">
        <w:rPr>
          <w:rStyle w:val="Emphasis"/>
          <w:rFonts w:asciiTheme="minorHAnsi" w:hAnsiTheme="minorHAnsi"/>
        </w:rPr>
        <w:t>labor</w:t>
      </w:r>
      <w:r w:rsidRPr="00052F83">
        <w:rPr>
          <w:rStyle w:val="StyleUnderline"/>
          <w:rFonts w:asciiTheme="minorHAnsi" w:hAnsiTheme="minorHAnsi"/>
        </w:rPr>
        <w:t xml:space="preserve"> of </w:t>
      </w:r>
      <w:r w:rsidRPr="00052F83">
        <w:rPr>
          <w:rStyle w:val="StyleUnderline"/>
          <w:rFonts w:asciiTheme="minorHAnsi" w:hAnsiTheme="minorHAnsi"/>
          <w:highlight w:val="cyan"/>
        </w:rPr>
        <w:t xml:space="preserve">a </w:t>
      </w:r>
      <w:r w:rsidRPr="00052F83">
        <w:rPr>
          <w:rStyle w:val="Emphasis"/>
          <w:rFonts w:asciiTheme="minorHAnsi" w:hAnsiTheme="minorHAnsi"/>
          <w:highlight w:val="cyan"/>
        </w:rPr>
        <w:t>fearful</w:t>
      </w:r>
      <w:r w:rsidRPr="00052F83">
        <w:rPr>
          <w:rStyle w:val="StyleUnderline"/>
          <w:rFonts w:asciiTheme="minorHAnsi" w:hAnsiTheme="minorHAnsi"/>
        </w:rPr>
        <w:t xml:space="preserve">, </w:t>
      </w:r>
      <w:r w:rsidRPr="00052F83">
        <w:rPr>
          <w:rStyle w:val="Emphasis"/>
          <w:rFonts w:asciiTheme="minorHAnsi" w:hAnsiTheme="minorHAnsi"/>
        </w:rPr>
        <w:t>overburdened</w:t>
      </w:r>
      <w:r w:rsidRPr="00052F83">
        <w:rPr>
          <w:rStyle w:val="StyleUnderline"/>
          <w:rFonts w:asciiTheme="minorHAnsi" w:hAnsiTheme="minorHAnsi"/>
        </w:rPr>
        <w:t xml:space="preserve">, and cheerfully </w:t>
      </w:r>
      <w:r w:rsidRPr="00052F83">
        <w:rPr>
          <w:rStyle w:val="Emphasis"/>
          <w:rFonts w:asciiTheme="minorHAnsi" w:hAnsiTheme="minorHAnsi"/>
          <w:highlight w:val="cyan"/>
        </w:rPr>
        <w:t>servile</w:t>
      </w:r>
      <w:r w:rsidRPr="00052F83">
        <w:rPr>
          <w:rStyle w:val="StyleUnderline"/>
          <w:rFonts w:asciiTheme="minorHAnsi" w:hAnsiTheme="minorHAnsi"/>
          <w:highlight w:val="cyan"/>
        </w:rPr>
        <w:t xml:space="preserve"> population</w:t>
      </w:r>
      <w:r w:rsidRPr="00052F83">
        <w:rPr>
          <w:rFonts w:asciiTheme="minorHAnsi" w:hAnsiTheme="minorHAnsi"/>
          <w:sz w:val="16"/>
        </w:rPr>
        <w:t xml:space="preserve"> of human resources. </w:t>
      </w:r>
      <w:r w:rsidRPr="00052F83">
        <w:rPr>
          <w:rStyle w:val="StyleUnderline"/>
          <w:rFonts w:asciiTheme="minorHAnsi" w:hAnsiTheme="minorHAnsi"/>
        </w:rPr>
        <w:t xml:space="preserve">Every avenue of </w:t>
      </w:r>
      <w:r w:rsidRPr="00052F83">
        <w:rPr>
          <w:rStyle w:val="Emphasis"/>
          <w:rFonts w:asciiTheme="minorHAnsi" w:hAnsiTheme="minorHAnsi"/>
          <w:highlight w:val="cyan"/>
        </w:rPr>
        <w:t>escape</w:t>
      </w:r>
      <w:r w:rsidRPr="00052F83">
        <w:rPr>
          <w:rStyle w:val="StyleUnderline"/>
          <w:rFonts w:asciiTheme="minorHAnsi" w:hAnsiTheme="minorHAnsi"/>
        </w:rPr>
        <w:t xml:space="preserve"> from </w:t>
      </w:r>
      <w:r w:rsidRPr="00052F83">
        <w:rPr>
          <w:rStyle w:val="Emphasis"/>
          <w:rFonts w:asciiTheme="minorHAnsi" w:hAnsiTheme="minorHAnsi"/>
        </w:rPr>
        <w:t>accumulation</w:t>
      </w:r>
      <w:r w:rsidRPr="00052F83">
        <w:rPr>
          <w:rStyle w:val="StyleUnderline"/>
          <w:rFonts w:asciiTheme="minorHAnsi" w:hAnsiTheme="minorHAnsi"/>
        </w:rPr>
        <w:t xml:space="preserve"> and </w:t>
      </w:r>
      <w:r w:rsidRPr="00052F83">
        <w:rPr>
          <w:rStyle w:val="Emphasis"/>
          <w:rFonts w:asciiTheme="minorHAnsi" w:hAnsiTheme="minorHAnsi"/>
        </w:rPr>
        <w:t>wage servitude</w:t>
      </w:r>
      <w:r w:rsidRPr="00052F83">
        <w:rPr>
          <w:rStyle w:val="StyleUnderline"/>
          <w:rFonts w:asciiTheme="minorHAnsi" w:hAnsiTheme="minorHAnsi"/>
        </w:rPr>
        <w:t xml:space="preserve"> </w:t>
      </w:r>
      <w:r w:rsidRPr="00052F83">
        <w:rPr>
          <w:rStyle w:val="StyleUnderline"/>
          <w:rFonts w:asciiTheme="minorHAnsi" w:hAnsiTheme="minorHAnsi"/>
          <w:highlight w:val="cyan"/>
        </w:rPr>
        <w:t>must be</w:t>
      </w:r>
      <w:r w:rsidRPr="00052F83">
        <w:rPr>
          <w:rStyle w:val="StyleUnderline"/>
          <w:rFonts w:asciiTheme="minorHAnsi" w:hAnsiTheme="minorHAnsi"/>
        </w:rPr>
        <w:t xml:space="preserve"> </w:t>
      </w:r>
      <w:r w:rsidRPr="00052F83">
        <w:rPr>
          <w:rStyle w:val="Emphasis"/>
          <w:rFonts w:asciiTheme="minorHAnsi" w:hAnsiTheme="minorHAnsi"/>
        </w:rPr>
        <w:t>closed</w:t>
      </w:r>
      <w:r w:rsidRPr="00052F83">
        <w:rPr>
          <w:rStyle w:val="StyleUnderline"/>
          <w:rFonts w:asciiTheme="minorHAnsi" w:hAnsiTheme="minorHAnsi"/>
        </w:rPr>
        <w:t xml:space="preserve">, or better yet, </w:t>
      </w:r>
      <w:r w:rsidRPr="00052F83">
        <w:rPr>
          <w:rStyle w:val="Emphasis"/>
          <w:rFonts w:asciiTheme="minorHAnsi" w:hAnsiTheme="minorHAnsi"/>
          <w:highlight w:val="cyan"/>
        </w:rPr>
        <w:t>rendered inconceivable</w:t>
      </w:r>
      <w:r w:rsidRPr="00052F83">
        <w:rPr>
          <w:rStyle w:val="StyleUnderline"/>
          <w:rFonts w:asciiTheme="minorHAnsi" w:hAnsiTheme="minorHAnsi"/>
        </w:rPr>
        <w:t>; any map of the world that includes utopia must be burned</w:t>
      </w:r>
      <w:r w:rsidRPr="00052F83">
        <w:rPr>
          <w:rFonts w:asciiTheme="minorHAnsi" w:hAnsiTheme="minorHAnsi"/>
          <w:sz w:val="16"/>
        </w:rPr>
        <w:t xml:space="preserve"> before it can be glanced at. Better to follow Miller’s wisdom: we already inhabit paradise, and we can never make ourselves fit to live in it if we obey the avaricious and punitive sophistry professed in the dismal pseudoscience.</w:t>
      </w:r>
    </w:p>
    <w:p w14:paraId="18F9985F" w14:textId="77777777" w:rsidR="006D4053" w:rsidRPr="00052F83" w:rsidRDefault="006D4053" w:rsidP="006D4053">
      <w:pPr>
        <w:rPr>
          <w:rFonts w:asciiTheme="minorHAnsi" w:hAnsiTheme="minorHAnsi"/>
          <w:sz w:val="16"/>
        </w:rPr>
      </w:pPr>
      <w:r w:rsidRPr="00052F83">
        <w:rPr>
          <w:rFonts w:asciiTheme="minorHAnsi" w:hAnsiTheme="minorHAnsi"/>
          <w:sz w:val="16"/>
        </w:rPr>
        <w:t>The grotesque ontology of scarcity and money, the tawdry humanism of acquisitiveness and conflict, the reduction of rationality to the mercenary principles of pecuniary reason—</w:t>
      </w:r>
      <w:r w:rsidRPr="00052F83">
        <w:rPr>
          <w:rStyle w:val="StyleUnderline"/>
          <w:rFonts w:asciiTheme="minorHAnsi" w:hAnsiTheme="minorHAnsi"/>
        </w:rPr>
        <w:t xml:space="preserve">this ensemble of </w:t>
      </w:r>
      <w:r w:rsidRPr="00052F83">
        <w:rPr>
          <w:rStyle w:val="Emphasis"/>
          <w:rFonts w:asciiTheme="minorHAnsi" w:hAnsiTheme="minorHAnsi"/>
          <w:highlight w:val="cyan"/>
        </w:rPr>
        <w:t>falsehoods</w:t>
      </w:r>
      <w:r w:rsidRPr="00052F83">
        <w:rPr>
          <w:rStyle w:val="StyleUnderline"/>
          <w:rFonts w:asciiTheme="minorHAnsi" w:hAnsiTheme="minorHAnsi"/>
          <w:highlight w:val="cyan"/>
        </w:rPr>
        <w:t xml:space="preserve"> that comprise</w:t>
      </w:r>
      <w:r w:rsidRPr="00052F83">
        <w:rPr>
          <w:rStyle w:val="StyleUnderline"/>
          <w:rFonts w:asciiTheme="minorHAnsi" w:hAnsiTheme="minorHAnsi"/>
        </w:rPr>
        <w:t xml:space="preserve"> the foundation of </w:t>
      </w:r>
      <w:r w:rsidRPr="00052F83">
        <w:rPr>
          <w:rStyle w:val="StyleUnderline"/>
          <w:rFonts w:asciiTheme="minorHAnsi" w:hAnsiTheme="minorHAnsi"/>
          <w:highlight w:val="cyan"/>
        </w:rPr>
        <w:t>economics must be</w:t>
      </w:r>
      <w:r w:rsidRPr="00052F83">
        <w:rPr>
          <w:rStyle w:val="StyleUnderline"/>
          <w:rFonts w:asciiTheme="minorHAnsi" w:hAnsiTheme="minorHAnsi"/>
        </w:rPr>
        <w:t xml:space="preserve"> </w:t>
      </w:r>
      <w:r w:rsidRPr="00052F83">
        <w:rPr>
          <w:rStyle w:val="Emphasis"/>
          <w:rFonts w:asciiTheme="minorHAnsi" w:hAnsiTheme="minorHAnsi"/>
        </w:rPr>
        <w:t>resisted</w:t>
      </w:r>
      <w:r w:rsidRPr="00052F83">
        <w:rPr>
          <w:rStyle w:val="StyleUnderline"/>
          <w:rFonts w:asciiTheme="minorHAnsi" w:hAnsiTheme="minorHAnsi"/>
        </w:rPr>
        <w:t xml:space="preserve"> and </w:t>
      </w:r>
      <w:r w:rsidRPr="00052F83">
        <w:rPr>
          <w:rStyle w:val="Emphasis"/>
          <w:rFonts w:asciiTheme="minorHAnsi" w:hAnsiTheme="minorHAnsi"/>
          <w:highlight w:val="cyan"/>
        </w:rPr>
        <w:t>supplanted</w:t>
      </w:r>
      <w:r w:rsidRPr="00052F83">
        <w:rPr>
          <w:rStyle w:val="StyleUnderline"/>
          <w:rFonts w:asciiTheme="minorHAnsi" w:hAnsiTheme="minorHAnsi"/>
        </w:rPr>
        <w:t xml:space="preserve">. Economics must be </w:t>
      </w:r>
      <w:r w:rsidRPr="00052F83">
        <w:rPr>
          <w:rStyle w:val="Emphasis"/>
          <w:rFonts w:asciiTheme="minorHAnsi" w:hAnsiTheme="minorHAnsi"/>
        </w:rPr>
        <w:t>challenged</w:t>
      </w:r>
      <w:r w:rsidRPr="00052F83">
        <w:rPr>
          <w:rStyle w:val="StyleUnderline"/>
          <w:rFonts w:asciiTheme="minorHAnsi" w:hAnsiTheme="minorHAnsi"/>
        </w:rPr>
        <w:t xml:space="preserve">, not only as a sanction </w:t>
      </w:r>
      <w:r w:rsidRPr="00052F83">
        <w:rPr>
          <w:rStyle w:val="StyleUnderline"/>
          <w:rFonts w:asciiTheme="minorHAnsi" w:hAnsiTheme="minorHAnsi"/>
          <w:highlight w:val="cyan"/>
        </w:rPr>
        <w:t>for</w:t>
      </w:r>
      <w:r w:rsidRPr="00052F83">
        <w:rPr>
          <w:rStyle w:val="StyleUnderline"/>
          <w:rFonts w:asciiTheme="minorHAnsi" w:hAnsiTheme="minorHAnsi"/>
        </w:rPr>
        <w:t xml:space="preserve"> injustice but also as a </w:t>
      </w:r>
      <w:r w:rsidRPr="00052F83">
        <w:rPr>
          <w:rStyle w:val="Emphasis"/>
          <w:rFonts w:asciiTheme="minorHAnsi" w:hAnsiTheme="minorHAnsi"/>
          <w:highlight w:val="cyan"/>
        </w:rPr>
        <w:t>specious</w:t>
      </w:r>
      <w:r w:rsidRPr="00052F83">
        <w:rPr>
          <w:rStyle w:val="Emphasis"/>
          <w:rFonts w:asciiTheme="minorHAnsi" w:hAnsiTheme="minorHAnsi"/>
        </w:rPr>
        <w:t xml:space="preserve"> portrayal</w:t>
      </w:r>
      <w:r w:rsidRPr="00052F83">
        <w:rPr>
          <w:rStyle w:val="StyleUnderline"/>
          <w:rFonts w:asciiTheme="minorHAnsi" w:hAnsiTheme="minorHAnsi"/>
        </w:rPr>
        <w:t xml:space="preserve"> of </w:t>
      </w:r>
      <w:r w:rsidRPr="00052F83">
        <w:rPr>
          <w:rStyle w:val="Emphasis"/>
          <w:rFonts w:asciiTheme="minorHAnsi" w:hAnsiTheme="minorHAnsi"/>
        </w:rPr>
        <w:t>human beings</w:t>
      </w:r>
      <w:r w:rsidRPr="00052F83">
        <w:rPr>
          <w:rStyle w:val="StyleUnderline"/>
          <w:rFonts w:asciiTheme="minorHAnsi" w:hAnsiTheme="minorHAnsi"/>
        </w:rPr>
        <w:t xml:space="preserve"> and a </w:t>
      </w:r>
      <w:r w:rsidRPr="00052F83">
        <w:rPr>
          <w:rStyle w:val="Emphasis"/>
          <w:rFonts w:asciiTheme="minorHAnsi" w:hAnsiTheme="minorHAnsi"/>
        </w:rPr>
        <w:t xml:space="preserve">fictional </w:t>
      </w:r>
      <w:r w:rsidRPr="00052F83">
        <w:rPr>
          <w:rStyle w:val="Emphasis"/>
          <w:rFonts w:asciiTheme="minorHAnsi" w:hAnsiTheme="minorHAnsi"/>
          <w:highlight w:val="cyan"/>
        </w:rPr>
        <w:t>account</w:t>
      </w:r>
      <w:r w:rsidRPr="00052F83">
        <w:rPr>
          <w:rStyle w:val="StyleUnderline"/>
          <w:rFonts w:asciiTheme="minorHAnsi" w:hAnsiTheme="minorHAnsi"/>
          <w:highlight w:val="cyan"/>
        </w:rPr>
        <w:t xml:space="preserve"> of</w:t>
      </w:r>
      <w:r w:rsidRPr="00052F83">
        <w:rPr>
          <w:rStyle w:val="StyleUnderline"/>
          <w:rFonts w:asciiTheme="minorHAnsi" w:hAnsiTheme="minorHAnsi"/>
        </w:rPr>
        <w:t xml:space="preserve"> their </w:t>
      </w:r>
      <w:r w:rsidRPr="00052F83">
        <w:rPr>
          <w:rStyle w:val="Emphasis"/>
          <w:rFonts w:asciiTheme="minorHAnsi" w:hAnsiTheme="minorHAnsi"/>
          <w:highlight w:val="cyan"/>
        </w:rPr>
        <w:t>history</w:t>
      </w:r>
      <w:r w:rsidRPr="00052F83">
        <w:rPr>
          <w:rStyle w:val="StyleUnderline"/>
          <w:rFonts w:asciiTheme="minorHAnsi" w:hAnsiTheme="minorHAnsi"/>
        </w:rPr>
        <w:t>. As a legion of anthropologists and historians have repeatedly demonstrated, economics</w:t>
      </w:r>
      <w:r w:rsidRPr="00052F83">
        <w:rPr>
          <w:rFonts w:asciiTheme="minorHAnsi" w:hAnsiTheme="minorHAnsi"/>
          <w:sz w:val="16"/>
        </w:rPr>
        <w:t xml:space="preserve">, in Graeber’s forthright dismissal, </w:t>
      </w:r>
      <w:r w:rsidRPr="00052F83">
        <w:rPr>
          <w:rStyle w:val="StyleUnderline"/>
          <w:rFonts w:asciiTheme="minorHAnsi" w:hAnsiTheme="minorHAnsi"/>
        </w:rPr>
        <w:t xml:space="preserve">has “little to do with anything we </w:t>
      </w:r>
      <w:r w:rsidRPr="00052F83">
        <w:rPr>
          <w:rStyle w:val="Emphasis"/>
          <w:rFonts w:asciiTheme="minorHAnsi" w:hAnsiTheme="minorHAnsi"/>
        </w:rPr>
        <w:t>observe</w:t>
      </w:r>
      <w:r w:rsidRPr="00052F83">
        <w:rPr>
          <w:rStyle w:val="StyleUnderline"/>
          <w:rFonts w:asciiTheme="minorHAnsi" w:hAnsiTheme="minorHAnsi"/>
        </w:rPr>
        <w:t xml:space="preserve"> when we examine how </w:t>
      </w:r>
      <w:r w:rsidRPr="00052F83">
        <w:rPr>
          <w:rStyle w:val="Emphasis"/>
          <w:rFonts w:asciiTheme="minorHAnsi" w:hAnsiTheme="minorHAnsi"/>
        </w:rPr>
        <w:t>economic life</w:t>
      </w:r>
      <w:r w:rsidRPr="00052F83">
        <w:rPr>
          <w:rStyle w:val="StyleUnderline"/>
          <w:rFonts w:asciiTheme="minorHAnsi" w:hAnsiTheme="minorHAnsi"/>
        </w:rPr>
        <w:t xml:space="preserve"> is </w:t>
      </w:r>
      <w:r w:rsidRPr="00052F83">
        <w:rPr>
          <w:rStyle w:val="Emphasis"/>
          <w:rFonts w:asciiTheme="minorHAnsi" w:hAnsiTheme="minorHAnsi"/>
        </w:rPr>
        <w:t>actually conducted</w:t>
      </w:r>
      <w:r w:rsidRPr="00052F83">
        <w:rPr>
          <w:rStyle w:val="StyleUnderline"/>
          <w:rFonts w:asciiTheme="minorHAnsi" w:hAnsiTheme="minorHAnsi"/>
        </w:rPr>
        <w:t>.” From its historically illiterate “myth of barter</w:t>
      </w:r>
      <w:r w:rsidRPr="00052F83">
        <w:rPr>
          <w:rFonts w:asciiTheme="minorHAnsi" w:hAnsiTheme="minorHAnsi"/>
          <w:sz w:val="16"/>
        </w:rPr>
        <w:t xml:space="preserve">” to its shabby and degrading claims about human nature, </w:t>
      </w:r>
      <w:r w:rsidRPr="00052F83">
        <w:rPr>
          <w:rStyle w:val="StyleUnderline"/>
          <w:rFonts w:asciiTheme="minorHAnsi" w:hAnsiTheme="minorHAnsi"/>
        </w:rPr>
        <w:t xml:space="preserve">economics is not just a dismal but a fundamentally </w:t>
      </w:r>
      <w:r w:rsidRPr="00052F83">
        <w:rPr>
          <w:rStyle w:val="Emphasis"/>
          <w:rFonts w:asciiTheme="minorHAnsi" w:hAnsiTheme="minorHAnsi"/>
        </w:rPr>
        <w:t>fraudulent science</w:t>
      </w:r>
      <w:r w:rsidRPr="00052F83">
        <w:rPr>
          <w:rStyle w:val="StyleUnderline"/>
          <w:rFonts w:asciiTheme="minorHAnsi" w:hAnsiTheme="minorHAnsi"/>
        </w:rPr>
        <w:t xml:space="preserve"> as well, akin,</w:t>
      </w:r>
      <w:r w:rsidRPr="00052F83">
        <w:rPr>
          <w:rFonts w:asciiTheme="minorHAnsi" w:hAnsiTheme="minorHAnsi"/>
          <w:sz w:val="16"/>
        </w:rPr>
        <w:t xml:space="preserve"> as Ruskin wrote in Unto This Last, </w:t>
      </w:r>
      <w:r w:rsidRPr="00052F83">
        <w:rPr>
          <w:rStyle w:val="StyleUnderline"/>
          <w:rFonts w:asciiTheme="minorHAnsi" w:hAnsiTheme="minorHAnsi"/>
        </w:rPr>
        <w:t>to “</w:t>
      </w:r>
      <w:r w:rsidRPr="00052F83">
        <w:rPr>
          <w:rStyle w:val="Emphasis"/>
          <w:rFonts w:asciiTheme="minorHAnsi" w:hAnsiTheme="minorHAnsi"/>
        </w:rPr>
        <w:t>alchemy</w:t>
      </w:r>
      <w:r w:rsidRPr="00052F83">
        <w:rPr>
          <w:rStyle w:val="StyleUnderline"/>
          <w:rFonts w:asciiTheme="minorHAnsi" w:hAnsiTheme="minorHAnsi"/>
        </w:rPr>
        <w:t xml:space="preserve">, </w:t>
      </w:r>
      <w:r w:rsidRPr="00052F83">
        <w:rPr>
          <w:rStyle w:val="Emphasis"/>
          <w:rFonts w:asciiTheme="minorHAnsi" w:hAnsiTheme="minorHAnsi"/>
        </w:rPr>
        <w:t>astrology</w:t>
      </w:r>
      <w:r w:rsidRPr="00052F83">
        <w:rPr>
          <w:rStyle w:val="StyleUnderline"/>
          <w:rFonts w:asciiTheme="minorHAnsi" w:hAnsiTheme="minorHAnsi"/>
        </w:rPr>
        <w:t xml:space="preserve">, </w:t>
      </w:r>
      <w:r w:rsidRPr="00052F83">
        <w:rPr>
          <w:rStyle w:val="Emphasis"/>
          <w:rFonts w:asciiTheme="minorHAnsi" w:hAnsiTheme="minorHAnsi"/>
        </w:rPr>
        <w:t>witchcraft</w:t>
      </w:r>
      <w:r w:rsidRPr="00052F83">
        <w:rPr>
          <w:rFonts w:asciiTheme="minorHAnsi" w:hAnsiTheme="minorHAnsi"/>
          <w:sz w:val="16"/>
        </w:rPr>
        <w:t>, and other such popular creeds.”25</w:t>
      </w:r>
    </w:p>
    <w:p w14:paraId="3A572FB5" w14:textId="77777777" w:rsidR="006D4053" w:rsidRPr="00052F83" w:rsidRDefault="006D4053" w:rsidP="006D4053">
      <w:pPr>
        <w:rPr>
          <w:rFonts w:asciiTheme="minorHAnsi" w:hAnsiTheme="minorHAnsi"/>
          <w:sz w:val="16"/>
        </w:rPr>
      </w:pPr>
      <w:r w:rsidRPr="00052F83">
        <w:rPr>
          <w:rFonts w:asciiTheme="minorHAnsi" w:hAnsiTheme="minorHAnsi"/>
          <w:sz w:val="16"/>
        </w:rPr>
        <w:t>Ruskin’s courageous and bracing indictment of economics arose from his Romantic imagination, and this book partakes unashamedly of his sacramental Romanticism. “</w:t>
      </w:r>
      <w:r w:rsidRPr="00052F83">
        <w:rPr>
          <w:rStyle w:val="StyleUnderline"/>
          <w:rFonts w:asciiTheme="minorHAnsi" w:hAnsiTheme="minorHAnsi"/>
        </w:rPr>
        <w:t>Imagination” was</w:t>
      </w:r>
      <w:r w:rsidRPr="00052F83">
        <w:rPr>
          <w:rFonts w:asciiTheme="minorHAnsi" w:hAnsiTheme="minorHAnsi"/>
          <w:sz w:val="16"/>
        </w:rPr>
        <w:t xml:space="preserve">, to the Romantics, primarily a form of vision, </w:t>
      </w:r>
      <w:r w:rsidRPr="00052F83">
        <w:rPr>
          <w:rStyle w:val="StyleUnderline"/>
          <w:rFonts w:asciiTheme="minorHAnsi" w:hAnsiTheme="minorHAnsi"/>
        </w:rPr>
        <w:t xml:space="preserve">a mode of </w:t>
      </w:r>
      <w:r w:rsidRPr="00052F83">
        <w:rPr>
          <w:rStyle w:val="Emphasis"/>
          <w:rFonts w:asciiTheme="minorHAnsi" w:hAnsiTheme="minorHAnsi"/>
        </w:rPr>
        <w:t>realism</w:t>
      </w:r>
      <w:r w:rsidRPr="00052F83">
        <w:rPr>
          <w:rStyle w:val="StyleUnderline"/>
          <w:rFonts w:asciiTheme="minorHAnsi" w:hAnsiTheme="minorHAnsi"/>
        </w:rPr>
        <w:t>, an insight into the nature of reality that was irreducible to</w:t>
      </w:r>
      <w:r w:rsidRPr="00052F83">
        <w:rPr>
          <w:rFonts w:asciiTheme="minorHAnsi" w:hAnsiTheme="minorHAnsi"/>
          <w:sz w:val="16"/>
        </w:rPr>
        <w:t xml:space="preserve">, but not contradictory of, </w:t>
      </w:r>
      <w:r w:rsidRPr="00052F83">
        <w:rPr>
          <w:rStyle w:val="StyleUnderline"/>
          <w:rFonts w:asciiTheme="minorHAnsi" w:hAnsiTheme="minorHAnsi"/>
        </w:rPr>
        <w:t>the knowledge provided by scientific investigation. Romantic social criticism did not claim the imprimatur of science as did Marxism and other modern social theories</w:t>
      </w:r>
      <w:r w:rsidRPr="00052F83">
        <w:rPr>
          <w:rFonts w:asciiTheme="minorHAnsi" w:hAnsiTheme="minorHAnsi"/>
          <w:sz w:val="16"/>
        </w:rPr>
        <w:t xml:space="preserve">, yet the Romantic lineage of opposition to “disenchantment” </w:t>
      </w:r>
      <w:r w:rsidRPr="00052F83">
        <w:rPr>
          <w:rStyle w:val="StyleUnderline"/>
          <w:rFonts w:asciiTheme="minorHAnsi" w:hAnsiTheme="minorHAnsi"/>
        </w:rPr>
        <w:t>and capitalism has proved to be more resilient</w:t>
      </w:r>
      <w:r w:rsidRPr="00052F83">
        <w:rPr>
          <w:rFonts w:asciiTheme="minorHAnsi" w:hAnsiTheme="minorHAnsi"/>
          <w:sz w:val="16"/>
        </w:rPr>
        <w:t xml:space="preserve"> and humane </w:t>
      </w:r>
      <w:r w:rsidRPr="00052F83">
        <w:rPr>
          <w:rStyle w:val="StyleUnderline"/>
          <w:rFonts w:asciiTheme="minorHAnsi" w:hAnsiTheme="minorHAnsi"/>
        </w:rPr>
        <w:t>than Marxism, “progressivism,” or social democracy.</w:t>
      </w:r>
      <w:r w:rsidRPr="00052F83">
        <w:rPr>
          <w:rFonts w:asciiTheme="minorHAnsi" w:hAnsiTheme="minorHAnsi"/>
          <w:sz w:val="16"/>
        </w:rPr>
        <w:t xml:space="preserve"> Indeed, </w:t>
      </w:r>
      <w:r w:rsidRPr="00052F83">
        <w:rPr>
          <w:rStyle w:val="StyleUnderline"/>
          <w:rFonts w:asciiTheme="minorHAnsi" w:hAnsiTheme="minorHAnsi"/>
          <w:highlight w:val="cyan"/>
        </w:rPr>
        <w:t>it</w:t>
      </w:r>
      <w:r w:rsidRPr="00052F83">
        <w:rPr>
          <w:rStyle w:val="StyleUnderline"/>
          <w:rFonts w:asciiTheme="minorHAnsi" w:hAnsiTheme="minorHAnsi"/>
        </w:rPr>
        <w:t xml:space="preserve"> is more </w:t>
      </w:r>
      <w:r w:rsidRPr="00052F83">
        <w:rPr>
          <w:rStyle w:val="Emphasis"/>
          <w:rFonts w:asciiTheme="minorHAnsi" w:hAnsiTheme="minorHAnsi"/>
          <w:highlight w:val="cyan"/>
        </w:rPr>
        <w:t>urgent</w:t>
      </w:r>
      <w:r w:rsidRPr="00052F83">
        <w:rPr>
          <w:rStyle w:val="Emphasis"/>
          <w:rFonts w:asciiTheme="minorHAnsi" w:hAnsiTheme="minorHAnsi"/>
        </w:rPr>
        <w:t>ly relevant</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to a world </w:t>
      </w:r>
      <w:r w:rsidRPr="00052F83">
        <w:rPr>
          <w:rStyle w:val="Emphasis"/>
          <w:rFonts w:asciiTheme="minorHAnsi" w:hAnsiTheme="minorHAnsi"/>
          <w:highlight w:val="cyan"/>
        </w:rPr>
        <w:t>hurtling</w:t>
      </w:r>
      <w:r w:rsidRPr="00052F83">
        <w:rPr>
          <w:rStyle w:val="StyleUnderline"/>
          <w:rFonts w:asciiTheme="minorHAnsi" w:hAnsiTheme="minorHAnsi"/>
        </w:rPr>
        <w:t xml:space="preserve"> ever faster </w:t>
      </w:r>
      <w:r w:rsidRPr="00052F83">
        <w:rPr>
          <w:rStyle w:val="StyleUnderline"/>
          <w:rFonts w:asciiTheme="minorHAnsi" w:hAnsiTheme="minorHAnsi"/>
          <w:highlight w:val="cyan"/>
        </w:rPr>
        <w:t>to</w:t>
      </w:r>
      <w:r w:rsidRPr="00052F83">
        <w:rPr>
          <w:rStyle w:val="StyleUnderline"/>
          <w:rFonts w:asciiTheme="minorHAnsi" w:hAnsiTheme="minorHAnsi"/>
        </w:rPr>
        <w:t xml:space="preserve"> </w:t>
      </w:r>
      <w:r w:rsidRPr="00052F83">
        <w:rPr>
          <w:rStyle w:val="Emphasis"/>
          <w:rFonts w:asciiTheme="minorHAnsi" w:hAnsiTheme="minorHAnsi"/>
        </w:rPr>
        <w:t>barbarism</w:t>
      </w:r>
      <w:r w:rsidRPr="00052F83">
        <w:rPr>
          <w:rStyle w:val="StyleUnderline"/>
          <w:rFonts w:asciiTheme="minorHAnsi" w:hAnsiTheme="minorHAnsi"/>
        </w:rPr>
        <w:t xml:space="preserve"> and </w:t>
      </w:r>
      <w:r w:rsidRPr="00052F83">
        <w:rPr>
          <w:rStyle w:val="Emphasis"/>
          <w:rFonts w:asciiTheme="minorHAnsi" w:hAnsiTheme="minorHAnsi"/>
          <w:highlight w:val="cyan"/>
        </w:rPr>
        <w:t>eco</w:t>
      </w:r>
      <w:r w:rsidRPr="00052F83">
        <w:rPr>
          <w:rStyle w:val="Emphasis"/>
          <w:rFonts w:asciiTheme="minorHAnsi" w:hAnsiTheme="minorHAnsi"/>
        </w:rPr>
        <w:t xml:space="preserve">logical </w:t>
      </w:r>
      <w:r w:rsidRPr="00052F83">
        <w:rPr>
          <w:rStyle w:val="Emphasis"/>
          <w:rFonts w:asciiTheme="minorHAnsi" w:hAnsiTheme="minorHAnsi"/>
          <w:highlight w:val="cyan"/>
        </w:rPr>
        <w:t>calamity</w:t>
      </w:r>
      <w:r w:rsidRPr="00052F83">
        <w:rPr>
          <w:rFonts w:asciiTheme="minorHAnsi" w:hAnsiTheme="minorHAnsi"/>
          <w:sz w:val="16"/>
        </w:rPr>
        <w:t xml:space="preserve">. I wrote this book in part out of a belief that </w:t>
      </w:r>
      <w:r w:rsidRPr="00052F83">
        <w:rPr>
          <w:rStyle w:val="StyleUnderline"/>
          <w:rFonts w:asciiTheme="minorHAnsi" w:hAnsiTheme="minorHAnsi"/>
        </w:rPr>
        <w:t xml:space="preserve">many on the “left” continue to share far too much with their antagonists: an ideology of “progress” defined as </w:t>
      </w:r>
      <w:r w:rsidRPr="00052F83">
        <w:rPr>
          <w:rStyle w:val="Emphasis"/>
          <w:rFonts w:asciiTheme="minorHAnsi" w:hAnsiTheme="minorHAnsi"/>
        </w:rPr>
        <w:t>unlimited economic growth</w:t>
      </w:r>
      <w:r w:rsidRPr="00052F83">
        <w:rPr>
          <w:rStyle w:val="StyleUnderline"/>
          <w:rFonts w:asciiTheme="minorHAnsi" w:hAnsiTheme="minorHAnsi"/>
        </w:rPr>
        <w:t xml:space="preserve"> and </w:t>
      </w:r>
      <w:r w:rsidRPr="00052F83">
        <w:rPr>
          <w:rStyle w:val="Emphasis"/>
          <w:rFonts w:asciiTheme="minorHAnsi" w:hAnsiTheme="minorHAnsi"/>
        </w:rPr>
        <w:t>technological development</w:t>
      </w:r>
      <w:r w:rsidRPr="00052F83">
        <w:rPr>
          <w:rStyle w:val="StyleUnderline"/>
          <w:rFonts w:asciiTheme="minorHAnsi" w:hAnsiTheme="minorHAnsi"/>
        </w:rPr>
        <w:t xml:space="preserve">, as well as an </w:t>
      </w:r>
      <w:r w:rsidRPr="00052F83">
        <w:rPr>
          <w:rStyle w:val="Emphasis"/>
          <w:rFonts w:asciiTheme="minorHAnsi" w:hAnsiTheme="minorHAnsi"/>
        </w:rPr>
        <w:t>acceptance</w:t>
      </w:r>
      <w:r w:rsidRPr="00052F83">
        <w:rPr>
          <w:rStyle w:val="StyleUnderline"/>
          <w:rFonts w:asciiTheme="minorHAnsi" w:hAnsiTheme="minorHAnsi"/>
        </w:rPr>
        <w:t xml:space="preserve"> of the </w:t>
      </w:r>
      <w:r w:rsidRPr="00052F83">
        <w:rPr>
          <w:rStyle w:val="Emphasis"/>
          <w:rFonts w:asciiTheme="minorHAnsi" w:hAnsiTheme="minorHAnsi"/>
        </w:rPr>
        <w:t>myth of disenchantment</w:t>
      </w:r>
      <w:r w:rsidRPr="00052F83">
        <w:rPr>
          <w:rStyle w:val="StyleUnderline"/>
          <w:rFonts w:asciiTheme="minorHAnsi" w:hAnsiTheme="minorHAnsi"/>
        </w:rPr>
        <w:t xml:space="preserve"> that underwrites the pursuit of such expansion. The Romantic antipathy to capitalism, mechanization, and disenchantment stemmed</w:t>
      </w:r>
      <w:r w:rsidRPr="00052F83">
        <w:rPr>
          <w:rFonts w:asciiTheme="minorHAnsi" w:hAnsiTheme="minorHAnsi"/>
          <w:sz w:val="16"/>
        </w:rPr>
        <w:t xml:space="preserve"> not from a facile and nostalgic desire to return to the past, but </w:t>
      </w:r>
      <w:r w:rsidRPr="00052F83">
        <w:rPr>
          <w:rStyle w:val="StyleUnderline"/>
          <w:rFonts w:asciiTheme="minorHAnsi" w:hAnsiTheme="minorHAnsi"/>
        </w:rPr>
        <w:t xml:space="preserve">from a view that much of what passed for “progress” was in fact </w:t>
      </w:r>
      <w:r w:rsidRPr="00052F83">
        <w:rPr>
          <w:rStyle w:val="Emphasis"/>
          <w:rFonts w:asciiTheme="minorHAnsi" w:hAnsiTheme="minorHAnsi"/>
        </w:rPr>
        <w:t>inimical to human flourishing</w:t>
      </w:r>
      <w:r w:rsidRPr="00052F83">
        <w:rPr>
          <w:rStyle w:val="StyleUnderline"/>
          <w:rFonts w:asciiTheme="minorHAnsi" w:hAnsiTheme="minorHAnsi"/>
        </w:rPr>
        <w:t xml:space="preserve">: a specious productivity that </w:t>
      </w:r>
      <w:r w:rsidRPr="00052F83">
        <w:rPr>
          <w:rStyle w:val="Emphasis"/>
          <w:rFonts w:asciiTheme="minorHAnsi" w:hAnsiTheme="minorHAnsi"/>
        </w:rPr>
        <w:t>required</w:t>
      </w:r>
      <w:r w:rsidRPr="00052F83">
        <w:rPr>
          <w:rStyle w:val="StyleUnderline"/>
          <w:rFonts w:asciiTheme="minorHAnsi" w:hAnsiTheme="minorHAnsi"/>
        </w:rPr>
        <w:t xml:space="preserve"> the acceptance of </w:t>
      </w:r>
      <w:r w:rsidRPr="00052F83">
        <w:rPr>
          <w:rStyle w:val="Emphasis"/>
          <w:rFonts w:asciiTheme="minorHAnsi" w:hAnsiTheme="minorHAnsi"/>
        </w:rPr>
        <w:t>venality</w:t>
      </w:r>
      <w:r w:rsidRPr="00052F83">
        <w:rPr>
          <w:rStyle w:val="StyleUnderline"/>
          <w:rFonts w:asciiTheme="minorHAnsi" w:hAnsiTheme="minorHAnsi"/>
        </w:rPr>
        <w:t xml:space="preserve">, </w:t>
      </w:r>
      <w:r w:rsidRPr="00052F83">
        <w:rPr>
          <w:rStyle w:val="Emphasis"/>
          <w:rFonts w:asciiTheme="minorHAnsi" w:hAnsiTheme="minorHAnsi"/>
        </w:rPr>
        <w:t>injustice</w:t>
      </w:r>
      <w:r w:rsidRPr="00052F83">
        <w:rPr>
          <w:rStyle w:val="StyleUnderline"/>
          <w:rFonts w:asciiTheme="minorHAnsi" w:hAnsiTheme="minorHAnsi"/>
        </w:rPr>
        <w:t xml:space="preserve">, and </w:t>
      </w:r>
      <w:r w:rsidRPr="00052F83">
        <w:rPr>
          <w:rStyle w:val="Emphasis"/>
          <w:rFonts w:asciiTheme="minorHAnsi" w:hAnsiTheme="minorHAnsi"/>
        </w:rPr>
        <w:t>despoliation</w:t>
      </w:r>
      <w:r w:rsidRPr="00052F83">
        <w:rPr>
          <w:rStyle w:val="StyleUnderline"/>
          <w:rFonts w:asciiTheme="minorHAnsi" w:hAnsiTheme="minorHAnsi"/>
        </w:rPr>
        <w:t xml:space="preserve">; a </w:t>
      </w:r>
      <w:r w:rsidRPr="00052F83">
        <w:rPr>
          <w:rStyle w:val="Emphasis"/>
          <w:rFonts w:asciiTheme="minorHAnsi" w:hAnsiTheme="minorHAnsi"/>
        </w:rPr>
        <w:t>technological</w:t>
      </w:r>
      <w:r w:rsidRPr="00052F83">
        <w:rPr>
          <w:rStyle w:val="StyleUnderline"/>
          <w:rFonts w:asciiTheme="minorHAnsi" w:hAnsiTheme="minorHAnsi"/>
        </w:rPr>
        <w:t xml:space="preserve"> and </w:t>
      </w:r>
      <w:r w:rsidRPr="00052F83">
        <w:rPr>
          <w:rStyle w:val="Emphasis"/>
          <w:rFonts w:asciiTheme="minorHAnsi" w:hAnsiTheme="minorHAnsi"/>
        </w:rPr>
        <w:t>organizational efficiency</w:t>
      </w:r>
      <w:r w:rsidRPr="00052F83">
        <w:rPr>
          <w:rStyle w:val="StyleUnderline"/>
          <w:rFonts w:asciiTheme="minorHAnsi" w:hAnsiTheme="minorHAnsi"/>
        </w:rPr>
        <w:t xml:space="preserve"> that entailed the </w:t>
      </w:r>
      <w:r w:rsidRPr="00052F83">
        <w:rPr>
          <w:rStyle w:val="Emphasis"/>
          <w:rFonts w:asciiTheme="minorHAnsi" w:hAnsiTheme="minorHAnsi"/>
        </w:rPr>
        <w:t>industrialization of human beings</w:t>
      </w:r>
      <w:r w:rsidRPr="00052F83">
        <w:rPr>
          <w:rStyle w:val="StyleUnderline"/>
          <w:rFonts w:asciiTheme="minorHAnsi" w:hAnsiTheme="minorHAnsi"/>
        </w:rPr>
        <w:t>; and the primacy of the production of goods</w:t>
      </w:r>
      <w:r w:rsidRPr="00052F83">
        <w:rPr>
          <w:rFonts w:asciiTheme="minorHAnsi" w:hAnsiTheme="minorHAnsi"/>
          <w:sz w:val="16"/>
        </w:rPr>
        <w:t xml:space="preserve"> over the cultivation and nurturance of men and women. This train of iniquities followed inevitably from the chauvinism of what William Blake called “single vision,” a blindness to the enormity of reality that led to a “Babylon </w:t>
      </w:r>
      <w:proofErr w:type="spellStart"/>
      <w:r w:rsidRPr="00052F83">
        <w:rPr>
          <w:rFonts w:asciiTheme="minorHAnsi" w:hAnsiTheme="minorHAnsi"/>
          <w:sz w:val="16"/>
        </w:rPr>
        <w:t>builded</w:t>
      </w:r>
      <w:proofErr w:type="spellEnd"/>
      <w:r w:rsidRPr="00052F83">
        <w:rPr>
          <w:rFonts w:asciiTheme="minorHAnsi" w:hAnsiTheme="minorHAnsi"/>
          <w:sz w:val="16"/>
        </w:rPr>
        <w:t xml:space="preserve"> in the waste.”26</w:t>
      </w:r>
    </w:p>
    <w:p w14:paraId="3DCDF943" w14:textId="77777777" w:rsidR="006D4053" w:rsidRPr="00052F83" w:rsidRDefault="006D4053" w:rsidP="006D4053">
      <w:pPr>
        <w:rPr>
          <w:rFonts w:asciiTheme="minorHAnsi" w:hAnsiTheme="minorHAnsi"/>
          <w:sz w:val="16"/>
        </w:rPr>
      </w:pPr>
      <w:r w:rsidRPr="00052F83">
        <w:rPr>
          <w:rStyle w:val="StyleUnderline"/>
          <w:rFonts w:asciiTheme="minorHAnsi" w:hAnsiTheme="minorHAnsi"/>
          <w:highlight w:val="cyan"/>
        </w:rPr>
        <w:t>Romantics redefine</w:t>
      </w:r>
      <w:r w:rsidRPr="00052F83">
        <w:rPr>
          <w:rStyle w:val="StyleUnderline"/>
          <w:rFonts w:asciiTheme="minorHAnsi" w:hAnsiTheme="minorHAnsi"/>
        </w:rPr>
        <w:t xml:space="preserve">d </w:t>
      </w:r>
      <w:r w:rsidRPr="00052F83">
        <w:rPr>
          <w:rStyle w:val="StyleUnderline"/>
          <w:rFonts w:asciiTheme="minorHAnsi" w:hAnsiTheme="minorHAnsi"/>
          <w:highlight w:val="cyan"/>
        </w:rPr>
        <w:t>rather than reject</w:t>
      </w:r>
      <w:r w:rsidRPr="00052F83">
        <w:rPr>
          <w:rStyle w:val="StyleUnderline"/>
          <w:rFonts w:asciiTheme="minorHAnsi" w:hAnsiTheme="minorHAnsi"/>
        </w:rPr>
        <w:t>ed “</w:t>
      </w:r>
      <w:r w:rsidRPr="00052F83">
        <w:rPr>
          <w:rStyle w:val="Emphasis"/>
          <w:rFonts w:asciiTheme="minorHAnsi" w:hAnsiTheme="minorHAnsi"/>
          <w:highlight w:val="cyan"/>
        </w:rPr>
        <w:t>realism</w:t>
      </w:r>
      <w:r w:rsidRPr="00052F83">
        <w:rPr>
          <w:rStyle w:val="StyleUnderline"/>
          <w:rFonts w:asciiTheme="minorHAnsi" w:hAnsiTheme="minorHAnsi"/>
        </w:rPr>
        <w:t xml:space="preserve">” and “progress,” </w:t>
      </w:r>
      <w:r w:rsidRPr="00052F83">
        <w:rPr>
          <w:rStyle w:val="StyleUnderline"/>
          <w:rFonts w:asciiTheme="minorHAnsi" w:hAnsiTheme="minorHAnsi"/>
          <w:highlight w:val="cyan"/>
        </w:rPr>
        <w:t>drawing on</w:t>
      </w:r>
      <w:r w:rsidRPr="00052F83">
        <w:rPr>
          <w:rFonts w:asciiTheme="minorHAnsi" w:hAnsiTheme="minorHAnsi"/>
          <w:sz w:val="16"/>
        </w:rPr>
        <w:t xml:space="preserve"> the premodern customs and traditions of peasants, artisans, and artists: </w:t>
      </w:r>
      <w:r w:rsidRPr="00052F83">
        <w:rPr>
          <w:rStyle w:val="Emphasis"/>
          <w:rFonts w:asciiTheme="minorHAnsi" w:hAnsiTheme="minorHAnsi"/>
        </w:rPr>
        <w:t>craftsmanship</w:t>
      </w:r>
      <w:r w:rsidRPr="00052F83">
        <w:rPr>
          <w:rStyle w:val="StyleUnderline"/>
          <w:rFonts w:asciiTheme="minorHAnsi" w:hAnsiTheme="minorHAnsi"/>
        </w:rPr>
        <w:t xml:space="preserve">, </w:t>
      </w:r>
      <w:r w:rsidRPr="00052F83">
        <w:rPr>
          <w:rStyle w:val="Emphasis"/>
          <w:rFonts w:asciiTheme="minorHAnsi" w:hAnsiTheme="minorHAnsi"/>
          <w:highlight w:val="cyan"/>
        </w:rPr>
        <w:t>mutual aid</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a conception of property that harkened back to the medieval practices of “</w:t>
      </w:r>
      <w:r w:rsidRPr="00052F83">
        <w:rPr>
          <w:rStyle w:val="Emphasis"/>
          <w:rFonts w:asciiTheme="minorHAnsi" w:hAnsiTheme="minorHAnsi"/>
          <w:highlight w:val="cyan"/>
        </w:rPr>
        <w:t>the commons</w:t>
      </w:r>
      <w:r w:rsidRPr="00052F83">
        <w:rPr>
          <w:rStyle w:val="StyleUnderline"/>
          <w:rFonts w:asciiTheme="minorHAnsi" w:hAnsiTheme="minorHAnsi"/>
        </w:rPr>
        <w:t>.”</w:t>
      </w:r>
      <w:r w:rsidRPr="00052F83">
        <w:rPr>
          <w:rFonts w:asciiTheme="minorHAnsi" w:hAnsiTheme="minorHAnsi"/>
          <w:sz w:val="16"/>
        </w:rPr>
        <w:t xml:space="preserve"> Whether they believed in some traditional form of religion or translated it into secular idioms of enchantment, such as “art” or “beauty” or “organism,” </w:t>
      </w:r>
      <w:r w:rsidRPr="00052F83">
        <w:rPr>
          <w:rStyle w:val="StyleUnderline"/>
          <w:rFonts w:asciiTheme="minorHAnsi" w:hAnsiTheme="minorHAnsi"/>
        </w:rPr>
        <w:t xml:space="preserve">Romantic </w:t>
      </w:r>
      <w:proofErr w:type="spellStart"/>
      <w:r w:rsidRPr="00052F83">
        <w:rPr>
          <w:rStyle w:val="StyleUnderline"/>
          <w:rFonts w:asciiTheme="minorHAnsi" w:hAnsiTheme="minorHAnsi"/>
        </w:rPr>
        <w:t>anticapitalists</w:t>
      </w:r>
      <w:proofErr w:type="spellEnd"/>
      <w:r w:rsidRPr="00052F83">
        <w:rPr>
          <w:rStyle w:val="StyleUnderline"/>
          <w:rFonts w:asciiTheme="minorHAnsi" w:hAnsiTheme="minorHAnsi"/>
        </w:rPr>
        <w:t xml:space="preserve"> tended to favor direct </w:t>
      </w:r>
      <w:r w:rsidRPr="00052F83">
        <w:rPr>
          <w:rStyle w:val="Emphasis"/>
          <w:rFonts w:asciiTheme="minorHAnsi" w:hAnsiTheme="minorHAnsi"/>
        </w:rPr>
        <w:t>workers’ control of production</w:t>
      </w:r>
      <w:r w:rsidRPr="00052F83">
        <w:rPr>
          <w:rStyle w:val="StyleUnderline"/>
          <w:rFonts w:asciiTheme="minorHAnsi" w:hAnsiTheme="minorHAnsi"/>
        </w:rPr>
        <w:t xml:space="preserve">; the </w:t>
      </w:r>
      <w:r w:rsidRPr="00052F83">
        <w:rPr>
          <w:rStyle w:val="Emphasis"/>
          <w:rFonts w:asciiTheme="minorHAnsi" w:hAnsiTheme="minorHAnsi"/>
        </w:rPr>
        <w:t>restoration</w:t>
      </w:r>
      <w:r w:rsidRPr="00052F83">
        <w:rPr>
          <w:rStyle w:val="StyleUnderline"/>
          <w:rFonts w:asciiTheme="minorHAnsi" w:hAnsiTheme="minorHAnsi"/>
        </w:rPr>
        <w:t xml:space="preserve"> of a </w:t>
      </w:r>
      <w:r w:rsidRPr="00052F83">
        <w:rPr>
          <w:rStyle w:val="Emphasis"/>
          <w:rFonts w:asciiTheme="minorHAnsi" w:hAnsiTheme="minorHAnsi"/>
        </w:rPr>
        <w:t>human scale</w:t>
      </w:r>
      <w:r w:rsidRPr="00052F83">
        <w:rPr>
          <w:rStyle w:val="StyleUnderline"/>
          <w:rFonts w:asciiTheme="minorHAnsi" w:hAnsiTheme="minorHAnsi"/>
        </w:rPr>
        <w:t xml:space="preserve"> in </w:t>
      </w:r>
      <w:r w:rsidRPr="00052F83">
        <w:rPr>
          <w:rStyle w:val="Emphasis"/>
          <w:rFonts w:asciiTheme="minorHAnsi" w:hAnsiTheme="minorHAnsi"/>
        </w:rPr>
        <w:t>technics</w:t>
      </w:r>
      <w:r w:rsidRPr="00052F83">
        <w:rPr>
          <w:rStyle w:val="StyleUnderline"/>
          <w:rFonts w:asciiTheme="minorHAnsi" w:hAnsiTheme="minorHAnsi"/>
        </w:rPr>
        <w:t xml:space="preserve"> and </w:t>
      </w:r>
      <w:r w:rsidRPr="00052F83">
        <w:rPr>
          <w:rStyle w:val="Emphasis"/>
          <w:rFonts w:asciiTheme="minorHAnsi" w:hAnsiTheme="minorHAnsi"/>
        </w:rPr>
        <w:t>social relations</w:t>
      </w:r>
      <w:r w:rsidRPr="00052F83">
        <w:rPr>
          <w:rStyle w:val="StyleUnderline"/>
          <w:rFonts w:asciiTheme="minorHAnsi" w:hAnsiTheme="minorHAnsi"/>
        </w:rPr>
        <w:t xml:space="preserve">; a </w:t>
      </w:r>
      <w:r w:rsidRPr="00052F83">
        <w:rPr>
          <w:rStyle w:val="Emphasis"/>
          <w:rFonts w:asciiTheme="minorHAnsi" w:hAnsiTheme="minorHAnsi"/>
        </w:rPr>
        <w:t>sensitivity</w:t>
      </w:r>
      <w:r w:rsidRPr="00052F83">
        <w:rPr>
          <w:rStyle w:val="StyleUnderline"/>
          <w:rFonts w:asciiTheme="minorHAnsi" w:hAnsiTheme="minorHAnsi"/>
        </w:rPr>
        <w:t xml:space="preserve"> to the </w:t>
      </w:r>
      <w:r w:rsidRPr="00052F83">
        <w:rPr>
          <w:rStyle w:val="Emphasis"/>
          <w:rFonts w:asciiTheme="minorHAnsi" w:hAnsiTheme="minorHAnsi"/>
        </w:rPr>
        <w:t>natural world</w:t>
      </w:r>
      <w:r w:rsidRPr="00052F83">
        <w:rPr>
          <w:rStyle w:val="StyleUnderline"/>
          <w:rFonts w:asciiTheme="minorHAnsi" w:hAnsiTheme="minorHAnsi"/>
        </w:rPr>
        <w:t xml:space="preserve"> that precluded its reduction to mere instrumental value</w:t>
      </w:r>
      <w:r w:rsidRPr="00052F83">
        <w:rPr>
          <w:rFonts w:asciiTheme="minorHAnsi" w:hAnsiTheme="minorHAnsi"/>
          <w:sz w:val="16"/>
        </w:rPr>
        <w:t>;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w:t>
      </w:r>
    </w:p>
    <w:p w14:paraId="21E05642" w14:textId="77777777" w:rsidR="006D4053" w:rsidRDefault="006D4053" w:rsidP="006D4053">
      <w:pPr>
        <w:rPr>
          <w:rFonts w:asciiTheme="minorHAnsi" w:hAnsiTheme="minorHAnsi"/>
          <w:sz w:val="16"/>
        </w:rPr>
      </w:pPr>
      <w:r w:rsidRPr="00052F83">
        <w:rPr>
          <w:rStyle w:val="StyleUnderline"/>
          <w:rFonts w:asciiTheme="minorHAnsi" w:hAnsiTheme="minorHAnsi"/>
        </w:rPr>
        <w:t xml:space="preserve">Rendered </w:t>
      </w:r>
      <w:r w:rsidRPr="00052F83">
        <w:rPr>
          <w:rStyle w:val="Emphasis"/>
          <w:rFonts w:asciiTheme="minorHAnsi" w:hAnsiTheme="minorHAnsi"/>
        </w:rPr>
        <w:t>gaudy</w:t>
      </w:r>
      <w:r w:rsidRPr="00052F83">
        <w:rPr>
          <w:rStyle w:val="StyleUnderline"/>
          <w:rFonts w:asciiTheme="minorHAnsi" w:hAnsiTheme="minorHAnsi"/>
        </w:rPr>
        <w:t xml:space="preserve"> and </w:t>
      </w:r>
      <w:r w:rsidRPr="00052F83">
        <w:rPr>
          <w:rStyle w:val="Emphasis"/>
          <w:rFonts w:asciiTheme="minorHAnsi" w:hAnsiTheme="minorHAnsi"/>
        </w:rPr>
        <w:t>impoverished</w:t>
      </w:r>
      <w:r w:rsidRPr="00052F83">
        <w:rPr>
          <w:rStyle w:val="StyleUnderline"/>
          <w:rFonts w:asciiTheme="minorHAnsi" w:hAnsiTheme="minorHAnsi"/>
        </w:rPr>
        <w:t xml:space="preserve"> by the </w:t>
      </w:r>
      <w:r w:rsidRPr="00052F83">
        <w:rPr>
          <w:rStyle w:val="Emphasis"/>
          <w:rFonts w:asciiTheme="minorHAnsi" w:hAnsiTheme="minorHAnsi"/>
        </w:rPr>
        <w:t>tyranny of economics</w:t>
      </w:r>
      <w:r w:rsidRPr="00052F83">
        <w:rPr>
          <w:rStyle w:val="StyleUnderline"/>
          <w:rFonts w:asciiTheme="minorHAnsi" w:hAnsiTheme="minorHAnsi"/>
        </w:rPr>
        <w:t xml:space="preserve"> and the </w:t>
      </w:r>
      <w:r w:rsidRPr="00052F83">
        <w:rPr>
          <w:rStyle w:val="Emphasis"/>
          <w:rFonts w:asciiTheme="minorHAnsi" w:hAnsiTheme="minorHAnsi"/>
        </w:rPr>
        <w:t>enchantment</w:t>
      </w:r>
      <w:r w:rsidRPr="00052F83">
        <w:rPr>
          <w:rStyle w:val="StyleUnderline"/>
          <w:rFonts w:asciiTheme="minorHAnsi" w:hAnsiTheme="minorHAnsi"/>
        </w:rPr>
        <w:t xml:space="preserve"> of </w:t>
      </w:r>
      <w:r w:rsidRPr="00052F83">
        <w:rPr>
          <w:rStyle w:val="Emphasis"/>
          <w:rFonts w:asciiTheme="minorHAnsi" w:hAnsiTheme="minorHAnsi"/>
        </w:rPr>
        <w:t>neoliberal capitalism</w:t>
      </w:r>
      <w:r w:rsidRPr="00052F83">
        <w:rPr>
          <w:rStyle w:val="StyleUnderline"/>
          <w:rFonts w:asciiTheme="minorHAnsi" w:hAnsiTheme="minorHAnsi"/>
        </w:rPr>
        <w:t xml:space="preserve">, our </w:t>
      </w:r>
      <w:r w:rsidRPr="00052F83">
        <w:rPr>
          <w:rStyle w:val="Emphasis"/>
          <w:rFonts w:asciiTheme="minorHAnsi" w:hAnsiTheme="minorHAnsi"/>
          <w:highlight w:val="cyan"/>
        </w:rPr>
        <w:t>sensibilities need replenishment</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from the sacramental imagination. </w:t>
      </w:r>
      <w:r w:rsidRPr="00052F83">
        <w:rPr>
          <w:rStyle w:val="StyleUnderline"/>
          <w:rFonts w:asciiTheme="minorHAnsi" w:hAnsiTheme="minorHAnsi"/>
          <w:highlight w:val="cyan"/>
        </w:rPr>
        <w:t>As Americans</w:t>
      </w:r>
      <w:r w:rsidRPr="00052F83">
        <w:rPr>
          <w:rStyle w:val="StyleUnderline"/>
          <w:rFonts w:asciiTheme="minorHAnsi" w:hAnsiTheme="minorHAnsi"/>
        </w:rPr>
        <w:t xml:space="preserve"> begin to </w:t>
      </w:r>
      <w:r w:rsidRPr="00052F83">
        <w:rPr>
          <w:rStyle w:val="StyleUnderline"/>
          <w:rFonts w:asciiTheme="minorHAnsi" w:hAnsiTheme="minorHAnsi"/>
          <w:highlight w:val="cyan"/>
        </w:rPr>
        <w:t>experience</w:t>
      </w:r>
      <w:r w:rsidRPr="00052F83">
        <w:rPr>
          <w:rStyle w:val="StyleUnderline"/>
          <w:rFonts w:asciiTheme="minorHAnsi" w:hAnsiTheme="minorHAnsi"/>
        </w:rPr>
        <w:t xml:space="preserve"> the </w:t>
      </w:r>
      <w:r w:rsidRPr="00052F83">
        <w:rPr>
          <w:rStyle w:val="StyleUnderline"/>
          <w:rFonts w:asciiTheme="minorHAnsi" w:hAnsiTheme="minorHAnsi"/>
          <w:highlight w:val="cyan"/>
        </w:rPr>
        <w:t>initial</w:t>
      </w:r>
      <w:r w:rsidRPr="00052F83">
        <w:rPr>
          <w:rStyle w:val="StyleUnderline"/>
          <w:rFonts w:asciiTheme="minorHAnsi" w:hAnsiTheme="minorHAnsi"/>
        </w:rPr>
        <w:t xml:space="preserve"> stages of imperial</w:t>
      </w:r>
      <w:r w:rsidRPr="00052F83">
        <w:rPr>
          <w:rFonts w:asciiTheme="minorHAnsi" w:hAnsiTheme="minorHAnsi"/>
          <w:sz w:val="16"/>
        </w:rPr>
        <w:t xml:space="preserve"> sclerosis and </w:t>
      </w:r>
      <w:r w:rsidRPr="00052F83">
        <w:rPr>
          <w:rStyle w:val="Emphasis"/>
          <w:rFonts w:asciiTheme="minorHAnsi" w:hAnsiTheme="minorHAnsi"/>
          <w:highlight w:val="cyan"/>
        </w:rPr>
        <w:t>decline</w:t>
      </w:r>
      <w:r w:rsidRPr="00052F83">
        <w:rPr>
          <w:rStyle w:val="StyleUnderline"/>
          <w:rFonts w:asciiTheme="minorHAnsi" w:hAnsiTheme="minorHAnsi"/>
        </w:rPr>
        <w:t>, and as the advanced capitalist world</w:t>
      </w:r>
      <w:r w:rsidRPr="00052F83">
        <w:rPr>
          <w:rFonts w:asciiTheme="minorHAnsi" w:hAnsiTheme="minorHAnsi"/>
          <w:sz w:val="16"/>
        </w:rPr>
        <w:t xml:space="preserve"> in general </w:t>
      </w:r>
      <w:r w:rsidRPr="00052F83">
        <w:rPr>
          <w:rStyle w:val="StyleUnderline"/>
          <w:rFonts w:asciiTheme="minorHAnsi" w:hAnsiTheme="minorHAnsi"/>
        </w:rPr>
        <w:t xml:space="preserve">discovers the reality of </w:t>
      </w:r>
      <w:r w:rsidRPr="00052F83">
        <w:rPr>
          <w:rStyle w:val="Emphasis"/>
          <w:rFonts w:asciiTheme="minorHAnsi" w:hAnsiTheme="minorHAnsi"/>
        </w:rPr>
        <w:t>ecological limits</w:t>
      </w:r>
      <w:r w:rsidRPr="00052F83">
        <w:rPr>
          <w:rFonts w:asciiTheme="minorHAnsi" w:hAnsiTheme="minorHAnsi"/>
          <w:sz w:val="16"/>
        </w:rPr>
        <w:t xml:space="preserve">, we may find in what Marx called the “prehistory” of our species a perennial and redemptive wisdom. </w:t>
      </w:r>
      <w:r w:rsidRPr="00052F83">
        <w:rPr>
          <w:rStyle w:val="StyleUnderline"/>
          <w:rFonts w:asciiTheme="minorHAnsi" w:hAnsiTheme="minorHAnsi"/>
        </w:rPr>
        <w:t>We will not be saved by our money, our weapons, or our technological virtuosity</w:t>
      </w:r>
      <w:r w:rsidRPr="00052F83">
        <w:rPr>
          <w:rFonts w:asciiTheme="minorHAnsi" w:hAnsiTheme="minorHAnsi"/>
          <w:sz w:val="16"/>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3659F06D" w14:textId="77777777" w:rsidR="006D4053" w:rsidRPr="00052F83" w:rsidRDefault="006D4053" w:rsidP="006D4053">
      <w:pPr>
        <w:rPr>
          <w:rFonts w:asciiTheme="minorHAnsi" w:hAnsiTheme="minorHAnsi"/>
          <w:sz w:val="16"/>
        </w:rPr>
      </w:pPr>
    </w:p>
    <w:p w14:paraId="6279582D" w14:textId="77777777" w:rsidR="006D4053" w:rsidRPr="00052F83" w:rsidRDefault="006D4053" w:rsidP="006D4053">
      <w:pPr>
        <w:pStyle w:val="Heading4"/>
        <w:rPr>
          <w:rFonts w:asciiTheme="minorHAnsi" w:hAnsiTheme="minorHAnsi"/>
        </w:rPr>
      </w:pPr>
      <w:r>
        <w:t xml:space="preserve">4 – </w:t>
      </w:r>
      <w:r w:rsidRPr="00052F83">
        <w:rPr>
          <w:rFonts w:asciiTheme="minorHAnsi" w:hAnsiTheme="minorHAnsi"/>
        </w:rPr>
        <w:t xml:space="preserve">Cap turns AI </w:t>
      </w:r>
      <w:r>
        <w:rPr>
          <w:rFonts w:asciiTheme="minorHAnsi" w:hAnsiTheme="minorHAnsi"/>
        </w:rPr>
        <w:t xml:space="preserve">--- </w:t>
      </w:r>
      <w:r w:rsidRPr="00052F83">
        <w:rPr>
          <w:rFonts w:asciiTheme="minorHAnsi" w:hAnsiTheme="minorHAnsi"/>
        </w:rPr>
        <w:t xml:space="preserve">Market-driven versions </w:t>
      </w:r>
      <w:r w:rsidRPr="00052F83">
        <w:rPr>
          <w:rFonts w:asciiTheme="minorHAnsi" w:hAnsiTheme="minorHAnsi"/>
          <w:u w:val="single"/>
        </w:rPr>
        <w:t>catalyzes</w:t>
      </w:r>
      <w:r w:rsidRPr="00052F83">
        <w:rPr>
          <w:rFonts w:asciiTheme="minorHAnsi" w:hAnsiTheme="minorHAnsi"/>
        </w:rPr>
        <w:t xml:space="preserve"> inequality, causing competition-based </w:t>
      </w:r>
      <w:r w:rsidRPr="00052F83">
        <w:rPr>
          <w:rFonts w:asciiTheme="minorHAnsi" w:hAnsiTheme="minorHAnsi"/>
          <w:u w:val="single"/>
        </w:rPr>
        <w:t>war</w:t>
      </w:r>
      <w:r w:rsidRPr="00052F83">
        <w:rPr>
          <w:rFonts w:asciiTheme="minorHAnsi" w:hAnsiTheme="minorHAnsi"/>
        </w:rPr>
        <w:t xml:space="preserve"> – only </w:t>
      </w:r>
      <w:r w:rsidRPr="00052F83">
        <w:rPr>
          <w:rFonts w:asciiTheme="minorHAnsi" w:hAnsiTheme="minorHAnsi"/>
          <w:u w:val="single"/>
        </w:rPr>
        <w:t>nationalized AI</w:t>
      </w:r>
      <w:r w:rsidRPr="00052F83">
        <w:rPr>
          <w:rFonts w:asciiTheme="minorHAnsi" w:hAnsiTheme="minorHAnsi"/>
        </w:rPr>
        <w:t xml:space="preserve"> under a planning economy solves.</w:t>
      </w:r>
    </w:p>
    <w:p w14:paraId="6438A850" w14:textId="77777777" w:rsidR="006D4053" w:rsidRPr="00052F83" w:rsidRDefault="006D4053" w:rsidP="006D4053">
      <w:pPr>
        <w:rPr>
          <w:rFonts w:asciiTheme="minorHAnsi" w:hAnsiTheme="minorHAnsi"/>
        </w:rPr>
      </w:pPr>
      <w:r w:rsidRPr="00052F83">
        <w:rPr>
          <w:rStyle w:val="Style13ptBold"/>
          <w:rFonts w:asciiTheme="minorHAnsi" w:hAnsiTheme="minorHAnsi"/>
        </w:rPr>
        <w:t>Xiang 18</w:t>
      </w:r>
      <w:r w:rsidRPr="00052F83">
        <w:rPr>
          <w:rFonts w:asciiTheme="minorHAnsi" w:hAnsiTheme="minorHAnsi"/>
        </w:rPr>
        <w:t xml:space="preserve"> [Feng.  Professor of law at Tsinghua University and one of China’s most prominent legal scholars. Opinion: AI will spell the end of capitalism. Washington Post. 5-3-2018. </w:t>
      </w:r>
      <w:hyperlink r:id="rId12" w:history="1">
        <w:r w:rsidRPr="00052F83">
          <w:rPr>
            <w:rStyle w:val="Hyperlink"/>
            <w:rFonts w:asciiTheme="minorHAnsi" w:hAnsiTheme="minorHAnsi"/>
          </w:rPr>
          <w:t>https://www.washingtonpost.com/news/theworldpost/wp/2018/05/03/end-of-capitalism/</w:t>
        </w:r>
      </w:hyperlink>
      <w:r w:rsidRPr="00052F83">
        <w:rPr>
          <w:rFonts w:asciiTheme="minorHAnsi" w:hAnsiTheme="minorHAnsi"/>
        </w:rPr>
        <w:t xml:space="preserve"> ]</w:t>
      </w:r>
    </w:p>
    <w:p w14:paraId="6C9DE977"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BEIJING — </w:t>
      </w:r>
      <w:r w:rsidRPr="00052F83">
        <w:rPr>
          <w:rStyle w:val="StyleUnderline"/>
          <w:rFonts w:asciiTheme="minorHAnsi" w:hAnsiTheme="minorHAnsi"/>
        </w:rPr>
        <w:t xml:space="preserve">The most </w:t>
      </w:r>
      <w:r w:rsidRPr="00052F83">
        <w:rPr>
          <w:rStyle w:val="Emphasis"/>
          <w:rFonts w:asciiTheme="minorHAnsi" w:hAnsiTheme="minorHAnsi"/>
        </w:rPr>
        <w:t>momentous challenge</w:t>
      </w:r>
      <w:r w:rsidRPr="00052F83">
        <w:rPr>
          <w:rStyle w:val="StyleUnderline"/>
          <w:rFonts w:asciiTheme="minorHAnsi" w:hAnsiTheme="minorHAnsi"/>
        </w:rPr>
        <w:t xml:space="preserve"> facing socio-economic systems today is the arrival of </w:t>
      </w:r>
      <w:r w:rsidRPr="00052F83">
        <w:rPr>
          <w:rStyle w:val="Emphasis"/>
          <w:rFonts w:asciiTheme="minorHAnsi" w:hAnsiTheme="minorHAnsi"/>
        </w:rPr>
        <w:t>artificial intelligence</w:t>
      </w:r>
      <w:r w:rsidRPr="00052F83">
        <w:rPr>
          <w:rFonts w:asciiTheme="minorHAnsi" w:hAnsiTheme="minorHAnsi"/>
          <w:sz w:val="16"/>
        </w:rPr>
        <w:t xml:space="preserve">. </w:t>
      </w:r>
      <w:r w:rsidRPr="00052F83">
        <w:rPr>
          <w:rStyle w:val="StyleUnderline"/>
          <w:rFonts w:asciiTheme="minorHAnsi" w:hAnsiTheme="minorHAnsi"/>
        </w:rPr>
        <w:t xml:space="preserve">If </w:t>
      </w:r>
      <w:r w:rsidRPr="00052F83">
        <w:rPr>
          <w:rStyle w:val="StyleUnderline"/>
          <w:rFonts w:asciiTheme="minorHAnsi" w:hAnsiTheme="minorHAnsi"/>
          <w:highlight w:val="cyan"/>
        </w:rPr>
        <w:t>AI remains under</w:t>
      </w:r>
      <w:r w:rsidRPr="00052F83">
        <w:rPr>
          <w:rStyle w:val="StyleUnderline"/>
          <w:rFonts w:asciiTheme="minorHAnsi" w:hAnsiTheme="minorHAnsi"/>
        </w:rPr>
        <w:t xml:space="preserve"> the control of </w:t>
      </w:r>
      <w:r w:rsidRPr="00052F83">
        <w:rPr>
          <w:rStyle w:val="StyleUnderline"/>
          <w:rFonts w:asciiTheme="minorHAnsi" w:hAnsiTheme="minorHAnsi"/>
          <w:highlight w:val="cyan"/>
        </w:rPr>
        <w:t>market forces</w:t>
      </w:r>
      <w:r w:rsidRPr="00052F83">
        <w:rPr>
          <w:rStyle w:val="StyleUnderline"/>
          <w:rFonts w:asciiTheme="minorHAnsi" w:hAnsiTheme="minorHAnsi"/>
        </w:rPr>
        <w:t xml:space="preserve">, </w:t>
      </w:r>
      <w:r w:rsidRPr="00052F83">
        <w:rPr>
          <w:rStyle w:val="StyleUnderline"/>
          <w:rFonts w:asciiTheme="minorHAnsi" w:hAnsiTheme="minorHAnsi"/>
          <w:highlight w:val="cyan"/>
        </w:rPr>
        <w:t>it will</w:t>
      </w:r>
      <w:r w:rsidRPr="00052F83">
        <w:rPr>
          <w:rStyle w:val="StyleUnderline"/>
          <w:rFonts w:asciiTheme="minorHAnsi" w:hAnsiTheme="minorHAnsi"/>
        </w:rPr>
        <w:t xml:space="preserve"> inexorably </w:t>
      </w:r>
      <w:r w:rsidRPr="00052F83">
        <w:rPr>
          <w:rStyle w:val="StyleUnderline"/>
          <w:rFonts w:asciiTheme="minorHAnsi" w:hAnsiTheme="minorHAnsi"/>
          <w:highlight w:val="cyan"/>
        </w:rPr>
        <w:t xml:space="preserve">result in a </w:t>
      </w:r>
      <w:r w:rsidRPr="00052F83">
        <w:rPr>
          <w:rStyle w:val="Emphasis"/>
          <w:rFonts w:asciiTheme="minorHAnsi" w:hAnsiTheme="minorHAnsi"/>
          <w:highlight w:val="cyan"/>
        </w:rPr>
        <w:t>super-rich oligopoly</w:t>
      </w:r>
      <w:r w:rsidRPr="00052F83">
        <w:rPr>
          <w:rStyle w:val="StyleUnderline"/>
          <w:rFonts w:asciiTheme="minorHAnsi" w:hAnsiTheme="minorHAnsi"/>
        </w:rPr>
        <w:t xml:space="preserve"> of data billionaires who reap the wealth created by robots </w:t>
      </w:r>
      <w:r w:rsidRPr="00052F83">
        <w:rPr>
          <w:rStyle w:val="StyleUnderline"/>
          <w:rFonts w:asciiTheme="minorHAnsi" w:hAnsiTheme="minorHAnsi"/>
          <w:highlight w:val="cyan"/>
        </w:rPr>
        <w:t>that displace human labor</w:t>
      </w:r>
      <w:r w:rsidRPr="00052F83">
        <w:rPr>
          <w:rFonts w:asciiTheme="minorHAnsi" w:hAnsiTheme="minorHAnsi"/>
          <w:sz w:val="16"/>
        </w:rPr>
        <w:t xml:space="preserve">, </w:t>
      </w:r>
      <w:r w:rsidRPr="00052F83">
        <w:rPr>
          <w:rStyle w:val="StyleUnderline"/>
          <w:rFonts w:asciiTheme="minorHAnsi" w:hAnsiTheme="minorHAnsi"/>
          <w:highlight w:val="cyan"/>
        </w:rPr>
        <w:t xml:space="preserve">leaving </w:t>
      </w:r>
      <w:r w:rsidRPr="00052F83">
        <w:rPr>
          <w:rStyle w:val="Emphasis"/>
          <w:rFonts w:asciiTheme="minorHAnsi" w:hAnsiTheme="minorHAnsi"/>
          <w:highlight w:val="cyan"/>
        </w:rPr>
        <w:t>massive unemployment</w:t>
      </w:r>
      <w:r w:rsidRPr="00052F83">
        <w:rPr>
          <w:rStyle w:val="StyleUnderline"/>
          <w:rFonts w:asciiTheme="minorHAnsi" w:hAnsiTheme="minorHAnsi"/>
        </w:rPr>
        <w:t xml:space="preserve"> in their wake</w:t>
      </w:r>
      <w:r w:rsidRPr="00052F83">
        <w:rPr>
          <w:rFonts w:asciiTheme="minorHAnsi" w:hAnsiTheme="minorHAnsi"/>
          <w:sz w:val="16"/>
        </w:rPr>
        <w:t>.</w:t>
      </w:r>
    </w:p>
    <w:p w14:paraId="0112635C"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But China’s socialist market economy could provide a solution to this. </w:t>
      </w:r>
      <w:r w:rsidRPr="00052F83">
        <w:rPr>
          <w:rStyle w:val="StyleUnderline"/>
          <w:rFonts w:asciiTheme="minorHAnsi" w:hAnsiTheme="minorHAnsi"/>
        </w:rPr>
        <w:t>If AI rationally allocates resources through big data analysis, and if robust feedback loops can supplant the imperfections of “the invisible hand”</w:t>
      </w:r>
      <w:r w:rsidRPr="00052F83">
        <w:rPr>
          <w:rFonts w:asciiTheme="minorHAnsi" w:hAnsiTheme="minorHAnsi"/>
          <w:sz w:val="16"/>
        </w:rPr>
        <w:t xml:space="preserve"> while fairly sharing the vast wealth it creates, </w:t>
      </w:r>
      <w:r w:rsidRPr="00052F83">
        <w:rPr>
          <w:rStyle w:val="StyleUnderline"/>
          <w:rFonts w:asciiTheme="minorHAnsi" w:hAnsiTheme="minorHAnsi"/>
        </w:rPr>
        <w:t xml:space="preserve">a planned economy that actually works </w:t>
      </w:r>
      <w:r w:rsidRPr="00052F83">
        <w:rPr>
          <w:rStyle w:val="Emphasis"/>
          <w:rFonts w:asciiTheme="minorHAnsi" w:hAnsiTheme="minorHAnsi"/>
        </w:rPr>
        <w:t>could at last be achievable</w:t>
      </w:r>
      <w:r w:rsidRPr="00052F83">
        <w:rPr>
          <w:rFonts w:asciiTheme="minorHAnsi" w:hAnsiTheme="minorHAnsi"/>
          <w:sz w:val="16"/>
        </w:rPr>
        <w:t>.</w:t>
      </w:r>
    </w:p>
    <w:p w14:paraId="397A6DE7" w14:textId="77777777" w:rsidR="006D4053" w:rsidRPr="00052F83" w:rsidRDefault="006D4053" w:rsidP="006D4053">
      <w:pPr>
        <w:rPr>
          <w:rFonts w:asciiTheme="minorHAnsi" w:hAnsiTheme="minorHAnsi"/>
          <w:sz w:val="16"/>
        </w:rPr>
      </w:pPr>
      <w:r w:rsidRPr="00052F83">
        <w:rPr>
          <w:rStyle w:val="StyleUnderline"/>
          <w:rFonts w:asciiTheme="minorHAnsi" w:hAnsiTheme="minorHAnsi"/>
          <w:highlight w:val="cyan"/>
        </w:rPr>
        <w:t>The more AI advances</w:t>
      </w:r>
      <w:r w:rsidRPr="00052F83">
        <w:rPr>
          <w:rStyle w:val="StyleUnderline"/>
          <w:rFonts w:asciiTheme="minorHAnsi" w:hAnsiTheme="minorHAnsi"/>
        </w:rPr>
        <w:t xml:space="preserve"> into a general-purpose technology that permeates every corner of life, the less sense it makes to allow it to </w:t>
      </w:r>
      <w:r w:rsidRPr="00052F83">
        <w:rPr>
          <w:rStyle w:val="Emphasis"/>
          <w:rFonts w:asciiTheme="minorHAnsi" w:hAnsiTheme="minorHAnsi"/>
        </w:rPr>
        <w:t>remain in private hands</w:t>
      </w:r>
      <w:r w:rsidRPr="00052F83">
        <w:rPr>
          <w:rFonts w:asciiTheme="minorHAnsi" w:hAnsiTheme="minorHAnsi"/>
          <w:sz w:val="16"/>
        </w:rPr>
        <w:t xml:space="preserve"> that serve the interests of the few instead of the many. More than anything else, </w:t>
      </w:r>
      <w:r w:rsidRPr="00052F83">
        <w:rPr>
          <w:rStyle w:val="StyleUnderline"/>
          <w:rFonts w:asciiTheme="minorHAnsi" w:hAnsiTheme="minorHAnsi"/>
        </w:rPr>
        <w:t>the inevitability of mass unemployment and the demand for universal welfare will drive the idea of socializing or nationalizing AI</w:t>
      </w:r>
      <w:r w:rsidRPr="00052F83">
        <w:rPr>
          <w:rFonts w:asciiTheme="minorHAnsi" w:hAnsiTheme="minorHAnsi"/>
          <w:sz w:val="16"/>
        </w:rPr>
        <w:t>.</w:t>
      </w:r>
    </w:p>
    <w:p w14:paraId="28D71A93" w14:textId="77777777" w:rsidR="006D4053" w:rsidRPr="00052F83" w:rsidRDefault="006D4053" w:rsidP="006D4053">
      <w:pPr>
        <w:rPr>
          <w:rFonts w:asciiTheme="minorHAnsi" w:hAnsiTheme="minorHAnsi"/>
          <w:sz w:val="16"/>
          <w:szCs w:val="16"/>
        </w:rPr>
      </w:pPr>
      <w:r w:rsidRPr="00052F83">
        <w:rPr>
          <w:rFonts w:asciiTheme="minorHAnsi" w:hAnsiTheme="minorHAnsi"/>
          <w:sz w:val="16"/>
          <w:szCs w:val="16"/>
        </w:rPr>
        <w:t>Marx’s dictum, “From each according to their abilities, to each according to their needs,” needs an update for the 21st century: “From the inability of an AI economy to provide jobs and a living wage for all, to each according to their needs.”</w:t>
      </w:r>
    </w:p>
    <w:p w14:paraId="5F234EAB"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Even at this early stage, </w:t>
      </w:r>
      <w:r w:rsidRPr="00052F83">
        <w:rPr>
          <w:rStyle w:val="StyleUnderline"/>
          <w:rFonts w:asciiTheme="minorHAnsi" w:hAnsiTheme="minorHAnsi"/>
          <w:highlight w:val="cyan"/>
        </w:rPr>
        <w:t>the idea that</w:t>
      </w:r>
      <w:r w:rsidRPr="00052F83">
        <w:rPr>
          <w:rStyle w:val="StyleUnderline"/>
          <w:rFonts w:asciiTheme="minorHAnsi" w:hAnsiTheme="minorHAnsi"/>
        </w:rPr>
        <w:t xml:space="preserve"> digital </w:t>
      </w:r>
      <w:r w:rsidRPr="00052F83">
        <w:rPr>
          <w:rStyle w:val="StyleUnderline"/>
          <w:rFonts w:asciiTheme="minorHAnsi" w:hAnsiTheme="minorHAnsi"/>
          <w:highlight w:val="cyan"/>
        </w:rPr>
        <w:t>capitalism</w:t>
      </w:r>
      <w:r w:rsidRPr="00052F83">
        <w:rPr>
          <w:rStyle w:val="StyleUnderline"/>
          <w:rFonts w:asciiTheme="minorHAnsi" w:hAnsiTheme="minorHAnsi"/>
        </w:rPr>
        <w:t xml:space="preserve"> will somehow </w:t>
      </w:r>
      <w:r w:rsidRPr="00052F83">
        <w:rPr>
          <w:rStyle w:val="StyleUnderline"/>
          <w:rFonts w:asciiTheme="minorHAnsi" w:hAnsiTheme="minorHAnsi"/>
          <w:highlight w:val="cyan"/>
        </w:rPr>
        <w:t>make social welfare a priority</w:t>
      </w:r>
      <w:r w:rsidRPr="00052F83">
        <w:rPr>
          <w:rStyle w:val="StyleUnderline"/>
          <w:rFonts w:asciiTheme="minorHAnsi" w:hAnsiTheme="minorHAnsi"/>
        </w:rPr>
        <w:t xml:space="preserve"> </w:t>
      </w:r>
      <w:r w:rsidRPr="00052F83">
        <w:rPr>
          <w:rStyle w:val="StyleUnderline"/>
          <w:rFonts w:asciiTheme="minorHAnsi" w:hAnsiTheme="minorHAnsi"/>
          <w:highlight w:val="cyan"/>
        </w:rPr>
        <w:t>has</w:t>
      </w:r>
      <w:r w:rsidRPr="00052F83">
        <w:rPr>
          <w:rStyle w:val="StyleUnderline"/>
          <w:rFonts w:asciiTheme="minorHAnsi" w:hAnsiTheme="minorHAnsi"/>
        </w:rPr>
        <w:t xml:space="preserve"> already </w:t>
      </w:r>
      <w:r w:rsidRPr="00052F83">
        <w:rPr>
          <w:rStyle w:val="StyleUnderline"/>
          <w:rFonts w:asciiTheme="minorHAnsi" w:hAnsiTheme="minorHAnsi"/>
          <w:highlight w:val="cyan"/>
        </w:rPr>
        <w:t xml:space="preserve">proven to be a </w:t>
      </w:r>
      <w:r w:rsidRPr="00052F83">
        <w:rPr>
          <w:rStyle w:val="Emphasis"/>
          <w:rFonts w:asciiTheme="minorHAnsi" w:hAnsiTheme="minorHAnsi"/>
          <w:highlight w:val="cyan"/>
        </w:rPr>
        <w:t>fairytale</w:t>
      </w:r>
      <w:r w:rsidRPr="00052F83">
        <w:rPr>
          <w:rFonts w:asciiTheme="minorHAnsi" w:hAnsiTheme="minorHAnsi"/>
          <w:sz w:val="16"/>
        </w:rPr>
        <w:t xml:space="preserve">. The billionaires of Google and Apple, who have been depositing company profits in offshore havens to avoid taxation, are hardly paragons of social responsibility. The ongoing scandal around Facebook’s business model, which puts profitability above responsible citizenship, is yet another example of how </w:t>
      </w:r>
      <w:r w:rsidRPr="00052F83">
        <w:rPr>
          <w:rStyle w:val="StyleUnderline"/>
          <w:rFonts w:asciiTheme="minorHAnsi" w:hAnsiTheme="minorHAnsi"/>
        </w:rPr>
        <w:t xml:space="preserve">in digital capitalism, </w:t>
      </w:r>
      <w:r w:rsidRPr="00052F83">
        <w:rPr>
          <w:rStyle w:val="StyleUnderline"/>
          <w:rFonts w:asciiTheme="minorHAnsi" w:hAnsiTheme="minorHAnsi"/>
          <w:highlight w:val="cyan"/>
        </w:rPr>
        <w:t xml:space="preserve">private companies only </w:t>
      </w:r>
      <w:r w:rsidRPr="00052F83">
        <w:rPr>
          <w:rStyle w:val="Emphasis"/>
          <w:rFonts w:asciiTheme="minorHAnsi" w:hAnsiTheme="minorHAnsi"/>
          <w:highlight w:val="cyan"/>
        </w:rPr>
        <w:t>look after their own interests</w:t>
      </w:r>
      <w:r w:rsidRPr="00052F83">
        <w:rPr>
          <w:rStyle w:val="StyleUnderline"/>
          <w:rFonts w:asciiTheme="minorHAnsi" w:hAnsiTheme="minorHAnsi"/>
        </w:rPr>
        <w:t xml:space="preserve"> at the expense of the rest of society</w:t>
      </w:r>
      <w:r w:rsidRPr="00052F83">
        <w:rPr>
          <w:rFonts w:asciiTheme="minorHAnsi" w:hAnsiTheme="minorHAnsi"/>
          <w:sz w:val="16"/>
        </w:rPr>
        <w:t>.</w:t>
      </w:r>
    </w:p>
    <w:p w14:paraId="688DEB15" w14:textId="77777777" w:rsidR="006D4053" w:rsidRPr="00052F83" w:rsidRDefault="006D4053" w:rsidP="006D4053">
      <w:pPr>
        <w:rPr>
          <w:rFonts w:asciiTheme="minorHAnsi" w:hAnsiTheme="minorHAnsi"/>
          <w:sz w:val="16"/>
        </w:rPr>
      </w:pPr>
      <w:r w:rsidRPr="00052F83">
        <w:rPr>
          <w:rStyle w:val="StyleUnderline"/>
          <w:rFonts w:asciiTheme="minorHAnsi" w:hAnsiTheme="minorHAnsi"/>
        </w:rPr>
        <w:t>One can readily see where this is all headed once technological unemployment accelerates</w:t>
      </w:r>
      <w:r w:rsidRPr="00052F83">
        <w:rPr>
          <w:rFonts w:asciiTheme="minorHAnsi" w:hAnsiTheme="minorHAnsi"/>
          <w:sz w:val="16"/>
        </w:rPr>
        <w:t>. “Our responsibility is to our shareholders,” the robot owners will say. “We are not an employment agency or a charity.”</w:t>
      </w:r>
    </w:p>
    <w:p w14:paraId="2780733A"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These companies have been able to get away with their social irresponsibility because </w:t>
      </w:r>
      <w:r w:rsidRPr="00052F83">
        <w:rPr>
          <w:rStyle w:val="StyleUnderline"/>
          <w:rFonts w:asciiTheme="minorHAnsi" w:hAnsiTheme="minorHAnsi"/>
        </w:rPr>
        <w:t xml:space="preserve">the legal system and its loopholes in the West are </w:t>
      </w:r>
      <w:r w:rsidRPr="00052F83">
        <w:rPr>
          <w:rStyle w:val="Emphasis"/>
          <w:rFonts w:asciiTheme="minorHAnsi" w:hAnsiTheme="minorHAnsi"/>
        </w:rPr>
        <w:t>geared to protect private property</w:t>
      </w:r>
      <w:r w:rsidRPr="00052F83">
        <w:rPr>
          <w:rStyle w:val="StyleUnderline"/>
          <w:rFonts w:asciiTheme="minorHAnsi" w:hAnsiTheme="minorHAnsi"/>
        </w:rPr>
        <w:t xml:space="preserve"> above all else</w:t>
      </w:r>
      <w:r w:rsidRPr="00052F83">
        <w:rPr>
          <w:rFonts w:asciiTheme="minorHAnsi" w:hAnsiTheme="minorHAnsi"/>
          <w:sz w:val="16"/>
        </w:rPr>
        <w:t>. Of course, in China, we have big privately owned Internet companies like Alibaba and Tencent. But unlike in the West, they are monitored by the state and do not regard themselves as above or beyond social control.</w:t>
      </w:r>
    </w:p>
    <w:p w14:paraId="05D12F72" w14:textId="77777777" w:rsidR="006D4053" w:rsidRPr="00052F83" w:rsidRDefault="006D4053" w:rsidP="006D4053">
      <w:pPr>
        <w:rPr>
          <w:rFonts w:asciiTheme="minorHAnsi" w:hAnsiTheme="minorHAnsi"/>
          <w:sz w:val="16"/>
        </w:rPr>
      </w:pPr>
      <w:r w:rsidRPr="00052F83">
        <w:rPr>
          <w:rStyle w:val="StyleUnderline"/>
          <w:rFonts w:asciiTheme="minorHAnsi" w:hAnsiTheme="minorHAnsi"/>
        </w:rPr>
        <w:t xml:space="preserve">It is the very pervasiveness of AI that will </w:t>
      </w:r>
      <w:r w:rsidRPr="00052F83">
        <w:rPr>
          <w:rStyle w:val="Emphasis"/>
          <w:rFonts w:asciiTheme="minorHAnsi" w:hAnsiTheme="minorHAnsi"/>
        </w:rPr>
        <w:t>spell the end</w:t>
      </w:r>
      <w:r w:rsidRPr="00052F83">
        <w:rPr>
          <w:rStyle w:val="StyleUnderline"/>
          <w:rFonts w:asciiTheme="minorHAnsi" w:hAnsiTheme="minorHAnsi"/>
        </w:rPr>
        <w:t xml:space="preserve"> of market dominance</w:t>
      </w:r>
      <w:r w:rsidRPr="00052F83">
        <w:rPr>
          <w:rFonts w:asciiTheme="minorHAnsi" w:hAnsiTheme="minorHAnsi"/>
          <w:sz w:val="16"/>
        </w:rPr>
        <w:t xml:space="preserve">. The market may reasonably if unequally function if industry creates employment opportunities for most people. But </w:t>
      </w:r>
      <w:r w:rsidRPr="00052F83">
        <w:rPr>
          <w:rStyle w:val="StyleUnderline"/>
          <w:rFonts w:asciiTheme="minorHAnsi" w:hAnsiTheme="minorHAnsi"/>
        </w:rPr>
        <w:t xml:space="preserve">when industry only produces joblessness, as robots take over more and more, there is no good alternative but for the state to </w:t>
      </w:r>
      <w:r w:rsidRPr="00052F83">
        <w:rPr>
          <w:rStyle w:val="Emphasis"/>
          <w:rFonts w:asciiTheme="minorHAnsi" w:hAnsiTheme="minorHAnsi"/>
        </w:rPr>
        <w:t>step in</w:t>
      </w:r>
      <w:r w:rsidRPr="00052F83">
        <w:rPr>
          <w:rFonts w:asciiTheme="minorHAnsi" w:hAnsiTheme="minorHAnsi"/>
          <w:sz w:val="16"/>
        </w:rPr>
        <w:t xml:space="preserve">. </w:t>
      </w:r>
      <w:r w:rsidRPr="00052F83">
        <w:rPr>
          <w:rStyle w:val="StyleUnderline"/>
          <w:rFonts w:asciiTheme="minorHAnsi" w:hAnsiTheme="minorHAnsi"/>
        </w:rPr>
        <w:t xml:space="preserve">As AI invades economic and social life, all private law-related issues will </w:t>
      </w:r>
      <w:r w:rsidRPr="00052F83">
        <w:rPr>
          <w:rStyle w:val="Emphasis"/>
          <w:rFonts w:asciiTheme="minorHAnsi" w:hAnsiTheme="minorHAnsi"/>
        </w:rPr>
        <w:t>soon become public</w:t>
      </w:r>
      <w:r w:rsidRPr="00052F83">
        <w:rPr>
          <w:rStyle w:val="StyleUnderline"/>
          <w:rFonts w:asciiTheme="minorHAnsi" w:hAnsiTheme="minorHAnsi"/>
        </w:rPr>
        <w:t xml:space="preserve"> ones</w:t>
      </w:r>
      <w:r w:rsidRPr="00052F83">
        <w:rPr>
          <w:rFonts w:asciiTheme="minorHAnsi" w:hAnsiTheme="minorHAnsi"/>
          <w:sz w:val="16"/>
        </w:rPr>
        <w:t xml:space="preserve">. More and more, </w:t>
      </w:r>
      <w:r w:rsidRPr="00052F83">
        <w:rPr>
          <w:rStyle w:val="StyleUnderline"/>
          <w:rFonts w:asciiTheme="minorHAnsi" w:hAnsiTheme="minorHAnsi"/>
        </w:rPr>
        <w:t xml:space="preserve">regulation of private companies will become a necessity to maintain </w:t>
      </w:r>
      <w:r w:rsidRPr="00052F83">
        <w:rPr>
          <w:rStyle w:val="Emphasis"/>
          <w:rFonts w:asciiTheme="minorHAnsi" w:hAnsiTheme="minorHAnsi"/>
        </w:rPr>
        <w:t>some semblance of stability</w:t>
      </w:r>
      <w:r w:rsidRPr="00052F83">
        <w:rPr>
          <w:rFonts w:asciiTheme="minorHAnsi" w:hAnsiTheme="minorHAnsi"/>
          <w:sz w:val="16"/>
        </w:rPr>
        <w:t xml:space="preserve"> in societies roiled by constant innovation.</w:t>
      </w:r>
    </w:p>
    <w:p w14:paraId="4515E4CE"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I consider this historical process a step closer to a planned market economy. </w:t>
      </w:r>
      <w:r w:rsidRPr="00052F83">
        <w:rPr>
          <w:rStyle w:val="StyleUnderline"/>
          <w:rFonts w:asciiTheme="minorHAnsi" w:hAnsiTheme="minorHAnsi"/>
        </w:rPr>
        <w:t>Laissez-faire capitalism as we have known it can lead nowhere but to a dictatorship of AI oligarchs who gather rents because the intellectual property they own rules over the means of production</w:t>
      </w:r>
      <w:r w:rsidRPr="00052F83">
        <w:rPr>
          <w:rFonts w:asciiTheme="minorHAnsi" w:hAnsiTheme="minorHAnsi"/>
          <w:sz w:val="16"/>
        </w:rPr>
        <w:t xml:space="preserve">. On a global scale, it is easy to envision this unleashed </w:t>
      </w:r>
      <w:r w:rsidRPr="00052F83">
        <w:rPr>
          <w:rStyle w:val="StyleUnderline"/>
          <w:rFonts w:asciiTheme="minorHAnsi" w:hAnsiTheme="minorHAnsi"/>
          <w:highlight w:val="cyan"/>
        </w:rPr>
        <w:t>digital capitalism</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leading to a </w:t>
      </w:r>
      <w:r w:rsidRPr="00052F83">
        <w:rPr>
          <w:rStyle w:val="Emphasis"/>
          <w:rFonts w:asciiTheme="minorHAnsi" w:hAnsiTheme="minorHAnsi"/>
          <w:highlight w:val="cyan"/>
        </w:rPr>
        <w:t>battle between robots</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for </w:t>
      </w:r>
      <w:r w:rsidRPr="00052F83">
        <w:rPr>
          <w:rStyle w:val="Emphasis"/>
          <w:rFonts w:asciiTheme="minorHAnsi" w:hAnsiTheme="minorHAnsi"/>
          <w:highlight w:val="cyan"/>
        </w:rPr>
        <w:t>market share</w:t>
      </w:r>
      <w:r w:rsidRPr="00052F83">
        <w:rPr>
          <w:rStyle w:val="StyleUnderline"/>
          <w:rFonts w:asciiTheme="minorHAnsi" w:hAnsiTheme="minorHAnsi"/>
          <w:highlight w:val="cyan"/>
        </w:rPr>
        <w:t xml:space="preserve"> that will </w:t>
      </w:r>
      <w:r w:rsidRPr="00052F83">
        <w:rPr>
          <w:rStyle w:val="StyleUnderline"/>
          <w:rFonts w:asciiTheme="minorHAnsi" w:hAnsiTheme="minorHAnsi"/>
        </w:rPr>
        <w:t xml:space="preserve">surely </w:t>
      </w:r>
      <w:r w:rsidRPr="00052F83">
        <w:rPr>
          <w:rStyle w:val="Emphasis"/>
          <w:rFonts w:asciiTheme="minorHAnsi" w:hAnsiTheme="minorHAnsi"/>
          <w:highlight w:val="cyan"/>
        </w:rPr>
        <w:t>end as disastrously</w:t>
      </w:r>
      <w:r w:rsidRPr="00052F83">
        <w:rPr>
          <w:rStyle w:val="StyleUnderline"/>
          <w:rFonts w:asciiTheme="minorHAnsi" w:hAnsiTheme="minorHAnsi"/>
          <w:highlight w:val="cyan"/>
        </w:rPr>
        <w:t xml:space="preserve"> as </w:t>
      </w:r>
      <w:r w:rsidRPr="00052F83">
        <w:rPr>
          <w:rStyle w:val="StyleUnderline"/>
          <w:rFonts w:asciiTheme="minorHAnsi" w:hAnsiTheme="minorHAnsi"/>
        </w:rPr>
        <w:t xml:space="preserve">the </w:t>
      </w:r>
      <w:r w:rsidRPr="00052F83">
        <w:rPr>
          <w:rStyle w:val="Emphasis"/>
          <w:rFonts w:asciiTheme="minorHAnsi" w:hAnsiTheme="minorHAnsi"/>
          <w:highlight w:val="cyan"/>
        </w:rPr>
        <w:t>imperialist wars</w:t>
      </w:r>
      <w:r w:rsidRPr="00052F83">
        <w:rPr>
          <w:rStyle w:val="StyleUnderline"/>
          <w:rFonts w:asciiTheme="minorHAnsi" w:hAnsiTheme="minorHAnsi"/>
          <w:highlight w:val="cyan"/>
        </w:rPr>
        <w:t xml:space="preserve"> did</w:t>
      </w:r>
      <w:r w:rsidRPr="00052F83">
        <w:rPr>
          <w:rFonts w:asciiTheme="minorHAnsi" w:hAnsiTheme="minorHAnsi"/>
          <w:sz w:val="16"/>
        </w:rPr>
        <w:t xml:space="preserve"> in an earlier era.</w:t>
      </w:r>
    </w:p>
    <w:p w14:paraId="73F79C1B"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For the sake of social well-being and security, individuals and private companies should not be allowed to possess any exclusive cutting-edge technology or core AI platforms. </w:t>
      </w:r>
      <w:r w:rsidRPr="00052F83">
        <w:rPr>
          <w:rStyle w:val="StyleUnderline"/>
          <w:rFonts w:asciiTheme="minorHAnsi" w:hAnsiTheme="minorHAnsi"/>
        </w:rPr>
        <w:t>Like nuclear and biochemical weapons, as long as they exist, nothing other than a strong and stable state can ensure society’s safety</w:t>
      </w:r>
      <w:r w:rsidRPr="00052F83">
        <w:rPr>
          <w:rFonts w:asciiTheme="minorHAnsi" w:hAnsiTheme="minorHAnsi"/>
          <w:sz w:val="16"/>
        </w:rPr>
        <w:t xml:space="preserve">. </w:t>
      </w:r>
      <w:r w:rsidRPr="00052F83">
        <w:rPr>
          <w:rStyle w:val="StyleUnderline"/>
          <w:rFonts w:asciiTheme="minorHAnsi" w:hAnsiTheme="minorHAnsi"/>
          <w:highlight w:val="cyan"/>
        </w:rPr>
        <w:t xml:space="preserve">If we don’t </w:t>
      </w:r>
      <w:r w:rsidRPr="00052F83">
        <w:rPr>
          <w:rStyle w:val="Emphasis"/>
          <w:rFonts w:asciiTheme="minorHAnsi" w:hAnsiTheme="minorHAnsi"/>
          <w:highlight w:val="cyan"/>
        </w:rPr>
        <w:t>nationalize AI</w:t>
      </w:r>
      <w:r w:rsidRPr="00052F83">
        <w:rPr>
          <w:rFonts w:asciiTheme="minorHAnsi" w:hAnsiTheme="minorHAnsi"/>
          <w:sz w:val="16"/>
          <w:highlight w:val="cyan"/>
        </w:rPr>
        <w:t xml:space="preserve">, </w:t>
      </w:r>
      <w:r w:rsidRPr="00052F83">
        <w:rPr>
          <w:rStyle w:val="StyleUnderline"/>
          <w:rFonts w:asciiTheme="minorHAnsi" w:hAnsiTheme="minorHAnsi"/>
          <w:highlight w:val="cyan"/>
        </w:rPr>
        <w:t>we could sink into a dystopia</w:t>
      </w:r>
      <w:r w:rsidRPr="00052F83">
        <w:rPr>
          <w:rStyle w:val="StyleUnderline"/>
          <w:rFonts w:asciiTheme="minorHAnsi" w:hAnsiTheme="minorHAnsi"/>
        </w:rPr>
        <w:t xml:space="preserve"> reminiscent of the </w:t>
      </w:r>
      <w:r w:rsidRPr="00052F83">
        <w:rPr>
          <w:rStyle w:val="Emphasis"/>
          <w:rFonts w:asciiTheme="minorHAnsi" w:hAnsiTheme="minorHAnsi"/>
        </w:rPr>
        <w:t>early misery</w:t>
      </w:r>
      <w:r w:rsidRPr="00052F83">
        <w:rPr>
          <w:rStyle w:val="StyleUnderline"/>
          <w:rFonts w:asciiTheme="minorHAnsi" w:hAnsiTheme="minorHAnsi"/>
        </w:rPr>
        <w:t xml:space="preserve"> of industrialization</w:t>
      </w:r>
      <w:r w:rsidRPr="00052F83">
        <w:rPr>
          <w:rFonts w:asciiTheme="minorHAnsi" w:hAnsiTheme="minorHAnsi"/>
          <w:sz w:val="16"/>
        </w:rPr>
        <w:t>, with its satanic mills and street urchins scrounging for a crust of bread.</w:t>
      </w:r>
    </w:p>
    <w:p w14:paraId="7D2CBFE0"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The dream of communism is the elimination of wage labor. </w:t>
      </w:r>
      <w:r w:rsidRPr="00052F83">
        <w:rPr>
          <w:rStyle w:val="StyleUnderline"/>
          <w:rFonts w:asciiTheme="minorHAnsi" w:hAnsiTheme="minorHAnsi"/>
        </w:rPr>
        <w:t>If AI is bound to serve society instead of private capitalists, it promises to do so by freeing an overwhelming majority from such drudgery</w:t>
      </w:r>
      <w:r w:rsidRPr="00052F83">
        <w:rPr>
          <w:rFonts w:asciiTheme="minorHAnsi" w:hAnsiTheme="minorHAnsi"/>
          <w:sz w:val="16"/>
        </w:rPr>
        <w:t xml:space="preserve"> while creating wealth to sustain all.</w:t>
      </w:r>
    </w:p>
    <w:p w14:paraId="38C9EF2F" w14:textId="77777777" w:rsidR="006D4053" w:rsidRPr="00052F83" w:rsidRDefault="006D4053" w:rsidP="006D4053">
      <w:pPr>
        <w:rPr>
          <w:rFonts w:asciiTheme="minorHAnsi" w:hAnsiTheme="minorHAnsi"/>
          <w:sz w:val="16"/>
        </w:rPr>
      </w:pPr>
      <w:r w:rsidRPr="00052F83">
        <w:rPr>
          <w:rStyle w:val="StyleUnderline"/>
          <w:rFonts w:asciiTheme="minorHAnsi" w:hAnsiTheme="minorHAnsi"/>
        </w:rPr>
        <w:t>If the state controls the market</w:t>
      </w:r>
      <w:r w:rsidRPr="00052F83">
        <w:rPr>
          <w:rFonts w:asciiTheme="minorHAnsi" w:hAnsiTheme="minorHAnsi"/>
          <w:sz w:val="16"/>
        </w:rPr>
        <w:t xml:space="preserve">, instead of digital capitalism controlling the state, </w:t>
      </w:r>
      <w:r w:rsidRPr="00052F83">
        <w:rPr>
          <w:rStyle w:val="StyleUnderline"/>
          <w:rFonts w:asciiTheme="minorHAnsi" w:hAnsiTheme="minorHAnsi"/>
        </w:rPr>
        <w:t xml:space="preserve">true communist aspirations </w:t>
      </w:r>
      <w:r w:rsidRPr="00052F83">
        <w:rPr>
          <w:rStyle w:val="Emphasis"/>
          <w:rFonts w:asciiTheme="minorHAnsi" w:hAnsiTheme="minorHAnsi"/>
        </w:rPr>
        <w:t>will be achievable</w:t>
      </w:r>
      <w:r w:rsidRPr="00052F83">
        <w:rPr>
          <w:rFonts w:asciiTheme="minorHAnsi" w:hAnsiTheme="minorHAnsi"/>
          <w:sz w:val="16"/>
        </w:rPr>
        <w:t xml:space="preserve">. And because </w:t>
      </w:r>
      <w:r w:rsidRPr="00052F83">
        <w:rPr>
          <w:rStyle w:val="StyleUnderline"/>
          <w:rFonts w:asciiTheme="minorHAnsi" w:hAnsiTheme="minorHAnsi"/>
        </w:rPr>
        <w:t>AI</w:t>
      </w:r>
      <w:r w:rsidRPr="00052F83">
        <w:rPr>
          <w:rFonts w:asciiTheme="minorHAnsi" w:hAnsiTheme="minorHAnsi"/>
          <w:sz w:val="16"/>
        </w:rPr>
        <w:t xml:space="preserve"> increasingly enables the management of complex systems by processing massive amounts of information through intensive feedback loops, it </w:t>
      </w:r>
      <w:r w:rsidRPr="00052F83">
        <w:rPr>
          <w:rStyle w:val="StyleUnderline"/>
          <w:rFonts w:asciiTheme="minorHAnsi" w:hAnsiTheme="minorHAnsi"/>
        </w:rPr>
        <w:t>presents, for the first time, a real alternative to the market signals that have long justified laissez-faire ideology</w:t>
      </w:r>
      <w:r w:rsidRPr="00052F83">
        <w:rPr>
          <w:rFonts w:asciiTheme="minorHAnsi" w:hAnsiTheme="minorHAnsi"/>
          <w:sz w:val="16"/>
        </w:rPr>
        <w:t xml:space="preserve"> — and all the ills that go with it.</w:t>
      </w:r>
    </w:p>
    <w:p w14:paraId="35E9ACD3" w14:textId="77777777" w:rsidR="006D4053" w:rsidRPr="00052F83" w:rsidRDefault="006D4053" w:rsidP="006D4053">
      <w:pPr>
        <w:pStyle w:val="Heading4"/>
        <w:rPr>
          <w:rFonts w:asciiTheme="minorHAnsi" w:hAnsiTheme="minorHAnsi"/>
        </w:rPr>
      </w:pPr>
      <w:r>
        <w:rPr>
          <w:rFonts w:asciiTheme="minorHAnsi" w:hAnsiTheme="minorHAnsi"/>
        </w:rPr>
        <w:t xml:space="preserve">5 - </w:t>
      </w:r>
      <w:r w:rsidRPr="00052F83">
        <w:rPr>
          <w:rFonts w:asciiTheme="minorHAnsi" w:hAnsiTheme="minorHAnsi"/>
        </w:rPr>
        <w:t xml:space="preserve">Cap turns </w:t>
      </w:r>
      <w:r w:rsidRPr="00052F83">
        <w:rPr>
          <w:rFonts w:asciiTheme="minorHAnsi" w:hAnsiTheme="minorHAnsi"/>
          <w:u w:val="single"/>
        </w:rPr>
        <w:t>China War</w:t>
      </w:r>
      <w:r w:rsidRPr="00052F83">
        <w:rPr>
          <w:rFonts w:asciiTheme="minorHAnsi" w:hAnsiTheme="minorHAnsi"/>
        </w:rPr>
        <w:t xml:space="preserve"> – capitalism is a </w:t>
      </w:r>
      <w:r w:rsidRPr="00052F83">
        <w:rPr>
          <w:rFonts w:asciiTheme="minorHAnsi" w:hAnsiTheme="minorHAnsi"/>
          <w:u w:val="single"/>
        </w:rPr>
        <w:t>global</w:t>
      </w:r>
      <w:r w:rsidRPr="00052F83">
        <w:rPr>
          <w:rFonts w:asciiTheme="minorHAnsi" w:hAnsiTheme="minorHAnsi"/>
        </w:rPr>
        <w:t xml:space="preserve"> oligarchy that creates geopolitical tensions with China, ensures </w:t>
      </w:r>
      <w:r w:rsidRPr="00052F83">
        <w:rPr>
          <w:rFonts w:asciiTheme="minorHAnsi" w:hAnsiTheme="minorHAnsi"/>
          <w:u w:val="single"/>
        </w:rPr>
        <w:t>military</w:t>
      </w:r>
      <w:r w:rsidRPr="00052F83">
        <w:rPr>
          <w:rFonts w:asciiTheme="minorHAnsi" w:hAnsiTheme="minorHAnsi"/>
        </w:rPr>
        <w:t xml:space="preserve"> conflict</w:t>
      </w:r>
    </w:p>
    <w:p w14:paraId="6097F0D1" w14:textId="77777777" w:rsidR="006D4053" w:rsidRPr="00052F83" w:rsidRDefault="006D4053" w:rsidP="006D4053">
      <w:pPr>
        <w:rPr>
          <w:rFonts w:asciiTheme="minorHAnsi" w:hAnsiTheme="minorHAnsi"/>
        </w:rPr>
      </w:pPr>
      <w:r w:rsidRPr="00052F83">
        <w:rPr>
          <w:rFonts w:asciiTheme="minorHAnsi" w:hAnsiTheme="minorHAnsi"/>
        </w:rPr>
        <w:t xml:space="preserve">Cecilia </w:t>
      </w:r>
      <w:proofErr w:type="spellStart"/>
      <w:r w:rsidRPr="00052F83">
        <w:rPr>
          <w:rStyle w:val="Style13ptBold"/>
          <w:rFonts w:asciiTheme="minorHAnsi" w:hAnsiTheme="minorHAnsi"/>
        </w:rPr>
        <w:t>Rikap</w:t>
      </w:r>
      <w:proofErr w:type="spellEnd"/>
      <w:r w:rsidRPr="00052F83">
        <w:rPr>
          <w:rStyle w:val="Style13ptBold"/>
          <w:rFonts w:asciiTheme="minorHAnsi" w:hAnsiTheme="minorHAnsi"/>
        </w:rPr>
        <w:t xml:space="preserve"> 21</w:t>
      </w:r>
      <w:r w:rsidRPr="00052F83">
        <w:rPr>
          <w:rFonts w:asciiTheme="minorHAnsi" w:hAnsiTheme="minorHAnsi"/>
        </w:rPr>
        <w:t xml:space="preserve">. Professor of Economics and Coordinator of YSI States and Markets Working Group, Institute for New Economic Thinking. “The Interplays of the United States, China and their Intellectual Monopolies.” </w:t>
      </w:r>
      <w:r w:rsidRPr="00052F83">
        <w:rPr>
          <w:rFonts w:asciiTheme="minorHAnsi" w:hAnsiTheme="minorHAnsi"/>
          <w:i/>
          <w:iCs/>
        </w:rPr>
        <w:t>Capitalism, Power and Innovation Intellectual Monopoly Capitalism Uncovered</w:t>
      </w:r>
      <w:r w:rsidRPr="00052F83">
        <w:rPr>
          <w:rFonts w:asciiTheme="minorHAnsi" w:hAnsiTheme="minorHAnsi"/>
        </w:rPr>
        <w:t>. Routledge. 2021. 77-80.</w:t>
      </w:r>
    </w:p>
    <w:p w14:paraId="3FFE7DC8"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As Strange (1996) anticipated, </w:t>
      </w:r>
      <w:r w:rsidRPr="00052F83">
        <w:rPr>
          <w:rStyle w:val="StyleUnderline"/>
          <w:rFonts w:asciiTheme="minorHAnsi" w:hAnsiTheme="minorHAnsi"/>
        </w:rPr>
        <w:t xml:space="preserve">the decline of the state’s power vis-à-vis corporations can be partly explained by the acceleration of technological change, which tilts the scale in </w:t>
      </w:r>
      <w:proofErr w:type="spellStart"/>
      <w:r w:rsidRPr="00052F83">
        <w:rPr>
          <w:rStyle w:val="StyleUnderline"/>
          <w:rFonts w:asciiTheme="minorHAnsi" w:hAnsiTheme="minorHAnsi"/>
        </w:rPr>
        <w:t>favour</w:t>
      </w:r>
      <w:proofErr w:type="spellEnd"/>
      <w:r w:rsidRPr="00052F83">
        <w:rPr>
          <w:rStyle w:val="StyleUnderline"/>
          <w:rFonts w:asciiTheme="minorHAnsi" w:hAnsiTheme="minorHAnsi"/>
        </w:rPr>
        <w:t xml:space="preserve"> of corporations</w:t>
      </w:r>
      <w:r w:rsidRPr="00052F83">
        <w:rPr>
          <w:rFonts w:asciiTheme="minorHAnsi" w:hAnsiTheme="minorHAnsi"/>
          <w:sz w:val="16"/>
        </w:rPr>
        <w:t xml:space="preserve">. As identified by </w:t>
      </w:r>
      <w:proofErr w:type="spellStart"/>
      <w:r w:rsidRPr="00052F83">
        <w:rPr>
          <w:rFonts w:asciiTheme="minorHAnsi" w:hAnsiTheme="minorHAnsi"/>
          <w:sz w:val="16"/>
        </w:rPr>
        <w:t>Feenberg</w:t>
      </w:r>
      <w:proofErr w:type="spellEnd"/>
      <w:r w:rsidRPr="00052F83">
        <w:rPr>
          <w:rFonts w:asciiTheme="minorHAnsi" w:hAnsiTheme="minorHAnsi"/>
          <w:sz w:val="16"/>
        </w:rPr>
        <w:t xml:space="preserve"> (2010, p. 5) “</w:t>
      </w:r>
      <w:r w:rsidRPr="00052F83">
        <w:rPr>
          <w:rStyle w:val="StyleUnderline"/>
          <w:rFonts w:asciiTheme="minorHAnsi" w:hAnsiTheme="minorHAnsi"/>
        </w:rPr>
        <w:t xml:space="preserve">political democracy is largely overshadowed by the enormous power wielded by the masters of </w:t>
      </w:r>
      <w:r w:rsidRPr="00052F83">
        <w:rPr>
          <w:rStyle w:val="Emphasis"/>
          <w:rFonts w:asciiTheme="minorHAnsi" w:hAnsiTheme="minorHAnsi"/>
        </w:rPr>
        <w:t>technical systems</w:t>
      </w:r>
      <w:r w:rsidRPr="00052F83">
        <w:rPr>
          <w:rFonts w:asciiTheme="minorHAnsi" w:hAnsiTheme="minorHAnsi"/>
          <w:sz w:val="16"/>
        </w:rPr>
        <w:t xml:space="preserve">”. Indeed, </w:t>
      </w:r>
      <w:r w:rsidRPr="00052F83">
        <w:rPr>
          <w:rStyle w:val="StyleUnderline"/>
          <w:rFonts w:asciiTheme="minorHAnsi" w:hAnsiTheme="minorHAnsi"/>
        </w:rPr>
        <w:t>we should consider that powerful intellectual monopolies pass over their home states in specific contexts or respects</w:t>
      </w:r>
      <w:r w:rsidRPr="00052F83">
        <w:rPr>
          <w:rFonts w:asciiTheme="minorHAnsi" w:hAnsiTheme="minorHAnsi"/>
          <w:sz w:val="16"/>
        </w:rPr>
        <w:t xml:space="preserve">.11 With this in mind </w:t>
      </w:r>
      <w:r w:rsidRPr="00052F83">
        <w:rPr>
          <w:rStyle w:val="StyleUnderline"/>
          <w:rFonts w:asciiTheme="minorHAnsi" w:hAnsiTheme="minorHAnsi"/>
        </w:rPr>
        <w:t>we reconceived core states as one of capitalism’s multiple powerful actors</w:t>
      </w:r>
      <w:r w:rsidRPr="00052F83">
        <w:rPr>
          <w:rFonts w:asciiTheme="minorHAnsi" w:hAnsiTheme="minorHAnsi"/>
          <w:sz w:val="16"/>
        </w:rPr>
        <w:t>.</w:t>
      </w:r>
    </w:p>
    <w:p w14:paraId="212C452A" w14:textId="77777777" w:rsidR="006D4053" w:rsidRPr="00052F83" w:rsidRDefault="006D4053" w:rsidP="006D4053">
      <w:pPr>
        <w:rPr>
          <w:rStyle w:val="StyleUnderline"/>
          <w:rFonts w:asciiTheme="minorHAnsi" w:hAnsiTheme="minorHAnsi"/>
        </w:rPr>
      </w:pPr>
      <w:r w:rsidRPr="00052F83">
        <w:rPr>
          <w:rFonts w:asciiTheme="minorHAnsi" w:hAnsiTheme="minorHAnsi"/>
          <w:sz w:val="16"/>
        </w:rPr>
        <w:t xml:space="preserve">Beyond explicit confrontations, </w:t>
      </w:r>
      <w:r w:rsidRPr="00052F83">
        <w:rPr>
          <w:rStyle w:val="StyleUnderline"/>
          <w:rFonts w:asciiTheme="minorHAnsi" w:hAnsiTheme="minorHAnsi"/>
        </w:rPr>
        <w:t xml:space="preserve">since </w:t>
      </w:r>
      <w:r w:rsidRPr="00052F83">
        <w:rPr>
          <w:rStyle w:val="Emphasis"/>
          <w:rFonts w:asciiTheme="minorHAnsi" w:hAnsiTheme="minorHAnsi"/>
        </w:rPr>
        <w:t xml:space="preserve">intellectual </w:t>
      </w:r>
      <w:r w:rsidRPr="00052F83">
        <w:rPr>
          <w:rStyle w:val="Emphasis"/>
          <w:rFonts w:asciiTheme="minorHAnsi" w:hAnsiTheme="minorHAnsi"/>
          <w:highlight w:val="cyan"/>
        </w:rPr>
        <w:t>monopolies</w:t>
      </w:r>
      <w:r w:rsidRPr="00052F83">
        <w:rPr>
          <w:rStyle w:val="StyleUnderline"/>
          <w:rFonts w:asciiTheme="minorHAnsi" w:hAnsiTheme="minorHAnsi"/>
          <w:highlight w:val="cyan"/>
        </w:rPr>
        <w:t xml:space="preserve"> </w:t>
      </w:r>
      <w:r w:rsidRPr="00052F83">
        <w:rPr>
          <w:rStyle w:val="StyleUnderline"/>
          <w:rFonts w:asciiTheme="minorHAnsi" w:hAnsiTheme="minorHAnsi"/>
        </w:rPr>
        <w:t>organize and plan production and innovation networks taking place in different countries</w:t>
      </w:r>
      <w:r w:rsidRPr="00052F83">
        <w:rPr>
          <w:rFonts w:asciiTheme="minorHAnsi" w:hAnsiTheme="minorHAnsi"/>
          <w:sz w:val="16"/>
        </w:rPr>
        <w:t xml:space="preserve">, </w:t>
      </w:r>
      <w:r w:rsidRPr="00052F83">
        <w:rPr>
          <w:rStyle w:val="StyleUnderline"/>
          <w:rFonts w:asciiTheme="minorHAnsi" w:hAnsiTheme="minorHAnsi"/>
        </w:rPr>
        <w:t xml:space="preserve">they </w:t>
      </w:r>
      <w:r w:rsidRPr="00052F83">
        <w:rPr>
          <w:rStyle w:val="Emphasis"/>
          <w:rFonts w:asciiTheme="minorHAnsi" w:hAnsiTheme="minorHAnsi"/>
          <w:highlight w:val="cyan"/>
        </w:rPr>
        <w:t>generate an overlap</w:t>
      </w:r>
      <w:r w:rsidRPr="00052F83">
        <w:rPr>
          <w:rStyle w:val="StyleUnderline"/>
          <w:rFonts w:asciiTheme="minorHAnsi" w:hAnsiTheme="minorHAnsi"/>
          <w:highlight w:val="cyan"/>
        </w:rPr>
        <w:t xml:space="preserve"> of political realms with</w:t>
      </w:r>
      <w:r w:rsidRPr="00052F83">
        <w:rPr>
          <w:rStyle w:val="StyleUnderline"/>
          <w:rFonts w:asciiTheme="minorHAnsi" w:hAnsiTheme="minorHAnsi"/>
        </w:rPr>
        <w:t xml:space="preserve"> sometimes contradictory rules and norms.</w:t>
      </w:r>
      <w:r w:rsidRPr="00052F83">
        <w:rPr>
          <w:rFonts w:asciiTheme="minorHAnsi" w:hAnsiTheme="minorHAnsi"/>
          <w:sz w:val="16"/>
        </w:rPr>
        <w:t xml:space="preserve"> </w:t>
      </w:r>
      <w:r w:rsidRPr="00052F83">
        <w:rPr>
          <w:rStyle w:val="StyleUnderline"/>
          <w:rFonts w:asciiTheme="minorHAnsi" w:hAnsiTheme="minorHAnsi"/>
        </w:rPr>
        <w:t>Who oversees production and innovation inside the networks organized by intellectual monopolies? The latter or the different states where intellectual monopolies’ production or innovation networks are based? To whom subordinate firms and other organizations are accountable for their actions?</w:t>
      </w:r>
      <w:r w:rsidRPr="00052F83">
        <w:rPr>
          <w:rFonts w:asciiTheme="minorHAnsi" w:hAnsiTheme="minorHAnsi"/>
          <w:sz w:val="16"/>
        </w:rPr>
        <w:t xml:space="preserve"> Their </w:t>
      </w:r>
      <w:r w:rsidRPr="00052F83">
        <w:rPr>
          <w:rStyle w:val="StyleUnderline"/>
          <w:rFonts w:asciiTheme="minorHAnsi" w:hAnsiTheme="minorHAnsi"/>
        </w:rPr>
        <w:t>state or the intellectual monopoly coordinating the network? The simple answer is both. The complicated part is to identify what happens when they are in contradiction, and what are the consequences of this complex set of power structures for workers and subordinated organizations.</w:t>
      </w:r>
    </w:p>
    <w:p w14:paraId="3A661820" w14:textId="77777777" w:rsidR="006D4053" w:rsidRPr="00052F83" w:rsidRDefault="006D4053" w:rsidP="006D4053">
      <w:pPr>
        <w:rPr>
          <w:rFonts w:asciiTheme="minorHAnsi" w:hAnsiTheme="minorHAnsi"/>
          <w:sz w:val="16"/>
        </w:rPr>
      </w:pPr>
      <w:r w:rsidRPr="00052F83">
        <w:rPr>
          <w:rStyle w:val="StyleUnderline"/>
          <w:rFonts w:asciiTheme="minorHAnsi" w:hAnsiTheme="minorHAnsi"/>
        </w:rPr>
        <w:t xml:space="preserve">Intellectual monopolies have replaced state functions as policymakers. An extreme example recently disclosed is Eric Schmidt, Alphabet’s </w:t>
      </w:r>
      <w:r w:rsidRPr="00052F83">
        <w:rPr>
          <w:rStyle w:val="StyleUnderline"/>
          <w:rFonts w:asciiTheme="minorHAnsi" w:hAnsiTheme="minorHAnsi"/>
          <w:highlight w:val="cyan"/>
        </w:rPr>
        <w:t>former executive</w:t>
      </w:r>
      <w:r w:rsidRPr="00052F83">
        <w:rPr>
          <w:rStyle w:val="StyleUnderline"/>
          <w:rFonts w:asciiTheme="minorHAnsi" w:hAnsiTheme="minorHAnsi"/>
        </w:rPr>
        <w:t xml:space="preserve"> chairman</w:t>
      </w:r>
      <w:r w:rsidRPr="00052F83">
        <w:rPr>
          <w:rFonts w:asciiTheme="minorHAnsi" w:hAnsiTheme="minorHAnsi"/>
          <w:sz w:val="16"/>
        </w:rPr>
        <w:t xml:space="preserve">, </w:t>
      </w:r>
      <w:r w:rsidRPr="00052F83">
        <w:rPr>
          <w:rStyle w:val="StyleUnderline"/>
          <w:rFonts w:asciiTheme="minorHAnsi" w:hAnsiTheme="minorHAnsi"/>
          <w:highlight w:val="cyan"/>
        </w:rPr>
        <w:t>advising</w:t>
      </w:r>
      <w:r w:rsidRPr="00052F83">
        <w:rPr>
          <w:rFonts w:asciiTheme="minorHAnsi" w:hAnsiTheme="minorHAnsi"/>
          <w:sz w:val="16"/>
        </w:rPr>
        <w:t xml:space="preserve"> the US federal government </w:t>
      </w:r>
      <w:r w:rsidRPr="00052F83">
        <w:rPr>
          <w:rStyle w:val="StyleUnderline"/>
          <w:rFonts w:asciiTheme="minorHAnsi" w:hAnsiTheme="minorHAnsi"/>
        </w:rPr>
        <w:t>while</w:t>
      </w:r>
      <w:r w:rsidRPr="00052F83">
        <w:rPr>
          <w:rFonts w:asciiTheme="minorHAnsi" w:hAnsiTheme="minorHAnsi"/>
          <w:sz w:val="16"/>
        </w:rPr>
        <w:t xml:space="preserve"> still </w:t>
      </w:r>
      <w:r w:rsidRPr="00052F83">
        <w:rPr>
          <w:rStyle w:val="StyleUnderline"/>
          <w:rFonts w:asciiTheme="minorHAnsi" w:hAnsiTheme="minorHAnsi"/>
        </w:rPr>
        <w:t>managing Alphabet</w:t>
      </w:r>
      <w:r w:rsidRPr="00052F83">
        <w:rPr>
          <w:rFonts w:asciiTheme="minorHAnsi" w:hAnsiTheme="minorHAnsi"/>
          <w:sz w:val="16"/>
        </w:rPr>
        <w:t xml:space="preserve">. </w:t>
      </w:r>
      <w:r w:rsidRPr="00052F83">
        <w:rPr>
          <w:rStyle w:val="StyleUnderline"/>
          <w:rFonts w:asciiTheme="minorHAnsi" w:hAnsiTheme="minorHAnsi"/>
        </w:rPr>
        <w:t xml:space="preserve">He was the chair of </w:t>
      </w:r>
      <w:r w:rsidRPr="00052F83">
        <w:rPr>
          <w:rStyle w:val="StyleUnderline"/>
          <w:rFonts w:asciiTheme="minorHAnsi" w:hAnsiTheme="minorHAnsi"/>
          <w:highlight w:val="cyan"/>
        </w:rPr>
        <w:t>the</w:t>
      </w:r>
      <w:r w:rsidRPr="00052F83">
        <w:rPr>
          <w:rStyle w:val="StyleUnderline"/>
          <w:rFonts w:asciiTheme="minorHAnsi" w:hAnsiTheme="minorHAnsi"/>
        </w:rPr>
        <w:t xml:space="preserve"> US Defense Innovation Board, which recommended the use of artificial intelligence to the US </w:t>
      </w:r>
      <w:r w:rsidRPr="00052F83">
        <w:rPr>
          <w:rStyle w:val="StyleUnderline"/>
          <w:rFonts w:asciiTheme="minorHAnsi" w:hAnsiTheme="minorHAnsi"/>
          <w:highlight w:val="cyan"/>
        </w:rPr>
        <w:t>D</w:t>
      </w:r>
      <w:r w:rsidRPr="00052F83">
        <w:rPr>
          <w:rStyle w:val="StyleUnderline"/>
          <w:rFonts w:asciiTheme="minorHAnsi" w:hAnsiTheme="minorHAnsi"/>
        </w:rPr>
        <w:t xml:space="preserve">epartment </w:t>
      </w:r>
      <w:r w:rsidRPr="00052F83">
        <w:rPr>
          <w:rStyle w:val="StyleUnderline"/>
          <w:rFonts w:asciiTheme="minorHAnsi" w:hAnsiTheme="minorHAnsi"/>
          <w:highlight w:val="cyan"/>
        </w:rPr>
        <w:t>o</w:t>
      </w:r>
      <w:r w:rsidRPr="00052F83">
        <w:rPr>
          <w:rStyle w:val="StyleUnderline"/>
          <w:rFonts w:asciiTheme="minorHAnsi" w:hAnsiTheme="minorHAnsi"/>
        </w:rPr>
        <w:t xml:space="preserve">f </w:t>
      </w:r>
      <w:r w:rsidRPr="00052F83">
        <w:rPr>
          <w:rStyle w:val="StyleUnderline"/>
          <w:rFonts w:asciiTheme="minorHAnsi" w:hAnsiTheme="minorHAnsi"/>
          <w:highlight w:val="cyan"/>
        </w:rPr>
        <w:t>D</w:t>
      </w:r>
      <w:r w:rsidRPr="00052F83">
        <w:rPr>
          <w:rStyle w:val="StyleUnderline"/>
          <w:rFonts w:asciiTheme="minorHAnsi" w:hAnsiTheme="minorHAnsi"/>
        </w:rPr>
        <w:t>efense</w:t>
      </w:r>
      <w:r w:rsidRPr="00052F83">
        <w:rPr>
          <w:rFonts w:asciiTheme="minorHAnsi" w:hAnsiTheme="minorHAnsi"/>
          <w:sz w:val="16"/>
        </w:rPr>
        <w:t>. He also chaired the National Security Commission on Artificial Intelligence which advises the US Congress on analogous topics (Klein, 2020).</w:t>
      </w:r>
    </w:p>
    <w:p w14:paraId="79B8627B"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The </w:t>
      </w:r>
      <w:r w:rsidRPr="00052F83">
        <w:rPr>
          <w:rStyle w:val="StyleUnderline"/>
          <w:rFonts w:asciiTheme="minorHAnsi" w:hAnsiTheme="minorHAnsi"/>
        </w:rPr>
        <w:t xml:space="preserve">government’s </w:t>
      </w:r>
      <w:r w:rsidRPr="00052F83">
        <w:rPr>
          <w:rStyle w:val="StyleUnderline"/>
          <w:rFonts w:asciiTheme="minorHAnsi" w:hAnsiTheme="minorHAnsi"/>
          <w:highlight w:val="cyan"/>
        </w:rPr>
        <w:t>threat over China</w:t>
      </w:r>
      <w:r w:rsidRPr="00052F83">
        <w:rPr>
          <w:rFonts w:asciiTheme="minorHAnsi" w:hAnsiTheme="minorHAnsi"/>
          <w:sz w:val="16"/>
          <w:highlight w:val="cyan"/>
        </w:rPr>
        <w:t xml:space="preserve"> </w:t>
      </w:r>
      <w:r w:rsidRPr="00052F83">
        <w:rPr>
          <w:rStyle w:val="StyleUnderline"/>
          <w:rFonts w:asciiTheme="minorHAnsi" w:hAnsiTheme="minorHAnsi"/>
          <w:highlight w:val="cyan"/>
        </w:rPr>
        <w:t>is</w:t>
      </w:r>
      <w:r w:rsidRPr="00052F83">
        <w:rPr>
          <w:rStyle w:val="StyleUnderline"/>
          <w:rFonts w:asciiTheme="minorHAnsi" w:hAnsiTheme="minorHAnsi"/>
        </w:rPr>
        <w:t xml:space="preserve"> </w:t>
      </w:r>
      <w:r w:rsidRPr="00052F83">
        <w:rPr>
          <w:rFonts w:asciiTheme="minorHAnsi" w:hAnsiTheme="minorHAnsi"/>
          <w:sz w:val="16"/>
        </w:rPr>
        <w:t xml:space="preserve">– at least to some extent – </w:t>
      </w:r>
      <w:r w:rsidRPr="00052F83">
        <w:rPr>
          <w:rStyle w:val="StyleUnderline"/>
          <w:rFonts w:asciiTheme="minorHAnsi" w:hAnsiTheme="minorHAnsi"/>
          <w:highlight w:val="cyan"/>
        </w:rPr>
        <w:t>driven by</w:t>
      </w:r>
      <w:r w:rsidRPr="00052F83">
        <w:rPr>
          <w:rStyle w:val="StyleUnderline"/>
          <w:rFonts w:asciiTheme="minorHAnsi" w:hAnsiTheme="minorHAnsi"/>
        </w:rPr>
        <w:t xml:space="preserve"> US data-driven intellectual monopolies’ </w:t>
      </w:r>
      <w:r w:rsidRPr="00052F83">
        <w:rPr>
          <w:rStyle w:val="StyleUnderline"/>
          <w:rFonts w:asciiTheme="minorHAnsi" w:hAnsiTheme="minorHAnsi"/>
          <w:highlight w:val="cyan"/>
        </w:rPr>
        <w:t>concern</w:t>
      </w:r>
      <w:r w:rsidRPr="00052F83">
        <w:rPr>
          <w:rStyle w:val="StyleUnderline"/>
          <w:rFonts w:asciiTheme="minorHAnsi" w:hAnsiTheme="minorHAnsi"/>
        </w:rPr>
        <w:t xml:space="preserve"> over Chinese </w:t>
      </w:r>
      <w:r w:rsidRPr="00052F83">
        <w:rPr>
          <w:rStyle w:val="StyleUnderline"/>
          <w:rFonts w:asciiTheme="minorHAnsi" w:hAnsiTheme="minorHAnsi"/>
          <w:highlight w:val="cyan"/>
        </w:rPr>
        <w:t>rivals like Alibaba</w:t>
      </w:r>
      <w:r w:rsidRPr="00052F83">
        <w:rPr>
          <w:rFonts w:asciiTheme="minorHAnsi" w:hAnsiTheme="minorHAnsi"/>
          <w:sz w:val="16"/>
        </w:rPr>
        <w:t xml:space="preserve">, Tencent and Huawei. The </w:t>
      </w:r>
      <w:r w:rsidRPr="00052F83">
        <w:rPr>
          <w:rStyle w:val="StyleUnderline"/>
          <w:rFonts w:asciiTheme="minorHAnsi" w:hAnsiTheme="minorHAnsi"/>
        </w:rPr>
        <w:t xml:space="preserve">CEOs </w:t>
      </w:r>
      <w:r w:rsidRPr="00052F83">
        <w:rPr>
          <w:rFonts w:asciiTheme="minorHAnsi" w:hAnsiTheme="minorHAnsi"/>
          <w:sz w:val="16"/>
        </w:rPr>
        <w:t xml:space="preserve">of Google, Amazon, Facebook and Apple </w:t>
      </w:r>
      <w:r w:rsidRPr="00052F83">
        <w:rPr>
          <w:rStyle w:val="StyleUnderline"/>
          <w:rFonts w:asciiTheme="minorHAnsi" w:hAnsiTheme="minorHAnsi"/>
        </w:rPr>
        <w:t>made this clear in their testimonies in the 2020 US Congress Hearing. As a remedy, Schmidt had been pushing for more public investment in research related to artificial intelligence and tech-enabling infrastructure (such as 5G)</w:t>
      </w:r>
      <w:r w:rsidRPr="00052F83">
        <w:rPr>
          <w:rFonts w:asciiTheme="minorHAnsi" w:hAnsiTheme="minorHAnsi"/>
          <w:sz w:val="16"/>
        </w:rPr>
        <w:t xml:space="preserve"> (Klein, 2020). Furthermore, these </w:t>
      </w:r>
      <w:r w:rsidRPr="00052F83">
        <w:rPr>
          <w:rStyle w:val="StyleUnderline"/>
          <w:rFonts w:asciiTheme="minorHAnsi" w:hAnsiTheme="minorHAnsi"/>
        </w:rPr>
        <w:t>data-driven intellectual monopolies make their own rules and norms for their digital republics and, to some degree, replace the role of states</w:t>
      </w:r>
      <w:r w:rsidRPr="00052F83">
        <w:rPr>
          <w:rFonts w:asciiTheme="minorHAnsi" w:hAnsiTheme="minorHAnsi"/>
          <w:sz w:val="16"/>
        </w:rPr>
        <w:t>. Facebook’s founder and chief executive, Mark Zuckerberg, states it clearly</w:t>
      </w:r>
    </w:p>
    <w:p w14:paraId="31A7073D" w14:textId="77777777" w:rsidR="006D4053" w:rsidRPr="00052F83" w:rsidRDefault="006D4053" w:rsidP="006D4053">
      <w:pPr>
        <w:rPr>
          <w:rFonts w:asciiTheme="minorHAnsi" w:hAnsiTheme="minorHAnsi"/>
          <w:sz w:val="16"/>
          <w:szCs w:val="18"/>
        </w:rPr>
      </w:pPr>
      <w:r w:rsidRPr="00052F83">
        <w:rPr>
          <w:rFonts w:asciiTheme="minorHAnsi" w:hAnsiTheme="minorHAnsi"/>
          <w:sz w:val="16"/>
          <w:szCs w:val="18"/>
        </w:rPr>
        <w:t>Every day, platforms like Facebook have to make trade-offs on important social values – between free expression and safety, privacy and law enforcement, and between creating open systems and locking down data.12</w:t>
      </w:r>
    </w:p>
    <w:p w14:paraId="6FCD810E" w14:textId="77777777" w:rsidR="006D4053" w:rsidRPr="00052F83" w:rsidRDefault="006D4053" w:rsidP="006D4053">
      <w:pPr>
        <w:rPr>
          <w:rFonts w:asciiTheme="minorHAnsi" w:hAnsiTheme="minorHAnsi"/>
          <w:sz w:val="16"/>
          <w:szCs w:val="18"/>
        </w:rPr>
      </w:pPr>
      <w:r w:rsidRPr="00052F83">
        <w:rPr>
          <w:rFonts w:asciiTheme="minorHAnsi" w:hAnsiTheme="minorHAnsi"/>
          <w:sz w:val="16"/>
          <w:szCs w:val="18"/>
        </w:rPr>
        <w:t>(Mark Zuckerberg, Feb 16, 2020)</w:t>
      </w:r>
    </w:p>
    <w:p w14:paraId="39DCE462" w14:textId="77777777" w:rsidR="006D4053" w:rsidRPr="00052F83" w:rsidRDefault="006D4053" w:rsidP="006D4053">
      <w:pPr>
        <w:rPr>
          <w:rFonts w:asciiTheme="minorHAnsi" w:hAnsiTheme="minorHAnsi"/>
          <w:sz w:val="16"/>
          <w:szCs w:val="18"/>
        </w:rPr>
      </w:pPr>
      <w:r w:rsidRPr="00052F83">
        <w:rPr>
          <w:rFonts w:asciiTheme="minorHAnsi" w:hAnsiTheme="minorHAnsi"/>
          <w:sz w:val="16"/>
          <w:szCs w:val="18"/>
        </w:rPr>
        <w:t>And immediately afterwards, he advocates for more public regulations and informs that Facebook is working together with different governments to that end. A similar claim was raised by Sundar Pichai, arguing that artificial intelligence needs to be regulated.13</w:t>
      </w:r>
    </w:p>
    <w:p w14:paraId="6A324576" w14:textId="77777777" w:rsidR="006D4053" w:rsidRPr="00052F83" w:rsidRDefault="006D4053" w:rsidP="006D4053">
      <w:pPr>
        <w:rPr>
          <w:rStyle w:val="StyleUnderline"/>
          <w:rFonts w:asciiTheme="minorHAnsi" w:hAnsiTheme="minorHAnsi"/>
        </w:rPr>
      </w:pPr>
      <w:r w:rsidRPr="00052F83">
        <w:rPr>
          <w:rFonts w:asciiTheme="minorHAnsi" w:hAnsiTheme="minorHAnsi"/>
          <w:sz w:val="16"/>
        </w:rPr>
        <w:t xml:space="preserve">The division of power is not clear, given that corporate power and planning capacities go beyond national frontiers and beyond the capital they own. Overall, </w:t>
      </w:r>
      <w:r w:rsidRPr="00052F83">
        <w:rPr>
          <w:rStyle w:val="StyleUnderline"/>
          <w:rFonts w:asciiTheme="minorHAnsi" w:hAnsiTheme="minorHAnsi"/>
        </w:rPr>
        <w:t>there is a legal vacuum in the reach of each state’s power and where the power of the intellectual monopoly controlling a portion of global production and innovation begins.</w:t>
      </w:r>
      <w:r w:rsidRPr="00052F83">
        <w:rPr>
          <w:rFonts w:asciiTheme="minorHAnsi" w:hAnsiTheme="minorHAnsi"/>
          <w:sz w:val="16"/>
        </w:rPr>
        <w:t xml:space="preserve"> </w:t>
      </w:r>
      <w:r w:rsidRPr="00052F83">
        <w:rPr>
          <w:rStyle w:val="StyleUnderline"/>
          <w:rFonts w:asciiTheme="minorHAnsi" w:hAnsiTheme="minorHAnsi"/>
        </w:rPr>
        <w:t>This vacuum allows intellectual monopolies to expand their power and profits.</w:t>
      </w:r>
    </w:p>
    <w:p w14:paraId="259FB31C" w14:textId="77777777" w:rsidR="006D4053" w:rsidRPr="00052F83" w:rsidRDefault="006D4053" w:rsidP="006D4053">
      <w:pPr>
        <w:rPr>
          <w:rFonts w:asciiTheme="minorHAnsi" w:hAnsiTheme="minorHAnsi"/>
          <w:sz w:val="16"/>
          <w:szCs w:val="18"/>
        </w:rPr>
      </w:pPr>
      <w:r w:rsidRPr="00052F83">
        <w:rPr>
          <w:rFonts w:asciiTheme="minorHAnsi" w:hAnsiTheme="minorHAnsi"/>
          <w:sz w:val="16"/>
          <w:szCs w:val="18"/>
        </w:rPr>
        <w:t>Another source of conflict between intellectual monopolies and core states concerns the relative absence of the usual benefits of being home to big corporations: employment generation and tax payments. Considering their earnings, global leading corporations do not generate in their home countries expected employment due to outsourcing and offshoring (of production and innovation), which is particularly the case of US and also European intellectual monopolies. This has contributed to the rise in inequalities in these regions. The consequent social distress put pressure on stringent regulations. In the US, we referred in Section 2.1 to the 2017 Tax and Jobs Act (Public Law 115-97), but changes have not been significant.</w:t>
      </w:r>
    </w:p>
    <w:p w14:paraId="7AA6FA95" w14:textId="77777777" w:rsidR="006D4053" w:rsidRPr="00052F83" w:rsidRDefault="006D4053" w:rsidP="006D4053">
      <w:pPr>
        <w:rPr>
          <w:rFonts w:asciiTheme="minorHAnsi" w:hAnsiTheme="minorHAnsi"/>
          <w:sz w:val="16"/>
          <w:szCs w:val="18"/>
        </w:rPr>
      </w:pPr>
      <w:r w:rsidRPr="00052F83">
        <w:rPr>
          <w:rFonts w:asciiTheme="minorHAnsi" w:hAnsiTheme="minorHAnsi"/>
          <w:sz w:val="16"/>
          <w:szCs w:val="18"/>
        </w:rPr>
        <w:t>US intellectual monopolies are masters of tax avoidance. As we mentioned before, operations leading to lower tax bills and financialized profits are easier for companies with higher shares of intangible over tangible assets. Offshoring IPRs to countries where corporations are not required to pay taxes for their intellectual property is a mechanism frequently used to divert profits to tax havens (Bryan et al., 2017) (see Chapter 7 on Apple’s case). By the end of 2016, the top ten companies in terms of offshored savings were: Apple, Microsoft, Cisco, Oracle, Alphabet, Johnson &amp; Johnson, Pfizer, Qualcomm, Amgen and Merck (</w:t>
      </w:r>
      <w:proofErr w:type="spellStart"/>
      <w:r w:rsidRPr="00052F83">
        <w:rPr>
          <w:rFonts w:asciiTheme="minorHAnsi" w:hAnsiTheme="minorHAnsi"/>
          <w:sz w:val="16"/>
          <w:szCs w:val="18"/>
        </w:rPr>
        <w:t>Pozsar</w:t>
      </w:r>
      <w:proofErr w:type="spellEnd"/>
      <w:r w:rsidRPr="00052F83">
        <w:rPr>
          <w:rFonts w:asciiTheme="minorHAnsi" w:hAnsiTheme="minorHAnsi"/>
          <w:sz w:val="16"/>
          <w:szCs w:val="18"/>
        </w:rPr>
        <w:t xml:space="preserve">, 2018). </w:t>
      </w:r>
    </w:p>
    <w:p w14:paraId="72E815EB" w14:textId="77777777" w:rsidR="006D4053" w:rsidRPr="00052F83" w:rsidRDefault="006D4053" w:rsidP="006D4053">
      <w:pPr>
        <w:rPr>
          <w:rStyle w:val="StyleUnderline"/>
          <w:rFonts w:asciiTheme="minorHAnsi" w:hAnsiTheme="minorHAnsi"/>
        </w:rPr>
      </w:pPr>
      <w:r w:rsidRPr="00052F83">
        <w:rPr>
          <w:rStyle w:val="StyleUnderline"/>
          <w:rFonts w:asciiTheme="minorHAnsi" w:hAnsiTheme="minorHAnsi"/>
        </w:rPr>
        <w:t>In China,</w:t>
      </w:r>
      <w:r w:rsidRPr="00052F83">
        <w:rPr>
          <w:rFonts w:asciiTheme="minorHAnsi" w:hAnsiTheme="minorHAnsi"/>
          <w:sz w:val="16"/>
        </w:rPr>
        <w:t xml:space="preserve"> whose global intellectual monopolies sprang from the sustained stimulus and protection of its state, the latter’s </w:t>
      </w:r>
      <w:r w:rsidRPr="00052F83">
        <w:rPr>
          <w:rStyle w:val="StyleUnderline"/>
          <w:rFonts w:asciiTheme="minorHAnsi" w:hAnsiTheme="minorHAnsi"/>
        </w:rPr>
        <w:t>central planning capacity is starting to find limits vis-à-vis new intellectual monopolies.</w:t>
      </w:r>
      <w:r w:rsidRPr="00052F83">
        <w:rPr>
          <w:rFonts w:asciiTheme="minorHAnsi" w:hAnsiTheme="minorHAnsi"/>
          <w:sz w:val="16"/>
        </w:rPr>
        <w:t xml:space="preserve"> These corporations were not born as the chosen ones by the state, but still enjoyed the benefits of China’s protectionism. The recent case of </w:t>
      </w:r>
      <w:proofErr w:type="spellStart"/>
      <w:r w:rsidRPr="00052F83">
        <w:rPr>
          <w:rFonts w:asciiTheme="minorHAnsi" w:hAnsiTheme="minorHAnsi"/>
          <w:sz w:val="16"/>
        </w:rPr>
        <w:t>Bytedance</w:t>
      </w:r>
      <w:proofErr w:type="spellEnd"/>
      <w:r w:rsidRPr="00052F83">
        <w:rPr>
          <w:rFonts w:asciiTheme="minorHAnsi" w:hAnsiTheme="minorHAnsi"/>
          <w:sz w:val="16"/>
        </w:rPr>
        <w:t xml:space="preserve"> provides a good example. The company was spending its Chinese profits to expand its unprofitable business in the US when the US government banned its blockbuster </w:t>
      </w:r>
      <w:proofErr w:type="spellStart"/>
      <w:r w:rsidRPr="00052F83">
        <w:rPr>
          <w:rFonts w:asciiTheme="minorHAnsi" w:hAnsiTheme="minorHAnsi"/>
          <w:sz w:val="16"/>
        </w:rPr>
        <w:t>TikTok</w:t>
      </w:r>
      <w:proofErr w:type="spellEnd"/>
      <w:r w:rsidRPr="00052F83">
        <w:rPr>
          <w:rFonts w:asciiTheme="minorHAnsi" w:hAnsiTheme="minorHAnsi"/>
          <w:sz w:val="16"/>
        </w:rPr>
        <w:t xml:space="preserve"> app. </w:t>
      </w:r>
      <w:proofErr w:type="spellStart"/>
      <w:r w:rsidRPr="00052F83">
        <w:rPr>
          <w:rFonts w:asciiTheme="minorHAnsi" w:hAnsiTheme="minorHAnsi"/>
          <w:sz w:val="16"/>
        </w:rPr>
        <w:t>Bytedance</w:t>
      </w:r>
      <w:proofErr w:type="spellEnd"/>
      <w:r w:rsidRPr="00052F83">
        <w:rPr>
          <w:rFonts w:asciiTheme="minorHAnsi" w:hAnsiTheme="minorHAnsi"/>
          <w:sz w:val="16"/>
        </w:rPr>
        <w:t xml:space="preserve"> was not among Beijing’s </w:t>
      </w:r>
      <w:proofErr w:type="spellStart"/>
      <w:r w:rsidRPr="00052F83">
        <w:rPr>
          <w:rFonts w:asciiTheme="minorHAnsi" w:hAnsiTheme="minorHAnsi"/>
          <w:sz w:val="16"/>
        </w:rPr>
        <w:t>favoured</w:t>
      </w:r>
      <w:proofErr w:type="spellEnd"/>
      <w:r w:rsidRPr="00052F83">
        <w:rPr>
          <w:rFonts w:asciiTheme="minorHAnsi" w:hAnsiTheme="minorHAnsi"/>
          <w:sz w:val="16"/>
        </w:rPr>
        <w:t xml:space="preserve"> companies, among others, because of the difficulties in controlling the videos uploaded to </w:t>
      </w:r>
      <w:proofErr w:type="spellStart"/>
      <w:r w:rsidRPr="00052F83">
        <w:rPr>
          <w:rFonts w:asciiTheme="minorHAnsi" w:hAnsiTheme="minorHAnsi"/>
          <w:sz w:val="16"/>
        </w:rPr>
        <w:t>TikTok</w:t>
      </w:r>
      <w:proofErr w:type="spellEnd"/>
      <w:r w:rsidRPr="00052F83">
        <w:rPr>
          <w:rFonts w:asciiTheme="minorHAnsi" w:hAnsiTheme="minorHAnsi"/>
          <w:sz w:val="16"/>
        </w:rPr>
        <w:t xml:space="preserve"> (Yang, 2020). Regardless of the end of the story between </w:t>
      </w:r>
      <w:proofErr w:type="spellStart"/>
      <w:r w:rsidRPr="00052F83">
        <w:rPr>
          <w:rFonts w:asciiTheme="minorHAnsi" w:hAnsiTheme="minorHAnsi"/>
          <w:sz w:val="16"/>
        </w:rPr>
        <w:t>TikTok</w:t>
      </w:r>
      <w:proofErr w:type="spellEnd"/>
      <w:r w:rsidRPr="00052F83">
        <w:rPr>
          <w:rFonts w:asciiTheme="minorHAnsi" w:hAnsiTheme="minorHAnsi"/>
          <w:sz w:val="16"/>
        </w:rPr>
        <w:t xml:space="preserve">, </w:t>
      </w:r>
      <w:r w:rsidRPr="00052F83">
        <w:rPr>
          <w:rStyle w:val="StyleUnderline"/>
          <w:rFonts w:asciiTheme="minorHAnsi" w:hAnsiTheme="minorHAnsi"/>
        </w:rPr>
        <w:t xml:space="preserve">the US and Chinese governments and US intellectual monopolies as potential </w:t>
      </w:r>
      <w:r w:rsidRPr="00052F83">
        <w:rPr>
          <w:rStyle w:val="StyleUnderline"/>
          <w:rFonts w:asciiTheme="minorHAnsi" w:hAnsiTheme="minorHAnsi"/>
          <w:highlight w:val="cyan"/>
        </w:rPr>
        <w:t>buyers</w:t>
      </w:r>
      <w:r w:rsidRPr="00052F83">
        <w:rPr>
          <w:rStyle w:val="StyleUnderline"/>
          <w:rFonts w:asciiTheme="minorHAnsi" w:hAnsiTheme="minorHAnsi"/>
        </w:rPr>
        <w:t xml:space="preserve"> for part </w:t>
      </w:r>
      <w:r w:rsidRPr="00052F83">
        <w:rPr>
          <w:rStyle w:val="StyleUnderline"/>
          <w:rFonts w:asciiTheme="minorHAnsi" w:hAnsiTheme="minorHAnsi"/>
          <w:highlight w:val="cyan"/>
        </w:rPr>
        <w:t xml:space="preserve">of </w:t>
      </w:r>
      <w:proofErr w:type="spellStart"/>
      <w:r w:rsidRPr="00052F83">
        <w:rPr>
          <w:rStyle w:val="StyleUnderline"/>
          <w:rFonts w:asciiTheme="minorHAnsi" w:hAnsiTheme="minorHAnsi"/>
          <w:highlight w:val="cyan"/>
        </w:rPr>
        <w:t>TikTok</w:t>
      </w:r>
      <w:r w:rsidRPr="00052F83">
        <w:rPr>
          <w:rStyle w:val="StyleUnderline"/>
          <w:rFonts w:asciiTheme="minorHAnsi" w:hAnsiTheme="minorHAnsi"/>
        </w:rPr>
        <w:t>’s</w:t>
      </w:r>
      <w:proofErr w:type="spellEnd"/>
      <w:r w:rsidRPr="00052F83">
        <w:rPr>
          <w:rStyle w:val="StyleUnderline"/>
          <w:rFonts w:asciiTheme="minorHAnsi" w:hAnsiTheme="minorHAnsi"/>
        </w:rPr>
        <w:t xml:space="preserve"> business, what the case </w:t>
      </w:r>
      <w:r w:rsidRPr="00052F83">
        <w:rPr>
          <w:rStyle w:val="StyleUnderline"/>
          <w:rFonts w:asciiTheme="minorHAnsi" w:hAnsiTheme="minorHAnsi"/>
          <w:highlight w:val="cyan"/>
        </w:rPr>
        <w:t>put</w:t>
      </w:r>
      <w:r w:rsidRPr="00052F83">
        <w:rPr>
          <w:rStyle w:val="StyleUnderline"/>
          <w:rFonts w:asciiTheme="minorHAnsi" w:hAnsiTheme="minorHAnsi"/>
        </w:rPr>
        <w:t xml:space="preserve"> </w:t>
      </w:r>
      <w:r w:rsidRPr="00052F83">
        <w:rPr>
          <w:rStyle w:val="StyleUnderline"/>
          <w:rFonts w:asciiTheme="minorHAnsi" w:hAnsiTheme="minorHAnsi"/>
          <w:highlight w:val="cyan"/>
        </w:rPr>
        <w:t>forward</w:t>
      </w:r>
      <w:r w:rsidRPr="00052F83">
        <w:rPr>
          <w:rStyle w:val="StyleUnderline"/>
          <w:rFonts w:asciiTheme="minorHAnsi" w:hAnsiTheme="minorHAnsi"/>
        </w:rPr>
        <w:t xml:space="preserve"> was a possible surge of </w:t>
      </w:r>
      <w:r w:rsidRPr="00052F83">
        <w:rPr>
          <w:rStyle w:val="StyleUnderline"/>
          <w:rFonts w:asciiTheme="minorHAnsi" w:hAnsiTheme="minorHAnsi"/>
          <w:highlight w:val="cyan"/>
        </w:rPr>
        <w:t xml:space="preserve">clashes between </w:t>
      </w:r>
      <w:r w:rsidRPr="00052F83">
        <w:rPr>
          <w:rStyle w:val="StyleUnderline"/>
          <w:rFonts w:asciiTheme="minorHAnsi" w:hAnsiTheme="minorHAnsi"/>
        </w:rPr>
        <w:t xml:space="preserve">emerging </w:t>
      </w:r>
      <w:r w:rsidRPr="00052F83">
        <w:rPr>
          <w:rStyle w:val="StyleUnderline"/>
          <w:rFonts w:asciiTheme="minorHAnsi" w:hAnsiTheme="minorHAnsi"/>
          <w:highlight w:val="cyan"/>
        </w:rPr>
        <w:t>Chinese</w:t>
      </w:r>
      <w:r w:rsidRPr="00052F83">
        <w:rPr>
          <w:rStyle w:val="StyleUnderline"/>
          <w:rFonts w:asciiTheme="minorHAnsi" w:hAnsiTheme="minorHAnsi"/>
        </w:rPr>
        <w:t xml:space="preserve"> </w:t>
      </w:r>
      <w:r w:rsidRPr="00052F83">
        <w:rPr>
          <w:rFonts w:asciiTheme="minorHAnsi" w:hAnsiTheme="minorHAnsi"/>
          <w:sz w:val="16"/>
        </w:rPr>
        <w:t xml:space="preserve">(data-driven) </w:t>
      </w:r>
      <w:r w:rsidRPr="00052F83">
        <w:rPr>
          <w:rStyle w:val="StyleUnderline"/>
          <w:rFonts w:asciiTheme="minorHAnsi" w:hAnsiTheme="minorHAnsi"/>
        </w:rPr>
        <w:t xml:space="preserve">intellectual </w:t>
      </w:r>
      <w:r w:rsidRPr="00052F83">
        <w:rPr>
          <w:rStyle w:val="StyleUnderline"/>
          <w:rFonts w:asciiTheme="minorHAnsi" w:hAnsiTheme="minorHAnsi"/>
          <w:highlight w:val="cyan"/>
        </w:rPr>
        <w:t>monopolies</w:t>
      </w:r>
      <w:r w:rsidRPr="00052F83">
        <w:rPr>
          <w:rStyle w:val="StyleUnderline"/>
          <w:rFonts w:asciiTheme="minorHAnsi" w:hAnsiTheme="minorHAnsi"/>
        </w:rPr>
        <w:t xml:space="preserve"> </w:t>
      </w:r>
      <w:r w:rsidRPr="00052F83">
        <w:rPr>
          <w:rStyle w:val="StyleUnderline"/>
          <w:rFonts w:asciiTheme="minorHAnsi" w:hAnsiTheme="minorHAnsi"/>
          <w:highlight w:val="cyan"/>
        </w:rPr>
        <w:t>and their state</w:t>
      </w:r>
      <w:r w:rsidRPr="00052F83">
        <w:rPr>
          <w:rStyle w:val="StyleUnderline"/>
          <w:rFonts w:asciiTheme="minorHAnsi" w:hAnsiTheme="minorHAnsi"/>
        </w:rPr>
        <w:t xml:space="preserve">. Indeed, in late 2020 the Chinese state delayed Ant Group’s IPO, </w:t>
      </w:r>
      <w:r w:rsidRPr="00052F83">
        <w:rPr>
          <w:rStyle w:val="StyleUnderline"/>
          <w:rFonts w:asciiTheme="minorHAnsi" w:hAnsiTheme="minorHAnsi"/>
          <w:highlight w:val="cyan"/>
        </w:rPr>
        <w:t>followed by</w:t>
      </w:r>
      <w:r w:rsidRPr="00052F83">
        <w:rPr>
          <w:rStyle w:val="StyleUnderline"/>
          <w:rFonts w:asciiTheme="minorHAnsi" w:hAnsiTheme="minorHAnsi"/>
        </w:rPr>
        <w:t xml:space="preserve"> the </w:t>
      </w:r>
      <w:r w:rsidRPr="00052F83">
        <w:rPr>
          <w:rStyle w:val="Emphasis"/>
          <w:rFonts w:asciiTheme="minorHAnsi" w:hAnsiTheme="minorHAnsi"/>
        </w:rPr>
        <w:t xml:space="preserve">introduction of </w:t>
      </w:r>
      <w:r w:rsidRPr="00052F83">
        <w:rPr>
          <w:rStyle w:val="Emphasis"/>
          <w:rFonts w:asciiTheme="minorHAnsi" w:hAnsiTheme="minorHAnsi"/>
          <w:highlight w:val="cyan"/>
        </w:rPr>
        <w:t>antitrust regulation</w:t>
      </w:r>
      <w:r w:rsidRPr="00052F83">
        <w:rPr>
          <w:rStyle w:val="StyleUnderline"/>
          <w:rFonts w:asciiTheme="minorHAnsi" w:hAnsiTheme="minorHAnsi"/>
        </w:rPr>
        <w:t xml:space="preserve"> for digital companies.</w:t>
      </w:r>
    </w:p>
    <w:p w14:paraId="4C9DD8DF" w14:textId="77777777" w:rsidR="006D4053" w:rsidRPr="00052F83" w:rsidRDefault="006D4053" w:rsidP="006D4053">
      <w:pPr>
        <w:rPr>
          <w:rFonts w:asciiTheme="minorHAnsi" w:hAnsiTheme="minorHAnsi"/>
          <w:sz w:val="16"/>
          <w:szCs w:val="18"/>
        </w:rPr>
      </w:pPr>
      <w:r w:rsidRPr="00052F83">
        <w:rPr>
          <w:rFonts w:asciiTheme="minorHAnsi" w:hAnsiTheme="minorHAnsi"/>
          <w:sz w:val="16"/>
          <w:szCs w:val="18"/>
        </w:rPr>
        <w:t>Meanwhile, Europe remained focused on increasing regulations on foreign data-driven intellectual monopolies, including different accusations of excessive market power and unfair competition. Unlike previous stages in capitalism, Europe risks playing in the subordinate side, where the peripheries have historically been and generally remain. Germany’s fear of falling behind the US and China’s tech giants should also be read as a broader European concern to lag (far) behind those core economies.14 Overall, Europe and Japan are latecomers of the digital economy, and this space is being filled primarily by China, emerging as a digital technological power (UNCTAD, 2019). Moreover, with a drop of eight companies between March 2009 and December 2019, Europe’s share of global top 100 corporations in market capitalization fell from 27% to 15%. This drop was taken over by the US (PWC, 2020). Regulating the digital economy could thus be seen as Europe’s geopolitical rebalancing move.15</w:t>
      </w:r>
    </w:p>
    <w:p w14:paraId="5E95D0A1" w14:textId="77777777" w:rsidR="006D4053" w:rsidRPr="00052F83" w:rsidRDefault="006D4053" w:rsidP="006D4053">
      <w:pPr>
        <w:rPr>
          <w:rFonts w:asciiTheme="minorHAnsi" w:hAnsiTheme="minorHAnsi"/>
          <w:sz w:val="16"/>
          <w:szCs w:val="18"/>
        </w:rPr>
      </w:pPr>
      <w:r w:rsidRPr="00052F83">
        <w:rPr>
          <w:rFonts w:asciiTheme="minorHAnsi" w:hAnsiTheme="minorHAnsi"/>
          <w:sz w:val="16"/>
          <w:szCs w:val="18"/>
        </w:rPr>
        <w:t>5 Final remarks</w:t>
      </w:r>
    </w:p>
    <w:p w14:paraId="3471A6BA" w14:textId="77777777" w:rsidR="006D4053" w:rsidRPr="00052F83" w:rsidRDefault="006D4053" w:rsidP="006D4053">
      <w:pPr>
        <w:rPr>
          <w:rStyle w:val="StyleUnderline"/>
          <w:rFonts w:asciiTheme="minorHAnsi" w:hAnsiTheme="minorHAnsi"/>
        </w:rPr>
      </w:pPr>
      <w:r w:rsidRPr="00052F83">
        <w:rPr>
          <w:rFonts w:asciiTheme="minorHAnsi" w:hAnsiTheme="minorHAnsi"/>
          <w:sz w:val="16"/>
        </w:rPr>
        <w:t xml:space="preserve">In this chapter, we argued that </w:t>
      </w:r>
      <w:r w:rsidRPr="00052F83">
        <w:rPr>
          <w:rStyle w:val="StyleUnderline"/>
          <w:rFonts w:asciiTheme="minorHAnsi" w:hAnsiTheme="minorHAnsi"/>
        </w:rPr>
        <w:t>core states and certain corporations built a mutually beneficial relationship. We identified US and Chinese policies that contributed to the emergence and spread of global intellectual monopolies</w:t>
      </w:r>
      <w:r w:rsidRPr="00052F83">
        <w:rPr>
          <w:rFonts w:asciiTheme="minorHAnsi" w:hAnsiTheme="minorHAnsi"/>
          <w:sz w:val="16"/>
        </w:rPr>
        <w:t xml:space="preserve">. Likewise, we elaborated on how these </w:t>
      </w:r>
      <w:r w:rsidRPr="00052F83">
        <w:rPr>
          <w:rStyle w:val="StyleUnderline"/>
          <w:rFonts w:asciiTheme="minorHAnsi" w:hAnsiTheme="minorHAnsi"/>
          <w:highlight w:val="cyan"/>
        </w:rPr>
        <w:t>corporate leaders sustain</w:t>
      </w:r>
      <w:r w:rsidRPr="00052F83">
        <w:rPr>
          <w:rStyle w:val="StyleUnderline"/>
          <w:rFonts w:asciiTheme="minorHAnsi" w:hAnsiTheme="minorHAnsi"/>
        </w:rPr>
        <w:t xml:space="preserve"> and expand their respective countries’ </w:t>
      </w:r>
      <w:r w:rsidRPr="00052F83">
        <w:rPr>
          <w:rStyle w:val="StyleUnderline"/>
          <w:rFonts w:asciiTheme="minorHAnsi" w:hAnsiTheme="minorHAnsi"/>
          <w:highlight w:val="cyan"/>
        </w:rPr>
        <w:t>geopolitical power.</w:t>
      </w:r>
      <w:r w:rsidRPr="00052F83">
        <w:rPr>
          <w:rStyle w:val="StyleUnderline"/>
          <w:rFonts w:asciiTheme="minorHAnsi" w:hAnsiTheme="minorHAnsi"/>
        </w:rPr>
        <w:t xml:space="preserve"> Nevertheless, we also addressed states’ concerns and the overall tensions of the juxtaposition of power between core states and intellectual monopolies.</w:t>
      </w:r>
    </w:p>
    <w:p w14:paraId="0715F92D" w14:textId="77777777" w:rsidR="006D4053" w:rsidRPr="00052F83" w:rsidRDefault="006D4053" w:rsidP="006D4053">
      <w:pPr>
        <w:rPr>
          <w:rStyle w:val="StyleUnderline"/>
          <w:rFonts w:asciiTheme="minorHAnsi" w:hAnsiTheme="minorHAnsi"/>
        </w:rPr>
      </w:pPr>
      <w:r w:rsidRPr="00052F83">
        <w:rPr>
          <w:rStyle w:val="StyleUnderline"/>
          <w:rFonts w:asciiTheme="minorHAnsi" w:hAnsiTheme="minorHAnsi"/>
        </w:rPr>
        <w:t xml:space="preserve">The </w:t>
      </w:r>
      <w:r w:rsidRPr="00052F83">
        <w:rPr>
          <w:rStyle w:val="StyleUnderline"/>
          <w:rFonts w:asciiTheme="minorHAnsi" w:hAnsiTheme="minorHAnsi"/>
          <w:highlight w:val="cyan"/>
        </w:rPr>
        <w:t xml:space="preserve">US </w:t>
      </w:r>
      <w:r w:rsidRPr="00052F83">
        <w:rPr>
          <w:rStyle w:val="StyleUnderline"/>
          <w:rFonts w:asciiTheme="minorHAnsi" w:hAnsiTheme="minorHAnsi"/>
        </w:rPr>
        <w:t>state</w:t>
      </w:r>
      <w:r w:rsidRPr="00052F83">
        <w:rPr>
          <w:rFonts w:asciiTheme="minorHAnsi" w:hAnsiTheme="minorHAnsi"/>
          <w:sz w:val="16"/>
        </w:rPr>
        <w:t xml:space="preserve"> </w:t>
      </w:r>
      <w:r w:rsidRPr="00052F83">
        <w:rPr>
          <w:rStyle w:val="StyleUnderline"/>
          <w:rFonts w:asciiTheme="minorHAnsi" w:hAnsiTheme="minorHAnsi"/>
        </w:rPr>
        <w:t xml:space="preserve">cannot afford to lose its intellectual monopolies since its global </w:t>
      </w:r>
      <w:r w:rsidRPr="00052F83">
        <w:rPr>
          <w:rStyle w:val="StyleUnderline"/>
          <w:rFonts w:asciiTheme="minorHAnsi" w:hAnsiTheme="minorHAnsi"/>
          <w:highlight w:val="cyan"/>
        </w:rPr>
        <w:t xml:space="preserve">hegemon power </w:t>
      </w:r>
      <w:r w:rsidRPr="00052F83">
        <w:rPr>
          <w:rStyle w:val="Emphasis"/>
          <w:rFonts w:asciiTheme="minorHAnsi" w:hAnsiTheme="minorHAnsi"/>
          <w:highlight w:val="cyan"/>
        </w:rPr>
        <w:t>significantly depends</w:t>
      </w:r>
      <w:r w:rsidRPr="00052F83">
        <w:rPr>
          <w:rStyle w:val="StyleUnderline"/>
          <w:rFonts w:asciiTheme="minorHAnsi" w:hAnsiTheme="minorHAnsi"/>
          <w:highlight w:val="cyan"/>
        </w:rPr>
        <w:t xml:space="preserve"> on those companies</w:t>
      </w:r>
      <w:r w:rsidRPr="00052F83">
        <w:rPr>
          <w:rFonts w:asciiTheme="minorHAnsi" w:hAnsiTheme="minorHAnsi"/>
          <w:sz w:val="16"/>
        </w:rPr>
        <w:t xml:space="preserve">. Likewise, </w:t>
      </w:r>
      <w:r w:rsidRPr="00052F83">
        <w:rPr>
          <w:rStyle w:val="StyleUnderline"/>
          <w:rFonts w:asciiTheme="minorHAnsi" w:hAnsiTheme="minorHAnsi"/>
        </w:rPr>
        <w:t xml:space="preserve">it cannot afford to let its intellectual monopolies be </w:t>
      </w:r>
      <w:r w:rsidRPr="00052F83">
        <w:rPr>
          <w:rStyle w:val="StyleUnderline"/>
          <w:rFonts w:asciiTheme="minorHAnsi" w:hAnsiTheme="minorHAnsi"/>
          <w:highlight w:val="cyan"/>
        </w:rPr>
        <w:t>given</w:t>
      </w:r>
      <w:r w:rsidRPr="00052F83">
        <w:rPr>
          <w:rStyle w:val="StyleUnderline"/>
          <w:rFonts w:asciiTheme="minorHAnsi" w:hAnsiTheme="minorHAnsi"/>
        </w:rPr>
        <w:t xml:space="preserve"> their </w:t>
      </w:r>
      <w:r w:rsidRPr="00052F83">
        <w:rPr>
          <w:rStyle w:val="StyleUnderline"/>
          <w:rFonts w:asciiTheme="minorHAnsi" w:hAnsiTheme="minorHAnsi"/>
          <w:highlight w:val="cyan"/>
        </w:rPr>
        <w:t xml:space="preserve">consequences for income </w:t>
      </w:r>
      <w:r w:rsidRPr="00052F83">
        <w:rPr>
          <w:rStyle w:val="StyleUnderline"/>
          <w:rFonts w:asciiTheme="minorHAnsi" w:hAnsiTheme="minorHAnsi"/>
        </w:rPr>
        <w:t xml:space="preserve">and wealth </w:t>
      </w:r>
      <w:r w:rsidRPr="00052F83">
        <w:rPr>
          <w:rStyle w:val="StyleUnderline"/>
          <w:rFonts w:asciiTheme="minorHAnsi" w:hAnsiTheme="minorHAnsi"/>
          <w:highlight w:val="cyan"/>
        </w:rPr>
        <w:t>concentration</w:t>
      </w:r>
      <w:r w:rsidRPr="00052F83">
        <w:rPr>
          <w:rStyle w:val="StyleUnderline"/>
          <w:rFonts w:asciiTheme="minorHAnsi" w:hAnsiTheme="minorHAnsi"/>
        </w:rPr>
        <w:t xml:space="preserve"> resulting in increasing social unrest</w:t>
      </w:r>
      <w:r w:rsidRPr="00052F83">
        <w:rPr>
          <w:rFonts w:asciiTheme="minorHAnsi" w:hAnsiTheme="minorHAnsi"/>
          <w:sz w:val="16"/>
        </w:rPr>
        <w:t xml:space="preserve">. From the US state perspective, </w:t>
      </w:r>
      <w:r w:rsidRPr="00052F83">
        <w:rPr>
          <w:rStyle w:val="StyleUnderline"/>
          <w:rFonts w:asciiTheme="minorHAnsi" w:hAnsiTheme="minorHAnsi"/>
        </w:rPr>
        <w:t xml:space="preserve">the </w:t>
      </w:r>
      <w:r w:rsidRPr="00052F83">
        <w:rPr>
          <w:rStyle w:val="StyleUnderline"/>
          <w:rFonts w:asciiTheme="minorHAnsi" w:hAnsiTheme="minorHAnsi"/>
          <w:highlight w:val="cyan"/>
        </w:rPr>
        <w:t>tech</w:t>
      </w:r>
      <w:r w:rsidRPr="00052F83">
        <w:rPr>
          <w:rStyle w:val="StyleUnderline"/>
          <w:rFonts w:asciiTheme="minorHAnsi" w:hAnsiTheme="minorHAnsi"/>
        </w:rPr>
        <w:t xml:space="preserve">nological </w:t>
      </w:r>
      <w:r w:rsidRPr="00052F83">
        <w:rPr>
          <w:rStyle w:val="StyleUnderline"/>
          <w:rFonts w:asciiTheme="minorHAnsi" w:hAnsiTheme="minorHAnsi"/>
          <w:highlight w:val="cyan"/>
        </w:rPr>
        <w:t xml:space="preserve">war with China is necessary to remain </w:t>
      </w:r>
      <w:r w:rsidRPr="00052F83">
        <w:rPr>
          <w:rStyle w:val="Emphasis"/>
          <w:rFonts w:asciiTheme="minorHAnsi" w:hAnsiTheme="minorHAnsi"/>
          <w:highlight w:val="cyan"/>
        </w:rPr>
        <w:t xml:space="preserve">the </w:t>
      </w:r>
      <w:r w:rsidRPr="00052F83">
        <w:rPr>
          <w:rStyle w:val="Emphasis"/>
          <w:rFonts w:asciiTheme="minorHAnsi" w:hAnsiTheme="minorHAnsi"/>
        </w:rPr>
        <w:t xml:space="preserve">only </w:t>
      </w:r>
      <w:r w:rsidRPr="00052F83">
        <w:rPr>
          <w:rStyle w:val="Emphasis"/>
          <w:rFonts w:asciiTheme="minorHAnsi" w:hAnsiTheme="minorHAnsi"/>
          <w:highlight w:val="cyan"/>
        </w:rPr>
        <w:t>superpower</w:t>
      </w:r>
      <w:r w:rsidRPr="00052F83">
        <w:rPr>
          <w:rStyle w:val="StyleUnderline"/>
          <w:rFonts w:asciiTheme="minorHAnsi" w:hAnsiTheme="minorHAnsi"/>
        </w:rPr>
        <w:t xml:space="preserve">. Nevertheless, this conflict </w:t>
      </w:r>
      <w:r w:rsidRPr="00052F83">
        <w:rPr>
          <w:rStyle w:val="Emphasis"/>
          <w:rFonts w:asciiTheme="minorHAnsi" w:hAnsiTheme="minorHAnsi"/>
        </w:rPr>
        <w:t xml:space="preserve">is also </w:t>
      </w:r>
      <w:r w:rsidRPr="00052F83">
        <w:rPr>
          <w:rStyle w:val="Emphasis"/>
          <w:rFonts w:asciiTheme="minorHAnsi" w:hAnsiTheme="minorHAnsi"/>
          <w:highlight w:val="cyan"/>
        </w:rPr>
        <w:t>a powerful device t</w:t>
      </w:r>
      <w:r w:rsidRPr="00052F83">
        <w:rPr>
          <w:rStyle w:val="StyleUnderline"/>
          <w:rFonts w:asciiTheme="minorHAnsi" w:hAnsiTheme="minorHAnsi"/>
          <w:highlight w:val="cyan"/>
        </w:rPr>
        <w:t>o redirect</w:t>
      </w:r>
      <w:r w:rsidRPr="00052F83">
        <w:rPr>
          <w:rStyle w:val="StyleUnderline"/>
          <w:rFonts w:asciiTheme="minorHAnsi" w:hAnsiTheme="minorHAnsi"/>
        </w:rPr>
        <w:t xml:space="preserve"> public </w:t>
      </w:r>
      <w:r w:rsidRPr="00052F83">
        <w:rPr>
          <w:rStyle w:val="StyleUnderline"/>
          <w:rFonts w:asciiTheme="minorHAnsi" w:hAnsiTheme="minorHAnsi"/>
          <w:highlight w:val="cyan"/>
        </w:rPr>
        <w:t>attention</w:t>
      </w:r>
      <w:r w:rsidRPr="00052F83">
        <w:rPr>
          <w:rStyle w:val="StyleUnderline"/>
          <w:rFonts w:asciiTheme="minorHAnsi" w:hAnsiTheme="minorHAnsi"/>
        </w:rPr>
        <w:t xml:space="preserve"> and blame</w:t>
      </w:r>
      <w:r w:rsidRPr="00052F83">
        <w:rPr>
          <w:rFonts w:asciiTheme="minorHAnsi" w:hAnsiTheme="minorHAnsi"/>
          <w:sz w:val="16"/>
        </w:rPr>
        <w:t xml:space="preserve"> – </w:t>
      </w:r>
      <w:r w:rsidRPr="00052F83">
        <w:rPr>
          <w:rStyle w:val="StyleUnderline"/>
          <w:rFonts w:asciiTheme="minorHAnsi" w:hAnsiTheme="minorHAnsi"/>
        </w:rPr>
        <w:t>as it has always been the case of the United States – an “</w:t>
      </w:r>
      <w:r w:rsidRPr="00052F83">
        <w:rPr>
          <w:rStyle w:val="Emphasis"/>
          <w:rFonts w:asciiTheme="minorHAnsi" w:hAnsiTheme="minorHAnsi"/>
        </w:rPr>
        <w:t>other</w:t>
      </w:r>
      <w:r w:rsidRPr="00052F83">
        <w:rPr>
          <w:rStyle w:val="StyleUnderline"/>
          <w:rFonts w:asciiTheme="minorHAnsi" w:hAnsiTheme="minorHAnsi"/>
        </w:rPr>
        <w:t>” of the internal consequences of home (and global) capitalism.</w:t>
      </w:r>
    </w:p>
    <w:p w14:paraId="7104F163" w14:textId="77777777" w:rsidR="006D4053" w:rsidRPr="00052F83" w:rsidRDefault="006D4053" w:rsidP="006D4053">
      <w:pPr>
        <w:rPr>
          <w:rStyle w:val="StyleUnderline"/>
          <w:rFonts w:asciiTheme="minorHAnsi" w:hAnsiTheme="minorHAnsi"/>
        </w:rPr>
      </w:pPr>
      <w:r w:rsidRPr="00052F83">
        <w:rPr>
          <w:rStyle w:val="StyleUnderline"/>
          <w:rFonts w:asciiTheme="minorHAnsi" w:hAnsiTheme="minorHAnsi"/>
        </w:rPr>
        <w:t>Neither can the Chinese state afford to lose its alliance with its intellectual monopolies. Its national innovation system and geopolitical power are based on a strong partnership – although not without tensions – between China’s state and intellectual monopolies, the only ones challenging the US and its intellectual monopolies.</w:t>
      </w:r>
    </w:p>
    <w:p w14:paraId="65AD4C16" w14:textId="77777777" w:rsidR="006D4053" w:rsidRPr="00052F83" w:rsidRDefault="006D4053" w:rsidP="006D4053">
      <w:pPr>
        <w:rPr>
          <w:rStyle w:val="StyleUnderline"/>
          <w:rFonts w:asciiTheme="minorHAnsi" w:hAnsiTheme="minorHAnsi"/>
        </w:rPr>
      </w:pPr>
      <w:r w:rsidRPr="00052F83">
        <w:rPr>
          <w:rFonts w:asciiTheme="minorHAnsi" w:hAnsiTheme="minorHAnsi"/>
          <w:sz w:val="16"/>
        </w:rPr>
        <w:t xml:space="preserve">All in all, the US and Chinese </w:t>
      </w:r>
      <w:r w:rsidRPr="00052F83">
        <w:rPr>
          <w:rStyle w:val="StyleUnderline"/>
          <w:rFonts w:asciiTheme="minorHAnsi" w:hAnsiTheme="minorHAnsi"/>
        </w:rPr>
        <w:t xml:space="preserve">states have benefited from their respective intellectual monopolies to </w:t>
      </w:r>
      <w:r w:rsidRPr="00052F83">
        <w:rPr>
          <w:rStyle w:val="Emphasis"/>
          <w:rFonts w:asciiTheme="minorHAnsi" w:hAnsiTheme="minorHAnsi"/>
        </w:rPr>
        <w:t>build and reinforce</w:t>
      </w:r>
      <w:r w:rsidRPr="00052F83">
        <w:rPr>
          <w:rStyle w:val="StyleUnderline"/>
          <w:rFonts w:asciiTheme="minorHAnsi" w:hAnsiTheme="minorHAnsi"/>
        </w:rPr>
        <w:t xml:space="preserve"> their geopolitical power</w:t>
      </w:r>
      <w:r w:rsidRPr="00052F83">
        <w:rPr>
          <w:rFonts w:asciiTheme="minorHAnsi" w:hAnsiTheme="minorHAnsi"/>
          <w:sz w:val="16"/>
        </w:rPr>
        <w:t xml:space="preserve">. Meanwhile, in the rest of the world, knowledge and data </w:t>
      </w:r>
      <w:proofErr w:type="spellStart"/>
      <w:r w:rsidRPr="00052F83">
        <w:rPr>
          <w:rFonts w:asciiTheme="minorHAnsi" w:hAnsiTheme="minorHAnsi"/>
          <w:sz w:val="16"/>
        </w:rPr>
        <w:t>extractivisms</w:t>
      </w:r>
      <w:proofErr w:type="spellEnd"/>
      <w:r w:rsidRPr="00052F83">
        <w:rPr>
          <w:rFonts w:asciiTheme="minorHAnsi" w:hAnsiTheme="minorHAnsi"/>
          <w:sz w:val="16"/>
        </w:rPr>
        <w:t xml:space="preserve"> are further expanding inequalities, diminishing social well-being and curtailing development opportunities (see Chapters 11–13). </w:t>
      </w:r>
      <w:r w:rsidRPr="00052F83">
        <w:rPr>
          <w:rStyle w:val="StyleUnderline"/>
          <w:rFonts w:asciiTheme="minorHAnsi" w:hAnsiTheme="minorHAnsi"/>
          <w:highlight w:val="cyan"/>
        </w:rPr>
        <w:t>The resulting</w:t>
      </w:r>
      <w:r w:rsidRPr="00052F83">
        <w:rPr>
          <w:rStyle w:val="StyleUnderline"/>
          <w:rFonts w:asciiTheme="minorHAnsi" w:hAnsiTheme="minorHAnsi"/>
        </w:rPr>
        <w:t xml:space="preserve"> world </w:t>
      </w:r>
      <w:r w:rsidRPr="00052F83">
        <w:rPr>
          <w:rStyle w:val="StyleUnderline"/>
          <w:rFonts w:asciiTheme="minorHAnsi" w:hAnsiTheme="minorHAnsi"/>
          <w:highlight w:val="cyan"/>
        </w:rPr>
        <w:t>scenario is a ticking bomb</w:t>
      </w:r>
      <w:r w:rsidRPr="00052F83">
        <w:rPr>
          <w:rStyle w:val="StyleUnderline"/>
          <w:rFonts w:asciiTheme="minorHAnsi" w:hAnsiTheme="minorHAnsi"/>
        </w:rPr>
        <w:t>.</w:t>
      </w:r>
    </w:p>
    <w:p w14:paraId="444CE233" w14:textId="77777777" w:rsidR="006D4053" w:rsidRPr="00052F83" w:rsidRDefault="006D4053" w:rsidP="006D4053">
      <w:pPr>
        <w:rPr>
          <w:rStyle w:val="StyleUnderline"/>
          <w:rFonts w:asciiTheme="minorHAnsi" w:hAnsiTheme="minorHAnsi"/>
        </w:rPr>
      </w:pPr>
      <w:r w:rsidRPr="00052F83">
        <w:rPr>
          <w:rFonts w:asciiTheme="minorHAnsi" w:hAnsiTheme="minorHAnsi"/>
          <w:sz w:val="16"/>
        </w:rPr>
        <w:t xml:space="preserve">A missing piece in this puzzle that will be addressed in future research concerns integrating international organizations to our analysis, seeking to understand how intellectual monopolies influence them and their role as arenas of core states’ contest for global hegemony. Let us just point out that </w:t>
      </w:r>
      <w:r w:rsidRPr="00052F83">
        <w:rPr>
          <w:rStyle w:val="StyleUnderline"/>
          <w:rFonts w:asciiTheme="minorHAnsi" w:hAnsiTheme="minorHAnsi"/>
        </w:rPr>
        <w:t>each time the US withdraws from international coordination, China moves forward.</w:t>
      </w:r>
      <w:r w:rsidRPr="00052F83">
        <w:rPr>
          <w:rFonts w:asciiTheme="minorHAnsi" w:hAnsiTheme="minorHAnsi"/>
          <w:sz w:val="16"/>
        </w:rPr>
        <w:t xml:space="preserve"> Remarkably, during Trump’s administration, the US withdrew from international treaties and organizations, putting into question its historical openness. A possible interpretation could be that </w:t>
      </w:r>
      <w:r w:rsidRPr="00052F83">
        <w:rPr>
          <w:rStyle w:val="StyleUnderline"/>
          <w:rFonts w:asciiTheme="minorHAnsi" w:hAnsiTheme="minorHAnsi"/>
        </w:rPr>
        <w:t>the hegemon fosters an open world economy but as far as it benefits from it.</w:t>
      </w:r>
    </w:p>
    <w:p w14:paraId="548EA22E" w14:textId="77777777" w:rsidR="006D4053" w:rsidRPr="00052F83" w:rsidRDefault="006D4053" w:rsidP="006D4053">
      <w:pPr>
        <w:rPr>
          <w:rFonts w:asciiTheme="minorHAnsi" w:hAnsiTheme="minorHAnsi"/>
          <w:bCs/>
          <w:u w:val="single"/>
        </w:rPr>
      </w:pPr>
      <w:r w:rsidRPr="00052F83">
        <w:rPr>
          <w:rFonts w:asciiTheme="minorHAnsi" w:hAnsiTheme="minorHAnsi"/>
          <w:sz w:val="16"/>
        </w:rPr>
        <w:t xml:space="preserve">To conclude, beyond the focus on the US and China, this chapter has also made self-evident that </w:t>
      </w:r>
      <w:r w:rsidRPr="00052F83">
        <w:rPr>
          <w:rStyle w:val="StyleUnderline"/>
          <w:rFonts w:asciiTheme="minorHAnsi" w:hAnsiTheme="minorHAnsi"/>
        </w:rPr>
        <w:t>unfolding the interplay between state and corporate power is always context-dependent</w:t>
      </w:r>
      <w:r w:rsidRPr="00052F83">
        <w:rPr>
          <w:rFonts w:asciiTheme="minorHAnsi" w:hAnsiTheme="minorHAnsi"/>
          <w:sz w:val="16"/>
        </w:rPr>
        <w:t xml:space="preserve">. While in some contexts the state rules over global leader corporations, the latter overcome even core states’ power in other contexts. </w:t>
      </w:r>
      <w:r w:rsidRPr="00052F83">
        <w:rPr>
          <w:rStyle w:val="StyleUnderline"/>
          <w:rFonts w:asciiTheme="minorHAnsi" w:hAnsiTheme="minorHAnsi"/>
          <w:highlight w:val="cyan"/>
        </w:rPr>
        <w:t>As capitalism develops</w:t>
      </w:r>
      <w:r w:rsidRPr="00052F83">
        <w:rPr>
          <w:rStyle w:val="StyleUnderline"/>
          <w:rFonts w:asciiTheme="minorHAnsi" w:hAnsiTheme="minorHAnsi"/>
        </w:rPr>
        <w:t xml:space="preserve"> through the interplay of its powerful actors</w:t>
      </w:r>
      <w:r w:rsidRPr="00052F83">
        <w:rPr>
          <w:rStyle w:val="StyleUnderline"/>
          <w:rFonts w:asciiTheme="minorHAnsi" w:hAnsiTheme="minorHAnsi"/>
          <w:highlight w:val="cyan"/>
        </w:rPr>
        <w:t>, it is not possible to anticipate concrete outcomes</w:t>
      </w:r>
      <w:r w:rsidRPr="00052F83">
        <w:rPr>
          <w:rStyle w:val="StyleUnderline"/>
          <w:rFonts w:asciiTheme="minorHAnsi" w:hAnsiTheme="minorHAnsi"/>
        </w:rPr>
        <w:t xml:space="preserve"> of such a multifaceted relationship</w:t>
      </w:r>
      <w:r w:rsidRPr="00052F83">
        <w:rPr>
          <w:rFonts w:asciiTheme="minorHAnsi" w:hAnsiTheme="minorHAnsi"/>
          <w:sz w:val="16"/>
        </w:rPr>
        <w:t xml:space="preserve">. </w:t>
      </w:r>
      <w:r w:rsidRPr="00052F83">
        <w:rPr>
          <w:rStyle w:val="StyleUnderline"/>
          <w:rFonts w:asciiTheme="minorHAnsi" w:hAnsiTheme="minorHAnsi"/>
        </w:rPr>
        <w:t xml:space="preserve">Neither can we anticipate the counter-hegemonic tendencies that, </w:t>
      </w:r>
      <w:r w:rsidRPr="00052F83">
        <w:rPr>
          <w:rFonts w:asciiTheme="minorHAnsi" w:hAnsiTheme="minorHAnsi"/>
          <w:sz w:val="16"/>
        </w:rPr>
        <w:t xml:space="preserve">as Cox (1981) emphasized, </w:t>
      </w:r>
      <w:r w:rsidRPr="00052F83">
        <w:rPr>
          <w:rStyle w:val="StyleUnderline"/>
          <w:rFonts w:asciiTheme="minorHAnsi" w:hAnsiTheme="minorHAnsi"/>
        </w:rPr>
        <w:t xml:space="preserve">generally emerge to oppose the state and world order structures of capitalism. The institutions that will lead the counter-offensive to intellectual monopoly capitalism </w:t>
      </w:r>
      <w:r w:rsidRPr="00052F83">
        <w:rPr>
          <w:rStyle w:val="Emphasis"/>
          <w:rFonts w:asciiTheme="minorHAnsi" w:hAnsiTheme="minorHAnsi"/>
        </w:rPr>
        <w:t>remains to be seen.</w:t>
      </w:r>
    </w:p>
    <w:p w14:paraId="2730DDF6" w14:textId="00B7207A" w:rsidR="006D4053" w:rsidRPr="00052F83" w:rsidRDefault="006D4053" w:rsidP="006D4053">
      <w:pPr>
        <w:pStyle w:val="Heading4"/>
        <w:rPr>
          <w:rFonts w:asciiTheme="minorHAnsi" w:hAnsiTheme="minorHAnsi"/>
        </w:rPr>
      </w:pPr>
      <w:r w:rsidRPr="00CF1139">
        <w:rPr>
          <w:rFonts w:asciiTheme="minorHAnsi" w:hAnsiTheme="minorHAnsi"/>
          <w:u w:val="single"/>
        </w:rPr>
        <w:t>Market Rationality Link</w:t>
      </w:r>
      <w:r>
        <w:rPr>
          <w:rFonts w:asciiTheme="minorHAnsi" w:hAnsiTheme="minorHAnsi"/>
        </w:rPr>
        <w:t>---</w:t>
      </w:r>
      <w:r w:rsidRPr="00052F83">
        <w:rPr>
          <w:rFonts w:asciiTheme="minorHAnsi" w:hAnsiTheme="minorHAnsi"/>
        </w:rPr>
        <w:t xml:space="preserve">Market competition </w:t>
      </w:r>
      <w:r w:rsidRPr="00052F83">
        <w:rPr>
          <w:rFonts w:asciiTheme="minorHAnsi" w:hAnsiTheme="minorHAnsi"/>
          <w:u w:val="single"/>
        </w:rPr>
        <w:t>inevitably</w:t>
      </w:r>
      <w:r w:rsidRPr="00052F83">
        <w:rPr>
          <w:rFonts w:asciiTheme="minorHAnsi" w:hAnsiTheme="minorHAnsi"/>
        </w:rPr>
        <w:t xml:space="preserve"> creates economic busts and proves capitalism’s </w:t>
      </w:r>
      <w:r w:rsidRPr="00052F83">
        <w:rPr>
          <w:rFonts w:asciiTheme="minorHAnsi" w:hAnsiTheme="minorHAnsi"/>
          <w:u w:val="single"/>
        </w:rPr>
        <w:t>contradiction</w:t>
      </w:r>
      <w:r w:rsidRPr="00052F83">
        <w:rPr>
          <w:rFonts w:asciiTheme="minorHAnsi" w:hAnsiTheme="minorHAnsi"/>
        </w:rPr>
        <w:t xml:space="preserve"> – overproduction </w:t>
      </w:r>
      <w:r w:rsidRPr="00052F83">
        <w:rPr>
          <w:rFonts w:asciiTheme="minorHAnsi" w:hAnsiTheme="minorHAnsi"/>
          <w:u w:val="single"/>
        </w:rPr>
        <w:t>undermines</w:t>
      </w:r>
      <w:r w:rsidRPr="00052F83">
        <w:rPr>
          <w:rFonts w:asciiTheme="minorHAnsi" w:hAnsiTheme="minorHAnsi"/>
        </w:rPr>
        <w:t xml:space="preserve"> profitability and </w:t>
      </w:r>
      <w:r w:rsidRPr="00052F83">
        <w:rPr>
          <w:rFonts w:asciiTheme="minorHAnsi" w:hAnsiTheme="minorHAnsi"/>
          <w:u w:val="single"/>
        </w:rPr>
        <w:t>spills-over</w:t>
      </w:r>
      <w:r w:rsidRPr="00052F83">
        <w:rPr>
          <w:rFonts w:asciiTheme="minorHAnsi" w:hAnsiTheme="minorHAnsi"/>
        </w:rPr>
        <w:t xml:space="preserve"> to cause </w:t>
      </w:r>
      <w:r w:rsidRPr="00052F83">
        <w:rPr>
          <w:rFonts w:asciiTheme="minorHAnsi" w:hAnsiTheme="minorHAnsi"/>
          <w:u w:val="single"/>
        </w:rPr>
        <w:t>other crises</w:t>
      </w:r>
      <w:r w:rsidRPr="00052F83">
        <w:rPr>
          <w:rFonts w:asciiTheme="minorHAnsi" w:hAnsiTheme="minorHAnsi"/>
        </w:rPr>
        <w:t xml:space="preserve">. </w:t>
      </w:r>
    </w:p>
    <w:p w14:paraId="18BFEC21" w14:textId="77777777" w:rsidR="006D4053" w:rsidRPr="00052F83" w:rsidRDefault="006D4053" w:rsidP="006D4053">
      <w:pPr>
        <w:rPr>
          <w:rFonts w:asciiTheme="minorHAnsi" w:hAnsiTheme="minorHAnsi"/>
        </w:rPr>
      </w:pPr>
      <w:r w:rsidRPr="00052F83">
        <w:rPr>
          <w:rFonts w:asciiTheme="minorHAnsi" w:hAnsiTheme="minorHAnsi"/>
        </w:rPr>
        <w:t xml:space="preserve">Alan </w:t>
      </w:r>
      <w:proofErr w:type="spellStart"/>
      <w:r w:rsidRPr="00052F83">
        <w:rPr>
          <w:rStyle w:val="Style13ptBold"/>
          <w:rFonts w:asciiTheme="minorHAnsi" w:hAnsiTheme="minorHAnsi"/>
        </w:rPr>
        <w:t>Maass</w:t>
      </w:r>
      <w:proofErr w:type="spellEnd"/>
      <w:r w:rsidRPr="00052F83">
        <w:rPr>
          <w:rStyle w:val="Style13ptBold"/>
          <w:rFonts w:asciiTheme="minorHAnsi" w:hAnsiTheme="minorHAnsi"/>
        </w:rPr>
        <w:t xml:space="preserve"> 21</w:t>
      </w:r>
      <w:r w:rsidRPr="00052F83">
        <w:rPr>
          <w:rFonts w:asciiTheme="minorHAnsi" w:hAnsiTheme="minorHAnsi"/>
        </w:rPr>
        <w:t>. Communications staff for Rutgers AAUP-AFT. Marxism Shows Us How Our Problems Are Connected. Jacobin. 1-5-2021. https://jacobinmag.com/2021/01/marxism-capital-socialism-capitalism-book-review</w:t>
      </w:r>
    </w:p>
    <w:p w14:paraId="15D26597" w14:textId="77777777" w:rsidR="006D4053" w:rsidRPr="004D4CD0" w:rsidRDefault="006D4053" w:rsidP="006D4053">
      <w:pPr>
        <w:rPr>
          <w:rStyle w:val="Emphasis"/>
          <w:rFonts w:asciiTheme="minorHAnsi" w:hAnsiTheme="minorHAnsi"/>
        </w:rPr>
      </w:pPr>
      <w:r w:rsidRPr="004D4CD0">
        <w:rPr>
          <w:rStyle w:val="Emphasis"/>
          <w:rFonts w:asciiTheme="minorHAnsi" w:hAnsiTheme="minorHAnsi"/>
        </w:rPr>
        <w:t>When Things Fall Apart</w:t>
      </w:r>
    </w:p>
    <w:p w14:paraId="438FFCCA" w14:textId="77777777" w:rsidR="006D4053" w:rsidRPr="00052F83" w:rsidRDefault="006D4053" w:rsidP="006D4053">
      <w:pPr>
        <w:rPr>
          <w:rFonts w:asciiTheme="minorHAnsi" w:hAnsiTheme="minorHAnsi"/>
          <w:sz w:val="16"/>
        </w:rPr>
      </w:pPr>
      <w:r w:rsidRPr="004D4CD0">
        <w:rPr>
          <w:rStyle w:val="StyleUnderline"/>
          <w:rFonts w:asciiTheme="minorHAnsi" w:hAnsiTheme="minorHAnsi"/>
        </w:rPr>
        <w:t>Marxist economics explains not</w:t>
      </w:r>
      <w:r w:rsidRPr="00052F83">
        <w:rPr>
          <w:rStyle w:val="StyleUnderline"/>
          <w:rFonts w:asciiTheme="minorHAnsi" w:hAnsiTheme="minorHAnsi"/>
        </w:rPr>
        <w:t xml:space="preserve"> only how capitalism works but why it regularly doesn’t</w:t>
      </w:r>
      <w:r w:rsidRPr="00052F83">
        <w:rPr>
          <w:rFonts w:asciiTheme="minorHAnsi" w:hAnsiTheme="minorHAnsi"/>
          <w:sz w:val="16"/>
        </w:rPr>
        <w:t xml:space="preserve"> — during the </w:t>
      </w:r>
      <w:r w:rsidRPr="00052F83">
        <w:rPr>
          <w:rStyle w:val="StyleUnderline"/>
          <w:rFonts w:asciiTheme="minorHAnsi" w:hAnsiTheme="minorHAnsi"/>
        </w:rPr>
        <w:t xml:space="preserve">periodic </w:t>
      </w:r>
      <w:r w:rsidRPr="00052F83">
        <w:rPr>
          <w:rStyle w:val="StyleUnderline"/>
          <w:rFonts w:asciiTheme="minorHAnsi" w:hAnsiTheme="minorHAnsi"/>
          <w:highlight w:val="cyan"/>
        </w:rPr>
        <w:t xml:space="preserve">economic </w:t>
      </w:r>
      <w:r w:rsidRPr="00052F83">
        <w:rPr>
          <w:rStyle w:val="Emphasis"/>
          <w:rFonts w:asciiTheme="minorHAnsi" w:hAnsiTheme="minorHAnsi"/>
          <w:highlight w:val="cyan"/>
        </w:rPr>
        <w:t>busts</w:t>
      </w:r>
      <w:r w:rsidRPr="00052F83">
        <w:rPr>
          <w:rStyle w:val="StyleUnderline"/>
          <w:rFonts w:asciiTheme="minorHAnsi" w:hAnsiTheme="minorHAnsi"/>
        </w:rPr>
        <w:t xml:space="preserve"> </w:t>
      </w:r>
      <w:r w:rsidRPr="004D4CD0">
        <w:rPr>
          <w:rStyle w:val="StyleUnderline"/>
          <w:rFonts w:asciiTheme="minorHAnsi" w:hAnsiTheme="minorHAnsi"/>
        </w:rPr>
        <w:t xml:space="preserve">that </w:t>
      </w:r>
      <w:r w:rsidRPr="00052F83">
        <w:rPr>
          <w:rStyle w:val="Emphasis"/>
          <w:rFonts w:asciiTheme="minorHAnsi" w:hAnsiTheme="minorHAnsi"/>
          <w:highlight w:val="cyan"/>
        </w:rPr>
        <w:t>inevitably follow</w:t>
      </w:r>
      <w:r w:rsidRPr="00052F83">
        <w:rPr>
          <w:rStyle w:val="StyleUnderline"/>
          <w:rFonts w:asciiTheme="minorHAnsi" w:hAnsiTheme="minorHAnsi"/>
        </w:rPr>
        <w:t xml:space="preserve"> the </w:t>
      </w:r>
      <w:r w:rsidRPr="00052F83">
        <w:rPr>
          <w:rStyle w:val="Emphasis"/>
          <w:rFonts w:asciiTheme="minorHAnsi" w:hAnsiTheme="minorHAnsi"/>
          <w:highlight w:val="cyan"/>
        </w:rPr>
        <w:t>booms</w:t>
      </w:r>
      <w:r w:rsidRPr="00052F83">
        <w:rPr>
          <w:rFonts w:asciiTheme="minorHAnsi" w:hAnsiTheme="minorHAnsi"/>
          <w:sz w:val="16"/>
        </w:rPr>
        <w:t>. As Marx and Engels wrote:</w:t>
      </w:r>
    </w:p>
    <w:p w14:paraId="05E1AE4C" w14:textId="77777777" w:rsidR="006D4053" w:rsidRPr="00052F83" w:rsidRDefault="006D4053" w:rsidP="006D4053">
      <w:pPr>
        <w:rPr>
          <w:rFonts w:asciiTheme="minorHAnsi" w:hAnsiTheme="minorHAnsi"/>
          <w:sz w:val="16"/>
        </w:rPr>
      </w:pPr>
      <w:r w:rsidRPr="00052F83">
        <w:rPr>
          <w:rStyle w:val="StyleUnderline"/>
          <w:rFonts w:asciiTheme="minorHAnsi" w:hAnsiTheme="minorHAnsi"/>
        </w:rPr>
        <w:t>Society suddenly finds itself put back into a state of momentary barbarism</w:t>
      </w:r>
      <w:r w:rsidRPr="00052F83">
        <w:rPr>
          <w:rFonts w:asciiTheme="minorHAnsi" w:hAnsiTheme="minorHAnsi"/>
          <w:sz w:val="16"/>
        </w:rPr>
        <w:t xml:space="preserve">; it appears as if a famine, </w:t>
      </w:r>
      <w:r w:rsidRPr="00052F83">
        <w:rPr>
          <w:rStyle w:val="StyleUnderline"/>
          <w:rFonts w:asciiTheme="minorHAnsi" w:hAnsiTheme="minorHAnsi"/>
        </w:rPr>
        <w:t>a universal war of devastation</w:t>
      </w:r>
      <w:r w:rsidRPr="00052F83">
        <w:rPr>
          <w:rFonts w:asciiTheme="minorHAnsi" w:hAnsiTheme="minorHAnsi"/>
          <w:sz w:val="16"/>
        </w:rPr>
        <w:t xml:space="preserve"> had cut off the supply of every means of subsistence; industry and commerce seem to be destroyed. And </w:t>
      </w:r>
      <w:r w:rsidRPr="00052F83">
        <w:rPr>
          <w:rStyle w:val="Emphasis"/>
          <w:rFonts w:asciiTheme="minorHAnsi" w:hAnsiTheme="minorHAnsi"/>
        </w:rPr>
        <w:t>why?</w:t>
      </w:r>
      <w:r w:rsidRPr="00052F83">
        <w:rPr>
          <w:rFonts w:asciiTheme="minorHAnsi" w:hAnsiTheme="minorHAnsi"/>
          <w:sz w:val="16"/>
        </w:rPr>
        <w:t xml:space="preserve"> </w:t>
      </w:r>
      <w:r w:rsidRPr="00052F83">
        <w:rPr>
          <w:rStyle w:val="StyleUnderline"/>
          <w:rFonts w:asciiTheme="minorHAnsi" w:hAnsiTheme="minorHAnsi"/>
        </w:rPr>
        <w:t xml:space="preserve">Because </w:t>
      </w:r>
      <w:r w:rsidRPr="00052F83">
        <w:rPr>
          <w:rStyle w:val="StyleUnderline"/>
          <w:rFonts w:asciiTheme="minorHAnsi" w:hAnsiTheme="minorHAnsi"/>
          <w:highlight w:val="cyan"/>
        </w:rPr>
        <w:t xml:space="preserve">there </w:t>
      </w:r>
      <w:r w:rsidRPr="004D4CD0">
        <w:rPr>
          <w:rStyle w:val="StyleUnderline"/>
          <w:rFonts w:asciiTheme="minorHAnsi" w:hAnsiTheme="minorHAnsi"/>
        </w:rPr>
        <w:t>is too much</w:t>
      </w:r>
      <w:r w:rsidRPr="004D4CD0">
        <w:rPr>
          <w:rFonts w:asciiTheme="minorHAnsi" w:hAnsiTheme="minorHAnsi"/>
          <w:sz w:val="16"/>
        </w:rPr>
        <w:t xml:space="preserve"> civilization, too much means of subsistence, </w:t>
      </w:r>
      <w:r w:rsidRPr="004D4CD0">
        <w:rPr>
          <w:rStyle w:val="StyleUnderline"/>
          <w:rFonts w:asciiTheme="minorHAnsi" w:hAnsiTheme="minorHAnsi"/>
        </w:rPr>
        <w:t>too much industry,</w:t>
      </w:r>
      <w:r w:rsidRPr="00052F83">
        <w:rPr>
          <w:rStyle w:val="StyleUnderline"/>
          <w:rFonts w:asciiTheme="minorHAnsi" w:hAnsiTheme="minorHAnsi"/>
        </w:rPr>
        <w:t xml:space="preserve"> </w:t>
      </w:r>
      <w:r w:rsidRPr="00052F83">
        <w:rPr>
          <w:rStyle w:val="Emphasis"/>
          <w:rFonts w:asciiTheme="minorHAnsi" w:hAnsiTheme="minorHAnsi"/>
          <w:highlight w:val="cyan"/>
        </w:rPr>
        <w:t>too much commerce</w:t>
      </w:r>
      <w:r w:rsidRPr="00052F83">
        <w:rPr>
          <w:rFonts w:asciiTheme="minorHAnsi" w:hAnsiTheme="minorHAnsi"/>
          <w:sz w:val="16"/>
        </w:rPr>
        <w:t>.</w:t>
      </w:r>
    </w:p>
    <w:p w14:paraId="3DE85614" w14:textId="77777777" w:rsidR="006D4053" w:rsidRPr="00052F83" w:rsidRDefault="006D4053" w:rsidP="006D4053">
      <w:pPr>
        <w:rPr>
          <w:rFonts w:asciiTheme="minorHAnsi" w:hAnsiTheme="minorHAnsi"/>
          <w:sz w:val="16"/>
          <w:szCs w:val="16"/>
        </w:rPr>
      </w:pPr>
      <w:r w:rsidRPr="00052F83">
        <w:rPr>
          <w:rFonts w:asciiTheme="minorHAnsi" w:hAnsiTheme="minorHAnsi"/>
          <w:sz w:val="16"/>
          <w:szCs w:val="16"/>
        </w:rPr>
        <w:t>Of course, in a world where billions go without enough food, there’s no such thing as “too much means of subsistence.” There’s only too much from the point of view of the capitalists — too much to sell their products at an acceptable profit.</w:t>
      </w:r>
    </w:p>
    <w:p w14:paraId="153B0726" w14:textId="77777777" w:rsidR="006D4053" w:rsidRPr="00052F83" w:rsidRDefault="006D4053" w:rsidP="006D4053">
      <w:pPr>
        <w:rPr>
          <w:rFonts w:asciiTheme="minorHAnsi" w:hAnsiTheme="minorHAnsi"/>
          <w:sz w:val="16"/>
        </w:rPr>
      </w:pPr>
      <w:proofErr w:type="spellStart"/>
      <w:r w:rsidRPr="00052F83">
        <w:rPr>
          <w:rFonts w:asciiTheme="minorHAnsi" w:hAnsiTheme="minorHAnsi"/>
          <w:sz w:val="16"/>
        </w:rPr>
        <w:t>Thier</w:t>
      </w:r>
      <w:proofErr w:type="spellEnd"/>
      <w:r w:rsidRPr="00052F83">
        <w:rPr>
          <w:rFonts w:asciiTheme="minorHAnsi" w:hAnsiTheme="minorHAnsi"/>
          <w:sz w:val="16"/>
        </w:rPr>
        <w:t xml:space="preserve"> </w:t>
      </w:r>
      <w:r w:rsidRPr="004D4CD0">
        <w:rPr>
          <w:rFonts w:asciiTheme="minorHAnsi" w:hAnsiTheme="minorHAnsi"/>
          <w:sz w:val="16"/>
        </w:rPr>
        <w:t>introduces the chapters on capitalist crisis by unpacking a long quotation from Engels that ends: “</w:t>
      </w:r>
      <w:r w:rsidRPr="004D4CD0">
        <w:rPr>
          <w:rStyle w:val="StyleUnderline"/>
          <w:rFonts w:asciiTheme="minorHAnsi" w:hAnsiTheme="minorHAnsi"/>
        </w:rPr>
        <w:t>The contradiction between socialized production and capitalistic appropriation is reproduced as the antagonism between the organization of production in the single factory and the anarchy of production in society as a whole</w:t>
      </w:r>
      <w:r w:rsidRPr="004D4CD0">
        <w:rPr>
          <w:rFonts w:asciiTheme="minorHAnsi" w:hAnsiTheme="minorHAnsi"/>
          <w:sz w:val="16"/>
        </w:rPr>
        <w:t>.”</w:t>
      </w:r>
    </w:p>
    <w:p w14:paraId="148DF408"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Under capitalism, production within workplaces is generally highly regimented, but </w:t>
      </w:r>
      <w:r w:rsidRPr="00052F83">
        <w:rPr>
          <w:rStyle w:val="StyleUnderline"/>
          <w:rFonts w:asciiTheme="minorHAnsi" w:hAnsiTheme="minorHAnsi"/>
          <w:highlight w:val="cyan"/>
        </w:rPr>
        <w:t>the economy</w:t>
      </w:r>
      <w:r w:rsidRPr="00052F83">
        <w:rPr>
          <w:rStyle w:val="StyleUnderline"/>
          <w:rFonts w:asciiTheme="minorHAnsi" w:hAnsiTheme="minorHAnsi"/>
        </w:rPr>
        <w:t xml:space="preserve"> as a </w:t>
      </w:r>
      <w:r w:rsidRPr="004D4CD0">
        <w:rPr>
          <w:rStyle w:val="StyleUnderline"/>
          <w:rFonts w:asciiTheme="minorHAnsi" w:hAnsiTheme="minorHAnsi"/>
        </w:rPr>
        <w:t xml:space="preserve">whole is </w:t>
      </w:r>
      <w:r w:rsidRPr="00052F83">
        <w:rPr>
          <w:rStyle w:val="StyleUnderline"/>
          <w:rFonts w:asciiTheme="minorHAnsi" w:hAnsiTheme="minorHAnsi"/>
          <w:highlight w:val="cyan"/>
        </w:rPr>
        <w:t xml:space="preserve">a </w:t>
      </w:r>
      <w:r w:rsidRPr="00052F83">
        <w:rPr>
          <w:rStyle w:val="Emphasis"/>
          <w:rFonts w:asciiTheme="minorHAnsi" w:hAnsiTheme="minorHAnsi"/>
          <w:highlight w:val="cyan"/>
        </w:rPr>
        <w:t>free-for-all</w:t>
      </w:r>
      <w:r w:rsidRPr="00052F83">
        <w:rPr>
          <w:rFonts w:asciiTheme="minorHAnsi" w:hAnsiTheme="minorHAnsi"/>
          <w:sz w:val="16"/>
        </w:rPr>
        <w:t xml:space="preserve">. </w:t>
      </w:r>
      <w:r w:rsidRPr="00052F83">
        <w:rPr>
          <w:rStyle w:val="StyleUnderline"/>
          <w:rFonts w:asciiTheme="minorHAnsi" w:hAnsiTheme="minorHAnsi"/>
          <w:highlight w:val="cyan"/>
        </w:rPr>
        <w:t>Businesses</w:t>
      </w:r>
      <w:r w:rsidRPr="00052F83">
        <w:rPr>
          <w:rStyle w:val="StyleUnderline"/>
          <w:rFonts w:asciiTheme="minorHAnsi" w:hAnsiTheme="minorHAnsi"/>
        </w:rPr>
        <w:t xml:space="preserve"> make their investment decisions behind closed doors, each </w:t>
      </w:r>
      <w:r w:rsidRPr="00052F83">
        <w:rPr>
          <w:rStyle w:val="StyleUnderline"/>
          <w:rFonts w:asciiTheme="minorHAnsi" w:hAnsiTheme="minorHAnsi"/>
          <w:highlight w:val="cyan"/>
        </w:rPr>
        <w:t xml:space="preserve">hoping to get </w:t>
      </w:r>
      <w:r w:rsidRPr="004D4CD0">
        <w:rPr>
          <w:rStyle w:val="StyleUnderline"/>
          <w:rFonts w:asciiTheme="minorHAnsi" w:hAnsiTheme="minorHAnsi"/>
        </w:rPr>
        <w:t xml:space="preserve">a </w:t>
      </w:r>
      <w:r w:rsidRPr="004D4CD0">
        <w:rPr>
          <w:rStyle w:val="Emphasis"/>
          <w:rFonts w:asciiTheme="minorHAnsi" w:hAnsiTheme="minorHAnsi"/>
        </w:rPr>
        <w:t>leg up on the competition</w:t>
      </w:r>
      <w:r w:rsidRPr="004D4CD0">
        <w:rPr>
          <w:rFonts w:asciiTheme="minorHAnsi" w:hAnsiTheme="minorHAnsi"/>
          <w:sz w:val="16"/>
        </w:rPr>
        <w:t xml:space="preserve"> — by introducing the most popular model, the new product, the next trend. </w:t>
      </w:r>
      <w:r w:rsidRPr="004D4CD0">
        <w:rPr>
          <w:rStyle w:val="StyleUnderline"/>
          <w:rFonts w:asciiTheme="minorHAnsi" w:hAnsiTheme="minorHAnsi"/>
        </w:rPr>
        <w:t xml:space="preserve">Success means </w:t>
      </w:r>
      <w:r w:rsidRPr="00052F83">
        <w:rPr>
          <w:rStyle w:val="StyleUnderline"/>
          <w:rFonts w:asciiTheme="minorHAnsi" w:hAnsiTheme="minorHAnsi"/>
          <w:highlight w:val="cyan"/>
        </w:rPr>
        <w:t xml:space="preserve">a </w:t>
      </w:r>
      <w:r w:rsidRPr="00052F83">
        <w:rPr>
          <w:rStyle w:val="Emphasis"/>
          <w:rFonts w:asciiTheme="minorHAnsi" w:hAnsiTheme="minorHAnsi"/>
          <w:highlight w:val="cyan"/>
        </w:rPr>
        <w:t>greater share</w:t>
      </w:r>
      <w:r w:rsidRPr="00052F83">
        <w:rPr>
          <w:rStyle w:val="StyleUnderline"/>
          <w:rFonts w:asciiTheme="minorHAnsi" w:hAnsiTheme="minorHAnsi"/>
          <w:highlight w:val="cyan"/>
        </w:rPr>
        <w:t xml:space="preserve"> </w:t>
      </w:r>
      <w:r w:rsidRPr="004D4CD0">
        <w:rPr>
          <w:rStyle w:val="StyleUnderline"/>
          <w:rFonts w:asciiTheme="minorHAnsi" w:hAnsiTheme="minorHAnsi"/>
        </w:rPr>
        <w:t>of the market and therefore more profits</w:t>
      </w:r>
      <w:r w:rsidRPr="004D4CD0">
        <w:rPr>
          <w:rFonts w:asciiTheme="minorHAnsi" w:hAnsiTheme="minorHAnsi"/>
          <w:sz w:val="16"/>
        </w:rPr>
        <w:t>.</w:t>
      </w:r>
    </w:p>
    <w:p w14:paraId="24D7855D"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All </w:t>
      </w:r>
      <w:r w:rsidRPr="004D4CD0">
        <w:rPr>
          <w:rStyle w:val="StyleUnderline"/>
          <w:rFonts w:asciiTheme="minorHAnsi" w:hAnsiTheme="minorHAnsi"/>
        </w:rPr>
        <w:t>the important questions for society as a whole</w:t>
      </w:r>
      <w:r w:rsidRPr="004D4CD0">
        <w:rPr>
          <w:rFonts w:asciiTheme="minorHAnsi" w:hAnsiTheme="minorHAnsi"/>
          <w:sz w:val="16"/>
        </w:rPr>
        <w:t xml:space="preserve"> — how much food should be produced, how many homes to build, what kind of drugs to research and manufacture, how to generate electricity — </w:t>
      </w:r>
      <w:r w:rsidRPr="004D4CD0">
        <w:rPr>
          <w:rStyle w:val="StyleUnderline"/>
          <w:rFonts w:asciiTheme="minorHAnsi" w:hAnsiTheme="minorHAnsi"/>
        </w:rPr>
        <w:t>are decided by the free market</w:t>
      </w:r>
      <w:r w:rsidRPr="004D4CD0">
        <w:rPr>
          <w:rFonts w:asciiTheme="minorHAnsi" w:hAnsiTheme="minorHAnsi"/>
          <w:sz w:val="16"/>
        </w:rPr>
        <w:t>.</w:t>
      </w:r>
    </w:p>
    <w:p w14:paraId="7B240BEF"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In </w:t>
      </w:r>
      <w:r w:rsidRPr="00052F83">
        <w:rPr>
          <w:rStyle w:val="StyleUnderline"/>
          <w:rFonts w:asciiTheme="minorHAnsi" w:hAnsiTheme="minorHAnsi"/>
        </w:rPr>
        <w:t>economic good times, success seems contagious</w:t>
      </w:r>
      <w:r w:rsidRPr="00052F83">
        <w:rPr>
          <w:rFonts w:asciiTheme="minorHAnsi" w:hAnsiTheme="minorHAnsi"/>
          <w:sz w:val="16"/>
        </w:rPr>
        <w:t xml:space="preserve">. </w:t>
      </w:r>
      <w:r w:rsidRPr="00052F83">
        <w:rPr>
          <w:rStyle w:val="StyleUnderline"/>
          <w:rFonts w:asciiTheme="minorHAnsi" w:hAnsiTheme="minorHAnsi"/>
        </w:rPr>
        <w:t xml:space="preserve">Companies make </w:t>
      </w:r>
      <w:r w:rsidRPr="00052F83">
        <w:rPr>
          <w:rStyle w:val="Emphasis"/>
          <w:rFonts w:asciiTheme="minorHAnsi" w:hAnsiTheme="minorHAnsi"/>
        </w:rPr>
        <w:t>ambitious investments</w:t>
      </w:r>
      <w:r w:rsidRPr="00052F83">
        <w:rPr>
          <w:rFonts w:asciiTheme="minorHAnsi" w:hAnsiTheme="minorHAnsi"/>
          <w:sz w:val="16"/>
        </w:rPr>
        <w:t xml:space="preserve">, produce more and more, and watch the money roll in. But </w:t>
      </w:r>
      <w:r w:rsidRPr="00052F83">
        <w:rPr>
          <w:rStyle w:val="StyleUnderline"/>
          <w:rFonts w:asciiTheme="minorHAnsi" w:hAnsiTheme="minorHAnsi"/>
          <w:highlight w:val="cyan"/>
        </w:rPr>
        <w:t xml:space="preserve">when enough companies jump </w:t>
      </w:r>
      <w:r w:rsidRPr="004D4CD0">
        <w:rPr>
          <w:rStyle w:val="StyleUnderline"/>
          <w:rFonts w:asciiTheme="minorHAnsi" w:hAnsiTheme="minorHAnsi"/>
        </w:rPr>
        <w:t>in</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market gets saturated</w:t>
      </w:r>
      <w:r w:rsidRPr="00052F83">
        <w:rPr>
          <w:rStyle w:val="StyleUnderline"/>
          <w:rFonts w:asciiTheme="minorHAnsi" w:hAnsiTheme="minorHAnsi"/>
        </w:rPr>
        <w:t xml:space="preserve">, </w:t>
      </w:r>
      <w:r w:rsidRPr="00052F83">
        <w:rPr>
          <w:rStyle w:val="StyleUnderline"/>
          <w:rFonts w:asciiTheme="minorHAnsi" w:hAnsiTheme="minorHAnsi"/>
          <w:highlight w:val="cyan"/>
        </w:rPr>
        <w:t>sales slump</w:t>
      </w:r>
      <w:r w:rsidRPr="00052F83">
        <w:rPr>
          <w:rStyle w:val="StyleUnderline"/>
          <w:rFonts w:asciiTheme="minorHAnsi" w:hAnsiTheme="minorHAnsi"/>
        </w:rPr>
        <w:t xml:space="preserve">, </w:t>
      </w:r>
      <w:r w:rsidRPr="00052F83">
        <w:rPr>
          <w:rStyle w:val="StyleUnderline"/>
          <w:rFonts w:asciiTheme="minorHAnsi" w:hAnsiTheme="minorHAnsi"/>
          <w:highlight w:val="cyan"/>
        </w:rPr>
        <w:t>debts grow</w:t>
      </w:r>
      <w:r w:rsidRPr="00052F83">
        <w:rPr>
          <w:rStyle w:val="StyleUnderline"/>
          <w:rFonts w:asciiTheme="minorHAnsi" w:hAnsiTheme="minorHAnsi"/>
        </w:rPr>
        <w:t>, and the record profits start to sink</w:t>
      </w:r>
      <w:r w:rsidRPr="00052F83">
        <w:rPr>
          <w:rFonts w:asciiTheme="minorHAnsi" w:hAnsiTheme="minorHAnsi"/>
          <w:sz w:val="16"/>
        </w:rPr>
        <w:t xml:space="preserve">. </w:t>
      </w:r>
      <w:r w:rsidRPr="00052F83">
        <w:rPr>
          <w:rStyle w:val="StyleUnderline"/>
          <w:rFonts w:asciiTheme="minorHAnsi" w:hAnsiTheme="minorHAnsi"/>
          <w:highlight w:val="cyan"/>
        </w:rPr>
        <w:t>The effects spread</w:t>
      </w:r>
      <w:r w:rsidRPr="00052F83">
        <w:rPr>
          <w:rStyle w:val="StyleUnderline"/>
          <w:rFonts w:asciiTheme="minorHAnsi" w:hAnsiTheme="minorHAnsi"/>
        </w:rPr>
        <w:t xml:space="preserve"> from part of the economy to the next</w:t>
      </w:r>
      <w:r w:rsidRPr="00052F83">
        <w:rPr>
          <w:rFonts w:asciiTheme="minorHAnsi" w:hAnsiTheme="minorHAnsi"/>
          <w:sz w:val="16"/>
        </w:rPr>
        <w:t xml:space="preserve">, as </w:t>
      </w:r>
      <w:proofErr w:type="spellStart"/>
      <w:r w:rsidRPr="00052F83">
        <w:rPr>
          <w:rFonts w:asciiTheme="minorHAnsi" w:hAnsiTheme="minorHAnsi"/>
          <w:sz w:val="16"/>
        </w:rPr>
        <w:t>Thier</w:t>
      </w:r>
      <w:proofErr w:type="spellEnd"/>
      <w:r w:rsidRPr="00052F83">
        <w:rPr>
          <w:rFonts w:asciiTheme="minorHAnsi" w:hAnsiTheme="minorHAnsi"/>
          <w:sz w:val="16"/>
        </w:rPr>
        <w:t xml:space="preserve"> explains, using the example of oil:</w:t>
      </w:r>
    </w:p>
    <w:p w14:paraId="30EAD725" w14:textId="77777777" w:rsidR="006D4053" w:rsidRPr="00052F83" w:rsidRDefault="006D4053" w:rsidP="006D4053">
      <w:pPr>
        <w:rPr>
          <w:rFonts w:asciiTheme="minorHAnsi" w:hAnsiTheme="minorHAnsi"/>
          <w:sz w:val="16"/>
          <w:szCs w:val="16"/>
        </w:rPr>
      </w:pPr>
      <w:r w:rsidRPr="00052F83">
        <w:rPr>
          <w:rFonts w:asciiTheme="minorHAnsi" w:hAnsiTheme="minorHAnsi"/>
          <w:sz w:val="16"/>
          <w:szCs w:val="16"/>
        </w:rPr>
        <w:t>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for the production of oil rigs, pipelines, and so on. The construction business and service and retail companies, which had benefited from the springing up of oil boomtowns, suffer as well.</w:t>
      </w:r>
    </w:p>
    <w:p w14:paraId="3C4C8214"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Because of the complexity of the international capitalist economy, </w:t>
      </w:r>
      <w:r w:rsidRPr="00052F83">
        <w:rPr>
          <w:rStyle w:val="StyleUnderline"/>
          <w:rFonts w:asciiTheme="minorHAnsi" w:hAnsiTheme="minorHAnsi"/>
        </w:rPr>
        <w:t>the boom-slump roller-coaster ride can look and feel different each time around</w:t>
      </w:r>
      <w:r w:rsidRPr="00052F83">
        <w:rPr>
          <w:rFonts w:asciiTheme="minorHAnsi" w:hAnsiTheme="minorHAnsi"/>
          <w:sz w:val="16"/>
        </w:rPr>
        <w:t xml:space="preserve">. </w:t>
      </w:r>
      <w:proofErr w:type="spellStart"/>
      <w:r w:rsidRPr="00052F83">
        <w:rPr>
          <w:rFonts w:asciiTheme="minorHAnsi" w:hAnsiTheme="minorHAnsi"/>
          <w:sz w:val="16"/>
        </w:rPr>
        <w:t>Thier</w:t>
      </w:r>
      <w:proofErr w:type="spellEnd"/>
      <w:r w:rsidRPr="00052F83">
        <w:rPr>
          <w:rFonts w:asciiTheme="minorHAnsi" w:hAnsiTheme="minorHAnsi"/>
          <w:sz w:val="16"/>
        </w:rPr>
        <w:t xml:space="preserve"> devotes a chapter to analyzing the crash last time: </w:t>
      </w:r>
      <w:r w:rsidRPr="00052F83">
        <w:rPr>
          <w:rStyle w:val="StyleUnderline"/>
          <w:rFonts w:asciiTheme="minorHAnsi" w:hAnsiTheme="minorHAnsi"/>
        </w:rPr>
        <w:t>the Great Recession of 2008–9</w:t>
      </w:r>
      <w:r w:rsidRPr="00052F83">
        <w:rPr>
          <w:rFonts w:asciiTheme="minorHAnsi" w:hAnsiTheme="minorHAnsi"/>
          <w:sz w:val="16"/>
        </w:rPr>
        <w:t xml:space="preserve">. She explains why and how </w:t>
      </w:r>
      <w:r w:rsidRPr="00052F83">
        <w:rPr>
          <w:rStyle w:val="StyleUnderline"/>
          <w:rFonts w:asciiTheme="minorHAnsi" w:hAnsiTheme="minorHAnsi"/>
        </w:rPr>
        <w:t>the parasitical realm of banking and finance was the detonator of this slump</w:t>
      </w:r>
      <w:r w:rsidRPr="00052F83">
        <w:rPr>
          <w:rFonts w:asciiTheme="minorHAnsi" w:hAnsiTheme="minorHAnsi"/>
          <w:sz w:val="16"/>
        </w:rPr>
        <w:t xml:space="preserve"> but looks beyond popular left explanations about “financialization” to reveal the underlying crisis of global overproduction.</w:t>
      </w:r>
    </w:p>
    <w:p w14:paraId="5E2718B9" w14:textId="77777777" w:rsidR="006D4053" w:rsidRPr="00052F83" w:rsidRDefault="006D4053" w:rsidP="006D4053">
      <w:pPr>
        <w:rPr>
          <w:rFonts w:asciiTheme="minorHAnsi" w:hAnsiTheme="minorHAnsi"/>
          <w:sz w:val="16"/>
          <w:szCs w:val="16"/>
        </w:rPr>
      </w:pPr>
      <w:r w:rsidRPr="00052F83">
        <w:rPr>
          <w:rFonts w:asciiTheme="minorHAnsi" w:hAnsiTheme="minorHAnsi"/>
          <w:sz w:val="16"/>
          <w:szCs w:val="16"/>
        </w:rPr>
        <w:t xml:space="preserve">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w:t>
      </w:r>
      <w:proofErr w:type="spellStart"/>
      <w:r w:rsidRPr="00052F83">
        <w:rPr>
          <w:rFonts w:asciiTheme="minorHAnsi" w:hAnsiTheme="minorHAnsi"/>
          <w:sz w:val="16"/>
          <w:szCs w:val="16"/>
        </w:rPr>
        <w:t>Thier</w:t>
      </w:r>
      <w:proofErr w:type="spellEnd"/>
      <w:r w:rsidRPr="00052F83">
        <w:rPr>
          <w:rFonts w:asciiTheme="minorHAnsi" w:hAnsiTheme="minorHAnsi"/>
          <w:sz w:val="16"/>
          <w:szCs w:val="16"/>
        </w:rPr>
        <w:t xml:space="preserve"> writes.</w:t>
      </w:r>
    </w:p>
    <w:p w14:paraId="1CEC5AC9"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In her account, </w:t>
      </w:r>
      <w:proofErr w:type="spellStart"/>
      <w:r w:rsidRPr="00052F83">
        <w:rPr>
          <w:rFonts w:asciiTheme="minorHAnsi" w:hAnsiTheme="minorHAnsi"/>
          <w:sz w:val="16"/>
        </w:rPr>
        <w:t>Thier</w:t>
      </w:r>
      <w:proofErr w:type="spellEnd"/>
      <w:r w:rsidRPr="00052F83">
        <w:rPr>
          <w:rFonts w:asciiTheme="minorHAnsi" w:hAnsiTheme="minorHAnsi"/>
          <w:sz w:val="16"/>
        </w:rPr>
        <w:t xml:space="preserve"> tends to stress overproduction, to the disappointment of those who emphasize falling profit ra</w:t>
      </w:r>
      <w:r w:rsidRPr="004D4CD0">
        <w:rPr>
          <w:rFonts w:asciiTheme="minorHAnsi" w:hAnsiTheme="minorHAnsi"/>
          <w:sz w:val="16"/>
        </w:rPr>
        <w:t xml:space="preserve">tes. This </w:t>
      </w:r>
      <w:r w:rsidRPr="004D4CD0">
        <w:rPr>
          <w:rStyle w:val="StyleUnderline"/>
          <w:rFonts w:asciiTheme="minorHAnsi" w:hAnsiTheme="minorHAnsi"/>
        </w:rPr>
        <w:t>focus on overproduction crucially emphasizes how an organic mechanism of capitalism</w:t>
      </w:r>
      <w:r w:rsidRPr="004D4CD0">
        <w:rPr>
          <w:rFonts w:asciiTheme="minorHAnsi" w:hAnsiTheme="minorHAnsi"/>
          <w:sz w:val="16"/>
        </w:rPr>
        <w:t xml:space="preserve"> — </w:t>
      </w:r>
      <w:r w:rsidRPr="004D4CD0">
        <w:rPr>
          <w:rStyle w:val="StyleUnderline"/>
          <w:rFonts w:asciiTheme="minorHAnsi" w:hAnsiTheme="minorHAnsi"/>
        </w:rPr>
        <w:t xml:space="preserve">inevitable in a system driven by exchange, exploitation, and </w:t>
      </w:r>
      <w:r w:rsidRPr="00052F83">
        <w:rPr>
          <w:rStyle w:val="Emphasis"/>
          <w:rFonts w:asciiTheme="minorHAnsi" w:hAnsiTheme="minorHAnsi"/>
          <w:highlight w:val="cyan"/>
        </w:rPr>
        <w:t>competition</w:t>
      </w:r>
      <w:r w:rsidRPr="00052F83">
        <w:rPr>
          <w:rFonts w:asciiTheme="minorHAnsi" w:hAnsiTheme="minorHAnsi"/>
          <w:sz w:val="16"/>
        </w:rPr>
        <w:t xml:space="preserve"> — </w:t>
      </w:r>
      <w:r w:rsidRPr="00052F83">
        <w:rPr>
          <w:rStyle w:val="Emphasis"/>
          <w:rFonts w:asciiTheme="minorHAnsi" w:hAnsiTheme="minorHAnsi"/>
          <w:highlight w:val="cyan"/>
        </w:rPr>
        <w:t>repeatedly causes crisis</w:t>
      </w:r>
      <w:r w:rsidRPr="00052F83">
        <w:rPr>
          <w:rFonts w:asciiTheme="minorHAnsi" w:hAnsiTheme="minorHAnsi"/>
          <w:sz w:val="16"/>
        </w:rPr>
        <w:t>.</w:t>
      </w:r>
    </w:p>
    <w:p w14:paraId="326381E0"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Regardless of their ideology or morality (or lack thereof), </w:t>
      </w:r>
      <w:r w:rsidRPr="00052F83">
        <w:rPr>
          <w:rStyle w:val="StyleUnderline"/>
          <w:rFonts w:asciiTheme="minorHAnsi" w:hAnsiTheme="minorHAnsi"/>
        </w:rPr>
        <w:t xml:space="preserve">capitalists are inevitably driven to reduce costs, they inevitably see an advantage in producing more for less, and this inevitably leads </w:t>
      </w:r>
      <w:r w:rsidRPr="004D4CD0">
        <w:rPr>
          <w:rStyle w:val="StyleUnderline"/>
          <w:rFonts w:asciiTheme="minorHAnsi" w:hAnsiTheme="minorHAnsi"/>
        </w:rPr>
        <w:t xml:space="preserve">to </w:t>
      </w:r>
      <w:r w:rsidRPr="00052F83">
        <w:rPr>
          <w:rStyle w:val="StyleUnderline"/>
          <w:rFonts w:asciiTheme="minorHAnsi" w:hAnsiTheme="minorHAnsi"/>
          <w:highlight w:val="cyan"/>
        </w:rPr>
        <w:t>frantic overproduction</w:t>
      </w:r>
      <w:r w:rsidRPr="00052F83">
        <w:rPr>
          <w:rStyle w:val="StyleUnderline"/>
          <w:rFonts w:asciiTheme="minorHAnsi" w:hAnsiTheme="minorHAnsi"/>
        </w:rPr>
        <w:t xml:space="preserve"> that </w:t>
      </w:r>
      <w:r w:rsidRPr="00052F83">
        <w:rPr>
          <w:rStyle w:val="StyleUnderline"/>
          <w:rFonts w:asciiTheme="minorHAnsi" w:hAnsiTheme="minorHAnsi"/>
          <w:highlight w:val="cyan"/>
        </w:rPr>
        <w:t>undermines profitability</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ultimately </w:t>
      </w:r>
      <w:r w:rsidRPr="00052F83">
        <w:rPr>
          <w:rStyle w:val="Emphasis"/>
          <w:rFonts w:asciiTheme="minorHAnsi" w:hAnsiTheme="minorHAnsi"/>
          <w:highlight w:val="cyan"/>
        </w:rPr>
        <w:t>slams the economy into</w:t>
      </w:r>
      <w:r w:rsidRPr="00052F83">
        <w:rPr>
          <w:rStyle w:val="Emphasis"/>
          <w:rFonts w:asciiTheme="minorHAnsi" w:hAnsiTheme="minorHAnsi"/>
        </w:rPr>
        <w:t xml:space="preserve"> </w:t>
      </w:r>
      <w:r w:rsidRPr="00052F83">
        <w:rPr>
          <w:rStyle w:val="Emphasis"/>
          <w:rFonts w:asciiTheme="minorHAnsi" w:hAnsiTheme="minorHAnsi"/>
          <w:highlight w:val="cyan"/>
        </w:rPr>
        <w:t>reverse</w:t>
      </w:r>
      <w:r w:rsidRPr="00052F83">
        <w:rPr>
          <w:rFonts w:asciiTheme="minorHAnsi" w:hAnsiTheme="minorHAnsi"/>
          <w:sz w:val="16"/>
        </w:rPr>
        <w:t>.</w:t>
      </w:r>
    </w:p>
    <w:p w14:paraId="2E7A3256"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In other words, </w:t>
      </w:r>
      <w:r w:rsidRPr="00052F83">
        <w:rPr>
          <w:rStyle w:val="StyleUnderline"/>
          <w:rFonts w:asciiTheme="minorHAnsi" w:hAnsiTheme="minorHAnsi"/>
        </w:rPr>
        <w:t>capitalism stops working not because of a mistake or failed policy, but because it’s been working the way it’s supposed to</w:t>
      </w:r>
      <w:r w:rsidRPr="00052F83">
        <w:rPr>
          <w:rFonts w:asciiTheme="minorHAnsi" w:hAnsiTheme="minorHAnsi"/>
          <w:sz w:val="16"/>
        </w:rPr>
        <w:t xml:space="preserve">. As </w:t>
      </w:r>
      <w:proofErr w:type="spellStart"/>
      <w:r w:rsidRPr="00052F83">
        <w:rPr>
          <w:rFonts w:asciiTheme="minorHAnsi" w:hAnsiTheme="minorHAnsi"/>
          <w:sz w:val="16"/>
        </w:rPr>
        <w:t>Thier</w:t>
      </w:r>
      <w:proofErr w:type="spellEnd"/>
      <w:r w:rsidRPr="00052F83">
        <w:rPr>
          <w:rFonts w:asciiTheme="minorHAnsi" w:hAnsiTheme="minorHAnsi"/>
          <w:sz w:val="16"/>
        </w:rPr>
        <w:t xml:space="preserve"> writes:</w:t>
      </w:r>
    </w:p>
    <w:p w14:paraId="20E9DD6B" w14:textId="77777777" w:rsidR="006D4053" w:rsidRDefault="006D4053" w:rsidP="006D4053">
      <w:pPr>
        <w:rPr>
          <w:rFonts w:asciiTheme="minorHAnsi" w:hAnsiTheme="minorHAnsi"/>
          <w:sz w:val="16"/>
        </w:rPr>
      </w:pPr>
      <w:r w:rsidRPr="004D4CD0">
        <w:rPr>
          <w:rStyle w:val="StyleUnderline"/>
          <w:rFonts w:asciiTheme="minorHAnsi" w:hAnsiTheme="minorHAnsi"/>
        </w:rPr>
        <w:t xml:space="preserve">Competition is the </w:t>
      </w:r>
      <w:r w:rsidRPr="004D4CD0">
        <w:rPr>
          <w:rStyle w:val="Emphasis"/>
          <w:rFonts w:asciiTheme="minorHAnsi" w:hAnsiTheme="minorHAnsi"/>
        </w:rPr>
        <w:t>mainstay of capitalism</w:t>
      </w:r>
      <w:r w:rsidRPr="004D4CD0">
        <w:rPr>
          <w:rFonts w:asciiTheme="minorHAnsi" w:hAnsiTheme="minorHAnsi"/>
          <w:sz w:val="16"/>
        </w:rPr>
        <w:t xml:space="preserve">. It can’t be made friendlier or softer because </w:t>
      </w:r>
      <w:r w:rsidRPr="004D4CD0">
        <w:rPr>
          <w:rStyle w:val="StyleUnderline"/>
          <w:rFonts w:asciiTheme="minorHAnsi" w:hAnsiTheme="minorHAnsi"/>
        </w:rPr>
        <w:t xml:space="preserve">it requires an accumulation of capital at </w:t>
      </w:r>
      <w:r w:rsidRPr="004D4CD0">
        <w:rPr>
          <w:rStyle w:val="Emphasis"/>
          <w:rFonts w:asciiTheme="minorHAnsi" w:hAnsiTheme="minorHAnsi"/>
        </w:rPr>
        <w:t>any cost</w:t>
      </w:r>
      <w:r w:rsidRPr="004D4CD0">
        <w:rPr>
          <w:rFonts w:asciiTheme="minorHAnsi" w:hAnsiTheme="minorHAnsi"/>
          <w:sz w:val="16"/>
        </w:rPr>
        <w:t xml:space="preserve">, in order to get ahead or get left behind.… </w:t>
      </w:r>
      <w:r w:rsidRPr="004D4CD0">
        <w:rPr>
          <w:rStyle w:val="StyleUnderline"/>
          <w:rFonts w:asciiTheme="minorHAnsi" w:hAnsiTheme="minorHAnsi"/>
        </w:rPr>
        <w:t>These same processes of accumulation necessarily lead to contradictions</w:t>
      </w:r>
      <w:r w:rsidRPr="00052F83">
        <w:rPr>
          <w:rStyle w:val="StyleUnderline"/>
          <w:rFonts w:asciiTheme="minorHAnsi" w:hAnsiTheme="minorHAnsi"/>
        </w:rPr>
        <w:t xml:space="preserve"> that threaten the very profits that capitalists seek</w:t>
      </w:r>
      <w:r w:rsidRPr="00052F83">
        <w:rPr>
          <w:rFonts w:asciiTheme="minorHAnsi" w:hAnsiTheme="minorHAnsi"/>
          <w:sz w:val="16"/>
        </w:rPr>
        <w:t xml:space="preserve">. </w:t>
      </w:r>
      <w:r w:rsidRPr="00052F83">
        <w:rPr>
          <w:rStyle w:val="StyleUnderline"/>
          <w:rFonts w:asciiTheme="minorHAnsi" w:hAnsiTheme="minorHAnsi"/>
          <w:highlight w:val="cyan"/>
        </w:rPr>
        <w:t>Every contradiction</w:t>
      </w:r>
      <w:r w:rsidRPr="00052F83">
        <w:rPr>
          <w:rStyle w:val="StyleUnderline"/>
          <w:rFonts w:asciiTheme="minorHAnsi" w:hAnsiTheme="minorHAnsi"/>
        </w:rPr>
        <w:t xml:space="preserve"> for </w:t>
      </w:r>
      <w:r w:rsidRPr="004D4CD0">
        <w:rPr>
          <w:rStyle w:val="StyleUnderline"/>
          <w:rFonts w:asciiTheme="minorHAnsi" w:hAnsiTheme="minorHAnsi"/>
        </w:rPr>
        <w:t>capitalism is</w:t>
      </w:r>
      <w:r w:rsidRPr="00052F83">
        <w:rPr>
          <w:rStyle w:val="StyleUnderline"/>
          <w:rFonts w:asciiTheme="minorHAnsi" w:hAnsiTheme="minorHAnsi"/>
        </w:rPr>
        <w:t xml:space="preserve"> both </w:t>
      </w:r>
      <w:r w:rsidRPr="00052F83">
        <w:rPr>
          <w:rStyle w:val="StyleUnderline"/>
          <w:rFonts w:asciiTheme="minorHAnsi" w:hAnsiTheme="minorHAnsi"/>
          <w:highlight w:val="cyan"/>
        </w:rPr>
        <w:t xml:space="preserve">a </w:t>
      </w:r>
      <w:r w:rsidRPr="004D4CD0">
        <w:rPr>
          <w:rStyle w:val="StyleUnderline"/>
          <w:rFonts w:asciiTheme="minorHAnsi" w:hAnsiTheme="minorHAnsi"/>
        </w:rPr>
        <w:t xml:space="preserve">great </w:t>
      </w:r>
      <w:r w:rsidRPr="00052F83">
        <w:rPr>
          <w:rStyle w:val="StyleUnderline"/>
          <w:rFonts w:asciiTheme="minorHAnsi" w:hAnsiTheme="minorHAnsi"/>
          <w:highlight w:val="cyan"/>
        </w:rPr>
        <w:t>hazard to our lives</w:t>
      </w:r>
      <w:r w:rsidRPr="00052F83">
        <w:rPr>
          <w:rStyle w:val="StyleUnderline"/>
          <w:rFonts w:asciiTheme="minorHAnsi" w:hAnsiTheme="minorHAnsi"/>
        </w:rPr>
        <w:t xml:space="preserve"> — since we are made to pay the price — </w:t>
      </w:r>
      <w:r w:rsidRPr="00052F83">
        <w:rPr>
          <w:rStyle w:val="StyleUnderline"/>
          <w:rFonts w:asciiTheme="minorHAnsi" w:hAnsiTheme="minorHAnsi"/>
          <w:highlight w:val="cyan"/>
        </w:rPr>
        <w:t xml:space="preserve">and </w:t>
      </w:r>
      <w:r w:rsidRPr="004D4CD0">
        <w:rPr>
          <w:rStyle w:val="StyleUnderline"/>
          <w:rFonts w:asciiTheme="minorHAnsi" w:hAnsiTheme="minorHAnsi"/>
        </w:rPr>
        <w:t xml:space="preserve">also </w:t>
      </w:r>
      <w:r w:rsidRPr="00052F83">
        <w:rPr>
          <w:rStyle w:val="StyleUnderline"/>
          <w:rFonts w:asciiTheme="minorHAnsi" w:hAnsiTheme="minorHAnsi"/>
          <w:highlight w:val="cyan"/>
        </w:rPr>
        <w:t>a</w:t>
      </w:r>
      <w:r w:rsidRPr="004D4CD0">
        <w:rPr>
          <w:rStyle w:val="StyleUnderline"/>
          <w:rFonts w:asciiTheme="minorHAnsi" w:hAnsiTheme="minorHAnsi"/>
        </w:rPr>
        <w:t xml:space="preserve">n </w:t>
      </w:r>
      <w:r w:rsidRPr="004D4CD0">
        <w:rPr>
          <w:rStyle w:val="Emphasis"/>
          <w:rFonts w:asciiTheme="minorHAnsi" w:hAnsiTheme="minorHAnsi"/>
        </w:rPr>
        <w:t xml:space="preserve">important </w:t>
      </w:r>
      <w:r w:rsidRPr="00052F83">
        <w:rPr>
          <w:rStyle w:val="Emphasis"/>
          <w:rFonts w:asciiTheme="minorHAnsi" w:hAnsiTheme="minorHAnsi"/>
          <w:highlight w:val="cyan"/>
        </w:rPr>
        <w:t>crack</w:t>
      </w:r>
      <w:r w:rsidRPr="00052F83">
        <w:rPr>
          <w:rStyle w:val="StyleUnderline"/>
          <w:rFonts w:asciiTheme="minorHAnsi" w:hAnsiTheme="minorHAnsi"/>
          <w:highlight w:val="cyan"/>
        </w:rPr>
        <w:t xml:space="preserve"> in the system</w:t>
      </w:r>
      <w:r w:rsidRPr="00052F83">
        <w:rPr>
          <w:rFonts w:asciiTheme="minorHAnsi" w:hAnsiTheme="minorHAnsi"/>
          <w:sz w:val="16"/>
        </w:rPr>
        <w:t xml:space="preserve">. </w:t>
      </w:r>
      <w:r w:rsidRPr="00052F83">
        <w:rPr>
          <w:rStyle w:val="StyleUnderline"/>
          <w:rFonts w:asciiTheme="minorHAnsi" w:hAnsiTheme="minorHAnsi"/>
        </w:rPr>
        <w:t>Every periodic crisis is a potential point around which to organize</w:t>
      </w:r>
      <w:r w:rsidRPr="00052F83">
        <w:rPr>
          <w:rFonts w:asciiTheme="minorHAnsi" w:hAnsiTheme="minorHAnsi"/>
          <w:sz w:val="16"/>
        </w:rPr>
        <w:t>.</w:t>
      </w:r>
    </w:p>
    <w:p w14:paraId="0021BCDC" w14:textId="0C65A5EA" w:rsidR="006D4053" w:rsidRPr="00052F83" w:rsidRDefault="006D4053" w:rsidP="006D4053">
      <w:pPr>
        <w:pStyle w:val="Heading4"/>
        <w:rPr>
          <w:rFonts w:asciiTheme="minorHAnsi" w:hAnsiTheme="minorHAnsi"/>
        </w:rPr>
      </w:pPr>
      <w:r>
        <w:rPr>
          <w:rFonts w:asciiTheme="minorHAnsi" w:hAnsiTheme="minorHAnsi"/>
          <w:u w:val="single"/>
        </w:rPr>
        <w:t>Outsourcing</w:t>
      </w:r>
      <w:r>
        <w:rPr>
          <w:rFonts w:asciiTheme="minorHAnsi" w:hAnsiTheme="minorHAnsi"/>
        </w:rPr>
        <w:t xml:space="preserve">---Global production networks </w:t>
      </w:r>
      <w:r w:rsidRPr="00A827DF">
        <w:rPr>
          <w:rFonts w:asciiTheme="minorHAnsi" w:hAnsiTheme="minorHAnsi"/>
          <w:u w:val="single"/>
        </w:rPr>
        <w:t>crush anti-capitalist movements</w:t>
      </w:r>
      <w:r w:rsidRPr="00A827DF">
        <w:rPr>
          <w:rFonts w:asciiTheme="minorHAnsi" w:hAnsiTheme="minorHAnsi"/>
        </w:rPr>
        <w:t xml:space="preserve"> </w:t>
      </w:r>
      <w:r>
        <w:rPr>
          <w:rFonts w:asciiTheme="minorHAnsi" w:hAnsiTheme="minorHAnsi"/>
        </w:rPr>
        <w:t xml:space="preserve">and force the world to compete for </w:t>
      </w:r>
      <w:r w:rsidRPr="00A827DF">
        <w:rPr>
          <w:rFonts w:asciiTheme="minorHAnsi" w:hAnsiTheme="minorHAnsi"/>
          <w:u w:val="single"/>
        </w:rPr>
        <w:t>imperialist rents</w:t>
      </w:r>
    </w:p>
    <w:p w14:paraId="2956E33E" w14:textId="77777777" w:rsidR="006D4053" w:rsidRPr="00052F83" w:rsidRDefault="006D4053" w:rsidP="006D4053">
      <w:pPr>
        <w:rPr>
          <w:rFonts w:asciiTheme="minorHAnsi" w:hAnsiTheme="minorHAnsi"/>
        </w:rPr>
      </w:pPr>
      <w:proofErr w:type="spellStart"/>
      <w:r w:rsidRPr="00052F83">
        <w:rPr>
          <w:rStyle w:val="Style13ptBold"/>
          <w:rFonts w:asciiTheme="minorHAnsi" w:hAnsiTheme="minorHAnsi"/>
        </w:rPr>
        <w:t>Enfu</w:t>
      </w:r>
      <w:proofErr w:type="spellEnd"/>
      <w:r w:rsidRPr="00052F83">
        <w:rPr>
          <w:rStyle w:val="Style13ptBold"/>
          <w:rFonts w:asciiTheme="minorHAnsi" w:hAnsiTheme="minorHAnsi"/>
        </w:rPr>
        <w:t xml:space="preserve"> &amp; </w:t>
      </w:r>
      <w:proofErr w:type="spellStart"/>
      <w:r w:rsidRPr="00052F83">
        <w:rPr>
          <w:rStyle w:val="Style13ptBold"/>
          <w:rFonts w:asciiTheme="minorHAnsi" w:hAnsiTheme="minorHAnsi"/>
        </w:rPr>
        <w:t>Baolin</w:t>
      </w:r>
      <w:proofErr w:type="spellEnd"/>
      <w:r w:rsidRPr="00052F83">
        <w:rPr>
          <w:rStyle w:val="Style13ptBold"/>
          <w:rFonts w:asciiTheme="minorHAnsi" w:hAnsiTheme="minorHAnsi"/>
        </w:rPr>
        <w:t xml:space="preserve"> 21</w:t>
      </w:r>
      <w:r w:rsidRPr="00052F83">
        <w:rPr>
          <w:rFonts w:asciiTheme="minorHAnsi" w:hAnsiTheme="minorHAnsi"/>
        </w:rPr>
        <w:t xml:space="preserve"> </w:t>
      </w:r>
      <w:r w:rsidRPr="00052F83">
        <w:rPr>
          <w:rFonts w:asciiTheme="minorHAnsi" w:hAnsiTheme="minorHAnsi"/>
          <w:sz w:val="16"/>
          <w:szCs w:val="16"/>
        </w:rPr>
        <w:t xml:space="preserve">[Cheng </w:t>
      </w:r>
      <w:proofErr w:type="spellStart"/>
      <w:r w:rsidRPr="00052F83">
        <w:rPr>
          <w:rFonts w:asciiTheme="minorHAnsi" w:hAnsiTheme="minorHAnsi"/>
          <w:sz w:val="16"/>
          <w:szCs w:val="16"/>
        </w:rPr>
        <w:t>Enfu</w:t>
      </w:r>
      <w:proofErr w:type="spellEnd"/>
      <w:r w:rsidRPr="00052F83">
        <w:rPr>
          <w:rFonts w:asciiTheme="minorHAnsi" w:hAnsiTheme="minorHAnsi"/>
          <w:sz w:val="16"/>
          <w:szCs w:val="16"/>
        </w:rPr>
        <w:t xml:space="preserve"> and Lu </w:t>
      </w:r>
      <w:proofErr w:type="spellStart"/>
      <w:r w:rsidRPr="00052F83">
        <w:rPr>
          <w:rFonts w:asciiTheme="minorHAnsi" w:hAnsiTheme="minorHAnsi"/>
          <w:sz w:val="16"/>
          <w:szCs w:val="16"/>
        </w:rPr>
        <w:t>Baolin</w:t>
      </w:r>
      <w:proofErr w:type="spellEnd"/>
      <w:r w:rsidRPr="00052F83">
        <w:rPr>
          <w:rFonts w:asciiTheme="minorHAnsi" w:hAnsiTheme="minorHAnsi"/>
          <w:sz w:val="16"/>
          <w:szCs w:val="16"/>
        </w:rPr>
        <w:t>. President of the World Association for Political Economy, and Chief Professor at the University of Chinese Academy of Social Sciences. Monthly Review. Monthly Review. 5-1-2021. https://monthlyreview.org/2021/05/01/five-characteristics-of-neoimperialism/]</w:t>
      </w:r>
    </w:p>
    <w:p w14:paraId="05589885" w14:textId="77777777" w:rsidR="006D4053" w:rsidRPr="00052F83" w:rsidRDefault="006D4053" w:rsidP="006D4053">
      <w:pPr>
        <w:rPr>
          <w:rFonts w:asciiTheme="minorHAnsi" w:hAnsiTheme="minorHAnsi"/>
          <w:sz w:val="16"/>
        </w:rPr>
      </w:pPr>
      <w:r w:rsidRPr="004474B0">
        <w:rPr>
          <w:rStyle w:val="Emphasis"/>
          <w:rFonts w:asciiTheme="minorHAnsi" w:hAnsiTheme="minorHAnsi"/>
        </w:rPr>
        <w:t>The Spatial Expansion</w:t>
      </w:r>
      <w:r w:rsidRPr="00052F83">
        <w:rPr>
          <w:rStyle w:val="Emphasis"/>
          <w:rFonts w:asciiTheme="minorHAnsi" w:hAnsiTheme="minorHAnsi"/>
        </w:rPr>
        <w:t xml:space="preserve"> of the Capital-Labor Relation</w:t>
      </w:r>
      <w:r w:rsidRPr="00052F83">
        <w:rPr>
          <w:rFonts w:asciiTheme="minorHAnsi" w:hAnsiTheme="minorHAnsi"/>
          <w:sz w:val="16"/>
        </w:rPr>
        <w:t>: Global Value Chains and the Global Labor Arbitrage</w:t>
      </w:r>
    </w:p>
    <w:p w14:paraId="32DFE3C2" w14:textId="77777777" w:rsidR="006D4053" w:rsidRPr="00052F83" w:rsidRDefault="006D4053" w:rsidP="006D4053">
      <w:pPr>
        <w:rPr>
          <w:rFonts w:asciiTheme="minorHAnsi" w:hAnsiTheme="minorHAnsi"/>
          <w:sz w:val="16"/>
        </w:rPr>
      </w:pPr>
      <w:r w:rsidRPr="00052F83">
        <w:rPr>
          <w:rStyle w:val="StyleUnderline"/>
          <w:rFonts w:asciiTheme="minorHAnsi" w:hAnsiTheme="minorHAnsi"/>
        </w:rPr>
        <w:t xml:space="preserve">Through mechanisms that </w:t>
      </w:r>
      <w:r w:rsidRPr="004474B0">
        <w:rPr>
          <w:rStyle w:val="StyleUnderline"/>
          <w:rFonts w:asciiTheme="minorHAnsi" w:hAnsiTheme="minorHAnsi"/>
        </w:rPr>
        <w:t xml:space="preserve">include </w:t>
      </w:r>
      <w:r w:rsidRPr="00052F83">
        <w:rPr>
          <w:rStyle w:val="Emphasis"/>
          <w:rFonts w:asciiTheme="minorHAnsi" w:hAnsiTheme="minorHAnsi"/>
          <w:highlight w:val="cyan"/>
        </w:rPr>
        <w:t>outsourcing</w:t>
      </w:r>
      <w:r w:rsidRPr="00052F83">
        <w:rPr>
          <w:rStyle w:val="StyleUnderline"/>
          <w:rFonts w:asciiTheme="minorHAnsi" w:hAnsiTheme="minorHAnsi"/>
        </w:rPr>
        <w:t xml:space="preserve">, setting up </w:t>
      </w:r>
      <w:r w:rsidRPr="004D4CD0">
        <w:rPr>
          <w:rStyle w:val="StyleUnderline"/>
          <w:rFonts w:asciiTheme="minorHAnsi" w:hAnsiTheme="minorHAnsi"/>
        </w:rPr>
        <w:t xml:space="preserve">subsidiaries, and establishing strategic alliances, </w:t>
      </w:r>
      <w:r w:rsidRPr="004D4CD0">
        <w:rPr>
          <w:rStyle w:val="Emphasis"/>
          <w:rFonts w:asciiTheme="minorHAnsi" w:hAnsiTheme="minorHAnsi"/>
        </w:rPr>
        <w:t>multi</w:t>
      </w:r>
      <w:r w:rsidRPr="004474B0">
        <w:rPr>
          <w:rStyle w:val="Emphasis"/>
          <w:rFonts w:asciiTheme="minorHAnsi" w:hAnsiTheme="minorHAnsi"/>
        </w:rPr>
        <w:t xml:space="preserve">nationals </w:t>
      </w:r>
      <w:r w:rsidRPr="00052F83">
        <w:rPr>
          <w:rStyle w:val="Emphasis"/>
          <w:rFonts w:asciiTheme="minorHAnsi" w:hAnsiTheme="minorHAnsi"/>
          <w:highlight w:val="cyan"/>
        </w:rPr>
        <w:t>integrate</w:t>
      </w:r>
      <w:r w:rsidRPr="00B31699">
        <w:rPr>
          <w:rStyle w:val="StyleUnderline"/>
          <w:rFonts w:asciiTheme="minorHAnsi" w:hAnsiTheme="minorHAnsi"/>
        </w:rPr>
        <w:t xml:space="preserve"> </w:t>
      </w:r>
      <w:r w:rsidRPr="004D4CD0">
        <w:rPr>
          <w:rStyle w:val="StyleUnderline"/>
          <w:rFonts w:asciiTheme="minorHAnsi" w:hAnsiTheme="minorHAnsi"/>
        </w:rPr>
        <w:t>more</w:t>
      </w:r>
      <w:r w:rsidRPr="00052F83">
        <w:rPr>
          <w:rStyle w:val="StyleUnderline"/>
          <w:rFonts w:asciiTheme="minorHAnsi" w:hAnsiTheme="minorHAnsi"/>
        </w:rPr>
        <w:t xml:space="preserve"> and more countries and </w:t>
      </w:r>
      <w:r w:rsidRPr="00052F83">
        <w:rPr>
          <w:rStyle w:val="StyleUnderline"/>
          <w:rFonts w:asciiTheme="minorHAnsi" w:hAnsiTheme="minorHAnsi"/>
          <w:highlight w:val="cyan"/>
        </w:rPr>
        <w:t xml:space="preserve">companies into the global </w:t>
      </w:r>
      <w:r w:rsidRPr="004D4CD0">
        <w:rPr>
          <w:rStyle w:val="StyleUnderline"/>
          <w:rFonts w:asciiTheme="minorHAnsi" w:hAnsiTheme="minorHAnsi"/>
        </w:rPr>
        <w:t xml:space="preserve">production </w:t>
      </w:r>
      <w:r w:rsidRPr="00052F83">
        <w:rPr>
          <w:rStyle w:val="StyleUnderline"/>
          <w:rFonts w:asciiTheme="minorHAnsi" w:hAnsiTheme="minorHAnsi"/>
          <w:highlight w:val="cyan"/>
        </w:rPr>
        <w:t>network</w:t>
      </w:r>
      <w:r w:rsidRPr="004D4CD0">
        <w:rPr>
          <w:rStyle w:val="StyleUnderline"/>
          <w:rFonts w:asciiTheme="minorHAnsi" w:hAnsiTheme="minorHAnsi"/>
        </w:rPr>
        <w:t>s they dominate</w:t>
      </w:r>
      <w:r w:rsidRPr="004D4CD0">
        <w:rPr>
          <w:rFonts w:asciiTheme="minorHAnsi" w:hAnsiTheme="minorHAnsi"/>
          <w:sz w:val="16"/>
        </w:rPr>
        <w:t xml:space="preserve">. </w:t>
      </w:r>
      <w:r w:rsidRPr="004D4CD0">
        <w:rPr>
          <w:rStyle w:val="StyleUnderline"/>
          <w:rFonts w:asciiTheme="minorHAnsi" w:hAnsiTheme="minorHAnsi"/>
        </w:rPr>
        <w:t xml:space="preserve">The reason why capital accumulation can be achieved on this global scale is the existence of a </w:t>
      </w:r>
      <w:r w:rsidRPr="004D4CD0">
        <w:rPr>
          <w:rStyle w:val="Emphasis"/>
          <w:rFonts w:asciiTheme="minorHAnsi" w:hAnsiTheme="minorHAnsi"/>
        </w:rPr>
        <w:t>large, low-cost global workforce</w:t>
      </w:r>
      <w:r w:rsidRPr="004D4CD0">
        <w:rPr>
          <w:rFonts w:asciiTheme="minorHAnsi" w:hAnsiTheme="minorHAnsi"/>
          <w:sz w:val="16"/>
        </w:rPr>
        <w:t>. According</w:t>
      </w:r>
      <w:r w:rsidRPr="00052F83">
        <w:rPr>
          <w:rFonts w:asciiTheme="minorHAnsi" w:hAnsiTheme="minorHAnsi"/>
          <w:sz w:val="16"/>
        </w:rPr>
        <w:t xml:space="preserve"> to data from the International Labor Organization, the world’s total workforce grew from 1.9 to 3.1 billion between 1980 and 2007. Of these people, 73 percent were from developing countries, with China and India accounting for 40 percent.21 </w:t>
      </w:r>
      <w:r w:rsidRPr="00052F83">
        <w:rPr>
          <w:rStyle w:val="StyleUnderline"/>
          <w:rFonts w:asciiTheme="minorHAnsi" w:hAnsiTheme="minorHAnsi"/>
        </w:rPr>
        <w:t xml:space="preserve">Multinational corporations are all organized entities, while </w:t>
      </w:r>
      <w:r w:rsidRPr="00052F83">
        <w:rPr>
          <w:rStyle w:val="StyleUnderline"/>
          <w:rFonts w:asciiTheme="minorHAnsi" w:hAnsiTheme="minorHAnsi"/>
          <w:highlight w:val="cyan"/>
        </w:rPr>
        <w:t xml:space="preserve">the global workforce </w:t>
      </w:r>
      <w:r w:rsidRPr="00B31699">
        <w:rPr>
          <w:rStyle w:val="StyleUnderline"/>
          <w:rFonts w:asciiTheme="minorHAnsi" w:hAnsiTheme="minorHAnsi"/>
        </w:rPr>
        <w:t xml:space="preserve">finds it </w:t>
      </w:r>
      <w:r w:rsidRPr="00052F83">
        <w:rPr>
          <w:rStyle w:val="StyleUnderline"/>
          <w:rFonts w:asciiTheme="minorHAnsi" w:hAnsiTheme="minorHAnsi"/>
          <w:highlight w:val="cyan"/>
        </w:rPr>
        <w:t xml:space="preserve">exceedingly </w:t>
      </w:r>
      <w:r w:rsidRPr="00052F83">
        <w:rPr>
          <w:rStyle w:val="Emphasis"/>
          <w:rFonts w:asciiTheme="minorHAnsi" w:hAnsiTheme="minorHAnsi"/>
          <w:highlight w:val="cyan"/>
        </w:rPr>
        <w:t>difficult to unite</w:t>
      </w:r>
      <w:r w:rsidRPr="00052F83">
        <w:rPr>
          <w:rStyle w:val="StyleUnderline"/>
          <w:rFonts w:asciiTheme="minorHAnsi" w:hAnsiTheme="minorHAnsi"/>
        </w:rPr>
        <w:t xml:space="preserve"> effectively and defend its rights</w:t>
      </w:r>
      <w:r w:rsidRPr="00052F83">
        <w:rPr>
          <w:rFonts w:asciiTheme="minorHAnsi" w:hAnsiTheme="minorHAnsi"/>
          <w:sz w:val="16"/>
        </w:rPr>
        <w:t xml:space="preserve">. Because of the existence of the global reserve army of labor, </w:t>
      </w:r>
      <w:r w:rsidRPr="00052F83">
        <w:rPr>
          <w:rStyle w:val="StyleUnderline"/>
          <w:rFonts w:asciiTheme="minorHAnsi" w:hAnsiTheme="minorHAnsi"/>
          <w:highlight w:val="cyan"/>
        </w:rPr>
        <w:t xml:space="preserve">capital </w:t>
      </w:r>
      <w:r w:rsidRPr="004474B0">
        <w:rPr>
          <w:rStyle w:val="StyleUnderline"/>
          <w:rFonts w:asciiTheme="minorHAnsi" w:hAnsiTheme="minorHAnsi"/>
        </w:rPr>
        <w:t xml:space="preserve">can </w:t>
      </w:r>
      <w:r w:rsidRPr="00B31699">
        <w:rPr>
          <w:rStyle w:val="StyleUnderline"/>
          <w:rFonts w:asciiTheme="minorHAnsi" w:hAnsiTheme="minorHAnsi"/>
        </w:rPr>
        <w:t xml:space="preserve">use the strategy of </w:t>
      </w:r>
      <w:r w:rsidRPr="00052F83">
        <w:rPr>
          <w:rStyle w:val="Emphasis"/>
          <w:rFonts w:asciiTheme="minorHAnsi" w:hAnsiTheme="minorHAnsi"/>
          <w:highlight w:val="cyan"/>
        </w:rPr>
        <w:t>divide and conquer</w:t>
      </w:r>
      <w:r w:rsidRPr="00052F83">
        <w:rPr>
          <w:rStyle w:val="StyleUnderline"/>
          <w:rFonts w:asciiTheme="minorHAnsi" w:hAnsiTheme="minorHAnsi"/>
        </w:rPr>
        <w:t xml:space="preserve"> to </w:t>
      </w:r>
      <w:r w:rsidRPr="00052F83">
        <w:rPr>
          <w:rStyle w:val="Emphasis"/>
          <w:rFonts w:asciiTheme="minorHAnsi" w:hAnsiTheme="minorHAnsi"/>
        </w:rPr>
        <w:t xml:space="preserve">discipline </w:t>
      </w:r>
      <w:r w:rsidRPr="00B31699">
        <w:rPr>
          <w:rStyle w:val="Emphasis"/>
          <w:rFonts w:asciiTheme="minorHAnsi" w:hAnsiTheme="minorHAnsi"/>
          <w:highlight w:val="cyan"/>
        </w:rPr>
        <w:t>wage workers</w:t>
      </w:r>
      <w:r w:rsidRPr="00052F83">
        <w:rPr>
          <w:rFonts w:asciiTheme="minorHAnsi" w:hAnsiTheme="minorHAnsi"/>
          <w:sz w:val="16"/>
        </w:rPr>
        <w:t xml:space="preserve">. Over decades, </w:t>
      </w:r>
      <w:r w:rsidRPr="00B31699">
        <w:rPr>
          <w:rStyle w:val="StyleUnderline"/>
          <w:rFonts w:asciiTheme="minorHAnsi" w:hAnsiTheme="minorHAnsi"/>
        </w:rPr>
        <w:t xml:space="preserve">monopoly </w:t>
      </w:r>
      <w:r w:rsidRPr="00B31699">
        <w:rPr>
          <w:rStyle w:val="StyleUnderline"/>
          <w:rFonts w:asciiTheme="minorHAnsi" w:hAnsiTheme="minorHAnsi"/>
          <w:highlight w:val="cyan"/>
        </w:rPr>
        <w:t>capital</w:t>
      </w:r>
      <w:r w:rsidRPr="00B31699">
        <w:rPr>
          <w:rStyle w:val="StyleUnderline"/>
          <w:rFonts w:asciiTheme="minorHAnsi" w:hAnsiTheme="minorHAnsi"/>
        </w:rPr>
        <w:t xml:space="preserve"> has </w:t>
      </w:r>
      <w:r w:rsidRPr="00B31699">
        <w:rPr>
          <w:rStyle w:val="Emphasis"/>
          <w:rFonts w:asciiTheme="minorHAnsi" w:hAnsiTheme="minorHAnsi"/>
        </w:rPr>
        <w:t>shifted the production</w:t>
      </w:r>
      <w:r w:rsidRPr="00B31699">
        <w:rPr>
          <w:rStyle w:val="StyleUnderline"/>
          <w:rFonts w:asciiTheme="minorHAnsi" w:hAnsiTheme="minorHAnsi"/>
        </w:rPr>
        <w:t xml:space="preserve"> sectors of developed-world economies to the countries</w:t>
      </w:r>
      <w:r w:rsidRPr="00052F83">
        <w:rPr>
          <w:rStyle w:val="StyleUnderline"/>
          <w:rFonts w:asciiTheme="minorHAnsi" w:hAnsiTheme="minorHAnsi"/>
        </w:rPr>
        <w:t xml:space="preserve"> of </w:t>
      </w:r>
      <w:r w:rsidRPr="00B31699">
        <w:rPr>
          <w:rStyle w:val="StyleUnderline"/>
          <w:rFonts w:asciiTheme="minorHAnsi" w:hAnsiTheme="minorHAnsi"/>
        </w:rPr>
        <w:t>the Global South</w:t>
      </w:r>
      <w:r w:rsidRPr="00052F83">
        <w:rPr>
          <w:rFonts w:asciiTheme="minorHAnsi" w:hAnsiTheme="minorHAnsi"/>
          <w:sz w:val="16"/>
        </w:rPr>
        <w:t xml:space="preserve">, </w:t>
      </w:r>
      <w:r w:rsidRPr="00052F83">
        <w:rPr>
          <w:rStyle w:val="Emphasis"/>
          <w:rFonts w:asciiTheme="minorHAnsi" w:hAnsiTheme="minorHAnsi"/>
          <w:highlight w:val="cyan"/>
        </w:rPr>
        <w:t>compelling workforces</w:t>
      </w:r>
      <w:r w:rsidRPr="00052F83">
        <w:rPr>
          <w:rStyle w:val="StyleUnderline"/>
          <w:rFonts w:asciiTheme="minorHAnsi" w:hAnsiTheme="minorHAnsi"/>
        </w:rPr>
        <w:t xml:space="preserve"> in different areas of the globe </w:t>
      </w:r>
      <w:r w:rsidRPr="00B31699">
        <w:rPr>
          <w:rStyle w:val="StyleUnderline"/>
          <w:rFonts w:asciiTheme="minorHAnsi" w:hAnsiTheme="minorHAnsi"/>
          <w:highlight w:val="cyan"/>
        </w:rPr>
        <w:t xml:space="preserve">to </w:t>
      </w:r>
      <w:r w:rsidRPr="00B31699">
        <w:rPr>
          <w:rStyle w:val="Emphasis"/>
          <w:rFonts w:asciiTheme="minorHAnsi" w:hAnsiTheme="minorHAnsi"/>
          <w:highlight w:val="cyan"/>
        </w:rPr>
        <w:t>compete</w:t>
      </w:r>
      <w:r w:rsidRPr="00052F83">
        <w:rPr>
          <w:rStyle w:val="Emphasis"/>
          <w:rFonts w:asciiTheme="minorHAnsi" w:hAnsiTheme="minorHAnsi"/>
        </w:rPr>
        <w:t xml:space="preserve"> with one another</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for </w:t>
      </w:r>
      <w:r w:rsidRPr="00052F83">
        <w:rPr>
          <w:rStyle w:val="Emphasis"/>
          <w:rFonts w:asciiTheme="minorHAnsi" w:hAnsiTheme="minorHAnsi"/>
          <w:highlight w:val="cyan"/>
        </w:rPr>
        <w:t>basic living incomes</w:t>
      </w:r>
      <w:r w:rsidRPr="00052F83">
        <w:rPr>
          <w:rFonts w:asciiTheme="minorHAnsi" w:hAnsiTheme="minorHAnsi"/>
          <w:sz w:val="16"/>
        </w:rPr>
        <w:t xml:space="preserve">. Through this process, </w:t>
      </w:r>
      <w:r w:rsidRPr="00052F83">
        <w:rPr>
          <w:rStyle w:val="StyleUnderline"/>
          <w:rFonts w:asciiTheme="minorHAnsi" w:hAnsiTheme="minorHAnsi"/>
        </w:rPr>
        <w:t xml:space="preserve">multinationals are able to </w:t>
      </w:r>
      <w:r w:rsidRPr="00B31699">
        <w:rPr>
          <w:rStyle w:val="StyleUnderline"/>
          <w:rFonts w:asciiTheme="minorHAnsi" w:hAnsiTheme="minorHAnsi"/>
          <w:highlight w:val="cyan"/>
        </w:rPr>
        <w:t xml:space="preserve">extort </w:t>
      </w:r>
      <w:r w:rsidRPr="00B31699">
        <w:rPr>
          <w:rStyle w:val="StyleUnderline"/>
          <w:rFonts w:asciiTheme="minorHAnsi" w:hAnsiTheme="minorHAnsi"/>
        </w:rPr>
        <w:t>huge</w:t>
      </w:r>
      <w:r w:rsidRPr="00052F83">
        <w:rPr>
          <w:rStyle w:val="StyleUnderline"/>
          <w:rFonts w:asciiTheme="minorHAnsi" w:hAnsiTheme="minorHAnsi"/>
        </w:rPr>
        <w:t xml:space="preserve"> </w:t>
      </w:r>
      <w:r w:rsidRPr="00B31699">
        <w:rPr>
          <w:rStyle w:val="StyleUnderline"/>
          <w:rFonts w:asciiTheme="minorHAnsi" w:hAnsiTheme="minorHAnsi"/>
          <w:highlight w:val="cyan"/>
        </w:rPr>
        <w:t>imperialist rents from</w:t>
      </w:r>
      <w:r w:rsidRPr="00052F83">
        <w:rPr>
          <w:rStyle w:val="StyleUnderline"/>
          <w:rFonts w:asciiTheme="minorHAnsi" w:hAnsiTheme="minorHAnsi"/>
        </w:rPr>
        <w:t xml:space="preserve"> the world’s </w:t>
      </w:r>
      <w:r w:rsidRPr="00B31699">
        <w:rPr>
          <w:rStyle w:val="StyleUnderline"/>
          <w:rFonts w:asciiTheme="minorHAnsi" w:hAnsiTheme="minorHAnsi"/>
          <w:highlight w:val="cyan"/>
        </w:rPr>
        <w:t>workers</w:t>
      </w:r>
      <w:r w:rsidRPr="00052F83">
        <w:rPr>
          <w:rFonts w:asciiTheme="minorHAnsi" w:hAnsiTheme="minorHAnsi"/>
          <w:sz w:val="16"/>
        </w:rPr>
        <w:t xml:space="preserve">.22 In addition, these giant corporations are well able to lobby and pressure the governments of developing countries to formulate policies that benefit the flow of capital and investment. </w:t>
      </w:r>
      <w:r w:rsidRPr="00B31699">
        <w:rPr>
          <w:rStyle w:val="StyleUnderline"/>
          <w:rFonts w:asciiTheme="minorHAnsi" w:hAnsiTheme="minorHAnsi"/>
        </w:rPr>
        <w:t xml:space="preserve">Trying to </w:t>
      </w:r>
      <w:r w:rsidRPr="00B31699">
        <w:rPr>
          <w:rStyle w:val="Emphasis"/>
          <w:rFonts w:asciiTheme="minorHAnsi" w:hAnsiTheme="minorHAnsi"/>
        </w:rPr>
        <w:t xml:space="preserve">secure GDP </w:t>
      </w:r>
      <w:r w:rsidRPr="004474B0">
        <w:rPr>
          <w:rStyle w:val="Emphasis"/>
          <w:rFonts w:asciiTheme="minorHAnsi" w:hAnsiTheme="minorHAnsi"/>
        </w:rPr>
        <w:t>growth</w:t>
      </w:r>
      <w:r w:rsidRPr="00052F83">
        <w:rPr>
          <w:rStyle w:val="StyleUnderline"/>
          <w:rFonts w:asciiTheme="minorHAnsi" w:hAnsiTheme="minorHAnsi"/>
        </w:rPr>
        <w:t xml:space="preserve"> by inducing international capital to invest and set up factories, many </w:t>
      </w:r>
      <w:r w:rsidRPr="00B31699">
        <w:rPr>
          <w:rStyle w:val="StyleUnderline"/>
          <w:rFonts w:asciiTheme="minorHAnsi" w:hAnsiTheme="minorHAnsi"/>
        </w:rPr>
        <w:t xml:space="preserve">developing country governments not only </w:t>
      </w:r>
      <w:r w:rsidRPr="00B31699">
        <w:rPr>
          <w:rStyle w:val="Emphasis"/>
          <w:rFonts w:asciiTheme="minorHAnsi" w:hAnsiTheme="minorHAnsi"/>
        </w:rPr>
        <w:t>ignore</w:t>
      </w:r>
      <w:r w:rsidRPr="00B31699">
        <w:rPr>
          <w:rStyle w:val="StyleUnderline"/>
          <w:rFonts w:asciiTheme="minorHAnsi" w:hAnsiTheme="minorHAnsi"/>
        </w:rPr>
        <w:t xml:space="preserve"> the protection of social welfare and labor rights, but also guarantee various </w:t>
      </w:r>
      <w:r w:rsidRPr="00B31699">
        <w:rPr>
          <w:rStyle w:val="Emphasis"/>
          <w:rFonts w:asciiTheme="minorHAnsi" w:hAnsiTheme="minorHAnsi"/>
        </w:rPr>
        <w:t>preferential measures</w:t>
      </w:r>
      <w:r w:rsidRPr="004474B0">
        <w:rPr>
          <w:rStyle w:val="StyleUnderline"/>
          <w:rFonts w:asciiTheme="minorHAnsi" w:hAnsiTheme="minorHAnsi"/>
        </w:rPr>
        <w:t xml:space="preserve"> such as tax concessions and credit support</w:t>
      </w:r>
      <w:r w:rsidRPr="00052F83">
        <w:rPr>
          <w:rFonts w:asciiTheme="minorHAnsi" w:hAnsiTheme="minorHAnsi"/>
          <w:sz w:val="16"/>
        </w:rPr>
        <w:t xml:space="preserve">. The globalization of production has thus enabled the developed capitalist countries to exploit the less developed world in a more “civil” fashion under the slogan of fair trade. </w:t>
      </w:r>
      <w:r w:rsidRPr="00052F83">
        <w:rPr>
          <w:rStyle w:val="StyleUnderline"/>
          <w:rFonts w:asciiTheme="minorHAnsi" w:hAnsiTheme="minorHAnsi"/>
        </w:rPr>
        <w:t xml:space="preserve">In order to launch their modernization, </w:t>
      </w:r>
      <w:r w:rsidRPr="00052F83">
        <w:rPr>
          <w:rStyle w:val="StyleUnderline"/>
          <w:rFonts w:asciiTheme="minorHAnsi" w:hAnsiTheme="minorHAnsi"/>
          <w:highlight w:val="cyan"/>
        </w:rPr>
        <w:t>developing countries</w:t>
      </w:r>
      <w:r w:rsidRPr="00052F83">
        <w:rPr>
          <w:rStyle w:val="StyleUnderline"/>
          <w:rFonts w:asciiTheme="minorHAnsi" w:hAnsiTheme="minorHAnsi"/>
        </w:rPr>
        <w:t xml:space="preserve"> often </w:t>
      </w:r>
      <w:r w:rsidRPr="00052F83">
        <w:rPr>
          <w:rStyle w:val="StyleUnderline"/>
          <w:rFonts w:asciiTheme="minorHAnsi" w:hAnsiTheme="minorHAnsi"/>
          <w:highlight w:val="cyan"/>
        </w:rPr>
        <w:t xml:space="preserve">have </w:t>
      </w:r>
      <w:r w:rsidRPr="00052F83">
        <w:rPr>
          <w:rStyle w:val="Emphasis"/>
          <w:rFonts w:asciiTheme="minorHAnsi" w:hAnsiTheme="minorHAnsi"/>
          <w:highlight w:val="cyan"/>
        </w:rPr>
        <w:t xml:space="preserve">little </w:t>
      </w:r>
      <w:r w:rsidRPr="004474B0">
        <w:rPr>
          <w:rStyle w:val="Emphasis"/>
          <w:rFonts w:asciiTheme="minorHAnsi" w:hAnsiTheme="minorHAnsi"/>
          <w:highlight w:val="cyan"/>
        </w:rPr>
        <w:t>choice but to accept</w:t>
      </w:r>
      <w:r w:rsidRPr="004474B0">
        <w:rPr>
          <w:rStyle w:val="StyleUnderline"/>
          <w:rFonts w:asciiTheme="minorHAnsi" w:hAnsiTheme="minorHAnsi"/>
        </w:rPr>
        <w:t xml:space="preserve"> the </w:t>
      </w:r>
      <w:r w:rsidRPr="00B31699">
        <w:rPr>
          <w:rStyle w:val="StyleUnderline"/>
          <w:rFonts w:asciiTheme="minorHAnsi" w:hAnsiTheme="minorHAnsi"/>
        </w:rPr>
        <w:t>capital</w:t>
      </w:r>
      <w:r w:rsidRPr="00052F83">
        <w:rPr>
          <w:rStyle w:val="StyleUnderline"/>
          <w:rFonts w:asciiTheme="minorHAnsi" w:hAnsiTheme="minorHAnsi"/>
        </w:rPr>
        <w:t xml:space="preserve"> offered by the imperialists</w:t>
      </w:r>
      <w:r w:rsidRPr="00052F83">
        <w:rPr>
          <w:rFonts w:asciiTheme="minorHAnsi" w:hAnsiTheme="minorHAnsi"/>
          <w:sz w:val="16"/>
        </w:rPr>
        <w:t>—</w:t>
      </w:r>
      <w:r w:rsidRPr="00052F83">
        <w:rPr>
          <w:rStyle w:val="Emphasis"/>
          <w:rFonts w:asciiTheme="minorHAnsi" w:hAnsiTheme="minorHAnsi"/>
        </w:rPr>
        <w:t>along with the conditions</w:t>
      </w:r>
      <w:r w:rsidRPr="00052F83">
        <w:rPr>
          <w:rFonts w:asciiTheme="minorHAnsi" w:hAnsiTheme="minorHAnsi"/>
          <w:sz w:val="16"/>
        </w:rPr>
        <w:t xml:space="preserve"> and encumbrances that go with it.</w:t>
      </w:r>
    </w:p>
    <w:p w14:paraId="52316138" w14:textId="77777777" w:rsidR="006D4053" w:rsidRPr="00052F83" w:rsidRDefault="006D4053" w:rsidP="006D4053">
      <w:pPr>
        <w:pStyle w:val="Heading4"/>
        <w:rPr>
          <w:rFonts w:asciiTheme="minorHAnsi" w:hAnsiTheme="minorHAnsi"/>
        </w:rPr>
      </w:pPr>
      <w:r>
        <w:rPr>
          <w:rFonts w:asciiTheme="minorHAnsi" w:hAnsiTheme="minorHAnsi"/>
        </w:rPr>
        <w:t xml:space="preserve">2] </w:t>
      </w:r>
      <w:r>
        <w:rPr>
          <w:rFonts w:asciiTheme="minorHAnsi" w:hAnsiTheme="minorHAnsi"/>
          <w:u w:val="single"/>
        </w:rPr>
        <w:t>A</w:t>
      </w:r>
      <w:r w:rsidRPr="00052F83">
        <w:rPr>
          <w:rFonts w:asciiTheme="minorHAnsi" w:hAnsiTheme="minorHAnsi"/>
          <w:u w:val="single"/>
        </w:rPr>
        <w:t>ntitrust law</w:t>
      </w:r>
      <w:r w:rsidRPr="00052F83">
        <w:rPr>
          <w:rFonts w:asciiTheme="minorHAnsi" w:hAnsiTheme="minorHAnsi"/>
        </w:rPr>
        <w:t xml:space="preserve"> creates </w:t>
      </w:r>
      <w:r w:rsidRPr="00052F83">
        <w:rPr>
          <w:rFonts w:asciiTheme="minorHAnsi" w:hAnsiTheme="minorHAnsi"/>
          <w:u w:val="single"/>
        </w:rPr>
        <w:t>vertical coordination</w:t>
      </w:r>
      <w:r w:rsidRPr="00052F83">
        <w:rPr>
          <w:rFonts w:asciiTheme="minorHAnsi" w:hAnsiTheme="minorHAnsi"/>
        </w:rPr>
        <w:t xml:space="preserve"> that </w:t>
      </w:r>
      <w:r w:rsidRPr="00052F83">
        <w:rPr>
          <w:rFonts w:asciiTheme="minorHAnsi" w:hAnsiTheme="minorHAnsi"/>
          <w:u w:val="single"/>
        </w:rPr>
        <w:t>expands</w:t>
      </w:r>
      <w:r w:rsidRPr="00052F83">
        <w:rPr>
          <w:rFonts w:asciiTheme="minorHAnsi" w:hAnsiTheme="minorHAnsi"/>
        </w:rPr>
        <w:t xml:space="preserve"> the corporate world.</w:t>
      </w:r>
    </w:p>
    <w:p w14:paraId="4B6B6FB8" w14:textId="77777777" w:rsidR="006D4053" w:rsidRPr="00052F83" w:rsidRDefault="006D4053" w:rsidP="006D4053">
      <w:pPr>
        <w:rPr>
          <w:rFonts w:asciiTheme="minorHAnsi" w:hAnsiTheme="minorHAnsi"/>
        </w:rPr>
      </w:pPr>
      <w:r w:rsidRPr="00052F83">
        <w:rPr>
          <w:rFonts w:asciiTheme="minorHAnsi" w:hAnsiTheme="minorHAnsi"/>
        </w:rPr>
        <w:t xml:space="preserve">Jedediah </w:t>
      </w:r>
      <w:r w:rsidRPr="00052F83">
        <w:rPr>
          <w:rStyle w:val="Style13ptBold"/>
          <w:rFonts w:asciiTheme="minorHAnsi" w:hAnsiTheme="minorHAnsi"/>
        </w:rPr>
        <w:t>Britton-Purdy et. al. 20</w:t>
      </w:r>
      <w:r w:rsidRPr="00052F83">
        <w:rPr>
          <w:rFonts w:asciiTheme="minorHAnsi" w:hAnsiTheme="minorHAnsi"/>
        </w:rPr>
        <w:t xml:space="preserve">. William S. Beinecke Professor of Law at Columbia Law School. David Singh Grewal, Professor of Law at Berkeley Law School. Amy </w:t>
      </w:r>
      <w:proofErr w:type="spellStart"/>
      <w:r w:rsidRPr="00052F83">
        <w:rPr>
          <w:rFonts w:asciiTheme="minorHAnsi" w:hAnsiTheme="minorHAnsi"/>
        </w:rPr>
        <w:t>Kapczynski</w:t>
      </w:r>
      <w:proofErr w:type="spellEnd"/>
      <w:r w:rsidRPr="00052F83">
        <w:rPr>
          <w:rFonts w:asciiTheme="minorHAnsi" w:hAnsiTheme="minorHAnsi"/>
        </w:rPr>
        <w:t xml:space="preserve">, Professor of Law at Yale Law School. K. Sabeel Rahman, Associate Professor of Law at </w:t>
      </w:r>
      <w:proofErr w:type="spellStart"/>
      <w:r w:rsidRPr="00052F83">
        <w:rPr>
          <w:rFonts w:asciiTheme="minorHAnsi" w:hAnsiTheme="minorHAnsi"/>
        </w:rPr>
        <w:t>Brooldyn</w:t>
      </w:r>
      <w:proofErr w:type="spellEnd"/>
      <w:r w:rsidRPr="00052F83">
        <w:rPr>
          <w:rFonts w:asciiTheme="minorHAnsi" w:hAnsiTheme="minorHAnsi"/>
        </w:rPr>
        <w:t xml:space="preserve"> Law School and President, Demos. Building a Law-and-Political-Economy Framework: Beyond the Twentieth-Century Synthesis. The Yale Law Journal. April 2020. 129(6): 1801-1802</w:t>
      </w:r>
    </w:p>
    <w:p w14:paraId="73A9BF88"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The many criticisms of this way of reasoning did not halt the influence of modern law and economics in legal thought. </w:t>
      </w:r>
      <w:r w:rsidRPr="00052F83">
        <w:rPr>
          <w:rStyle w:val="StyleUnderline"/>
          <w:rFonts w:asciiTheme="minorHAnsi" w:hAnsiTheme="minorHAnsi"/>
        </w:rPr>
        <w:t xml:space="preserve">Law and economics spanned </w:t>
      </w:r>
      <w:r w:rsidRPr="00052F83">
        <w:rPr>
          <w:rStyle w:val="Emphasis"/>
          <w:rFonts w:asciiTheme="minorHAnsi" w:hAnsiTheme="minorHAnsi"/>
        </w:rPr>
        <w:t>substantive</w:t>
      </w:r>
      <w:r w:rsidRPr="00052F83">
        <w:rPr>
          <w:rStyle w:val="StyleUnderline"/>
          <w:rFonts w:asciiTheme="minorHAnsi" w:hAnsiTheme="minorHAnsi"/>
        </w:rPr>
        <w:t xml:space="preserve"> areas of law</w:t>
      </w:r>
      <w:r w:rsidRPr="00052F83">
        <w:rPr>
          <w:rFonts w:asciiTheme="minorHAnsi" w:hAnsiTheme="minorHAnsi"/>
          <w:sz w:val="16"/>
        </w:rPr>
        <w:t xml:space="preserve">, delivering a simplicity and method that any first-year student could learn and that a wave of dedicated scholarship on alternative field- specific idioms did little to displace. </w:t>
      </w:r>
      <w:r w:rsidRPr="00052F83">
        <w:rPr>
          <w:rStyle w:val="StyleUnderline"/>
          <w:rFonts w:asciiTheme="minorHAnsi" w:hAnsiTheme="minorHAnsi"/>
        </w:rPr>
        <w:t xml:space="preserve">The result was far from a </w:t>
      </w:r>
      <w:r w:rsidRPr="00052F83">
        <w:rPr>
          <w:rStyle w:val="Emphasis"/>
          <w:rFonts w:asciiTheme="minorHAnsi" w:hAnsiTheme="minorHAnsi"/>
        </w:rPr>
        <w:t>comprehensive defense</w:t>
      </w:r>
      <w:r w:rsidRPr="00052F83">
        <w:rPr>
          <w:rStyle w:val="StyleUnderline"/>
          <w:rFonts w:asciiTheme="minorHAnsi" w:hAnsiTheme="minorHAnsi"/>
        </w:rPr>
        <w:t xml:space="preserve"> of market ordering</w:t>
      </w:r>
      <w:r w:rsidRPr="00052F83">
        <w:rPr>
          <w:rFonts w:asciiTheme="minorHAnsi" w:hAnsiTheme="minorHAnsi"/>
          <w:sz w:val="16"/>
        </w:rPr>
        <w:t xml:space="preserve">, much less one that overcame the many telling </w:t>
      </w:r>
      <w:proofErr w:type="spellStart"/>
      <w:r w:rsidRPr="00052F83">
        <w:rPr>
          <w:rFonts w:asciiTheme="minorHAnsi" w:hAnsiTheme="minorHAnsi"/>
          <w:sz w:val="16"/>
        </w:rPr>
        <w:t>criti</w:t>
      </w:r>
      <w:proofErr w:type="spellEnd"/>
      <w:r w:rsidRPr="00052F83">
        <w:rPr>
          <w:rFonts w:asciiTheme="minorHAnsi" w:hAnsiTheme="minorHAnsi"/>
          <w:sz w:val="16"/>
        </w:rPr>
        <w:t xml:space="preserve">- </w:t>
      </w:r>
      <w:proofErr w:type="spellStart"/>
      <w:r w:rsidRPr="00052F83">
        <w:rPr>
          <w:rFonts w:asciiTheme="minorHAnsi" w:hAnsiTheme="minorHAnsi"/>
          <w:sz w:val="16"/>
        </w:rPr>
        <w:t>cisms</w:t>
      </w:r>
      <w:proofErr w:type="spellEnd"/>
      <w:r w:rsidRPr="00052F83">
        <w:rPr>
          <w:rFonts w:asciiTheme="minorHAnsi" w:hAnsiTheme="minorHAnsi"/>
          <w:sz w:val="16"/>
        </w:rPr>
        <w:t xml:space="preserve"> of the normative case for law and economics that issued in the 198os.59 Nonetheless, </w:t>
      </w:r>
      <w:r w:rsidRPr="00B31699">
        <w:rPr>
          <w:rStyle w:val="StyleUnderline"/>
          <w:rFonts w:asciiTheme="minorHAnsi" w:hAnsiTheme="minorHAnsi"/>
        </w:rPr>
        <w:t xml:space="preserve">adherents of law and economics reorganized </w:t>
      </w:r>
      <w:r w:rsidRPr="00B31699">
        <w:rPr>
          <w:rStyle w:val="Emphasis"/>
          <w:rFonts w:asciiTheme="minorHAnsi" w:hAnsiTheme="minorHAnsi"/>
        </w:rPr>
        <w:t>an array</w:t>
      </w:r>
      <w:r w:rsidRPr="00B31699">
        <w:rPr>
          <w:rStyle w:val="StyleUnderline"/>
          <w:rFonts w:asciiTheme="minorHAnsi" w:hAnsiTheme="minorHAnsi"/>
        </w:rPr>
        <w:t xml:space="preserve"> of legal fields</w:t>
      </w:r>
      <w:r w:rsidRPr="00052F83">
        <w:rPr>
          <w:rFonts w:asciiTheme="minorHAnsi" w:hAnsiTheme="minorHAnsi"/>
          <w:sz w:val="16"/>
        </w:rPr>
        <w:t xml:space="preserve">. They did so using a variety of argument types, sometimes shifting among them. </w:t>
      </w:r>
      <w:r w:rsidRPr="00052F83">
        <w:rPr>
          <w:rStyle w:val="StyleUnderline"/>
          <w:rFonts w:asciiTheme="minorHAnsi" w:hAnsiTheme="minorHAnsi"/>
          <w:highlight w:val="cyan"/>
        </w:rPr>
        <w:t>Arguments that</w:t>
      </w:r>
      <w:r w:rsidRPr="00052F83">
        <w:rPr>
          <w:rStyle w:val="StyleUnderline"/>
          <w:rFonts w:asciiTheme="minorHAnsi" w:hAnsiTheme="minorHAnsi"/>
        </w:rPr>
        <w:t xml:space="preserve"> </w:t>
      </w:r>
      <w:r w:rsidRPr="00052F83">
        <w:rPr>
          <w:rStyle w:val="StyleUnderline"/>
          <w:rFonts w:asciiTheme="minorHAnsi" w:hAnsiTheme="minorHAnsi"/>
          <w:highlight w:val="cyan"/>
        </w:rPr>
        <w:t>idealize</w:t>
      </w:r>
      <w:r w:rsidRPr="00052F83">
        <w:rPr>
          <w:rStyle w:val="StyleUnderline"/>
          <w:rFonts w:asciiTheme="minorHAnsi" w:hAnsiTheme="minorHAnsi"/>
        </w:rPr>
        <w:t xml:space="preserve"> a version of </w:t>
      </w:r>
      <w:r w:rsidRPr="00052F83">
        <w:rPr>
          <w:rStyle w:val="StyleUnderline"/>
          <w:rFonts w:asciiTheme="minorHAnsi" w:hAnsiTheme="minorHAnsi"/>
          <w:highlight w:val="cyan"/>
        </w:rPr>
        <w:t xml:space="preserve">market ordering as </w:t>
      </w:r>
      <w:r w:rsidRPr="00052F83">
        <w:rPr>
          <w:rStyle w:val="Emphasis"/>
          <w:rFonts w:asciiTheme="minorHAnsi" w:hAnsiTheme="minorHAnsi"/>
          <w:highlight w:val="cyan"/>
        </w:rPr>
        <w:t>neutral</w:t>
      </w:r>
      <w:r w:rsidRPr="00052F83">
        <w:rPr>
          <w:rStyle w:val="StyleUnderline"/>
          <w:rFonts w:asciiTheme="minorHAnsi" w:hAnsiTheme="minorHAnsi"/>
        </w:rPr>
        <w:t xml:space="preserve"> and "</w:t>
      </w:r>
      <w:r w:rsidRPr="00052F83">
        <w:rPr>
          <w:rStyle w:val="Emphasis"/>
          <w:rFonts w:asciiTheme="minorHAnsi" w:hAnsiTheme="minorHAnsi"/>
        </w:rPr>
        <w:t>good for us all</w:t>
      </w:r>
      <w:r w:rsidRPr="00052F83">
        <w:rPr>
          <w:rStyle w:val="StyleUnderline"/>
          <w:rFonts w:asciiTheme="minorHAnsi" w:hAnsiTheme="minorHAnsi"/>
        </w:rPr>
        <w:t>,"</w:t>
      </w:r>
      <w:r w:rsidRPr="00052F83">
        <w:rPr>
          <w:rFonts w:asciiTheme="minorHAnsi" w:hAnsiTheme="minorHAnsi"/>
          <w:sz w:val="16"/>
        </w:rPr>
        <w:t xml:space="preserve"> </w:t>
      </w:r>
      <w:r w:rsidRPr="00B31699">
        <w:rPr>
          <w:rStyle w:val="StyleUnderline"/>
          <w:rFonts w:asciiTheme="minorHAnsi" w:hAnsiTheme="minorHAnsi"/>
        </w:rPr>
        <w:t xml:space="preserve">which would characterize the </w:t>
      </w:r>
      <w:r w:rsidRPr="00B31699">
        <w:rPr>
          <w:rStyle w:val="Emphasis"/>
          <w:rFonts w:asciiTheme="minorHAnsi" w:hAnsiTheme="minorHAnsi"/>
        </w:rPr>
        <w:t>elevation of consumer welfare</w:t>
      </w:r>
      <w:r w:rsidRPr="00B31699">
        <w:rPr>
          <w:rStyle w:val="StyleUnderline"/>
          <w:rFonts w:asciiTheme="minorHAnsi" w:hAnsiTheme="minorHAnsi"/>
        </w:rPr>
        <w:t xml:space="preserve"> in antitrust law</w:t>
      </w:r>
      <w:r w:rsidRPr="00052F83">
        <w:rPr>
          <w:rFonts w:asciiTheme="minorHAnsi" w:hAnsiTheme="minorHAnsi"/>
          <w:sz w:val="16"/>
        </w:rPr>
        <w:t xml:space="preserve"> or efficiency reasoning in intellectual property, </w:t>
      </w:r>
      <w:r w:rsidRPr="00052F83">
        <w:rPr>
          <w:rStyle w:val="StyleUnderline"/>
          <w:rFonts w:asciiTheme="minorHAnsi" w:hAnsiTheme="minorHAnsi"/>
          <w:highlight w:val="cyan"/>
        </w:rPr>
        <w:t>are</w:t>
      </w:r>
      <w:r w:rsidRPr="00052F83">
        <w:rPr>
          <w:rFonts w:asciiTheme="minorHAnsi" w:hAnsiTheme="minorHAnsi"/>
          <w:sz w:val="16"/>
          <w:highlight w:val="cyan"/>
        </w:rPr>
        <w:t xml:space="preserve"> </w:t>
      </w:r>
      <w:r w:rsidRPr="00052F83">
        <w:rPr>
          <w:rStyle w:val="Emphasis"/>
          <w:rFonts w:asciiTheme="minorHAnsi" w:hAnsiTheme="minorHAnsi"/>
          <w:highlight w:val="cyan"/>
        </w:rPr>
        <w:t>market fundamentalist</w:t>
      </w:r>
      <w:r w:rsidRPr="00052F83">
        <w:rPr>
          <w:rFonts w:asciiTheme="minorHAnsi" w:hAnsiTheme="minorHAnsi"/>
          <w:sz w:val="16"/>
        </w:rPr>
        <w:t xml:space="preserve">. Arguments to the effect that the state simply cannot be trusted to make substantive judgments about value and distribution on account of the dynamics revealed by public-choice theory take the form of market tragedy. Here, market-modeled in- sight reveals that the market is the best we can do, perhaps regrettably but ineluctably nonetheless. This style of argument persistently accompanied the more optimistic market-fundamentalist moves, enabling scholars and advocates to in- sist without fear of contradiction that economic policy deviating from market models would invite rent seeking. The combination of the first two supported a third, subtler style of argument: </w:t>
      </w:r>
      <w:r w:rsidRPr="00052F83">
        <w:rPr>
          <w:rStyle w:val="StyleUnderline"/>
          <w:rFonts w:asciiTheme="minorHAnsi" w:hAnsiTheme="minorHAnsi"/>
          <w:highlight w:val="cyan"/>
        </w:rPr>
        <w:t>market hegemony</w:t>
      </w:r>
      <w:r w:rsidRPr="00B31699">
        <w:rPr>
          <w:rStyle w:val="StyleUnderline"/>
          <w:rFonts w:asciiTheme="minorHAnsi" w:hAnsiTheme="minorHAnsi"/>
        </w:rPr>
        <w:t xml:space="preserve"> simply </w:t>
      </w:r>
      <w:r w:rsidRPr="00052F83">
        <w:rPr>
          <w:rStyle w:val="StyleUnderline"/>
          <w:rFonts w:asciiTheme="minorHAnsi" w:hAnsiTheme="minorHAnsi"/>
          <w:highlight w:val="cyan"/>
        </w:rPr>
        <w:t>assumed</w:t>
      </w:r>
      <w:r w:rsidRPr="00052F83">
        <w:rPr>
          <w:rStyle w:val="StyleUnderline"/>
          <w:rFonts w:asciiTheme="minorHAnsi" w:hAnsiTheme="minorHAnsi"/>
        </w:rPr>
        <w:t xml:space="preserve"> that "serious" law and policy thinking would adhere to </w:t>
      </w:r>
      <w:r w:rsidRPr="00B31699">
        <w:rPr>
          <w:rStyle w:val="StyleUnderline"/>
          <w:rFonts w:asciiTheme="minorHAnsi" w:hAnsiTheme="minorHAnsi"/>
        </w:rPr>
        <w:t>market models</w:t>
      </w:r>
      <w:r w:rsidRPr="00052F83">
        <w:rPr>
          <w:rFonts w:asciiTheme="minorHAnsi" w:hAnsiTheme="minorHAnsi"/>
          <w:sz w:val="16"/>
        </w:rPr>
        <w:t xml:space="preserve">, </w:t>
      </w:r>
      <w:r w:rsidRPr="00052F83">
        <w:rPr>
          <w:rStyle w:val="StyleUnderline"/>
          <w:rFonts w:asciiTheme="minorHAnsi" w:hAnsiTheme="minorHAnsi"/>
        </w:rPr>
        <w:t>as in environmental law's focus on cost engineering to the exclusion of infrastructure investment and political engagement</w:t>
      </w:r>
      <w:r w:rsidRPr="00052F83">
        <w:rPr>
          <w:rFonts w:asciiTheme="minorHAnsi" w:hAnsiTheme="minorHAnsi"/>
          <w:sz w:val="16"/>
        </w:rPr>
        <w:t xml:space="preserve">. The </w:t>
      </w:r>
      <w:r w:rsidRPr="00B31699">
        <w:rPr>
          <w:rStyle w:val="StyleUnderline"/>
          <w:rFonts w:asciiTheme="minorHAnsi" w:hAnsiTheme="minorHAnsi"/>
        </w:rPr>
        <w:t xml:space="preserve">latter kinds of </w:t>
      </w:r>
      <w:r w:rsidRPr="00052F83">
        <w:rPr>
          <w:rStyle w:val="StyleUnderline"/>
          <w:rFonts w:asciiTheme="minorHAnsi" w:hAnsiTheme="minorHAnsi"/>
          <w:highlight w:val="cyan"/>
        </w:rPr>
        <w:t>proposals</w:t>
      </w:r>
      <w:r w:rsidRPr="00052F83">
        <w:rPr>
          <w:rStyle w:val="StyleUnderline"/>
          <w:rFonts w:asciiTheme="minorHAnsi" w:hAnsiTheme="minorHAnsi"/>
        </w:rPr>
        <w:t xml:space="preserve"> simply </w:t>
      </w:r>
      <w:r w:rsidRPr="00052F83">
        <w:rPr>
          <w:rStyle w:val="StyleUnderline"/>
          <w:rFonts w:asciiTheme="minorHAnsi" w:hAnsiTheme="minorHAnsi"/>
          <w:highlight w:val="cyan"/>
        </w:rPr>
        <w:t>have no place at the table</w:t>
      </w:r>
      <w:r w:rsidRPr="00052F83">
        <w:rPr>
          <w:rStyle w:val="StyleUnderline"/>
          <w:rFonts w:asciiTheme="minorHAnsi" w:hAnsiTheme="minorHAnsi"/>
        </w:rPr>
        <w:t xml:space="preserve">, </w:t>
      </w:r>
      <w:r w:rsidRPr="00B31699">
        <w:rPr>
          <w:rStyle w:val="StyleUnderline"/>
          <w:rFonts w:asciiTheme="minorHAnsi" w:hAnsiTheme="minorHAnsi"/>
        </w:rPr>
        <w:t xml:space="preserve">and raising them suggests the </w:t>
      </w:r>
      <w:r w:rsidRPr="00B31699">
        <w:rPr>
          <w:rStyle w:val="Emphasis"/>
          <w:rFonts w:asciiTheme="minorHAnsi" w:hAnsiTheme="minorHAnsi"/>
        </w:rPr>
        <w:t>discrediting failure</w:t>
      </w:r>
      <w:r w:rsidRPr="00052F83">
        <w:rPr>
          <w:rStyle w:val="StyleUnderline"/>
          <w:rFonts w:asciiTheme="minorHAnsi" w:hAnsiTheme="minorHAnsi"/>
        </w:rPr>
        <w:t xml:space="preserve"> </w:t>
      </w:r>
      <w:r w:rsidRPr="00B31699">
        <w:rPr>
          <w:rStyle w:val="StyleUnderline"/>
          <w:rFonts w:asciiTheme="minorHAnsi" w:hAnsiTheme="minorHAnsi"/>
        </w:rPr>
        <w:t>to understand</w:t>
      </w:r>
      <w:r w:rsidRPr="00052F83">
        <w:rPr>
          <w:rStyle w:val="StyleUnderline"/>
          <w:rFonts w:asciiTheme="minorHAnsi" w:hAnsiTheme="minorHAnsi"/>
        </w:rPr>
        <w:t xml:space="preserve"> that </w:t>
      </w:r>
      <w:r w:rsidRPr="00052F83">
        <w:rPr>
          <w:rStyle w:val="StyleUnderline"/>
          <w:rFonts w:asciiTheme="minorHAnsi" w:hAnsiTheme="minorHAnsi"/>
          <w:highlight w:val="cyan"/>
        </w:rPr>
        <w:t xml:space="preserve">market reasoning </w:t>
      </w:r>
      <w:r w:rsidRPr="00B31699">
        <w:rPr>
          <w:rStyle w:val="StyleUnderline"/>
          <w:rFonts w:asciiTheme="minorHAnsi" w:hAnsiTheme="minorHAnsi"/>
          <w:highlight w:val="cyan"/>
        </w:rPr>
        <w:t xml:space="preserve">provides </w:t>
      </w:r>
      <w:r w:rsidRPr="00B31699">
        <w:rPr>
          <w:rStyle w:val="Emphasis"/>
          <w:rFonts w:asciiTheme="minorHAnsi" w:hAnsiTheme="minorHAnsi"/>
          <w:highlight w:val="cyan"/>
        </w:rPr>
        <w:t>the authoritative</w:t>
      </w:r>
      <w:r w:rsidRPr="00B31699">
        <w:rPr>
          <w:rStyle w:val="StyleUnderline"/>
          <w:rFonts w:asciiTheme="minorHAnsi" w:hAnsiTheme="minorHAnsi"/>
        </w:rPr>
        <w:t xml:space="preserve"> and </w:t>
      </w:r>
      <w:r w:rsidRPr="00052F83">
        <w:rPr>
          <w:rStyle w:val="Emphasis"/>
          <w:rFonts w:asciiTheme="minorHAnsi" w:hAnsiTheme="minorHAnsi"/>
          <w:highlight w:val="cyan"/>
        </w:rPr>
        <w:t>exclusive way</w:t>
      </w:r>
      <w:r w:rsidRPr="00052F83">
        <w:rPr>
          <w:rStyle w:val="StyleUnderline"/>
          <w:rFonts w:asciiTheme="minorHAnsi" w:hAnsiTheme="minorHAnsi"/>
          <w:highlight w:val="cyan"/>
        </w:rPr>
        <w:t xml:space="preserve"> of engaging urgent questions</w:t>
      </w:r>
      <w:r w:rsidRPr="00052F83">
        <w:rPr>
          <w:rFonts w:asciiTheme="minorHAnsi" w:hAnsiTheme="minorHAnsi"/>
          <w:sz w:val="16"/>
        </w:rPr>
        <w:t>.</w:t>
      </w:r>
    </w:p>
    <w:p w14:paraId="5225AE81" w14:textId="77777777" w:rsidR="006D4053" w:rsidRPr="00052F83" w:rsidRDefault="006D4053" w:rsidP="006D4053">
      <w:pPr>
        <w:rPr>
          <w:rFonts w:asciiTheme="minorHAnsi" w:hAnsiTheme="minorHAnsi"/>
          <w:sz w:val="16"/>
        </w:rPr>
      </w:pPr>
      <w:r w:rsidRPr="00052F83">
        <w:rPr>
          <w:rStyle w:val="StyleUnderline"/>
          <w:rFonts w:asciiTheme="minorHAnsi" w:hAnsiTheme="minorHAnsi"/>
        </w:rPr>
        <w:t>Antitrust law</w:t>
      </w:r>
      <w:r w:rsidRPr="00052F83">
        <w:rPr>
          <w:rFonts w:asciiTheme="minorHAnsi" w:hAnsiTheme="minorHAnsi"/>
          <w:sz w:val="16"/>
        </w:rPr>
        <w:t xml:space="preserve">, our first example, </w:t>
      </w:r>
      <w:r w:rsidRPr="00052F83">
        <w:rPr>
          <w:rStyle w:val="StyleUnderline"/>
          <w:rFonts w:asciiTheme="minorHAnsi" w:hAnsiTheme="minorHAnsi"/>
        </w:rPr>
        <w:t>was remade to address a drastically narrowed conception of the problem of monopoly</w:t>
      </w:r>
      <w:r w:rsidRPr="00052F83">
        <w:rPr>
          <w:rFonts w:asciiTheme="minorHAnsi" w:hAnsiTheme="minorHAnsi"/>
          <w:sz w:val="16"/>
        </w:rPr>
        <w:t xml:space="preserve">.60 Market power was to be disciplined only when it interfered with consumer welfare, and sometimes, still more narrowly, only when it increased prices. 61 </w:t>
      </w:r>
      <w:r w:rsidRPr="00052F83">
        <w:rPr>
          <w:rStyle w:val="StyleUnderline"/>
          <w:rFonts w:asciiTheme="minorHAnsi" w:hAnsiTheme="minorHAnsi"/>
        </w:rPr>
        <w:t xml:space="preserve">Historically, </w:t>
      </w:r>
      <w:r w:rsidRPr="00052F83">
        <w:rPr>
          <w:rStyle w:val="StyleUnderline"/>
          <w:rFonts w:asciiTheme="minorHAnsi" w:hAnsiTheme="minorHAnsi"/>
          <w:highlight w:val="cyan"/>
        </w:rPr>
        <w:t>antitrust law</w:t>
      </w:r>
      <w:r w:rsidRPr="00052F83">
        <w:rPr>
          <w:rFonts w:asciiTheme="minorHAnsi" w:hAnsiTheme="minorHAnsi"/>
          <w:sz w:val="16"/>
        </w:rPr>
        <w:t xml:space="preserve"> and scholar- ship took a broader view: it </w:t>
      </w:r>
      <w:r w:rsidRPr="00052F83">
        <w:rPr>
          <w:rStyle w:val="StyleUnderline"/>
          <w:rFonts w:asciiTheme="minorHAnsi" w:hAnsiTheme="minorHAnsi"/>
          <w:highlight w:val="cyan"/>
        </w:rPr>
        <w:t>emerged from a concern about</w:t>
      </w:r>
      <w:r w:rsidRPr="00B31699">
        <w:rPr>
          <w:rStyle w:val="StyleUnderline"/>
          <w:rFonts w:asciiTheme="minorHAnsi" w:hAnsiTheme="minorHAnsi"/>
        </w:rPr>
        <w:t xml:space="preserve"> </w:t>
      </w:r>
      <w:r w:rsidRPr="00052F83">
        <w:rPr>
          <w:rStyle w:val="StyleUnderline"/>
          <w:rFonts w:asciiTheme="minorHAnsi" w:hAnsiTheme="minorHAnsi"/>
        </w:rPr>
        <w:t>the power of large corporate entities to influence politics and not just prices, and imposed structural limits and bright-line rules to guard against</w:t>
      </w:r>
      <w:r w:rsidRPr="00052F83">
        <w:rPr>
          <w:rFonts w:asciiTheme="minorHAnsi" w:hAnsiTheme="minorHAnsi"/>
          <w:sz w:val="16"/>
        </w:rPr>
        <w:t xml:space="preserve"> an array of possible political-eco- nomic implications of </w:t>
      </w:r>
      <w:r w:rsidRPr="00B31699">
        <w:rPr>
          <w:rStyle w:val="Emphasis"/>
          <w:rFonts w:asciiTheme="minorHAnsi" w:hAnsiTheme="minorHAnsi"/>
        </w:rPr>
        <w:t xml:space="preserve">firm </w:t>
      </w:r>
      <w:r w:rsidRPr="00052F83">
        <w:rPr>
          <w:rStyle w:val="Emphasis"/>
          <w:rFonts w:asciiTheme="minorHAnsi" w:hAnsiTheme="minorHAnsi"/>
          <w:highlight w:val="cyan"/>
        </w:rPr>
        <w:t>dominance</w:t>
      </w:r>
      <w:r w:rsidRPr="00052F83">
        <w:rPr>
          <w:rFonts w:asciiTheme="minorHAnsi" w:hAnsiTheme="minorHAnsi"/>
          <w:sz w:val="16"/>
        </w:rPr>
        <w:t xml:space="preserve">.6 2 Replacing this political-economic version of antitrust, the field came to target a much narrower conception of market collusion. </w:t>
      </w:r>
      <w:r w:rsidRPr="00B31699">
        <w:rPr>
          <w:rStyle w:val="StyleUnderline"/>
          <w:rFonts w:asciiTheme="minorHAnsi" w:hAnsiTheme="minorHAnsi"/>
          <w:highlight w:val="cyan"/>
        </w:rPr>
        <w:t>The result</w:t>
      </w:r>
      <w:r w:rsidRPr="00B31699">
        <w:rPr>
          <w:rStyle w:val="StyleUnderline"/>
          <w:rFonts w:asciiTheme="minorHAnsi" w:hAnsiTheme="minorHAnsi"/>
        </w:rPr>
        <w:t xml:space="preserve"> is </w:t>
      </w:r>
      <w:r w:rsidRPr="00B31699">
        <w:rPr>
          <w:rStyle w:val="StyleUnderline"/>
          <w:rFonts w:asciiTheme="minorHAnsi" w:hAnsiTheme="minorHAnsi"/>
          <w:highlight w:val="cyan"/>
        </w:rPr>
        <w:t xml:space="preserve">a regime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privileges</w:t>
      </w:r>
      <w:r w:rsidRPr="00052F83">
        <w:rPr>
          <w:rStyle w:val="Emphasis"/>
          <w:rFonts w:asciiTheme="minorHAnsi" w:hAnsiTheme="minorHAnsi"/>
        </w:rPr>
        <w:t xml:space="preserve"> firms</w:t>
      </w:r>
      <w:r w:rsidRPr="00052F83">
        <w:rPr>
          <w:rStyle w:val="StyleUnderline"/>
          <w:rFonts w:asciiTheme="minorHAnsi" w:hAnsiTheme="minorHAnsi"/>
        </w:rPr>
        <w:t xml:space="preserve"> as favored instances of (</w:t>
      </w:r>
      <w:r w:rsidRPr="00052F83">
        <w:rPr>
          <w:rStyle w:val="StyleUnderline"/>
          <w:rFonts w:asciiTheme="minorHAnsi" w:hAnsiTheme="minorHAnsi"/>
          <w:highlight w:val="cyan"/>
        </w:rPr>
        <w:t>vertical) coordination</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but </w:t>
      </w:r>
      <w:r w:rsidRPr="00052F83">
        <w:rPr>
          <w:rStyle w:val="Emphasis"/>
          <w:rFonts w:asciiTheme="minorHAnsi" w:hAnsiTheme="minorHAnsi"/>
          <w:highlight w:val="cyan"/>
        </w:rPr>
        <w:t>repudiates</w:t>
      </w:r>
      <w:r w:rsidRPr="00052F83">
        <w:rPr>
          <w:rStyle w:val="StyleUnderline"/>
          <w:rFonts w:asciiTheme="minorHAnsi" w:hAnsiTheme="minorHAnsi"/>
        </w:rPr>
        <w:t xml:space="preserve"> certain forms of (</w:t>
      </w:r>
      <w:r w:rsidRPr="00052F83">
        <w:rPr>
          <w:rStyle w:val="StyleUnderline"/>
          <w:rFonts w:asciiTheme="minorHAnsi" w:hAnsiTheme="minorHAnsi"/>
          <w:highlight w:val="cyan"/>
        </w:rPr>
        <w:t xml:space="preserve">horizontal) </w:t>
      </w:r>
      <w:r w:rsidRPr="00B31699">
        <w:rPr>
          <w:rStyle w:val="StyleUnderline"/>
          <w:rFonts w:asciiTheme="minorHAnsi" w:hAnsiTheme="minorHAnsi"/>
        </w:rPr>
        <w:t>coordination</w:t>
      </w:r>
      <w:r w:rsidRPr="00052F83">
        <w:rPr>
          <w:rStyle w:val="StyleUnderline"/>
          <w:rFonts w:asciiTheme="minorHAnsi" w:hAnsiTheme="minorHAnsi"/>
        </w:rPr>
        <w:t xml:space="preserve"> among market participants and certain workers (such as independent contractors)</w:t>
      </w:r>
      <w:r w:rsidRPr="00052F83">
        <w:rPr>
          <w:rFonts w:asciiTheme="minorHAnsi" w:hAnsiTheme="minorHAnsi"/>
          <w:sz w:val="16"/>
        </w:rPr>
        <w:t>.</w:t>
      </w:r>
      <w:r w:rsidRPr="004B2877">
        <w:rPr>
          <w:rFonts w:asciiTheme="minorHAnsi" w:hAnsiTheme="minorHAnsi"/>
          <w:sz w:val="16"/>
        </w:rPr>
        <w:t xml:space="preserve">63 </w:t>
      </w:r>
      <w:r w:rsidRPr="004B2877">
        <w:rPr>
          <w:rStyle w:val="Emphasis"/>
          <w:rFonts w:asciiTheme="minorHAnsi" w:hAnsiTheme="minorHAnsi"/>
        </w:rPr>
        <w:t>In the name of supposed efficiency</w:t>
      </w:r>
      <w:r w:rsidRPr="004B2877">
        <w:rPr>
          <w:rStyle w:val="StyleUnderline"/>
          <w:rFonts w:asciiTheme="minorHAnsi" w:hAnsiTheme="minorHAnsi"/>
        </w:rPr>
        <w:t xml:space="preserve">, antitrust now blesses mergers and big firms but </w:t>
      </w:r>
      <w:r w:rsidRPr="004B2877">
        <w:rPr>
          <w:rStyle w:val="Emphasis"/>
          <w:rFonts w:asciiTheme="minorHAnsi" w:hAnsiTheme="minorHAnsi"/>
        </w:rPr>
        <w:t>restrains cooperation</w:t>
      </w:r>
      <w:r w:rsidRPr="004B2877">
        <w:rPr>
          <w:rStyle w:val="StyleUnderline"/>
          <w:rFonts w:asciiTheme="minorHAnsi" w:hAnsiTheme="minorHAnsi"/>
        </w:rPr>
        <w:t xml:space="preserve"> among Uber drivers and church organists</w:t>
      </w:r>
      <w:r w:rsidRPr="00052F83">
        <w:rPr>
          <w:rFonts w:asciiTheme="minorHAnsi" w:hAnsiTheme="minorHAnsi"/>
          <w:sz w:val="16"/>
        </w:rPr>
        <w:t xml:space="preserve">.64 This </w:t>
      </w:r>
      <w:r w:rsidRPr="00052F83">
        <w:rPr>
          <w:rStyle w:val="StyleUnderline"/>
          <w:rFonts w:asciiTheme="minorHAnsi" w:hAnsiTheme="minorHAnsi"/>
        </w:rPr>
        <w:t xml:space="preserve">remade </w:t>
      </w:r>
      <w:r w:rsidRPr="00052F83">
        <w:rPr>
          <w:rStyle w:val="StyleUnderline"/>
          <w:rFonts w:asciiTheme="minorHAnsi" w:hAnsiTheme="minorHAnsi"/>
          <w:highlight w:val="cyan"/>
        </w:rPr>
        <w:t>antitrust law has</w:t>
      </w:r>
      <w:r w:rsidRPr="00052F83">
        <w:rPr>
          <w:rStyle w:val="StyleUnderline"/>
          <w:rFonts w:asciiTheme="minorHAnsi" w:hAnsiTheme="minorHAnsi"/>
        </w:rPr>
        <w:t xml:space="preserve"> in turn </w:t>
      </w:r>
      <w:r w:rsidRPr="004B2877">
        <w:rPr>
          <w:rStyle w:val="StyleUnderline"/>
          <w:rFonts w:asciiTheme="minorHAnsi" w:hAnsiTheme="minorHAnsi"/>
        </w:rPr>
        <w:t xml:space="preserve">helped to </w:t>
      </w:r>
      <w:r w:rsidRPr="00052F83">
        <w:rPr>
          <w:rStyle w:val="Emphasis"/>
          <w:rFonts w:asciiTheme="minorHAnsi" w:hAnsiTheme="minorHAnsi"/>
          <w:highlight w:val="cyan"/>
        </w:rPr>
        <w:t>remake the corporate world</w:t>
      </w:r>
      <w:r w:rsidRPr="00052F83">
        <w:rPr>
          <w:rStyle w:val="StyleUnderline"/>
          <w:rFonts w:asciiTheme="minorHAnsi" w:hAnsiTheme="minorHAnsi"/>
        </w:rPr>
        <w:t xml:space="preserve">, </w:t>
      </w:r>
      <w:r w:rsidRPr="004B2877">
        <w:rPr>
          <w:rStyle w:val="StyleUnderline"/>
          <w:rFonts w:asciiTheme="minorHAnsi" w:hAnsiTheme="minorHAnsi"/>
          <w:highlight w:val="cyan"/>
        </w:rPr>
        <w:t>facilitating</w:t>
      </w:r>
      <w:r w:rsidRPr="00052F83">
        <w:rPr>
          <w:rStyle w:val="StyleUnderline"/>
          <w:rFonts w:asciiTheme="minorHAnsi" w:hAnsiTheme="minorHAnsi"/>
        </w:rPr>
        <w:t xml:space="preserve"> the substantial </w:t>
      </w:r>
      <w:r w:rsidRPr="00052F83">
        <w:rPr>
          <w:rStyle w:val="Emphasis"/>
          <w:rFonts w:asciiTheme="minorHAnsi" w:hAnsiTheme="minorHAnsi"/>
          <w:highlight w:val="cyan"/>
        </w:rPr>
        <w:t>new forms of market concentration</w:t>
      </w:r>
      <w:r w:rsidRPr="00052F83">
        <w:rPr>
          <w:rStyle w:val="StyleUnderline"/>
          <w:rFonts w:asciiTheme="minorHAnsi" w:hAnsiTheme="minorHAnsi"/>
        </w:rPr>
        <w:t xml:space="preserve"> and priority for capital over labor that we previewed above</w:t>
      </w:r>
      <w:r w:rsidRPr="00052F83">
        <w:rPr>
          <w:rFonts w:asciiTheme="minorHAnsi" w:hAnsiTheme="minorHAnsi"/>
          <w:sz w:val="16"/>
        </w:rPr>
        <w:t xml:space="preserve">. </w:t>
      </w:r>
    </w:p>
    <w:p w14:paraId="5F52187A" w14:textId="77777777" w:rsidR="006D4053" w:rsidRDefault="006D4053" w:rsidP="006D4053">
      <w:pPr>
        <w:pStyle w:val="Heading4"/>
      </w:pPr>
      <w:r>
        <w:t xml:space="preserve">2. The </w:t>
      </w:r>
      <w:r w:rsidRPr="00E6731E">
        <w:rPr>
          <w:u w:val="single"/>
        </w:rPr>
        <w:t>alternative</w:t>
      </w:r>
      <w:r>
        <w:t xml:space="preserve"> can be implemented.</w:t>
      </w:r>
    </w:p>
    <w:p w14:paraId="6B81F83E" w14:textId="77777777" w:rsidR="006D4053" w:rsidRPr="00D42B10" w:rsidRDefault="006D4053" w:rsidP="006D4053">
      <w:r>
        <w:t xml:space="preserve">Spencer </w:t>
      </w:r>
      <w:proofErr w:type="spellStart"/>
      <w:r w:rsidRPr="006D2155">
        <w:rPr>
          <w:rStyle w:val="Style13ptBold"/>
        </w:rPr>
        <w:t>Bokat</w:t>
      </w:r>
      <w:proofErr w:type="spellEnd"/>
      <w:r w:rsidRPr="006D2155">
        <w:rPr>
          <w:rStyle w:val="Style13ptBold"/>
        </w:rPr>
        <w:t>-Lindell 9-16</w:t>
      </w:r>
      <w:r>
        <w:t xml:space="preserve">. Bachelor of Arts in French at Yale University. Member of the Yale Journalism Initiative. Staff editor in the Opinion section for the New York Times. Past </w:t>
      </w:r>
      <w:r w:rsidRPr="00E6731E">
        <w:t>Senior Writer and Co-Editor</w:t>
      </w:r>
      <w:r>
        <w:t xml:space="preserve"> at </w:t>
      </w:r>
      <w:hyperlink r:id="rId13" w:history="1">
        <w:r w:rsidRPr="00E6731E">
          <w:rPr>
            <w:rStyle w:val="Hyperlink"/>
          </w:rPr>
          <w:t>Katie Couric Media</w:t>
        </w:r>
      </w:hyperlink>
      <w:r>
        <w:t xml:space="preserve"> Previous editor </w:t>
      </w:r>
      <w:r w:rsidRPr="00E6731E">
        <w:t xml:space="preserve">at The Paris Review and </w:t>
      </w:r>
      <w:proofErr w:type="spellStart"/>
      <w:r w:rsidRPr="00E6731E">
        <w:t>Axios</w:t>
      </w:r>
      <w:proofErr w:type="spellEnd"/>
      <w:r w:rsidRPr="00E6731E">
        <w:t>.</w:t>
      </w:r>
      <w:r>
        <w:t xml:space="preserve">"Do We Need to Shrink the Economy to Stop Climate Change?" New York Times. 9-16-2021. </w:t>
      </w:r>
      <w:hyperlink r:id="rId14" w:history="1">
        <w:r w:rsidRPr="00D5220E">
          <w:rPr>
            <w:rStyle w:val="Hyperlink"/>
          </w:rPr>
          <w:t>https://www.nytimes.com/2021/09/16/opinion/degrowth-cllimate-change.html</w:t>
        </w:r>
      </w:hyperlink>
      <w:r>
        <w:t xml:space="preserve"> </w:t>
      </w:r>
    </w:p>
    <w:p w14:paraId="741D44AD" w14:textId="77777777" w:rsidR="006D4053" w:rsidRPr="00D67C55" w:rsidRDefault="006D4053" w:rsidP="006D4053">
      <w:pPr>
        <w:rPr>
          <w:rStyle w:val="Emphasis"/>
        </w:rPr>
      </w:pPr>
      <w:r w:rsidRPr="00D67C55">
        <w:rPr>
          <w:rStyle w:val="Emphasis"/>
        </w:rPr>
        <w:t>Forgetting about growth</w:t>
      </w:r>
    </w:p>
    <w:p w14:paraId="21E09F41" w14:textId="77777777" w:rsidR="006D4053" w:rsidRPr="00D42B10" w:rsidRDefault="006D4053" w:rsidP="006D4053">
      <w:pPr>
        <w:rPr>
          <w:sz w:val="16"/>
        </w:rPr>
      </w:pPr>
      <w:r w:rsidRPr="00D42B10">
        <w:rPr>
          <w:sz w:val="16"/>
        </w:rPr>
        <w:t xml:space="preserve">At the moment, </w:t>
      </w:r>
      <w:r w:rsidRPr="00D67C55">
        <w:rPr>
          <w:rStyle w:val="StyleUnderline"/>
          <w:highlight w:val="cyan"/>
        </w:rPr>
        <w:t>degrowth</w:t>
      </w:r>
      <w:r w:rsidRPr="00D42B10">
        <w:rPr>
          <w:sz w:val="16"/>
        </w:rPr>
        <w:t xml:space="preserve"> has no mass constituency. But some of its </w:t>
      </w:r>
      <w:r w:rsidRPr="00D42B10">
        <w:rPr>
          <w:rStyle w:val="StyleUnderline"/>
        </w:rPr>
        <w:t>animating ideas</w:t>
      </w:r>
      <w:r w:rsidRPr="00D42B10">
        <w:rPr>
          <w:sz w:val="16"/>
        </w:rPr>
        <w:t xml:space="preserve"> are nonetheless </w:t>
      </w:r>
      <w:r w:rsidRPr="00D67C55">
        <w:rPr>
          <w:rStyle w:val="Emphasis"/>
          <w:highlight w:val="cyan"/>
        </w:rPr>
        <w:t>exert</w:t>
      </w:r>
      <w:r w:rsidRPr="00D67C55">
        <w:rPr>
          <w:rStyle w:val="Emphasis"/>
        </w:rPr>
        <w:t>ing</w:t>
      </w:r>
      <w:r w:rsidRPr="00D42B10">
        <w:rPr>
          <w:rStyle w:val="Emphasis"/>
        </w:rPr>
        <w:t xml:space="preserve"> an </w:t>
      </w:r>
      <w:r w:rsidRPr="00D67C55">
        <w:rPr>
          <w:rStyle w:val="Emphasis"/>
          <w:highlight w:val="cyan"/>
        </w:rPr>
        <w:t>influence on political</w:t>
      </w:r>
      <w:r w:rsidRPr="00D42B10">
        <w:rPr>
          <w:rStyle w:val="Emphasis"/>
        </w:rPr>
        <w:t xml:space="preserve"> economic </w:t>
      </w:r>
      <w:r w:rsidRPr="00D67C55">
        <w:rPr>
          <w:rStyle w:val="Emphasis"/>
          <w:highlight w:val="cyan"/>
        </w:rPr>
        <w:t>thought</w:t>
      </w:r>
      <w:r w:rsidRPr="00D42B10">
        <w:rPr>
          <w:sz w:val="16"/>
        </w:rPr>
        <w:t xml:space="preserve"> — </w:t>
      </w:r>
      <w:r w:rsidRPr="00E6731E">
        <w:rPr>
          <w:rStyle w:val="Emphasis"/>
        </w:rPr>
        <w:t>particularly the critique of G.D.P. growth as the lodestar of human progress</w:t>
      </w:r>
      <w:r w:rsidRPr="00E6731E">
        <w:rPr>
          <w:sz w:val="16"/>
        </w:rPr>
        <w:t>.</w:t>
      </w:r>
    </w:p>
    <w:p w14:paraId="414A4493" w14:textId="77777777" w:rsidR="006D4053" w:rsidRPr="00D42B10" w:rsidRDefault="006D4053" w:rsidP="006D4053">
      <w:pPr>
        <w:rPr>
          <w:sz w:val="16"/>
        </w:rPr>
      </w:pPr>
      <w:r w:rsidRPr="00D42B10">
        <w:rPr>
          <w:sz w:val="16"/>
        </w:rPr>
        <w:t>“</w:t>
      </w:r>
      <w:r w:rsidRPr="00D67C55">
        <w:rPr>
          <w:rStyle w:val="Emphasis"/>
          <w:highlight w:val="cyan"/>
        </w:rPr>
        <w:t>Even within mainstream economics</w:t>
      </w:r>
      <w:r w:rsidRPr="00D42B10">
        <w:rPr>
          <w:sz w:val="16"/>
        </w:rPr>
        <w:t xml:space="preserve">, the </w:t>
      </w:r>
      <w:r w:rsidRPr="00D67C55">
        <w:rPr>
          <w:rStyle w:val="StyleUnderline"/>
          <w:highlight w:val="cyan"/>
        </w:rPr>
        <w:t>growth orthodoxy</w:t>
      </w:r>
      <w:r w:rsidRPr="00D42B10">
        <w:rPr>
          <w:rStyle w:val="StyleUnderline"/>
        </w:rPr>
        <w:t xml:space="preserve"> is being </w:t>
      </w:r>
      <w:r w:rsidRPr="00D67C55">
        <w:rPr>
          <w:rStyle w:val="StyleUnderline"/>
          <w:highlight w:val="cyan"/>
        </w:rPr>
        <w:t>challenged</w:t>
      </w:r>
      <w:r w:rsidRPr="00D42B10">
        <w:rPr>
          <w:sz w:val="16"/>
        </w:rPr>
        <w:t xml:space="preserve">, and </w:t>
      </w:r>
      <w:r w:rsidRPr="00D42B10">
        <w:rPr>
          <w:rStyle w:val="StyleUnderline"/>
        </w:rPr>
        <w:t>not merely because of a heightened awareness of environmental perils,” John Cassidy wrote in The New Yorker last year. “After a century in which G.D.P. per person has gone up more than sixfold in the United States</w:t>
      </w:r>
      <w:r w:rsidRPr="00D42B10">
        <w:rPr>
          <w:sz w:val="16"/>
        </w:rPr>
        <w:t xml:space="preserve">, a </w:t>
      </w:r>
      <w:r w:rsidRPr="00D42B10">
        <w:rPr>
          <w:rStyle w:val="StyleUnderline"/>
        </w:rPr>
        <w:t>vigorous debate has arisen about the feasibility and wisdom of creating and consuming ever more stuff, year after year</w:t>
      </w:r>
      <w:r w:rsidRPr="00D42B10">
        <w:rPr>
          <w:sz w:val="16"/>
        </w:rPr>
        <w:t>.”</w:t>
      </w:r>
    </w:p>
    <w:p w14:paraId="59358B93" w14:textId="77777777" w:rsidR="006D4053" w:rsidRPr="00D42B10" w:rsidRDefault="006D4053" w:rsidP="006D4053">
      <w:pPr>
        <w:rPr>
          <w:sz w:val="16"/>
        </w:rPr>
      </w:pPr>
      <w:r w:rsidRPr="00D67C55">
        <w:rPr>
          <w:rStyle w:val="StyleUnderline"/>
          <w:highlight w:val="cyan"/>
        </w:rPr>
        <w:t xml:space="preserve">What’s </w:t>
      </w:r>
      <w:r w:rsidRPr="00E6731E">
        <w:rPr>
          <w:rStyle w:val="StyleUnderline"/>
        </w:rPr>
        <w:t xml:space="preserve">the </w:t>
      </w:r>
      <w:r w:rsidRPr="00D67C55">
        <w:rPr>
          <w:rStyle w:val="StyleUnderline"/>
          <w:highlight w:val="cyan"/>
        </w:rPr>
        <w:t>alt</w:t>
      </w:r>
      <w:r w:rsidRPr="00D67C55">
        <w:rPr>
          <w:rStyle w:val="StyleUnderline"/>
        </w:rPr>
        <w:t>ernative</w:t>
      </w:r>
      <w:r w:rsidRPr="00D42B10">
        <w:rPr>
          <w:rStyle w:val="StyleUnderline"/>
        </w:rPr>
        <w:t xml:space="preserve">? Kate </w:t>
      </w:r>
      <w:r w:rsidRPr="00D67C55">
        <w:rPr>
          <w:rStyle w:val="StyleUnderline"/>
          <w:highlight w:val="cyan"/>
        </w:rPr>
        <w:t>Raworth</w:t>
      </w:r>
      <w:r w:rsidRPr="00D42B10">
        <w:rPr>
          <w:rStyle w:val="StyleUnderline"/>
        </w:rPr>
        <w:t xml:space="preserve">, an English economist, has </w:t>
      </w:r>
      <w:r w:rsidRPr="00E6731E">
        <w:rPr>
          <w:rStyle w:val="StyleUnderline"/>
        </w:rPr>
        <w:t>identified one option</w:t>
      </w:r>
      <w:r w:rsidRPr="00D42B10">
        <w:rPr>
          <w:sz w:val="16"/>
        </w:rPr>
        <w:t>: “</w:t>
      </w:r>
      <w:r w:rsidRPr="00D67C55">
        <w:rPr>
          <w:rStyle w:val="Emphasis"/>
          <w:highlight w:val="cyan"/>
        </w:rPr>
        <w:t>doughnut economics</w:t>
      </w:r>
      <w:r w:rsidRPr="00D42B10">
        <w:rPr>
          <w:sz w:val="16"/>
        </w:rPr>
        <w:t xml:space="preserve">.” In Raworth’s view, </w:t>
      </w:r>
      <w:r w:rsidRPr="00D42B10">
        <w:rPr>
          <w:rStyle w:val="StyleUnderline"/>
        </w:rPr>
        <w:t xml:space="preserve">21st-century </w:t>
      </w:r>
      <w:r w:rsidRPr="00D67C55">
        <w:rPr>
          <w:rStyle w:val="StyleUnderline"/>
          <w:highlight w:val="cyan"/>
        </w:rPr>
        <w:t>economies should</w:t>
      </w:r>
      <w:r w:rsidRPr="00D42B10">
        <w:rPr>
          <w:rStyle w:val="StyleUnderline"/>
        </w:rPr>
        <w:t xml:space="preserve"> abandon growth for growth’s sake and make it their goal to </w:t>
      </w:r>
      <w:r w:rsidRPr="00D67C55">
        <w:rPr>
          <w:rStyle w:val="StyleUnderline"/>
          <w:highlight w:val="cyan"/>
        </w:rPr>
        <w:t xml:space="preserve">reach </w:t>
      </w:r>
      <w:r w:rsidRPr="00E6731E">
        <w:rPr>
          <w:rStyle w:val="StyleUnderline"/>
        </w:rPr>
        <w:t xml:space="preserve">the </w:t>
      </w:r>
      <w:r w:rsidRPr="00D67C55">
        <w:rPr>
          <w:rStyle w:val="StyleUnderline"/>
          <w:highlight w:val="cyan"/>
        </w:rPr>
        <w:t>sweet spot</w:t>
      </w:r>
      <w:r w:rsidRPr="00D42B10">
        <w:rPr>
          <w:sz w:val="16"/>
        </w:rPr>
        <w:t xml:space="preserve"> — or </w:t>
      </w:r>
      <w:r w:rsidRPr="00D42B10">
        <w:rPr>
          <w:rStyle w:val="StyleUnderline"/>
        </w:rPr>
        <w:t xml:space="preserve">the </w:t>
      </w:r>
      <w:r w:rsidRPr="00E6731E">
        <w:rPr>
          <w:rStyle w:val="StyleUnderline"/>
        </w:rPr>
        <w:t>doughnut</w:t>
      </w:r>
      <w:r w:rsidRPr="00D42B10">
        <w:rPr>
          <w:sz w:val="16"/>
        </w:rPr>
        <w:t xml:space="preserve"> — </w:t>
      </w:r>
      <w:r w:rsidRPr="00D67C55">
        <w:rPr>
          <w:rStyle w:val="StyleUnderline"/>
          <w:highlight w:val="cyan"/>
        </w:rPr>
        <w:t>between</w:t>
      </w:r>
      <w:r w:rsidRPr="00D42B10">
        <w:rPr>
          <w:rStyle w:val="StyleUnderline"/>
        </w:rPr>
        <w:t xml:space="preserve"> the “</w:t>
      </w:r>
      <w:r w:rsidRPr="00D67C55">
        <w:rPr>
          <w:rStyle w:val="StyleUnderline"/>
          <w:highlight w:val="cyan"/>
        </w:rPr>
        <w:t xml:space="preserve">social foundation,” where everyone has what they need </w:t>
      </w:r>
      <w:r w:rsidRPr="00E6731E">
        <w:rPr>
          <w:rStyle w:val="StyleUnderline"/>
        </w:rPr>
        <w:t>to live a good life</w:t>
      </w:r>
      <w:r w:rsidRPr="00D67C55">
        <w:rPr>
          <w:rStyle w:val="StyleUnderline"/>
          <w:highlight w:val="cyan"/>
        </w:rPr>
        <w:t>, and</w:t>
      </w:r>
      <w:r w:rsidRPr="00D42B10">
        <w:rPr>
          <w:rStyle w:val="StyleUnderline"/>
        </w:rPr>
        <w:t xml:space="preserve"> the “</w:t>
      </w:r>
      <w:r w:rsidRPr="00D67C55">
        <w:rPr>
          <w:rStyle w:val="StyleUnderline"/>
          <w:highlight w:val="cyan"/>
        </w:rPr>
        <w:t>environmental ceiling</w:t>
      </w:r>
      <w:r w:rsidRPr="00D42B10">
        <w:rPr>
          <w:sz w:val="16"/>
        </w:rPr>
        <w:t>.”</w:t>
      </w:r>
    </w:p>
    <w:p w14:paraId="76386DE0" w14:textId="77777777" w:rsidR="006D4053" w:rsidRPr="00D42B10" w:rsidRDefault="006D4053" w:rsidP="006D4053">
      <w:pPr>
        <w:rPr>
          <w:sz w:val="16"/>
        </w:rPr>
      </w:pPr>
      <w:r w:rsidRPr="00D42B10">
        <w:rPr>
          <w:sz w:val="16"/>
        </w:rPr>
        <w:t xml:space="preserve">“The doughnut model doesn’t proscribe all economic growth or development,” Ciara Nugent explains in Time. “But that </w:t>
      </w:r>
      <w:r w:rsidRPr="00D42B10">
        <w:rPr>
          <w:rStyle w:val="Emphasis"/>
        </w:rPr>
        <w:t>economic growth needs to be viewed as a means to reach social goals within ecological limits</w:t>
      </w:r>
      <w:r w:rsidRPr="00D42B10">
        <w:rPr>
          <w:sz w:val="16"/>
        </w:rPr>
        <w:t xml:space="preserve">, she says, </w:t>
      </w:r>
      <w:r w:rsidRPr="00D42B10">
        <w:rPr>
          <w:rStyle w:val="StyleUnderline"/>
        </w:rPr>
        <w:t>and not as an indicator of success in itself</w:t>
      </w:r>
      <w:r w:rsidRPr="00D42B10">
        <w:rPr>
          <w:sz w:val="16"/>
        </w:rPr>
        <w:t>, or a goal for rich countries.”</w:t>
      </w:r>
    </w:p>
    <w:p w14:paraId="6DDC24A8" w14:textId="77777777" w:rsidR="006D4053" w:rsidRPr="00D42B10" w:rsidRDefault="006D4053" w:rsidP="006D4053">
      <w:pPr>
        <w:rPr>
          <w:sz w:val="16"/>
        </w:rPr>
      </w:pPr>
      <w:r w:rsidRPr="00D67C55">
        <w:rPr>
          <w:rStyle w:val="Emphasis"/>
          <w:highlight w:val="cyan"/>
        </w:rPr>
        <w:t xml:space="preserve">Raworth’s ideas </w:t>
      </w:r>
      <w:r w:rsidRPr="00E6731E">
        <w:rPr>
          <w:rStyle w:val="Emphasis"/>
        </w:rPr>
        <w:t>have</w:t>
      </w:r>
      <w:r w:rsidRPr="00D42B10">
        <w:rPr>
          <w:rStyle w:val="Emphasis"/>
        </w:rPr>
        <w:t xml:space="preserve"> had </w:t>
      </w:r>
      <w:r w:rsidRPr="00D67C55">
        <w:rPr>
          <w:rStyle w:val="Emphasis"/>
          <w:highlight w:val="cyan"/>
        </w:rPr>
        <w:t>real-world impact</w:t>
      </w:r>
      <w:r w:rsidRPr="00D42B10">
        <w:rPr>
          <w:sz w:val="16"/>
        </w:rPr>
        <w:t xml:space="preserve">: Last year, </w:t>
      </w:r>
      <w:r w:rsidRPr="00D67C55">
        <w:rPr>
          <w:rStyle w:val="StyleUnderline"/>
          <w:highlight w:val="cyan"/>
        </w:rPr>
        <w:t>during</w:t>
      </w:r>
      <w:r w:rsidRPr="00D42B10">
        <w:rPr>
          <w:rStyle w:val="StyleUnderline"/>
        </w:rPr>
        <w:t xml:space="preserve"> the </w:t>
      </w:r>
      <w:r w:rsidRPr="00D67C55">
        <w:rPr>
          <w:rStyle w:val="StyleUnderline"/>
          <w:highlight w:val="cyan"/>
        </w:rPr>
        <w:t>first wave of</w:t>
      </w:r>
      <w:r w:rsidRPr="00D42B10">
        <w:rPr>
          <w:rStyle w:val="StyleUnderline"/>
        </w:rPr>
        <w:t xml:space="preserve"> the </w:t>
      </w:r>
      <w:r w:rsidRPr="00D67C55">
        <w:rPr>
          <w:rStyle w:val="StyleUnderline"/>
          <w:highlight w:val="cyan"/>
        </w:rPr>
        <w:t>pandemic, Amsterdam’s city government</w:t>
      </w:r>
      <w:r w:rsidRPr="00D42B10">
        <w:rPr>
          <w:rStyle w:val="StyleUnderline"/>
        </w:rPr>
        <w:t xml:space="preserve"> announced it would aim to recover from the crisis by </w:t>
      </w:r>
      <w:r w:rsidRPr="00D67C55">
        <w:rPr>
          <w:rStyle w:val="StyleUnderline"/>
          <w:highlight w:val="cyan"/>
        </w:rPr>
        <w:t>adopt</w:t>
      </w:r>
      <w:r w:rsidRPr="00D42B10">
        <w:rPr>
          <w:rStyle w:val="StyleUnderline"/>
        </w:rPr>
        <w:t xml:space="preserve">ing the </w:t>
      </w:r>
      <w:r w:rsidRPr="00D67C55">
        <w:rPr>
          <w:rStyle w:val="StyleUnderline"/>
          <w:highlight w:val="cyan"/>
        </w:rPr>
        <w:t>precepts</w:t>
      </w:r>
      <w:r w:rsidRPr="00D42B10">
        <w:rPr>
          <w:rStyle w:val="StyleUnderline"/>
        </w:rPr>
        <w:t xml:space="preserve"> of “doughnut economics.” </w:t>
      </w:r>
      <w:r w:rsidRPr="00E6731E">
        <w:rPr>
          <w:rStyle w:val="StyleUnderline"/>
        </w:rPr>
        <w:t xml:space="preserve">A year </w:t>
      </w:r>
      <w:r w:rsidRPr="00D67C55">
        <w:rPr>
          <w:rStyle w:val="StyleUnderline"/>
          <w:highlight w:val="cyan"/>
        </w:rPr>
        <w:t>before that</w:t>
      </w:r>
      <w:r w:rsidRPr="00D42B10">
        <w:rPr>
          <w:sz w:val="16"/>
        </w:rPr>
        <w:t xml:space="preserve">, </w:t>
      </w:r>
      <w:r w:rsidRPr="00E6731E">
        <w:rPr>
          <w:rStyle w:val="StyleUnderline"/>
        </w:rPr>
        <w:t xml:space="preserve">Prime Minister Jacinda Ardern of </w:t>
      </w:r>
      <w:r w:rsidRPr="00D67C55">
        <w:rPr>
          <w:rStyle w:val="StyleUnderline"/>
          <w:highlight w:val="cyan"/>
        </w:rPr>
        <w:t xml:space="preserve">New Zealand announced </w:t>
      </w:r>
      <w:r w:rsidRPr="00E6731E">
        <w:rPr>
          <w:rStyle w:val="StyleUnderline"/>
        </w:rPr>
        <w:t xml:space="preserve">her </w:t>
      </w:r>
      <w:r w:rsidRPr="00D67C55">
        <w:rPr>
          <w:rStyle w:val="StyleUnderline"/>
          <w:highlight w:val="cyan"/>
        </w:rPr>
        <w:t>country</w:t>
      </w:r>
      <w:r w:rsidRPr="00D42B10">
        <w:rPr>
          <w:sz w:val="16"/>
        </w:rPr>
        <w:t xml:space="preserve"> </w:t>
      </w:r>
      <w:r w:rsidRPr="00D42B10">
        <w:rPr>
          <w:rStyle w:val="Emphasis"/>
        </w:rPr>
        <w:t xml:space="preserve">would </w:t>
      </w:r>
      <w:r w:rsidRPr="00D67C55">
        <w:rPr>
          <w:rStyle w:val="Emphasis"/>
          <w:highlight w:val="cyan"/>
        </w:rPr>
        <w:t>prioritize</w:t>
      </w:r>
      <w:r w:rsidRPr="00D42B10">
        <w:rPr>
          <w:rStyle w:val="Emphasis"/>
        </w:rPr>
        <w:t xml:space="preserve"> its </w:t>
      </w:r>
      <w:r w:rsidRPr="00D67C55">
        <w:rPr>
          <w:rStyle w:val="Emphasis"/>
          <w:highlight w:val="cyan"/>
        </w:rPr>
        <w:t>residents’ welfare</w:t>
      </w:r>
      <w:r w:rsidRPr="00D42B10">
        <w:rPr>
          <w:rStyle w:val="Emphasis"/>
        </w:rPr>
        <w:t xml:space="preserve"> and happiness </w:t>
      </w:r>
      <w:r w:rsidRPr="00D67C55">
        <w:rPr>
          <w:rStyle w:val="Emphasis"/>
          <w:highlight w:val="cyan"/>
        </w:rPr>
        <w:t>over</w:t>
      </w:r>
      <w:r w:rsidRPr="00D42B10">
        <w:rPr>
          <w:rStyle w:val="Emphasis"/>
        </w:rPr>
        <w:t xml:space="preserve"> G.D.P. </w:t>
      </w:r>
      <w:r w:rsidRPr="00D67C55">
        <w:rPr>
          <w:rStyle w:val="Emphasis"/>
          <w:highlight w:val="cyan"/>
        </w:rPr>
        <w:t>growth</w:t>
      </w:r>
      <w:r w:rsidRPr="00D67C55">
        <w:rPr>
          <w:sz w:val="16"/>
        </w:rPr>
        <w:t>.</w:t>
      </w:r>
    </w:p>
    <w:p w14:paraId="31772BA8" w14:textId="77777777" w:rsidR="006D4053" w:rsidRPr="00D42B10" w:rsidRDefault="006D4053" w:rsidP="006D4053">
      <w:pPr>
        <w:ind w:left="720"/>
        <w:rPr>
          <w:sz w:val="16"/>
        </w:rPr>
      </w:pPr>
      <w:r w:rsidRPr="00D42B10">
        <w:rPr>
          <w:sz w:val="16"/>
        </w:rPr>
        <w:t xml:space="preserve">Delighted to hear that Jacinda Ardern is reading Doughnut Economics and that it reinforces her existing views. </w:t>
      </w:r>
      <w:r w:rsidRPr="00D42B10">
        <w:rPr>
          <w:rStyle w:val="Emphasis"/>
        </w:rPr>
        <w:t>There is another economy waiting and it's starting to be made</w:t>
      </w:r>
      <w:r w:rsidRPr="00D42B10">
        <w:rPr>
          <w:sz w:val="16"/>
        </w:rPr>
        <w:t>...</w:t>
      </w:r>
    </w:p>
    <w:p w14:paraId="43D291CA" w14:textId="77777777" w:rsidR="006D4053" w:rsidRPr="00D42B10" w:rsidRDefault="006D4053" w:rsidP="006D4053">
      <w:pPr>
        <w:rPr>
          <w:sz w:val="16"/>
          <w:szCs w:val="16"/>
        </w:rPr>
      </w:pPr>
      <w:r w:rsidRPr="00D42B10">
        <w:rPr>
          <w:sz w:val="16"/>
          <w:szCs w:val="16"/>
        </w:rPr>
        <w:t>Even in the United States, which has embraced no such policy, G.D.P. growth has slowed in the past two decades, largely because of falling birthrates and a switch in spending patterns from goods to services.</w:t>
      </w:r>
    </w:p>
    <w:p w14:paraId="002FD059" w14:textId="77777777" w:rsidR="006D4053" w:rsidRPr="00D67C55" w:rsidRDefault="006D4053" w:rsidP="006D4053">
      <w:pPr>
        <w:rPr>
          <w:sz w:val="16"/>
        </w:rPr>
      </w:pPr>
      <w:r w:rsidRPr="00D67C55">
        <w:rPr>
          <w:sz w:val="16"/>
        </w:rPr>
        <w:t>That hasn’t solved the problem of America’s addiction to fossil fuels, of course. “</w:t>
      </w:r>
      <w:r w:rsidRPr="00D67C55">
        <w:rPr>
          <w:rStyle w:val="StyleUnderline"/>
        </w:rPr>
        <w:t>Yet the sorts of policies on offer from degrowth advocates</w:t>
      </w:r>
      <w:r w:rsidRPr="00D67C55">
        <w:rPr>
          <w:sz w:val="16"/>
        </w:rPr>
        <w:t xml:space="preserve"> — </w:t>
      </w:r>
      <w:r w:rsidRPr="00D67C55">
        <w:rPr>
          <w:rStyle w:val="StyleUnderline"/>
        </w:rPr>
        <w:t>like universal basic services and shorter working hours</w:t>
      </w:r>
      <w:r w:rsidRPr="00D67C55">
        <w:rPr>
          <w:sz w:val="16"/>
        </w:rPr>
        <w:t xml:space="preserve"> — </w:t>
      </w:r>
      <w:r w:rsidRPr="00D67C55">
        <w:rPr>
          <w:rStyle w:val="Emphasis"/>
        </w:rPr>
        <w:t>could help address some of the long-standing ills now afflicting a wide range of economies</w:t>
      </w:r>
      <w:r w:rsidRPr="00D67C55">
        <w:rPr>
          <w:sz w:val="16"/>
        </w:rPr>
        <w:t xml:space="preserve">,” Kate </w:t>
      </w:r>
      <w:proofErr w:type="spellStart"/>
      <w:r w:rsidRPr="00D67C55">
        <w:rPr>
          <w:sz w:val="16"/>
        </w:rPr>
        <w:t>Aronoff</w:t>
      </w:r>
      <w:proofErr w:type="spellEnd"/>
      <w:r w:rsidRPr="00D67C55">
        <w:rPr>
          <w:sz w:val="16"/>
        </w:rPr>
        <w:t xml:space="preserve"> writes in The New Republic. “</w:t>
      </w:r>
      <w:r w:rsidRPr="00D67C55">
        <w:rPr>
          <w:rStyle w:val="Emphasis"/>
          <w:highlight w:val="cyan"/>
        </w:rPr>
        <w:t>Rather than chasing</w:t>
      </w:r>
      <w:r w:rsidRPr="00D67C55">
        <w:rPr>
          <w:rStyle w:val="Emphasis"/>
        </w:rPr>
        <w:t xml:space="preserve"> an increasingly </w:t>
      </w:r>
      <w:r w:rsidRPr="00D67C55">
        <w:rPr>
          <w:rStyle w:val="Emphasis"/>
          <w:highlight w:val="cyan"/>
        </w:rPr>
        <w:t xml:space="preserve">far-off goal </w:t>
      </w:r>
      <w:r w:rsidRPr="00E6731E">
        <w:rPr>
          <w:rStyle w:val="Emphasis"/>
        </w:rPr>
        <w:t xml:space="preserve">by trying </w:t>
      </w:r>
      <w:r w:rsidRPr="00D67C55">
        <w:rPr>
          <w:rStyle w:val="Emphasis"/>
          <w:highlight w:val="cyan"/>
        </w:rPr>
        <w:t>to coax</w:t>
      </w:r>
      <w:r w:rsidRPr="00D67C55">
        <w:rPr>
          <w:rStyle w:val="Emphasis"/>
        </w:rPr>
        <w:t xml:space="preserve"> forth </w:t>
      </w:r>
      <w:r w:rsidRPr="00D67C55">
        <w:rPr>
          <w:rStyle w:val="Emphasis"/>
          <w:highlight w:val="cyan"/>
        </w:rPr>
        <w:t>elusive corporate investment</w:t>
      </w:r>
      <w:r w:rsidRPr="00D67C55">
        <w:rPr>
          <w:rStyle w:val="Emphasis"/>
        </w:rPr>
        <w:t xml:space="preserve"> with giveaways</w:t>
      </w:r>
      <w:r w:rsidRPr="00D67C55">
        <w:rPr>
          <w:sz w:val="16"/>
        </w:rPr>
        <w:t xml:space="preserve">, </w:t>
      </w:r>
      <w:r w:rsidRPr="00D67C55">
        <w:rPr>
          <w:rStyle w:val="StyleUnderline"/>
          <w:highlight w:val="cyan"/>
        </w:rPr>
        <w:t xml:space="preserve">governments </w:t>
      </w:r>
      <w:r w:rsidRPr="00E6731E">
        <w:rPr>
          <w:rStyle w:val="StyleUnderline"/>
        </w:rPr>
        <w:t xml:space="preserve">could start </w:t>
      </w:r>
      <w:r w:rsidRPr="00D67C55">
        <w:rPr>
          <w:rStyle w:val="StyleUnderline"/>
          <w:highlight w:val="cyan"/>
        </w:rPr>
        <w:t xml:space="preserve">planning </w:t>
      </w:r>
      <w:r w:rsidRPr="00E6731E">
        <w:rPr>
          <w:rStyle w:val="StyleUnderline"/>
        </w:rPr>
        <w:t>for</w:t>
      </w:r>
      <w:r w:rsidRPr="00D67C55">
        <w:rPr>
          <w:rStyle w:val="StyleUnderline"/>
        </w:rPr>
        <w:t xml:space="preserve"> what </w:t>
      </w:r>
      <w:r w:rsidRPr="00E6731E">
        <w:rPr>
          <w:rStyle w:val="StyleUnderline"/>
        </w:rPr>
        <w:t xml:space="preserve">a </w:t>
      </w:r>
      <w:r w:rsidRPr="00D67C55">
        <w:rPr>
          <w:rStyle w:val="StyleUnderline"/>
          <w:highlight w:val="cyan"/>
        </w:rPr>
        <w:t xml:space="preserve">fairer lower growth, </w:t>
      </w:r>
      <w:r w:rsidRPr="00E6731E">
        <w:rPr>
          <w:rStyle w:val="StyleUnderline"/>
        </w:rPr>
        <w:t xml:space="preserve">lower </w:t>
      </w:r>
      <w:r w:rsidRPr="00D67C55">
        <w:rPr>
          <w:rStyle w:val="StyleUnderline"/>
          <w:highlight w:val="cyan"/>
        </w:rPr>
        <w:t>carbon future</w:t>
      </w:r>
      <w:r w:rsidRPr="00D67C55">
        <w:rPr>
          <w:rStyle w:val="StyleUnderline"/>
        </w:rPr>
        <w:t xml:space="preserve"> might look like</w:t>
      </w:r>
      <w:r w:rsidRPr="00D67C55">
        <w:rPr>
          <w:sz w:val="16"/>
        </w:rPr>
        <w:t>.”</w:t>
      </w:r>
    </w:p>
    <w:p w14:paraId="45589144" w14:textId="77777777" w:rsidR="006D4053" w:rsidRDefault="006D4053" w:rsidP="006D4053"/>
    <w:p w14:paraId="63090A40" w14:textId="77777777" w:rsidR="006D4053" w:rsidRPr="00052F83" w:rsidRDefault="006D4053" w:rsidP="006D4053">
      <w:pPr>
        <w:pStyle w:val="Heading4"/>
        <w:rPr>
          <w:rFonts w:asciiTheme="minorHAnsi" w:hAnsiTheme="minorHAnsi"/>
        </w:rPr>
      </w:pPr>
      <w:r w:rsidRPr="00052F83">
        <w:rPr>
          <w:rFonts w:asciiTheme="minorHAnsi" w:hAnsiTheme="minorHAnsi"/>
        </w:rPr>
        <w:t xml:space="preserve">A – </w:t>
      </w:r>
      <w:r w:rsidRPr="00052F83">
        <w:rPr>
          <w:rFonts w:asciiTheme="minorHAnsi" w:hAnsiTheme="minorHAnsi"/>
          <w:u w:val="single"/>
        </w:rPr>
        <w:t>Ag</w:t>
      </w:r>
      <w:r w:rsidRPr="00052F83">
        <w:rPr>
          <w:rFonts w:asciiTheme="minorHAnsi" w:hAnsiTheme="minorHAnsi"/>
        </w:rPr>
        <w:t xml:space="preserve"> collapse – short term</w:t>
      </w:r>
    </w:p>
    <w:p w14:paraId="6CDB24C5" w14:textId="77777777" w:rsidR="006D4053" w:rsidRPr="00052F83" w:rsidRDefault="006D4053" w:rsidP="006D4053">
      <w:pPr>
        <w:rPr>
          <w:rFonts w:asciiTheme="minorHAnsi" w:hAnsiTheme="minorHAnsi"/>
        </w:rPr>
      </w:pPr>
      <w:proofErr w:type="spellStart"/>
      <w:r w:rsidRPr="00052F83">
        <w:rPr>
          <w:rStyle w:val="Style13ptBold"/>
          <w:rFonts w:asciiTheme="minorHAnsi" w:hAnsiTheme="minorHAnsi"/>
        </w:rPr>
        <w:t>Allinson</w:t>
      </w:r>
      <w:proofErr w:type="spellEnd"/>
      <w:r w:rsidRPr="00052F83">
        <w:rPr>
          <w:rStyle w:val="Style13ptBold"/>
          <w:rFonts w:asciiTheme="minorHAnsi" w:hAnsiTheme="minorHAnsi"/>
        </w:rPr>
        <w:t xml:space="preserve"> et al ‘21 </w:t>
      </w:r>
      <w:r w:rsidRPr="00052F83">
        <w:rPr>
          <w:rFonts w:asciiTheme="minorHAnsi" w:hAnsiTheme="minorHAnsi"/>
        </w:rPr>
        <w:t xml:space="preserve">[Jamie </w:t>
      </w:r>
      <w:proofErr w:type="spellStart"/>
      <w:r w:rsidRPr="00052F83">
        <w:rPr>
          <w:rFonts w:asciiTheme="minorHAnsi" w:hAnsiTheme="minorHAnsi"/>
        </w:rPr>
        <w:t>Allinson</w:t>
      </w:r>
      <w:proofErr w:type="spellEnd"/>
      <w:r w:rsidRPr="00052F83">
        <w:rPr>
          <w:rFonts w:asciiTheme="minorHAnsi" w:hAnsiTheme="minorHAnsi"/>
        </w:rPr>
        <w:t xml:space="preserve"> is Senior Lecturer in Politics and International Relations at Edinburgh University and author of The Age of Counter-revolution.  China </w:t>
      </w:r>
      <w:proofErr w:type="spellStart"/>
      <w:r w:rsidRPr="00052F83">
        <w:rPr>
          <w:rFonts w:asciiTheme="minorHAnsi" w:hAnsiTheme="minorHAnsi"/>
        </w:rPr>
        <w:t>Miéville</w:t>
      </w:r>
      <w:proofErr w:type="spellEnd"/>
      <w:r w:rsidRPr="00052F83">
        <w:rPr>
          <w:rFonts w:asciiTheme="minorHAnsi" w:hAnsiTheme="minorHAnsi"/>
        </w:rPr>
        <w:t xml:space="preserv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052F83">
        <w:rPr>
          <w:rFonts w:asciiTheme="minorHAnsi" w:hAnsiTheme="minorHAnsi"/>
        </w:rPr>
        <w:t>Proletarocene</w:t>
      </w:r>
      <w:proofErr w:type="spellEnd"/>
      <w:r w:rsidRPr="00052F83">
        <w:rPr>
          <w:rFonts w:asciiTheme="minorHAnsi" w:hAnsiTheme="minorHAnsi"/>
        </w:rPr>
        <w:t xml:space="preserve">.”  Chapter 1:  M-C-M’ and the Death Cult.  July 2021.  Verso </w:t>
      </w:r>
      <w:proofErr w:type="spellStart"/>
      <w:r w:rsidRPr="00052F83">
        <w:rPr>
          <w:rFonts w:asciiTheme="minorHAnsi" w:hAnsiTheme="minorHAnsi"/>
        </w:rPr>
        <w:t>EBook</w:t>
      </w:r>
      <w:proofErr w:type="spellEnd"/>
      <w:r w:rsidRPr="00052F83">
        <w:rPr>
          <w:rFonts w:asciiTheme="minorHAnsi" w:hAnsiTheme="minorHAnsi"/>
        </w:rPr>
        <w:t>.  ISBN:  9781839762963 //</w:t>
      </w:r>
      <w:proofErr w:type="spellStart"/>
      <w:r w:rsidRPr="00052F83">
        <w:rPr>
          <w:rFonts w:asciiTheme="minorHAnsi" w:hAnsiTheme="minorHAnsi"/>
        </w:rPr>
        <w:t>shree</w:t>
      </w:r>
      <w:proofErr w:type="spellEnd"/>
      <w:r w:rsidRPr="00052F83">
        <w:rPr>
          <w:rFonts w:asciiTheme="minorHAnsi" w:hAnsiTheme="minorHAnsi"/>
        </w:rPr>
        <w:t>]</w:t>
      </w:r>
    </w:p>
    <w:p w14:paraId="2E1E8C82" w14:textId="77777777" w:rsidR="006D4053" w:rsidRPr="00052F83" w:rsidRDefault="006D4053" w:rsidP="006D4053">
      <w:pPr>
        <w:rPr>
          <w:rStyle w:val="StyleUnderline"/>
          <w:rFonts w:asciiTheme="minorHAnsi" w:hAnsiTheme="minorHAnsi"/>
        </w:rPr>
      </w:pPr>
      <w:r w:rsidRPr="00052F83">
        <w:rPr>
          <w:rStyle w:val="StyleUnderline"/>
          <w:rFonts w:asciiTheme="minorHAnsi" w:hAnsiTheme="minorHAnsi"/>
        </w:rPr>
        <w:t xml:space="preserve">The Triassic-Permian ‘great dying’ was a </w:t>
      </w:r>
      <w:proofErr w:type="spellStart"/>
      <w:r w:rsidRPr="00052F83">
        <w:rPr>
          <w:rStyle w:val="StyleUnderline"/>
          <w:rFonts w:asciiTheme="minorHAnsi" w:hAnsiTheme="minorHAnsi"/>
        </w:rPr>
        <w:t>megaphase</w:t>
      </w:r>
      <w:proofErr w:type="spellEnd"/>
      <w:r w:rsidRPr="00052F83">
        <w:rPr>
          <w:rStyle w:val="StyleUnderline"/>
          <w:rFonts w:asciiTheme="minorHAnsi" w:hAnsiTheme="minorHAnsi"/>
        </w:rPr>
        <w:t xml:space="preserve"> change taking place through</w:t>
      </w:r>
      <w:r w:rsidRPr="00052F83">
        <w:rPr>
          <w:rFonts w:asciiTheme="minorHAnsi" w:hAnsiTheme="minorHAnsi"/>
          <w:sz w:val="16"/>
        </w:rPr>
        <w:t xml:space="preserve"> pulses lasting for </w:t>
      </w:r>
      <w:r w:rsidRPr="00052F83">
        <w:rPr>
          <w:rStyle w:val="StyleUnderline"/>
          <w:rFonts w:asciiTheme="minorHAnsi" w:hAnsiTheme="minorHAnsi"/>
        </w:rPr>
        <w:t>tens of thousands of years, separated by interludes of hundreds of thousands of years, if not millions</w:t>
      </w:r>
      <w:r w:rsidRPr="00052F83">
        <w:rPr>
          <w:rFonts w:asciiTheme="minorHAnsi" w:hAnsiTheme="minorHAnsi"/>
          <w:sz w:val="16"/>
        </w:rPr>
        <w:t xml:space="preserve">. </w:t>
      </w:r>
      <w:r w:rsidRPr="00052F83">
        <w:rPr>
          <w:rStyle w:val="StyleUnderline"/>
          <w:rFonts w:asciiTheme="minorHAnsi" w:hAnsiTheme="minorHAnsi"/>
        </w:rPr>
        <w:t xml:space="preserve">The current mass </w:t>
      </w:r>
      <w:r w:rsidRPr="00052F83">
        <w:rPr>
          <w:rStyle w:val="StyleUnderline"/>
          <w:rFonts w:asciiTheme="minorHAnsi" w:hAnsiTheme="minorHAnsi"/>
          <w:highlight w:val="green"/>
        </w:rPr>
        <w:t>extinction</w:t>
      </w:r>
      <w:r w:rsidRPr="00052F83">
        <w:rPr>
          <w:rStyle w:val="StyleUnderline"/>
          <w:rFonts w:asciiTheme="minorHAnsi" w:hAnsiTheme="minorHAnsi"/>
        </w:rPr>
        <w:t xml:space="preserve"> </w:t>
      </w:r>
      <w:r w:rsidRPr="000E018B">
        <w:rPr>
          <w:rStyle w:val="StyleUnderline"/>
          <w:rFonts w:asciiTheme="minorHAnsi" w:hAnsiTheme="minorHAnsi"/>
        </w:rPr>
        <w:t xml:space="preserve">event is a </w:t>
      </w:r>
      <w:proofErr w:type="spellStart"/>
      <w:r w:rsidRPr="000E018B">
        <w:rPr>
          <w:rStyle w:val="StyleUnderline"/>
          <w:rFonts w:asciiTheme="minorHAnsi" w:hAnsiTheme="minorHAnsi"/>
        </w:rPr>
        <w:t>megaphase</w:t>
      </w:r>
      <w:proofErr w:type="spellEnd"/>
      <w:r w:rsidRPr="00052F83">
        <w:rPr>
          <w:rStyle w:val="StyleUnderline"/>
          <w:rFonts w:asciiTheme="minorHAnsi" w:hAnsiTheme="minorHAnsi"/>
        </w:rPr>
        <w:t xml:space="preserve"> change </w:t>
      </w:r>
      <w:r w:rsidRPr="00052F83">
        <w:rPr>
          <w:rStyle w:val="StyleUnderline"/>
          <w:rFonts w:asciiTheme="minorHAnsi" w:hAnsiTheme="minorHAnsi"/>
          <w:highlight w:val="green"/>
        </w:rPr>
        <w:t xml:space="preserve">taking place in </w:t>
      </w:r>
      <w:r w:rsidRPr="00052F83">
        <w:rPr>
          <w:rStyle w:val="Emphasis"/>
          <w:rFonts w:asciiTheme="minorHAnsi" w:hAnsiTheme="minorHAnsi"/>
          <w:highlight w:val="green"/>
        </w:rPr>
        <w:t>microphase</w:t>
      </w:r>
      <w:r w:rsidRPr="00052F83">
        <w:rPr>
          <w:rStyle w:val="StyleUnderline"/>
          <w:rFonts w:asciiTheme="minorHAnsi" w:hAnsiTheme="minorHAnsi"/>
          <w:highlight w:val="green"/>
        </w:rPr>
        <w:t xml:space="preserve"> time</w:t>
      </w:r>
      <w:r w:rsidRPr="00052F83">
        <w:rPr>
          <w:rStyle w:val="StyleUnderline"/>
          <w:rFonts w:asciiTheme="minorHAnsi" w:hAnsiTheme="minorHAnsi"/>
        </w:rPr>
        <w:t>.</w:t>
      </w:r>
    </w:p>
    <w:p w14:paraId="65012347"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Mass </w:t>
      </w:r>
      <w:r w:rsidRPr="00052F83">
        <w:rPr>
          <w:rStyle w:val="StyleUnderline"/>
          <w:rFonts w:asciiTheme="minorHAnsi" w:hAnsiTheme="minorHAnsi"/>
        </w:rPr>
        <w:t xml:space="preserve">extinction is </w:t>
      </w:r>
      <w:r w:rsidRPr="00052F83">
        <w:rPr>
          <w:rStyle w:val="StyleUnderline"/>
          <w:rFonts w:asciiTheme="minorHAnsi" w:hAnsiTheme="minorHAnsi"/>
          <w:highlight w:val="green"/>
        </w:rPr>
        <w:t>punctuated by</w:t>
      </w:r>
      <w:r w:rsidRPr="00052F83">
        <w:rPr>
          <w:rFonts w:asciiTheme="minorHAnsi" w:hAnsiTheme="minorHAnsi"/>
          <w:sz w:val="16"/>
        </w:rPr>
        <w:t xml:space="preserve"> the production of what the environmentalist Jonathan </w:t>
      </w:r>
      <w:proofErr w:type="spellStart"/>
      <w:r w:rsidRPr="00052F83">
        <w:rPr>
          <w:rFonts w:asciiTheme="minorHAnsi" w:hAnsiTheme="minorHAnsi"/>
          <w:sz w:val="16"/>
        </w:rPr>
        <w:t>Lymbery</w:t>
      </w:r>
      <w:proofErr w:type="spellEnd"/>
      <w:r w:rsidRPr="00052F83">
        <w:rPr>
          <w:rFonts w:asciiTheme="minorHAnsi" w:hAnsiTheme="minorHAnsi"/>
          <w:sz w:val="16"/>
        </w:rPr>
        <w:t xml:space="preserve"> calls ‘</w:t>
      </w:r>
      <w:r w:rsidRPr="00052F83">
        <w:rPr>
          <w:rStyle w:val="Emphasis"/>
          <w:rFonts w:asciiTheme="minorHAnsi" w:hAnsiTheme="minorHAnsi"/>
          <w:highlight w:val="green"/>
        </w:rPr>
        <w:t>dead zones</w:t>
      </w:r>
      <w:r w:rsidRPr="00052F83">
        <w:rPr>
          <w:rFonts w:asciiTheme="minorHAnsi" w:hAnsiTheme="minorHAnsi"/>
          <w:sz w:val="16"/>
        </w:rPr>
        <w:t xml:space="preserve">’: </w:t>
      </w:r>
      <w:r w:rsidRPr="00052F83">
        <w:rPr>
          <w:rStyle w:val="StyleUnderline"/>
          <w:rFonts w:asciiTheme="minorHAnsi" w:hAnsiTheme="minorHAnsi"/>
        </w:rPr>
        <w:t xml:space="preserve">the conversion of wild </w:t>
      </w:r>
      <w:r w:rsidRPr="00052F83">
        <w:rPr>
          <w:rStyle w:val="Emphasis"/>
          <w:rFonts w:asciiTheme="minorHAnsi" w:hAnsiTheme="minorHAnsi"/>
        </w:rPr>
        <w:t>ecosystems</w:t>
      </w:r>
      <w:r w:rsidRPr="00052F83">
        <w:rPr>
          <w:rStyle w:val="StyleUnderline"/>
          <w:rFonts w:asciiTheme="minorHAnsi" w:hAnsiTheme="minorHAnsi"/>
        </w:rPr>
        <w:t xml:space="preserve"> into dead </w:t>
      </w:r>
      <w:r w:rsidRPr="00052F83">
        <w:rPr>
          <w:rStyle w:val="Emphasis"/>
          <w:rFonts w:asciiTheme="minorHAnsi" w:hAnsiTheme="minorHAnsi"/>
        </w:rPr>
        <w:t>monocultures</w:t>
      </w:r>
      <w:r w:rsidRPr="00052F83">
        <w:rPr>
          <w:rFonts w:asciiTheme="minorHAnsi" w:hAnsiTheme="minorHAnsi"/>
          <w:sz w:val="16"/>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w:t>
      </w:r>
      <w:proofErr w:type="spellStart"/>
      <w:r w:rsidRPr="00052F83">
        <w:rPr>
          <w:rFonts w:asciiTheme="minorHAnsi" w:hAnsiTheme="minorHAnsi"/>
          <w:sz w:val="16"/>
        </w:rPr>
        <w:t>labour</w:t>
      </w:r>
      <w:proofErr w:type="spellEnd"/>
      <w:r w:rsidRPr="00052F83">
        <w:rPr>
          <w:rFonts w:asciiTheme="minorHAnsi" w:hAnsiTheme="minorHAnsi"/>
          <w:sz w:val="16"/>
        </w:rPr>
        <w:t xml:space="preserve"> necessary to produce each item is ‘below the systemwide average for all commodities’. In this case, </w:t>
      </w:r>
      <w:r w:rsidRPr="00052F83">
        <w:rPr>
          <w:rStyle w:val="StyleUnderline"/>
          <w:rFonts w:asciiTheme="minorHAnsi" w:hAnsiTheme="minorHAnsi"/>
        </w:rPr>
        <w:t xml:space="preserve">a ‘cheap nature’ is produced by a distinctly </w:t>
      </w:r>
      <w:r w:rsidRPr="00052F83">
        <w:rPr>
          <w:rStyle w:val="StyleUnderline"/>
          <w:rFonts w:asciiTheme="minorHAnsi" w:hAnsiTheme="minorHAnsi"/>
          <w:highlight w:val="green"/>
        </w:rPr>
        <w:t>capitalist</w:t>
      </w:r>
      <w:r w:rsidRPr="00052F83">
        <w:rPr>
          <w:rStyle w:val="StyleUnderline"/>
          <w:rFonts w:asciiTheme="minorHAnsi" w:hAnsiTheme="minorHAnsi"/>
        </w:rPr>
        <w:t xml:space="preserve"> form of </w:t>
      </w:r>
      <w:proofErr w:type="spellStart"/>
      <w:r w:rsidRPr="00052F83">
        <w:rPr>
          <w:rStyle w:val="Emphasis"/>
          <w:rFonts w:asciiTheme="minorHAnsi" w:hAnsiTheme="minorHAnsi"/>
          <w:highlight w:val="green"/>
        </w:rPr>
        <w:t>territorialisation</w:t>
      </w:r>
      <w:proofErr w:type="spellEnd"/>
      <w:r w:rsidRPr="00052F83">
        <w:rPr>
          <w:rStyle w:val="StyleUnderline"/>
          <w:rFonts w:asciiTheme="minorHAnsi" w:hAnsiTheme="minorHAnsi"/>
        </w:rPr>
        <w:t xml:space="preserve">, wherein forestry is </w:t>
      </w:r>
      <w:r w:rsidRPr="00052F83">
        <w:rPr>
          <w:rStyle w:val="StyleUnderline"/>
          <w:rFonts w:asciiTheme="minorHAnsi" w:hAnsiTheme="minorHAnsi"/>
          <w:highlight w:val="green"/>
        </w:rPr>
        <w:t>converted</w:t>
      </w:r>
      <w:r w:rsidRPr="00052F83">
        <w:rPr>
          <w:rStyle w:val="StyleUnderline"/>
          <w:rFonts w:asciiTheme="minorHAnsi" w:hAnsiTheme="minorHAnsi"/>
        </w:rPr>
        <w:t xml:space="preserve"> through deforestation </w:t>
      </w:r>
      <w:r w:rsidRPr="00052F83">
        <w:rPr>
          <w:rStyle w:val="StyleUnderline"/>
          <w:rFonts w:asciiTheme="minorHAnsi" w:hAnsiTheme="minorHAnsi"/>
          <w:highlight w:val="green"/>
        </w:rPr>
        <w:t>into</w:t>
      </w:r>
      <w:r w:rsidRPr="00052F83">
        <w:rPr>
          <w:rStyle w:val="StyleUnderline"/>
          <w:rFonts w:asciiTheme="minorHAnsi" w:hAnsiTheme="minorHAnsi"/>
        </w:rPr>
        <w:t xml:space="preserve"> palm </w:t>
      </w:r>
      <w:r w:rsidRPr="00052F83">
        <w:rPr>
          <w:rStyle w:val="Emphasis"/>
          <w:rFonts w:asciiTheme="minorHAnsi" w:hAnsiTheme="minorHAnsi"/>
          <w:highlight w:val="green"/>
        </w:rPr>
        <w:t>monoculture</w:t>
      </w:r>
      <w:r w:rsidRPr="00052F83">
        <w:rPr>
          <w:rFonts w:asciiTheme="minorHAnsi" w:hAnsiTheme="minorHAnsi"/>
          <w:sz w:val="16"/>
        </w:rPr>
        <w:t xml:space="preserve">, while ‘cheap </w:t>
      </w:r>
      <w:proofErr w:type="spellStart"/>
      <w:r w:rsidRPr="00052F83">
        <w:rPr>
          <w:rFonts w:asciiTheme="minorHAnsi" w:hAnsiTheme="minorHAnsi"/>
          <w:sz w:val="16"/>
        </w:rPr>
        <w:t>labour</w:t>
      </w:r>
      <w:proofErr w:type="spellEnd"/>
      <w:r w:rsidRPr="00052F83">
        <w:rPr>
          <w:rFonts w:asciiTheme="minorHAnsi" w:hAnsiTheme="minorHAnsi"/>
          <w:sz w:val="16"/>
        </w:rPr>
        <w:t xml:space="preserve">’ is secured partly through the dispossession of </w:t>
      </w:r>
      <w:proofErr w:type="spellStart"/>
      <w:r w:rsidRPr="00052F83">
        <w:rPr>
          <w:rFonts w:asciiTheme="minorHAnsi" w:hAnsiTheme="minorHAnsi"/>
          <w:sz w:val="16"/>
        </w:rPr>
        <w:t>neighbouring</w:t>
      </w:r>
      <w:proofErr w:type="spellEnd"/>
      <w:r w:rsidRPr="00052F83">
        <w:rPr>
          <w:rFonts w:asciiTheme="minorHAnsi" w:hAnsiTheme="minorHAnsi"/>
          <w:sz w:val="16"/>
        </w:rPr>
        <w:t xml:space="preserve"> human communities. More calories with less socially-necessary </w:t>
      </w:r>
      <w:proofErr w:type="spellStart"/>
      <w:r w:rsidRPr="00052F83">
        <w:rPr>
          <w:rFonts w:asciiTheme="minorHAnsi" w:hAnsiTheme="minorHAnsi"/>
          <w:sz w:val="16"/>
        </w:rPr>
        <w:t>labour</w:t>
      </w:r>
      <w:proofErr w:type="spellEnd"/>
      <w:r w:rsidRPr="00052F83">
        <w:rPr>
          <w:rFonts w:asciiTheme="minorHAnsi" w:hAnsiTheme="minorHAnsi"/>
          <w:sz w:val="16"/>
        </w:rPr>
        <w:t>-time is cheap food.</w:t>
      </w:r>
    </w:p>
    <w:p w14:paraId="77B342A4" w14:textId="77777777" w:rsidR="006D4053" w:rsidRPr="00052F83" w:rsidRDefault="006D4053" w:rsidP="006D4053">
      <w:pPr>
        <w:rPr>
          <w:rFonts w:asciiTheme="minorHAnsi" w:hAnsiTheme="minorHAnsi"/>
          <w:sz w:val="16"/>
        </w:rPr>
      </w:pPr>
      <w:r w:rsidRPr="00052F83">
        <w:rPr>
          <w:rStyle w:val="StyleUnderline"/>
          <w:rFonts w:asciiTheme="minorHAnsi" w:hAnsiTheme="minorHAnsi"/>
          <w:highlight w:val="green"/>
        </w:rPr>
        <w:t>Cheap is not</w:t>
      </w:r>
      <w:r w:rsidRPr="00052F83">
        <w:rPr>
          <w:rStyle w:val="StyleUnderline"/>
          <w:rFonts w:asciiTheme="minorHAnsi" w:hAnsiTheme="minorHAnsi"/>
        </w:rPr>
        <w:t xml:space="preserve">, of course, the same thing as </w:t>
      </w:r>
      <w:r w:rsidRPr="00052F83">
        <w:rPr>
          <w:rStyle w:val="StyleUnderline"/>
          <w:rFonts w:asciiTheme="minorHAnsi" w:hAnsiTheme="minorHAnsi"/>
          <w:highlight w:val="green"/>
        </w:rPr>
        <w:t>efficient</w:t>
      </w:r>
      <w:r w:rsidRPr="00052F83">
        <w:rPr>
          <w:rStyle w:val="StyleUnderline"/>
          <w:rFonts w:asciiTheme="minorHAnsi" w:hAnsiTheme="minorHAnsi"/>
        </w:rPr>
        <w:t xml:space="preserve">. Food production is, alongside </w:t>
      </w:r>
      <w:r w:rsidRPr="000E018B">
        <w:rPr>
          <w:rStyle w:val="StyleUnderline"/>
          <w:rFonts w:asciiTheme="minorHAnsi" w:hAnsiTheme="minorHAnsi"/>
        </w:rPr>
        <w:t xml:space="preserve">fuel, a fulcrum of the capitalist </w:t>
      </w:r>
      <w:proofErr w:type="spellStart"/>
      <w:r w:rsidRPr="000E018B">
        <w:rPr>
          <w:rStyle w:val="StyleUnderline"/>
          <w:rFonts w:asciiTheme="minorHAnsi" w:hAnsiTheme="minorHAnsi"/>
        </w:rPr>
        <w:t>organisation</w:t>
      </w:r>
      <w:proofErr w:type="spellEnd"/>
      <w:r w:rsidRPr="000E018B">
        <w:rPr>
          <w:rStyle w:val="StyleUnderline"/>
          <w:rFonts w:asciiTheme="minorHAnsi" w:hAnsiTheme="minorHAnsi"/>
        </w:rPr>
        <w:t xml:space="preserve"> of work-energetics. It is one that</w:t>
      </w:r>
      <w:r w:rsidRPr="00052F83">
        <w:rPr>
          <w:rStyle w:val="StyleUnderline"/>
          <w:rFonts w:asciiTheme="minorHAnsi" w:hAnsiTheme="minorHAnsi"/>
        </w:rPr>
        <w:t>, as with fossil fuels, wastes an incredible amount of the energy it extracts</w:t>
      </w:r>
      <w:r w:rsidRPr="00052F83">
        <w:rPr>
          <w:rFonts w:asciiTheme="minorHAnsi" w:hAnsiTheme="minorHAnsi"/>
          <w:sz w:val="16"/>
        </w:rPr>
        <w:t>. According to the FAO (Food and Agriculture Organization of the United Nations), 30 per cent of cereals grown for human and animal consumption are wasted, along with almost half of all root crops, fruits and vegetables. To conclude from this grotesque squander that a ‘more efficient’ capitalism would ‘solve the problem’ of ‘the environment’ would be to fail to understand waste, capitalism and ecology: that the first is intrinsic to the second; that the second, whatever the degree to which it is inflected by the first, is inimical to the third.</w:t>
      </w:r>
    </w:p>
    <w:p w14:paraId="33108457" w14:textId="77777777" w:rsidR="006D4053" w:rsidRPr="00052F83" w:rsidRDefault="006D4053" w:rsidP="006D4053">
      <w:pPr>
        <w:rPr>
          <w:rFonts w:asciiTheme="minorHAnsi" w:hAnsiTheme="minorHAnsi"/>
        </w:rPr>
      </w:pPr>
      <w:r w:rsidRPr="000E018B">
        <w:rPr>
          <w:rStyle w:val="StyleUnderline"/>
          <w:rFonts w:asciiTheme="minorHAnsi" w:hAnsiTheme="minorHAnsi"/>
        </w:rPr>
        <w:t xml:space="preserve">Capitalism also directly undermines its own </w:t>
      </w:r>
      <w:r w:rsidRPr="000E018B">
        <w:rPr>
          <w:rStyle w:val="Emphasis"/>
          <w:rFonts w:asciiTheme="minorHAnsi" w:hAnsiTheme="minorHAnsi"/>
        </w:rPr>
        <w:t>productivity</w:t>
      </w:r>
      <w:r w:rsidRPr="000E018B">
        <w:rPr>
          <w:rFonts w:asciiTheme="minorHAnsi" w:hAnsiTheme="minorHAnsi"/>
          <w:sz w:val="16"/>
        </w:rPr>
        <w:t xml:space="preserve">, precisely </w:t>
      </w:r>
      <w:r w:rsidRPr="000E018B">
        <w:rPr>
          <w:rStyle w:val="StyleUnderline"/>
          <w:rFonts w:asciiTheme="minorHAnsi" w:hAnsiTheme="minorHAnsi"/>
        </w:rPr>
        <w:t>through its industrially</w:t>
      </w:r>
      <w:r w:rsidRPr="00052F83">
        <w:rPr>
          <w:rStyle w:val="StyleUnderline"/>
          <w:rFonts w:asciiTheme="minorHAnsi" w:hAnsiTheme="minorHAnsi"/>
        </w:rPr>
        <w:t xml:space="preserve">-produced </w:t>
      </w:r>
      <w:proofErr w:type="spellStart"/>
      <w:r w:rsidRPr="00052F83">
        <w:rPr>
          <w:rStyle w:val="StyleUnderline"/>
          <w:rFonts w:asciiTheme="minorHAnsi" w:hAnsiTheme="minorHAnsi"/>
        </w:rPr>
        <w:t>biospheric</w:t>
      </w:r>
      <w:proofErr w:type="spellEnd"/>
      <w:r w:rsidRPr="00052F83">
        <w:rPr>
          <w:rStyle w:val="StyleUnderline"/>
          <w:rFonts w:asciiTheme="minorHAnsi" w:hAnsiTheme="minorHAnsi"/>
        </w:rPr>
        <w:t xml:space="preserve"> </w:t>
      </w:r>
      <w:r w:rsidRPr="000E018B">
        <w:rPr>
          <w:rStyle w:val="StyleUnderline"/>
          <w:rFonts w:asciiTheme="minorHAnsi" w:hAnsiTheme="minorHAnsi"/>
        </w:rPr>
        <w:t xml:space="preserve">destruction. </w:t>
      </w:r>
      <w:r w:rsidRPr="000E018B">
        <w:rPr>
          <w:rStyle w:val="Emphasis"/>
          <w:rFonts w:asciiTheme="minorHAnsi" w:hAnsiTheme="minorHAnsi"/>
        </w:rPr>
        <w:t>According to the UN</w:t>
      </w:r>
      <w:r w:rsidRPr="000E018B">
        <w:rPr>
          <w:rFonts w:asciiTheme="minorHAnsi" w:hAnsiTheme="minorHAnsi"/>
          <w:sz w:val="16"/>
        </w:rPr>
        <w:t>, for example</w:t>
      </w:r>
      <w:r w:rsidRPr="00052F83">
        <w:rPr>
          <w:rFonts w:asciiTheme="minorHAnsi" w:hAnsiTheme="minorHAnsi"/>
          <w:sz w:val="16"/>
        </w:rPr>
        <w:t xml:space="preserve">, </w:t>
      </w:r>
      <w:r w:rsidRPr="00052F83">
        <w:rPr>
          <w:rStyle w:val="Emphasis"/>
          <w:rFonts w:asciiTheme="minorHAnsi" w:hAnsiTheme="minorHAnsi"/>
          <w:highlight w:val="green"/>
        </w:rPr>
        <w:t xml:space="preserve">there are </w:t>
      </w:r>
      <w:r w:rsidRPr="000E018B">
        <w:rPr>
          <w:rStyle w:val="Emphasis"/>
          <w:rFonts w:asciiTheme="minorHAnsi" w:hAnsiTheme="minorHAnsi"/>
        </w:rPr>
        <w:t xml:space="preserve">at most </w:t>
      </w:r>
      <w:r w:rsidRPr="00052F83">
        <w:rPr>
          <w:rStyle w:val="Emphasis"/>
          <w:rFonts w:asciiTheme="minorHAnsi" w:hAnsiTheme="minorHAnsi"/>
          <w:highlight w:val="green"/>
        </w:rPr>
        <w:t>sixty harvests</w:t>
      </w:r>
      <w:r w:rsidRPr="00052F83">
        <w:rPr>
          <w:rStyle w:val="Emphasis"/>
          <w:rFonts w:asciiTheme="minorHAnsi" w:hAnsiTheme="minorHAnsi"/>
        </w:rPr>
        <w:t xml:space="preserve"> remaining </w:t>
      </w:r>
      <w:r w:rsidRPr="00052F83">
        <w:rPr>
          <w:rStyle w:val="Emphasis"/>
          <w:rFonts w:asciiTheme="minorHAnsi" w:hAnsiTheme="minorHAnsi"/>
          <w:highlight w:val="green"/>
        </w:rPr>
        <w:t>before</w:t>
      </w:r>
      <w:r w:rsidRPr="00052F83">
        <w:rPr>
          <w:rStyle w:val="Emphasis"/>
          <w:rFonts w:asciiTheme="minorHAnsi" w:hAnsiTheme="minorHAnsi"/>
        </w:rPr>
        <w:t xml:space="preserve"> the world’s </w:t>
      </w:r>
      <w:r w:rsidRPr="00052F83">
        <w:rPr>
          <w:rStyle w:val="Emphasis"/>
          <w:rFonts w:asciiTheme="minorHAnsi" w:hAnsiTheme="minorHAnsi"/>
          <w:highlight w:val="green"/>
        </w:rPr>
        <w:t>soils are too exhausted to feed the planet</w:t>
      </w:r>
      <w:r w:rsidRPr="00052F83">
        <w:rPr>
          <w:rFonts w:asciiTheme="minorHAnsi" w:hAnsiTheme="minorHAnsi"/>
          <w:sz w:val="16"/>
        </w:rPr>
        <w:t xml:space="preserve">. This edaphic impoverishment is a product, not a byproduct. It is the predictable, and long-predicted, consequence of intensive agriculture, over-grazing and the destruction of natural features (such as trees) that prevent erosion. Likewise, </w:t>
      </w:r>
      <w:r w:rsidRPr="00052F83">
        <w:rPr>
          <w:rStyle w:val="StyleUnderline"/>
          <w:rFonts w:asciiTheme="minorHAnsi" w:hAnsiTheme="minorHAnsi"/>
        </w:rPr>
        <w:t xml:space="preserve">the </w:t>
      </w:r>
      <w:r w:rsidRPr="00052F83">
        <w:rPr>
          <w:rStyle w:val="StyleUnderline"/>
          <w:rFonts w:asciiTheme="minorHAnsi" w:hAnsiTheme="minorHAnsi"/>
          <w:highlight w:val="green"/>
        </w:rPr>
        <w:t>death</w:t>
      </w:r>
      <w:r w:rsidRPr="00052F83">
        <w:rPr>
          <w:rStyle w:val="StyleUnderline"/>
          <w:rFonts w:asciiTheme="minorHAnsi" w:hAnsiTheme="minorHAnsi"/>
        </w:rPr>
        <w:t xml:space="preserve">-drop </w:t>
      </w:r>
      <w:r w:rsidRPr="00052F83">
        <w:rPr>
          <w:rStyle w:val="StyleUnderline"/>
          <w:rFonts w:asciiTheme="minorHAnsi" w:hAnsiTheme="minorHAnsi"/>
          <w:highlight w:val="green"/>
        </w:rPr>
        <w:t>of</w:t>
      </w:r>
      <w:r w:rsidRPr="00052F83">
        <w:rPr>
          <w:rStyle w:val="StyleUnderline"/>
          <w:rFonts w:asciiTheme="minorHAnsi" w:hAnsiTheme="minorHAnsi"/>
        </w:rPr>
        <w:t xml:space="preserve"> insect biomass, the decline of pollinating </w:t>
      </w:r>
      <w:r w:rsidRPr="00052F83">
        <w:rPr>
          <w:rStyle w:val="StyleUnderline"/>
          <w:rFonts w:asciiTheme="minorHAnsi" w:hAnsiTheme="minorHAnsi"/>
          <w:highlight w:val="green"/>
        </w:rPr>
        <w:t>bees</w:t>
      </w:r>
      <w:r w:rsidRPr="00052F83">
        <w:rPr>
          <w:rStyle w:val="StyleUnderline"/>
          <w:rFonts w:asciiTheme="minorHAnsi" w:hAnsiTheme="minorHAnsi"/>
        </w:rPr>
        <w:t xml:space="preserve">, </w:t>
      </w:r>
      <w:r w:rsidRPr="000E018B">
        <w:rPr>
          <w:rStyle w:val="StyleUnderline"/>
          <w:rFonts w:asciiTheme="minorHAnsi" w:hAnsiTheme="minorHAnsi"/>
        </w:rPr>
        <w:t xml:space="preserve">are </w:t>
      </w:r>
      <w:r w:rsidRPr="00052F83">
        <w:rPr>
          <w:rStyle w:val="StyleUnderline"/>
          <w:rFonts w:asciiTheme="minorHAnsi" w:hAnsiTheme="minorHAnsi"/>
          <w:highlight w:val="green"/>
        </w:rPr>
        <w:t>hastened by</w:t>
      </w:r>
      <w:r w:rsidRPr="00052F83">
        <w:rPr>
          <w:rStyle w:val="StyleUnderline"/>
          <w:rFonts w:asciiTheme="minorHAnsi" w:hAnsiTheme="minorHAnsi"/>
        </w:rPr>
        <w:t xml:space="preserve"> the extensive use of </w:t>
      </w:r>
      <w:r w:rsidRPr="00052F83">
        <w:rPr>
          <w:rStyle w:val="Emphasis"/>
          <w:rFonts w:asciiTheme="minorHAnsi" w:hAnsiTheme="minorHAnsi"/>
          <w:highlight w:val="green"/>
        </w:rPr>
        <w:t>pesticides</w:t>
      </w:r>
      <w:r w:rsidRPr="00052F83">
        <w:rPr>
          <w:rStyle w:val="StyleUnderline"/>
          <w:rFonts w:asciiTheme="minorHAnsi" w:hAnsiTheme="minorHAnsi"/>
          <w:highlight w:val="green"/>
        </w:rPr>
        <w:t xml:space="preserve"> and </w:t>
      </w:r>
      <w:proofErr w:type="spellStart"/>
      <w:r w:rsidRPr="00052F83">
        <w:rPr>
          <w:rStyle w:val="Emphasis"/>
          <w:rFonts w:asciiTheme="minorHAnsi" w:hAnsiTheme="minorHAnsi"/>
          <w:highlight w:val="green"/>
        </w:rPr>
        <w:t>fertilisers</w:t>
      </w:r>
      <w:proofErr w:type="spellEnd"/>
      <w:r w:rsidRPr="00052F83">
        <w:rPr>
          <w:rFonts w:asciiTheme="minorHAnsi" w:hAnsiTheme="minorHAnsi"/>
          <w:sz w:val="16"/>
        </w:rPr>
        <w:t xml:space="preserve">.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w:t>
      </w:r>
      <w:proofErr w:type="spellStart"/>
      <w:r w:rsidRPr="00052F83">
        <w:rPr>
          <w:rFonts w:asciiTheme="minorHAnsi" w:hAnsiTheme="minorHAnsi"/>
          <w:sz w:val="16"/>
        </w:rPr>
        <w:t>Organisation</w:t>
      </w:r>
      <w:proofErr w:type="spellEnd"/>
      <w:r w:rsidRPr="00052F83">
        <w:rPr>
          <w:rFonts w:asciiTheme="minorHAnsi" w:hAnsiTheme="minorHAnsi"/>
          <w:sz w:val="16"/>
        </w:rPr>
        <w:t xml:space="preserve"> has enforced property agreements outlawing the saving of seeds from one season to the next, thus sharply </w:t>
      </w:r>
      <w:proofErr w:type="spellStart"/>
      <w:r w:rsidRPr="00052F83">
        <w:rPr>
          <w:rFonts w:asciiTheme="minorHAnsi" w:hAnsiTheme="minorHAnsi"/>
          <w:sz w:val="16"/>
        </w:rPr>
        <w:t>raising</w:t>
      </w:r>
      <w:proofErr w:type="spellEnd"/>
      <w:r w:rsidRPr="00052F83">
        <w:rPr>
          <w:rFonts w:asciiTheme="minorHAnsi" w:hAnsiTheme="minorHAnsi"/>
          <w:sz w:val="16"/>
        </w:rPr>
        <w:t xml:space="preserve"> costs for farmers producing 70 per cent of the global food supply.</w:t>
      </w:r>
    </w:p>
    <w:p w14:paraId="1BB1D3B3" w14:textId="77777777" w:rsidR="006D4053" w:rsidRPr="00052F83" w:rsidRDefault="006D4053" w:rsidP="006D4053">
      <w:pPr>
        <w:pStyle w:val="Heading4"/>
        <w:rPr>
          <w:rFonts w:asciiTheme="minorHAnsi" w:hAnsiTheme="minorHAnsi"/>
        </w:rPr>
      </w:pPr>
      <w:r w:rsidRPr="00052F83">
        <w:rPr>
          <w:rFonts w:asciiTheme="minorHAnsi" w:hAnsiTheme="minorHAnsi"/>
        </w:rPr>
        <w:t xml:space="preserve">B – </w:t>
      </w:r>
      <w:r w:rsidRPr="00052F83">
        <w:rPr>
          <w:rFonts w:asciiTheme="minorHAnsi" w:hAnsiTheme="minorHAnsi"/>
          <w:u w:val="single"/>
        </w:rPr>
        <w:t>Carbon</w:t>
      </w:r>
      <w:r w:rsidRPr="00052F83">
        <w:rPr>
          <w:rFonts w:asciiTheme="minorHAnsi" w:hAnsiTheme="minorHAnsi"/>
        </w:rPr>
        <w:t xml:space="preserve"> bubble, </w:t>
      </w:r>
      <w:r w:rsidRPr="00052F83">
        <w:rPr>
          <w:rFonts w:asciiTheme="minorHAnsi" w:hAnsiTheme="minorHAnsi"/>
          <w:u w:val="single"/>
        </w:rPr>
        <w:t>peak</w:t>
      </w:r>
      <w:r w:rsidRPr="00052F83">
        <w:rPr>
          <w:rFonts w:asciiTheme="minorHAnsi" w:hAnsiTheme="minorHAnsi"/>
        </w:rPr>
        <w:t xml:space="preserve"> oil</w:t>
      </w:r>
    </w:p>
    <w:p w14:paraId="1013488E" w14:textId="77777777" w:rsidR="006D4053" w:rsidRPr="00052F83" w:rsidRDefault="006D4053" w:rsidP="006D4053">
      <w:pPr>
        <w:rPr>
          <w:rFonts w:asciiTheme="minorHAnsi" w:hAnsiTheme="minorHAnsi"/>
          <w:sz w:val="16"/>
          <w:szCs w:val="16"/>
        </w:rPr>
      </w:pPr>
      <w:r w:rsidRPr="00052F83">
        <w:rPr>
          <w:rStyle w:val="Style13ptBold"/>
          <w:rFonts w:asciiTheme="minorHAnsi" w:hAnsiTheme="minorHAnsi"/>
        </w:rPr>
        <w:t>Rifkin ‘19</w:t>
      </w:r>
      <w:r w:rsidRPr="00052F83">
        <w:rPr>
          <w:rFonts w:asciiTheme="minorHAnsi" w:hAnsiTheme="minorHAnsi"/>
        </w:rPr>
        <w:t xml:space="preserve"> [Jeremy,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w:t>
      </w:r>
      <w:proofErr w:type="spellStart"/>
      <w:r w:rsidRPr="00052F83">
        <w:rPr>
          <w:rFonts w:asciiTheme="minorHAnsi" w:hAnsiTheme="minorHAnsi"/>
        </w:rPr>
        <w:t>shree</w:t>
      </w:r>
      <w:proofErr w:type="spellEnd"/>
      <w:r w:rsidRPr="00052F83">
        <w:rPr>
          <w:rFonts w:asciiTheme="minorHAnsi" w:hAnsiTheme="minorHAnsi"/>
        </w:rPr>
        <w:t>]</w:t>
      </w:r>
    </w:p>
    <w:p w14:paraId="4ED330D9"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The Carbon Tracker Initiative, a London-based think tank serving the energy industry, reports that the steep </w:t>
      </w:r>
      <w:r w:rsidRPr="00052F83">
        <w:rPr>
          <w:rStyle w:val="StyleUnderline"/>
          <w:rFonts w:asciiTheme="minorHAnsi" w:hAnsiTheme="minorHAnsi"/>
          <w:highlight w:val="green"/>
        </w:rPr>
        <w:t>decline in</w:t>
      </w:r>
      <w:r w:rsidRPr="00052F83">
        <w:rPr>
          <w:rStyle w:val="StyleUnderline"/>
          <w:rFonts w:asciiTheme="minorHAnsi" w:hAnsiTheme="minorHAnsi"/>
        </w:rPr>
        <w:t xml:space="preserve"> the </w:t>
      </w:r>
      <w:r w:rsidRPr="00052F83">
        <w:rPr>
          <w:rStyle w:val="StyleUnderline"/>
          <w:rFonts w:asciiTheme="minorHAnsi" w:hAnsiTheme="minorHAnsi"/>
          <w:highlight w:val="green"/>
        </w:rPr>
        <w:t>price of</w:t>
      </w:r>
      <w:r w:rsidRPr="00052F83">
        <w:rPr>
          <w:rStyle w:val="StyleUnderline"/>
          <w:rFonts w:asciiTheme="minorHAnsi" w:hAnsiTheme="minorHAnsi"/>
        </w:rPr>
        <w:t xml:space="preserve"> generating </w:t>
      </w:r>
      <w:r w:rsidRPr="00052F83">
        <w:rPr>
          <w:rStyle w:val="Emphasis"/>
          <w:rFonts w:asciiTheme="minorHAnsi" w:hAnsiTheme="minorHAnsi"/>
          <w:highlight w:val="green"/>
        </w:rPr>
        <w:t>solar</w:t>
      </w:r>
      <w:r w:rsidRPr="00052F83">
        <w:rPr>
          <w:rStyle w:val="StyleUnderline"/>
          <w:rFonts w:asciiTheme="minorHAnsi" w:hAnsiTheme="minorHAnsi"/>
          <w:highlight w:val="green"/>
        </w:rPr>
        <w:t xml:space="preserve"> and </w:t>
      </w:r>
      <w:r w:rsidRPr="00052F83">
        <w:rPr>
          <w:rStyle w:val="Emphasis"/>
          <w:rFonts w:asciiTheme="minorHAnsi" w:hAnsiTheme="minorHAnsi"/>
          <w:highlight w:val="green"/>
        </w:rPr>
        <w:t>wind</w:t>
      </w:r>
      <w:r w:rsidRPr="00052F83">
        <w:rPr>
          <w:rStyle w:val="StyleUnderline"/>
          <w:rFonts w:asciiTheme="minorHAnsi" w:hAnsiTheme="minorHAnsi"/>
        </w:rPr>
        <w:t xml:space="preserve"> energy</w:t>
      </w:r>
      <w:r w:rsidRPr="00052F83">
        <w:rPr>
          <w:rFonts w:asciiTheme="minorHAnsi" w:hAnsiTheme="minorHAnsi"/>
          <w:sz w:val="16"/>
        </w:rPr>
        <w:t xml:space="preserve"> “</w:t>
      </w:r>
      <w:r w:rsidRPr="000E018B">
        <w:rPr>
          <w:rStyle w:val="StyleUnderline"/>
          <w:rFonts w:asciiTheme="minorHAnsi" w:hAnsiTheme="minorHAnsi"/>
        </w:rPr>
        <w:t>will</w:t>
      </w:r>
      <w:r w:rsidRPr="00052F83">
        <w:rPr>
          <w:rFonts w:asciiTheme="minorHAnsi" w:hAnsiTheme="minorHAnsi"/>
          <w:sz w:val="16"/>
        </w:rPr>
        <w:t xml:space="preserve"> inevitably </w:t>
      </w:r>
      <w:r w:rsidRPr="00052F83">
        <w:rPr>
          <w:rStyle w:val="StyleUnderline"/>
          <w:rFonts w:asciiTheme="minorHAnsi" w:hAnsiTheme="minorHAnsi"/>
          <w:highlight w:val="green"/>
        </w:rPr>
        <w:t xml:space="preserve">lead to </w:t>
      </w:r>
      <w:r w:rsidRPr="00052F83">
        <w:rPr>
          <w:rStyle w:val="Emphasis"/>
          <w:rFonts w:asciiTheme="minorHAnsi" w:hAnsiTheme="minorHAnsi"/>
        </w:rPr>
        <w:t>trillions</w:t>
      </w:r>
      <w:r w:rsidRPr="00052F83">
        <w:rPr>
          <w:rStyle w:val="StyleUnderline"/>
          <w:rFonts w:asciiTheme="minorHAnsi" w:hAnsiTheme="minorHAnsi"/>
        </w:rPr>
        <w:t xml:space="preserve"> of dollars of </w:t>
      </w:r>
      <w:r w:rsidRPr="00052F83">
        <w:rPr>
          <w:rStyle w:val="Emphasis"/>
          <w:rFonts w:asciiTheme="minorHAnsi" w:hAnsiTheme="minorHAnsi"/>
          <w:highlight w:val="green"/>
        </w:rPr>
        <w:t>stranded assets</w:t>
      </w:r>
      <w:r w:rsidRPr="00052F83">
        <w:rPr>
          <w:rStyle w:val="StyleUnderline"/>
          <w:rFonts w:asciiTheme="minorHAnsi" w:hAnsiTheme="minorHAnsi"/>
        </w:rPr>
        <w:t xml:space="preserve"> across the corporate sector and hit </w:t>
      </w:r>
      <w:proofErr w:type="spellStart"/>
      <w:r w:rsidRPr="00052F83">
        <w:rPr>
          <w:rStyle w:val="StyleUnderline"/>
          <w:rFonts w:asciiTheme="minorHAnsi" w:hAnsiTheme="minorHAnsi"/>
        </w:rPr>
        <w:t>petro</w:t>
      </w:r>
      <w:proofErr w:type="spellEnd"/>
      <w:r w:rsidRPr="00052F83">
        <w:rPr>
          <w:rStyle w:val="StyleUnderline"/>
          <w:rFonts w:asciiTheme="minorHAnsi" w:hAnsiTheme="minorHAnsi"/>
        </w:rPr>
        <w:t xml:space="preserve">-states that fail to reinvent </w:t>
      </w:r>
      <w:r w:rsidRPr="00052F83">
        <w:rPr>
          <w:rFonts w:asciiTheme="minorHAnsi" w:hAnsiTheme="minorHAnsi"/>
          <w:sz w:val="16"/>
        </w:rPr>
        <w:t xml:space="preserve">themselves,” </w:t>
      </w:r>
      <w:r w:rsidRPr="00052F83">
        <w:rPr>
          <w:rStyle w:val="StyleUnderline"/>
          <w:rFonts w:asciiTheme="minorHAnsi" w:hAnsiTheme="minorHAnsi"/>
        </w:rPr>
        <w:t>while</w:t>
      </w:r>
      <w:r w:rsidRPr="00052F83">
        <w:rPr>
          <w:rFonts w:asciiTheme="minorHAnsi" w:hAnsiTheme="minorHAnsi"/>
          <w:sz w:val="16"/>
        </w:rPr>
        <w:t xml:space="preserve"> “</w:t>
      </w:r>
      <w:r w:rsidRPr="00052F83">
        <w:rPr>
          <w:rStyle w:val="StyleUnderline"/>
          <w:rFonts w:asciiTheme="minorHAnsi" w:hAnsiTheme="minorHAnsi"/>
        </w:rPr>
        <w:t xml:space="preserve">putting trillions at risk </w:t>
      </w:r>
      <w:r w:rsidRPr="00052F83">
        <w:rPr>
          <w:rStyle w:val="StyleUnderline"/>
          <w:rFonts w:asciiTheme="minorHAnsi" w:hAnsiTheme="minorHAnsi"/>
          <w:highlight w:val="green"/>
        </w:rPr>
        <w:t>for</w:t>
      </w:r>
      <w:r w:rsidRPr="00052F83">
        <w:rPr>
          <w:rStyle w:val="StyleUnderline"/>
          <w:rFonts w:asciiTheme="minorHAnsi" w:hAnsiTheme="minorHAnsi"/>
        </w:rPr>
        <w:t xml:space="preserve"> unsavvy </w:t>
      </w:r>
      <w:r w:rsidRPr="00052F83">
        <w:rPr>
          <w:rStyle w:val="StyleUnderline"/>
          <w:rFonts w:asciiTheme="minorHAnsi" w:hAnsiTheme="minorHAnsi"/>
          <w:highlight w:val="green"/>
        </w:rPr>
        <w:t xml:space="preserve">investors </w:t>
      </w:r>
      <w:r w:rsidRPr="00052F83">
        <w:rPr>
          <w:rStyle w:val="Emphasis"/>
          <w:rFonts w:asciiTheme="minorHAnsi" w:hAnsiTheme="minorHAnsi"/>
          <w:highlight w:val="green"/>
        </w:rPr>
        <w:t>oblivious</w:t>
      </w:r>
      <w:r w:rsidRPr="00052F83">
        <w:rPr>
          <w:rStyle w:val="StyleUnderline"/>
          <w:rFonts w:asciiTheme="minorHAnsi" w:hAnsiTheme="minorHAnsi"/>
          <w:highlight w:val="green"/>
        </w:rPr>
        <w:t xml:space="preserve"> to</w:t>
      </w:r>
      <w:r w:rsidRPr="00052F83">
        <w:rPr>
          <w:rStyle w:val="StyleUnderline"/>
          <w:rFonts w:asciiTheme="minorHAnsi" w:hAnsiTheme="minorHAnsi"/>
        </w:rPr>
        <w:t xml:space="preserve"> the </w:t>
      </w:r>
      <w:r w:rsidRPr="000E018B">
        <w:rPr>
          <w:rStyle w:val="Emphasis"/>
          <w:rFonts w:asciiTheme="minorHAnsi" w:hAnsiTheme="minorHAnsi"/>
        </w:rPr>
        <w:t>speed</w:t>
      </w:r>
      <w:r w:rsidRPr="000E018B">
        <w:rPr>
          <w:rStyle w:val="StyleUnderline"/>
          <w:rFonts w:asciiTheme="minorHAnsi" w:hAnsiTheme="minorHAnsi"/>
        </w:rPr>
        <w:t xml:space="preserve"> of the unfolding energy </w:t>
      </w:r>
      <w:r w:rsidRPr="00052F83">
        <w:rPr>
          <w:rStyle w:val="StyleUnderline"/>
          <w:rFonts w:asciiTheme="minorHAnsi" w:hAnsiTheme="minorHAnsi"/>
          <w:highlight w:val="green"/>
        </w:rPr>
        <w:t>transition</w:t>
      </w:r>
      <w:r w:rsidRPr="00052F83">
        <w:rPr>
          <w:rFonts w:asciiTheme="minorHAnsi" w:hAnsiTheme="minorHAnsi"/>
          <w:sz w:val="16"/>
        </w:rPr>
        <w:t>.”19 “</w:t>
      </w:r>
      <w:r w:rsidRPr="00052F83">
        <w:rPr>
          <w:rStyle w:val="StyleUnderline"/>
          <w:rFonts w:asciiTheme="minorHAnsi" w:hAnsiTheme="minorHAnsi"/>
        </w:rPr>
        <w:t>Stranded assets</w:t>
      </w:r>
      <w:r w:rsidRPr="00052F83">
        <w:rPr>
          <w:rFonts w:asciiTheme="minorHAnsi" w:hAnsiTheme="minorHAnsi"/>
          <w:sz w:val="16"/>
        </w:rPr>
        <w:t xml:space="preserve">” are all the fossil fuels that </w:t>
      </w:r>
      <w:r w:rsidRPr="00052F83">
        <w:rPr>
          <w:rStyle w:val="StyleUnderline"/>
          <w:rFonts w:asciiTheme="minorHAnsi" w:hAnsiTheme="minorHAnsi"/>
        </w:rPr>
        <w:t xml:space="preserve">will remain in the ground </w:t>
      </w:r>
      <w:r w:rsidRPr="000E018B">
        <w:rPr>
          <w:rStyle w:val="StyleUnderline"/>
          <w:rFonts w:asciiTheme="minorHAnsi" w:hAnsiTheme="minorHAnsi"/>
        </w:rPr>
        <w:t xml:space="preserve">because of </w:t>
      </w:r>
      <w:r w:rsidRPr="000E018B">
        <w:rPr>
          <w:rStyle w:val="Emphasis"/>
          <w:rFonts w:asciiTheme="minorHAnsi" w:hAnsiTheme="minorHAnsi"/>
        </w:rPr>
        <w:t>falling demand</w:t>
      </w:r>
      <w:r w:rsidRPr="000E018B">
        <w:rPr>
          <w:rStyle w:val="StyleUnderline"/>
          <w:rFonts w:asciiTheme="minorHAnsi" w:hAnsiTheme="minorHAnsi"/>
        </w:rPr>
        <w:t xml:space="preserve"> as well as the </w:t>
      </w:r>
      <w:r w:rsidRPr="000E018B">
        <w:rPr>
          <w:rStyle w:val="Emphasis"/>
          <w:rFonts w:asciiTheme="minorHAnsi" w:hAnsiTheme="minorHAnsi"/>
        </w:rPr>
        <w:t>abandonment</w:t>
      </w:r>
      <w:r w:rsidRPr="000E018B">
        <w:rPr>
          <w:rStyle w:val="StyleUnderline"/>
          <w:rFonts w:asciiTheme="minorHAnsi" w:hAnsiTheme="minorHAnsi"/>
        </w:rPr>
        <w:t xml:space="preserve"> of pipelines, ocean platforms, storage facilities, energy generation plants, backup power plants, petrochemical processing facilities, and industries</w:t>
      </w:r>
      <w:r w:rsidRPr="000E018B">
        <w:rPr>
          <w:rFonts w:asciiTheme="minorHAnsi" w:hAnsiTheme="minorHAnsi"/>
          <w:sz w:val="16"/>
        </w:rPr>
        <w:t xml:space="preserve"> tightly </w:t>
      </w:r>
      <w:r w:rsidRPr="000E018B">
        <w:rPr>
          <w:rStyle w:val="StyleUnderline"/>
          <w:rFonts w:asciiTheme="minorHAnsi" w:hAnsiTheme="minorHAnsi"/>
        </w:rPr>
        <w:t>coupled to the fossil fuel</w:t>
      </w:r>
      <w:r w:rsidRPr="000E018B">
        <w:rPr>
          <w:rFonts w:asciiTheme="minorHAnsi" w:hAnsiTheme="minorHAnsi"/>
          <w:sz w:val="16"/>
        </w:rPr>
        <w:t xml:space="preserve"> culture.</w:t>
      </w:r>
    </w:p>
    <w:p w14:paraId="1705D6B1"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052F83">
        <w:rPr>
          <w:rStyle w:val="StyleUnderline"/>
          <w:rFonts w:asciiTheme="minorHAnsi" w:hAnsiTheme="minorHAnsi"/>
          <w:highlight w:val="green"/>
        </w:rPr>
        <w:t>$</w:t>
      </w:r>
      <w:r w:rsidRPr="00052F83">
        <w:rPr>
          <w:rStyle w:val="Emphasis"/>
          <w:rFonts w:asciiTheme="minorHAnsi" w:hAnsiTheme="minorHAnsi"/>
          <w:highlight w:val="green"/>
        </w:rPr>
        <w:t>100 trillion</w:t>
      </w:r>
      <w:r w:rsidRPr="00052F83">
        <w:rPr>
          <w:rStyle w:val="StyleUnderline"/>
          <w:rFonts w:asciiTheme="minorHAnsi" w:hAnsiTheme="minorHAnsi"/>
        </w:rPr>
        <w:t xml:space="preserve"> of assets </w:t>
      </w:r>
      <w:r w:rsidRPr="00052F83">
        <w:rPr>
          <w:rStyle w:val="StyleUnderline"/>
          <w:rFonts w:asciiTheme="minorHAnsi" w:hAnsiTheme="minorHAnsi"/>
          <w:highlight w:val="green"/>
        </w:rPr>
        <w:t>could be</w:t>
      </w:r>
      <w:r w:rsidRPr="00052F83">
        <w:rPr>
          <w:rStyle w:val="StyleUnderline"/>
          <w:rFonts w:asciiTheme="minorHAnsi" w:hAnsiTheme="minorHAnsi"/>
        </w:rPr>
        <w:t xml:space="preserve"> ‘carbon </w:t>
      </w:r>
      <w:r w:rsidRPr="00052F83">
        <w:rPr>
          <w:rStyle w:val="StyleUnderline"/>
          <w:rFonts w:asciiTheme="minorHAnsi" w:hAnsiTheme="minorHAnsi"/>
          <w:highlight w:val="green"/>
        </w:rPr>
        <w:t>stranded</w:t>
      </w:r>
      <w:r w:rsidRPr="00052F83">
        <w:rPr>
          <w:rStyle w:val="StyleUnderline"/>
          <w:rFonts w:asciiTheme="minorHAnsi" w:hAnsiTheme="minorHAnsi"/>
        </w:rPr>
        <w:t>.’</w:t>
      </w:r>
      <w:r w:rsidRPr="00052F83">
        <w:rPr>
          <w:rFonts w:asciiTheme="minorHAnsi" w:hAnsiTheme="minorHAnsi"/>
          <w:sz w:val="16"/>
        </w:rPr>
        <w:t>”20</w:t>
      </w:r>
    </w:p>
    <w:p w14:paraId="560A0051" w14:textId="77777777" w:rsidR="006D4053" w:rsidRPr="00052F83" w:rsidRDefault="006D4053" w:rsidP="006D4053">
      <w:pPr>
        <w:rPr>
          <w:rFonts w:asciiTheme="minorHAnsi" w:hAnsiTheme="minorHAnsi"/>
          <w:sz w:val="16"/>
        </w:rPr>
      </w:pPr>
      <w:r w:rsidRPr="00052F83">
        <w:rPr>
          <w:rStyle w:val="StyleUnderline"/>
          <w:rFonts w:asciiTheme="minorHAnsi" w:hAnsiTheme="minorHAnsi"/>
          <w:highlight w:val="green"/>
        </w:rPr>
        <w:t>The carbon bubble is</w:t>
      </w:r>
      <w:r w:rsidRPr="00052F83">
        <w:rPr>
          <w:rStyle w:val="StyleUnderline"/>
          <w:rFonts w:asciiTheme="minorHAnsi" w:hAnsiTheme="minorHAnsi"/>
        </w:rPr>
        <w:t xml:space="preserve"> the </w:t>
      </w:r>
      <w:r w:rsidRPr="00052F83">
        <w:rPr>
          <w:rStyle w:val="Emphasis"/>
          <w:rFonts w:asciiTheme="minorHAnsi" w:hAnsiTheme="minorHAnsi"/>
          <w:highlight w:val="green"/>
        </w:rPr>
        <w:t>largest</w:t>
      </w:r>
      <w:r w:rsidRPr="00052F83">
        <w:rPr>
          <w:rStyle w:val="Emphasis"/>
          <w:rFonts w:asciiTheme="minorHAnsi" w:hAnsiTheme="minorHAnsi"/>
        </w:rPr>
        <w:t xml:space="preserve"> economic bubble </w:t>
      </w:r>
      <w:r w:rsidRPr="00052F83">
        <w:rPr>
          <w:rStyle w:val="Emphasis"/>
          <w:rFonts w:asciiTheme="minorHAnsi" w:hAnsiTheme="minorHAnsi"/>
          <w:highlight w:val="green"/>
        </w:rPr>
        <w:t>in history</w:t>
      </w:r>
      <w:r w:rsidRPr="00052F83">
        <w:rPr>
          <w:rFonts w:asciiTheme="minorHAnsi" w:hAnsiTheme="minorHAnsi"/>
          <w:sz w:val="16"/>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052F83">
        <w:rPr>
          <w:rStyle w:val="Emphasis"/>
          <w:rFonts w:asciiTheme="minorHAnsi" w:hAnsiTheme="minorHAnsi"/>
          <w:highlight w:val="green"/>
        </w:rPr>
        <w:t>the</w:t>
      </w:r>
      <w:r w:rsidRPr="00052F83">
        <w:rPr>
          <w:rStyle w:val="Emphasis"/>
          <w:rFonts w:asciiTheme="minorHAnsi" w:hAnsiTheme="minorHAnsi"/>
        </w:rPr>
        <w:t xml:space="preserve"> imminent </w:t>
      </w:r>
      <w:r w:rsidRPr="00052F83">
        <w:rPr>
          <w:rStyle w:val="Emphasis"/>
          <w:rFonts w:asciiTheme="minorHAnsi" w:hAnsiTheme="minorHAnsi"/>
          <w:highlight w:val="green"/>
        </w:rPr>
        <w:t>collapse of</w:t>
      </w:r>
      <w:r w:rsidRPr="00052F83">
        <w:rPr>
          <w:rStyle w:val="Emphasis"/>
          <w:rFonts w:asciiTheme="minorHAnsi" w:hAnsiTheme="minorHAnsi"/>
        </w:rPr>
        <w:t xml:space="preserve"> the fossil fuel </w:t>
      </w:r>
      <w:r w:rsidRPr="00052F83">
        <w:rPr>
          <w:rStyle w:val="Emphasis"/>
          <w:rFonts w:asciiTheme="minorHAnsi" w:hAnsiTheme="minorHAnsi"/>
          <w:highlight w:val="green"/>
        </w:rPr>
        <w:t xml:space="preserve">industrial civilization </w:t>
      </w:r>
      <w:r w:rsidRPr="00362B47">
        <w:rPr>
          <w:rStyle w:val="Emphasis"/>
          <w:rFonts w:asciiTheme="minorHAnsi" w:hAnsiTheme="minorHAnsi"/>
        </w:rPr>
        <w:t xml:space="preserve">could </w:t>
      </w:r>
      <w:r w:rsidRPr="00052F83">
        <w:rPr>
          <w:rStyle w:val="Emphasis"/>
          <w:rFonts w:asciiTheme="minorHAnsi" w:hAnsiTheme="minorHAnsi"/>
          <w:highlight w:val="green"/>
        </w:rPr>
        <w:t>occur</w:t>
      </w:r>
      <w:r w:rsidRPr="00052F83">
        <w:rPr>
          <w:rStyle w:val="Emphasis"/>
          <w:rFonts w:asciiTheme="minorHAnsi" w:hAnsiTheme="minorHAnsi"/>
        </w:rPr>
        <w:t xml:space="preserve"> sometime </w:t>
      </w:r>
      <w:r w:rsidRPr="00052F83">
        <w:rPr>
          <w:rStyle w:val="Emphasis"/>
          <w:rFonts w:asciiTheme="minorHAnsi" w:hAnsiTheme="minorHAnsi"/>
          <w:highlight w:val="green"/>
        </w:rPr>
        <w:t>between</w:t>
      </w:r>
      <w:r w:rsidRPr="00052F83">
        <w:rPr>
          <w:rStyle w:val="Emphasis"/>
          <w:rFonts w:asciiTheme="minorHAnsi" w:hAnsiTheme="minorHAnsi"/>
        </w:rPr>
        <w:t xml:space="preserve"> 20</w:t>
      </w:r>
      <w:r w:rsidRPr="00052F83">
        <w:rPr>
          <w:rStyle w:val="Emphasis"/>
          <w:rFonts w:asciiTheme="minorHAnsi" w:hAnsiTheme="minorHAnsi"/>
          <w:highlight w:val="green"/>
        </w:rPr>
        <w:t>23</w:t>
      </w:r>
      <w:r w:rsidRPr="00052F83">
        <w:rPr>
          <w:rStyle w:val="Emphasis"/>
          <w:rFonts w:asciiTheme="minorHAnsi" w:hAnsiTheme="minorHAnsi"/>
        </w:rPr>
        <w:t xml:space="preserve"> </w:t>
      </w:r>
      <w:r w:rsidRPr="00052F83">
        <w:rPr>
          <w:rStyle w:val="Emphasis"/>
          <w:rFonts w:asciiTheme="minorHAnsi" w:hAnsiTheme="minorHAnsi"/>
          <w:highlight w:val="green"/>
        </w:rPr>
        <w:t>and</w:t>
      </w:r>
      <w:r w:rsidRPr="00052F83">
        <w:rPr>
          <w:rStyle w:val="Emphasis"/>
          <w:rFonts w:asciiTheme="minorHAnsi" w:hAnsiTheme="minorHAnsi"/>
        </w:rPr>
        <w:t xml:space="preserve"> 20</w:t>
      </w:r>
      <w:r w:rsidRPr="00052F83">
        <w:rPr>
          <w:rStyle w:val="Emphasis"/>
          <w:rFonts w:asciiTheme="minorHAnsi" w:hAnsiTheme="minorHAnsi"/>
          <w:highlight w:val="green"/>
        </w:rPr>
        <w:t>30</w:t>
      </w:r>
      <w:r w:rsidRPr="00052F83">
        <w:rPr>
          <w:rFonts w:asciiTheme="minorHAnsi" w:hAnsiTheme="minorHAnsi"/>
          <w:sz w:val="16"/>
        </w:rPr>
        <w:t xml:space="preserve">, </w:t>
      </w:r>
      <w:r w:rsidRPr="00052F83">
        <w:rPr>
          <w:rStyle w:val="StyleUnderline"/>
          <w:rFonts w:asciiTheme="minorHAnsi" w:hAnsiTheme="minorHAnsi"/>
        </w:rPr>
        <w:t>as</w:t>
      </w:r>
      <w:r w:rsidRPr="00052F83">
        <w:rPr>
          <w:rFonts w:asciiTheme="minorHAnsi" w:hAnsiTheme="minorHAnsi"/>
          <w:sz w:val="16"/>
        </w:rPr>
        <w:t xml:space="preserve"> key </w:t>
      </w:r>
      <w:r w:rsidRPr="00052F83">
        <w:rPr>
          <w:rStyle w:val="StyleUnderline"/>
          <w:rFonts w:asciiTheme="minorHAnsi" w:hAnsiTheme="minorHAnsi"/>
        </w:rPr>
        <w:t>sectors decouple from fossil fuels</w:t>
      </w:r>
      <w:r w:rsidRPr="00052F83">
        <w:rPr>
          <w:rFonts w:asciiTheme="minorHAnsi" w:hAnsiTheme="minorHAnsi"/>
          <w:sz w:val="16"/>
        </w:rPr>
        <w:t xml:space="preserve"> and rely on ever-cheaper solar, wind, and other renewable energies and accompanying zero-carbon technologies.21 </w:t>
      </w:r>
      <w:r w:rsidRPr="00052F83">
        <w:rPr>
          <w:rStyle w:val="StyleUnderline"/>
          <w:rFonts w:asciiTheme="minorHAnsi" w:hAnsiTheme="minorHAnsi"/>
          <w:highlight w:val="green"/>
        </w:rPr>
        <w:t>The U</w:t>
      </w:r>
      <w:r w:rsidRPr="00052F83">
        <w:rPr>
          <w:rStyle w:val="StyleUnderline"/>
          <w:rFonts w:asciiTheme="minorHAnsi" w:hAnsiTheme="minorHAnsi"/>
        </w:rPr>
        <w:t xml:space="preserve">nited </w:t>
      </w:r>
      <w:r w:rsidRPr="00052F83">
        <w:rPr>
          <w:rStyle w:val="StyleUnderline"/>
          <w:rFonts w:asciiTheme="minorHAnsi" w:hAnsiTheme="minorHAnsi"/>
          <w:highlight w:val="green"/>
        </w:rPr>
        <w:t>S</w:t>
      </w:r>
      <w:r w:rsidRPr="00052F83">
        <w:rPr>
          <w:rStyle w:val="StyleUnderline"/>
          <w:rFonts w:asciiTheme="minorHAnsi" w:hAnsiTheme="minorHAnsi"/>
        </w:rPr>
        <w:t>tates</w:t>
      </w:r>
      <w:r w:rsidRPr="00052F83">
        <w:rPr>
          <w:rFonts w:asciiTheme="minorHAnsi" w:hAnsiTheme="minorHAnsi"/>
          <w:sz w:val="16"/>
        </w:rPr>
        <w:t xml:space="preserve">, currently the leading oil-producing nation, </w:t>
      </w:r>
      <w:r w:rsidRPr="00052F83">
        <w:rPr>
          <w:rStyle w:val="StyleUnderline"/>
          <w:rFonts w:asciiTheme="minorHAnsi" w:hAnsiTheme="minorHAnsi"/>
          <w:highlight w:val="green"/>
        </w:rPr>
        <w:t>will be caught</w:t>
      </w:r>
      <w:r w:rsidRPr="00052F83">
        <w:rPr>
          <w:rFonts w:asciiTheme="minorHAnsi" w:hAnsiTheme="minorHAnsi"/>
          <w:sz w:val="16"/>
        </w:rPr>
        <w:t xml:space="preserve"> in the crosshairs </w:t>
      </w:r>
      <w:r w:rsidRPr="00052F83">
        <w:rPr>
          <w:rStyle w:val="StyleUnderline"/>
          <w:rFonts w:asciiTheme="minorHAnsi" w:hAnsiTheme="minorHAnsi"/>
          <w:highlight w:val="green"/>
        </w:rPr>
        <w:t>between</w:t>
      </w:r>
      <w:r w:rsidRPr="00052F83">
        <w:rPr>
          <w:rFonts w:asciiTheme="minorHAnsi" w:hAnsiTheme="minorHAnsi"/>
          <w:sz w:val="16"/>
        </w:rPr>
        <w:t xml:space="preserve"> the </w:t>
      </w:r>
      <w:r w:rsidRPr="00052F83">
        <w:rPr>
          <w:rStyle w:val="StyleUnderline"/>
          <w:rFonts w:asciiTheme="minorHAnsi" w:hAnsiTheme="minorHAnsi"/>
        </w:rPr>
        <w:t xml:space="preserve">plummeting price of solar and wind and the </w:t>
      </w:r>
      <w:r w:rsidRPr="00052F83">
        <w:rPr>
          <w:rStyle w:val="StyleUnderline"/>
          <w:rFonts w:asciiTheme="minorHAnsi" w:hAnsiTheme="minorHAnsi"/>
          <w:highlight w:val="green"/>
        </w:rPr>
        <w:t xml:space="preserve">fallout from </w:t>
      </w:r>
      <w:r w:rsidRPr="00052F83">
        <w:rPr>
          <w:rStyle w:val="Emphasis"/>
          <w:rFonts w:asciiTheme="minorHAnsi" w:hAnsiTheme="minorHAnsi"/>
          <w:highlight w:val="green"/>
        </w:rPr>
        <w:t>peak oil</w:t>
      </w:r>
      <w:r w:rsidRPr="00052F83">
        <w:rPr>
          <w:rStyle w:val="StyleUnderline"/>
          <w:rFonts w:asciiTheme="minorHAnsi" w:hAnsiTheme="minorHAnsi"/>
        </w:rPr>
        <w:t xml:space="preserve"> demand and accumulating stranded assets in the oil industry</w:t>
      </w:r>
      <w:r w:rsidRPr="00052F83">
        <w:rPr>
          <w:rFonts w:asciiTheme="minorHAnsi" w:hAnsiTheme="minorHAnsi"/>
          <w:sz w:val="16"/>
        </w:rPr>
        <w:t>.22</w:t>
      </w:r>
    </w:p>
    <w:p w14:paraId="58BB1038" w14:textId="77777777" w:rsidR="006D4053" w:rsidRPr="00052F83" w:rsidRDefault="006D4053" w:rsidP="006D4053">
      <w:pPr>
        <w:pStyle w:val="Heading4"/>
        <w:rPr>
          <w:rFonts w:asciiTheme="minorHAnsi" w:hAnsiTheme="minorHAnsi"/>
        </w:rPr>
      </w:pPr>
      <w:r w:rsidRPr="00052F83">
        <w:rPr>
          <w:rFonts w:asciiTheme="minorHAnsi" w:hAnsiTheme="minorHAnsi"/>
        </w:rPr>
        <w:t xml:space="preserve">D – COVID – “recovery” is </w:t>
      </w:r>
      <w:r w:rsidRPr="00052F83">
        <w:rPr>
          <w:rFonts w:asciiTheme="minorHAnsi" w:hAnsiTheme="minorHAnsi"/>
          <w:u w:val="single"/>
        </w:rPr>
        <w:t>sugar rush</w:t>
      </w:r>
      <w:r w:rsidRPr="00052F83">
        <w:rPr>
          <w:rFonts w:asciiTheme="minorHAnsi" w:hAnsiTheme="minorHAnsi"/>
        </w:rPr>
        <w:t xml:space="preserve"> that drives crisis</w:t>
      </w:r>
    </w:p>
    <w:p w14:paraId="1B6A2AA8" w14:textId="77777777" w:rsidR="006D4053" w:rsidRPr="00052F83" w:rsidRDefault="006D4053" w:rsidP="006D4053">
      <w:pPr>
        <w:rPr>
          <w:rFonts w:asciiTheme="minorHAnsi" w:hAnsiTheme="minorHAnsi"/>
        </w:rPr>
      </w:pPr>
      <w:r w:rsidRPr="00052F83">
        <w:rPr>
          <w:rStyle w:val="Style13ptBold"/>
          <w:rFonts w:asciiTheme="minorHAnsi" w:hAnsiTheme="minorHAnsi"/>
        </w:rPr>
        <w:t>Roberts &amp; Smith ‘21</w:t>
      </w:r>
      <w:r w:rsidRPr="00052F83">
        <w:rPr>
          <w:rFonts w:asciiTheme="minorHAnsi" w:hAnsiTheme="minorHAnsi"/>
        </w:rPr>
        <w:t xml:space="preserve"> [Michael Roberts worked as an economist for over 40 years, Activist in British Labor Movement in Britain.  Interviewed by Ashley Smith, Author at Specter Journal.  “Out of Lockdown and Back into the Long Depression.”  7-6-21.  </w:t>
      </w:r>
      <w:hyperlink r:id="rId15" w:history="1">
        <w:r w:rsidRPr="00052F83">
          <w:rPr>
            <w:rStyle w:val="Hyperlink"/>
            <w:rFonts w:asciiTheme="minorHAnsi" w:hAnsiTheme="minorHAnsi"/>
          </w:rPr>
          <w:t>https://spectrejournal.com/out-of-lockdown-and-back-into-the-long-depression/</w:t>
        </w:r>
      </w:hyperlink>
      <w:r w:rsidRPr="00052F83">
        <w:rPr>
          <w:rFonts w:asciiTheme="minorHAnsi" w:hAnsiTheme="minorHAnsi"/>
        </w:rPr>
        <w:t xml:space="preserve"> //</w:t>
      </w:r>
      <w:proofErr w:type="spellStart"/>
      <w:r w:rsidRPr="00052F83">
        <w:rPr>
          <w:rFonts w:asciiTheme="minorHAnsi" w:hAnsiTheme="minorHAnsi"/>
        </w:rPr>
        <w:t>shree</w:t>
      </w:r>
      <w:proofErr w:type="spellEnd"/>
      <w:r w:rsidRPr="00052F83">
        <w:rPr>
          <w:rFonts w:asciiTheme="minorHAnsi" w:hAnsiTheme="minorHAnsi"/>
        </w:rPr>
        <w:t>]</w:t>
      </w:r>
    </w:p>
    <w:p w14:paraId="52F3419A" w14:textId="77777777" w:rsidR="006D4053" w:rsidRPr="00052F83" w:rsidRDefault="006D4053" w:rsidP="006D4053">
      <w:pPr>
        <w:rPr>
          <w:rFonts w:asciiTheme="minorHAnsi" w:hAnsiTheme="minorHAnsi"/>
          <w:sz w:val="16"/>
        </w:rPr>
      </w:pPr>
      <w:r w:rsidRPr="00052F83">
        <w:rPr>
          <w:rStyle w:val="StyleUnderline"/>
          <w:rFonts w:asciiTheme="minorHAnsi" w:hAnsiTheme="minorHAnsi"/>
        </w:rPr>
        <w:t>The Covid slump of 2020-21 was basically a supply-side shock</w:t>
      </w:r>
      <w:r w:rsidRPr="00052F83">
        <w:rPr>
          <w:rFonts w:asciiTheme="minorHAnsi" w:hAnsiTheme="minorHAnsi"/>
          <w:sz w:val="16"/>
        </w:rPr>
        <w:t xml:space="preserve"> due to the global spread of the Covid-19 virus and the failure of governments in the major economies (with a few exceptions) to prevent its spread. There were delayed and bungled measures along with weakened health systems, so economies had to close down as lockdowns and isolation measures were the only answer to avoiding catastrophe. Economically, that meant supply stopped, and then that led to a collapse in demand as people were laid off and businesses crashed.</w:t>
      </w:r>
    </w:p>
    <w:p w14:paraId="5928913A"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But </w:t>
      </w:r>
      <w:r w:rsidRPr="00052F83">
        <w:rPr>
          <w:rStyle w:val="StyleUnderline"/>
          <w:rFonts w:asciiTheme="minorHAnsi" w:hAnsiTheme="minorHAnsi"/>
          <w:highlight w:val="green"/>
        </w:rPr>
        <w:t>recovery</w:t>
      </w:r>
      <w:r w:rsidRPr="00052F83">
        <w:rPr>
          <w:rStyle w:val="StyleUnderline"/>
          <w:rFonts w:asciiTheme="minorHAnsi" w:hAnsiTheme="minorHAnsi"/>
        </w:rPr>
        <w:t xml:space="preserve"> is</w:t>
      </w:r>
      <w:r w:rsidRPr="00052F83">
        <w:rPr>
          <w:rFonts w:asciiTheme="minorHAnsi" w:hAnsiTheme="minorHAnsi"/>
          <w:sz w:val="16"/>
        </w:rPr>
        <w:t xml:space="preserve"> now </w:t>
      </w:r>
      <w:r w:rsidRPr="00052F83">
        <w:rPr>
          <w:rStyle w:val="StyleUnderline"/>
          <w:rFonts w:asciiTheme="minorHAnsi" w:hAnsiTheme="minorHAnsi"/>
          <w:highlight w:val="green"/>
        </w:rPr>
        <w:t>under way</w:t>
      </w:r>
      <w:r w:rsidRPr="00052F83">
        <w:rPr>
          <w:rFonts w:asciiTheme="minorHAnsi" w:hAnsiTheme="minorHAnsi"/>
          <w:sz w:val="16"/>
        </w:rPr>
        <w:t xml:space="preserve"> (more or less) in most major economies. Demand was propped up in the major advanced economies through massive government fiscal spending and central bank injections of credit for businesses (particularly large ones). And now through a combination of lockdowns and the incredibly fast development and rollout of effective vaccinations (thanks to publicly funded science), the major economies are now able to recover.</w:t>
      </w:r>
    </w:p>
    <w:p w14:paraId="04584793" w14:textId="77777777" w:rsidR="006D4053" w:rsidRPr="00052F83" w:rsidRDefault="006D4053" w:rsidP="006D4053">
      <w:pPr>
        <w:rPr>
          <w:rFonts w:asciiTheme="minorHAnsi" w:hAnsiTheme="minorHAnsi"/>
          <w:sz w:val="16"/>
          <w:szCs w:val="16"/>
        </w:rPr>
      </w:pPr>
      <w:r w:rsidRPr="00052F83">
        <w:rPr>
          <w:rStyle w:val="StyleUnderline"/>
          <w:rFonts w:asciiTheme="minorHAnsi" w:hAnsiTheme="minorHAnsi"/>
        </w:rPr>
        <w:t xml:space="preserve">But in the G7 economies this initial recovery </w:t>
      </w:r>
      <w:r w:rsidRPr="00052F83">
        <w:rPr>
          <w:rStyle w:val="StyleUnderline"/>
          <w:rFonts w:asciiTheme="minorHAnsi" w:hAnsiTheme="minorHAnsi"/>
          <w:highlight w:val="green"/>
        </w:rPr>
        <w:t xml:space="preserve">has the aspect of </w:t>
      </w:r>
      <w:r w:rsidRPr="00052F83">
        <w:rPr>
          <w:rStyle w:val="StyleUnderline"/>
          <w:rFonts w:asciiTheme="minorHAnsi" w:hAnsiTheme="minorHAnsi"/>
        </w:rPr>
        <w:t>a</w:t>
      </w:r>
      <w:r w:rsidRPr="00052F83">
        <w:rPr>
          <w:rStyle w:val="StyleUnderline"/>
          <w:rFonts w:asciiTheme="minorHAnsi" w:hAnsiTheme="minorHAnsi"/>
          <w:highlight w:val="green"/>
        </w:rPr>
        <w:t xml:space="preserve"> “</w:t>
      </w:r>
      <w:r w:rsidRPr="00052F83">
        <w:rPr>
          <w:rStyle w:val="Emphasis"/>
          <w:rFonts w:asciiTheme="minorHAnsi" w:hAnsiTheme="minorHAnsi"/>
          <w:highlight w:val="green"/>
        </w:rPr>
        <w:t>sugar rush</w:t>
      </w:r>
      <w:r w:rsidRPr="00052F83">
        <w:rPr>
          <w:rStyle w:val="StyleUnderline"/>
          <w:rFonts w:asciiTheme="minorHAnsi" w:hAnsiTheme="minorHAnsi"/>
          <w:highlight w:val="green"/>
        </w:rPr>
        <w:t>.”</w:t>
      </w:r>
      <w:r w:rsidRPr="00052F83">
        <w:rPr>
          <w:rFonts w:asciiTheme="minorHAnsi" w:hAnsiTheme="minorHAnsi"/>
          <w:sz w:val="16"/>
        </w:rPr>
        <w:t xml:space="preserve"> The “sugar” of fiscal stimulus and historic levels of easy credit is infusing capitalist businesses and household spending with an energy </w:t>
      </w:r>
      <w:r w:rsidRPr="00052F83">
        <w:rPr>
          <w:rFonts w:asciiTheme="minorHAnsi" w:hAnsiTheme="minorHAnsi"/>
          <w:sz w:val="16"/>
          <w:szCs w:val="16"/>
        </w:rPr>
        <w:t>boost.</w:t>
      </w:r>
    </w:p>
    <w:p w14:paraId="49BE7C49" w14:textId="77777777" w:rsidR="006D4053" w:rsidRPr="00052F83" w:rsidRDefault="006D4053" w:rsidP="006D4053">
      <w:pPr>
        <w:rPr>
          <w:rFonts w:asciiTheme="minorHAnsi" w:hAnsiTheme="minorHAnsi"/>
          <w:sz w:val="16"/>
          <w:szCs w:val="16"/>
        </w:rPr>
      </w:pPr>
      <w:r w:rsidRPr="00052F83">
        <w:rPr>
          <w:rFonts w:asciiTheme="minorHAnsi" w:hAnsiTheme="minorHAnsi"/>
          <w:sz w:val="16"/>
          <w:szCs w:val="16"/>
        </w:rPr>
        <w:t>Indeed, during the pandemic slump sections of capitalism did not suffer at all; on the contrary, they gained hugely, e.g., the social media and tech sector, the mega-distribution companies, and Big Pharma.</w:t>
      </w:r>
    </w:p>
    <w:p w14:paraId="2BB2EAF7" w14:textId="77777777" w:rsidR="006D4053" w:rsidRPr="00052F83" w:rsidRDefault="006D4053" w:rsidP="006D4053">
      <w:pPr>
        <w:rPr>
          <w:rFonts w:asciiTheme="minorHAnsi" w:hAnsiTheme="minorHAnsi"/>
          <w:sz w:val="16"/>
          <w:szCs w:val="16"/>
        </w:rPr>
      </w:pPr>
      <w:r w:rsidRPr="00052F83">
        <w:rPr>
          <w:rFonts w:asciiTheme="minorHAnsi" w:hAnsiTheme="minorHAnsi"/>
          <w:sz w:val="16"/>
          <w:szCs w:val="16"/>
        </w:rPr>
        <w:t xml:space="preserve">Better-off households also suffered less (at least materially) as they continued to be paid, could work at home, and saved income significantly. This led to a house purchase boom as these sectors of </w:t>
      </w:r>
      <w:proofErr w:type="spellStart"/>
      <w:r w:rsidRPr="00052F83">
        <w:rPr>
          <w:rFonts w:asciiTheme="minorHAnsi" w:hAnsiTheme="minorHAnsi"/>
          <w:sz w:val="16"/>
          <w:szCs w:val="16"/>
        </w:rPr>
        <w:t>labour</w:t>
      </w:r>
      <w:proofErr w:type="spellEnd"/>
      <w:r w:rsidRPr="00052F83">
        <w:rPr>
          <w:rFonts w:asciiTheme="minorHAnsi" w:hAnsiTheme="minorHAnsi"/>
          <w:sz w:val="16"/>
          <w:szCs w:val="16"/>
        </w:rPr>
        <w:t xml:space="preserve"> looked to change their lifestyles post-Covid.</w:t>
      </w:r>
    </w:p>
    <w:p w14:paraId="09ECD588" w14:textId="77777777" w:rsidR="006D4053" w:rsidRPr="00052F83" w:rsidRDefault="006D4053" w:rsidP="006D4053">
      <w:pPr>
        <w:rPr>
          <w:rFonts w:asciiTheme="minorHAnsi" w:hAnsiTheme="minorHAnsi"/>
          <w:sz w:val="16"/>
          <w:szCs w:val="16"/>
        </w:rPr>
      </w:pPr>
      <w:r w:rsidRPr="00052F83">
        <w:rPr>
          <w:rFonts w:asciiTheme="minorHAnsi" w:hAnsiTheme="minorHAnsi"/>
          <w:sz w:val="16"/>
          <w:szCs w:val="16"/>
        </w:rPr>
        <w:t>At the same time, zero interest rates and cheap credit allowed financial institutions to make hay in financial markets and billionaire wealth rocketed as stock and bond markets hit historic highs.</w:t>
      </w:r>
    </w:p>
    <w:p w14:paraId="5DC8870A"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But, </w:t>
      </w:r>
      <w:r w:rsidRPr="00362B47">
        <w:rPr>
          <w:rStyle w:val="StyleUnderline"/>
          <w:rFonts w:asciiTheme="minorHAnsi" w:hAnsiTheme="minorHAnsi"/>
        </w:rPr>
        <w:t>for</w:t>
      </w:r>
      <w:r w:rsidRPr="00052F83">
        <w:rPr>
          <w:rStyle w:val="StyleUnderline"/>
          <w:rFonts w:asciiTheme="minorHAnsi" w:hAnsiTheme="minorHAnsi"/>
        </w:rPr>
        <w:t xml:space="preserve"> most manual </w:t>
      </w:r>
      <w:r w:rsidRPr="00362B47">
        <w:rPr>
          <w:rStyle w:val="StyleUnderline"/>
          <w:rFonts w:asciiTheme="minorHAnsi" w:hAnsiTheme="minorHAnsi"/>
        </w:rPr>
        <w:t>workers</w:t>
      </w:r>
      <w:r w:rsidRPr="00362B47">
        <w:rPr>
          <w:rFonts w:asciiTheme="minorHAnsi" w:hAnsiTheme="minorHAnsi"/>
          <w:sz w:val="16"/>
        </w:rPr>
        <w:t xml:space="preserve"> in the cities and </w:t>
      </w:r>
      <w:r w:rsidRPr="00362B47">
        <w:rPr>
          <w:rStyle w:val="StyleUnderline"/>
          <w:rFonts w:asciiTheme="minorHAnsi" w:hAnsiTheme="minorHAnsi"/>
        </w:rPr>
        <w:t>in low-paid service industries</w:t>
      </w:r>
      <w:r w:rsidRPr="00362B47">
        <w:rPr>
          <w:rFonts w:asciiTheme="minorHAnsi" w:hAnsiTheme="minorHAnsi"/>
          <w:sz w:val="16"/>
        </w:rPr>
        <w:t xml:space="preserve">, </w:t>
      </w:r>
      <w:r w:rsidRPr="00362B47">
        <w:rPr>
          <w:rStyle w:val="StyleUnderline"/>
          <w:rFonts w:asciiTheme="minorHAnsi" w:hAnsiTheme="minorHAnsi"/>
        </w:rPr>
        <w:t>the pandemic slump was a disaster and with little prospect of returning to “normal” for them</w:t>
      </w:r>
      <w:r w:rsidRPr="00052F83">
        <w:rPr>
          <w:rStyle w:val="StyleUnderline"/>
          <w:rFonts w:asciiTheme="minorHAnsi" w:hAnsiTheme="minorHAnsi"/>
        </w:rPr>
        <w:t xml:space="preserve"> in the recovery</w:t>
      </w:r>
      <w:r w:rsidRPr="00052F83">
        <w:rPr>
          <w:rFonts w:asciiTheme="minorHAnsi" w:hAnsiTheme="minorHAnsi"/>
          <w:sz w:val="16"/>
        </w:rPr>
        <w:t>.</w:t>
      </w:r>
    </w:p>
    <w:p w14:paraId="70F17328"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And it’s the advanced capitalist economies and the East Asian states that are recovering best in 2021-22. </w:t>
      </w:r>
      <w:r w:rsidRPr="00052F83">
        <w:rPr>
          <w:rStyle w:val="StyleUnderline"/>
          <w:rFonts w:asciiTheme="minorHAnsi" w:hAnsiTheme="minorHAnsi"/>
        </w:rPr>
        <w:t>The</w:t>
      </w:r>
      <w:r w:rsidRPr="00052F83">
        <w:rPr>
          <w:rFonts w:asciiTheme="minorHAnsi" w:hAnsiTheme="minorHAnsi"/>
          <w:sz w:val="16"/>
        </w:rPr>
        <w:t xml:space="preserve"> so-called </w:t>
      </w:r>
      <w:r w:rsidRPr="00052F83">
        <w:rPr>
          <w:rStyle w:val="StyleUnderline"/>
          <w:rFonts w:asciiTheme="minorHAnsi" w:hAnsiTheme="minorHAnsi"/>
          <w:highlight w:val="green"/>
        </w:rPr>
        <w:t>global</w:t>
      </w:r>
      <w:r w:rsidRPr="00052F83">
        <w:rPr>
          <w:rStyle w:val="StyleUnderline"/>
          <w:rFonts w:asciiTheme="minorHAnsi" w:hAnsiTheme="minorHAnsi"/>
        </w:rPr>
        <w:t xml:space="preserve"> </w:t>
      </w:r>
      <w:r w:rsidRPr="00052F83">
        <w:rPr>
          <w:rStyle w:val="StyleUnderline"/>
          <w:rFonts w:asciiTheme="minorHAnsi" w:hAnsiTheme="minorHAnsi"/>
          <w:highlight w:val="green"/>
        </w:rPr>
        <w:t>South</w:t>
      </w:r>
      <w:r w:rsidRPr="00052F83">
        <w:rPr>
          <w:rFonts w:asciiTheme="minorHAnsi" w:hAnsiTheme="minorHAnsi"/>
          <w:sz w:val="16"/>
        </w:rPr>
        <w:t xml:space="preserve"> suffered hugely in the pandemic, with record levels of excess deaths and a massive rise in unemployment and poverty levels. Fiscal support from governments was limited and the rollout of vaccines to get economies going again is way short. Estimates are that the target </w:t>
      </w:r>
      <w:r w:rsidRPr="00052F83">
        <w:rPr>
          <w:rStyle w:val="StyleUnderline"/>
          <w:rFonts w:asciiTheme="minorHAnsi" w:hAnsiTheme="minorHAnsi"/>
          <w:highlight w:val="green"/>
        </w:rPr>
        <w:t>vaccination</w:t>
      </w:r>
      <w:r w:rsidRPr="00052F83">
        <w:rPr>
          <w:rStyle w:val="StyleUnderline"/>
          <w:rFonts w:asciiTheme="minorHAnsi" w:hAnsiTheme="minorHAnsi"/>
        </w:rPr>
        <w:t xml:space="preserve"> levels</w:t>
      </w:r>
      <w:r w:rsidRPr="00052F83">
        <w:rPr>
          <w:rFonts w:asciiTheme="minorHAnsi" w:hAnsiTheme="minorHAnsi"/>
          <w:sz w:val="16"/>
        </w:rPr>
        <w:t xml:space="preserve"> in these countries </w:t>
      </w:r>
      <w:r w:rsidRPr="00362B47">
        <w:rPr>
          <w:rStyle w:val="StyleUnderline"/>
          <w:rFonts w:asciiTheme="minorHAnsi" w:hAnsiTheme="minorHAnsi"/>
        </w:rPr>
        <w:t xml:space="preserve">will </w:t>
      </w:r>
      <w:r w:rsidRPr="00052F83">
        <w:rPr>
          <w:rStyle w:val="StyleUnderline"/>
          <w:rFonts w:asciiTheme="minorHAnsi" w:hAnsiTheme="minorHAnsi"/>
          <w:highlight w:val="green"/>
        </w:rPr>
        <w:t>not be</w:t>
      </w:r>
      <w:r w:rsidRPr="00052F83">
        <w:rPr>
          <w:rStyle w:val="StyleUnderline"/>
          <w:rFonts w:asciiTheme="minorHAnsi" w:hAnsiTheme="minorHAnsi"/>
        </w:rPr>
        <w:t xml:space="preserve"> achieved </w:t>
      </w:r>
      <w:r w:rsidRPr="00052F83">
        <w:rPr>
          <w:rStyle w:val="StyleUnderline"/>
          <w:rFonts w:asciiTheme="minorHAnsi" w:hAnsiTheme="minorHAnsi"/>
          <w:highlight w:val="green"/>
        </w:rPr>
        <w:t>until 2023</w:t>
      </w:r>
      <w:r w:rsidRPr="00052F83">
        <w:rPr>
          <w:rStyle w:val="StyleUnderline"/>
          <w:rFonts w:asciiTheme="minorHAnsi" w:hAnsiTheme="minorHAnsi"/>
        </w:rPr>
        <w:t>-4</w:t>
      </w:r>
      <w:r w:rsidRPr="00052F83">
        <w:rPr>
          <w:rFonts w:asciiTheme="minorHAnsi" w:hAnsiTheme="minorHAnsi"/>
          <w:sz w:val="16"/>
        </w:rPr>
        <w:t>!</w:t>
      </w:r>
    </w:p>
    <w:p w14:paraId="79DBAE47" w14:textId="77777777" w:rsidR="006D4053" w:rsidRPr="00052F83" w:rsidRDefault="006D4053" w:rsidP="006D4053">
      <w:pPr>
        <w:rPr>
          <w:rFonts w:asciiTheme="minorHAnsi" w:hAnsiTheme="minorHAnsi"/>
          <w:sz w:val="16"/>
          <w:szCs w:val="16"/>
        </w:rPr>
      </w:pPr>
      <w:r w:rsidRPr="00052F83">
        <w:rPr>
          <w:rFonts w:asciiTheme="minorHAnsi" w:hAnsiTheme="minorHAnsi"/>
          <w:sz w:val="16"/>
          <w:szCs w:val="16"/>
        </w:rPr>
        <w:t>So, what we are going to see is the major capitalist economies of the West and China returning to pre-pandemic levels of national output by the end of this year or in early 2022, but Latin America, Africa, South Asia failing to do so.</w:t>
      </w:r>
    </w:p>
    <w:p w14:paraId="7BB9D798" w14:textId="77777777" w:rsidR="006D4053" w:rsidRPr="00052F83" w:rsidRDefault="006D4053" w:rsidP="006D4053">
      <w:pPr>
        <w:rPr>
          <w:rStyle w:val="StyleUnderline"/>
          <w:rFonts w:asciiTheme="minorHAnsi" w:hAnsiTheme="minorHAnsi"/>
          <w:sz w:val="16"/>
          <w:szCs w:val="16"/>
        </w:rPr>
      </w:pPr>
      <w:r w:rsidRPr="00052F83">
        <w:rPr>
          <w:rStyle w:val="StyleUnderline"/>
          <w:rFonts w:asciiTheme="minorHAnsi" w:hAnsiTheme="minorHAnsi"/>
        </w:rPr>
        <w:t>What are the weaknesses and contradictions of the recovery in those economies?</w:t>
      </w:r>
    </w:p>
    <w:p w14:paraId="2390E186" w14:textId="77777777" w:rsidR="006D4053" w:rsidRPr="00052F83" w:rsidRDefault="006D4053" w:rsidP="006D4053">
      <w:pPr>
        <w:rPr>
          <w:rFonts w:asciiTheme="minorHAnsi" w:hAnsiTheme="minorHAnsi"/>
          <w:sz w:val="16"/>
          <w:szCs w:val="16"/>
        </w:rPr>
      </w:pPr>
      <w:r w:rsidRPr="00052F83">
        <w:rPr>
          <w:rFonts w:asciiTheme="minorHAnsi" w:hAnsiTheme="minorHAnsi"/>
          <w:sz w:val="16"/>
          <w:szCs w:val="16"/>
        </w:rPr>
        <w:t>Before the pandemic, the world economy was slowing down. Real GDP growth rates in the G7 were dropping to just 1 percent or lower; the so-called emerging economies had growth rates down to 3 percent (hardly enough to cover increases in population). World trade was declining. Even the giant economies of China and India had slowed.</w:t>
      </w:r>
    </w:p>
    <w:p w14:paraId="08289C89"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The main reason was that </w:t>
      </w:r>
      <w:r w:rsidRPr="00052F83">
        <w:rPr>
          <w:rStyle w:val="StyleUnderline"/>
          <w:rFonts w:asciiTheme="minorHAnsi" w:hAnsiTheme="minorHAnsi"/>
        </w:rPr>
        <w:t xml:space="preserve">growth in </w:t>
      </w:r>
      <w:r w:rsidRPr="00362B47">
        <w:rPr>
          <w:rStyle w:val="StyleUnderline"/>
          <w:rFonts w:asciiTheme="minorHAnsi" w:hAnsiTheme="minorHAnsi"/>
        </w:rPr>
        <w:t xml:space="preserve">investment in </w:t>
      </w:r>
      <w:r w:rsidRPr="00052F83">
        <w:rPr>
          <w:rStyle w:val="Emphasis"/>
          <w:rFonts w:asciiTheme="minorHAnsi" w:hAnsiTheme="minorHAnsi"/>
          <w:highlight w:val="green"/>
        </w:rPr>
        <w:t>productive</w:t>
      </w:r>
      <w:r w:rsidRPr="00052F83">
        <w:rPr>
          <w:rStyle w:val="StyleUnderline"/>
          <w:rFonts w:asciiTheme="minorHAnsi" w:hAnsiTheme="minorHAnsi"/>
          <w:highlight w:val="green"/>
        </w:rPr>
        <w:t xml:space="preserve"> assets that</w:t>
      </w:r>
      <w:r w:rsidRPr="00052F83">
        <w:rPr>
          <w:rStyle w:val="StyleUnderline"/>
          <w:rFonts w:asciiTheme="minorHAnsi" w:hAnsiTheme="minorHAnsi"/>
        </w:rPr>
        <w:t xml:space="preserve"> can </w:t>
      </w:r>
      <w:r w:rsidRPr="00052F83">
        <w:rPr>
          <w:rStyle w:val="StyleUnderline"/>
          <w:rFonts w:asciiTheme="minorHAnsi" w:hAnsiTheme="minorHAnsi"/>
          <w:highlight w:val="green"/>
        </w:rPr>
        <w:t>boost</w:t>
      </w:r>
      <w:r w:rsidRPr="00052F83">
        <w:rPr>
          <w:rStyle w:val="StyleUnderline"/>
          <w:rFonts w:asciiTheme="minorHAnsi" w:hAnsiTheme="minorHAnsi"/>
        </w:rPr>
        <w:t xml:space="preserve"> the productivity of </w:t>
      </w:r>
      <w:r w:rsidRPr="00052F83">
        <w:rPr>
          <w:rStyle w:val="StyleUnderline"/>
          <w:rFonts w:asciiTheme="minorHAnsi" w:hAnsiTheme="minorHAnsi"/>
          <w:highlight w:val="green"/>
        </w:rPr>
        <w:t>labor</w:t>
      </w:r>
      <w:r w:rsidRPr="00052F83">
        <w:rPr>
          <w:rStyle w:val="StyleUnderline"/>
          <w:rFonts w:asciiTheme="minorHAnsi" w:hAnsiTheme="minorHAnsi"/>
        </w:rPr>
        <w:t xml:space="preserve"> and expand technology and employment had also </w:t>
      </w:r>
      <w:r w:rsidRPr="00052F83">
        <w:rPr>
          <w:rStyle w:val="StyleUnderline"/>
          <w:rFonts w:asciiTheme="minorHAnsi" w:hAnsiTheme="minorHAnsi"/>
          <w:highlight w:val="green"/>
        </w:rPr>
        <w:t>slowed</w:t>
      </w:r>
      <w:r w:rsidRPr="00052F83">
        <w:rPr>
          <w:rStyle w:val="StyleUnderline"/>
          <w:rFonts w:asciiTheme="minorHAnsi" w:hAnsiTheme="minorHAnsi"/>
        </w:rPr>
        <w:t>.</w:t>
      </w:r>
      <w:r w:rsidRPr="00052F83">
        <w:rPr>
          <w:rFonts w:asciiTheme="minorHAnsi" w:hAnsiTheme="minorHAnsi"/>
          <w:sz w:val="16"/>
        </w:rPr>
        <w:t xml:space="preserve"> In my view, investment and </w:t>
      </w:r>
      <w:r w:rsidRPr="00052F83">
        <w:rPr>
          <w:rStyle w:val="StyleUnderline"/>
          <w:rFonts w:asciiTheme="minorHAnsi" w:hAnsiTheme="minorHAnsi"/>
        </w:rPr>
        <w:t>productivity growth are key to developing the productive forces of modern capitalist economies, and they were failing because under capitalism, profitability is the driving force behind investment</w:t>
      </w:r>
      <w:r w:rsidRPr="00052F83">
        <w:rPr>
          <w:rFonts w:asciiTheme="minorHAnsi" w:hAnsiTheme="minorHAnsi"/>
          <w:sz w:val="16"/>
        </w:rPr>
        <w:t>.</w:t>
      </w:r>
    </w:p>
    <w:p w14:paraId="1909F8DB" w14:textId="77777777" w:rsidR="006D4053" w:rsidRPr="00052F83" w:rsidRDefault="006D4053" w:rsidP="006D4053">
      <w:pPr>
        <w:rPr>
          <w:rStyle w:val="StyleUnderline"/>
          <w:rFonts w:asciiTheme="minorHAnsi" w:hAnsiTheme="minorHAnsi"/>
        </w:rPr>
      </w:pPr>
      <w:r w:rsidRPr="00052F83">
        <w:rPr>
          <w:rFonts w:asciiTheme="minorHAnsi" w:hAnsiTheme="minorHAnsi"/>
          <w:sz w:val="16"/>
        </w:rPr>
        <w:t xml:space="preserve">And according to the best estimates, </w:t>
      </w:r>
      <w:r w:rsidRPr="00052F83">
        <w:rPr>
          <w:rStyle w:val="StyleUnderline"/>
          <w:rFonts w:asciiTheme="minorHAnsi" w:hAnsiTheme="minorHAnsi"/>
        </w:rPr>
        <w:t xml:space="preserve">US and global </w:t>
      </w:r>
      <w:r w:rsidRPr="00052F83">
        <w:rPr>
          <w:rStyle w:val="StyleUnderline"/>
          <w:rFonts w:asciiTheme="minorHAnsi" w:hAnsiTheme="minorHAnsi"/>
          <w:highlight w:val="green"/>
        </w:rPr>
        <w:t>profitability</w:t>
      </w:r>
      <w:r w:rsidRPr="00052F83">
        <w:rPr>
          <w:rStyle w:val="StyleUnderline"/>
          <w:rFonts w:asciiTheme="minorHAnsi" w:hAnsiTheme="minorHAnsi"/>
        </w:rPr>
        <w:t xml:space="preserve"> levels </w:t>
      </w:r>
      <w:r w:rsidRPr="00362B47">
        <w:rPr>
          <w:rStyle w:val="StyleUnderline"/>
          <w:rFonts w:asciiTheme="minorHAnsi" w:hAnsiTheme="minorHAnsi"/>
        </w:rPr>
        <w:t xml:space="preserve">are </w:t>
      </w:r>
      <w:r w:rsidRPr="00052F83">
        <w:rPr>
          <w:rStyle w:val="StyleUnderline"/>
          <w:rFonts w:asciiTheme="minorHAnsi" w:hAnsiTheme="minorHAnsi"/>
          <w:highlight w:val="green"/>
        </w:rPr>
        <w:t xml:space="preserve">at </w:t>
      </w:r>
      <w:r w:rsidRPr="00052F83">
        <w:rPr>
          <w:rStyle w:val="Emphasis"/>
          <w:rFonts w:asciiTheme="minorHAnsi" w:hAnsiTheme="minorHAnsi"/>
          <w:highlight w:val="green"/>
        </w:rPr>
        <w:t>historic</w:t>
      </w:r>
      <w:r w:rsidRPr="00052F83">
        <w:rPr>
          <w:rStyle w:val="StyleUnderline"/>
          <w:rFonts w:asciiTheme="minorHAnsi" w:hAnsiTheme="minorHAnsi"/>
          <w:highlight w:val="green"/>
        </w:rPr>
        <w:t xml:space="preserve"> lows</w:t>
      </w:r>
      <w:r w:rsidRPr="00052F83">
        <w:rPr>
          <w:rFonts w:asciiTheme="minorHAnsi" w:hAnsiTheme="minorHAnsi"/>
          <w:sz w:val="16"/>
        </w:rPr>
        <w:t xml:space="preserve">. This is the long-term result of the basic contradiction of capitalism: between raising the productivity of </w:t>
      </w:r>
      <w:proofErr w:type="spellStart"/>
      <w:r w:rsidRPr="00052F83">
        <w:rPr>
          <w:rFonts w:asciiTheme="minorHAnsi" w:hAnsiTheme="minorHAnsi"/>
          <w:sz w:val="16"/>
        </w:rPr>
        <w:t>labour</w:t>
      </w:r>
      <w:proofErr w:type="spellEnd"/>
      <w:r w:rsidRPr="00052F83">
        <w:rPr>
          <w:rFonts w:asciiTheme="minorHAnsi" w:hAnsiTheme="minorHAnsi"/>
          <w:sz w:val="16"/>
        </w:rPr>
        <w:t xml:space="preserve"> and sustaining profitability. Over the long term, this cannot be done, and </w:t>
      </w:r>
      <w:r w:rsidRPr="00052F83">
        <w:rPr>
          <w:rStyle w:val="StyleUnderline"/>
          <w:rFonts w:asciiTheme="minorHAnsi" w:hAnsiTheme="minorHAnsi"/>
          <w:highlight w:val="green"/>
        </w:rPr>
        <w:t>this is the</w:t>
      </w:r>
      <w:r w:rsidRPr="00052F83">
        <w:rPr>
          <w:rStyle w:val="StyleUnderline"/>
          <w:rFonts w:asciiTheme="minorHAnsi" w:hAnsiTheme="minorHAnsi"/>
        </w:rPr>
        <w:t xml:space="preserve"> economic </w:t>
      </w:r>
      <w:r w:rsidRPr="00052F83">
        <w:rPr>
          <w:rStyle w:val="Emphasis"/>
          <w:rFonts w:asciiTheme="minorHAnsi" w:hAnsiTheme="minorHAnsi"/>
          <w:highlight w:val="green"/>
        </w:rPr>
        <w:t>Achilles heel</w:t>
      </w:r>
      <w:r w:rsidRPr="00052F83">
        <w:rPr>
          <w:rStyle w:val="StyleUnderline"/>
          <w:rFonts w:asciiTheme="minorHAnsi" w:hAnsiTheme="minorHAnsi"/>
          <w:highlight w:val="green"/>
        </w:rPr>
        <w:t xml:space="preserve"> of capital</w:t>
      </w:r>
      <w:r w:rsidRPr="00052F83">
        <w:rPr>
          <w:rStyle w:val="StyleUnderline"/>
          <w:rFonts w:asciiTheme="minorHAnsi" w:hAnsiTheme="minorHAnsi"/>
        </w:rPr>
        <w:t>.</w:t>
      </w:r>
    </w:p>
    <w:p w14:paraId="2E9CAF2B" w14:textId="77777777" w:rsidR="006D4053" w:rsidRPr="00052F83" w:rsidRDefault="006D4053" w:rsidP="006D4053">
      <w:pPr>
        <w:rPr>
          <w:rFonts w:asciiTheme="minorHAnsi" w:hAnsiTheme="minorHAnsi"/>
          <w:sz w:val="16"/>
          <w:szCs w:val="16"/>
        </w:rPr>
      </w:pPr>
      <w:r w:rsidRPr="00052F83">
        <w:rPr>
          <w:rFonts w:asciiTheme="minorHAnsi" w:hAnsiTheme="minorHAnsi"/>
          <w:sz w:val="16"/>
          <w:szCs w:val="16"/>
        </w:rPr>
        <w:t>At first sight, this result seems strange when we read of the huge profits being made by the likes of the so-called FAANGS (the tech and social media monopolies) and Amazon. But these are the exceptions that prove the rule. On average, the profitability of firms in the productive sectors of capitalist economies are low.</w:t>
      </w:r>
    </w:p>
    <w:p w14:paraId="4BF8D4A5" w14:textId="77777777" w:rsidR="006D4053" w:rsidRPr="00052F83" w:rsidRDefault="006D4053" w:rsidP="006D4053">
      <w:pPr>
        <w:rPr>
          <w:rFonts w:asciiTheme="minorHAnsi" w:hAnsiTheme="minorHAnsi"/>
        </w:rPr>
      </w:pPr>
      <w:r w:rsidRPr="00052F83">
        <w:rPr>
          <w:rStyle w:val="StyleUnderline"/>
          <w:rFonts w:asciiTheme="minorHAnsi" w:hAnsiTheme="minorHAnsi"/>
        </w:rPr>
        <w:t xml:space="preserve">That’s partly why </w:t>
      </w:r>
      <w:r w:rsidRPr="00052F83">
        <w:rPr>
          <w:rStyle w:val="StyleUnderline"/>
          <w:rFonts w:asciiTheme="minorHAnsi" w:hAnsiTheme="minorHAnsi"/>
          <w:highlight w:val="green"/>
        </w:rPr>
        <w:t>profits</w:t>
      </w:r>
      <w:r w:rsidRPr="00052F83">
        <w:rPr>
          <w:rStyle w:val="StyleUnderline"/>
          <w:rFonts w:asciiTheme="minorHAnsi" w:hAnsiTheme="minorHAnsi"/>
        </w:rPr>
        <w:t xml:space="preserve"> have been </w:t>
      </w:r>
      <w:r w:rsidRPr="00052F83">
        <w:rPr>
          <w:rStyle w:val="StyleUnderline"/>
          <w:rFonts w:asciiTheme="minorHAnsi" w:hAnsiTheme="minorHAnsi"/>
          <w:highlight w:val="green"/>
        </w:rPr>
        <w:t>reinvest</w:t>
      </w:r>
      <w:r w:rsidRPr="00052F83">
        <w:rPr>
          <w:rStyle w:val="StyleUnderline"/>
          <w:rFonts w:asciiTheme="minorHAnsi" w:hAnsiTheme="minorHAnsi"/>
        </w:rPr>
        <w:t xml:space="preserve">ed </w:t>
      </w:r>
      <w:r w:rsidRPr="00052F83">
        <w:rPr>
          <w:rStyle w:val="StyleUnderline"/>
          <w:rFonts w:asciiTheme="minorHAnsi" w:hAnsiTheme="minorHAnsi"/>
          <w:highlight w:val="green"/>
        </w:rPr>
        <w:t xml:space="preserve">into </w:t>
      </w:r>
      <w:r w:rsidRPr="00052F83">
        <w:rPr>
          <w:rStyle w:val="Emphasis"/>
          <w:rFonts w:asciiTheme="minorHAnsi" w:hAnsiTheme="minorHAnsi"/>
          <w:highlight w:val="green"/>
        </w:rPr>
        <w:t>financial</w:t>
      </w:r>
      <w:r w:rsidRPr="00052F83">
        <w:rPr>
          <w:rStyle w:val="StyleUnderline"/>
          <w:rFonts w:asciiTheme="minorHAnsi" w:hAnsiTheme="minorHAnsi"/>
          <w:highlight w:val="green"/>
        </w:rPr>
        <w:t xml:space="preserve"> and</w:t>
      </w:r>
      <w:r w:rsidRPr="00052F83">
        <w:rPr>
          <w:rStyle w:val="StyleUnderline"/>
          <w:rFonts w:asciiTheme="minorHAnsi" w:hAnsiTheme="minorHAnsi"/>
        </w:rPr>
        <w:t xml:space="preserve"> other </w:t>
      </w:r>
      <w:r w:rsidRPr="00052F83">
        <w:rPr>
          <w:rStyle w:val="Emphasis"/>
          <w:rFonts w:asciiTheme="minorHAnsi" w:hAnsiTheme="minorHAnsi"/>
          <w:highlight w:val="green"/>
        </w:rPr>
        <w:t>unproductive</w:t>
      </w:r>
      <w:r w:rsidRPr="00052F83">
        <w:rPr>
          <w:rStyle w:val="StyleUnderline"/>
          <w:rFonts w:asciiTheme="minorHAnsi" w:hAnsiTheme="minorHAnsi"/>
          <w:highlight w:val="green"/>
        </w:rPr>
        <w:t xml:space="preserve"> sectors</w:t>
      </w:r>
      <w:r w:rsidRPr="00052F83">
        <w:rPr>
          <w:rStyle w:val="StyleUnderline"/>
          <w:rFonts w:asciiTheme="minorHAnsi" w:hAnsiTheme="minorHAnsi"/>
        </w:rPr>
        <w:t xml:space="preserve"> like property where profitability is higher</w:t>
      </w:r>
      <w:r w:rsidRPr="00052F83">
        <w:rPr>
          <w:rFonts w:asciiTheme="minorHAnsi" w:hAnsiTheme="minorHAnsi"/>
        </w:rPr>
        <w:t>.</w:t>
      </w:r>
    </w:p>
    <w:p w14:paraId="2402977C"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Indeed, it is estimated that </w:t>
      </w:r>
      <w:r w:rsidRPr="00052F83">
        <w:rPr>
          <w:rStyle w:val="StyleUnderline"/>
          <w:rFonts w:asciiTheme="minorHAnsi" w:hAnsiTheme="minorHAnsi"/>
        </w:rPr>
        <w:t>before the pandemic, about 15-20 percent of companies in the major economies were what are called “zombies,” i.e., not making enough profit to invest or expand, but just enough to pay wages and service their debts. They are the “living dead” in capitalist terms</w:t>
      </w:r>
      <w:r w:rsidRPr="00052F83">
        <w:rPr>
          <w:rFonts w:asciiTheme="minorHAnsi" w:hAnsiTheme="minorHAnsi"/>
          <w:sz w:val="16"/>
        </w:rPr>
        <w:t xml:space="preserve">. At the same time, however, </w:t>
      </w:r>
      <w:r w:rsidRPr="00052F83">
        <w:rPr>
          <w:rStyle w:val="StyleUnderline"/>
          <w:rFonts w:asciiTheme="minorHAnsi" w:hAnsiTheme="minorHAnsi"/>
          <w:highlight w:val="green"/>
        </w:rPr>
        <w:t>corporate debt is</w:t>
      </w:r>
      <w:r w:rsidRPr="00052F83">
        <w:rPr>
          <w:rStyle w:val="StyleUnderline"/>
          <w:rFonts w:asciiTheme="minorHAnsi" w:hAnsiTheme="minorHAnsi"/>
        </w:rPr>
        <w:t xml:space="preserve"> at </w:t>
      </w:r>
      <w:r w:rsidRPr="00052F83">
        <w:rPr>
          <w:rStyle w:val="Emphasis"/>
          <w:rFonts w:asciiTheme="minorHAnsi" w:hAnsiTheme="minorHAnsi"/>
          <w:highlight w:val="green"/>
        </w:rPr>
        <w:t>record highs</w:t>
      </w:r>
      <w:r w:rsidRPr="00052F83">
        <w:rPr>
          <w:rStyle w:val="StyleUnderline"/>
          <w:rFonts w:asciiTheme="minorHAnsi" w:hAnsiTheme="minorHAnsi"/>
        </w:rPr>
        <w:t xml:space="preserve"> in most countries, </w:t>
      </w:r>
      <w:r w:rsidRPr="00052F83">
        <w:rPr>
          <w:rStyle w:val="StyleUnderline"/>
          <w:rFonts w:asciiTheme="minorHAnsi" w:hAnsiTheme="minorHAnsi"/>
          <w:highlight w:val="green"/>
        </w:rPr>
        <w:t>raising</w:t>
      </w:r>
      <w:r w:rsidRPr="00052F83">
        <w:rPr>
          <w:rStyle w:val="StyleUnderline"/>
          <w:rFonts w:asciiTheme="minorHAnsi" w:hAnsiTheme="minorHAnsi"/>
        </w:rPr>
        <w:t xml:space="preserve"> the </w:t>
      </w:r>
      <w:r w:rsidRPr="00052F83">
        <w:rPr>
          <w:rStyle w:val="StyleUnderline"/>
          <w:rFonts w:asciiTheme="minorHAnsi" w:hAnsiTheme="minorHAnsi"/>
          <w:highlight w:val="green"/>
        </w:rPr>
        <w:t xml:space="preserve">risk of </w:t>
      </w:r>
      <w:r w:rsidRPr="00052F83">
        <w:rPr>
          <w:rStyle w:val="Emphasis"/>
          <w:rFonts w:asciiTheme="minorHAnsi" w:hAnsiTheme="minorHAnsi"/>
          <w:highlight w:val="green"/>
        </w:rPr>
        <w:t>bankruptcies</w:t>
      </w:r>
      <w:r w:rsidRPr="00052F83">
        <w:rPr>
          <w:rStyle w:val="StyleUnderline"/>
          <w:rFonts w:asciiTheme="minorHAnsi" w:hAnsiTheme="minorHAnsi"/>
        </w:rPr>
        <w:t xml:space="preserve"> if interest rates were to rise</w:t>
      </w:r>
      <w:r w:rsidRPr="00052F83">
        <w:rPr>
          <w:rFonts w:asciiTheme="minorHAnsi" w:hAnsiTheme="minorHAnsi"/>
          <w:sz w:val="16"/>
        </w:rPr>
        <w:t>.</w:t>
      </w:r>
    </w:p>
    <w:p w14:paraId="127A25D9" w14:textId="77777777" w:rsidR="006D4053" w:rsidRPr="00052F83" w:rsidRDefault="006D4053" w:rsidP="006D4053">
      <w:pPr>
        <w:rPr>
          <w:rFonts w:asciiTheme="minorHAnsi" w:hAnsiTheme="minorHAnsi"/>
          <w:sz w:val="16"/>
          <w:szCs w:val="16"/>
        </w:rPr>
      </w:pPr>
      <w:r w:rsidRPr="00052F83">
        <w:rPr>
          <w:rFonts w:asciiTheme="minorHAnsi" w:hAnsiTheme="minorHAnsi"/>
          <w:sz w:val="16"/>
          <w:szCs w:val="16"/>
        </w:rPr>
        <w:t>All this makes it unlikely that we shall see any significant change post-pandemic from what we saw in the post-great recession decade, i.e., slow growth in investment, low wage growth, poor productivity growth, rising inequality, and unchanged or worsened global poverty.</w:t>
      </w:r>
    </w:p>
    <w:p w14:paraId="730AB957" w14:textId="77777777" w:rsidR="006D4053" w:rsidRPr="00052F83" w:rsidRDefault="006D4053" w:rsidP="006D4053">
      <w:pPr>
        <w:rPr>
          <w:rFonts w:asciiTheme="minorHAnsi" w:hAnsiTheme="minorHAnsi"/>
          <w:sz w:val="16"/>
          <w:szCs w:val="16"/>
        </w:rPr>
      </w:pPr>
      <w:r w:rsidRPr="00052F83">
        <w:rPr>
          <w:rFonts w:asciiTheme="minorHAnsi" w:hAnsiTheme="minorHAnsi"/>
          <w:sz w:val="16"/>
          <w:szCs w:val="16"/>
        </w:rPr>
        <w:t>In the US, a lot has been made about Biden’s turn away from the neoliberal consensus toward Keynesianism. What has he done, why has he done it, and what has been its impact so far?</w:t>
      </w:r>
    </w:p>
    <w:p w14:paraId="7D7531B1" w14:textId="77777777" w:rsidR="006D4053" w:rsidRPr="00052F83" w:rsidRDefault="006D4053" w:rsidP="006D4053">
      <w:pPr>
        <w:rPr>
          <w:rFonts w:asciiTheme="minorHAnsi" w:hAnsiTheme="minorHAnsi"/>
          <w:sz w:val="16"/>
          <w:szCs w:val="16"/>
        </w:rPr>
      </w:pPr>
      <w:r w:rsidRPr="00052F83">
        <w:rPr>
          <w:rFonts w:asciiTheme="minorHAnsi" w:hAnsiTheme="minorHAnsi"/>
          <w:sz w:val="16"/>
          <w:szCs w:val="16"/>
        </w:rPr>
        <w:t>The pandemic fiscal packages introduced by various G7 governments and, of course, by the Biden administration were emergency measures by states to avoid complete meltdown and catastrophe from the pandemic. In my view, they do not signify a change of ideology or policy by pro-capitalist governments. The usual talk is “let’s get out of this slump and preserve capitalist businesses using state funds and credit and then worry about paying it all down later.” The “later” is still to come.</w:t>
      </w:r>
    </w:p>
    <w:p w14:paraId="14005382" w14:textId="77777777" w:rsidR="006D4053" w:rsidRPr="00052F83" w:rsidRDefault="006D4053" w:rsidP="006D4053">
      <w:pPr>
        <w:rPr>
          <w:rFonts w:asciiTheme="minorHAnsi" w:hAnsiTheme="minorHAnsi"/>
          <w:sz w:val="16"/>
          <w:szCs w:val="16"/>
        </w:rPr>
      </w:pPr>
      <w:r w:rsidRPr="00052F83">
        <w:rPr>
          <w:rFonts w:asciiTheme="minorHAnsi" w:hAnsiTheme="minorHAnsi"/>
          <w:sz w:val="16"/>
          <w:szCs w:val="16"/>
        </w:rPr>
        <w:t>Biden’s fiscal packages have been heralded as a sea change in government policy and a return to Keynesian macro-management and stimulation of capitalist economies. But first, let’s leave aside the fact that Keynesian stimulus and macro-management was mainly a myth anyway and really the product of a war economy after 1945 which was ditched in the mid-1970s.</w:t>
      </w:r>
    </w:p>
    <w:p w14:paraId="6B904D9C" w14:textId="77777777" w:rsidR="006D4053" w:rsidRPr="00052F83" w:rsidRDefault="006D4053" w:rsidP="006D4053">
      <w:pPr>
        <w:rPr>
          <w:rFonts w:asciiTheme="minorHAnsi" w:hAnsiTheme="minorHAnsi"/>
          <w:sz w:val="16"/>
          <w:szCs w:val="16"/>
        </w:rPr>
      </w:pPr>
      <w:r w:rsidRPr="00052F83">
        <w:rPr>
          <w:rFonts w:asciiTheme="minorHAnsi" w:hAnsiTheme="minorHAnsi"/>
          <w:sz w:val="16"/>
          <w:szCs w:val="16"/>
        </w:rPr>
        <w:t>Instead let us consider the actual impact of the Biden packages. The latest estimates by Goldman Sachs, hardly a voice of the left, is that after all the machinations of Congress by the end of this year, the Biden package will be equivalent to about 1 percent of US GDP each year for the rest of Biden term. But Biden is going to pay for these partly by increasing taxation by 0.75 percent of GDP a year.</w:t>
      </w:r>
    </w:p>
    <w:p w14:paraId="19FE3A08" w14:textId="77777777" w:rsidR="006D4053" w:rsidRPr="00052F83" w:rsidRDefault="006D4053" w:rsidP="006D4053">
      <w:pPr>
        <w:rPr>
          <w:rFonts w:asciiTheme="minorHAnsi" w:hAnsiTheme="minorHAnsi"/>
          <w:sz w:val="16"/>
          <w:szCs w:val="16"/>
        </w:rPr>
      </w:pPr>
      <w:r w:rsidRPr="00052F83">
        <w:rPr>
          <w:rFonts w:asciiTheme="minorHAnsi" w:hAnsiTheme="minorHAnsi"/>
          <w:sz w:val="16"/>
          <w:szCs w:val="16"/>
        </w:rPr>
        <w:t>Given that the best estimates of so-called multiplier effects on GDP from fiscal stimulus are about one, that means the net effect of the Biden packages, if fully implemented, might boost US real GDP growth by 0.25 percent a year. The current forecast for long-term us real GDP growth is just 1.8 percent a year. So, the “great” return to Keynes by Biden will be minimal.</w:t>
      </w:r>
    </w:p>
    <w:p w14:paraId="49050F29" w14:textId="77777777" w:rsidR="006D4053" w:rsidRPr="00052F83" w:rsidRDefault="006D4053" w:rsidP="006D4053">
      <w:pPr>
        <w:rPr>
          <w:rFonts w:asciiTheme="minorHAnsi" w:hAnsiTheme="minorHAnsi"/>
          <w:sz w:val="16"/>
          <w:szCs w:val="16"/>
        </w:rPr>
      </w:pPr>
      <w:r w:rsidRPr="00052F83">
        <w:rPr>
          <w:rFonts w:asciiTheme="minorHAnsi" w:hAnsiTheme="minorHAnsi"/>
          <w:sz w:val="16"/>
          <w:szCs w:val="16"/>
        </w:rPr>
        <w:t>If Biden manages to get his larger proposals for increased spending on infrastructure and social welfare spending through Congress, what impact will that have on the US and world economies?</w:t>
      </w:r>
    </w:p>
    <w:p w14:paraId="622371F5"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If </w:t>
      </w:r>
      <w:r w:rsidRPr="00052F83">
        <w:rPr>
          <w:rStyle w:val="StyleUnderline"/>
          <w:rFonts w:asciiTheme="minorHAnsi" w:hAnsiTheme="minorHAnsi"/>
        </w:rPr>
        <w:t xml:space="preserve">the </w:t>
      </w:r>
      <w:r w:rsidRPr="00052F83">
        <w:rPr>
          <w:rStyle w:val="StyleUnderline"/>
          <w:rFonts w:asciiTheme="minorHAnsi" w:hAnsiTheme="minorHAnsi"/>
          <w:highlight w:val="green"/>
        </w:rPr>
        <w:t xml:space="preserve">Biden package </w:t>
      </w:r>
      <w:r w:rsidRPr="00362B47">
        <w:rPr>
          <w:rStyle w:val="StyleUnderline"/>
          <w:rFonts w:asciiTheme="minorHAnsi" w:hAnsiTheme="minorHAnsi"/>
        </w:rPr>
        <w:t xml:space="preserve">will </w:t>
      </w:r>
      <w:r w:rsidRPr="00052F83">
        <w:rPr>
          <w:rStyle w:val="StyleUnderline"/>
          <w:rFonts w:asciiTheme="minorHAnsi" w:hAnsiTheme="minorHAnsi"/>
          <w:highlight w:val="green"/>
        </w:rPr>
        <w:t>have</w:t>
      </w:r>
      <w:r w:rsidRPr="00052F83">
        <w:rPr>
          <w:rStyle w:val="StyleUnderline"/>
          <w:rFonts w:asciiTheme="minorHAnsi" w:hAnsiTheme="minorHAnsi"/>
        </w:rPr>
        <w:t xml:space="preserve"> a </w:t>
      </w:r>
      <w:r w:rsidRPr="00052F83">
        <w:rPr>
          <w:rStyle w:val="Emphasis"/>
          <w:rFonts w:asciiTheme="minorHAnsi" w:hAnsiTheme="minorHAnsi"/>
          <w:highlight w:val="green"/>
        </w:rPr>
        <w:t>limited</w:t>
      </w:r>
      <w:r w:rsidRPr="00052F83">
        <w:rPr>
          <w:rStyle w:val="StyleUnderline"/>
          <w:rFonts w:asciiTheme="minorHAnsi" w:hAnsiTheme="minorHAnsi"/>
          <w:highlight w:val="green"/>
        </w:rPr>
        <w:t xml:space="preserve"> effect on</w:t>
      </w:r>
      <w:r w:rsidRPr="00052F83">
        <w:rPr>
          <w:rStyle w:val="StyleUnderline"/>
          <w:rFonts w:asciiTheme="minorHAnsi" w:hAnsiTheme="minorHAnsi"/>
        </w:rPr>
        <w:t xml:space="preserve"> the </w:t>
      </w:r>
      <w:r w:rsidRPr="00052F83">
        <w:rPr>
          <w:rStyle w:val="StyleUnderline"/>
          <w:rFonts w:asciiTheme="minorHAnsi" w:hAnsiTheme="minorHAnsi"/>
          <w:highlight w:val="green"/>
        </w:rPr>
        <w:t>US economy</w:t>
      </w:r>
      <w:r w:rsidRPr="00052F83">
        <w:rPr>
          <w:rStyle w:val="StyleUnderline"/>
          <w:rFonts w:asciiTheme="minorHAnsi" w:hAnsiTheme="minorHAnsi"/>
        </w:rPr>
        <w:t xml:space="preserve">, </w:t>
      </w:r>
      <w:r w:rsidRPr="00052F83">
        <w:rPr>
          <w:rStyle w:val="StyleUnderline"/>
          <w:rFonts w:asciiTheme="minorHAnsi" w:hAnsiTheme="minorHAnsi"/>
          <w:highlight w:val="green"/>
        </w:rPr>
        <w:t>any spillover</w:t>
      </w:r>
      <w:r w:rsidRPr="00052F83">
        <w:rPr>
          <w:rStyle w:val="StyleUnderline"/>
          <w:rFonts w:asciiTheme="minorHAnsi" w:hAnsiTheme="minorHAnsi"/>
        </w:rPr>
        <w:t xml:space="preserve"> effect into other economies </w:t>
      </w:r>
      <w:r w:rsidRPr="00362B47">
        <w:rPr>
          <w:rStyle w:val="StyleUnderline"/>
          <w:rFonts w:asciiTheme="minorHAnsi" w:hAnsiTheme="minorHAnsi"/>
        </w:rPr>
        <w:t xml:space="preserve">will </w:t>
      </w:r>
      <w:r w:rsidRPr="00052F83">
        <w:rPr>
          <w:rStyle w:val="StyleUnderline"/>
          <w:rFonts w:asciiTheme="minorHAnsi" w:hAnsiTheme="minorHAnsi"/>
          <w:highlight w:val="green"/>
        </w:rPr>
        <w:t>be</w:t>
      </w:r>
      <w:r w:rsidRPr="00052F83">
        <w:rPr>
          <w:rStyle w:val="StyleUnderline"/>
          <w:rFonts w:asciiTheme="minorHAnsi" w:hAnsiTheme="minorHAnsi"/>
        </w:rPr>
        <w:t xml:space="preserve"> even </w:t>
      </w:r>
      <w:r w:rsidRPr="00052F83">
        <w:rPr>
          <w:rStyle w:val="Emphasis"/>
          <w:rFonts w:asciiTheme="minorHAnsi" w:hAnsiTheme="minorHAnsi"/>
          <w:highlight w:val="green"/>
        </w:rPr>
        <w:t>less</w:t>
      </w:r>
      <w:r w:rsidRPr="00052F83">
        <w:rPr>
          <w:rStyle w:val="StyleUnderline"/>
          <w:rFonts w:asciiTheme="minorHAnsi" w:hAnsiTheme="minorHAnsi"/>
        </w:rPr>
        <w:t xml:space="preserve"> substantial</w:t>
      </w:r>
      <w:r w:rsidRPr="00052F83">
        <w:rPr>
          <w:rFonts w:asciiTheme="minorHAnsi" w:hAnsiTheme="minorHAnsi"/>
          <w:sz w:val="16"/>
        </w:rPr>
        <w:t xml:space="preserve">. The EU is also planning an economic recovery package that will boost government funds in EU countries with already large debt burdens like Italy and Spain. But again, the impact on the capitalist sectors of these economies will be minimal. Japan is about to announce a fiscal package that aims to “balance the books” over the next decade – hardly stimulus then! Indeed, the latest growth forecast for </w:t>
      </w:r>
      <w:proofErr w:type="spellStart"/>
      <w:r w:rsidRPr="00052F83">
        <w:rPr>
          <w:rFonts w:asciiTheme="minorHAnsi" w:hAnsiTheme="minorHAnsi"/>
          <w:sz w:val="16"/>
        </w:rPr>
        <w:t>japan</w:t>
      </w:r>
      <w:proofErr w:type="spellEnd"/>
      <w:r w:rsidRPr="00052F83">
        <w:rPr>
          <w:rFonts w:asciiTheme="minorHAnsi" w:hAnsiTheme="minorHAnsi"/>
          <w:sz w:val="16"/>
        </w:rPr>
        <w:t xml:space="preserve"> is a further slowing from its pre-pandemic pace of less than 1 percent a year.</w:t>
      </w:r>
    </w:p>
    <w:p w14:paraId="04D7AA96" w14:textId="77777777" w:rsidR="006D4053" w:rsidRPr="00052F83" w:rsidRDefault="006D4053" w:rsidP="006D4053">
      <w:pPr>
        <w:rPr>
          <w:rStyle w:val="StyleUnderline"/>
          <w:rFonts w:asciiTheme="minorHAnsi" w:hAnsiTheme="minorHAnsi"/>
          <w:sz w:val="16"/>
          <w:szCs w:val="16"/>
        </w:rPr>
      </w:pPr>
      <w:r w:rsidRPr="00052F83">
        <w:rPr>
          <w:rFonts w:asciiTheme="minorHAnsi" w:hAnsiTheme="minorHAnsi"/>
          <w:sz w:val="16"/>
        </w:rPr>
        <w:t>And apart from China, Vietnam, and the small East Asian states, the rest of the global South has little prospect of any fiscal stimulus or economic recovery</w:t>
      </w:r>
      <w:r w:rsidRPr="00052F83">
        <w:rPr>
          <w:rFonts w:asciiTheme="minorHAnsi" w:hAnsiTheme="minorHAnsi"/>
          <w:sz w:val="16"/>
          <w:szCs w:val="16"/>
        </w:rPr>
        <w:t>. Most estimates from international agencies are that these economies will not recover to pre-pandemic GDP levels before 2023 and will never recover to pre-pandemic trajectories of economic growth.</w:t>
      </w:r>
      <w:r w:rsidRPr="00052F83">
        <w:rPr>
          <w:rStyle w:val="StyleUnderline"/>
          <w:rFonts w:asciiTheme="minorHAnsi" w:hAnsiTheme="minorHAnsi"/>
        </w:rPr>
        <w:t xml:space="preserve"> </w:t>
      </w:r>
      <w:r w:rsidRPr="00052F83">
        <w:rPr>
          <w:rStyle w:val="StyleUnderline"/>
          <w:rFonts w:asciiTheme="minorHAnsi" w:hAnsiTheme="minorHAnsi"/>
          <w:highlight w:val="green"/>
        </w:rPr>
        <w:t>There is</w:t>
      </w:r>
      <w:r w:rsidRPr="00052F83">
        <w:rPr>
          <w:rStyle w:val="StyleUnderline"/>
          <w:rFonts w:asciiTheme="minorHAnsi" w:hAnsiTheme="minorHAnsi"/>
        </w:rPr>
        <w:t xml:space="preserve"> a </w:t>
      </w:r>
      <w:r w:rsidRPr="00052F83">
        <w:rPr>
          <w:rStyle w:val="Emphasis"/>
          <w:rFonts w:asciiTheme="minorHAnsi" w:hAnsiTheme="minorHAnsi"/>
          <w:highlight w:val="green"/>
        </w:rPr>
        <w:t>permanent</w:t>
      </w:r>
      <w:r w:rsidRPr="00052F83">
        <w:rPr>
          <w:rStyle w:val="StyleUnderline"/>
          <w:rFonts w:asciiTheme="minorHAnsi" w:hAnsiTheme="minorHAnsi"/>
        </w:rPr>
        <w:t xml:space="preserve"> “</w:t>
      </w:r>
      <w:r w:rsidRPr="00052F83">
        <w:rPr>
          <w:rStyle w:val="StyleUnderline"/>
          <w:rFonts w:asciiTheme="minorHAnsi" w:hAnsiTheme="minorHAnsi"/>
          <w:highlight w:val="green"/>
        </w:rPr>
        <w:t>scarring</w:t>
      </w:r>
      <w:r w:rsidRPr="00052F83">
        <w:rPr>
          <w:rStyle w:val="StyleUnderline"/>
          <w:rFonts w:asciiTheme="minorHAnsi" w:hAnsiTheme="minorHAnsi"/>
        </w:rPr>
        <w:t xml:space="preserve">” </w:t>
      </w:r>
      <w:r w:rsidRPr="00052F83">
        <w:rPr>
          <w:rStyle w:val="StyleUnderline"/>
          <w:rFonts w:asciiTheme="minorHAnsi" w:hAnsiTheme="minorHAnsi"/>
          <w:highlight w:val="green"/>
        </w:rPr>
        <w:t>of</w:t>
      </w:r>
      <w:r w:rsidRPr="00052F83">
        <w:rPr>
          <w:rStyle w:val="StyleUnderline"/>
          <w:rFonts w:asciiTheme="minorHAnsi" w:hAnsiTheme="minorHAnsi"/>
        </w:rPr>
        <w:t xml:space="preserve"> these weak peripheral capitalist </w:t>
      </w:r>
      <w:r w:rsidRPr="00052F83">
        <w:rPr>
          <w:rStyle w:val="StyleUnderline"/>
          <w:rFonts w:asciiTheme="minorHAnsi" w:hAnsiTheme="minorHAnsi"/>
          <w:highlight w:val="green"/>
        </w:rPr>
        <w:t>economies</w:t>
      </w:r>
      <w:r w:rsidRPr="00052F83">
        <w:rPr>
          <w:rStyle w:val="StyleUnderline"/>
          <w:rFonts w:asciiTheme="minorHAnsi" w:hAnsiTheme="minorHAnsi"/>
        </w:rPr>
        <w:t>.</w:t>
      </w:r>
    </w:p>
    <w:p w14:paraId="60B7E327" w14:textId="77777777" w:rsidR="006D4053" w:rsidRPr="00052F83" w:rsidRDefault="006D4053" w:rsidP="006D4053">
      <w:pPr>
        <w:rPr>
          <w:rFonts w:asciiTheme="minorHAnsi" w:hAnsiTheme="minorHAnsi"/>
          <w:sz w:val="16"/>
          <w:szCs w:val="16"/>
        </w:rPr>
      </w:pPr>
      <w:r w:rsidRPr="00052F83">
        <w:rPr>
          <w:rFonts w:asciiTheme="minorHAnsi" w:hAnsiTheme="minorHAnsi"/>
          <w:sz w:val="16"/>
          <w:szCs w:val="16"/>
        </w:rPr>
        <w:t>There has been a whole range of bourgeois commentators like Lawrence Summers warning about the threat of inflation. What’s your assessment about the arguments about inflation? What are the dangers of a return to what in the 1970s was called stagflation, a combination of slow growth and increased inflation?</w:t>
      </w:r>
    </w:p>
    <w:p w14:paraId="099244E2"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In the short term, </w:t>
      </w:r>
      <w:r w:rsidRPr="00052F83">
        <w:rPr>
          <w:rStyle w:val="StyleUnderline"/>
          <w:rFonts w:asciiTheme="minorHAnsi" w:hAnsiTheme="minorHAnsi"/>
          <w:highlight w:val="green"/>
        </w:rPr>
        <w:t>inflation</w:t>
      </w:r>
      <w:r w:rsidRPr="00052F83">
        <w:rPr>
          <w:rStyle w:val="StyleUnderline"/>
          <w:rFonts w:asciiTheme="minorHAnsi" w:hAnsiTheme="minorHAnsi"/>
        </w:rPr>
        <w:t xml:space="preserve"> has </w:t>
      </w:r>
      <w:r w:rsidRPr="00052F83">
        <w:rPr>
          <w:rStyle w:val="StyleUnderline"/>
          <w:rFonts w:asciiTheme="minorHAnsi" w:hAnsiTheme="minorHAnsi"/>
          <w:highlight w:val="green"/>
        </w:rPr>
        <w:t>returned</w:t>
      </w:r>
      <w:r w:rsidRPr="00052F83">
        <w:rPr>
          <w:rStyle w:val="StyleUnderline"/>
          <w:rFonts w:asciiTheme="minorHAnsi" w:hAnsiTheme="minorHAnsi"/>
        </w:rPr>
        <w:t xml:space="preserve"> to many economies. This is </w:t>
      </w:r>
      <w:r w:rsidRPr="00052F83">
        <w:rPr>
          <w:rStyle w:val="StyleUnderline"/>
          <w:rFonts w:asciiTheme="minorHAnsi" w:hAnsiTheme="minorHAnsi"/>
          <w:highlight w:val="green"/>
        </w:rPr>
        <w:t xml:space="preserve">because of the </w:t>
      </w:r>
      <w:r w:rsidRPr="00052F83">
        <w:rPr>
          <w:rStyle w:val="Emphasis"/>
          <w:rFonts w:asciiTheme="minorHAnsi" w:hAnsiTheme="minorHAnsi"/>
          <w:highlight w:val="green"/>
        </w:rPr>
        <w:t>sugar rush</w:t>
      </w:r>
      <w:r w:rsidRPr="00052F83">
        <w:rPr>
          <w:rStyle w:val="StyleUnderline"/>
          <w:rFonts w:asciiTheme="minorHAnsi" w:hAnsiTheme="minorHAnsi"/>
        </w:rPr>
        <w:t xml:space="preserve"> of consumer demand as economies open up again and people start spending down savings built up during the pandemic slump, while companies search for raw materials and components to restart businesses. </w:t>
      </w:r>
      <w:r w:rsidRPr="00362B47">
        <w:rPr>
          <w:rStyle w:val="StyleUnderline"/>
          <w:rFonts w:asciiTheme="minorHAnsi" w:hAnsiTheme="minorHAnsi"/>
        </w:rPr>
        <w:t>Coupled with</w:t>
      </w:r>
      <w:r w:rsidRPr="00052F83">
        <w:rPr>
          <w:rStyle w:val="StyleUnderline"/>
          <w:rFonts w:asciiTheme="minorHAnsi" w:hAnsiTheme="minorHAnsi"/>
        </w:rPr>
        <w:t xml:space="preserve"> a significant </w:t>
      </w:r>
      <w:r w:rsidRPr="00052F83">
        <w:rPr>
          <w:rStyle w:val="Emphasis"/>
          <w:rFonts w:asciiTheme="minorHAnsi" w:hAnsiTheme="minorHAnsi"/>
          <w:highlight w:val="green"/>
        </w:rPr>
        <w:t>disruption</w:t>
      </w:r>
      <w:r w:rsidRPr="00052F83">
        <w:rPr>
          <w:rStyle w:val="StyleUnderline"/>
          <w:rFonts w:asciiTheme="minorHAnsi" w:hAnsiTheme="minorHAnsi"/>
          <w:highlight w:val="green"/>
        </w:rPr>
        <w:t xml:space="preserve"> of</w:t>
      </w:r>
      <w:r w:rsidRPr="00052F83">
        <w:rPr>
          <w:rStyle w:val="StyleUnderline"/>
          <w:rFonts w:asciiTheme="minorHAnsi" w:hAnsiTheme="minorHAnsi"/>
        </w:rPr>
        <w:t xml:space="preserve"> global </w:t>
      </w:r>
      <w:r w:rsidRPr="00052F83">
        <w:rPr>
          <w:rStyle w:val="StyleUnderline"/>
          <w:rFonts w:asciiTheme="minorHAnsi" w:hAnsiTheme="minorHAnsi"/>
          <w:highlight w:val="green"/>
        </w:rPr>
        <w:t>value chains</w:t>
      </w:r>
      <w:r w:rsidRPr="00052F83">
        <w:rPr>
          <w:rStyle w:val="StyleUnderline"/>
          <w:rFonts w:asciiTheme="minorHAnsi" w:hAnsiTheme="minorHAnsi"/>
        </w:rPr>
        <w:t xml:space="preserve">, </w:t>
      </w:r>
      <w:r w:rsidRPr="00052F83">
        <w:rPr>
          <w:rStyle w:val="Emphasis"/>
          <w:rFonts w:asciiTheme="minorHAnsi" w:hAnsiTheme="minorHAnsi"/>
          <w:highlight w:val="green"/>
        </w:rPr>
        <w:t>supply</w:t>
      </w:r>
      <w:r w:rsidRPr="00052F83">
        <w:rPr>
          <w:rStyle w:val="StyleUnderline"/>
          <w:rFonts w:asciiTheme="minorHAnsi" w:hAnsiTheme="minorHAnsi"/>
          <w:highlight w:val="green"/>
        </w:rPr>
        <w:t xml:space="preserve"> cannot meet </w:t>
      </w:r>
      <w:r w:rsidRPr="00052F83">
        <w:rPr>
          <w:rStyle w:val="Emphasis"/>
          <w:rFonts w:asciiTheme="minorHAnsi" w:hAnsiTheme="minorHAnsi"/>
          <w:highlight w:val="green"/>
        </w:rPr>
        <w:t>demand</w:t>
      </w:r>
      <w:r w:rsidRPr="00052F83">
        <w:rPr>
          <w:rStyle w:val="StyleUnderline"/>
          <w:rFonts w:asciiTheme="minorHAnsi" w:hAnsiTheme="minorHAnsi"/>
        </w:rPr>
        <w:t xml:space="preserve"> and bottlenecks have created an inflation of prices in raw materials and consumer goods and services</w:t>
      </w:r>
      <w:r w:rsidRPr="00052F83">
        <w:rPr>
          <w:rFonts w:asciiTheme="minorHAnsi" w:hAnsiTheme="minorHAnsi"/>
          <w:sz w:val="16"/>
        </w:rPr>
        <w:t>.</w:t>
      </w:r>
    </w:p>
    <w:p w14:paraId="4B69534A" w14:textId="77777777" w:rsidR="006D4053" w:rsidRPr="00052F83" w:rsidRDefault="006D4053" w:rsidP="006D4053">
      <w:pPr>
        <w:rPr>
          <w:rFonts w:asciiTheme="minorHAnsi" w:hAnsiTheme="minorHAnsi"/>
          <w:sz w:val="16"/>
          <w:szCs w:val="16"/>
        </w:rPr>
      </w:pPr>
      <w:r w:rsidRPr="00052F83">
        <w:rPr>
          <w:rFonts w:asciiTheme="minorHAnsi" w:hAnsiTheme="minorHAnsi"/>
          <w:sz w:val="16"/>
          <w:szCs w:val="16"/>
        </w:rPr>
        <w:t>But is this as transitory as the federal reserve and other central banks claim (though to be fair, there are divergent views within these banks)? Some, like Summers, argue that credit and fiscal stimulation boost demand without engendering enough supply because there is a secular stagnation in investment and productivity in modern economies.</w:t>
      </w:r>
    </w:p>
    <w:p w14:paraId="22AD18C6" w14:textId="77777777" w:rsidR="006D4053" w:rsidRPr="00052F83" w:rsidRDefault="006D4053" w:rsidP="006D4053">
      <w:pPr>
        <w:rPr>
          <w:rFonts w:asciiTheme="minorHAnsi" w:hAnsiTheme="minorHAnsi"/>
          <w:sz w:val="16"/>
          <w:szCs w:val="16"/>
        </w:rPr>
      </w:pPr>
      <w:r w:rsidRPr="00052F83">
        <w:rPr>
          <w:rFonts w:asciiTheme="minorHAnsi" w:hAnsiTheme="minorHAnsi"/>
          <w:sz w:val="16"/>
          <w:szCs w:val="16"/>
        </w:rPr>
        <w:t>Others argue that credit injections and monetary easing after the great recession did not lead to inflation. On the contrary, easing only boosted financial and property prices. The Keynesian view is that inflation only happens when wage costs rise, i.e., inflation is caused by labor rather than capital. And that is not happening so far.</w:t>
      </w:r>
    </w:p>
    <w:p w14:paraId="659C2411" w14:textId="77777777" w:rsidR="006D4053" w:rsidRPr="00052F83" w:rsidRDefault="006D4053" w:rsidP="006D4053">
      <w:pPr>
        <w:rPr>
          <w:rFonts w:asciiTheme="minorHAnsi" w:hAnsiTheme="minorHAnsi"/>
          <w:sz w:val="16"/>
          <w:szCs w:val="16"/>
        </w:rPr>
      </w:pPr>
      <w:r w:rsidRPr="00052F83">
        <w:rPr>
          <w:rFonts w:asciiTheme="minorHAnsi" w:hAnsiTheme="minorHAnsi"/>
          <w:sz w:val="16"/>
          <w:szCs w:val="16"/>
        </w:rPr>
        <w:t>My view is that price inflation in goods and services in capitalist economies comes about through a combination of demand generated by new value (as expressed in wages and profits) and the pace of money supply growth. But it is the change in value production that matters most.</w:t>
      </w:r>
    </w:p>
    <w:p w14:paraId="32208C99" w14:textId="77777777" w:rsidR="006D4053" w:rsidRPr="00052F83" w:rsidRDefault="006D4053" w:rsidP="006D4053">
      <w:pPr>
        <w:rPr>
          <w:rFonts w:asciiTheme="minorHAnsi" w:hAnsiTheme="minorHAnsi"/>
          <w:sz w:val="16"/>
          <w:szCs w:val="16"/>
        </w:rPr>
      </w:pPr>
      <w:r w:rsidRPr="00052F83">
        <w:rPr>
          <w:rFonts w:asciiTheme="minorHAnsi" w:hAnsiTheme="minorHAnsi"/>
          <w:sz w:val="16"/>
          <w:szCs w:val="16"/>
        </w:rPr>
        <w:t>Capitalist economies have experienced a slowdown in new value growth for decades, so inflation rates have slowed to a trickle. Central banks have tried very hard with monetary easing to get some inflation (2 percent targets, etc.) and failed. Tinkering with interest rates and money quantities cannot deliver even moderate inflation in these conditions.</w:t>
      </w:r>
    </w:p>
    <w:p w14:paraId="25BE9D0E" w14:textId="77777777" w:rsidR="006D4053" w:rsidRPr="00052F83" w:rsidRDefault="006D4053" w:rsidP="006D4053">
      <w:pPr>
        <w:rPr>
          <w:rStyle w:val="StyleUnderline"/>
          <w:rFonts w:asciiTheme="minorHAnsi" w:hAnsiTheme="minorHAnsi"/>
        </w:rPr>
      </w:pPr>
      <w:r w:rsidRPr="00052F83">
        <w:rPr>
          <w:rFonts w:asciiTheme="minorHAnsi" w:hAnsiTheme="minorHAnsi"/>
          <w:sz w:val="16"/>
        </w:rPr>
        <w:t xml:space="preserve">So, after this initial burst, </w:t>
      </w:r>
      <w:r w:rsidRPr="00052F83">
        <w:rPr>
          <w:rStyle w:val="Emphasis"/>
          <w:rFonts w:asciiTheme="minorHAnsi" w:hAnsiTheme="minorHAnsi"/>
        </w:rPr>
        <w:t>inflation will rise</w:t>
      </w:r>
      <w:r w:rsidRPr="00052F83">
        <w:rPr>
          <w:rFonts w:asciiTheme="minorHAnsi" w:hAnsiTheme="minorHAnsi"/>
          <w:sz w:val="16"/>
        </w:rPr>
        <w:t xml:space="preserve"> above pre-pandemic rates (i.e., 2 percent or so) </w:t>
      </w:r>
      <w:r w:rsidRPr="00052F83">
        <w:rPr>
          <w:rStyle w:val="StyleUnderline"/>
          <w:rFonts w:asciiTheme="minorHAnsi" w:hAnsiTheme="minorHAnsi"/>
        </w:rPr>
        <w:t xml:space="preserve">only if the world capitalist economies generate faster growth in new value (unlikely) and/or there are sustained levels of double-digit growth money supply (possible). The latter is what </w:t>
      </w:r>
      <w:r w:rsidRPr="00052F83">
        <w:rPr>
          <w:rStyle w:val="StyleUnderline"/>
          <w:rFonts w:asciiTheme="minorHAnsi" w:hAnsiTheme="minorHAnsi"/>
          <w:highlight w:val="green"/>
        </w:rPr>
        <w:t>central banks</w:t>
      </w:r>
      <w:r w:rsidRPr="00052F83">
        <w:rPr>
          <w:rStyle w:val="StyleUnderline"/>
          <w:rFonts w:asciiTheme="minorHAnsi" w:hAnsiTheme="minorHAnsi"/>
        </w:rPr>
        <w:t xml:space="preserve"> control, and they </w:t>
      </w:r>
      <w:r w:rsidRPr="00052F83">
        <w:rPr>
          <w:rStyle w:val="StyleUnderline"/>
          <w:rFonts w:asciiTheme="minorHAnsi" w:hAnsiTheme="minorHAnsi"/>
          <w:highlight w:val="green"/>
        </w:rPr>
        <w:t xml:space="preserve">are divided </w:t>
      </w:r>
      <w:r w:rsidRPr="00362B47">
        <w:rPr>
          <w:rStyle w:val="StyleUnderline"/>
          <w:rFonts w:asciiTheme="minorHAnsi" w:hAnsiTheme="minorHAnsi"/>
        </w:rPr>
        <w:t>on how long to maintain that</w:t>
      </w:r>
      <w:r w:rsidRPr="00052F83">
        <w:rPr>
          <w:rStyle w:val="StyleUnderline"/>
          <w:rFonts w:asciiTheme="minorHAnsi" w:hAnsiTheme="minorHAnsi"/>
        </w:rPr>
        <w:t>.</w:t>
      </w:r>
    </w:p>
    <w:p w14:paraId="1C9BE2E7"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This raises larger theoretical questions on the left. Many believe that Keynesianism or Modern Monetary Theory can stimulate growth and bring about a more egalitarian capitalist order. You have challenged these ideas in your blog, The Next Recession. Why do </w:t>
      </w:r>
      <w:r w:rsidRPr="00362B47">
        <w:rPr>
          <w:rStyle w:val="Emphasis"/>
          <w:rFonts w:asciiTheme="minorHAnsi" w:hAnsiTheme="minorHAnsi"/>
        </w:rPr>
        <w:t>Marxists</w:t>
      </w:r>
      <w:r w:rsidRPr="00362B47">
        <w:rPr>
          <w:rStyle w:val="StyleUnderline"/>
          <w:rFonts w:asciiTheme="minorHAnsi" w:hAnsiTheme="minorHAnsi"/>
        </w:rPr>
        <w:t xml:space="preserve"> argue</w:t>
      </w:r>
      <w:r w:rsidRPr="00052F83">
        <w:rPr>
          <w:rStyle w:val="StyleUnderline"/>
          <w:rFonts w:asciiTheme="minorHAnsi" w:hAnsiTheme="minorHAnsi"/>
        </w:rPr>
        <w:t xml:space="preserve"> that </w:t>
      </w:r>
      <w:r w:rsidRPr="00052F83">
        <w:rPr>
          <w:rStyle w:val="StyleUnderline"/>
          <w:rFonts w:asciiTheme="minorHAnsi" w:hAnsiTheme="minorHAnsi"/>
          <w:highlight w:val="green"/>
        </w:rPr>
        <w:t>Keynes</w:t>
      </w:r>
      <w:r w:rsidRPr="00052F83">
        <w:rPr>
          <w:rStyle w:val="StyleUnderline"/>
          <w:rFonts w:asciiTheme="minorHAnsi" w:hAnsiTheme="minorHAnsi"/>
        </w:rPr>
        <w:t xml:space="preserve">ianism </w:t>
      </w:r>
      <w:r w:rsidRPr="00052F83">
        <w:rPr>
          <w:rStyle w:val="StyleUnderline"/>
          <w:rFonts w:asciiTheme="minorHAnsi" w:hAnsiTheme="minorHAnsi"/>
          <w:highlight w:val="green"/>
        </w:rPr>
        <w:t>can’t overcome</w:t>
      </w:r>
      <w:r w:rsidRPr="00052F83">
        <w:rPr>
          <w:rStyle w:val="StyleUnderline"/>
          <w:rFonts w:asciiTheme="minorHAnsi" w:hAnsiTheme="minorHAnsi"/>
        </w:rPr>
        <w:t xml:space="preserve"> capitalist </w:t>
      </w:r>
      <w:r w:rsidRPr="00052F83">
        <w:rPr>
          <w:rStyle w:val="Emphasis"/>
          <w:rFonts w:asciiTheme="minorHAnsi" w:hAnsiTheme="minorHAnsi"/>
          <w:highlight w:val="green"/>
        </w:rPr>
        <w:t>crisis</w:t>
      </w:r>
      <w:r w:rsidRPr="00052F83">
        <w:rPr>
          <w:rFonts w:asciiTheme="minorHAnsi" w:hAnsiTheme="minorHAnsi"/>
          <w:sz w:val="16"/>
        </w:rPr>
        <w:t xml:space="preserve"> in general and in this slump?</w:t>
      </w:r>
    </w:p>
    <w:p w14:paraId="235C6FF7" w14:textId="77777777" w:rsidR="006D4053" w:rsidRPr="00052F83" w:rsidRDefault="006D4053" w:rsidP="006D4053">
      <w:pPr>
        <w:rPr>
          <w:rStyle w:val="StyleUnderline"/>
          <w:rFonts w:asciiTheme="minorHAnsi" w:hAnsiTheme="minorHAnsi"/>
        </w:rPr>
      </w:pPr>
      <w:r w:rsidRPr="00052F83">
        <w:rPr>
          <w:rFonts w:asciiTheme="minorHAnsi" w:hAnsiTheme="minorHAnsi"/>
          <w:sz w:val="16"/>
        </w:rPr>
        <w:t xml:space="preserve">The key to answering this is to recognize that capitalists decide whether economies grow or go into slump. By that I mean capitalists will only invest in means of production and employment if there is a profit to be made. </w:t>
      </w:r>
      <w:r w:rsidRPr="00052F83">
        <w:rPr>
          <w:rStyle w:val="StyleUnderline"/>
          <w:rFonts w:asciiTheme="minorHAnsi" w:hAnsiTheme="minorHAnsi"/>
        </w:rPr>
        <w:t>Profit calls the tune under capitalism. And as mentioned above, average profitability in the major capitalist economies is low; corporate debt is high, and many firms are just surviving through cheap credit and not investing productively.</w:t>
      </w:r>
    </w:p>
    <w:p w14:paraId="2C402B7A" w14:textId="77777777" w:rsidR="006D4053" w:rsidRDefault="006D4053" w:rsidP="006D4053">
      <w:pPr>
        <w:rPr>
          <w:rStyle w:val="StyleUnderline"/>
          <w:rFonts w:asciiTheme="minorHAnsi" w:hAnsiTheme="minorHAnsi"/>
        </w:rPr>
      </w:pPr>
      <w:r w:rsidRPr="00052F83">
        <w:rPr>
          <w:rFonts w:asciiTheme="minorHAnsi" w:hAnsiTheme="minorHAnsi"/>
          <w:sz w:val="16"/>
        </w:rPr>
        <w:t xml:space="preserve">But Keynesian theory does not consider capitalist economies from the perspective of profitability. It’s effective demand that decides. If government spending can increase demand, then it can get capitalist economies going. </w:t>
      </w:r>
      <w:r w:rsidRPr="00052F83">
        <w:rPr>
          <w:rStyle w:val="StyleUnderline"/>
          <w:rFonts w:asciiTheme="minorHAnsi" w:hAnsiTheme="minorHAnsi"/>
        </w:rPr>
        <w:t>If Marxist theory is a better explanation of capitalist accumulation, then if profitability of capital stays low and does not recover to new higher levels post-pandemic, then government spending will be ineffective.</w:t>
      </w:r>
    </w:p>
    <w:p w14:paraId="34D0AB82" w14:textId="77777777" w:rsidR="006D4053" w:rsidRDefault="006D4053" w:rsidP="006D4053">
      <w:pPr>
        <w:rPr>
          <w:rStyle w:val="StyleUnderline"/>
          <w:rFonts w:asciiTheme="minorHAnsi" w:hAnsiTheme="minorHAnsi"/>
        </w:rPr>
      </w:pPr>
    </w:p>
    <w:p w14:paraId="445058F1" w14:textId="77777777" w:rsidR="006D4053" w:rsidRDefault="006D4053" w:rsidP="006D4053">
      <w:pPr>
        <w:pStyle w:val="Heading2"/>
      </w:pPr>
      <w:r>
        <w:t>Case</w:t>
      </w:r>
    </w:p>
    <w:p w14:paraId="5970F0AA" w14:textId="77777777" w:rsidR="006D4053" w:rsidRDefault="006D4053" w:rsidP="006D4053"/>
    <w:p w14:paraId="07E55C01" w14:textId="77777777" w:rsidR="006D4053" w:rsidRDefault="006D4053" w:rsidP="006D4053"/>
    <w:p w14:paraId="037975FF" w14:textId="77777777" w:rsidR="006D4053" w:rsidRDefault="006D4053" w:rsidP="006D4053">
      <w:pPr>
        <w:pStyle w:val="Heading4"/>
      </w:pPr>
      <w:r w:rsidRPr="00EC0FED">
        <w:rPr>
          <w:u w:val="single"/>
        </w:rPr>
        <w:t>Red innovation</w:t>
      </w:r>
      <w:r>
        <w:t xml:space="preserve"> solves – mutual funds, dividends, public projects, larger and more creative workforce</w:t>
      </w:r>
    </w:p>
    <w:p w14:paraId="65B06BA3" w14:textId="77777777" w:rsidR="006D4053" w:rsidRDefault="006D4053" w:rsidP="006D4053">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16" w:history="1">
        <w:r w:rsidRPr="00EC0FED">
          <w:rPr>
            <w:rStyle w:val="Hyperlink"/>
            <w:sz w:val="16"/>
            <w:szCs w:val="16"/>
          </w:rPr>
          <w:t>https://www.currentaffairs.org/2018/10/innovation-under-socialism</w:t>
        </w:r>
      </w:hyperlink>
      <w:r w:rsidRPr="00EC0FED">
        <w:rPr>
          <w:sz w:val="16"/>
          <w:szCs w:val="16"/>
        </w:rPr>
        <w:t xml:space="preserve"> ]</w:t>
      </w:r>
    </w:p>
    <w:p w14:paraId="3C1E284D" w14:textId="77777777" w:rsidR="006D4053" w:rsidRPr="00AE0466" w:rsidRDefault="006D4053" w:rsidP="006D4053">
      <w:pPr>
        <w:rPr>
          <w:sz w:val="16"/>
        </w:rPr>
      </w:pPr>
      <w:r w:rsidRPr="00AE0466">
        <w:rPr>
          <w:rStyle w:val="StyleUnderline"/>
          <w:highlight w:val="cyan"/>
        </w:rPr>
        <w:t>In this</w:t>
      </w:r>
      <w:r w:rsidRPr="00AE0466">
        <w:rPr>
          <w:rStyle w:val="StyleUnderline"/>
        </w:rPr>
        <w:t xml:space="preserve"> </w:t>
      </w:r>
      <w:r w:rsidRPr="00AE0466">
        <w:rPr>
          <w:rStyle w:val="Emphasis"/>
        </w:rPr>
        <w:t xml:space="preserve">market </w:t>
      </w:r>
      <w:r w:rsidRPr="00AE0466">
        <w:rPr>
          <w:rStyle w:val="Emphasis"/>
          <w:highlight w:val="cyan"/>
        </w:rPr>
        <w:t>socialist society</w:t>
      </w:r>
      <w:r w:rsidRPr="00AE0466">
        <w:rPr>
          <w:sz w:val="16"/>
        </w:rPr>
        <w:t xml:space="preserve">, most </w:t>
      </w:r>
      <w:r w:rsidRPr="00AE0466">
        <w:rPr>
          <w:rStyle w:val="StyleUnderline"/>
          <w:highlight w:val="cyan"/>
        </w:rPr>
        <w:t xml:space="preserve">shares are </w:t>
      </w:r>
      <w:r w:rsidRPr="00EC0FED">
        <w:rPr>
          <w:rStyle w:val="Emphasis"/>
          <w:highlight w:val="cyan"/>
        </w:rPr>
        <w:t>pooled</w:t>
      </w:r>
      <w:r w:rsidRPr="00AE0466">
        <w:rPr>
          <w:rStyle w:val="StyleUnderline"/>
          <w:highlight w:val="cyan"/>
        </w:rPr>
        <w:t xml:space="preserve"> in</w:t>
      </w:r>
      <w:r w:rsidRPr="00EC0FED">
        <w:rPr>
          <w:rStyle w:val="StyleUnderline"/>
        </w:rPr>
        <w:t>to</w:t>
      </w:r>
      <w:r w:rsidRPr="00AE0466">
        <w:rPr>
          <w:rStyle w:val="StyleUnderline"/>
        </w:rPr>
        <w:t xml:space="preserve"> highly regulated </w:t>
      </w:r>
      <w:r w:rsidRPr="00AE0466">
        <w:rPr>
          <w:rStyle w:val="StyleUnderline"/>
          <w:highlight w:val="cyan"/>
        </w:rPr>
        <w:t>mutual funds</w:t>
      </w:r>
      <w:r w:rsidRPr="00AE0466">
        <w:rPr>
          <w:rStyle w:val="StyleUnderline"/>
        </w:rPr>
        <w:t xml:space="preserve">, </w:t>
      </w:r>
      <w:r w:rsidRPr="00AE0466">
        <w:rPr>
          <w:rStyle w:val="StyleUnderline"/>
          <w:highlight w:val="cyan"/>
        </w:rPr>
        <w:t xml:space="preserve">which </w:t>
      </w:r>
      <w:r w:rsidRPr="00EC0FED">
        <w:rPr>
          <w:rStyle w:val="StyleUnderline"/>
        </w:rPr>
        <w:t xml:space="preserve">then </w:t>
      </w:r>
      <w:r w:rsidRPr="00AE0466">
        <w:rPr>
          <w:rStyle w:val="StyleUnderline"/>
          <w:highlight w:val="cyan"/>
        </w:rPr>
        <w:t>pursue</w:t>
      </w:r>
      <w:r w:rsidRPr="00AE0466">
        <w:rPr>
          <w:rStyle w:val="StyleUnderline"/>
        </w:rPr>
        <w:t xml:space="preserve"> </w:t>
      </w:r>
      <w:r w:rsidRPr="00AE0466">
        <w:rPr>
          <w:rStyle w:val="StyleUnderline"/>
          <w:highlight w:val="cyan"/>
        </w:rPr>
        <w:t xml:space="preserve">different </w:t>
      </w:r>
      <w:r w:rsidRPr="00EC0FED">
        <w:rPr>
          <w:rStyle w:val="Emphasis"/>
          <w:highlight w:val="cyan"/>
        </w:rPr>
        <w:t>investment</w:t>
      </w:r>
      <w:r w:rsidRPr="00AE0466">
        <w:rPr>
          <w:rStyle w:val="StyleUnderline"/>
          <w:highlight w:val="cyan"/>
        </w:rPr>
        <w:t xml:space="preserve"> </w:t>
      </w:r>
      <w:r w:rsidRPr="00EC0FED">
        <w:rPr>
          <w:rStyle w:val="StyleUnderline"/>
        </w:rPr>
        <w:t>strategies</w:t>
      </w:r>
      <w:r w:rsidRPr="00AE0466">
        <w:rPr>
          <w:rStyle w:val="StyleUnderline"/>
        </w:rPr>
        <w:t xml:space="preserve"> when trading them on a </w:t>
      </w:r>
      <w:r w:rsidRPr="00AE0466">
        <w:rPr>
          <w:rStyle w:val="Emphasis"/>
        </w:rPr>
        <w:t>highly regulated stock exchange</w:t>
      </w:r>
      <w:r w:rsidRPr="00AE0466">
        <w:rPr>
          <w:sz w:val="16"/>
        </w:rPr>
        <w:t xml:space="preserve">. This exchange helps monitor the performance of the firm managers and assess which innovations are performing strongly. </w:t>
      </w:r>
      <w:r w:rsidRPr="00AE0466">
        <w:rPr>
          <w:rStyle w:val="StyleUnderline"/>
          <w:highlight w:val="cyan"/>
        </w:rPr>
        <w:t>To avoid the concentration</w:t>
      </w:r>
      <w:r w:rsidRPr="00AE0466">
        <w:rPr>
          <w:rStyle w:val="StyleUnderline"/>
        </w:rPr>
        <w:t xml:space="preserve"> of market power and capital, </w:t>
      </w:r>
      <w:r w:rsidRPr="00AE0466">
        <w:rPr>
          <w:rStyle w:val="StyleUnderline"/>
          <w:highlight w:val="cyan"/>
        </w:rPr>
        <w:t xml:space="preserve">the </w:t>
      </w:r>
      <w:r w:rsidRPr="00EC0FED">
        <w:rPr>
          <w:rStyle w:val="Emphasis"/>
          <w:highlight w:val="cyan"/>
        </w:rPr>
        <w:t>government</w:t>
      </w:r>
      <w:r w:rsidRPr="00AE0466">
        <w:rPr>
          <w:rStyle w:val="StyleUnderline"/>
          <w:highlight w:val="cyan"/>
        </w:rPr>
        <w:t xml:space="preserve"> sets the bar</w:t>
      </w:r>
      <w:r w:rsidRPr="00AE0466">
        <w:rPr>
          <w:rStyle w:val="StyleUnderline"/>
        </w:rPr>
        <w:t xml:space="preserve"> for how much stock any stakeholder can hold in any firm and industry</w:t>
      </w:r>
      <w:r w:rsidRPr="00AE0466">
        <w:rPr>
          <w:sz w:val="16"/>
        </w:rPr>
        <w:t xml:space="preserve">. It also sets the minimum and maximum amount of dividends that each person can receive annually. </w:t>
      </w:r>
      <w:r w:rsidRPr="00AE0466">
        <w:rPr>
          <w:rStyle w:val="StyleUnderline"/>
        </w:rPr>
        <w:t xml:space="preserve">As the economy grows, </w:t>
      </w:r>
      <w:r w:rsidRPr="00EC0FED">
        <w:rPr>
          <w:rStyle w:val="Emphasis"/>
          <w:highlight w:val="cyan"/>
        </w:rPr>
        <w:t>dividends</w:t>
      </w:r>
      <w:r w:rsidRPr="00AE0466">
        <w:rPr>
          <w:rStyle w:val="StyleUnderline"/>
          <w:highlight w:val="cyan"/>
        </w:rPr>
        <w:t xml:space="preserve"> can be adjusted</w:t>
      </w:r>
      <w:r w:rsidRPr="00AE0466">
        <w:rPr>
          <w:rStyle w:val="StyleUnderline"/>
        </w:rPr>
        <w:t xml:space="preserve"> to increase by a percentage, or commensurate with inflation</w:t>
      </w:r>
      <w:r w:rsidRPr="00AE0466">
        <w:rPr>
          <w:sz w:val="16"/>
        </w:rPr>
        <w:t xml:space="preserve">. Surplus resulting from distributing only part of the profits allows the more profitable firms to subsidize innovative, but less profitable, activities. In </w:t>
      </w:r>
      <w:r w:rsidRPr="00EC0FED">
        <w:rPr>
          <w:sz w:val="16"/>
          <w:szCs w:val="16"/>
        </w:rPr>
        <w:t>addition, this regime does not tolerate anti-competitive contracts like restrictive employment agreements, strict license agreements, and long patents</w:t>
      </w:r>
      <w:r w:rsidRPr="00AE0466">
        <w:rPr>
          <w:sz w:val="16"/>
        </w:rPr>
        <w:t xml:space="preserve"> (although inventions may be attributable to their inventors and may be rewarded through other means like prizes, bonus compensation, or simply very short patents periods).</w:t>
      </w:r>
    </w:p>
    <w:p w14:paraId="6BFCF4E0" w14:textId="77777777" w:rsidR="006D4053" w:rsidRPr="00EC0FED" w:rsidRDefault="006D4053" w:rsidP="006D4053">
      <w:pPr>
        <w:rPr>
          <w:sz w:val="16"/>
        </w:rPr>
      </w:pPr>
      <w:r w:rsidRPr="00EC0FED">
        <w:rPr>
          <w:rStyle w:val="StyleUnderline"/>
        </w:rPr>
        <w:t>The model could incorporate elements of democratically-planned, participatory socialism, which emphasizes democracy and individual autonomy in the workplace</w:t>
      </w:r>
      <w:r w:rsidRPr="00EC0FED">
        <w:rPr>
          <w:sz w:val="16"/>
        </w:rPr>
        <w:t xml:space="preserve">. Economist David </w:t>
      </w:r>
      <w:proofErr w:type="spellStart"/>
      <w:r w:rsidRPr="00EC0FED">
        <w:rPr>
          <w:sz w:val="16"/>
        </w:rPr>
        <w:t>Kotz</w:t>
      </w:r>
      <w:proofErr w:type="spellEnd"/>
      <w:r w:rsidRPr="00EC0FED">
        <w:rPr>
          <w:sz w:val="16"/>
        </w:rPr>
        <w:t xml:space="preserve"> believes that particular features of this model could foster innovation performance:</w:t>
      </w:r>
    </w:p>
    <w:p w14:paraId="624B2C96" w14:textId="77777777" w:rsidR="006D4053" w:rsidRPr="00AE0466" w:rsidRDefault="006D4053" w:rsidP="006D4053">
      <w:pPr>
        <w:rPr>
          <w:sz w:val="16"/>
          <w:szCs w:val="16"/>
        </w:rPr>
      </w:pPr>
      <w:r w:rsidRPr="00EC0FED">
        <w:rPr>
          <w:sz w:val="16"/>
          <w:szCs w:val="16"/>
        </w:rPr>
        <w:t>First, the main features of the overall economic plan would be determined by a democratic process … Second, the planning and coordination of the economy would take place … by industry boards and local and regional negotiated coordination bodies that have representation of all affected constituencies, including</w:t>
      </w:r>
      <w:r w:rsidRPr="00AE0466">
        <w:rPr>
          <w:sz w:val="16"/>
          <w:szCs w:val="16"/>
        </w:rPr>
        <w:t xml:space="preserve"> workers, consumers, suppliers, the local community, and even “cause” groups such as environmentalists, job safety activists, feminists, etc. </w:t>
      </w:r>
    </w:p>
    <w:p w14:paraId="78FA5007" w14:textId="77777777" w:rsidR="006D4053" w:rsidRPr="00AE0466" w:rsidRDefault="006D4053" w:rsidP="006D4053">
      <w:pPr>
        <w:rPr>
          <w:sz w:val="16"/>
        </w:rPr>
      </w:pPr>
      <w:r w:rsidRPr="00AE0466">
        <w:rPr>
          <w:sz w:val="16"/>
        </w:rPr>
        <w:t xml:space="preserve">Among other topics, </w:t>
      </w:r>
      <w:r w:rsidRPr="00AE0466">
        <w:rPr>
          <w:rStyle w:val="StyleUnderline"/>
        </w:rPr>
        <w:t xml:space="preserve">these representative </w:t>
      </w:r>
      <w:r w:rsidRPr="00AE0466">
        <w:rPr>
          <w:rStyle w:val="StyleUnderline"/>
          <w:highlight w:val="cyan"/>
        </w:rPr>
        <w:t xml:space="preserve">boards could vote on </w:t>
      </w:r>
      <w:r w:rsidRPr="00EC0FED">
        <w:rPr>
          <w:rStyle w:val="Emphasis"/>
          <w:highlight w:val="cyan"/>
        </w:rPr>
        <w:t>compensation minimums</w:t>
      </w:r>
      <w:r w:rsidRPr="00AE0466">
        <w:rPr>
          <w:rStyle w:val="StyleUnderline"/>
          <w:highlight w:val="cyan"/>
        </w:rPr>
        <w:t xml:space="preserve"> and </w:t>
      </w:r>
      <w:r w:rsidRPr="00EC0FED">
        <w:rPr>
          <w:rStyle w:val="Emphasis"/>
          <w:highlight w:val="cyan"/>
        </w:rPr>
        <w:t>maximums</w:t>
      </w:r>
      <w:r w:rsidRPr="00AE0466">
        <w:rPr>
          <w:rStyle w:val="StyleUnderline"/>
        </w:rPr>
        <w:t xml:space="preserve">, </w:t>
      </w:r>
      <w:r w:rsidRPr="00AE0466">
        <w:rPr>
          <w:rStyle w:val="StyleUnderline"/>
          <w:highlight w:val="cyan"/>
        </w:rPr>
        <w:t xml:space="preserve">to prevent </w:t>
      </w:r>
      <w:r w:rsidRPr="00EC0FED">
        <w:rPr>
          <w:rStyle w:val="Emphasis"/>
          <w:highlight w:val="cyan"/>
        </w:rPr>
        <w:t>innovation</w:t>
      </w:r>
      <w:r w:rsidRPr="00AE0466">
        <w:rPr>
          <w:rStyle w:val="StyleUnderline"/>
          <w:highlight w:val="cyan"/>
        </w:rPr>
        <w:t xml:space="preserve"> </w:t>
      </w:r>
      <w:r w:rsidRPr="00EC0FED">
        <w:rPr>
          <w:rStyle w:val="StyleUnderline"/>
          <w:highlight w:val="cyan"/>
        </w:rPr>
        <w:t>from supporting</w:t>
      </w:r>
      <w:r w:rsidRPr="00AE0466">
        <w:rPr>
          <w:rStyle w:val="StyleUnderline"/>
        </w:rPr>
        <w:t xml:space="preserve"> socioeconomic </w:t>
      </w:r>
      <w:r w:rsidRPr="00EC0FED">
        <w:rPr>
          <w:rStyle w:val="Emphasis"/>
          <w:highlight w:val="cyan"/>
        </w:rPr>
        <w:t>inequality</w:t>
      </w:r>
      <w:r w:rsidRPr="00AE0466">
        <w:rPr>
          <w:rStyle w:val="StyleUnderline"/>
        </w:rPr>
        <w:t xml:space="preserve"> </w:t>
      </w:r>
      <w:r w:rsidRPr="00EC0FED">
        <w:rPr>
          <w:rStyle w:val="StyleUnderline"/>
        </w:rPr>
        <w:t>and unfair social divisions of labor</w:t>
      </w:r>
      <w:r w:rsidRPr="00EC0FED">
        <w:rPr>
          <w:sz w:val="16"/>
        </w:rPr>
        <w:t xml:space="preserve">. This </w:t>
      </w:r>
      <w:r w:rsidRPr="00EC0FED">
        <w:rPr>
          <w:rStyle w:val="StyleUnderline"/>
        </w:rPr>
        <w:t>injection of democracy would give ordinary people a larger say in the</w:t>
      </w:r>
      <w:r w:rsidRPr="00AE0466">
        <w:rPr>
          <w:rStyle w:val="StyleUnderline"/>
        </w:rPr>
        <w:t xml:space="preserve"> </w:t>
      </w:r>
      <w:r w:rsidRPr="00AE0466">
        <w:rPr>
          <w:rStyle w:val="Emphasis"/>
        </w:rPr>
        <w:t>direction of the markets</w:t>
      </w:r>
      <w:r w:rsidRPr="00AE0466">
        <w:rPr>
          <w:sz w:val="16"/>
        </w:rPr>
        <w:t>, and what areas they think would benefit from more investment in innovation.</w:t>
      </w:r>
    </w:p>
    <w:p w14:paraId="35DD1F12" w14:textId="77777777" w:rsidR="006D4053" w:rsidRPr="00AE0466" w:rsidRDefault="006D4053" w:rsidP="006D4053">
      <w:pPr>
        <w:rPr>
          <w:sz w:val="16"/>
        </w:rPr>
      </w:pPr>
      <w:r w:rsidRPr="00AE0466">
        <w:rPr>
          <w:sz w:val="16"/>
        </w:rPr>
        <w:t xml:space="preserve">The second ingredient of innovation, capital, is guaranteed in the market socialist economy. Freed of its neoliberal handcuffs, </w:t>
      </w:r>
      <w:r w:rsidRPr="00AE0466">
        <w:rPr>
          <w:rStyle w:val="StyleUnderline"/>
          <w:highlight w:val="cyan"/>
        </w:rPr>
        <w:t xml:space="preserve">the government can </w:t>
      </w:r>
      <w:r w:rsidRPr="00815B11">
        <w:rPr>
          <w:rStyle w:val="StyleUnderline"/>
        </w:rPr>
        <w:t xml:space="preserve">designate </w:t>
      </w:r>
      <w:r w:rsidRPr="00AE0466">
        <w:rPr>
          <w:rStyle w:val="StyleUnderline"/>
          <w:highlight w:val="cyan"/>
        </w:rPr>
        <w:t>fund</w:t>
      </w:r>
      <w:r w:rsidRPr="00815B11">
        <w:rPr>
          <w:rStyle w:val="StyleUnderline"/>
        </w:rPr>
        <w:t>ing towards</w:t>
      </w:r>
      <w:r w:rsidRPr="00AE0466">
        <w:rPr>
          <w:rStyle w:val="StyleUnderline"/>
        </w:rPr>
        <w:t xml:space="preserve"> various </w:t>
      </w:r>
      <w:r w:rsidRPr="00AE0466">
        <w:rPr>
          <w:rStyle w:val="StyleUnderline"/>
          <w:highlight w:val="cyan"/>
        </w:rPr>
        <w:t xml:space="preserve">innovative projects at a </w:t>
      </w:r>
      <w:r w:rsidRPr="00AE0466">
        <w:rPr>
          <w:rStyle w:val="Emphasis"/>
          <w:highlight w:val="cyan"/>
        </w:rPr>
        <w:t>greater rate</w:t>
      </w:r>
      <w:r w:rsidRPr="00AE0466">
        <w:rPr>
          <w:rStyle w:val="StyleUnderline"/>
        </w:rPr>
        <w:t xml:space="preserve"> than it does now</w:t>
      </w:r>
      <w:r w:rsidRPr="00AE0466">
        <w:rPr>
          <w:sz w:val="16"/>
        </w:rPr>
        <w:t xml:space="preserve">. </w:t>
      </w:r>
      <w:r w:rsidRPr="00AE0466">
        <w:rPr>
          <w:rStyle w:val="StyleUnderline"/>
          <w:highlight w:val="cyan"/>
        </w:rPr>
        <w:t>Banks jointly owned</w:t>
      </w:r>
      <w:r w:rsidRPr="00AE0466">
        <w:rPr>
          <w:rStyle w:val="StyleUnderline"/>
        </w:rPr>
        <w:t xml:space="preserve"> by the government and other non-private stakeholders </w:t>
      </w:r>
      <w:r w:rsidRPr="00AE0466">
        <w:rPr>
          <w:rStyle w:val="StyleUnderline"/>
          <w:highlight w:val="cyan"/>
        </w:rPr>
        <w:t xml:space="preserve">would provide entrepreneurs with </w:t>
      </w:r>
      <w:r w:rsidRPr="00EC0FED">
        <w:rPr>
          <w:rStyle w:val="StyleUnderline"/>
        </w:rPr>
        <w:t>access to</w:t>
      </w:r>
      <w:r w:rsidRPr="00AE0466">
        <w:rPr>
          <w:rStyle w:val="StyleUnderline"/>
          <w:highlight w:val="cyan"/>
        </w:rPr>
        <w:t xml:space="preserve"> capital</w:t>
      </w:r>
      <w:r w:rsidRPr="00AE0466">
        <w:rPr>
          <w:rStyle w:val="StyleUnderline"/>
        </w:rPr>
        <w:t xml:space="preserve"> for projects through loans with terms more generous than private lenders offer now</w:t>
      </w:r>
      <w:r w:rsidRPr="00AE0466">
        <w:rPr>
          <w:sz w:val="16"/>
        </w:rPr>
        <w:t xml:space="preserve">. The firms owned by government, worker co-operatives, ordinary people, and other </w:t>
      </w:r>
      <w:r w:rsidRPr="00AE0466">
        <w:rPr>
          <w:rStyle w:val="StyleUnderline"/>
          <w:highlight w:val="cyan"/>
        </w:rPr>
        <w:t xml:space="preserve">publicly-owned firms can </w:t>
      </w:r>
      <w:r w:rsidRPr="00EC0FED">
        <w:rPr>
          <w:rStyle w:val="StyleUnderline"/>
        </w:rPr>
        <w:t xml:space="preserve">also </w:t>
      </w:r>
      <w:r w:rsidRPr="00AE0466">
        <w:rPr>
          <w:rStyle w:val="StyleUnderline"/>
          <w:highlight w:val="cyan"/>
        </w:rPr>
        <w:t>raise capital</w:t>
      </w:r>
      <w:r w:rsidRPr="00AE0466">
        <w:rPr>
          <w:rStyle w:val="StyleUnderline"/>
        </w:rPr>
        <w:t xml:space="preserve"> from each other as wealth is distributed more equally</w:t>
      </w:r>
      <w:r w:rsidRPr="00AE0466">
        <w:rPr>
          <w:sz w:val="16"/>
        </w:rPr>
        <w:t>. In such a world, more individuals can pool their resources to invest in particular innovative projects rather than a recurring cast of millionaires.</w:t>
      </w:r>
    </w:p>
    <w:p w14:paraId="7EFDB932" w14:textId="77777777" w:rsidR="006D4053" w:rsidRPr="00EC0FED" w:rsidRDefault="006D4053" w:rsidP="006D4053">
      <w:pPr>
        <w:rPr>
          <w:sz w:val="16"/>
        </w:rPr>
      </w:pPr>
      <w:r w:rsidRPr="00AE0466">
        <w:rPr>
          <w:sz w:val="16"/>
        </w:rPr>
        <w:t xml:space="preserve">Market socialism would easily deliver the third ingredient of </w:t>
      </w:r>
      <w:r w:rsidRPr="00EC0FED">
        <w:rPr>
          <w:sz w:val="16"/>
        </w:rPr>
        <w:t xml:space="preserve">innovation: human capital. </w:t>
      </w:r>
      <w:r w:rsidRPr="00EC0FED">
        <w:rPr>
          <w:rStyle w:val="StyleUnderline"/>
        </w:rPr>
        <w:t>Such an economy has no need for a reserve army of labor</w:t>
      </w:r>
      <w:r w:rsidRPr="00EC0FED">
        <w:rPr>
          <w:sz w:val="16"/>
        </w:rPr>
        <w:t xml:space="preserve">. </w:t>
      </w:r>
      <w:r w:rsidRPr="00EC0FED">
        <w:rPr>
          <w:rStyle w:val="StyleUnderline"/>
        </w:rPr>
        <w:t xml:space="preserve">While profit is encouraged, its primary function is increasing the pool of resources and cash </w:t>
      </w:r>
      <w:r w:rsidRPr="00EC0FED">
        <w:rPr>
          <w:rStyle w:val="Emphasis"/>
        </w:rPr>
        <w:t>distributable to workers and non-workers</w:t>
      </w:r>
      <w:r w:rsidRPr="00EC0FED">
        <w:rPr>
          <w:sz w:val="16"/>
        </w:rPr>
        <w:t>. It does not come at the price of providing generous wages, as dividends to shareholders are capped no matter how well the firm performs. In fact, this society could make a democratic decision to compensate people in positions on the lower band of wages with more in unearned income, out of the same pool of profits.</w:t>
      </w:r>
    </w:p>
    <w:p w14:paraId="66B6B430" w14:textId="77777777" w:rsidR="006D4053" w:rsidRPr="00AE0466" w:rsidRDefault="006D4053" w:rsidP="006D4053">
      <w:pPr>
        <w:rPr>
          <w:rStyle w:val="StyleUnderline"/>
        </w:rPr>
      </w:pPr>
      <w:r w:rsidRPr="00EC0FED">
        <w:rPr>
          <w:sz w:val="16"/>
        </w:rPr>
        <w:t xml:space="preserve">When applied earnestly, </w:t>
      </w:r>
      <w:r w:rsidRPr="00EC0FED">
        <w:rPr>
          <w:rStyle w:val="StyleUnderline"/>
        </w:rPr>
        <w:t>the principles of socialism are also incompatible with mass incarceration, discrimination, uncompensated caregiving, highly restrictive immigration policies, and other social practices that exclude large numbers of workers from participating in our capitalist economy</w:t>
      </w:r>
      <w:r w:rsidRPr="00EC0FED">
        <w:rPr>
          <w:sz w:val="16"/>
        </w:rPr>
        <w:t>. Add a fairer distribution of public resources among individuals and communities, along with more free or heavily subsidized goods like education, and a market socialist economy could really see an increase in the availability and skills in the</w:t>
      </w:r>
      <w:r w:rsidRPr="00AE0466">
        <w:rPr>
          <w:sz w:val="16"/>
        </w:rPr>
        <w:t xml:space="preserve"> pool of workers. </w:t>
      </w:r>
      <w:r w:rsidRPr="00AE0466">
        <w:rPr>
          <w:rStyle w:val="StyleUnderline"/>
          <w:highlight w:val="cyan"/>
        </w:rPr>
        <w:t xml:space="preserve">Freeing </w:t>
      </w:r>
      <w:r w:rsidRPr="00815B11">
        <w:rPr>
          <w:rStyle w:val="Emphasis"/>
          <w:highlight w:val="cyan"/>
        </w:rPr>
        <w:t>more</w:t>
      </w:r>
      <w:r w:rsidRPr="00AE0466">
        <w:rPr>
          <w:rStyle w:val="StyleUnderline"/>
          <w:highlight w:val="cyan"/>
        </w:rPr>
        <w:t xml:space="preserve"> people</w:t>
      </w:r>
      <w:r w:rsidRPr="00AE0466">
        <w:rPr>
          <w:rStyle w:val="StyleUnderline"/>
        </w:rPr>
        <w:t xml:space="preserve"> to </w:t>
      </w:r>
      <w:r w:rsidRPr="00AE0466">
        <w:rPr>
          <w:rStyle w:val="StyleUnderline"/>
          <w:highlight w:val="cyan"/>
        </w:rPr>
        <w:t xml:space="preserve">join the </w:t>
      </w:r>
      <w:r w:rsidRPr="00EC0FED">
        <w:rPr>
          <w:rStyle w:val="StyleUnderline"/>
        </w:rPr>
        <w:t xml:space="preserve">innovative </w:t>
      </w:r>
      <w:r w:rsidRPr="00AE0466">
        <w:rPr>
          <w:rStyle w:val="StyleUnderline"/>
          <w:highlight w:val="cyan"/>
        </w:rPr>
        <w:t xml:space="preserve">process would </w:t>
      </w:r>
      <w:r w:rsidRPr="00EC0FED">
        <w:rPr>
          <w:rStyle w:val="StyleUnderline"/>
        </w:rPr>
        <w:t xml:space="preserve">naturally </w:t>
      </w:r>
      <w:r w:rsidRPr="00AE0466">
        <w:rPr>
          <w:rStyle w:val="StyleUnderline"/>
          <w:highlight w:val="cyan"/>
        </w:rPr>
        <w:t xml:space="preserve">foster </w:t>
      </w:r>
      <w:r w:rsidRPr="00815B11">
        <w:rPr>
          <w:rStyle w:val="Emphasis"/>
          <w:highlight w:val="cyan"/>
        </w:rPr>
        <w:t>more innovation</w:t>
      </w:r>
      <w:r w:rsidRPr="00AE0466">
        <w:rPr>
          <w:rStyle w:val="StyleUnderline"/>
        </w:rPr>
        <w:t>.</w:t>
      </w:r>
    </w:p>
    <w:p w14:paraId="0A2B8D8D" w14:textId="77777777" w:rsidR="006D4053" w:rsidRPr="00AE0466" w:rsidRDefault="006D4053" w:rsidP="006D4053">
      <w:pPr>
        <w:rPr>
          <w:sz w:val="16"/>
        </w:rPr>
      </w:pPr>
      <w:r w:rsidRPr="00AE0466">
        <w:rPr>
          <w:sz w:val="16"/>
        </w:rPr>
        <w:t xml:space="preserve">Lastly, </w:t>
      </w:r>
      <w:r w:rsidRPr="00EC0FED">
        <w:rPr>
          <w:rStyle w:val="StyleUnderline"/>
        </w:rPr>
        <w:t xml:space="preserve">innovation can only thrive if the innovation process affords individuals chances to be creative and the </w:t>
      </w:r>
      <w:r w:rsidRPr="00EC0FED">
        <w:rPr>
          <w:rStyle w:val="Emphasis"/>
        </w:rPr>
        <w:t>right conditions</w:t>
      </w:r>
      <w:r w:rsidRPr="00AE0466">
        <w:rPr>
          <w:rStyle w:val="Emphasis"/>
        </w:rPr>
        <w:t xml:space="preserve"> to motivate them</w:t>
      </w:r>
      <w:r w:rsidRPr="00AE0466">
        <w:rPr>
          <w:sz w:val="16"/>
        </w:rPr>
        <w:t xml:space="preserve">. </w:t>
      </w:r>
      <w:r w:rsidRPr="00EC0FED">
        <w:rPr>
          <w:rStyle w:val="Emphasis"/>
          <w:highlight w:val="cyan"/>
        </w:rPr>
        <w:t>Studies</w:t>
      </w:r>
      <w:r w:rsidRPr="00AE0466">
        <w:rPr>
          <w:rStyle w:val="StyleUnderline"/>
        </w:rPr>
        <w:t xml:space="preserve"> on what fosters creativity </w:t>
      </w:r>
      <w:r w:rsidRPr="00AE0466">
        <w:rPr>
          <w:rStyle w:val="StyleUnderline"/>
          <w:highlight w:val="cyan"/>
        </w:rPr>
        <w:t>show that workers who rate highly on creativity</w:t>
      </w:r>
      <w:r w:rsidRPr="00AE0466">
        <w:rPr>
          <w:rStyle w:val="StyleUnderline"/>
        </w:rPr>
        <w:t xml:space="preserve"> indexes </w:t>
      </w:r>
      <w:r w:rsidRPr="00EC0FED">
        <w:rPr>
          <w:rStyle w:val="StyleUnderline"/>
          <w:highlight w:val="cyan"/>
        </w:rPr>
        <w:t>perf</w:t>
      </w:r>
      <w:r w:rsidRPr="00AE0466">
        <w:rPr>
          <w:rStyle w:val="StyleUnderline"/>
          <w:highlight w:val="cyan"/>
        </w:rPr>
        <w:t>orm best when they are given</w:t>
      </w:r>
      <w:r w:rsidRPr="00AE0466">
        <w:rPr>
          <w:rStyle w:val="StyleUnderline"/>
        </w:rPr>
        <w:t xml:space="preserve"> challenging work, a good measure of </w:t>
      </w:r>
      <w:r w:rsidRPr="00EC0FED">
        <w:rPr>
          <w:rStyle w:val="Emphasis"/>
          <w:highlight w:val="cyan"/>
        </w:rPr>
        <w:t>autonomy</w:t>
      </w:r>
      <w:r w:rsidRPr="00AE0466">
        <w:rPr>
          <w:rStyle w:val="StyleUnderline"/>
        </w:rPr>
        <w:t>, and supportive and caring supervisors</w:t>
      </w:r>
      <w:r w:rsidRPr="00AE0466">
        <w:rPr>
          <w:sz w:val="16"/>
        </w:rPr>
        <w:t xml:space="preserve"> who can provide substantive and constructive feedback. The same study, however, shows that </w:t>
      </w:r>
      <w:r w:rsidRPr="00AE0466">
        <w:rPr>
          <w:rStyle w:val="StyleUnderline"/>
        </w:rPr>
        <w:t>workers who are by nature less creative tend to be happier in less complex positions.</w:t>
      </w:r>
      <w:r w:rsidRPr="00AE0466">
        <w:rPr>
          <w:sz w:val="16"/>
        </w:rPr>
        <w:t xml:space="preserve"> Neither worker is, or should be, superior </w:t>
      </w:r>
      <w:r w:rsidRPr="00EC0FED">
        <w:rPr>
          <w:sz w:val="16"/>
        </w:rPr>
        <w:t>to the other. On the contrary, the innovation process has plenty of room for all types of workers with varying degrees of innate creativity</w:t>
      </w:r>
      <w:r w:rsidRPr="00EC0FED">
        <w:rPr>
          <w:rStyle w:val="StyleUnderline"/>
        </w:rPr>
        <w:t xml:space="preserve">. The </w:t>
      </w:r>
      <w:r w:rsidRPr="00EC0FED">
        <w:rPr>
          <w:rStyle w:val="Emphasis"/>
        </w:rPr>
        <w:t>core principles</w:t>
      </w:r>
      <w:r w:rsidRPr="00EC0FED">
        <w:rPr>
          <w:rStyle w:val="StyleUnderline"/>
        </w:rPr>
        <w:t xml:space="preserve"> of </w:t>
      </w:r>
      <w:r w:rsidRPr="00AE0466">
        <w:rPr>
          <w:rStyle w:val="StyleUnderline"/>
          <w:highlight w:val="cyan"/>
        </w:rPr>
        <w:t>socialism</w:t>
      </w:r>
      <w:r w:rsidRPr="00AE0466">
        <w:rPr>
          <w:rStyle w:val="StyleUnderline"/>
        </w:rPr>
        <w:t xml:space="preserve">, however, do suggest that this economic system </w:t>
      </w:r>
      <w:r w:rsidRPr="00EC0FED">
        <w:rPr>
          <w:rStyle w:val="StyleUnderline"/>
          <w:highlight w:val="cyan"/>
        </w:rPr>
        <w:t xml:space="preserve">is better </w:t>
      </w:r>
      <w:r w:rsidRPr="00AE0466">
        <w:rPr>
          <w:rStyle w:val="StyleUnderline"/>
          <w:highlight w:val="cyan"/>
        </w:rPr>
        <w:t xml:space="preserve">suited </w:t>
      </w:r>
      <w:r w:rsidRPr="00EC0FED">
        <w:rPr>
          <w:rStyle w:val="StyleUnderline"/>
        </w:rPr>
        <w:t>for supporting creative workers</w:t>
      </w:r>
      <w:r w:rsidRPr="00AE0466">
        <w:rPr>
          <w:rStyle w:val="StyleUnderline"/>
        </w:rPr>
        <w:t xml:space="preserve"> than capitalism</w:t>
      </w:r>
      <w:r w:rsidRPr="00AE0466">
        <w:rPr>
          <w:sz w:val="16"/>
        </w:rPr>
        <w:t>.</w:t>
      </w:r>
    </w:p>
    <w:p w14:paraId="532E7272" w14:textId="77777777" w:rsidR="006D4053" w:rsidRDefault="006D4053" w:rsidP="006D4053"/>
    <w:p w14:paraId="37E971E8" w14:textId="329AC153" w:rsidR="006D4053" w:rsidRPr="00FA7321" w:rsidRDefault="006D4053" w:rsidP="006D4053">
      <w:pPr>
        <w:pStyle w:val="Heading4"/>
        <w:rPr>
          <w:rFonts w:asciiTheme="minorHAnsi" w:hAnsiTheme="minorHAnsi"/>
        </w:rPr>
      </w:pPr>
      <w:r>
        <w:rPr>
          <w:rFonts w:asciiTheme="minorHAnsi" w:hAnsiTheme="minorHAnsi"/>
          <w:u w:val="single"/>
        </w:rPr>
        <w:t>Inequality</w:t>
      </w:r>
      <w:r>
        <w:rPr>
          <w:rFonts w:asciiTheme="minorHAnsi" w:hAnsiTheme="minorHAnsi"/>
        </w:rPr>
        <w:t xml:space="preserve">, </w:t>
      </w:r>
      <w:r>
        <w:rPr>
          <w:rFonts w:asciiTheme="minorHAnsi" w:hAnsiTheme="minorHAnsi"/>
          <w:u w:val="single"/>
        </w:rPr>
        <w:t>work</w:t>
      </w:r>
      <w:r>
        <w:rPr>
          <w:rFonts w:asciiTheme="minorHAnsi" w:hAnsiTheme="minorHAnsi"/>
        </w:rPr>
        <w:t xml:space="preserve"> times, fear of </w:t>
      </w:r>
      <w:r>
        <w:rPr>
          <w:rFonts w:asciiTheme="minorHAnsi" w:hAnsiTheme="minorHAnsi"/>
          <w:u w:val="single"/>
        </w:rPr>
        <w:t>shareholder</w:t>
      </w:r>
      <w:r>
        <w:t xml:space="preserve"> suits</w:t>
      </w:r>
    </w:p>
    <w:p w14:paraId="11C399BD" w14:textId="77777777" w:rsidR="006D4053" w:rsidRPr="00052F83" w:rsidRDefault="006D4053" w:rsidP="006D4053">
      <w:pPr>
        <w:rPr>
          <w:rFonts w:asciiTheme="minorHAnsi" w:hAnsiTheme="minorHAnsi"/>
        </w:rPr>
      </w:pPr>
      <w:r w:rsidRPr="00CE515D">
        <w:rPr>
          <w:rStyle w:val="Style13ptBold"/>
        </w:rPr>
        <w:t>Bee 20</w:t>
      </w:r>
      <w:r>
        <w:rPr>
          <w:rFonts w:asciiTheme="minorHAnsi" w:hAnsiTheme="minorHAnsi"/>
        </w:rPr>
        <w:t xml:space="preserve"> </w:t>
      </w:r>
      <w:r w:rsidRPr="00CE515D">
        <w:rPr>
          <w:rFonts w:asciiTheme="minorHAnsi" w:hAnsiTheme="minorHAnsi"/>
          <w:sz w:val="16"/>
          <w:szCs w:val="16"/>
        </w:rPr>
        <w:t>[</w:t>
      </w:r>
      <w:r w:rsidRPr="00CE515D">
        <w:rPr>
          <w:sz w:val="16"/>
          <w:szCs w:val="16"/>
        </w:rPr>
        <w:t>Vanessa A. Bee. Senior Litigation Counsel at the Consumer Financial Protection Bureau with a JD from Harvard Law. Would We Have Already Had a COVID-19 Vaccine Under Socialism?. No Publication. 4-20-2020. https://inthesetimes.com/features/covid-19-coronavirus-vaccine-capitalism-socialism-innovation.html]</w:t>
      </w:r>
    </w:p>
    <w:p w14:paraId="17EDB3F1" w14:textId="77777777" w:rsidR="006D4053" w:rsidRPr="00052F83" w:rsidRDefault="006D4053" w:rsidP="006D4053">
      <w:pPr>
        <w:rPr>
          <w:rStyle w:val="StyleUnderline"/>
          <w:rFonts w:asciiTheme="minorHAnsi" w:hAnsiTheme="minorHAnsi"/>
        </w:rPr>
      </w:pPr>
      <w:r w:rsidRPr="00052F83">
        <w:rPr>
          <w:rStyle w:val="StyleUnderline"/>
          <w:rFonts w:asciiTheme="minorHAnsi" w:hAnsiTheme="minorHAnsi"/>
        </w:rPr>
        <w:t>STIFLING WORKERS, STIFLING CREATIVITY</w:t>
      </w:r>
    </w:p>
    <w:p w14:paraId="151CD495"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Many of the most </w:t>
      </w:r>
      <w:r w:rsidRPr="00052F83">
        <w:rPr>
          <w:rStyle w:val="StyleUnderline"/>
          <w:rFonts w:asciiTheme="minorHAnsi" w:hAnsiTheme="minorHAnsi"/>
        </w:rPr>
        <w:t xml:space="preserve">sophisticated </w:t>
      </w:r>
      <w:r w:rsidRPr="00052F83">
        <w:rPr>
          <w:rStyle w:val="StyleUnderline"/>
          <w:rFonts w:asciiTheme="minorHAnsi" w:hAnsiTheme="minorHAnsi"/>
          <w:highlight w:val="cyan"/>
        </w:rPr>
        <w:t>innovations</w:t>
      </w:r>
      <w:r w:rsidRPr="00052F83">
        <w:rPr>
          <w:rFonts w:asciiTheme="minorHAnsi" w:hAnsiTheme="minorHAnsi"/>
          <w:sz w:val="16"/>
        </w:rPr>
        <w:t xml:space="preserve"> of our time, from groundbreaking drugs to smart car technology, </w:t>
      </w:r>
      <w:r w:rsidRPr="00052F83">
        <w:rPr>
          <w:rStyle w:val="StyleUnderline"/>
          <w:rFonts w:asciiTheme="minorHAnsi" w:hAnsiTheme="minorHAnsi"/>
        </w:rPr>
        <w:t xml:space="preserve">have </w:t>
      </w:r>
      <w:r w:rsidRPr="00052F83">
        <w:rPr>
          <w:rStyle w:val="StyleUnderline"/>
          <w:rFonts w:asciiTheme="minorHAnsi" w:hAnsiTheme="minorHAnsi"/>
          <w:highlight w:val="cyan"/>
        </w:rPr>
        <w:t>depend</w:t>
      </w:r>
      <w:r w:rsidRPr="00E652EF">
        <w:rPr>
          <w:rStyle w:val="StyleUnderline"/>
          <w:rFonts w:asciiTheme="minorHAnsi" w:hAnsiTheme="minorHAnsi"/>
        </w:rPr>
        <w:t>ed</w:t>
      </w:r>
      <w:r w:rsidRPr="00052F83">
        <w:rPr>
          <w:rStyle w:val="StyleUnderline"/>
          <w:rFonts w:asciiTheme="minorHAnsi" w:hAnsiTheme="minorHAnsi"/>
          <w:highlight w:val="cyan"/>
        </w:rPr>
        <w:t xml:space="preserve"> on</w:t>
      </w:r>
      <w:r w:rsidRPr="00052F83">
        <w:rPr>
          <w:rStyle w:val="StyleUnderline"/>
          <w:rFonts w:asciiTheme="minorHAnsi" w:hAnsiTheme="minorHAnsi"/>
        </w:rPr>
        <w:t xml:space="preserve"> a </w:t>
      </w:r>
      <w:r w:rsidRPr="00052F83">
        <w:rPr>
          <w:rStyle w:val="Emphasis"/>
          <w:rFonts w:asciiTheme="minorHAnsi" w:hAnsiTheme="minorHAnsi"/>
        </w:rPr>
        <w:t>deep pool</w:t>
      </w:r>
      <w:r w:rsidRPr="00052F83">
        <w:rPr>
          <w:rStyle w:val="StyleUnderline"/>
          <w:rFonts w:asciiTheme="minorHAnsi" w:hAnsiTheme="minorHAnsi"/>
        </w:rPr>
        <w:t xml:space="preserve"> of </w:t>
      </w:r>
      <w:r w:rsidRPr="00052F83">
        <w:rPr>
          <w:rStyle w:val="Emphasis"/>
          <w:rFonts w:asciiTheme="minorHAnsi" w:hAnsiTheme="minorHAnsi"/>
          <w:highlight w:val="cyan"/>
        </w:rPr>
        <w:t>creative labor</w:t>
      </w:r>
      <w:r w:rsidRPr="00052F83">
        <w:rPr>
          <w:rFonts w:asciiTheme="minorHAnsi" w:hAnsiTheme="minorHAnsi"/>
          <w:sz w:val="16"/>
        </w:rPr>
        <w:t xml:space="preserve">. But the idea that capitalism allows the </w:t>
      </w:r>
      <w:proofErr w:type="spellStart"/>
      <w:r w:rsidRPr="00052F83">
        <w:rPr>
          <w:rFonts w:asciiTheme="minorHAnsi" w:hAnsiTheme="minorHAnsi"/>
          <w:sz w:val="16"/>
        </w:rPr>
        <w:t>bestsuited</w:t>
      </w:r>
      <w:proofErr w:type="spellEnd"/>
      <w:r w:rsidRPr="00052F83">
        <w:rPr>
          <w:rFonts w:asciiTheme="minorHAnsi" w:hAnsiTheme="minorHAnsi"/>
          <w:sz w:val="16"/>
        </w:rPr>
        <w:t xml:space="preserve"> workers to join that pool is wishful thinking. As journalist Chris Hayes writes in Twilight of the Elites: America After Meritocracy, meritocracy “can only truly come to flower in a society that starts out with a relatively high degree of equality.” </w:t>
      </w:r>
      <w:r w:rsidRPr="00E652EF">
        <w:rPr>
          <w:rFonts w:asciiTheme="minorHAnsi" w:hAnsiTheme="minorHAnsi"/>
          <w:sz w:val="16"/>
        </w:rPr>
        <w:t xml:space="preserve">From 1979 to 2015, </w:t>
      </w:r>
      <w:r w:rsidRPr="00E652EF">
        <w:rPr>
          <w:rStyle w:val="StyleUnderline"/>
          <w:rFonts w:asciiTheme="minorHAnsi" w:hAnsiTheme="minorHAnsi"/>
        </w:rPr>
        <w:t xml:space="preserve">the annual average household income of the top 1% grew </w:t>
      </w:r>
      <w:r w:rsidRPr="00E652EF">
        <w:rPr>
          <w:rStyle w:val="Emphasis"/>
          <w:rFonts w:asciiTheme="minorHAnsi" w:hAnsiTheme="minorHAnsi"/>
        </w:rPr>
        <w:t>five times faster</w:t>
      </w:r>
      <w:r w:rsidRPr="00E652EF">
        <w:rPr>
          <w:rStyle w:val="StyleUnderline"/>
          <w:rFonts w:asciiTheme="minorHAnsi" w:hAnsiTheme="minorHAnsi"/>
        </w:rPr>
        <w:t xml:space="preserve"> than that of the bottom 90th percentile</w:t>
      </w:r>
      <w:r w:rsidRPr="00E652EF">
        <w:rPr>
          <w:rFonts w:asciiTheme="minorHAnsi" w:hAnsiTheme="minorHAnsi"/>
          <w:sz w:val="16"/>
        </w:rPr>
        <w:t xml:space="preserve">. The reality is that </w:t>
      </w:r>
      <w:r w:rsidRPr="00E652EF">
        <w:rPr>
          <w:rStyle w:val="StyleUnderline"/>
          <w:rFonts w:asciiTheme="minorHAnsi" w:hAnsiTheme="minorHAnsi"/>
        </w:rPr>
        <w:t xml:space="preserve">deep </w:t>
      </w:r>
      <w:r w:rsidRPr="00E652EF">
        <w:rPr>
          <w:rStyle w:val="StyleUnderline"/>
          <w:rFonts w:asciiTheme="minorHAnsi" w:hAnsiTheme="minorHAnsi"/>
          <w:highlight w:val="cyan"/>
        </w:rPr>
        <w:t>inequalities</w:t>
      </w:r>
      <w:r w:rsidRPr="00E652EF">
        <w:rPr>
          <w:rStyle w:val="StyleUnderline"/>
          <w:rFonts w:asciiTheme="minorHAnsi" w:hAnsiTheme="minorHAnsi"/>
        </w:rPr>
        <w:t xml:space="preserve"> in how this country’s wealth is distributed </w:t>
      </w:r>
      <w:r w:rsidRPr="00E652EF">
        <w:rPr>
          <w:rStyle w:val="StyleUnderline"/>
          <w:rFonts w:asciiTheme="minorHAnsi" w:hAnsiTheme="minorHAnsi"/>
          <w:highlight w:val="cyan"/>
        </w:rPr>
        <w:t>make meritocracy</w:t>
      </w:r>
      <w:r w:rsidRPr="00E652EF">
        <w:rPr>
          <w:rStyle w:val="StyleUnderline"/>
          <w:rFonts w:asciiTheme="minorHAnsi" w:hAnsiTheme="minorHAnsi"/>
        </w:rPr>
        <w:t xml:space="preserve"> all but </w:t>
      </w:r>
      <w:r w:rsidRPr="00E652EF">
        <w:rPr>
          <w:rStyle w:val="StyleUnderline"/>
          <w:rFonts w:asciiTheme="minorHAnsi" w:hAnsiTheme="minorHAnsi"/>
          <w:highlight w:val="cyan"/>
        </w:rPr>
        <w:t>a myth</w:t>
      </w:r>
      <w:r w:rsidRPr="00E652EF">
        <w:rPr>
          <w:rFonts w:asciiTheme="minorHAnsi" w:hAnsiTheme="minorHAnsi"/>
          <w:sz w:val="16"/>
        </w:rPr>
        <w:t xml:space="preserve">. </w:t>
      </w:r>
      <w:r w:rsidRPr="00E652EF">
        <w:rPr>
          <w:rStyle w:val="StyleUnderline"/>
          <w:rFonts w:asciiTheme="minorHAnsi" w:hAnsiTheme="minorHAnsi"/>
        </w:rPr>
        <w:t>Some people can afford to attend college</w:t>
      </w:r>
      <w:r w:rsidRPr="00E652EF">
        <w:rPr>
          <w:rFonts w:asciiTheme="minorHAnsi" w:hAnsiTheme="minorHAnsi"/>
          <w:sz w:val="16"/>
        </w:rPr>
        <w:t xml:space="preserve"> and access spaces where discovery is</w:t>
      </w:r>
      <w:r w:rsidRPr="00052F83">
        <w:rPr>
          <w:rFonts w:asciiTheme="minorHAnsi" w:hAnsiTheme="minorHAnsi"/>
          <w:sz w:val="16"/>
        </w:rPr>
        <w:t xml:space="preserve"> encouraged, </w:t>
      </w:r>
      <w:r w:rsidRPr="00052F83">
        <w:rPr>
          <w:rStyle w:val="StyleUnderline"/>
          <w:rFonts w:asciiTheme="minorHAnsi" w:hAnsiTheme="minorHAnsi"/>
        </w:rPr>
        <w:t>moving into a “</w:t>
      </w:r>
      <w:r w:rsidRPr="00052F83">
        <w:rPr>
          <w:rStyle w:val="Emphasis"/>
          <w:rFonts w:asciiTheme="minorHAnsi" w:hAnsiTheme="minorHAnsi"/>
        </w:rPr>
        <w:t>creative pipeline</w:t>
      </w:r>
      <w:r w:rsidRPr="00052F83">
        <w:rPr>
          <w:rStyle w:val="StyleUnderline"/>
          <w:rFonts w:asciiTheme="minorHAnsi" w:hAnsiTheme="minorHAnsi"/>
        </w:rPr>
        <w:t>,”</w:t>
      </w:r>
      <w:r w:rsidRPr="00052F83">
        <w:rPr>
          <w:rFonts w:asciiTheme="minorHAnsi" w:hAnsiTheme="minorHAnsi"/>
          <w:sz w:val="16"/>
        </w:rPr>
        <w:t xml:space="preserve"> while their </w:t>
      </w:r>
      <w:r w:rsidRPr="00052F83">
        <w:rPr>
          <w:rStyle w:val="StyleUnderline"/>
          <w:rFonts w:asciiTheme="minorHAnsi" w:hAnsiTheme="minorHAnsi"/>
        </w:rPr>
        <w:t xml:space="preserve">poorer peers go right into the workforce or juggle demanding classes with </w:t>
      </w:r>
      <w:r w:rsidRPr="00052F83">
        <w:rPr>
          <w:rStyle w:val="Emphasis"/>
          <w:rFonts w:asciiTheme="minorHAnsi" w:hAnsiTheme="minorHAnsi"/>
        </w:rPr>
        <w:t>work schedules</w:t>
      </w:r>
      <w:r w:rsidRPr="00052F83">
        <w:rPr>
          <w:rStyle w:val="StyleUnderline"/>
          <w:rFonts w:asciiTheme="minorHAnsi" w:hAnsiTheme="minorHAnsi"/>
        </w:rPr>
        <w:t>. While some with great innate talent for innovation end up in these coveted creative jobs</w:t>
      </w:r>
      <w:r w:rsidRPr="00052F83">
        <w:rPr>
          <w:rFonts w:asciiTheme="minorHAnsi" w:hAnsiTheme="minorHAnsi"/>
          <w:sz w:val="16"/>
        </w:rPr>
        <w:t xml:space="preserve">, </w:t>
      </w:r>
      <w:r w:rsidRPr="00052F83">
        <w:rPr>
          <w:rStyle w:val="StyleUnderline"/>
          <w:rFonts w:asciiTheme="minorHAnsi" w:hAnsiTheme="minorHAnsi"/>
          <w:highlight w:val="cyan"/>
        </w:rPr>
        <w:t xml:space="preserve">many </w:t>
      </w:r>
      <w:r w:rsidRPr="00E652EF">
        <w:rPr>
          <w:rStyle w:val="StyleUnderline"/>
          <w:rFonts w:asciiTheme="minorHAnsi" w:hAnsiTheme="minorHAnsi"/>
        </w:rPr>
        <w:t>more</w:t>
      </w:r>
      <w:r w:rsidRPr="00052F83">
        <w:rPr>
          <w:rStyle w:val="StyleUnderline"/>
          <w:rFonts w:asciiTheme="minorHAnsi" w:hAnsiTheme="minorHAnsi"/>
        </w:rPr>
        <w:t xml:space="preserve">—poor and </w:t>
      </w:r>
      <w:proofErr w:type="spellStart"/>
      <w:r w:rsidRPr="00052F83">
        <w:rPr>
          <w:rStyle w:val="StyleUnderline"/>
          <w:rFonts w:asciiTheme="minorHAnsi" w:hAnsiTheme="minorHAnsi"/>
        </w:rPr>
        <w:t>workingclass</w:t>
      </w:r>
      <w:proofErr w:type="spellEnd"/>
      <w:r w:rsidRPr="00052F83">
        <w:rPr>
          <w:rStyle w:val="StyleUnderline"/>
          <w:rFonts w:asciiTheme="minorHAnsi" w:hAnsiTheme="minorHAnsi"/>
        </w:rPr>
        <w:t>—</w:t>
      </w:r>
      <w:r w:rsidRPr="00052F83">
        <w:rPr>
          <w:rStyle w:val="StyleUnderline"/>
          <w:rFonts w:asciiTheme="minorHAnsi" w:hAnsiTheme="minorHAnsi"/>
          <w:highlight w:val="cyan"/>
        </w:rPr>
        <w:t>are pushed by financial necessity</w:t>
      </w:r>
      <w:r w:rsidRPr="00052F83">
        <w:rPr>
          <w:rStyle w:val="StyleUnderline"/>
          <w:rFonts w:asciiTheme="minorHAnsi" w:hAnsiTheme="minorHAnsi"/>
        </w:rPr>
        <w:t xml:space="preserve"> </w:t>
      </w:r>
      <w:r w:rsidRPr="00052F83">
        <w:rPr>
          <w:rStyle w:val="StyleUnderline"/>
          <w:rFonts w:asciiTheme="minorHAnsi" w:hAnsiTheme="minorHAnsi"/>
          <w:highlight w:val="cyan"/>
        </w:rPr>
        <w:t>into positions mismatched to their potential</w:t>
      </w:r>
      <w:r w:rsidRPr="00052F83">
        <w:rPr>
          <w:rFonts w:asciiTheme="minorHAnsi" w:hAnsiTheme="minorHAnsi"/>
          <w:sz w:val="16"/>
        </w:rPr>
        <w:t>.</w:t>
      </w:r>
    </w:p>
    <w:p w14:paraId="0E141C2B"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In theory, one doesn’t need a creative-focused job to innovate. </w:t>
      </w:r>
      <w:r w:rsidRPr="00052F83">
        <w:rPr>
          <w:rStyle w:val="StyleUnderline"/>
          <w:rFonts w:asciiTheme="minorHAnsi" w:hAnsiTheme="minorHAnsi"/>
        </w:rPr>
        <w:t xml:space="preserve">But </w:t>
      </w:r>
      <w:r w:rsidRPr="00052F83">
        <w:rPr>
          <w:rStyle w:val="StyleUnderline"/>
          <w:rFonts w:asciiTheme="minorHAnsi" w:hAnsiTheme="minorHAnsi"/>
          <w:highlight w:val="cyan"/>
        </w:rPr>
        <w:t xml:space="preserve">creativity </w:t>
      </w:r>
      <w:r w:rsidRPr="00052F83">
        <w:rPr>
          <w:rStyle w:val="Emphasis"/>
          <w:rFonts w:asciiTheme="minorHAnsi" w:hAnsiTheme="minorHAnsi"/>
          <w:highlight w:val="cyan"/>
        </w:rPr>
        <w:t>requires</w:t>
      </w:r>
      <w:r w:rsidRPr="00052F83">
        <w:rPr>
          <w:rStyle w:val="StyleUnderline"/>
          <w:rFonts w:asciiTheme="minorHAnsi" w:hAnsiTheme="minorHAnsi"/>
        </w:rPr>
        <w:t xml:space="preserve"> a certain </w:t>
      </w:r>
      <w:r w:rsidRPr="00052F83">
        <w:rPr>
          <w:rStyle w:val="StyleUnderline"/>
          <w:rFonts w:asciiTheme="minorHAnsi" w:hAnsiTheme="minorHAnsi"/>
          <w:highlight w:val="cyan"/>
        </w:rPr>
        <w:t>freedom</w:t>
      </w:r>
      <w:r w:rsidRPr="00052F83">
        <w:rPr>
          <w:rStyle w:val="StyleUnderline"/>
          <w:rFonts w:asciiTheme="minorHAnsi" w:hAnsiTheme="minorHAnsi"/>
        </w:rPr>
        <w:t xml:space="preserve">— an ability to “waste” time, to work nonlinearly, </w:t>
      </w:r>
      <w:r w:rsidRPr="00052F83">
        <w:rPr>
          <w:rStyle w:val="StyleUnderline"/>
          <w:rFonts w:asciiTheme="minorHAnsi" w:hAnsiTheme="minorHAnsi"/>
          <w:highlight w:val="cyan"/>
        </w:rPr>
        <w:t xml:space="preserve">to </w:t>
      </w:r>
      <w:r w:rsidRPr="00052F83">
        <w:rPr>
          <w:rStyle w:val="Emphasis"/>
          <w:rFonts w:asciiTheme="minorHAnsi" w:hAnsiTheme="minorHAnsi"/>
          <w:highlight w:val="cyan"/>
        </w:rPr>
        <w:t xml:space="preserve">experiment and </w:t>
      </w:r>
      <w:r w:rsidRPr="00052F83">
        <w:rPr>
          <w:rStyle w:val="Emphasis"/>
          <w:rFonts w:asciiTheme="minorHAnsi" w:hAnsiTheme="minorHAnsi"/>
        </w:rPr>
        <w:t xml:space="preserve">repeatedly </w:t>
      </w:r>
      <w:r w:rsidRPr="00052F83">
        <w:rPr>
          <w:rStyle w:val="Emphasis"/>
          <w:rFonts w:asciiTheme="minorHAnsi" w:hAnsiTheme="minorHAnsi"/>
          <w:highlight w:val="cyan"/>
        </w:rPr>
        <w:t>fail</w:t>
      </w:r>
      <w:r w:rsidRPr="00052F83">
        <w:rPr>
          <w:rFonts w:asciiTheme="minorHAnsi" w:hAnsiTheme="minorHAnsi"/>
          <w:sz w:val="16"/>
          <w:highlight w:val="cyan"/>
        </w:rPr>
        <w:t>.</w:t>
      </w:r>
      <w:r w:rsidRPr="00052F83">
        <w:rPr>
          <w:rFonts w:asciiTheme="minorHAnsi" w:hAnsiTheme="minorHAnsi"/>
          <w:sz w:val="16"/>
        </w:rPr>
        <w:t xml:space="preserve"> </w:t>
      </w:r>
      <w:r w:rsidRPr="00052F83">
        <w:rPr>
          <w:rStyle w:val="StyleUnderline"/>
          <w:rFonts w:asciiTheme="minorHAnsi" w:hAnsiTheme="minorHAnsi"/>
          <w:highlight w:val="cyan"/>
        </w:rPr>
        <w:t xml:space="preserve">Capitalism’s </w:t>
      </w:r>
      <w:r w:rsidRPr="00E652EF">
        <w:rPr>
          <w:rStyle w:val="StyleUnderline"/>
          <w:rFonts w:asciiTheme="minorHAnsi" w:hAnsiTheme="minorHAnsi"/>
        </w:rPr>
        <w:t xml:space="preserve">constant </w:t>
      </w:r>
      <w:r w:rsidRPr="00052F83">
        <w:rPr>
          <w:rStyle w:val="StyleUnderline"/>
          <w:rFonts w:asciiTheme="minorHAnsi" w:hAnsiTheme="minorHAnsi"/>
          <w:highlight w:val="cyan"/>
        </w:rPr>
        <w:t xml:space="preserve">dictate to maximize productivity leaves people with </w:t>
      </w:r>
      <w:r w:rsidRPr="00052F83">
        <w:rPr>
          <w:rStyle w:val="Emphasis"/>
          <w:rFonts w:asciiTheme="minorHAnsi" w:hAnsiTheme="minorHAnsi"/>
          <w:highlight w:val="cyan"/>
        </w:rPr>
        <w:t xml:space="preserve">little time </w:t>
      </w:r>
      <w:r w:rsidRPr="00E652EF">
        <w:rPr>
          <w:rStyle w:val="Emphasis"/>
          <w:rFonts w:asciiTheme="minorHAnsi" w:hAnsiTheme="minorHAnsi"/>
        </w:rPr>
        <w:t>to spare</w:t>
      </w:r>
      <w:r w:rsidRPr="00052F83">
        <w:rPr>
          <w:rStyle w:val="StyleUnderline"/>
          <w:rFonts w:asciiTheme="minorHAnsi" w:hAnsiTheme="minorHAnsi"/>
        </w:rPr>
        <w:t>, at work or at home</w:t>
      </w:r>
      <w:r w:rsidRPr="00052F83">
        <w:rPr>
          <w:rFonts w:asciiTheme="minorHAnsi" w:hAnsiTheme="minorHAnsi"/>
          <w:sz w:val="16"/>
        </w:rPr>
        <w:t>—especially in poor and working-class households: The bottom fifth of earners have seen their work hours increase by 24.3% since 1979, compared to 3.6% for the top fifth.</w:t>
      </w:r>
    </w:p>
    <w:p w14:paraId="34894E67" w14:textId="77777777" w:rsidR="006D4053" w:rsidRPr="00052F83" w:rsidRDefault="006D4053" w:rsidP="006D4053">
      <w:pPr>
        <w:rPr>
          <w:rFonts w:asciiTheme="minorHAnsi" w:hAnsiTheme="minorHAnsi"/>
          <w:sz w:val="16"/>
        </w:rPr>
      </w:pPr>
      <w:r w:rsidRPr="00E652EF">
        <w:rPr>
          <w:rStyle w:val="StyleUnderline"/>
          <w:rFonts w:asciiTheme="minorHAnsi" w:hAnsiTheme="minorHAnsi"/>
        </w:rPr>
        <w:t xml:space="preserve">Being in a more precarious financial position, or in a job with </w:t>
      </w:r>
      <w:r w:rsidRPr="00052F83">
        <w:rPr>
          <w:rStyle w:val="Emphasis"/>
          <w:rFonts w:asciiTheme="minorHAnsi" w:hAnsiTheme="minorHAnsi"/>
          <w:highlight w:val="cyan"/>
        </w:rPr>
        <w:t>little security</w:t>
      </w:r>
      <w:r w:rsidRPr="00052F83">
        <w:rPr>
          <w:rStyle w:val="StyleUnderline"/>
          <w:rFonts w:asciiTheme="minorHAnsi" w:hAnsiTheme="minorHAnsi"/>
        </w:rPr>
        <w:t xml:space="preserve">, </w:t>
      </w:r>
      <w:r w:rsidRPr="00E652EF">
        <w:rPr>
          <w:rStyle w:val="StyleUnderline"/>
          <w:rFonts w:asciiTheme="minorHAnsi" w:hAnsiTheme="minorHAnsi"/>
        </w:rPr>
        <w:t xml:space="preserve">also </w:t>
      </w:r>
      <w:r w:rsidRPr="00052F83">
        <w:rPr>
          <w:rStyle w:val="Emphasis"/>
          <w:rFonts w:asciiTheme="minorHAnsi" w:hAnsiTheme="minorHAnsi"/>
          <w:highlight w:val="cyan"/>
        </w:rPr>
        <w:t>discourages workers</w:t>
      </w:r>
      <w:r w:rsidRPr="00052F83">
        <w:rPr>
          <w:rStyle w:val="StyleUnderline"/>
          <w:rFonts w:asciiTheme="minorHAnsi" w:hAnsiTheme="minorHAnsi"/>
          <w:highlight w:val="cyan"/>
        </w:rPr>
        <w:t xml:space="preserve"> from taking risks</w:t>
      </w:r>
      <w:r w:rsidRPr="00052F83">
        <w:rPr>
          <w:rStyle w:val="StyleUnderline"/>
          <w:rFonts w:asciiTheme="minorHAnsi" w:hAnsiTheme="minorHAnsi"/>
        </w:rPr>
        <w:t xml:space="preserve">, </w:t>
      </w:r>
      <w:r w:rsidRPr="00E652EF">
        <w:rPr>
          <w:rStyle w:val="StyleUnderline"/>
          <w:rFonts w:asciiTheme="minorHAnsi" w:hAnsiTheme="minorHAnsi"/>
        </w:rPr>
        <w:t>even when the risks might lead to innovation</w:t>
      </w:r>
      <w:r w:rsidRPr="00E652EF">
        <w:rPr>
          <w:rFonts w:asciiTheme="minorHAnsi" w:hAnsiTheme="minorHAnsi"/>
          <w:sz w:val="16"/>
        </w:rPr>
        <w:t xml:space="preserve">. The </w:t>
      </w:r>
      <w:r w:rsidRPr="00E652EF">
        <w:rPr>
          <w:rStyle w:val="StyleUnderline"/>
          <w:rFonts w:asciiTheme="minorHAnsi" w:hAnsiTheme="minorHAnsi"/>
        </w:rPr>
        <w:t xml:space="preserve">precarity makes it </w:t>
      </w:r>
      <w:r w:rsidRPr="00E652EF">
        <w:rPr>
          <w:rStyle w:val="Emphasis"/>
          <w:rFonts w:asciiTheme="minorHAnsi" w:hAnsiTheme="minorHAnsi"/>
        </w:rPr>
        <w:t>difficult</w:t>
      </w:r>
      <w:r w:rsidRPr="00E652EF">
        <w:rPr>
          <w:rStyle w:val="StyleUnderline"/>
          <w:rFonts w:asciiTheme="minorHAnsi" w:hAnsiTheme="minorHAnsi"/>
        </w:rPr>
        <w:t xml:space="preserve"> to approach one’s supervisors and ask for sick days</w:t>
      </w:r>
      <w:r w:rsidRPr="00E652EF">
        <w:rPr>
          <w:rFonts w:asciiTheme="minorHAnsi" w:hAnsiTheme="minorHAnsi"/>
          <w:sz w:val="16"/>
        </w:rPr>
        <w:t xml:space="preserve">, let alone personal time to go down rabbit holes. </w:t>
      </w:r>
      <w:r w:rsidRPr="00E652EF">
        <w:rPr>
          <w:rStyle w:val="StyleUnderline"/>
          <w:rFonts w:asciiTheme="minorHAnsi" w:hAnsiTheme="minorHAnsi"/>
        </w:rPr>
        <w:t>It makes it frightening</w:t>
      </w:r>
      <w:r w:rsidRPr="00052F83">
        <w:rPr>
          <w:rStyle w:val="StyleUnderline"/>
          <w:rFonts w:asciiTheme="minorHAnsi" w:hAnsiTheme="minorHAnsi"/>
        </w:rPr>
        <w:t xml:space="preserve"> </w:t>
      </w:r>
      <w:r w:rsidRPr="00052F83">
        <w:rPr>
          <w:rStyle w:val="StyleUnderline"/>
          <w:rFonts w:asciiTheme="minorHAnsi" w:hAnsiTheme="minorHAnsi"/>
          <w:highlight w:val="cyan"/>
        </w:rPr>
        <w:t>to</w:t>
      </w:r>
      <w:r w:rsidRPr="00052F83">
        <w:rPr>
          <w:rStyle w:val="StyleUnderline"/>
          <w:rFonts w:asciiTheme="minorHAnsi" w:hAnsiTheme="minorHAnsi"/>
        </w:rPr>
        <w:t xml:space="preserve"> change fields or </w:t>
      </w:r>
      <w:r w:rsidRPr="00052F83">
        <w:rPr>
          <w:rStyle w:val="StyleUnderline"/>
          <w:rFonts w:asciiTheme="minorHAnsi" w:hAnsiTheme="minorHAnsi"/>
          <w:highlight w:val="cyan"/>
        </w:rPr>
        <w:t>spend money</w:t>
      </w:r>
      <w:r w:rsidRPr="00052F83">
        <w:rPr>
          <w:rStyle w:val="StyleUnderline"/>
          <w:rFonts w:asciiTheme="minorHAnsi" w:hAnsiTheme="minorHAnsi"/>
        </w:rPr>
        <w:t xml:space="preserve"> on any project </w:t>
      </w:r>
      <w:r w:rsidRPr="00052F83">
        <w:rPr>
          <w:rStyle w:val="StyleUnderline"/>
          <w:rFonts w:asciiTheme="minorHAnsi" w:hAnsiTheme="minorHAnsi"/>
          <w:highlight w:val="cyan"/>
        </w:rPr>
        <w:t xml:space="preserve">that might result in </w:t>
      </w:r>
      <w:r w:rsidRPr="00E652EF">
        <w:rPr>
          <w:rStyle w:val="Emphasis"/>
          <w:rFonts w:asciiTheme="minorHAnsi" w:hAnsiTheme="minorHAnsi"/>
        </w:rPr>
        <w:t xml:space="preserve">even </w:t>
      </w:r>
      <w:r w:rsidRPr="00052F83">
        <w:rPr>
          <w:rStyle w:val="Emphasis"/>
          <w:rFonts w:asciiTheme="minorHAnsi" w:hAnsiTheme="minorHAnsi"/>
          <w:highlight w:val="cyan"/>
        </w:rPr>
        <w:t>more precarity</w:t>
      </w:r>
      <w:r w:rsidRPr="00052F83">
        <w:rPr>
          <w:rFonts w:asciiTheme="minorHAnsi" w:hAnsiTheme="minorHAnsi"/>
          <w:sz w:val="16"/>
        </w:rPr>
        <w:t>.</w:t>
      </w:r>
    </w:p>
    <w:p w14:paraId="1291826A" w14:textId="77777777" w:rsidR="006D4053" w:rsidRPr="00052F83" w:rsidRDefault="006D4053" w:rsidP="006D4053">
      <w:pPr>
        <w:rPr>
          <w:rFonts w:asciiTheme="minorHAnsi" w:hAnsiTheme="minorHAnsi"/>
          <w:sz w:val="16"/>
        </w:rPr>
      </w:pPr>
      <w:r w:rsidRPr="00052F83">
        <w:rPr>
          <w:rFonts w:asciiTheme="minorHAnsi" w:hAnsiTheme="minorHAnsi"/>
          <w:sz w:val="16"/>
        </w:rPr>
        <w:t xml:space="preserve">Notably, </w:t>
      </w:r>
      <w:r w:rsidRPr="00052F83">
        <w:rPr>
          <w:rStyle w:val="StyleUnderline"/>
          <w:rFonts w:asciiTheme="minorHAnsi" w:hAnsiTheme="minorHAnsi"/>
          <w:highlight w:val="cyan"/>
        </w:rPr>
        <w:t>the corporate structure</w:t>
      </w:r>
      <w:r w:rsidRPr="00052F83">
        <w:rPr>
          <w:rStyle w:val="StyleUnderline"/>
          <w:rFonts w:asciiTheme="minorHAnsi" w:hAnsiTheme="minorHAnsi"/>
        </w:rPr>
        <w:t xml:space="preserve"> itself has been known to </w:t>
      </w:r>
      <w:r w:rsidRPr="00052F83">
        <w:rPr>
          <w:rStyle w:val="Emphasis"/>
          <w:rFonts w:asciiTheme="minorHAnsi" w:hAnsiTheme="minorHAnsi"/>
          <w:highlight w:val="cyan"/>
        </w:rPr>
        <w:t>stifle creation</w:t>
      </w:r>
      <w:r w:rsidRPr="00052F83">
        <w:rPr>
          <w:rFonts w:asciiTheme="minorHAnsi" w:hAnsiTheme="minorHAnsi"/>
          <w:sz w:val="16"/>
        </w:rPr>
        <w:t xml:space="preserve">. Many </w:t>
      </w:r>
      <w:r w:rsidRPr="00052F83">
        <w:rPr>
          <w:rStyle w:val="StyleUnderline"/>
          <w:rFonts w:asciiTheme="minorHAnsi" w:hAnsiTheme="minorHAnsi"/>
        </w:rPr>
        <w:t xml:space="preserve">corporate firms are under the effective control of </w:t>
      </w:r>
      <w:r w:rsidRPr="00052F83">
        <w:rPr>
          <w:rStyle w:val="StyleUnderline"/>
          <w:rFonts w:asciiTheme="minorHAnsi" w:hAnsiTheme="minorHAnsi"/>
          <w:highlight w:val="cyan"/>
        </w:rPr>
        <w:t>shareholders</w:t>
      </w:r>
      <w:r w:rsidRPr="00052F83">
        <w:rPr>
          <w:rFonts w:asciiTheme="minorHAnsi" w:hAnsiTheme="minorHAnsi"/>
          <w:sz w:val="16"/>
        </w:rPr>
        <w:t xml:space="preserve">, to whom managers owe a fiduciary </w:t>
      </w:r>
      <w:r w:rsidRPr="00052F83">
        <w:rPr>
          <w:rStyle w:val="StyleUnderline"/>
          <w:rFonts w:asciiTheme="minorHAnsi" w:hAnsiTheme="minorHAnsi"/>
        </w:rPr>
        <w:t xml:space="preserve">duty to </w:t>
      </w:r>
      <w:r w:rsidRPr="00052F83">
        <w:rPr>
          <w:rStyle w:val="Emphasis"/>
          <w:rFonts w:asciiTheme="minorHAnsi" w:hAnsiTheme="minorHAnsi"/>
          <w:highlight w:val="cyan"/>
        </w:rPr>
        <w:t>maximize profits</w:t>
      </w:r>
      <w:r w:rsidRPr="00052F83">
        <w:rPr>
          <w:rStyle w:val="StyleUnderline"/>
          <w:rFonts w:asciiTheme="minorHAnsi" w:hAnsiTheme="minorHAnsi"/>
          <w:highlight w:val="cyan"/>
        </w:rPr>
        <w:t>.</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Shareholders who believe this </w:t>
      </w:r>
      <w:r w:rsidRPr="00E652EF">
        <w:rPr>
          <w:rStyle w:val="StyleUnderline"/>
          <w:rFonts w:asciiTheme="minorHAnsi" w:hAnsiTheme="minorHAnsi"/>
        </w:rPr>
        <w:t xml:space="preserve">duty </w:t>
      </w:r>
      <w:r w:rsidRPr="00052F83">
        <w:rPr>
          <w:rStyle w:val="StyleUnderline"/>
          <w:rFonts w:asciiTheme="minorHAnsi" w:hAnsiTheme="minorHAnsi"/>
          <w:highlight w:val="cyan"/>
        </w:rPr>
        <w:t>has been breached</w:t>
      </w:r>
      <w:r w:rsidRPr="00052F83">
        <w:rPr>
          <w:rStyle w:val="StyleUnderline"/>
          <w:rFonts w:asciiTheme="minorHAnsi" w:hAnsiTheme="minorHAnsi"/>
        </w:rPr>
        <w:t xml:space="preserve"> typically </w:t>
      </w:r>
      <w:r w:rsidRPr="00E652EF">
        <w:rPr>
          <w:rStyle w:val="StyleUnderline"/>
          <w:rFonts w:asciiTheme="minorHAnsi" w:hAnsiTheme="minorHAnsi"/>
        </w:rPr>
        <w:t xml:space="preserve">have the right to </w:t>
      </w:r>
      <w:r w:rsidRPr="00052F83">
        <w:rPr>
          <w:rStyle w:val="Emphasis"/>
          <w:rFonts w:asciiTheme="minorHAnsi" w:hAnsiTheme="minorHAnsi"/>
          <w:highlight w:val="cyan"/>
        </w:rPr>
        <w:t>sue</w:t>
      </w:r>
      <w:r w:rsidRPr="00052F83">
        <w:rPr>
          <w:rStyle w:val="Emphasis"/>
          <w:rFonts w:asciiTheme="minorHAnsi" w:hAnsiTheme="minorHAnsi"/>
        </w:rPr>
        <w:t xml:space="preserve"> the corporation</w:t>
      </w:r>
      <w:r w:rsidRPr="00052F83">
        <w:rPr>
          <w:rFonts w:asciiTheme="minorHAnsi" w:hAnsiTheme="minorHAnsi"/>
          <w:sz w:val="16"/>
        </w:rPr>
        <w:t>. While this power can be used for the greater good—note how Tesla was sued by shareholders in response to its poor safety record—</w:t>
      </w:r>
      <w:r w:rsidRPr="00052F83">
        <w:rPr>
          <w:rStyle w:val="StyleUnderline"/>
          <w:rFonts w:asciiTheme="minorHAnsi" w:hAnsiTheme="minorHAnsi"/>
        </w:rPr>
        <w:t xml:space="preserve">it also opens the door to </w:t>
      </w:r>
      <w:r w:rsidRPr="00052F83">
        <w:rPr>
          <w:rStyle w:val="Emphasis"/>
          <w:rFonts w:asciiTheme="minorHAnsi" w:hAnsiTheme="minorHAnsi"/>
        </w:rPr>
        <w:t>shortsighted shareholders</w:t>
      </w:r>
      <w:r w:rsidRPr="00052F83">
        <w:rPr>
          <w:rFonts w:asciiTheme="minorHAnsi" w:hAnsiTheme="minorHAnsi"/>
          <w:sz w:val="16"/>
        </w:rPr>
        <w:t xml:space="preserve">. One DuPont shareholder, for example, demanded the chemical company “not invest a single dollar in research that will not generate a positive return within f </w:t>
      </w:r>
      <w:proofErr w:type="spellStart"/>
      <w:r w:rsidRPr="00052F83">
        <w:rPr>
          <w:rFonts w:asciiTheme="minorHAnsi" w:hAnsiTheme="minorHAnsi"/>
          <w:sz w:val="16"/>
        </w:rPr>
        <w:t>ive</w:t>
      </w:r>
      <w:proofErr w:type="spellEnd"/>
      <w:r w:rsidRPr="00052F83">
        <w:rPr>
          <w:rFonts w:asciiTheme="minorHAnsi" w:hAnsiTheme="minorHAnsi"/>
          <w:sz w:val="16"/>
        </w:rPr>
        <w:t xml:space="preserve"> years.” What’s more, according to a 2017 working paper by the Institute for New Economic Thinking, “</w:t>
      </w:r>
      <w:r w:rsidRPr="00052F83">
        <w:rPr>
          <w:rStyle w:val="StyleUnderline"/>
          <w:rFonts w:asciiTheme="minorHAnsi" w:hAnsiTheme="minorHAnsi"/>
        </w:rPr>
        <w:t>Many of America’s largest corporations, Pfizer and Merck among them, routinely distribute more than 100% of profits to shareholders, generating the extra cash by reducing reserves, selling off assets, taking on debt or laying off employees</w:t>
      </w:r>
      <w:r w:rsidRPr="00052F83">
        <w:rPr>
          <w:rFonts w:asciiTheme="minorHAnsi" w:hAnsiTheme="minorHAnsi"/>
          <w:sz w:val="16"/>
        </w:rPr>
        <w:t>.”</w:t>
      </w:r>
    </w:p>
    <w:p w14:paraId="7344CA70" w14:textId="77777777" w:rsidR="006D4053" w:rsidRPr="00052F83" w:rsidRDefault="006D4053" w:rsidP="006D4053">
      <w:pPr>
        <w:rPr>
          <w:rFonts w:asciiTheme="minorHAnsi" w:hAnsiTheme="minorHAnsi"/>
          <w:sz w:val="16"/>
        </w:rPr>
      </w:pPr>
      <w:r w:rsidRPr="00E652EF">
        <w:rPr>
          <w:rStyle w:val="StyleUnderline"/>
          <w:rFonts w:asciiTheme="minorHAnsi" w:hAnsiTheme="minorHAnsi"/>
        </w:rPr>
        <w:t>Even the most creative of workers</w:t>
      </w:r>
      <w:r w:rsidRPr="00E652EF">
        <w:rPr>
          <w:rFonts w:asciiTheme="minorHAnsi" w:hAnsiTheme="minorHAnsi"/>
          <w:sz w:val="16"/>
        </w:rPr>
        <w:t xml:space="preserve"> who make it into innovative roles in the private sector may </w:t>
      </w:r>
      <w:r w:rsidRPr="00E652EF">
        <w:rPr>
          <w:rStyle w:val="StyleUnderline"/>
          <w:rFonts w:asciiTheme="minorHAnsi" w:hAnsiTheme="minorHAnsi"/>
        </w:rPr>
        <w:t xml:space="preserve">find themselves </w:t>
      </w:r>
      <w:r w:rsidRPr="00E652EF">
        <w:rPr>
          <w:rStyle w:val="Emphasis"/>
          <w:rFonts w:asciiTheme="minorHAnsi" w:hAnsiTheme="minorHAnsi"/>
        </w:rPr>
        <w:t>starved of resources</w:t>
      </w:r>
      <w:r w:rsidRPr="00E652EF">
        <w:rPr>
          <w:rFonts w:asciiTheme="minorHAnsi" w:hAnsiTheme="minorHAnsi"/>
          <w:sz w:val="16"/>
        </w:rPr>
        <w:t xml:space="preserve">. As professors Chen Lin and </w:t>
      </w:r>
      <w:proofErr w:type="spellStart"/>
      <w:r w:rsidRPr="00E652EF">
        <w:rPr>
          <w:rFonts w:asciiTheme="minorHAnsi" w:hAnsiTheme="minorHAnsi"/>
          <w:sz w:val="16"/>
        </w:rPr>
        <w:t>Sibo</w:t>
      </w:r>
      <w:proofErr w:type="spellEnd"/>
      <w:r w:rsidRPr="00E652EF">
        <w:rPr>
          <w:rFonts w:asciiTheme="minorHAnsi" w:hAnsiTheme="minorHAnsi"/>
          <w:sz w:val="16"/>
        </w:rPr>
        <w:t xml:space="preserve"> Liu of the University of Hong Kong, and Gustavo </w:t>
      </w:r>
      <w:proofErr w:type="spellStart"/>
      <w:r w:rsidRPr="00E652EF">
        <w:rPr>
          <w:rFonts w:asciiTheme="minorHAnsi" w:hAnsiTheme="minorHAnsi"/>
          <w:sz w:val="16"/>
        </w:rPr>
        <w:t>Manso</w:t>
      </w:r>
      <w:proofErr w:type="spellEnd"/>
      <w:r w:rsidRPr="00E652EF">
        <w:rPr>
          <w:rFonts w:asciiTheme="minorHAnsi" w:hAnsiTheme="minorHAnsi"/>
          <w:sz w:val="16"/>
        </w:rPr>
        <w:t xml:space="preserve"> of the University of California, Berkeley, explain in </w:t>
      </w:r>
      <w:r w:rsidRPr="00E652EF">
        <w:rPr>
          <w:rStyle w:val="StyleUnderline"/>
          <w:rFonts w:asciiTheme="minorHAnsi" w:hAnsiTheme="minorHAnsi"/>
        </w:rPr>
        <w:t>a 2018 study</w:t>
      </w:r>
      <w:r w:rsidRPr="00E652EF">
        <w:rPr>
          <w:rFonts w:asciiTheme="minorHAnsi" w:hAnsiTheme="minorHAnsi"/>
          <w:sz w:val="16"/>
        </w:rPr>
        <w:t xml:space="preserve">, </w:t>
      </w:r>
      <w:r w:rsidRPr="00E652EF">
        <w:rPr>
          <w:rStyle w:val="StyleUnderline"/>
          <w:rFonts w:asciiTheme="minorHAnsi" w:hAnsiTheme="minorHAnsi"/>
        </w:rPr>
        <w:t>the threat</w:t>
      </w:r>
      <w:r w:rsidRPr="00052F83">
        <w:rPr>
          <w:rStyle w:val="StyleUnderline"/>
          <w:rFonts w:asciiTheme="minorHAnsi" w:hAnsiTheme="minorHAnsi"/>
        </w:rPr>
        <w:t xml:space="preserve"> of shareholder litigation generally discourages managers from “experimenting [with] new ideas,” which acts as an “</w:t>
      </w:r>
      <w:r w:rsidRPr="00052F83">
        <w:rPr>
          <w:rStyle w:val="Emphasis"/>
          <w:rFonts w:asciiTheme="minorHAnsi" w:hAnsiTheme="minorHAnsi"/>
        </w:rPr>
        <w:t>uncontrolled tax on innovation</w:t>
      </w:r>
      <w:r w:rsidRPr="00052F83">
        <w:rPr>
          <w:rFonts w:asciiTheme="minorHAnsi" w:hAnsiTheme="minorHAnsi"/>
          <w:sz w:val="16"/>
        </w:rPr>
        <w:t>.” </w:t>
      </w:r>
    </w:p>
    <w:p w14:paraId="311711CA" w14:textId="77777777" w:rsidR="006D4053" w:rsidRDefault="006D4053" w:rsidP="006D4053"/>
    <w:p w14:paraId="323C04C5" w14:textId="77777777" w:rsidR="006D4053" w:rsidRPr="00B46840" w:rsidRDefault="006D4053" w:rsidP="006D4053"/>
    <w:p w14:paraId="438FC4DF" w14:textId="77777777" w:rsidR="006D4053" w:rsidRPr="00DC45CD" w:rsidRDefault="006D4053" w:rsidP="006D4053">
      <w:pPr>
        <w:pStyle w:val="Heading4"/>
      </w:pPr>
      <w:r>
        <w:t xml:space="preserve">Courts will </w:t>
      </w:r>
      <w:r w:rsidRPr="00A33422">
        <w:rPr>
          <w:u w:val="single"/>
        </w:rPr>
        <w:t>water down</w:t>
      </w:r>
      <w:r>
        <w:t xml:space="preserve"> new and past precedent</w:t>
      </w:r>
    </w:p>
    <w:p w14:paraId="7D80678A" w14:textId="77777777" w:rsidR="006D4053" w:rsidRPr="00306FA8" w:rsidRDefault="006D4053" w:rsidP="006D4053">
      <w:pPr>
        <w:rPr>
          <w:rStyle w:val="StyleUnderline"/>
        </w:rPr>
      </w:pPr>
      <w:r>
        <w:t>Matthew</w:t>
      </w:r>
      <w:r w:rsidRPr="00247F2F">
        <w:rPr>
          <w:rStyle w:val="Style13ptBold"/>
        </w:rPr>
        <w:t xml:space="preserve"> Sipe 18</w:t>
      </w:r>
      <w:r>
        <w:t xml:space="preserve">. JD Yale Law, 2017-2018 Supreme Court Fellow, Current Professor of Law at the University of Baltimore. "The Sherman Act and Avoiding Void-for-Vagueness." Florida State University Law Review, vol. 45, no. 3, Spring 2018, p. 709-762. </w:t>
      </w:r>
      <w:proofErr w:type="spellStart"/>
      <w:r>
        <w:t>HeinOnline</w:t>
      </w:r>
      <w:proofErr w:type="spellEnd"/>
    </w:p>
    <w:p w14:paraId="421112BE" w14:textId="77777777" w:rsidR="006D4053" w:rsidRPr="002F679A" w:rsidRDefault="006D4053" w:rsidP="006D4053">
      <w:pPr>
        <w:rPr>
          <w:sz w:val="16"/>
          <w:szCs w:val="16"/>
        </w:rPr>
      </w:pPr>
      <w:r w:rsidRPr="00306FA8">
        <w:rPr>
          <w:sz w:val="16"/>
        </w:rPr>
        <w:t xml:space="preserve">Consider the case law governing boycotts. In </w:t>
      </w:r>
      <w:proofErr w:type="spellStart"/>
      <w:r w:rsidRPr="00306FA8">
        <w:rPr>
          <w:sz w:val="16"/>
        </w:rPr>
        <w:t>Klor's</w:t>
      </w:r>
      <w:proofErr w:type="spellEnd"/>
      <w:r w:rsidRPr="00306FA8">
        <w:rPr>
          <w:sz w:val="16"/>
        </w:rPr>
        <w:t xml:space="preserve">, Inc. v. Broadway-Hale Stores, Inc., the Court examined a group of appliance manufacturers and distributors boycotting a particular retail store.8 2 The </w:t>
      </w:r>
      <w:r w:rsidRPr="00852085">
        <w:rPr>
          <w:rStyle w:val="StyleUnderline"/>
          <w:highlight w:val="cyan"/>
        </w:rPr>
        <w:t>Court unambiguously stated</w:t>
      </w:r>
      <w:r w:rsidRPr="00306FA8">
        <w:rPr>
          <w:rStyle w:val="StyleUnderline"/>
        </w:rPr>
        <w:t xml:space="preserve"> that such </w:t>
      </w:r>
      <w:r w:rsidRPr="00852085">
        <w:rPr>
          <w:rStyle w:val="StyleUnderline"/>
          <w:highlight w:val="cyan"/>
        </w:rPr>
        <w:t>boycotts were per se Sherman</w:t>
      </w:r>
      <w:r w:rsidRPr="00306FA8">
        <w:rPr>
          <w:rStyle w:val="StyleUnderline"/>
        </w:rPr>
        <w:t xml:space="preserve"> Act </w:t>
      </w:r>
      <w:r w:rsidRPr="00852085">
        <w:rPr>
          <w:rStyle w:val="StyleUnderline"/>
          <w:highlight w:val="cyan"/>
        </w:rPr>
        <w:t>violations</w:t>
      </w:r>
      <w:r w:rsidRPr="00306FA8">
        <w:rPr>
          <w:sz w:val="16"/>
        </w:rPr>
        <w:t xml:space="preserve">: Group boycotts, or concerted refusals by traders to deal with other traders, have long been held to be in the forbidden category. They have not been </w:t>
      </w:r>
      <w:r w:rsidRPr="00306FA8">
        <w:rPr>
          <w:rStyle w:val="StyleUnderline"/>
        </w:rPr>
        <w:t>saved</w:t>
      </w:r>
      <w:r w:rsidRPr="00306FA8">
        <w:rPr>
          <w:sz w:val="16"/>
        </w:rPr>
        <w:t xml:space="preserve"> by allegations that they were reasonable in the specific circumstances . . . . Even when they operated to lower prices or temporarily to stimulate competition they were banned.... It clearly has, by its "nature" and "character," a "monopolistic tendency."83 </w:t>
      </w:r>
      <w:r w:rsidRPr="00852085">
        <w:rPr>
          <w:rStyle w:val="StyleUnderline"/>
          <w:highlight w:val="cyan"/>
        </w:rPr>
        <w:t>Without explicitly overruling</w:t>
      </w:r>
      <w:r w:rsidRPr="00306FA8">
        <w:rPr>
          <w:rStyle w:val="StyleUnderline"/>
        </w:rPr>
        <w:t xml:space="preserve"> this seemingly bright-line and straightforward per se rule, </w:t>
      </w:r>
      <w:r w:rsidRPr="00852085">
        <w:rPr>
          <w:rStyle w:val="Emphasis"/>
          <w:highlight w:val="cyan"/>
        </w:rPr>
        <w:t>the Court has blurred its boundaries</w:t>
      </w:r>
      <w:r w:rsidRPr="00306FA8">
        <w:rPr>
          <w:rStyle w:val="StyleUnderline"/>
        </w:rPr>
        <w:t xml:space="preserve"> </w:t>
      </w:r>
      <w:r w:rsidRPr="00852085">
        <w:rPr>
          <w:rStyle w:val="StyleUnderline"/>
          <w:highlight w:val="cyan"/>
        </w:rPr>
        <w:t>significantly</w:t>
      </w:r>
      <w:r w:rsidRPr="00306FA8">
        <w:rPr>
          <w:sz w:val="16"/>
        </w:rPr>
        <w:t xml:space="preserve">. 84 For example, in Northwest Wholesale Stationers, Inc. v. Pacific Stationery &amp; Printing Co., </w:t>
      </w:r>
      <w:r w:rsidRPr="00852085">
        <w:rPr>
          <w:rStyle w:val="StyleUnderline"/>
          <w:highlight w:val="cyan"/>
        </w:rPr>
        <w:t>the Court reversed the</w:t>
      </w:r>
      <w:r w:rsidRPr="00306FA8">
        <w:rPr>
          <w:rStyle w:val="StyleUnderline"/>
        </w:rPr>
        <w:t xml:space="preserve"> Ninth Circuit's </w:t>
      </w:r>
      <w:r w:rsidRPr="00852085">
        <w:rPr>
          <w:rStyle w:val="StyleUnderline"/>
          <w:highlight w:val="cyan"/>
        </w:rPr>
        <w:t>application of the per se rule against boycotts</w:t>
      </w:r>
      <w:r w:rsidRPr="00306FA8">
        <w:rPr>
          <w:rStyle w:val="StyleUnderline"/>
        </w:rPr>
        <w:t xml:space="preserve"> to a purchasing cooperative's boycott of a certain retailer</w:t>
      </w:r>
      <w:r w:rsidRPr="00306FA8">
        <w:rPr>
          <w:sz w:val="16"/>
        </w:rPr>
        <w:t>.8 5 Although reaffirming that "group boycotts are so likely to restrict competition . . . that they should be condemned as per se violations of § 1 of the Sherman Act," the Court warned that "[e]</w:t>
      </w:r>
      <w:proofErr w:type="spellStart"/>
      <w:r w:rsidRPr="00306FA8">
        <w:rPr>
          <w:sz w:val="16"/>
        </w:rPr>
        <w:t>xactly</w:t>
      </w:r>
      <w:proofErr w:type="spellEnd"/>
      <w:r w:rsidRPr="00306FA8">
        <w:rPr>
          <w:sz w:val="16"/>
        </w:rPr>
        <w:t xml:space="preserve"> what types of activity fall within the forbidden category is, however, far from certain."8 6 The Court's analysis provided a number of threshold factors to be considered prior to application of the per se rule, which the Ninth Circuit later summarized as whether: "(1) the boycott cuts off access to a supply, facility, or market necessary to enable the victim firm to compete; (2) the boycotting firm possesses a dominant market position; and (3) the practices are not justified by plausible arguments that they enhanced overall efficiency or competition." But </w:t>
      </w:r>
      <w:r w:rsidRPr="00306FA8">
        <w:rPr>
          <w:rStyle w:val="StyleUnderline"/>
        </w:rPr>
        <w:t xml:space="preserve">these </w:t>
      </w:r>
      <w:r w:rsidRPr="00852085">
        <w:rPr>
          <w:rStyle w:val="StyleUnderline"/>
          <w:highlight w:val="cyan"/>
        </w:rPr>
        <w:t>threshold inquiries</w:t>
      </w:r>
      <w:r w:rsidRPr="00306FA8">
        <w:rPr>
          <w:rStyle w:val="StyleUnderline"/>
        </w:rPr>
        <w:t>-market structure, efficiency, and market power-</w:t>
      </w:r>
      <w:r w:rsidRPr="00852085">
        <w:rPr>
          <w:rStyle w:val="StyleUnderline"/>
          <w:highlight w:val="cyan"/>
        </w:rPr>
        <w:t>are classic components of</w:t>
      </w:r>
      <w:r w:rsidRPr="00306FA8">
        <w:rPr>
          <w:rStyle w:val="StyleUnderline"/>
        </w:rPr>
        <w:t xml:space="preserve"> the more flexible and amorphous </w:t>
      </w:r>
      <w:r w:rsidRPr="00852085">
        <w:rPr>
          <w:rStyle w:val="Emphasis"/>
          <w:highlight w:val="cyan"/>
        </w:rPr>
        <w:t>rule of reason</w:t>
      </w:r>
      <w:r w:rsidRPr="00306FA8">
        <w:rPr>
          <w:rStyle w:val="StyleUnderline"/>
        </w:rPr>
        <w:t>. In other words, the</w:t>
      </w:r>
      <w:r w:rsidRPr="00306FA8">
        <w:rPr>
          <w:sz w:val="16"/>
        </w:rPr>
        <w:t xml:space="preserve"> </w:t>
      </w:r>
      <w:r w:rsidRPr="00306FA8">
        <w:rPr>
          <w:rStyle w:val="StyleUnderline"/>
        </w:rPr>
        <w:t xml:space="preserve">case law dictates that </w:t>
      </w:r>
      <w:r w:rsidRPr="00852085">
        <w:rPr>
          <w:rStyle w:val="Emphasis"/>
          <w:highlight w:val="cyan"/>
        </w:rPr>
        <w:t>''courts must apply</w:t>
      </w:r>
      <w:r w:rsidRPr="00306FA8">
        <w:rPr>
          <w:rStyle w:val="StyleUnderline"/>
        </w:rPr>
        <w:t xml:space="preserve"> the </w:t>
      </w:r>
      <w:r w:rsidRPr="00852085">
        <w:rPr>
          <w:rStyle w:val="Emphasis"/>
          <w:highlight w:val="cyan"/>
        </w:rPr>
        <w:t>rule of reason in order to determine</w:t>
      </w:r>
      <w:r w:rsidRPr="00852085">
        <w:rPr>
          <w:rStyle w:val="StyleUnderline"/>
          <w:highlight w:val="cyan"/>
        </w:rPr>
        <w:t xml:space="preserve"> whether</w:t>
      </w:r>
      <w:r w:rsidRPr="00306FA8">
        <w:rPr>
          <w:rStyle w:val="StyleUnderline"/>
        </w:rPr>
        <w:t xml:space="preserve"> the </w:t>
      </w:r>
      <w:r w:rsidRPr="00852085">
        <w:rPr>
          <w:rStyle w:val="StyleUnderline"/>
          <w:highlight w:val="cyan"/>
        </w:rPr>
        <w:t>per se rule applies</w:t>
      </w:r>
      <w:r w:rsidRPr="00306FA8">
        <w:rPr>
          <w:rStyle w:val="StyleUnderline"/>
        </w:rPr>
        <w:t>" in the first place.</w:t>
      </w:r>
      <w:r w:rsidRPr="00306FA8">
        <w:rPr>
          <w:sz w:val="16"/>
        </w:rPr>
        <w:t>88 To the extent that the ambiguities inherent in the rule of reason are effectively imported into per se analyses as a step-zero inquiry, the latter category is no less vaguely defined.</w:t>
      </w:r>
    </w:p>
    <w:p w14:paraId="2408D55F" w14:textId="77777777" w:rsidR="006D4053" w:rsidRDefault="006D4053" w:rsidP="006D4053">
      <w:pPr>
        <w:pStyle w:val="Heading3"/>
      </w:pPr>
    </w:p>
    <w:p w14:paraId="01EE68E5" w14:textId="071BEB25" w:rsidR="006D4053" w:rsidRDefault="006D4053" w:rsidP="006D4053">
      <w:pPr>
        <w:pStyle w:val="Heading2"/>
      </w:pPr>
      <w:r>
        <w:t>N &amp; C</w:t>
      </w:r>
    </w:p>
    <w:p w14:paraId="653A9C2F" w14:textId="77777777" w:rsidR="006D4053" w:rsidRPr="00AB3BE3" w:rsidRDefault="006D4053" w:rsidP="006D4053">
      <w:pPr>
        <w:pStyle w:val="Heading4"/>
      </w:pPr>
      <w:r>
        <w:t xml:space="preserve">2] Participation must be </w:t>
      </w:r>
      <w:r w:rsidRPr="00AB3BE3">
        <w:rPr>
          <w:u w:val="single"/>
        </w:rPr>
        <w:t>prior</w:t>
      </w:r>
      <w:r w:rsidRPr="00AB3BE3">
        <w:t xml:space="preserve"> and </w:t>
      </w:r>
      <w:r>
        <w:rPr>
          <w:u w:val="single"/>
        </w:rPr>
        <w:t>considered</w:t>
      </w:r>
      <w:r>
        <w:t xml:space="preserve">---its key to </w:t>
      </w:r>
      <w:r w:rsidRPr="00AB3BE3">
        <w:rPr>
          <w:u w:val="single"/>
        </w:rPr>
        <w:t xml:space="preserve">legitimacy </w:t>
      </w:r>
      <w:r>
        <w:t xml:space="preserve">of </w:t>
      </w:r>
      <w:r w:rsidRPr="00AB3BE3">
        <w:rPr>
          <w:u w:val="single"/>
        </w:rPr>
        <w:t>rules</w:t>
      </w:r>
      <w:r>
        <w:t xml:space="preserve"> and </w:t>
      </w:r>
      <w:r w:rsidRPr="00AB3BE3">
        <w:rPr>
          <w:u w:val="single"/>
        </w:rPr>
        <w:t>participation</w:t>
      </w:r>
      <w:r>
        <w:t xml:space="preserve">. </w:t>
      </w:r>
    </w:p>
    <w:p w14:paraId="1486969C" w14:textId="77777777" w:rsidR="006D4053" w:rsidRPr="0013510A" w:rsidRDefault="006D4053" w:rsidP="006D4053">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0A4CA8DB" w14:textId="77777777" w:rsidR="006D4053" w:rsidRPr="00AB3BE3" w:rsidRDefault="006D4053" w:rsidP="006D4053">
      <w:pPr>
        <w:rPr>
          <w:sz w:val="16"/>
        </w:rPr>
      </w:pPr>
      <w:r w:rsidRPr="00AB3BE3">
        <w:rPr>
          <w:sz w:val="16"/>
        </w:rPr>
        <w:t xml:space="preserve">And third, </w:t>
      </w:r>
      <w:r w:rsidRPr="001D4534">
        <w:rPr>
          <w:rStyle w:val="StyleUnderline"/>
          <w:highlight w:val="cyan"/>
        </w:rPr>
        <w:t>rulemaking would enable</w:t>
      </w:r>
      <w:r w:rsidRPr="00AB3BE3">
        <w:rPr>
          <w:rStyle w:val="StyleUnderline"/>
        </w:rPr>
        <w:t xml:space="preserve"> the Commission </w:t>
      </w:r>
      <w:r w:rsidRPr="001D4534">
        <w:rPr>
          <w:rStyle w:val="StyleUnderline"/>
          <w:highlight w:val="cyan"/>
        </w:rPr>
        <w:t xml:space="preserve">to establish rules through </w:t>
      </w:r>
      <w:r w:rsidRPr="00AB3BE3">
        <w:rPr>
          <w:rStyle w:val="StyleUnderline"/>
        </w:rPr>
        <w:t xml:space="preserve">a </w:t>
      </w:r>
      <w:r w:rsidRPr="001D4534">
        <w:rPr>
          <w:rStyle w:val="Emphasis"/>
          <w:highlight w:val="cyan"/>
        </w:rPr>
        <w:t>transparent and participatory process</w:t>
      </w:r>
      <w:r w:rsidRPr="001D4534">
        <w:rPr>
          <w:rStyle w:val="StyleUnderline"/>
          <w:highlight w:val="cyan"/>
        </w:rPr>
        <w:t xml:space="preserve">, ensuring </w:t>
      </w:r>
      <w:r w:rsidRPr="00AB3BE3">
        <w:rPr>
          <w:rStyle w:val="StyleUnderline"/>
        </w:rPr>
        <w:t>that everyone</w:t>
      </w:r>
      <w:r w:rsidRPr="00AB3BE3">
        <w:rPr>
          <w:sz w:val="16"/>
        </w:rPr>
        <w:t xml:space="preserve"> who may be affected by a new rule </w:t>
      </w:r>
      <w:r w:rsidRPr="00AB3BE3">
        <w:rPr>
          <w:rStyle w:val="StyleUnderline"/>
        </w:rPr>
        <w:t xml:space="preserve">has the </w:t>
      </w:r>
      <w:r w:rsidRPr="001D4534">
        <w:rPr>
          <w:rStyle w:val="StyleUnderline"/>
          <w:highlight w:val="cyan"/>
        </w:rPr>
        <w:t>opportunity to weigh in</w:t>
      </w:r>
      <w:r w:rsidRPr="001D4534">
        <w:rPr>
          <w:sz w:val="16"/>
          <w:highlight w:val="cyan"/>
        </w:rPr>
        <w:t xml:space="preserve"> </w:t>
      </w:r>
      <w:r w:rsidRPr="00AB3BE3">
        <w:rPr>
          <w:sz w:val="16"/>
        </w:rPr>
        <w:t xml:space="preserve">on it, </w:t>
      </w:r>
      <w:r w:rsidRPr="001D4534">
        <w:rPr>
          <w:rStyle w:val="Emphasis"/>
          <w:highlight w:val="cyan"/>
        </w:rPr>
        <w:t xml:space="preserve">granting </w:t>
      </w:r>
      <w:r w:rsidRPr="00AB3BE3">
        <w:rPr>
          <w:rStyle w:val="Emphasis"/>
        </w:rPr>
        <w:t xml:space="preserve">the rule greater </w:t>
      </w:r>
      <w:r w:rsidRPr="001D4534">
        <w:rPr>
          <w:rStyle w:val="Emphasis"/>
          <w:highlight w:val="cyan"/>
        </w:rPr>
        <w:t>legitimacy</w:t>
      </w:r>
      <w:r w:rsidRPr="00AB3BE3">
        <w:rPr>
          <w:sz w:val="16"/>
        </w:rPr>
        <w:t xml:space="preserve">.49 </w:t>
      </w:r>
      <w:r w:rsidRPr="00AB3BE3">
        <w:rPr>
          <w:rStyle w:val="StyleUnderline"/>
        </w:rPr>
        <w:t xml:space="preserve">APA </w:t>
      </w:r>
      <w:r w:rsidRPr="001D4534">
        <w:rPr>
          <w:rStyle w:val="StyleUnderline"/>
          <w:highlight w:val="cyan"/>
        </w:rPr>
        <w:t xml:space="preserve">procedures </w:t>
      </w:r>
      <w:r w:rsidRPr="00AB3BE3">
        <w:rPr>
          <w:rStyle w:val="StyleUnderline"/>
        </w:rPr>
        <w:t xml:space="preserve">require that an agency </w:t>
      </w:r>
      <w:r w:rsidRPr="001D4534">
        <w:rPr>
          <w:rStyle w:val="StyleUnderline"/>
          <w:highlight w:val="cyan"/>
        </w:rPr>
        <w:t xml:space="preserve">provide the public with meaningful opportunity </w:t>
      </w:r>
      <w:r w:rsidRPr="00AB3BE3">
        <w:rPr>
          <w:rStyle w:val="StyleUnderline"/>
        </w:rPr>
        <w:t>to comment</w:t>
      </w:r>
      <w:r w:rsidRPr="00AB3BE3">
        <w:rPr>
          <w:sz w:val="16"/>
        </w:rPr>
        <w:t xml:space="preserve"> on the rule’s content through the submission of written “data, views, or arguments.”50 </w:t>
      </w:r>
      <w:r w:rsidRPr="00AB3BE3">
        <w:rPr>
          <w:rStyle w:val="StyleUnderline"/>
        </w:rPr>
        <w:t>The agency must</w:t>
      </w:r>
      <w:r w:rsidRPr="00AB3BE3">
        <w:rPr>
          <w:sz w:val="16"/>
        </w:rPr>
        <w:t xml:space="preserve"> then </w:t>
      </w:r>
      <w:r w:rsidRPr="001D4534">
        <w:rPr>
          <w:rStyle w:val="Emphasis"/>
          <w:highlight w:val="cyan"/>
        </w:rPr>
        <w:t xml:space="preserve">consider and address all </w:t>
      </w:r>
      <w:r w:rsidRPr="00AB3BE3">
        <w:rPr>
          <w:rStyle w:val="Emphasis"/>
        </w:rPr>
        <w:t xml:space="preserve">submitted </w:t>
      </w:r>
      <w:r w:rsidRPr="001D4534">
        <w:rPr>
          <w:rStyle w:val="Emphasis"/>
          <w:highlight w:val="cyan"/>
        </w:rPr>
        <w:t>comments</w:t>
      </w:r>
      <w:r w:rsidRPr="001D4534">
        <w:rPr>
          <w:sz w:val="16"/>
          <w:highlight w:val="cyan"/>
        </w:rPr>
        <w:t xml:space="preserve"> </w:t>
      </w:r>
      <w:r w:rsidRPr="00AB3BE3">
        <w:rPr>
          <w:sz w:val="16"/>
        </w:rPr>
        <w:t>before issuing the final rule. If an agency adopts a rule without observing these procedures, a court may strike down the rule.51</w:t>
      </w:r>
    </w:p>
    <w:p w14:paraId="39F6864B" w14:textId="77777777" w:rsidR="006D4053" w:rsidRDefault="006D4053" w:rsidP="006D4053">
      <w:pPr>
        <w:rPr>
          <w:sz w:val="16"/>
        </w:rPr>
      </w:pPr>
      <w:r w:rsidRPr="00AB3BE3">
        <w:rPr>
          <w:rStyle w:val="StyleUnderline"/>
        </w:rPr>
        <w:t xml:space="preserve">This </w:t>
      </w:r>
      <w:r w:rsidRPr="001D4534">
        <w:rPr>
          <w:rStyle w:val="StyleUnderline"/>
          <w:highlight w:val="cyan"/>
        </w:rPr>
        <w:t>process is</w:t>
      </w:r>
      <w:r w:rsidRPr="00AB3BE3">
        <w:rPr>
          <w:rStyle w:val="StyleUnderline"/>
        </w:rPr>
        <w:t xml:space="preserve"> far more </w:t>
      </w:r>
      <w:r w:rsidRPr="001D4534">
        <w:rPr>
          <w:rStyle w:val="Emphasis"/>
          <w:highlight w:val="cyan"/>
        </w:rPr>
        <w:t>participatory</w:t>
      </w:r>
      <w:r w:rsidRPr="00AB3BE3">
        <w:rPr>
          <w:sz w:val="16"/>
        </w:rPr>
        <w:t xml:space="preserve"> than adjudication. Unlike judges, who are confined to the trial record when developing precedent-setting rules and standards, the Commission can put forth rules after considering a comprehensive set of information and analysis.52 Notably, </w:t>
      </w:r>
      <w:r w:rsidRPr="00AB3BE3">
        <w:rPr>
          <w:rStyle w:val="StyleUnderline"/>
        </w:rPr>
        <w:t>this would also allow the FTC to draw on its own informational advantage</w:t>
      </w:r>
      <w:r w:rsidRPr="00AB3BE3">
        <w:rPr>
          <w:sz w:val="16"/>
        </w:rPr>
        <w:t xml:space="preserve">—namely, its ability to collect and aggregate information and to study market trends and industry practices over the long term and outside the context of litigation.53 </w:t>
      </w:r>
      <w:r w:rsidRPr="00AB3BE3">
        <w:rPr>
          <w:rStyle w:val="StyleUnderline"/>
        </w:rPr>
        <w:t xml:space="preserve">Drawing on </w:t>
      </w:r>
      <w:r w:rsidRPr="001D4534">
        <w:rPr>
          <w:rStyle w:val="StyleUnderline"/>
          <w:highlight w:val="cyan"/>
        </w:rPr>
        <w:t xml:space="preserve">this expertise </w:t>
      </w:r>
      <w:r w:rsidRPr="00AB3BE3">
        <w:rPr>
          <w:rStyle w:val="StyleUnderline"/>
        </w:rPr>
        <w:t xml:space="preserve">to develop rules </w:t>
      </w:r>
      <w:r w:rsidRPr="001D4534">
        <w:rPr>
          <w:rStyle w:val="StyleUnderline"/>
          <w:highlight w:val="cyan"/>
        </w:rPr>
        <w:t xml:space="preserve">will help antitrust enforcement and policymaking better reflect </w:t>
      </w:r>
      <w:r w:rsidRPr="001D4534">
        <w:rPr>
          <w:rStyle w:val="Emphasis"/>
          <w:highlight w:val="cyan"/>
        </w:rPr>
        <w:t>empirical realities and better keep pace</w:t>
      </w:r>
      <w:r w:rsidRPr="001D4534">
        <w:rPr>
          <w:rStyle w:val="StyleUnderline"/>
          <w:highlight w:val="cyan"/>
        </w:rPr>
        <w:t xml:space="preserve"> </w:t>
      </w:r>
      <w:r w:rsidRPr="00CE3CF3">
        <w:rPr>
          <w:rStyle w:val="StyleUnderline"/>
        </w:rPr>
        <w:t>with evolving business practices</w:t>
      </w:r>
      <w:r w:rsidRPr="00CE3CF3">
        <w:rPr>
          <w:sz w:val="16"/>
        </w:rPr>
        <w:t>.</w:t>
      </w:r>
    </w:p>
    <w:p w14:paraId="418AAF95" w14:textId="77777777" w:rsidR="006D4053" w:rsidRPr="00CE3CF3" w:rsidRDefault="006D4053" w:rsidP="006D4053">
      <w:pPr>
        <w:rPr>
          <w:sz w:val="16"/>
        </w:rPr>
      </w:pPr>
    </w:p>
    <w:p w14:paraId="007EB3C9" w14:textId="77777777" w:rsidR="006D4053" w:rsidRPr="004B5609" w:rsidRDefault="006D4053" w:rsidP="006D4053">
      <w:pPr>
        <w:pStyle w:val="Heading4"/>
      </w:pPr>
      <w:r>
        <w:t>3] Admin law is precedent setting---</w:t>
      </w:r>
      <w:r w:rsidRPr="004B5609">
        <w:rPr>
          <w:u w:val="single"/>
        </w:rPr>
        <w:t>genuine</w:t>
      </w:r>
      <w:r>
        <w:t xml:space="preserve"> consultation now becomes </w:t>
      </w:r>
      <w:r w:rsidRPr="004B5609">
        <w:rPr>
          <w:u w:val="single"/>
        </w:rPr>
        <w:t>inalienable</w:t>
      </w:r>
      <w:r w:rsidRPr="004B5609">
        <w:t>---the</w:t>
      </w:r>
      <w:r>
        <w:t xml:space="preserve"> </w:t>
      </w:r>
      <w:r w:rsidRPr="004B5609">
        <w:rPr>
          <w:u w:val="single"/>
        </w:rPr>
        <w:t>plan</w:t>
      </w:r>
      <w:r>
        <w:t xml:space="preserve"> and </w:t>
      </w:r>
      <w:r w:rsidRPr="004B5609">
        <w:rPr>
          <w:u w:val="single"/>
        </w:rPr>
        <w:t>perm</w:t>
      </w:r>
      <w:r w:rsidRPr="004B5609">
        <w:t xml:space="preserve"> signal </w:t>
      </w:r>
      <w:r w:rsidRPr="004B5609">
        <w:rPr>
          <w:u w:val="single"/>
        </w:rPr>
        <w:t>nullification</w:t>
      </w:r>
      <w:r w:rsidRPr="004B5609">
        <w:t xml:space="preserve"> </w:t>
      </w:r>
      <w:r>
        <w:t>i</w:t>
      </w:r>
      <w:r w:rsidRPr="004B5609">
        <w:t xml:space="preserve">s legitimate. </w:t>
      </w:r>
    </w:p>
    <w:p w14:paraId="17C3D288" w14:textId="77777777" w:rsidR="006D4053" w:rsidRDefault="006D4053" w:rsidP="006D4053">
      <w:r w:rsidRPr="004B5609">
        <w:t xml:space="preserve">Giulio </w:t>
      </w:r>
      <w:r w:rsidRPr="004B5609">
        <w:rPr>
          <w:rStyle w:val="Style13ptBold"/>
        </w:rPr>
        <w:t>Napolitan</w:t>
      </w:r>
      <w:r w:rsidRPr="005B1705">
        <w:rPr>
          <w:rStyle w:val="Style13ptBold"/>
        </w:rPr>
        <w:t>o 14</w:t>
      </w:r>
      <w:r>
        <w:t>. Professor of Administrative Law, Law Department, University of Roma Tre. "Conflicts and strategies in administrative law". OUP Academic. 8-1-2014. https://academic.oup.com/icon/article/12/2/357/710357</w:t>
      </w:r>
    </w:p>
    <w:p w14:paraId="4E705AD6" w14:textId="77777777" w:rsidR="006D4053" w:rsidRPr="004B5609" w:rsidRDefault="006D4053" w:rsidP="006D4053">
      <w:pPr>
        <w:rPr>
          <w:sz w:val="16"/>
        </w:rPr>
      </w:pPr>
      <w:r w:rsidRPr="001D4534">
        <w:rPr>
          <w:rStyle w:val="StyleUnderline"/>
          <w:highlight w:val="cyan"/>
        </w:rPr>
        <w:t>Conflicts in admin</w:t>
      </w:r>
      <w:r w:rsidRPr="005B1705">
        <w:rPr>
          <w:rStyle w:val="StyleUnderline"/>
        </w:rPr>
        <w:t xml:space="preserve">istrative </w:t>
      </w:r>
      <w:r w:rsidRPr="001D4534">
        <w:rPr>
          <w:rStyle w:val="StyleUnderline"/>
          <w:highlight w:val="cyan"/>
        </w:rPr>
        <w:t xml:space="preserve">law are </w:t>
      </w:r>
      <w:r w:rsidRPr="001D4534">
        <w:rPr>
          <w:rStyle w:val="Emphasis"/>
          <w:highlight w:val="cyan"/>
        </w:rPr>
        <w:t xml:space="preserve">not </w:t>
      </w:r>
      <w:r w:rsidRPr="005B1705">
        <w:rPr>
          <w:rStyle w:val="Emphasis"/>
        </w:rPr>
        <w:t xml:space="preserve">a </w:t>
      </w:r>
      <w:r w:rsidRPr="001D4534">
        <w:rPr>
          <w:rStyle w:val="Emphasis"/>
          <w:highlight w:val="cyan"/>
        </w:rPr>
        <w:t>single</w:t>
      </w:r>
      <w:r w:rsidRPr="005B1705">
        <w:rPr>
          <w:rStyle w:val="Emphasis"/>
        </w:rPr>
        <w:t>-battle</w:t>
      </w:r>
      <w:r w:rsidRPr="004B5609">
        <w:rPr>
          <w:sz w:val="16"/>
        </w:rPr>
        <w:t xml:space="preserve"> war. </w:t>
      </w:r>
      <w:r w:rsidRPr="001D4534">
        <w:rPr>
          <w:rStyle w:val="StyleUnderline"/>
          <w:highlight w:val="cyan"/>
        </w:rPr>
        <w:t>Every move</w:t>
      </w:r>
      <w:r w:rsidRPr="001D4534">
        <w:rPr>
          <w:sz w:val="16"/>
          <w:highlight w:val="cyan"/>
        </w:rPr>
        <w:t xml:space="preserve"> </w:t>
      </w:r>
      <w:r w:rsidRPr="004B5609">
        <w:rPr>
          <w:sz w:val="16"/>
        </w:rPr>
        <w:t xml:space="preserve">of an actor </w:t>
      </w:r>
      <w:r w:rsidRPr="001D4534">
        <w:rPr>
          <w:rStyle w:val="StyleUnderline"/>
          <w:highlight w:val="cyan"/>
        </w:rPr>
        <w:t>responds to the</w:t>
      </w:r>
      <w:r w:rsidRPr="001D4534">
        <w:rPr>
          <w:sz w:val="16"/>
          <w:highlight w:val="cyan"/>
        </w:rPr>
        <w:t xml:space="preserve"> </w:t>
      </w:r>
      <w:r w:rsidRPr="004B5609">
        <w:rPr>
          <w:sz w:val="16"/>
        </w:rPr>
        <w:t xml:space="preserve">moves made by </w:t>
      </w:r>
      <w:r w:rsidRPr="001D4534">
        <w:rPr>
          <w:rStyle w:val="StyleUnderline"/>
          <w:highlight w:val="cyan"/>
        </w:rPr>
        <w:t>others</w:t>
      </w:r>
      <w:r w:rsidRPr="004B5609">
        <w:rPr>
          <w:sz w:val="16"/>
        </w:rPr>
        <w:t xml:space="preserve">. That’s why </w:t>
      </w:r>
      <w:r w:rsidRPr="001D4534">
        <w:rPr>
          <w:rStyle w:val="StyleUnderline"/>
          <w:highlight w:val="cyan"/>
        </w:rPr>
        <w:t>admin</w:t>
      </w:r>
      <w:r w:rsidRPr="005B1705">
        <w:rPr>
          <w:rStyle w:val="StyleUnderline"/>
        </w:rPr>
        <w:t xml:space="preserve">istrative </w:t>
      </w:r>
      <w:r w:rsidRPr="001D4534">
        <w:rPr>
          <w:rStyle w:val="StyleUnderline"/>
          <w:highlight w:val="cyan"/>
        </w:rPr>
        <w:t xml:space="preserve">law is </w:t>
      </w:r>
      <w:r w:rsidRPr="005B1705">
        <w:rPr>
          <w:rStyle w:val="StyleUnderline"/>
        </w:rPr>
        <w:t xml:space="preserve">a </w:t>
      </w:r>
      <w:r w:rsidRPr="001D4534">
        <w:rPr>
          <w:rStyle w:val="StyleUnderline"/>
          <w:highlight w:val="cyan"/>
        </w:rPr>
        <w:t xml:space="preserve">repeated </w:t>
      </w:r>
      <w:r w:rsidRPr="005B1705">
        <w:rPr>
          <w:rStyle w:val="Emphasis"/>
        </w:rPr>
        <w:t>interactions game</w:t>
      </w:r>
      <w:r w:rsidRPr="004B5609">
        <w:rPr>
          <w:sz w:val="16"/>
        </w:rPr>
        <w:t xml:space="preserve">. Each move is incremental and path-dependent. Devices and </w:t>
      </w:r>
      <w:r w:rsidRPr="001D4534">
        <w:rPr>
          <w:rStyle w:val="StyleUnderline"/>
          <w:highlight w:val="cyan"/>
        </w:rPr>
        <w:t xml:space="preserve">mechanisms </w:t>
      </w:r>
      <w:r w:rsidRPr="005B1705">
        <w:rPr>
          <w:rStyle w:val="StyleUnderline"/>
        </w:rPr>
        <w:t xml:space="preserve">set up in the previous round </w:t>
      </w:r>
      <w:r w:rsidRPr="001D4534">
        <w:rPr>
          <w:rStyle w:val="StyleUnderline"/>
          <w:highlight w:val="cyan"/>
        </w:rPr>
        <w:t>cannot be</w:t>
      </w:r>
      <w:r w:rsidRPr="001D4534">
        <w:rPr>
          <w:sz w:val="16"/>
          <w:highlight w:val="cyan"/>
        </w:rPr>
        <w:t xml:space="preserve"> </w:t>
      </w:r>
      <w:r w:rsidRPr="004B5609">
        <w:rPr>
          <w:sz w:val="16"/>
        </w:rPr>
        <w:t xml:space="preserve">easily and </w:t>
      </w:r>
      <w:r w:rsidRPr="005B1705">
        <w:rPr>
          <w:rStyle w:val="StyleUnderline"/>
        </w:rPr>
        <w:t xml:space="preserve">fully </w:t>
      </w:r>
      <w:r w:rsidRPr="001D4534">
        <w:rPr>
          <w:rStyle w:val="StyleUnderline"/>
          <w:highlight w:val="cyan"/>
        </w:rPr>
        <w:t>dismantled</w:t>
      </w:r>
      <w:r w:rsidRPr="004B5609">
        <w:rPr>
          <w:sz w:val="16"/>
        </w:rPr>
        <w:t>.</w:t>
      </w:r>
    </w:p>
    <w:p w14:paraId="4759A842" w14:textId="77777777" w:rsidR="006D4053" w:rsidRPr="004B5609" w:rsidRDefault="006D4053" w:rsidP="006D4053">
      <w:pPr>
        <w:rPr>
          <w:sz w:val="16"/>
        </w:rPr>
      </w:pPr>
      <w:r w:rsidRPr="004B5609">
        <w:rPr>
          <w:sz w:val="16"/>
        </w:rPr>
        <w:t xml:space="preserve">Let’s </w:t>
      </w:r>
      <w:r w:rsidRPr="001D4534">
        <w:rPr>
          <w:rStyle w:val="StyleUnderline"/>
          <w:highlight w:val="cyan"/>
        </w:rPr>
        <w:t>take</w:t>
      </w:r>
      <w:r w:rsidRPr="001D4534">
        <w:rPr>
          <w:sz w:val="16"/>
          <w:highlight w:val="cyan"/>
        </w:rPr>
        <w:t xml:space="preserve"> </w:t>
      </w:r>
      <w:r w:rsidRPr="004B5609">
        <w:rPr>
          <w:sz w:val="16"/>
        </w:rPr>
        <w:t xml:space="preserve">the example of </w:t>
      </w:r>
      <w:r w:rsidRPr="001D4534">
        <w:rPr>
          <w:rStyle w:val="StyleUnderline"/>
          <w:highlight w:val="cyan"/>
        </w:rPr>
        <w:t>independent authorities</w:t>
      </w:r>
      <w:r w:rsidRPr="005B1705">
        <w:rPr>
          <w:rStyle w:val="StyleUnderline"/>
        </w:rPr>
        <w:t>. Once they are established</w:t>
      </w:r>
      <w:r w:rsidRPr="004B5609">
        <w:rPr>
          <w:sz w:val="16"/>
        </w:rPr>
        <w:t xml:space="preserve"> in order </w:t>
      </w:r>
      <w:r w:rsidRPr="001D4534">
        <w:rPr>
          <w:rStyle w:val="Emphasis"/>
          <w:highlight w:val="cyan"/>
        </w:rPr>
        <w:t>to insulate</w:t>
      </w:r>
      <w:r w:rsidRPr="001D4534">
        <w:rPr>
          <w:sz w:val="16"/>
          <w:highlight w:val="cyan"/>
        </w:rPr>
        <w:t xml:space="preserve"> </w:t>
      </w:r>
      <w:r w:rsidRPr="004B5609">
        <w:rPr>
          <w:sz w:val="16"/>
        </w:rPr>
        <w:t xml:space="preserve">the </w:t>
      </w:r>
      <w:r w:rsidRPr="001D4534">
        <w:rPr>
          <w:rStyle w:val="Emphasis"/>
          <w:highlight w:val="cyan"/>
        </w:rPr>
        <w:t>implementation</w:t>
      </w:r>
      <w:r w:rsidRPr="001D4534">
        <w:rPr>
          <w:sz w:val="16"/>
          <w:highlight w:val="cyan"/>
        </w:rPr>
        <w:t xml:space="preserve"> </w:t>
      </w:r>
      <w:r w:rsidRPr="004B5609">
        <w:rPr>
          <w:sz w:val="16"/>
        </w:rPr>
        <w:t xml:space="preserve">of specific policies from the influence of the government or </w:t>
      </w:r>
      <w:r w:rsidRPr="001D4534">
        <w:rPr>
          <w:rStyle w:val="Emphasis"/>
          <w:highlight w:val="cyan"/>
        </w:rPr>
        <w:t xml:space="preserve">from </w:t>
      </w:r>
      <w:r w:rsidRPr="005B1705">
        <w:rPr>
          <w:rStyle w:val="Emphasis"/>
        </w:rPr>
        <w:t xml:space="preserve">the pressure from </w:t>
      </w:r>
      <w:r w:rsidRPr="001D4534">
        <w:rPr>
          <w:rStyle w:val="Emphasis"/>
          <w:highlight w:val="cyan"/>
        </w:rPr>
        <w:t>local interests</w:t>
      </w:r>
      <w:r w:rsidRPr="004B5609">
        <w:rPr>
          <w:sz w:val="16"/>
        </w:rPr>
        <w:t xml:space="preserve">, </w:t>
      </w:r>
      <w:r w:rsidRPr="001D4534">
        <w:rPr>
          <w:rStyle w:val="StyleUnderline"/>
          <w:highlight w:val="cyan"/>
        </w:rPr>
        <w:t xml:space="preserve">it becomes difficult to </w:t>
      </w:r>
      <w:r w:rsidRPr="001D4534">
        <w:rPr>
          <w:rStyle w:val="Emphasis"/>
          <w:highlight w:val="cyan"/>
        </w:rPr>
        <w:t>abolish</w:t>
      </w:r>
      <w:r w:rsidRPr="005B1705">
        <w:rPr>
          <w:rStyle w:val="StyleUnderline"/>
        </w:rPr>
        <w:t xml:space="preserve"> them: </w:t>
      </w:r>
      <w:r w:rsidRPr="001D4534">
        <w:rPr>
          <w:rStyle w:val="Emphasis"/>
          <w:highlight w:val="cyan"/>
        </w:rPr>
        <w:t>even when the rule-making power comes back</w:t>
      </w:r>
      <w:r w:rsidRPr="004B5609">
        <w:rPr>
          <w:sz w:val="16"/>
        </w:rPr>
        <w:t xml:space="preserve"> into the hands of national legislators or executives. </w:t>
      </w:r>
      <w:r w:rsidRPr="005B1705">
        <w:rPr>
          <w:rStyle w:val="StyleUnderline"/>
        </w:rPr>
        <w:t xml:space="preserve">As a consequence, </w:t>
      </w:r>
      <w:r w:rsidRPr="001D4534">
        <w:rPr>
          <w:rStyle w:val="StyleUnderline"/>
          <w:highlight w:val="cyan"/>
        </w:rPr>
        <w:t xml:space="preserve">reactions must be </w:t>
      </w:r>
      <w:r w:rsidRPr="001D4534">
        <w:rPr>
          <w:rStyle w:val="Emphasis"/>
          <w:highlight w:val="cyan"/>
        </w:rPr>
        <w:t>fine-tuned</w:t>
      </w:r>
      <w:r w:rsidRPr="004B5609">
        <w:rPr>
          <w:sz w:val="16"/>
        </w:rPr>
        <w:t xml:space="preserve"> and sophisticated. The preferred solutions will be, for instance, the transfer of a specific power from the regulatory agency to the executive, or the submission of some sensible prerogatives of the independent body to ex ante directives or ex post approval by a political actor.36</w:t>
      </w:r>
    </w:p>
    <w:p w14:paraId="5598CC55" w14:textId="77777777" w:rsidR="006D4053" w:rsidRDefault="006D4053" w:rsidP="006D4053">
      <w:pPr>
        <w:rPr>
          <w:sz w:val="16"/>
        </w:rPr>
      </w:pPr>
      <w:r w:rsidRPr="004B5609">
        <w:rPr>
          <w:sz w:val="16"/>
        </w:rPr>
        <w:t xml:space="preserve">Further, </w:t>
      </w:r>
      <w:r w:rsidRPr="001D4534">
        <w:rPr>
          <w:rStyle w:val="Emphasis"/>
          <w:highlight w:val="cyan"/>
        </w:rPr>
        <w:t>procedural rights are difficult to withdraw</w:t>
      </w:r>
      <w:r w:rsidRPr="004B5609">
        <w:rPr>
          <w:sz w:val="16"/>
        </w:rPr>
        <w:t xml:space="preserve">: even more than organizational devices. </w:t>
      </w:r>
      <w:r w:rsidRPr="001D4534">
        <w:rPr>
          <w:rStyle w:val="StyleUnderline"/>
          <w:highlight w:val="cyan"/>
        </w:rPr>
        <w:t xml:space="preserve">Once </w:t>
      </w:r>
      <w:r w:rsidRPr="005B1705">
        <w:rPr>
          <w:rStyle w:val="StyleUnderline"/>
        </w:rPr>
        <w:t xml:space="preserve">they have been </w:t>
      </w:r>
      <w:r w:rsidRPr="001D4534">
        <w:rPr>
          <w:rStyle w:val="StyleUnderline"/>
          <w:highlight w:val="cyan"/>
        </w:rPr>
        <w:t>recognized</w:t>
      </w:r>
      <w:r w:rsidRPr="005B1705">
        <w:rPr>
          <w:rStyle w:val="StyleUnderline"/>
        </w:rPr>
        <w:t>, even if sometimes for purely instrumental reasons</w:t>
      </w:r>
      <w:r w:rsidRPr="004B5609">
        <w:rPr>
          <w:sz w:val="16"/>
        </w:rPr>
        <w:t xml:space="preserve"> of fire-alarm signaling, </w:t>
      </w:r>
      <w:r w:rsidRPr="001D4534">
        <w:rPr>
          <w:rStyle w:val="Emphasis"/>
          <w:highlight w:val="cyan"/>
        </w:rPr>
        <w:t xml:space="preserve">they become </w:t>
      </w:r>
      <w:r w:rsidRPr="005B1705">
        <w:rPr>
          <w:rStyle w:val="Emphasis"/>
        </w:rPr>
        <w:t xml:space="preserve">sanctified as </w:t>
      </w:r>
      <w:r w:rsidRPr="001D4534">
        <w:rPr>
          <w:rStyle w:val="Emphasis"/>
          <w:highlight w:val="cyan"/>
        </w:rPr>
        <w:t xml:space="preserve">inalienable </w:t>
      </w:r>
      <w:r w:rsidRPr="005B1705">
        <w:rPr>
          <w:rStyle w:val="Emphasis"/>
        </w:rPr>
        <w:t>rights</w:t>
      </w:r>
      <w:r w:rsidRPr="004B5609">
        <w:rPr>
          <w:sz w:val="16"/>
        </w:rPr>
        <w:t xml:space="preserve">.37 That’s why </w:t>
      </w:r>
      <w:r w:rsidRPr="005B1705">
        <w:rPr>
          <w:rStyle w:val="StyleUnderline"/>
        </w:rPr>
        <w:t>adjustments</w:t>
      </w:r>
      <w:r w:rsidRPr="004B5609">
        <w:rPr>
          <w:sz w:val="16"/>
        </w:rPr>
        <w:t xml:space="preserve"> and reactions </w:t>
      </w:r>
      <w:r w:rsidRPr="005B1705">
        <w:rPr>
          <w:rStyle w:val="StyleUnderline"/>
        </w:rPr>
        <w:t xml:space="preserve">must be interstitial: </w:t>
      </w:r>
      <w:r w:rsidRPr="001D4534">
        <w:rPr>
          <w:rStyle w:val="StyleUnderline"/>
          <w:highlight w:val="cyan"/>
        </w:rPr>
        <w:t xml:space="preserve">the right to be heard </w:t>
      </w:r>
      <w:r w:rsidRPr="00CE3CF3">
        <w:rPr>
          <w:rStyle w:val="StyleUnderline"/>
        </w:rPr>
        <w:t xml:space="preserve">and other prerogatives of private actors </w:t>
      </w:r>
      <w:r w:rsidRPr="001D4534">
        <w:rPr>
          <w:rStyle w:val="Emphasis"/>
          <w:highlight w:val="cyan"/>
        </w:rPr>
        <w:t>cannot be nullified</w:t>
      </w:r>
      <w:r w:rsidRPr="004B5609">
        <w:rPr>
          <w:sz w:val="16"/>
        </w:rPr>
        <w:t>. Changing time limit for comments, enlarging or restricting addressees of participatory rights, shifting the burden of proof from the acting agency to private parties, and vice-versa, are among the most preferred solutions.</w:t>
      </w:r>
    </w:p>
    <w:p w14:paraId="4EAB065B" w14:textId="77777777" w:rsidR="006D4053" w:rsidRDefault="006D4053" w:rsidP="006D4053">
      <w:pPr>
        <w:pStyle w:val="Heading4"/>
      </w:pPr>
      <w:r>
        <w:t xml:space="preserve">Counterplan solves </w:t>
      </w:r>
      <w:r w:rsidRPr="0013510A">
        <w:rPr>
          <w:u w:val="single"/>
        </w:rPr>
        <w:t>clarity</w:t>
      </w:r>
      <w:r>
        <w:t xml:space="preserve"> and </w:t>
      </w:r>
      <w:r w:rsidRPr="0013510A">
        <w:rPr>
          <w:u w:val="single"/>
        </w:rPr>
        <w:t>certainty</w:t>
      </w:r>
      <w:r>
        <w:t xml:space="preserve">. </w:t>
      </w:r>
    </w:p>
    <w:p w14:paraId="121FBC95" w14:textId="77777777" w:rsidR="006D4053" w:rsidRPr="0013510A" w:rsidRDefault="006D4053" w:rsidP="006D4053">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66926CB4" w14:textId="77777777" w:rsidR="006D4053" w:rsidRDefault="006D4053" w:rsidP="006D4053">
      <w:pPr>
        <w:rPr>
          <w:sz w:val="16"/>
        </w:rPr>
      </w:pPr>
      <w:r w:rsidRPr="001D4534">
        <w:rPr>
          <w:rStyle w:val="StyleUnderline"/>
          <w:highlight w:val="cyan"/>
        </w:rPr>
        <w:t xml:space="preserve">Rulemaking would advance </w:t>
      </w:r>
      <w:r w:rsidRPr="001D4534">
        <w:rPr>
          <w:rStyle w:val="Emphasis"/>
          <w:highlight w:val="cyan"/>
        </w:rPr>
        <w:t>clarity and certainty</w:t>
      </w:r>
      <w:r w:rsidRPr="0013510A">
        <w:rPr>
          <w:rStyle w:val="StyleUnderline"/>
        </w:rPr>
        <w:t xml:space="preserve"> about what types of conduct constitute</w:t>
      </w:r>
      <w:r w:rsidRPr="0013510A">
        <w:rPr>
          <w:sz w:val="16"/>
        </w:rPr>
        <w:t>—or do not constitute—an “</w:t>
      </w:r>
      <w:r w:rsidRPr="0013510A">
        <w:rPr>
          <w:rStyle w:val="Emphasis"/>
        </w:rPr>
        <w:t>unfair</w:t>
      </w:r>
      <w:r w:rsidRPr="0013510A">
        <w:rPr>
          <w:sz w:val="16"/>
        </w:rPr>
        <w:t xml:space="preserve"> method of </w:t>
      </w:r>
      <w:r w:rsidRPr="0013510A">
        <w:rPr>
          <w:rStyle w:val="Emphasis"/>
        </w:rPr>
        <w:t>competition</w:t>
      </w:r>
      <w:r w:rsidRPr="0013510A">
        <w:rPr>
          <w:sz w:val="16"/>
        </w:rPr>
        <w:t xml:space="preserve">.”64 </w:t>
      </w:r>
      <w:r w:rsidRPr="0013510A">
        <w:rPr>
          <w:rStyle w:val="StyleUnderline"/>
        </w:rPr>
        <w:t xml:space="preserve">Commission </w:t>
      </w:r>
      <w:r w:rsidRPr="001D4534">
        <w:rPr>
          <w:rStyle w:val="StyleUnderline"/>
          <w:highlight w:val="cyan"/>
        </w:rPr>
        <w:t xml:space="preserve">studies of </w:t>
      </w:r>
      <w:r w:rsidRPr="001D4534">
        <w:rPr>
          <w:rStyle w:val="Emphasis"/>
          <w:highlight w:val="cyan"/>
        </w:rPr>
        <w:t>specific industries and business practices</w:t>
      </w:r>
      <w:r w:rsidRPr="001D4534">
        <w:rPr>
          <w:rStyle w:val="StyleUnderline"/>
          <w:highlight w:val="cyan"/>
        </w:rPr>
        <w:t xml:space="preserve"> would guide </w:t>
      </w:r>
      <w:r w:rsidRPr="0013510A">
        <w:rPr>
          <w:rStyle w:val="StyleUnderline"/>
        </w:rPr>
        <w:t xml:space="preserve">which practices the FTC should use </w:t>
      </w:r>
      <w:r w:rsidRPr="001D4534">
        <w:rPr>
          <w:rStyle w:val="StyleUnderline"/>
          <w:highlight w:val="cyan"/>
        </w:rPr>
        <w:t xml:space="preserve">rulemaking </w:t>
      </w:r>
      <w:r w:rsidRPr="0013510A">
        <w:rPr>
          <w:rStyle w:val="StyleUnderline"/>
        </w:rPr>
        <w:t>to address</w:t>
      </w:r>
      <w:r w:rsidRPr="0013510A">
        <w:rPr>
          <w:sz w:val="16"/>
        </w:rPr>
        <w:t xml:space="preserve">. Indeed, as an enforcer and regulator across industries, </w:t>
      </w:r>
      <w:r w:rsidRPr="0013510A">
        <w:rPr>
          <w:rStyle w:val="Emphasis"/>
        </w:rPr>
        <w:t>the Commission is uniquely positioned</w:t>
      </w:r>
      <w:r w:rsidRPr="0013510A">
        <w:rPr>
          <w:rStyle w:val="StyleUnderline"/>
        </w:rPr>
        <w:t xml:space="preserve"> to identify practices that</w:t>
      </w:r>
      <w:r w:rsidRPr="0013510A">
        <w:rPr>
          <w:sz w:val="16"/>
        </w:rPr>
        <w:t xml:space="preserve"> it determines </w:t>
      </w:r>
      <w:r w:rsidRPr="0013510A">
        <w:rPr>
          <w:rStyle w:val="StyleUnderline"/>
        </w:rPr>
        <w:t xml:space="preserve">are </w:t>
      </w:r>
      <w:r w:rsidRPr="0013510A">
        <w:rPr>
          <w:rStyle w:val="Emphasis"/>
        </w:rPr>
        <w:t>anticompetitive</w:t>
      </w:r>
      <w:r w:rsidRPr="0013510A">
        <w:rPr>
          <w:sz w:val="16"/>
        </w:rPr>
        <w:t>. Below we offer two other considerations that could weigh in favor of FTC rulemaking.</w:t>
      </w:r>
    </w:p>
    <w:p w14:paraId="1A6127A9" w14:textId="77777777" w:rsidR="006D4053" w:rsidRPr="009B6B8B" w:rsidRDefault="006D4053" w:rsidP="006D4053"/>
    <w:p w14:paraId="1C3B31F3" w14:textId="77777777" w:rsidR="006D4053" w:rsidRDefault="006D4053" w:rsidP="006D4053">
      <w:pPr>
        <w:pStyle w:val="Heading4"/>
      </w:pPr>
      <w:r>
        <w:t xml:space="preserve">Delay---Less than 60 days. </w:t>
      </w:r>
    </w:p>
    <w:p w14:paraId="25F7E98E" w14:textId="77777777" w:rsidR="006D4053" w:rsidRDefault="006D4053" w:rsidP="006D4053">
      <w:r>
        <w:t xml:space="preserve">Prepared by the </w:t>
      </w:r>
      <w:r w:rsidRPr="000D3480">
        <w:rPr>
          <w:rStyle w:val="Style13ptBold"/>
        </w:rPr>
        <w:t>Office of the Federal Register</w:t>
      </w:r>
      <w:r>
        <w:t>. “A Guide to the Rulemaking Process”. https://www.federalregister.gov/uploads/2011/01/the_rulemaking_process.pdf</w:t>
      </w:r>
    </w:p>
    <w:p w14:paraId="32C7C1DB" w14:textId="77777777" w:rsidR="006D4053" w:rsidRPr="000D3480" w:rsidRDefault="006D4053" w:rsidP="006D4053">
      <w:pPr>
        <w:rPr>
          <w:sz w:val="16"/>
        </w:rPr>
      </w:pPr>
      <w:r w:rsidRPr="000D3480">
        <w:rPr>
          <w:rStyle w:val="StyleUnderline"/>
        </w:rPr>
        <w:t xml:space="preserve">What is </w:t>
      </w:r>
      <w:r w:rsidRPr="001D4534">
        <w:rPr>
          <w:rStyle w:val="StyleUnderline"/>
          <w:highlight w:val="cyan"/>
        </w:rPr>
        <w:t>the time period for</w:t>
      </w:r>
      <w:r w:rsidRPr="001D4534">
        <w:rPr>
          <w:sz w:val="16"/>
          <w:highlight w:val="cyan"/>
        </w:rPr>
        <w:t xml:space="preserve"> </w:t>
      </w:r>
      <w:r w:rsidRPr="000D3480">
        <w:rPr>
          <w:sz w:val="16"/>
        </w:rPr>
        <w:t xml:space="preserve">the public to submit </w:t>
      </w:r>
      <w:r w:rsidRPr="001D4534">
        <w:rPr>
          <w:rStyle w:val="StyleUnderline"/>
          <w:highlight w:val="cyan"/>
        </w:rPr>
        <w:t>comments</w:t>
      </w:r>
      <w:r w:rsidRPr="000D3480">
        <w:rPr>
          <w:sz w:val="16"/>
        </w:rPr>
        <w:t>?</w:t>
      </w:r>
    </w:p>
    <w:p w14:paraId="3464BD29" w14:textId="77777777" w:rsidR="006D4053" w:rsidRDefault="006D4053" w:rsidP="006D4053">
      <w:pPr>
        <w:rPr>
          <w:sz w:val="16"/>
        </w:rPr>
      </w:pPr>
      <w:r w:rsidRPr="000D3480">
        <w:rPr>
          <w:rStyle w:val="Emphasis"/>
        </w:rPr>
        <w:t>In general</w:t>
      </w:r>
      <w:r w:rsidRPr="000D3480">
        <w:rPr>
          <w:sz w:val="16"/>
        </w:rPr>
        <w:t xml:space="preserve">, agencies will specify a comment period ranging from </w:t>
      </w:r>
      <w:r w:rsidRPr="001D4534">
        <w:rPr>
          <w:rStyle w:val="Emphasis"/>
          <w:highlight w:val="cyan"/>
        </w:rPr>
        <w:t>30 to 60 days</w:t>
      </w:r>
      <w:r w:rsidRPr="001D4534">
        <w:rPr>
          <w:sz w:val="16"/>
          <w:highlight w:val="cyan"/>
        </w:rPr>
        <w:t xml:space="preserve"> </w:t>
      </w:r>
      <w:r w:rsidRPr="000D3480">
        <w:rPr>
          <w:sz w:val="16"/>
        </w:rPr>
        <w:t>in</w:t>
      </w:r>
      <w:r w:rsidRPr="000D3480">
        <w:rPr>
          <w:rFonts w:ascii="Times New Roman" w:hAnsi="Times New Roman" w:cs="Times New Roman"/>
          <w:sz w:val="16"/>
        </w:rPr>
        <w:t xml:space="preserve"> </w:t>
      </w:r>
      <w:r w:rsidRPr="000D3480">
        <w:rPr>
          <w:sz w:val="16"/>
        </w:rPr>
        <w:t>the</w:t>
      </w:r>
      <w:r w:rsidRPr="000D3480">
        <w:rPr>
          <w:rFonts w:ascii="Times New Roman" w:hAnsi="Times New Roman" w:cs="Times New Roman"/>
          <w:sz w:val="16"/>
        </w:rPr>
        <w:t xml:space="preserve"> </w:t>
      </w:r>
      <w:r w:rsidRPr="000D3480">
        <w:rPr>
          <w:sz w:val="16"/>
        </w:rPr>
        <w:t>“Dates” Section</w:t>
      </w:r>
      <w:r w:rsidRPr="000D3480">
        <w:rPr>
          <w:rFonts w:ascii="Times New Roman" w:hAnsi="Times New Roman" w:cs="Times New Roman"/>
          <w:sz w:val="16"/>
        </w:rPr>
        <w:t xml:space="preserve"> </w:t>
      </w:r>
      <w:r w:rsidRPr="000D3480">
        <w:rPr>
          <w:sz w:val="16"/>
        </w:rPr>
        <w:t>of</w:t>
      </w:r>
      <w:r w:rsidRPr="000D3480">
        <w:rPr>
          <w:rFonts w:ascii="Times New Roman" w:hAnsi="Times New Roman" w:cs="Times New Roman"/>
          <w:sz w:val="16"/>
        </w:rPr>
        <w:t xml:space="preserve"> </w:t>
      </w:r>
      <w:r w:rsidRPr="000D3480">
        <w:rPr>
          <w:sz w:val="16"/>
        </w:rPr>
        <w:t>the</w:t>
      </w:r>
      <w:r w:rsidRPr="000D3480">
        <w:rPr>
          <w:rFonts w:ascii="Times New Roman" w:hAnsi="Times New Roman" w:cs="Times New Roman"/>
          <w:sz w:val="16"/>
        </w:rPr>
        <w:t xml:space="preserve"> </w:t>
      </w:r>
      <w:r w:rsidRPr="000D3480">
        <w:rPr>
          <w:sz w:val="16"/>
        </w:rPr>
        <w:t>Federal</w:t>
      </w:r>
      <w:r w:rsidRPr="000D3480">
        <w:rPr>
          <w:rFonts w:ascii="Times New Roman" w:hAnsi="Times New Roman" w:cs="Times New Roman"/>
          <w:sz w:val="16"/>
        </w:rPr>
        <w:t xml:space="preserve"> </w:t>
      </w:r>
      <w:r w:rsidRPr="000D3480">
        <w:rPr>
          <w:sz w:val="16"/>
        </w:rPr>
        <w:t>Register document,</w:t>
      </w:r>
      <w:r w:rsidRPr="000D3480">
        <w:rPr>
          <w:rFonts w:ascii="Times New Roman" w:hAnsi="Times New Roman" w:cs="Times New Roman"/>
          <w:sz w:val="16"/>
        </w:rPr>
        <w:t xml:space="preserve"> </w:t>
      </w:r>
      <w:r w:rsidRPr="000D3480">
        <w:rPr>
          <w:sz w:val="16"/>
        </w:rPr>
        <w:t>but the time</w:t>
      </w:r>
      <w:r w:rsidRPr="000D3480">
        <w:rPr>
          <w:rFonts w:ascii="Times New Roman" w:hAnsi="Times New Roman" w:cs="Times New Roman"/>
          <w:sz w:val="16"/>
        </w:rPr>
        <w:t xml:space="preserve"> </w:t>
      </w:r>
      <w:r w:rsidRPr="000D3480">
        <w:rPr>
          <w:sz w:val="16"/>
        </w:rPr>
        <w:t>period</w:t>
      </w:r>
      <w:r w:rsidRPr="000D3480">
        <w:rPr>
          <w:rFonts w:ascii="Times New Roman" w:hAnsi="Times New Roman" w:cs="Times New Roman"/>
          <w:sz w:val="16"/>
        </w:rPr>
        <w:t xml:space="preserve"> </w:t>
      </w:r>
      <w:r w:rsidRPr="000D3480">
        <w:rPr>
          <w:sz w:val="16"/>
        </w:rPr>
        <w:t>can</w:t>
      </w:r>
      <w:r w:rsidRPr="000D3480">
        <w:rPr>
          <w:rFonts w:ascii="Times New Roman" w:hAnsi="Times New Roman" w:cs="Times New Roman"/>
          <w:sz w:val="16"/>
        </w:rPr>
        <w:t xml:space="preserve"> </w:t>
      </w:r>
      <w:r w:rsidRPr="000D3480">
        <w:rPr>
          <w:sz w:val="16"/>
        </w:rPr>
        <w:t>vary.</w:t>
      </w:r>
      <w:r w:rsidRPr="000D3480">
        <w:rPr>
          <w:rFonts w:ascii="Times New Roman" w:hAnsi="Times New Roman" w:cs="Times New Roman"/>
          <w:sz w:val="16"/>
        </w:rPr>
        <w:t xml:space="preserve"> </w:t>
      </w:r>
      <w:r w:rsidRPr="000D3480">
        <w:rPr>
          <w:sz w:val="16"/>
        </w:rPr>
        <w:t>For</w:t>
      </w:r>
      <w:r w:rsidRPr="000D3480">
        <w:rPr>
          <w:rFonts w:ascii="Times New Roman" w:hAnsi="Times New Roman" w:cs="Times New Roman"/>
          <w:sz w:val="16"/>
        </w:rPr>
        <w:t xml:space="preserve"> </w:t>
      </w:r>
      <w:r w:rsidRPr="000D3480">
        <w:rPr>
          <w:sz w:val="16"/>
        </w:rPr>
        <w:t>complex</w:t>
      </w:r>
      <w:r w:rsidRPr="000D3480">
        <w:rPr>
          <w:rFonts w:ascii="Times New Roman" w:hAnsi="Times New Roman" w:cs="Times New Roman"/>
          <w:sz w:val="16"/>
        </w:rPr>
        <w:t xml:space="preserve"> </w:t>
      </w:r>
      <w:r w:rsidRPr="000D3480">
        <w:rPr>
          <w:sz w:val="16"/>
        </w:rPr>
        <w:t>rulemakings,</w:t>
      </w:r>
      <w:r w:rsidRPr="000D3480">
        <w:rPr>
          <w:rFonts w:ascii="Times New Roman" w:hAnsi="Times New Roman" w:cs="Times New Roman"/>
          <w:sz w:val="16"/>
        </w:rPr>
        <w:t xml:space="preserve"> </w:t>
      </w:r>
      <w:r w:rsidRPr="000D3480">
        <w:rPr>
          <w:sz w:val="16"/>
        </w:rPr>
        <w:t>agencies</w:t>
      </w:r>
      <w:r w:rsidRPr="000D3480">
        <w:rPr>
          <w:rFonts w:ascii="Times New Roman" w:hAnsi="Times New Roman" w:cs="Times New Roman"/>
          <w:sz w:val="16"/>
        </w:rPr>
        <w:t xml:space="preserve"> </w:t>
      </w:r>
      <w:r w:rsidRPr="000D3480">
        <w:rPr>
          <w:sz w:val="16"/>
        </w:rPr>
        <w:t>may provide</w:t>
      </w:r>
      <w:r w:rsidRPr="000D3480">
        <w:rPr>
          <w:rFonts w:ascii="Times New Roman" w:hAnsi="Times New Roman" w:cs="Times New Roman"/>
          <w:sz w:val="16"/>
        </w:rPr>
        <w:t xml:space="preserve"> </w:t>
      </w:r>
      <w:r w:rsidRPr="000D3480">
        <w:rPr>
          <w:sz w:val="16"/>
        </w:rPr>
        <w:t>for</w:t>
      </w:r>
      <w:r w:rsidRPr="000D3480">
        <w:rPr>
          <w:rFonts w:ascii="Times New Roman" w:hAnsi="Times New Roman" w:cs="Times New Roman"/>
          <w:sz w:val="16"/>
        </w:rPr>
        <w:t xml:space="preserve"> </w:t>
      </w:r>
      <w:r w:rsidRPr="000D3480">
        <w:rPr>
          <w:sz w:val="16"/>
        </w:rPr>
        <w:t>longer</w:t>
      </w:r>
      <w:r w:rsidRPr="000D3480">
        <w:rPr>
          <w:rFonts w:ascii="Times New Roman" w:hAnsi="Times New Roman" w:cs="Times New Roman"/>
          <w:sz w:val="16"/>
        </w:rPr>
        <w:t xml:space="preserve"> </w:t>
      </w:r>
      <w:r w:rsidRPr="000D3480">
        <w:rPr>
          <w:sz w:val="16"/>
        </w:rPr>
        <w:t>time</w:t>
      </w:r>
      <w:r w:rsidRPr="000D3480">
        <w:rPr>
          <w:rFonts w:ascii="Times New Roman" w:hAnsi="Times New Roman" w:cs="Times New Roman"/>
          <w:sz w:val="16"/>
        </w:rPr>
        <w:t xml:space="preserve"> </w:t>
      </w:r>
      <w:r w:rsidRPr="000D3480">
        <w:rPr>
          <w:sz w:val="16"/>
        </w:rPr>
        <w:t>periods,</w:t>
      </w:r>
      <w:r w:rsidRPr="000D3480">
        <w:rPr>
          <w:rFonts w:ascii="Times New Roman" w:hAnsi="Times New Roman" w:cs="Times New Roman"/>
          <w:sz w:val="16"/>
        </w:rPr>
        <w:t xml:space="preserve"> </w:t>
      </w:r>
      <w:r w:rsidRPr="000D3480">
        <w:rPr>
          <w:sz w:val="16"/>
        </w:rPr>
        <w:t>such as 180 days or</w:t>
      </w:r>
      <w:r w:rsidRPr="000D3480">
        <w:rPr>
          <w:rFonts w:ascii="Times New Roman" w:hAnsi="Times New Roman" w:cs="Times New Roman"/>
          <w:sz w:val="16"/>
        </w:rPr>
        <w:t xml:space="preserve"> </w:t>
      </w:r>
      <w:r w:rsidRPr="000D3480">
        <w:rPr>
          <w:sz w:val="16"/>
        </w:rPr>
        <w:t>more.</w:t>
      </w:r>
      <w:r w:rsidRPr="000D3480">
        <w:rPr>
          <w:rFonts w:ascii="Times New Roman" w:hAnsi="Times New Roman" w:cs="Times New Roman"/>
          <w:sz w:val="16"/>
        </w:rPr>
        <w:t xml:space="preserve"> </w:t>
      </w:r>
      <w:r w:rsidRPr="001D4534">
        <w:rPr>
          <w:rStyle w:val="StyleUnderline"/>
          <w:highlight w:val="cyan"/>
        </w:rPr>
        <w:t xml:space="preserve">Agencies may </w:t>
      </w:r>
      <w:r w:rsidRPr="000D3480">
        <w:rPr>
          <w:rStyle w:val="StyleUnderline"/>
        </w:rPr>
        <w:t xml:space="preserve">also </w:t>
      </w:r>
      <w:r w:rsidRPr="001D4534">
        <w:rPr>
          <w:rStyle w:val="StyleUnderline"/>
          <w:highlight w:val="cyan"/>
        </w:rPr>
        <w:t xml:space="preserve">use </w:t>
      </w:r>
      <w:r w:rsidRPr="001D4534">
        <w:rPr>
          <w:rStyle w:val="Emphasis"/>
          <w:highlight w:val="cyan"/>
        </w:rPr>
        <w:t>shorter comment periods</w:t>
      </w:r>
      <w:r w:rsidRPr="001D4534">
        <w:rPr>
          <w:rStyle w:val="StyleUnderline"/>
          <w:highlight w:val="cyan"/>
        </w:rPr>
        <w:t xml:space="preserve"> </w:t>
      </w:r>
      <w:r w:rsidRPr="000D3480">
        <w:rPr>
          <w:rStyle w:val="StyleUnderline"/>
        </w:rPr>
        <w:t>when that can be justified</w:t>
      </w:r>
      <w:r w:rsidRPr="000D3480">
        <w:rPr>
          <w:sz w:val="16"/>
        </w:rPr>
        <w:t xml:space="preserve">. </w:t>
      </w:r>
    </w:p>
    <w:p w14:paraId="17B99621" w14:textId="77777777" w:rsidR="006D4053" w:rsidRDefault="006D4053" w:rsidP="006D4053">
      <w:pPr>
        <w:rPr>
          <w:sz w:val="16"/>
        </w:rPr>
      </w:pPr>
    </w:p>
    <w:p w14:paraId="45C1275C" w14:textId="77777777" w:rsidR="006D4053" w:rsidRPr="002F7F85" w:rsidRDefault="006D4053" w:rsidP="006D4053">
      <w:pPr>
        <w:pStyle w:val="Heading4"/>
      </w:pPr>
      <w:r>
        <w:t xml:space="preserve">Law key---Counterplan uses Chevron to develop the law. </w:t>
      </w:r>
    </w:p>
    <w:p w14:paraId="1E0FD72E" w14:textId="77777777" w:rsidR="006D4053" w:rsidRPr="002F7F85" w:rsidRDefault="006D4053" w:rsidP="006D4053">
      <w:r>
        <w:t xml:space="preserve">Royce </w:t>
      </w:r>
      <w:proofErr w:type="spellStart"/>
      <w:r w:rsidRPr="00682F1A">
        <w:rPr>
          <w:rStyle w:val="Style13ptBold"/>
        </w:rPr>
        <w:t>Zeisler</w:t>
      </w:r>
      <w:proofErr w:type="spellEnd"/>
      <w:r w:rsidRPr="00682F1A">
        <w:rPr>
          <w:rStyle w:val="Style13ptBold"/>
        </w:rPr>
        <w:t xml:space="preserve"> 14</w:t>
      </w:r>
      <w:r>
        <w:t xml:space="preserve">. J.D. Candidate 2014, Columbia Law School; B.S., B.A. 2012, University of British Columbia. “Chevron Deference and the FTC: How and Why the FTC Should Use Chevron to Improve Antitrust Enforcement”. 2014 COLUM. Bus. L. REV. 266 (2014). </w:t>
      </w:r>
    </w:p>
    <w:p w14:paraId="60BEC29F" w14:textId="77777777" w:rsidR="006D4053" w:rsidRDefault="006D4053" w:rsidP="006D4053">
      <w:r>
        <w:t xml:space="preserve">V. </w:t>
      </w:r>
      <w:r w:rsidRPr="002F7F85">
        <w:rPr>
          <w:rStyle w:val="Emphasis"/>
        </w:rPr>
        <w:t>CONCLUSION</w:t>
      </w:r>
    </w:p>
    <w:p w14:paraId="113D2F79" w14:textId="77777777" w:rsidR="006D4053" w:rsidRPr="002F7F85" w:rsidRDefault="006D4053" w:rsidP="006D4053">
      <w:pPr>
        <w:rPr>
          <w:sz w:val="16"/>
        </w:rPr>
      </w:pPr>
      <w:r w:rsidRPr="002F7F85">
        <w:rPr>
          <w:sz w:val="16"/>
        </w:rPr>
        <w:t xml:space="preserve">In order </w:t>
      </w:r>
      <w:r w:rsidRPr="002F7F85">
        <w:rPr>
          <w:rStyle w:val="StyleUnderline"/>
        </w:rPr>
        <w:t>to properly explore the</w:t>
      </w:r>
      <w:r w:rsidRPr="002F7F85">
        <w:rPr>
          <w:sz w:val="16"/>
        </w:rPr>
        <w:t xml:space="preserve"> FTC's </w:t>
      </w:r>
      <w:r w:rsidRPr="002F7F85">
        <w:rPr>
          <w:rStyle w:val="StyleUnderline"/>
        </w:rPr>
        <w:t>current potential, this Note looks to the modern agency tool of norm-creation</w:t>
      </w:r>
      <w:r>
        <w:rPr>
          <w:rStyle w:val="StyleUnderline"/>
        </w:rPr>
        <w:t>-</w:t>
      </w:r>
      <w:r w:rsidRPr="001D4534">
        <w:rPr>
          <w:rStyle w:val="Emphasis"/>
          <w:highlight w:val="cyan"/>
        </w:rPr>
        <w:t>Chevron deference</w:t>
      </w:r>
      <w:r w:rsidRPr="002F7F85">
        <w:rPr>
          <w:sz w:val="16"/>
        </w:rPr>
        <w:t>-</w:t>
      </w:r>
      <w:r w:rsidRPr="002F7F85">
        <w:rPr>
          <w:rStyle w:val="StyleUnderline"/>
        </w:rPr>
        <w:t>and explains how</w:t>
      </w:r>
      <w:r w:rsidRPr="002F7F85">
        <w:rPr>
          <w:sz w:val="16"/>
        </w:rPr>
        <w:t xml:space="preserve"> the FTC </w:t>
      </w:r>
      <w:r w:rsidRPr="001D4534">
        <w:rPr>
          <w:rStyle w:val="StyleUnderline"/>
          <w:highlight w:val="cyan"/>
        </w:rPr>
        <w:t>could</w:t>
      </w:r>
      <w:r w:rsidRPr="001D4534">
        <w:rPr>
          <w:sz w:val="16"/>
          <w:highlight w:val="cyan"/>
        </w:rPr>
        <w:t xml:space="preserve"> </w:t>
      </w:r>
      <w:r w:rsidRPr="002F7F85">
        <w:rPr>
          <w:rStyle w:val="StyleUnderline"/>
        </w:rPr>
        <w:t>use this doctrine</w:t>
      </w:r>
      <w:r w:rsidRPr="002F7F85">
        <w:rPr>
          <w:sz w:val="16"/>
        </w:rPr>
        <w:t xml:space="preserve"> to </w:t>
      </w:r>
      <w:r w:rsidRPr="001D4534">
        <w:rPr>
          <w:rStyle w:val="StyleUnderline"/>
          <w:highlight w:val="cyan"/>
        </w:rPr>
        <w:t xml:space="preserve">form a </w:t>
      </w:r>
      <w:r w:rsidRPr="001D4534">
        <w:rPr>
          <w:rStyle w:val="Emphasis"/>
          <w:highlight w:val="cyan"/>
        </w:rPr>
        <w:t>more optimal antitrust system</w:t>
      </w:r>
      <w:r w:rsidRPr="002F7F85">
        <w:rPr>
          <w:sz w:val="16"/>
        </w:rPr>
        <w:t xml:space="preserve">. This examination is important because while commentators have renewed previous debates regarding rulemaking and technocracy, they have failed to fully account for the modern administrative law regime. In short, </w:t>
      </w:r>
      <w:r w:rsidRPr="002F7F85">
        <w:rPr>
          <w:rStyle w:val="StyleUnderline"/>
        </w:rPr>
        <w:t xml:space="preserve">commentators who focus on the content of antitrust law have missed </w:t>
      </w:r>
      <w:r w:rsidRPr="001D4534">
        <w:rPr>
          <w:rStyle w:val="StyleUnderline"/>
          <w:highlight w:val="cyan"/>
        </w:rPr>
        <w:t xml:space="preserve">an effective tool for </w:t>
      </w:r>
      <w:r w:rsidRPr="002F7F85">
        <w:rPr>
          <w:rStyle w:val="StyleUnderline"/>
        </w:rPr>
        <w:t xml:space="preserve">actually </w:t>
      </w:r>
      <w:r w:rsidRPr="001D4534">
        <w:rPr>
          <w:rStyle w:val="Emphasis"/>
          <w:highlight w:val="cyan"/>
        </w:rPr>
        <w:t xml:space="preserve">developing </w:t>
      </w:r>
      <w:r w:rsidRPr="002F7F85">
        <w:rPr>
          <w:rStyle w:val="Emphasis"/>
        </w:rPr>
        <w:t xml:space="preserve">that </w:t>
      </w:r>
      <w:r w:rsidRPr="001D4534">
        <w:rPr>
          <w:rStyle w:val="Emphasis"/>
          <w:highlight w:val="cyan"/>
        </w:rPr>
        <w:t>law</w:t>
      </w:r>
      <w:r w:rsidRPr="002F7F85">
        <w:rPr>
          <w:sz w:val="16"/>
        </w:rPr>
        <w:t xml:space="preserve">. From a broader antitrust perspective, this is symptomatic of the fact that while the correct antitrust presumptions have been long debated, </w:t>
      </w:r>
      <w:r w:rsidRPr="002F7F85">
        <w:rPr>
          <w:rStyle w:val="StyleUnderline"/>
        </w:rPr>
        <w:t xml:space="preserve">the choice of </w:t>
      </w:r>
      <w:r w:rsidRPr="002F7F85">
        <w:rPr>
          <w:rStyle w:val="Emphasis"/>
        </w:rPr>
        <w:t>which institution and method</w:t>
      </w:r>
      <w:r w:rsidRPr="002F7F85">
        <w:rPr>
          <w:rStyle w:val="StyleUnderline"/>
        </w:rPr>
        <w:t xml:space="preserve"> should be used</w:t>
      </w:r>
      <w:r w:rsidRPr="002F7F85">
        <w:rPr>
          <w:sz w:val="16"/>
        </w:rPr>
        <w:t xml:space="preserve"> to form these presumptions remains ad hoc.</w:t>
      </w:r>
    </w:p>
    <w:p w14:paraId="7352E309" w14:textId="77777777" w:rsidR="006D4053" w:rsidRPr="002F7F85" w:rsidRDefault="006D4053" w:rsidP="006D4053">
      <w:pPr>
        <w:rPr>
          <w:sz w:val="16"/>
        </w:rPr>
      </w:pPr>
      <w:r w:rsidRPr="002F7F85">
        <w:rPr>
          <w:sz w:val="16"/>
        </w:rPr>
        <w:t xml:space="preserve">From an administrative law perspective, this Note considers two aspects of Chevron deference that merit further examination. First, agencies are not confronted with a binary choice between rulemaking and adjudication-these methods interact in complex ways. In some cases, this is obvious: many agencies undertake both practices in the regular course of regulation. Fewer agencies, however, explore the effects of one format or the other in the creation of an overall legal regime. Second, </w:t>
      </w:r>
      <w:r w:rsidRPr="002F7F85">
        <w:rPr>
          <w:rStyle w:val="StyleUnderline"/>
        </w:rPr>
        <w:t xml:space="preserve">an agency can use the </w:t>
      </w:r>
      <w:r w:rsidRPr="002F7F85">
        <w:rPr>
          <w:rStyle w:val="Emphasis"/>
        </w:rPr>
        <w:t>Chevron</w:t>
      </w:r>
      <w:r w:rsidRPr="002F7F85">
        <w:rPr>
          <w:sz w:val="16"/>
        </w:rPr>
        <w:t xml:space="preserve"> framework as a method to transmit information. While commentators have long explored the role of expertise in justifying the Chevron framework, less focus has been placed on understanding the extent to which the framework provides a unique way to express an agency's expertise to the judiciary. 173 In this way, an agency which regulates in a manner that receives Chevron deference can be viewed not as grabbing power, but as taking the critical step in explaining otherwise inexpressible agency knowledge to generalist courts.</w:t>
      </w:r>
    </w:p>
    <w:p w14:paraId="4DDCC54F" w14:textId="77777777" w:rsidR="006D4053" w:rsidRPr="002F7F85" w:rsidRDefault="006D4053" w:rsidP="006D4053">
      <w:pPr>
        <w:rPr>
          <w:sz w:val="16"/>
        </w:rPr>
      </w:pPr>
      <w:r w:rsidRPr="002F7F85">
        <w:rPr>
          <w:sz w:val="16"/>
        </w:rPr>
        <w:t xml:space="preserve">The </w:t>
      </w:r>
      <w:r w:rsidRPr="001D4534">
        <w:rPr>
          <w:rStyle w:val="Emphasis"/>
          <w:highlight w:val="cyan"/>
        </w:rPr>
        <w:t>Chevron</w:t>
      </w:r>
      <w:r w:rsidRPr="002F7F85">
        <w:rPr>
          <w:sz w:val="16"/>
        </w:rPr>
        <w:t xml:space="preserve"> doctrine </w:t>
      </w:r>
      <w:r w:rsidRPr="002F7F85">
        <w:rPr>
          <w:rStyle w:val="StyleUnderline"/>
        </w:rPr>
        <w:t xml:space="preserve">has </w:t>
      </w:r>
      <w:r w:rsidRPr="001D4534">
        <w:rPr>
          <w:rStyle w:val="StyleUnderline"/>
          <w:highlight w:val="cyan"/>
        </w:rPr>
        <w:t xml:space="preserve">impacted </w:t>
      </w:r>
      <w:r w:rsidRPr="002F7F85">
        <w:rPr>
          <w:rStyle w:val="StyleUnderline"/>
        </w:rPr>
        <w:t xml:space="preserve">many </w:t>
      </w:r>
      <w:r w:rsidRPr="001D4534">
        <w:rPr>
          <w:rStyle w:val="StyleUnderline"/>
          <w:highlight w:val="cyan"/>
        </w:rPr>
        <w:t>agencies</w:t>
      </w:r>
      <w:r w:rsidRPr="002F7F85">
        <w:rPr>
          <w:sz w:val="16"/>
        </w:rPr>
        <w:t xml:space="preserve">, but not the FTC's Bureau of Competition. Given the retrenchment of antitrust law during the rise of the Chevron framework, this is unsurprising. But </w:t>
      </w:r>
      <w:r w:rsidRPr="002F7F85">
        <w:rPr>
          <w:rStyle w:val="StyleUnderline"/>
        </w:rPr>
        <w:t xml:space="preserve">now that </w:t>
      </w:r>
      <w:r w:rsidRPr="001D4534">
        <w:rPr>
          <w:rStyle w:val="StyleUnderline"/>
          <w:highlight w:val="cyan"/>
        </w:rPr>
        <w:t xml:space="preserve">antitrust </w:t>
      </w:r>
      <w:r w:rsidRPr="002F7F85">
        <w:rPr>
          <w:rStyle w:val="StyleUnderline"/>
        </w:rPr>
        <w:t>has settled on clear goals,</w:t>
      </w:r>
      <w:r w:rsidRPr="002F7F85">
        <w:rPr>
          <w:sz w:val="16"/>
        </w:rPr>
        <w:t xml:space="preserve"> the FTC, as </w:t>
      </w:r>
      <w:r w:rsidRPr="002F7F85">
        <w:rPr>
          <w:rStyle w:val="StyleUnderline"/>
        </w:rPr>
        <w:t xml:space="preserve">an expert </w:t>
      </w:r>
      <w:r w:rsidRPr="001D4534">
        <w:rPr>
          <w:rStyle w:val="StyleUnderline"/>
          <w:highlight w:val="cyan"/>
        </w:rPr>
        <w:t xml:space="preserve">agency, is </w:t>
      </w:r>
      <w:r w:rsidRPr="002F7F85">
        <w:rPr>
          <w:rStyle w:val="StyleUnderline"/>
        </w:rPr>
        <w:t>at times best-</w:t>
      </w:r>
      <w:r w:rsidRPr="001D4534">
        <w:rPr>
          <w:rStyle w:val="StyleUnderline"/>
          <w:highlight w:val="cyan"/>
        </w:rPr>
        <w:t>suited for developing the correct presumptions</w:t>
      </w:r>
      <w:r w:rsidRPr="002F7F85">
        <w:rPr>
          <w:rStyle w:val="StyleUnderline"/>
        </w:rPr>
        <w:t xml:space="preserve"> for achieving these goals</w:t>
      </w:r>
      <w:r w:rsidRPr="002F7F85">
        <w:rPr>
          <w:sz w:val="16"/>
        </w:rPr>
        <w:t xml:space="preserve">. Unfortunately, so long as the FTC limits itself to being a "norm taker and not a norm maker," the competitive and judicial process will continue to suffer. 174 For this reason, the FTC should </w:t>
      </w:r>
      <w:r w:rsidRPr="001D4534">
        <w:rPr>
          <w:rStyle w:val="Emphasis"/>
          <w:highlight w:val="cyan"/>
        </w:rPr>
        <w:t>issue formal interpretations</w:t>
      </w:r>
      <w:r w:rsidRPr="002F7F85">
        <w:rPr>
          <w:sz w:val="16"/>
        </w:rPr>
        <w:t xml:space="preserve"> of section 5 of the FTC Act </w:t>
      </w:r>
      <w:r w:rsidRPr="001D4534">
        <w:rPr>
          <w:rStyle w:val="Emphasis"/>
          <w:highlight w:val="cyan"/>
        </w:rPr>
        <w:t xml:space="preserve">and </w:t>
      </w:r>
      <w:r w:rsidRPr="002F7F85">
        <w:rPr>
          <w:rStyle w:val="Emphasis"/>
        </w:rPr>
        <w:t xml:space="preserve">work to </w:t>
      </w:r>
      <w:r w:rsidRPr="001D4534">
        <w:rPr>
          <w:rStyle w:val="Emphasis"/>
          <w:highlight w:val="cyan"/>
        </w:rPr>
        <w:t xml:space="preserve">create a more optimal </w:t>
      </w:r>
      <w:r w:rsidRPr="002F7F85">
        <w:rPr>
          <w:rStyle w:val="Emphasis"/>
        </w:rPr>
        <w:t xml:space="preserve">antitrust </w:t>
      </w:r>
      <w:r w:rsidRPr="001D4534">
        <w:rPr>
          <w:rStyle w:val="Emphasis"/>
          <w:highlight w:val="cyan"/>
        </w:rPr>
        <w:t>regime</w:t>
      </w:r>
      <w:r w:rsidRPr="002F7F85">
        <w:rPr>
          <w:sz w:val="16"/>
        </w:rPr>
        <w:t>.</w:t>
      </w:r>
    </w:p>
    <w:p w14:paraId="298A370D" w14:textId="77777777" w:rsidR="006D4053" w:rsidRDefault="006D4053" w:rsidP="006D4053"/>
    <w:p w14:paraId="44EC793F" w14:textId="77777777" w:rsidR="006D4053" w:rsidRPr="00B52539" w:rsidRDefault="006D4053" w:rsidP="006D4053"/>
    <w:p w14:paraId="3EF4523C" w14:textId="77777777" w:rsidR="006D4053" w:rsidRDefault="006D4053" w:rsidP="006D4053">
      <w:pPr>
        <w:pStyle w:val="Heading4"/>
      </w:pPr>
      <w:r>
        <w:t xml:space="preserve">Emboldened </w:t>
      </w:r>
      <w:proofErr w:type="spellStart"/>
      <w:r>
        <w:t>NoKo</w:t>
      </w:r>
      <w:proofErr w:type="spellEnd"/>
      <w:r>
        <w:t xml:space="preserve"> causes extinction.</w:t>
      </w:r>
    </w:p>
    <w:p w14:paraId="3E03944D" w14:textId="77777777" w:rsidR="006D4053" w:rsidRDefault="006D4053" w:rsidP="006D4053">
      <w:pPr>
        <w:rPr>
          <w:rFonts w:asciiTheme="majorHAnsi" w:hAnsiTheme="majorHAnsi" w:cstheme="majorHAnsi"/>
        </w:rPr>
      </w:pPr>
      <w:r>
        <w:rPr>
          <w:rFonts w:asciiTheme="majorHAnsi" w:hAnsiTheme="majorHAnsi" w:cstheme="majorHAnsi"/>
        </w:rPr>
        <w:t xml:space="preserve">Adam </w:t>
      </w:r>
      <w:r>
        <w:rPr>
          <w:rStyle w:val="Style13ptBold"/>
          <w:rFonts w:asciiTheme="majorHAnsi" w:hAnsiTheme="majorHAnsi" w:cstheme="majorHAnsi"/>
        </w:rPr>
        <w:t>Mount 15</w:t>
      </w:r>
      <w:r>
        <w:rPr>
          <w:rFonts w:asciiTheme="majorHAnsi" w:hAnsiTheme="majorHAnsi" w:cstheme="majorHAnsi"/>
        </w:rPr>
        <w:t>, Stanton Nuclear Security Fellow at the Council on Foreign Relation, “The Strategic Logic of Nuclear Restraint, Survival: Global Politics and Strategy”, Volume 57, Issue 4, 2015, p. 53-76</w:t>
      </w:r>
    </w:p>
    <w:p w14:paraId="2A5D12E9" w14:textId="77777777" w:rsidR="006D4053" w:rsidRDefault="006D4053" w:rsidP="006D4053">
      <w:pPr>
        <w:rPr>
          <w:rFonts w:asciiTheme="majorHAnsi" w:hAnsiTheme="majorHAnsi" w:cstheme="majorHAnsi"/>
          <w:sz w:val="12"/>
        </w:rPr>
      </w:pPr>
      <w:r>
        <w:rPr>
          <w:rFonts w:asciiTheme="majorHAnsi" w:hAnsiTheme="majorHAnsi" w:cstheme="majorHAnsi"/>
          <w:sz w:val="12"/>
        </w:rPr>
        <w:t xml:space="preserve">As things stand today, </w:t>
      </w:r>
      <w:r>
        <w:rPr>
          <w:rStyle w:val="StyleUnderline"/>
          <w:rFonts w:asciiTheme="majorHAnsi" w:hAnsiTheme="majorHAnsi" w:cstheme="majorHAnsi"/>
        </w:rPr>
        <w:t xml:space="preserve">the </w:t>
      </w:r>
      <w:r>
        <w:rPr>
          <w:rStyle w:val="Emphasis"/>
          <w:rFonts w:asciiTheme="majorHAnsi" w:hAnsiTheme="majorHAnsi" w:cstheme="majorHAnsi"/>
          <w:highlight w:val="cyan"/>
        </w:rPr>
        <w:t>most plausible scenario</w:t>
      </w:r>
      <w:r>
        <w:rPr>
          <w:rStyle w:val="StyleUnderline"/>
          <w:rFonts w:asciiTheme="majorHAnsi" w:hAnsiTheme="majorHAnsi" w:cstheme="majorHAnsi"/>
          <w:highlight w:val="cyan"/>
        </w:rPr>
        <w:t xml:space="preserve"> for </w:t>
      </w:r>
      <w:r>
        <w:rPr>
          <w:rStyle w:val="Emphasis"/>
          <w:rFonts w:asciiTheme="majorHAnsi" w:hAnsiTheme="majorHAnsi" w:cstheme="majorHAnsi"/>
          <w:highlight w:val="cyan"/>
        </w:rPr>
        <w:t>US nuclear use is in</w:t>
      </w:r>
      <w:r>
        <w:rPr>
          <w:rStyle w:val="StyleUnderline"/>
          <w:rFonts w:asciiTheme="majorHAnsi" w:hAnsiTheme="majorHAnsi" w:cstheme="majorHAnsi"/>
        </w:rPr>
        <w:t xml:space="preserve"> a contingency on the </w:t>
      </w:r>
      <w:r>
        <w:rPr>
          <w:rStyle w:val="Emphasis"/>
          <w:rFonts w:asciiTheme="majorHAnsi" w:hAnsiTheme="majorHAnsi" w:cstheme="majorHAnsi"/>
          <w:highlight w:val="cyan"/>
        </w:rPr>
        <w:t>Korea</w:t>
      </w:r>
      <w:r>
        <w:rPr>
          <w:rFonts w:asciiTheme="majorHAnsi" w:hAnsiTheme="majorHAnsi" w:cstheme="majorHAnsi"/>
          <w:sz w:val="12"/>
          <w:szCs w:val="12"/>
        </w:rPr>
        <w:t>n</w:t>
      </w:r>
      <w:r>
        <w:rPr>
          <w:rStyle w:val="StyleUnderline"/>
          <w:rFonts w:asciiTheme="majorHAnsi" w:hAnsiTheme="majorHAnsi" w:cstheme="majorHAnsi"/>
        </w:rPr>
        <w:t xml:space="preserve"> Peninsula</w:t>
      </w:r>
      <w:r>
        <w:rPr>
          <w:rFonts w:asciiTheme="majorHAnsi" w:hAnsiTheme="majorHAnsi" w:cstheme="majorHAnsi"/>
          <w:sz w:val="12"/>
        </w:rPr>
        <w:t xml:space="preserve">. Though North Korea's nuclear </w:t>
      </w:r>
      <w:proofErr w:type="spellStart"/>
      <w:r>
        <w:rPr>
          <w:rFonts w:asciiTheme="majorHAnsi" w:hAnsiTheme="majorHAnsi" w:cstheme="majorHAnsi"/>
          <w:sz w:val="12"/>
        </w:rPr>
        <w:t>programme</w:t>
      </w:r>
      <w:proofErr w:type="spellEnd"/>
      <w:r>
        <w:rPr>
          <w:rFonts w:asciiTheme="majorHAnsi" w:hAnsiTheme="majorHAnsi" w:cstheme="majorHAnsi"/>
          <w:sz w:val="12"/>
        </w:rPr>
        <w:t xml:space="preserve"> is still primitive, steady effort over the last decades has yielded an appreciable nuclear capability. Public estimates suggest that the </w:t>
      </w:r>
      <w:proofErr w:type="spellStart"/>
      <w:r>
        <w:rPr>
          <w:rFonts w:asciiTheme="majorHAnsi" w:hAnsiTheme="majorHAnsi" w:cstheme="majorHAnsi"/>
          <w:sz w:val="12"/>
        </w:rPr>
        <w:t>programme</w:t>
      </w:r>
      <w:proofErr w:type="spellEnd"/>
      <w:r>
        <w:rPr>
          <w:rFonts w:asciiTheme="majorHAnsi" w:hAnsiTheme="majorHAnsi" w:cstheme="majorHAnsi"/>
          <w:sz w:val="12"/>
        </w:rPr>
        <w:t xml:space="preserve"> has accelerated since 2009: the regime now possesses the full nuclear fuel cycle, a nuclear arsenal comprising as many as 20 warheads, a rudimentary capability to produce warheads small enough to fit atop the country's sizeable ballistic-missile force, and even an effort to develop submarine-launched missiles.27 In the last few years, the military situation on the Korean Peninsula has looked relatively stable. However</w:t>
      </w:r>
      <w:r>
        <w:rPr>
          <w:rStyle w:val="StyleUnderline"/>
          <w:rFonts w:asciiTheme="majorHAnsi" w:hAnsiTheme="majorHAnsi" w:cstheme="majorHAnsi"/>
        </w:rPr>
        <w:t>, both sides of the</w:t>
      </w:r>
      <w:r>
        <w:rPr>
          <w:rFonts w:asciiTheme="majorHAnsi" w:hAnsiTheme="majorHAnsi" w:cstheme="majorHAnsi"/>
          <w:sz w:val="12"/>
        </w:rPr>
        <w:t xml:space="preserve"> </w:t>
      </w:r>
      <w:proofErr w:type="spellStart"/>
      <w:r>
        <w:rPr>
          <w:rFonts w:asciiTheme="majorHAnsi" w:hAnsiTheme="majorHAnsi" w:cstheme="majorHAnsi"/>
          <w:sz w:val="12"/>
        </w:rPr>
        <w:t>demilitarised</w:t>
      </w:r>
      <w:proofErr w:type="spellEnd"/>
      <w:r>
        <w:rPr>
          <w:rFonts w:asciiTheme="majorHAnsi" w:hAnsiTheme="majorHAnsi" w:cstheme="majorHAnsi"/>
          <w:sz w:val="12"/>
        </w:rPr>
        <w:t xml:space="preserve"> zone (</w:t>
      </w:r>
      <w:r>
        <w:rPr>
          <w:rStyle w:val="StyleUnderline"/>
          <w:rFonts w:asciiTheme="majorHAnsi" w:hAnsiTheme="majorHAnsi" w:cstheme="majorHAnsi"/>
        </w:rPr>
        <w:t xml:space="preserve">DMZ) remain on high alert. </w:t>
      </w:r>
      <w:r>
        <w:rPr>
          <w:rStyle w:val="StyleUnderline"/>
          <w:rFonts w:asciiTheme="majorHAnsi" w:hAnsiTheme="majorHAnsi" w:cstheme="majorHAnsi"/>
          <w:highlight w:val="cyan"/>
        </w:rPr>
        <w:t>North Korea</w:t>
      </w:r>
      <w:r>
        <w:rPr>
          <w:rStyle w:val="StyleUnderline"/>
          <w:rFonts w:asciiTheme="majorHAnsi" w:hAnsiTheme="majorHAnsi" w:cstheme="majorHAnsi"/>
        </w:rPr>
        <w:t xml:space="preserve"> has retained its predilection for </w:t>
      </w:r>
      <w:proofErr w:type="spellStart"/>
      <w:r>
        <w:rPr>
          <w:rStyle w:val="StyleUnderline"/>
          <w:rFonts w:asciiTheme="majorHAnsi" w:hAnsiTheme="majorHAnsi" w:cstheme="majorHAnsi"/>
        </w:rPr>
        <w:t>destabilising</w:t>
      </w:r>
      <w:proofErr w:type="spellEnd"/>
      <w:r>
        <w:rPr>
          <w:rStyle w:val="StyleUnderline"/>
          <w:rFonts w:asciiTheme="majorHAnsi" w:hAnsiTheme="majorHAnsi" w:cstheme="majorHAnsi"/>
        </w:rPr>
        <w:t xml:space="preserve"> provocations</w:t>
      </w:r>
      <w:r>
        <w:rPr>
          <w:rFonts w:asciiTheme="majorHAnsi" w:hAnsiTheme="majorHAnsi" w:cstheme="majorHAnsi"/>
          <w:sz w:val="12"/>
        </w:rPr>
        <w:t xml:space="preserve">, and although these have not been as severe as in previous years, </w:t>
      </w:r>
      <w:r>
        <w:rPr>
          <w:rStyle w:val="StyleUnderline"/>
          <w:rFonts w:asciiTheme="majorHAnsi" w:hAnsiTheme="majorHAnsi" w:cstheme="majorHAnsi"/>
        </w:rPr>
        <w:t xml:space="preserve">they </w:t>
      </w:r>
      <w:r>
        <w:rPr>
          <w:rStyle w:val="StyleUnderline"/>
          <w:rFonts w:asciiTheme="majorHAnsi" w:hAnsiTheme="majorHAnsi" w:cstheme="majorHAnsi"/>
          <w:highlight w:val="cyan"/>
        </w:rPr>
        <w:t>could</w:t>
      </w:r>
      <w:r>
        <w:rPr>
          <w:rStyle w:val="StyleUnderline"/>
          <w:rFonts w:asciiTheme="majorHAnsi" w:hAnsiTheme="majorHAnsi" w:cstheme="majorHAnsi"/>
        </w:rPr>
        <w:t xml:space="preserve"> still </w:t>
      </w:r>
      <w:r>
        <w:rPr>
          <w:rStyle w:val="StyleUnderline"/>
          <w:rFonts w:asciiTheme="majorHAnsi" w:hAnsiTheme="majorHAnsi" w:cstheme="majorHAnsi"/>
          <w:highlight w:val="cyan"/>
        </w:rPr>
        <w:t>produce a spiral of mis-calc</w:t>
      </w:r>
      <w:r>
        <w:rPr>
          <w:rStyle w:val="StyleUnderline"/>
          <w:rFonts w:asciiTheme="majorHAnsi" w:hAnsiTheme="majorHAnsi" w:cstheme="majorHAnsi"/>
        </w:rPr>
        <w:t xml:space="preserve">ulation </w:t>
      </w:r>
      <w:r>
        <w:rPr>
          <w:rStyle w:val="StyleUnderline"/>
          <w:rFonts w:asciiTheme="majorHAnsi" w:hAnsiTheme="majorHAnsi" w:cstheme="majorHAnsi"/>
          <w:highlight w:val="cyan"/>
        </w:rPr>
        <w:t xml:space="preserve">that could </w:t>
      </w:r>
      <w:r>
        <w:rPr>
          <w:rStyle w:val="Emphasis"/>
          <w:rFonts w:asciiTheme="majorHAnsi" w:hAnsiTheme="majorHAnsi" w:cstheme="majorHAnsi"/>
          <w:highlight w:val="cyan"/>
        </w:rPr>
        <w:t>quickly escalate</w:t>
      </w:r>
      <w:r>
        <w:rPr>
          <w:rStyle w:val="StyleUnderline"/>
          <w:rFonts w:asciiTheme="majorHAnsi" w:hAnsiTheme="majorHAnsi" w:cstheme="majorHAnsi"/>
        </w:rPr>
        <w:t xml:space="preserve"> to conflict.28 </w:t>
      </w:r>
      <w:r>
        <w:rPr>
          <w:rFonts w:asciiTheme="majorHAnsi" w:hAnsiTheme="majorHAnsi" w:cstheme="majorHAnsi"/>
          <w:sz w:val="4"/>
          <w:szCs w:val="4"/>
        </w:rPr>
        <w:t xml:space="preserve">Imagine: the winter of 2018 has not gone well for North Korean leader Kim Jong-un. A weak harvest has caused declining readiness and increased desertion among the Korean People's Army (KPA) forces deployed in the country's north. Facing an internal challenge, the young dictator fears that his regime will not survive until summer. He calculates that a show of strength could shore up his regime, and develops a plan that he hopes will halt the annual joint US–South Korea exercises that begin in February. By escalating the military situation on the peninsula, he hopes to moderate the exercise, or at least to demonstrate defiance. As part of the effort, North Korea conducts a nuclear test in early February. KPA forces are alerted, and artillery units are shifted closer to the DMZ. Unfortunately, the South Korean president is struggling with a corruption scandal and has an incentive to show strength. Tensions escalate more quickly than expected, and soon units are exchanging artillery fire across the Northern Limit Line and sections of the DMZ. KPA units periodically cross the northern border of the DMZ near Seoul. The United States, anxious to demonstrate alliance cohesion, deploys a Stryker Brigade Combat Team (SBCT) to the </w:t>
      </w:r>
      <w:proofErr w:type="spellStart"/>
      <w:r>
        <w:rPr>
          <w:rFonts w:asciiTheme="majorHAnsi" w:hAnsiTheme="majorHAnsi" w:cstheme="majorHAnsi"/>
          <w:sz w:val="4"/>
          <w:szCs w:val="4"/>
        </w:rPr>
        <w:t>demilitarised</w:t>
      </w:r>
      <w:proofErr w:type="spellEnd"/>
      <w:r>
        <w:rPr>
          <w:rFonts w:asciiTheme="majorHAnsi" w:hAnsiTheme="majorHAnsi" w:cstheme="majorHAnsi"/>
          <w:sz w:val="4"/>
          <w:szCs w:val="4"/>
        </w:rPr>
        <w:t xml:space="preserve"> zone to supplement the rotational </w:t>
      </w:r>
      <w:proofErr w:type="spellStart"/>
      <w:r>
        <w:rPr>
          <w:rFonts w:asciiTheme="majorHAnsi" w:hAnsiTheme="majorHAnsi" w:cstheme="majorHAnsi"/>
          <w:sz w:val="4"/>
          <w:szCs w:val="4"/>
        </w:rPr>
        <w:t>armoured</w:t>
      </w:r>
      <w:proofErr w:type="spellEnd"/>
      <w:r>
        <w:rPr>
          <w:rFonts w:asciiTheme="majorHAnsi" w:hAnsiTheme="majorHAnsi" w:cstheme="majorHAnsi"/>
          <w:sz w:val="4"/>
          <w:szCs w:val="4"/>
        </w:rPr>
        <w:t xml:space="preserve"> brigade combat team then deployed with the Eighth Army in South Korea. A carrier strike group is stationed in the Sea of Japan, operating in conjunction with an amphibious group carrying elements of the third Marine Expeditionary Brigade deployed from Japan. The Air Force is conducting deterrent patrols with nuclear-capable B-52Hs up the eastern coast of the peninsula. More forces continue to flow into the theatre. At this stage, North Korea might decide to escalate to the nuclear level in an attempt to prevent full-scale contact between forces. For instance, a Scud or </w:t>
      </w:r>
      <w:proofErr w:type="spellStart"/>
      <w:r>
        <w:rPr>
          <w:rFonts w:asciiTheme="majorHAnsi" w:hAnsiTheme="majorHAnsi" w:cstheme="majorHAnsi"/>
          <w:sz w:val="4"/>
          <w:szCs w:val="4"/>
        </w:rPr>
        <w:t>Nodong</w:t>
      </w:r>
      <w:proofErr w:type="spellEnd"/>
      <w:r>
        <w:rPr>
          <w:rFonts w:asciiTheme="majorHAnsi" w:hAnsiTheme="majorHAnsi" w:cstheme="majorHAnsi"/>
          <w:sz w:val="4"/>
          <w:szCs w:val="4"/>
        </w:rPr>
        <w:t xml:space="preserve"> missile could detonate a 2-kiloton warhead 25 </w:t>
      </w:r>
      <w:proofErr w:type="spellStart"/>
      <w:r>
        <w:rPr>
          <w:rFonts w:asciiTheme="majorHAnsi" w:hAnsiTheme="majorHAnsi" w:cstheme="majorHAnsi"/>
          <w:sz w:val="4"/>
          <w:szCs w:val="4"/>
        </w:rPr>
        <w:t>kilometres</w:t>
      </w:r>
      <w:proofErr w:type="spellEnd"/>
      <w:r>
        <w:rPr>
          <w:rFonts w:asciiTheme="majorHAnsi" w:hAnsiTheme="majorHAnsi" w:cstheme="majorHAnsi"/>
          <w:sz w:val="4"/>
          <w:szCs w:val="4"/>
        </w:rPr>
        <w:t xml:space="preserve"> off the eastern end of the DMZ, between the Carrier Strike Group and the Korean coastline. Under this scenario, the blast would cause only limited casualties to aviation forces and the naval groups would soon recover operational status. Alternatively, the regime might only issue a nuclear threat while the United States continued to deploy forces into the region. Under this scenario, a US B-52H on deterrent patrol faces electronic interference and is fired upon by North Korean air-</w:t>
      </w:r>
      <w:proofErr w:type="spellStart"/>
      <w:r>
        <w:rPr>
          <w:rFonts w:asciiTheme="majorHAnsi" w:hAnsiTheme="majorHAnsi" w:cstheme="majorHAnsi"/>
          <w:sz w:val="4"/>
          <w:szCs w:val="4"/>
        </w:rPr>
        <w:t>defence</w:t>
      </w:r>
      <w:proofErr w:type="spellEnd"/>
      <w:r>
        <w:rPr>
          <w:rFonts w:asciiTheme="majorHAnsi" w:hAnsiTheme="majorHAnsi" w:cstheme="majorHAnsi"/>
          <w:sz w:val="4"/>
          <w:szCs w:val="4"/>
        </w:rPr>
        <w:t xml:space="preserve"> units. US forces ramp up their intelligence-collection efforts against the air-</w:t>
      </w:r>
      <w:proofErr w:type="spellStart"/>
      <w:r>
        <w:rPr>
          <w:rFonts w:asciiTheme="majorHAnsi" w:hAnsiTheme="majorHAnsi" w:cstheme="majorHAnsi"/>
          <w:sz w:val="4"/>
          <w:szCs w:val="4"/>
        </w:rPr>
        <w:t>defence</w:t>
      </w:r>
      <w:proofErr w:type="spellEnd"/>
      <w:r>
        <w:rPr>
          <w:rFonts w:asciiTheme="majorHAnsi" w:hAnsiTheme="majorHAnsi" w:cstheme="majorHAnsi"/>
          <w:sz w:val="4"/>
          <w:szCs w:val="4"/>
        </w:rPr>
        <w:t xml:space="preserve"> networks, but also North Korea's road-mobile nuclear forces, using stealthy unmanned aerial vehicles, signals intelligence and special-operations forces. North Korean officials alert their leadership that US cyber forces have penetrated their command, control and communications networks, though they have not yet damaged the system. Concerned that their nuclear forces are vulnerable to a first strike and anxious to forestall the deployment of additional ground units, North Korean leaders decide to launch a nuclear-armed </w:t>
      </w:r>
      <w:proofErr w:type="spellStart"/>
      <w:r>
        <w:rPr>
          <w:rFonts w:asciiTheme="majorHAnsi" w:hAnsiTheme="majorHAnsi" w:cstheme="majorHAnsi"/>
          <w:sz w:val="4"/>
          <w:szCs w:val="4"/>
        </w:rPr>
        <w:t>Nodong</w:t>
      </w:r>
      <w:proofErr w:type="spellEnd"/>
      <w:r>
        <w:rPr>
          <w:rFonts w:asciiTheme="majorHAnsi" w:hAnsiTheme="majorHAnsi" w:cstheme="majorHAnsi"/>
          <w:sz w:val="4"/>
          <w:szCs w:val="4"/>
        </w:rPr>
        <w:t xml:space="preserve"> ballistic missile at </w:t>
      </w:r>
      <w:proofErr w:type="spellStart"/>
      <w:r>
        <w:rPr>
          <w:rFonts w:asciiTheme="majorHAnsi" w:hAnsiTheme="majorHAnsi" w:cstheme="majorHAnsi"/>
          <w:sz w:val="4"/>
          <w:szCs w:val="4"/>
        </w:rPr>
        <w:t>Kadena</w:t>
      </w:r>
      <w:proofErr w:type="spellEnd"/>
      <w:r>
        <w:rPr>
          <w:rFonts w:asciiTheme="majorHAnsi" w:hAnsiTheme="majorHAnsi" w:cstheme="majorHAnsi"/>
          <w:sz w:val="4"/>
          <w:szCs w:val="4"/>
        </w:rPr>
        <w:t xml:space="preserve"> Air Base on Okinawa. The strike kills nearly 20,000 American citizens and many more Japanese civilians who live near the base. If the regime instead opted to withhold nuclear use until later, the military situation could deteriorate further still. Let us imagine that in retaliation for US airstrikes against certain aggressive anti-ship missile units on the eastern coast – strikes which the DPRK claim caused civilian casualties – North Korean artillery north of the DMZ have shelled Seoul. Having achieved a </w:t>
      </w:r>
      <w:proofErr w:type="spellStart"/>
      <w:r>
        <w:rPr>
          <w:rFonts w:asciiTheme="majorHAnsi" w:hAnsiTheme="majorHAnsi" w:cstheme="majorHAnsi"/>
          <w:sz w:val="4"/>
          <w:szCs w:val="4"/>
        </w:rPr>
        <w:t>favourable</w:t>
      </w:r>
      <w:proofErr w:type="spellEnd"/>
      <w:r>
        <w:rPr>
          <w:rFonts w:asciiTheme="majorHAnsi" w:hAnsiTheme="majorHAnsi" w:cstheme="majorHAnsi"/>
          <w:sz w:val="4"/>
          <w:szCs w:val="4"/>
        </w:rPr>
        <w:t xml:space="preserve"> correlation of forces, the US–South Korean combined command orders a limited expeditionary force to attempt to clear the northern border of the DMZ of artillery units. US and South Korean ground-attack fighters suppress enemy air </w:t>
      </w:r>
      <w:proofErr w:type="spellStart"/>
      <w:r>
        <w:rPr>
          <w:rFonts w:asciiTheme="majorHAnsi" w:hAnsiTheme="majorHAnsi" w:cstheme="majorHAnsi"/>
          <w:sz w:val="4"/>
          <w:szCs w:val="4"/>
        </w:rPr>
        <w:t>defences</w:t>
      </w:r>
      <w:proofErr w:type="spellEnd"/>
      <w:r>
        <w:rPr>
          <w:rFonts w:asciiTheme="majorHAnsi" w:hAnsiTheme="majorHAnsi" w:cstheme="majorHAnsi"/>
          <w:sz w:val="4"/>
          <w:szCs w:val="4"/>
        </w:rPr>
        <w:t xml:space="preserve"> along the length of the DMZ and the southern half of the eastern coastline, and a </w:t>
      </w:r>
      <w:proofErr w:type="spellStart"/>
      <w:r>
        <w:rPr>
          <w:rFonts w:asciiTheme="majorHAnsi" w:hAnsiTheme="majorHAnsi" w:cstheme="majorHAnsi"/>
          <w:sz w:val="4"/>
          <w:szCs w:val="4"/>
        </w:rPr>
        <w:t>mechanised</w:t>
      </w:r>
      <w:proofErr w:type="spellEnd"/>
      <w:r>
        <w:rPr>
          <w:rFonts w:asciiTheme="majorHAnsi" w:hAnsiTheme="majorHAnsi" w:cstheme="majorHAnsi"/>
          <w:sz w:val="4"/>
          <w:szCs w:val="4"/>
        </w:rPr>
        <w:t xml:space="preserve"> brigade begins to advance across the DMZ. Concerned they are facing an invasion, the North Korean leadership conducts a nuclear strike against allied forces crossing the DMZ. The immediate casualties from the nuclear blast are military, but a cloud of fallout drifts toward Seoul. Though these scenarios for nuclear strikes vary significantly, US interests in each case would be similar. The United States would act to prevent further nuclear attacks; to deny North Korea any advantages from nuclear use; to resolve the crisis in a manner </w:t>
      </w:r>
      <w:proofErr w:type="spellStart"/>
      <w:r>
        <w:rPr>
          <w:rFonts w:asciiTheme="majorHAnsi" w:hAnsiTheme="majorHAnsi" w:cstheme="majorHAnsi"/>
          <w:sz w:val="4"/>
          <w:szCs w:val="4"/>
        </w:rPr>
        <w:t>favourable</w:t>
      </w:r>
      <w:proofErr w:type="spellEnd"/>
      <w:r>
        <w:rPr>
          <w:rFonts w:asciiTheme="majorHAnsi" w:hAnsiTheme="majorHAnsi" w:cstheme="majorHAnsi"/>
          <w:sz w:val="4"/>
          <w:szCs w:val="4"/>
        </w:rPr>
        <w:t xml:space="preserve"> to US allies; and to ensure that the global community expressed strict disapproval of the first strike, both to punish North Korea for its actions and to attempt to recover the nuclear taboo. In the aftermath of a nuclear attack, the first three interests might well lead US and ROK officials to determine that the North Korean regime cannot be allowed to remain in power. If so, the combined command would have to mount an invasion of the North. Allied aircraft would suppress enemy air </w:t>
      </w:r>
      <w:proofErr w:type="spellStart"/>
      <w:r>
        <w:rPr>
          <w:rFonts w:asciiTheme="majorHAnsi" w:hAnsiTheme="majorHAnsi" w:cstheme="majorHAnsi"/>
          <w:sz w:val="4"/>
          <w:szCs w:val="4"/>
        </w:rPr>
        <w:t>defences</w:t>
      </w:r>
      <w:proofErr w:type="spellEnd"/>
      <w:r>
        <w:rPr>
          <w:rFonts w:asciiTheme="majorHAnsi" w:hAnsiTheme="majorHAnsi" w:cstheme="majorHAnsi"/>
          <w:sz w:val="4"/>
          <w:szCs w:val="4"/>
        </w:rPr>
        <w:t xml:space="preserve">, ground forces would advance along the peninsula from south to north, while amphibious forces attacked from the Sea of Japan, and special-operations forces attempted to secure North Korean weapons of mass destruction and critical leadership targets. The invasion would be difficult and risky, but would be likely eventually to succeed.29 Prior to launching an invasion, however, US policymakers would have to make a decision on whether to employ nuclear weapons in response to North Korea's first use. There are three likely options:30 a nonlethal demonstration shot; a counterforce nuclear strike against the North's nuclear forces; and a nuclear strike against the North's conventional forces.31 A demonstration would be the likeliest nuclear response to the first scenario, a North Korean demonstration. Because a lethal retaliation for a demonstration response would violate the standing employment guidance, which promises to ‘apply the principles of distinction and proportionality and seek to minimize collateral damage to civilian populations and civilian objects’, US officials might judge this to be the best retaliatory option.32 The reasoning behind issuing a reciprocal demonstration would be for the United States to match the DPRK's demonstration of resolve and willingness to escalate to the nuclear level. The hope in this case would be that, seeing that US policymakers were willing to employ nuclear weapons, North Korea would eschew further nuclear use. However, the US demonstration strike would not achieve tactical military objectives and it would be devastating to the systemic interests listed above. After an exchange of demonstration strikes, the global community would certainly condemn the DPRK shot – but the United States would have difficulty avoiding similar disapprobation. A reciprocal demonstration shot would also do little to resolve the crisis in a </w:t>
      </w:r>
      <w:proofErr w:type="spellStart"/>
      <w:r>
        <w:rPr>
          <w:rFonts w:asciiTheme="majorHAnsi" w:hAnsiTheme="majorHAnsi" w:cstheme="majorHAnsi"/>
          <w:sz w:val="4"/>
          <w:szCs w:val="4"/>
        </w:rPr>
        <w:t>favourable</w:t>
      </w:r>
      <w:proofErr w:type="spellEnd"/>
      <w:r>
        <w:rPr>
          <w:rFonts w:asciiTheme="majorHAnsi" w:hAnsiTheme="majorHAnsi" w:cstheme="majorHAnsi"/>
          <w:sz w:val="4"/>
          <w:szCs w:val="4"/>
        </w:rPr>
        <w:t xml:space="preserve"> way. It would provide no tactical advantage, dilute international pressure on the North (especially from China) and leave intact the incentives that caused the DPRK to escalate in the first place. Having affirmed that the nuclear threshold could be breached, North Korea would be able to credibly threaten more damaging strikes later. Meanwhile, the exchange would have done little to drive back KPA forces, and invasion would be more difficult than before the exchange took place, owing to the difficulty of operating in a contaminated environment.</w:t>
      </w:r>
      <w:r>
        <w:rPr>
          <w:rFonts w:asciiTheme="majorHAnsi" w:hAnsiTheme="majorHAnsi" w:cstheme="majorHAnsi"/>
          <w:sz w:val="40"/>
          <w:szCs w:val="40"/>
        </w:rPr>
        <w:t xml:space="preserve"> </w:t>
      </w:r>
      <w:r>
        <w:rPr>
          <w:rStyle w:val="StyleUnderline"/>
          <w:rFonts w:asciiTheme="majorHAnsi" w:hAnsiTheme="majorHAnsi" w:cstheme="majorHAnsi"/>
          <w:highlight w:val="cyan"/>
        </w:rPr>
        <w:t>The</w:t>
      </w:r>
      <w:r>
        <w:rPr>
          <w:rStyle w:val="StyleUnderline"/>
          <w:rFonts w:asciiTheme="majorHAnsi" w:hAnsiTheme="majorHAnsi" w:cstheme="majorHAnsi"/>
        </w:rPr>
        <w:t xml:space="preserve"> </w:t>
      </w:r>
      <w:r>
        <w:rPr>
          <w:rStyle w:val="StyleUnderline"/>
          <w:rFonts w:asciiTheme="majorHAnsi" w:hAnsiTheme="majorHAnsi" w:cstheme="majorHAnsi"/>
          <w:highlight w:val="cyan"/>
        </w:rPr>
        <w:t>U</w:t>
      </w:r>
      <w:r>
        <w:rPr>
          <w:rFonts w:asciiTheme="majorHAnsi" w:hAnsiTheme="majorHAnsi" w:cstheme="majorHAnsi"/>
          <w:sz w:val="12"/>
        </w:rPr>
        <w:t xml:space="preserve">nited </w:t>
      </w:r>
      <w:r>
        <w:rPr>
          <w:rStyle w:val="StyleUnderline"/>
          <w:rFonts w:asciiTheme="majorHAnsi" w:hAnsiTheme="majorHAnsi" w:cstheme="majorHAnsi"/>
          <w:highlight w:val="cyan"/>
        </w:rPr>
        <w:t>S</w:t>
      </w:r>
      <w:r>
        <w:rPr>
          <w:rFonts w:asciiTheme="majorHAnsi" w:hAnsiTheme="majorHAnsi" w:cstheme="majorHAnsi"/>
          <w:sz w:val="12"/>
        </w:rPr>
        <w:t xml:space="preserve">tates </w:t>
      </w:r>
      <w:r>
        <w:rPr>
          <w:rStyle w:val="StyleUnderline"/>
          <w:rFonts w:asciiTheme="majorHAnsi" w:hAnsiTheme="majorHAnsi" w:cstheme="majorHAnsi"/>
          <w:highlight w:val="cyan"/>
        </w:rPr>
        <w:t>could</w:t>
      </w:r>
      <w:r>
        <w:rPr>
          <w:rFonts w:asciiTheme="majorHAnsi" w:hAnsiTheme="majorHAnsi" w:cstheme="majorHAnsi"/>
          <w:sz w:val="12"/>
        </w:rPr>
        <w:t xml:space="preserve"> instead </w:t>
      </w:r>
      <w:r>
        <w:rPr>
          <w:rStyle w:val="StyleUnderline"/>
          <w:rFonts w:asciiTheme="majorHAnsi" w:hAnsiTheme="majorHAnsi" w:cstheme="majorHAnsi"/>
          <w:highlight w:val="cyan"/>
        </w:rPr>
        <w:t xml:space="preserve">use </w:t>
      </w:r>
      <w:r>
        <w:rPr>
          <w:rStyle w:val="Emphasis"/>
          <w:rFonts w:asciiTheme="majorHAnsi" w:hAnsiTheme="majorHAnsi" w:cstheme="majorHAnsi"/>
          <w:highlight w:val="cyan"/>
        </w:rPr>
        <w:t>nuclear weapons</w:t>
      </w:r>
      <w:r>
        <w:rPr>
          <w:rStyle w:val="StyleUnderline"/>
          <w:rFonts w:asciiTheme="majorHAnsi" w:hAnsiTheme="majorHAnsi" w:cstheme="majorHAnsi"/>
          <w:highlight w:val="cyan"/>
        </w:rPr>
        <w:t xml:space="preserve"> as part of a counterforce strike</w:t>
      </w:r>
      <w:r>
        <w:rPr>
          <w:rStyle w:val="StyleUnderline"/>
          <w:rFonts w:asciiTheme="majorHAnsi" w:hAnsiTheme="majorHAnsi" w:cstheme="majorHAnsi"/>
        </w:rPr>
        <w:t xml:space="preserve"> to destroy the North Korean nuclear arsenal </w:t>
      </w:r>
      <w:r>
        <w:rPr>
          <w:rFonts w:asciiTheme="majorHAnsi" w:hAnsiTheme="majorHAnsi" w:cstheme="majorHAnsi"/>
          <w:sz w:val="12"/>
        </w:rPr>
        <w:t xml:space="preserve">before it could be launched. This would be most proportional in response to the second scenario, a strike on Okinawa. With an arsenal as small, inaccurate and constrained as North Korea's, </w:t>
      </w:r>
      <w:r>
        <w:rPr>
          <w:rStyle w:val="StyleUnderline"/>
          <w:rFonts w:asciiTheme="majorHAnsi" w:hAnsiTheme="majorHAnsi" w:cstheme="majorHAnsi"/>
        </w:rPr>
        <w:t>the United States would have a reasonable chance of limiting damage from a future atta</w:t>
      </w:r>
      <w:r>
        <w:rPr>
          <w:rFonts w:asciiTheme="majorHAnsi" w:hAnsiTheme="majorHAnsi" w:cstheme="majorHAnsi"/>
          <w:sz w:val="12"/>
        </w:rPr>
        <w:t xml:space="preserve">ck. </w:t>
      </w:r>
      <w:r>
        <w:rPr>
          <w:rStyle w:val="StyleUnderline"/>
          <w:rFonts w:asciiTheme="majorHAnsi" w:hAnsiTheme="majorHAnsi" w:cstheme="majorHAnsi"/>
        </w:rPr>
        <w:t>The primary problem with a nuclear counterforce strike</w:t>
      </w:r>
      <w:r>
        <w:rPr>
          <w:rFonts w:asciiTheme="majorHAnsi" w:hAnsiTheme="majorHAnsi" w:cstheme="majorHAnsi"/>
          <w:sz w:val="12"/>
        </w:rPr>
        <w:t xml:space="preserve">, however, </w:t>
      </w:r>
      <w:r>
        <w:rPr>
          <w:rStyle w:val="StyleUnderline"/>
          <w:rFonts w:asciiTheme="majorHAnsi" w:hAnsiTheme="majorHAnsi" w:cstheme="majorHAnsi"/>
        </w:rPr>
        <w:t xml:space="preserve">is that it would entail the use of multiple nuclear warheads in response to a single shot, </w:t>
      </w:r>
      <w:proofErr w:type="spellStart"/>
      <w:r>
        <w:rPr>
          <w:rStyle w:val="Emphasis"/>
          <w:rFonts w:asciiTheme="majorHAnsi" w:hAnsiTheme="majorHAnsi" w:cstheme="majorHAnsi"/>
          <w:highlight w:val="cyan"/>
        </w:rPr>
        <w:t>signalling</w:t>
      </w:r>
      <w:proofErr w:type="spellEnd"/>
      <w:r>
        <w:rPr>
          <w:rStyle w:val="Emphasis"/>
          <w:rFonts w:asciiTheme="majorHAnsi" w:hAnsiTheme="majorHAnsi" w:cstheme="majorHAnsi"/>
          <w:highlight w:val="cyan"/>
        </w:rPr>
        <w:t xml:space="preserve"> a major escalation</w:t>
      </w:r>
      <w:r>
        <w:rPr>
          <w:rStyle w:val="StyleUnderline"/>
          <w:rFonts w:asciiTheme="majorHAnsi" w:hAnsiTheme="majorHAnsi" w:cstheme="majorHAnsi"/>
        </w:rPr>
        <w:t xml:space="preserve"> of the nuclear war.</w:t>
      </w:r>
      <w:r>
        <w:rPr>
          <w:rFonts w:asciiTheme="majorHAnsi" w:hAnsiTheme="majorHAnsi" w:cstheme="majorHAnsi"/>
          <w:sz w:val="12"/>
        </w:rPr>
        <w:t xml:space="preserve"> Because </w:t>
      </w:r>
      <w:r>
        <w:rPr>
          <w:rStyle w:val="StyleUnderline"/>
          <w:rFonts w:asciiTheme="majorHAnsi" w:hAnsiTheme="majorHAnsi" w:cstheme="majorHAnsi"/>
        </w:rPr>
        <w:t>North Korea's 20 warheads would have to be struck simultaneously, and their location would not be certain, the counterforce operation would likely require the United States to employ several SLBMs</w:t>
      </w:r>
      <w:r>
        <w:rPr>
          <w:rFonts w:asciiTheme="majorHAnsi" w:hAnsiTheme="majorHAnsi" w:cstheme="majorHAnsi"/>
          <w:sz w:val="12"/>
        </w:rPr>
        <w:t xml:space="preserve">. Moreover, </w:t>
      </w:r>
      <w:r>
        <w:rPr>
          <w:rStyle w:val="StyleUnderline"/>
          <w:rFonts w:asciiTheme="majorHAnsi" w:hAnsiTheme="majorHAnsi" w:cstheme="majorHAnsi"/>
          <w:highlight w:val="cyan"/>
        </w:rPr>
        <w:t>these</w:t>
      </w:r>
      <w:r>
        <w:rPr>
          <w:rStyle w:val="StyleUnderline"/>
          <w:rFonts w:asciiTheme="majorHAnsi" w:hAnsiTheme="majorHAnsi" w:cstheme="majorHAnsi"/>
        </w:rPr>
        <w:t xml:space="preserve"> ballistic trajectories </w:t>
      </w:r>
      <w:r>
        <w:rPr>
          <w:rStyle w:val="StyleUnderline"/>
          <w:rFonts w:asciiTheme="majorHAnsi" w:hAnsiTheme="majorHAnsi" w:cstheme="majorHAnsi"/>
          <w:highlight w:val="cyan"/>
        </w:rPr>
        <w:t>would</w:t>
      </w:r>
      <w:r>
        <w:rPr>
          <w:rStyle w:val="StyleUnderline"/>
          <w:rFonts w:asciiTheme="majorHAnsi" w:hAnsiTheme="majorHAnsi" w:cstheme="majorHAnsi"/>
        </w:rPr>
        <w:t xml:space="preserve"> likely </w:t>
      </w:r>
      <w:r>
        <w:rPr>
          <w:rStyle w:val="StyleUnderline"/>
          <w:rFonts w:asciiTheme="majorHAnsi" w:hAnsiTheme="majorHAnsi" w:cstheme="majorHAnsi"/>
          <w:highlight w:val="cyan"/>
        </w:rPr>
        <w:t xml:space="preserve">alert </w:t>
      </w:r>
      <w:r>
        <w:rPr>
          <w:rStyle w:val="Emphasis"/>
          <w:rFonts w:asciiTheme="majorHAnsi" w:hAnsiTheme="majorHAnsi" w:cstheme="majorHAnsi"/>
          <w:highlight w:val="cyan"/>
        </w:rPr>
        <w:t>Russian</w:t>
      </w:r>
      <w:r>
        <w:rPr>
          <w:rStyle w:val="StyleUnderline"/>
          <w:rFonts w:asciiTheme="majorHAnsi" w:hAnsiTheme="majorHAnsi" w:cstheme="majorHAnsi"/>
          <w:highlight w:val="cyan"/>
        </w:rPr>
        <w:t xml:space="preserve"> and</w:t>
      </w:r>
      <w:r>
        <w:rPr>
          <w:rStyle w:val="StyleUnderline"/>
          <w:rFonts w:asciiTheme="majorHAnsi" w:hAnsiTheme="majorHAnsi" w:cstheme="majorHAnsi"/>
        </w:rPr>
        <w:t xml:space="preserve"> possibly also </w:t>
      </w:r>
      <w:r>
        <w:rPr>
          <w:rStyle w:val="Emphasis"/>
          <w:rFonts w:asciiTheme="majorHAnsi" w:hAnsiTheme="majorHAnsi" w:cstheme="majorHAnsi"/>
          <w:highlight w:val="cyan"/>
        </w:rPr>
        <w:t>Chinese</w:t>
      </w:r>
      <w:r>
        <w:rPr>
          <w:rStyle w:val="StyleUnderline"/>
          <w:rFonts w:asciiTheme="majorHAnsi" w:hAnsiTheme="majorHAnsi" w:cstheme="majorHAnsi"/>
          <w:highlight w:val="cyan"/>
        </w:rPr>
        <w:t xml:space="preserve"> forces</w:t>
      </w:r>
      <w:r>
        <w:rPr>
          <w:rFonts w:asciiTheme="majorHAnsi" w:hAnsiTheme="majorHAnsi" w:cstheme="majorHAnsi"/>
          <w:sz w:val="12"/>
        </w:rPr>
        <w:t xml:space="preserve">. With tensions high in the region and US expeditionary forces operating in close proximity to the borders of each country, </w:t>
      </w:r>
      <w:r>
        <w:rPr>
          <w:rStyle w:val="Emphasis"/>
          <w:rFonts w:asciiTheme="majorHAnsi" w:hAnsiTheme="majorHAnsi" w:cstheme="majorHAnsi"/>
        </w:rPr>
        <w:t>the potential for misunderstanding would be significant.</w:t>
      </w:r>
      <w:r>
        <w:rPr>
          <w:rFonts w:asciiTheme="majorHAnsi" w:hAnsiTheme="majorHAnsi" w:cstheme="majorHAnsi"/>
        </w:rPr>
        <w:t xml:space="preserve"> </w:t>
      </w:r>
      <w:r>
        <w:rPr>
          <w:rStyle w:val="StyleUnderline"/>
          <w:rFonts w:asciiTheme="majorHAnsi" w:hAnsiTheme="majorHAnsi" w:cstheme="majorHAnsi"/>
        </w:rPr>
        <w:t>A nuclear counterforce strike would cause massive destruction in North Korea. A cloud of fallout would cover the peninsula and,</w:t>
      </w:r>
      <w:r>
        <w:rPr>
          <w:rFonts w:asciiTheme="majorHAnsi" w:hAnsiTheme="majorHAnsi" w:cstheme="majorHAnsi"/>
          <w:sz w:val="12"/>
        </w:rPr>
        <w:t xml:space="preserve"> depending on wind patterns</w:t>
      </w:r>
      <w:r>
        <w:rPr>
          <w:rStyle w:val="StyleUnderline"/>
          <w:rFonts w:asciiTheme="majorHAnsi" w:hAnsiTheme="majorHAnsi" w:cstheme="majorHAnsi"/>
        </w:rPr>
        <w:t xml:space="preserve">, large parts of Russia, China and Japan. In addition to hundreds of thousands of North Korean casualties, the strikes would cause widespread radiation poisoning in South Korea and </w:t>
      </w:r>
      <w:proofErr w:type="spellStart"/>
      <w:r>
        <w:rPr>
          <w:rStyle w:val="StyleUnderline"/>
          <w:rFonts w:asciiTheme="majorHAnsi" w:hAnsiTheme="majorHAnsi" w:cstheme="majorHAnsi"/>
        </w:rPr>
        <w:t>neighbouring</w:t>
      </w:r>
      <w:proofErr w:type="spellEnd"/>
      <w:r>
        <w:rPr>
          <w:rStyle w:val="StyleUnderline"/>
          <w:rFonts w:asciiTheme="majorHAnsi" w:hAnsiTheme="majorHAnsi" w:cstheme="majorHAnsi"/>
        </w:rPr>
        <w:t xml:space="preserve"> countries</w:t>
      </w:r>
      <w:r>
        <w:rPr>
          <w:rFonts w:asciiTheme="majorHAnsi" w:hAnsiTheme="majorHAnsi" w:cstheme="majorHAnsi"/>
          <w:sz w:val="12"/>
        </w:rPr>
        <w:t>. An invasion of North Korea would be all but impossible.</w:t>
      </w:r>
    </w:p>
    <w:p w14:paraId="4FAB2C51" w14:textId="77777777" w:rsidR="006D4053" w:rsidRPr="00B52539" w:rsidRDefault="006D4053" w:rsidP="006D4053"/>
    <w:p w14:paraId="1E9C25DD" w14:textId="77777777" w:rsidR="006D4053" w:rsidRDefault="006D4053" w:rsidP="006D4053">
      <w:pPr>
        <w:pStyle w:val="Heading4"/>
      </w:pPr>
      <w:r>
        <w:t>1---</w:t>
      </w:r>
      <w:r w:rsidRPr="00B36241">
        <w:rPr>
          <w:u w:val="single"/>
        </w:rPr>
        <w:t>Optimal policymaking</w:t>
      </w:r>
      <w:r>
        <w:t xml:space="preserve">---comparison of </w:t>
      </w:r>
      <w:r>
        <w:rPr>
          <w:u w:val="single"/>
        </w:rPr>
        <w:t>policymaking settings</w:t>
      </w:r>
      <w:r>
        <w:t xml:space="preserve"> is key.  </w:t>
      </w:r>
    </w:p>
    <w:p w14:paraId="676550C5" w14:textId="77777777" w:rsidR="006D4053" w:rsidRPr="00F527FC" w:rsidRDefault="006D4053" w:rsidP="006D4053">
      <w:r>
        <w:t xml:space="preserve">C. Scott </w:t>
      </w:r>
      <w:r w:rsidRPr="00F527FC">
        <w:rPr>
          <w:rStyle w:val="Style13ptBold"/>
        </w:rPr>
        <w:t>Hemphill 09</w:t>
      </w:r>
      <w:r>
        <w:t>. Associate Professor and Milton Handler Fellow, Columbia Law School. “An Aggregate Approach to Antitrust: Using New Data and Rulemaking to Preserve Drug Competition”. Columbia Law Review. https://poseidon01.ssrn.com/delivery.php?ID=588125096113080096106002107108097121035031077054017013065114020077027104102087029081118107106002104019004112030074020109103121006086087059083005011081071001076076040034056104112070118104110067012020072022093015084126127025065066072121017026087065093&amp;EXT=pdf&amp;INDEX=TRUE</w:t>
      </w:r>
    </w:p>
    <w:p w14:paraId="34D88C54" w14:textId="77777777" w:rsidR="006D4053" w:rsidRPr="00DB786C" w:rsidRDefault="006D4053" w:rsidP="006D4053">
      <w:pPr>
        <w:rPr>
          <w:sz w:val="16"/>
        </w:rPr>
      </w:pPr>
      <w:r w:rsidRPr="00DB786C">
        <w:rPr>
          <w:sz w:val="16"/>
        </w:rPr>
        <w:t xml:space="preserve">B. </w:t>
      </w:r>
      <w:r w:rsidRPr="00DB786C">
        <w:rPr>
          <w:rStyle w:val="Emphasis"/>
        </w:rPr>
        <w:t>Antitrust Rulemaking</w:t>
      </w:r>
    </w:p>
    <w:p w14:paraId="728C4888" w14:textId="77777777" w:rsidR="006D4053" w:rsidRPr="00DB786C" w:rsidRDefault="006D4053" w:rsidP="006D4053">
      <w:pPr>
        <w:rPr>
          <w:sz w:val="16"/>
        </w:rPr>
      </w:pPr>
      <w:r w:rsidRPr="00DB786C">
        <w:rPr>
          <w:sz w:val="16"/>
        </w:rPr>
        <w:t xml:space="preserve">The previous section advocates a focused increase in the FTC’s “competition policy research and development.”174 If the FTC accepted the suggestion, it would eventually reach a firm, empirically grounded conclusion about </w:t>
      </w:r>
      <w:r w:rsidRPr="00DB786C">
        <w:rPr>
          <w:rStyle w:val="StyleUnderline"/>
        </w:rPr>
        <w:t xml:space="preserve">the </w:t>
      </w:r>
      <w:r w:rsidRPr="001D4534">
        <w:rPr>
          <w:rStyle w:val="Emphasis"/>
          <w:highlight w:val="cyan"/>
        </w:rPr>
        <w:t>optimal policy</w:t>
      </w:r>
      <w:r w:rsidRPr="001D4534">
        <w:rPr>
          <w:sz w:val="16"/>
          <w:highlight w:val="cyan"/>
        </w:rPr>
        <w:t xml:space="preserve"> </w:t>
      </w:r>
      <w:r w:rsidRPr="00DB786C">
        <w:rPr>
          <w:sz w:val="16"/>
        </w:rPr>
        <w:t xml:space="preserve">for side deals, and thus either confirm or reject the conclusion reached in Part II. That conclusion </w:t>
      </w:r>
      <w:r w:rsidRPr="001D4534">
        <w:rPr>
          <w:rStyle w:val="StyleUnderline"/>
          <w:highlight w:val="cyan"/>
        </w:rPr>
        <w:t xml:space="preserve">could be deployed in a </w:t>
      </w:r>
      <w:r w:rsidRPr="001D4534">
        <w:rPr>
          <w:rStyle w:val="Emphasis"/>
          <w:highlight w:val="cyan"/>
        </w:rPr>
        <w:t>variety of policymaking settings</w:t>
      </w:r>
      <w:r w:rsidRPr="00DB786C">
        <w:rPr>
          <w:sz w:val="16"/>
        </w:rPr>
        <w:t>, including litigation brought by the Agency, amicus practice, and advocacy for congressional legislation. This section considers a further possibility, that a comprehensive aggregate study of settlement practice could form the basis for substantive policymaking by the Agency in the form of rulemaking.</w:t>
      </w:r>
    </w:p>
    <w:p w14:paraId="0AC77754" w14:textId="77777777" w:rsidR="006D4053" w:rsidRDefault="006D4053" w:rsidP="006D4053">
      <w:pPr>
        <w:rPr>
          <w:sz w:val="16"/>
        </w:rPr>
      </w:pPr>
      <w:r w:rsidRPr="001D4534">
        <w:rPr>
          <w:rStyle w:val="StyleUnderline"/>
          <w:highlight w:val="cyan"/>
        </w:rPr>
        <w:t xml:space="preserve">There is </w:t>
      </w:r>
      <w:r w:rsidRPr="00DB786C">
        <w:rPr>
          <w:rStyle w:val="StyleUnderline"/>
        </w:rPr>
        <w:t xml:space="preserve">of course an </w:t>
      </w:r>
      <w:r w:rsidRPr="001D4534">
        <w:rPr>
          <w:rStyle w:val="Emphasis"/>
          <w:highlight w:val="cyan"/>
        </w:rPr>
        <w:t>enormous lit</w:t>
      </w:r>
      <w:r w:rsidRPr="00DB786C">
        <w:rPr>
          <w:rStyle w:val="Emphasis"/>
        </w:rPr>
        <w:t>erature</w:t>
      </w:r>
      <w:r w:rsidRPr="00DB786C">
        <w:rPr>
          <w:rStyle w:val="StyleUnderline"/>
        </w:rPr>
        <w:t xml:space="preserve"> </w:t>
      </w:r>
      <w:r w:rsidRPr="001D4534">
        <w:rPr>
          <w:rStyle w:val="StyleUnderline"/>
          <w:highlight w:val="cyan"/>
        </w:rPr>
        <w:t xml:space="preserve">on </w:t>
      </w:r>
      <w:r w:rsidRPr="00DB786C">
        <w:rPr>
          <w:rStyle w:val="StyleUnderline"/>
        </w:rPr>
        <w:t xml:space="preserve">the </w:t>
      </w:r>
      <w:r w:rsidRPr="001D4534">
        <w:rPr>
          <w:rStyle w:val="StyleUnderline"/>
          <w:highlight w:val="cyan"/>
        </w:rPr>
        <w:t xml:space="preserve">choice of </w:t>
      </w:r>
      <w:r w:rsidRPr="00B36241">
        <w:rPr>
          <w:rStyle w:val="Emphasis"/>
        </w:rPr>
        <w:t xml:space="preserve">courts versus agencies, </w:t>
      </w:r>
      <w:r w:rsidRPr="001D4534">
        <w:rPr>
          <w:rStyle w:val="Emphasis"/>
          <w:highlight w:val="cyan"/>
        </w:rPr>
        <w:t>adjudication versus rulemaking</w:t>
      </w:r>
      <w:r w:rsidRPr="00DB786C">
        <w:rPr>
          <w:rStyle w:val="Emphasis"/>
        </w:rPr>
        <w:t xml:space="preserve">, and rules </w:t>
      </w:r>
      <w:r w:rsidRPr="001D4534">
        <w:rPr>
          <w:rStyle w:val="Emphasis"/>
          <w:highlight w:val="cyan"/>
        </w:rPr>
        <w:t>versus standards</w:t>
      </w:r>
      <w:r w:rsidRPr="00DB786C">
        <w:rPr>
          <w:sz w:val="16"/>
        </w:rPr>
        <w:t>, and this Article does not engage the full complexity of those debates. My goal here is simply to suggest how the virtues of an aggregate perspective on settlement practice shift the balance in a way that favors agency rulemaking. In other words, the settlement issue highlights certain advantages of moving away from a court-centered model of antitrust law.</w:t>
      </w:r>
    </w:p>
    <w:p w14:paraId="213996FA" w14:textId="77777777" w:rsidR="006D4053" w:rsidRPr="00AB3BE3" w:rsidRDefault="006D4053" w:rsidP="006D4053">
      <w:pPr>
        <w:pStyle w:val="Heading4"/>
      </w:pPr>
      <w:r>
        <w:t>2---</w:t>
      </w:r>
      <w:r w:rsidRPr="00B36241">
        <w:rPr>
          <w:u w:val="single"/>
        </w:rPr>
        <w:t>Literature</w:t>
      </w:r>
      <w:r>
        <w:t xml:space="preserve">---rulemaking is an </w:t>
      </w:r>
      <w:r w:rsidRPr="00AB3BE3">
        <w:rPr>
          <w:u w:val="single"/>
        </w:rPr>
        <w:t>enormous</w:t>
      </w:r>
      <w:r>
        <w:t xml:space="preserve"> debate---deleting it is </w:t>
      </w:r>
      <w:r w:rsidRPr="00AB3BE3">
        <w:rPr>
          <w:u w:val="single"/>
        </w:rPr>
        <w:t>unpredictable</w:t>
      </w:r>
      <w:r>
        <w:t xml:space="preserve"> and </w:t>
      </w:r>
      <w:r w:rsidRPr="00AB3BE3">
        <w:rPr>
          <w:u w:val="single"/>
        </w:rPr>
        <w:t>anti</w:t>
      </w:r>
      <w:r>
        <w:rPr>
          <w:u w:val="single"/>
        </w:rPr>
        <w:t>-</w:t>
      </w:r>
      <w:r w:rsidRPr="00AB3BE3">
        <w:rPr>
          <w:u w:val="single"/>
        </w:rPr>
        <w:t>educational</w:t>
      </w:r>
      <w:r>
        <w:t xml:space="preserve">.  </w:t>
      </w:r>
    </w:p>
    <w:p w14:paraId="3961B6E8" w14:textId="77777777" w:rsidR="006D4053" w:rsidRPr="0013510A" w:rsidRDefault="006D4053" w:rsidP="006D4053">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74B2C40F" w14:textId="77777777" w:rsidR="006D4053" w:rsidRPr="00AB3BE3" w:rsidRDefault="006D4053" w:rsidP="006D4053">
      <w:pPr>
        <w:rPr>
          <w:sz w:val="16"/>
        </w:rPr>
      </w:pPr>
      <w:r w:rsidRPr="00AB3BE3">
        <w:rPr>
          <w:sz w:val="16"/>
        </w:rPr>
        <w:t xml:space="preserve">We agree that </w:t>
      </w:r>
      <w:r w:rsidRPr="00AB3BE3">
        <w:rPr>
          <w:rStyle w:val="StyleUnderline"/>
        </w:rPr>
        <w:t xml:space="preserve">relying solely on </w:t>
      </w:r>
      <w:r w:rsidRPr="001D4534">
        <w:rPr>
          <w:rStyle w:val="StyleUnderline"/>
          <w:highlight w:val="cyan"/>
        </w:rPr>
        <w:t>adjudication</w:t>
      </w:r>
      <w:r w:rsidRPr="00AB3BE3">
        <w:rPr>
          <w:sz w:val="16"/>
        </w:rPr>
        <w:t xml:space="preserve"> to define the substance of § 5 has </w:t>
      </w:r>
      <w:r w:rsidRPr="001D4534">
        <w:rPr>
          <w:rStyle w:val="StyleUnderline"/>
          <w:highlight w:val="cyan"/>
        </w:rPr>
        <w:t>generated</w:t>
      </w:r>
      <w:r w:rsidRPr="00AB3BE3">
        <w:rPr>
          <w:rStyle w:val="StyleUnderline"/>
        </w:rPr>
        <w:t xml:space="preserve"> persistent </w:t>
      </w:r>
      <w:r w:rsidRPr="001D4534">
        <w:rPr>
          <w:rStyle w:val="StyleUnderline"/>
          <w:highlight w:val="cyan"/>
        </w:rPr>
        <w:t>ambiguity</w:t>
      </w:r>
      <w:r w:rsidRPr="00AB3BE3">
        <w:rPr>
          <w:sz w:val="16"/>
        </w:rPr>
        <w:t xml:space="preserve">. However, relying on courtroom battles to create precedents that set expectations for the marketplace is not the only vehicle through which the Commission can establish what conduct constitutes an “unfair method of competition.” </w:t>
      </w:r>
      <w:r w:rsidRPr="00AB3BE3">
        <w:rPr>
          <w:rStyle w:val="StyleUnderline"/>
        </w:rPr>
        <w:t xml:space="preserve">The Commission has in its arsenal </w:t>
      </w:r>
      <w:r w:rsidRPr="001D4534">
        <w:rPr>
          <w:rStyle w:val="StyleUnderline"/>
          <w:highlight w:val="cyan"/>
        </w:rPr>
        <w:t>a far more effective tool</w:t>
      </w:r>
      <w:r w:rsidRPr="00AB3BE3">
        <w:rPr>
          <w:rStyle w:val="StyleUnderline"/>
        </w:rPr>
        <w:t xml:space="preserve"> that </w:t>
      </w:r>
      <w:r w:rsidRPr="001D4534">
        <w:rPr>
          <w:rStyle w:val="StyleUnderline"/>
          <w:highlight w:val="cyan"/>
        </w:rPr>
        <w:t xml:space="preserve">would </w:t>
      </w:r>
      <w:r w:rsidRPr="001D4534">
        <w:rPr>
          <w:rStyle w:val="Emphasis"/>
          <w:highlight w:val="cyan"/>
        </w:rPr>
        <w:t>provide</w:t>
      </w:r>
      <w:r w:rsidRPr="00AB3BE3">
        <w:rPr>
          <w:rStyle w:val="Emphasis"/>
        </w:rPr>
        <w:t xml:space="preserve"> greater </w:t>
      </w:r>
      <w:r w:rsidRPr="001D4534">
        <w:rPr>
          <w:rStyle w:val="Emphasis"/>
          <w:highlight w:val="cyan"/>
        </w:rPr>
        <w:t>notice</w:t>
      </w:r>
      <w:r w:rsidRPr="00AB3BE3">
        <w:rPr>
          <w:sz w:val="16"/>
        </w:rPr>
        <w:t xml:space="preserve"> to the marketplace and that is developed through </w:t>
      </w:r>
      <w:r w:rsidRPr="00AB3BE3">
        <w:rPr>
          <w:rStyle w:val="Emphasis"/>
        </w:rPr>
        <w:t xml:space="preserve">a more transparent </w:t>
      </w:r>
      <w:r w:rsidRPr="001D4534">
        <w:rPr>
          <w:rStyle w:val="Emphasis"/>
          <w:highlight w:val="cyan"/>
        </w:rPr>
        <w:t>and participatory process: rulemaking</w:t>
      </w:r>
      <w:r w:rsidRPr="00AB3BE3">
        <w:rPr>
          <w:sz w:val="16"/>
        </w:rPr>
        <w:t>. Through engaging in rulemaking, the Commission could define “unfair methods of competition” through processes established by the Administrative Procedure Act38 (APA).39</w:t>
      </w:r>
    </w:p>
    <w:p w14:paraId="0918753B" w14:textId="77777777" w:rsidR="006D4053" w:rsidRPr="00AB3BE3" w:rsidRDefault="006D4053" w:rsidP="006D4053">
      <w:pPr>
        <w:rPr>
          <w:sz w:val="16"/>
        </w:rPr>
      </w:pPr>
      <w:r w:rsidRPr="001D4534">
        <w:rPr>
          <w:rStyle w:val="StyleUnderline"/>
          <w:highlight w:val="cyan"/>
        </w:rPr>
        <w:t>There is</w:t>
      </w:r>
      <w:r w:rsidRPr="00AB3BE3">
        <w:rPr>
          <w:rStyle w:val="StyleUnderline"/>
        </w:rPr>
        <w:t xml:space="preserve"> an </w:t>
      </w:r>
      <w:r w:rsidRPr="001D4534">
        <w:rPr>
          <w:rStyle w:val="Emphasis"/>
          <w:highlight w:val="cyan"/>
        </w:rPr>
        <w:t>enormous</w:t>
      </w:r>
      <w:r w:rsidRPr="00AB3BE3">
        <w:rPr>
          <w:rStyle w:val="Emphasis"/>
        </w:rPr>
        <w:t xml:space="preserve"> body of </w:t>
      </w:r>
      <w:r w:rsidRPr="001D4534">
        <w:rPr>
          <w:rStyle w:val="Emphasis"/>
          <w:highlight w:val="cyan"/>
        </w:rPr>
        <w:t>lit</w:t>
      </w:r>
      <w:r w:rsidRPr="00AB3BE3">
        <w:rPr>
          <w:rStyle w:val="Emphasis"/>
        </w:rPr>
        <w:t>erature</w:t>
      </w:r>
      <w:r w:rsidRPr="00AB3BE3">
        <w:rPr>
          <w:rStyle w:val="StyleUnderline"/>
        </w:rPr>
        <w:t xml:space="preserve"> </w:t>
      </w:r>
      <w:r w:rsidRPr="001D4534">
        <w:rPr>
          <w:rStyle w:val="StyleUnderline"/>
          <w:highlight w:val="cyan"/>
        </w:rPr>
        <w:t>on the choice</w:t>
      </w:r>
      <w:r w:rsidRPr="00AB3BE3">
        <w:rPr>
          <w:rStyle w:val="StyleUnderline"/>
        </w:rPr>
        <w:t xml:space="preserve"> between adjudication and rulemaking</w:t>
      </w:r>
      <w:r w:rsidRPr="00AB3BE3">
        <w:rPr>
          <w:sz w:val="16"/>
        </w:rPr>
        <w:t xml:space="preserve">, and this Essay does not seek to fully address the various trade-offs.40 Instead, </w:t>
      </w:r>
      <w:r w:rsidRPr="001D4534">
        <w:rPr>
          <w:rStyle w:val="StyleUnderline"/>
          <w:highlight w:val="cyan"/>
        </w:rPr>
        <w:t>our goal is</w:t>
      </w:r>
      <w:r w:rsidRPr="00AB3BE3">
        <w:rPr>
          <w:rStyle w:val="StyleUnderline"/>
        </w:rPr>
        <w:t xml:space="preserve"> to reflect on </w:t>
      </w:r>
      <w:r w:rsidRPr="00AB3BE3">
        <w:rPr>
          <w:sz w:val="16"/>
        </w:rPr>
        <w:t xml:space="preserve">the current state of </w:t>
      </w:r>
      <w:r w:rsidRPr="001D4534">
        <w:rPr>
          <w:rStyle w:val="Emphasis"/>
          <w:highlight w:val="cyan"/>
        </w:rPr>
        <w:t>antitrust</w:t>
      </w:r>
      <w:r w:rsidRPr="00AB3BE3">
        <w:rPr>
          <w:sz w:val="16"/>
        </w:rPr>
        <w:t xml:space="preserve"> enforcement </w:t>
      </w:r>
      <w:r w:rsidRPr="00AB3BE3">
        <w:rPr>
          <w:rStyle w:val="StyleUnderline"/>
        </w:rPr>
        <w:t>and consider ways to address the</w:t>
      </w:r>
      <w:r w:rsidRPr="00AB3BE3">
        <w:rPr>
          <w:sz w:val="16"/>
        </w:rPr>
        <w:t xml:space="preserve"> ambiguity, burdens, and </w:t>
      </w:r>
      <w:r w:rsidRPr="00AB3BE3">
        <w:rPr>
          <w:rStyle w:val="Emphasis"/>
        </w:rPr>
        <w:t>democratic deficiency</w:t>
      </w:r>
      <w:r w:rsidRPr="00AB3BE3">
        <w:rPr>
          <w:sz w:val="16"/>
        </w:rPr>
        <w:t xml:space="preserve"> that we discuss above.</w:t>
      </w:r>
    </w:p>
    <w:p w14:paraId="1FC955B3" w14:textId="77777777" w:rsidR="006D4053" w:rsidRDefault="006D4053" w:rsidP="006D4053">
      <w:pPr>
        <w:pStyle w:val="Heading4"/>
      </w:pPr>
      <w:r>
        <w:t xml:space="preserve">4---Topic Education---mechanism is the </w:t>
      </w:r>
      <w:r w:rsidRPr="00C43BC0">
        <w:rPr>
          <w:u w:val="single"/>
        </w:rPr>
        <w:t>most important question</w:t>
      </w:r>
      <w:r>
        <w:t xml:space="preserve">---sidelining it </w:t>
      </w:r>
      <w:r w:rsidRPr="00C43BC0">
        <w:rPr>
          <w:u w:val="single"/>
        </w:rPr>
        <w:t>ruins antitrust policy</w:t>
      </w:r>
      <w:r>
        <w:t xml:space="preserve">. </w:t>
      </w:r>
    </w:p>
    <w:p w14:paraId="09E98A20" w14:textId="77777777" w:rsidR="006D4053" w:rsidRPr="009A04B4" w:rsidRDefault="006D4053" w:rsidP="006D4053">
      <w:r>
        <w:t xml:space="preserve">Alison </w:t>
      </w:r>
      <w:r w:rsidRPr="00FD138E">
        <w:rPr>
          <w:rStyle w:val="Style13ptBold"/>
        </w:rPr>
        <w:t>Jones and</w:t>
      </w:r>
      <w:r>
        <w:t xml:space="preserve"> William E. </w:t>
      </w:r>
      <w:proofErr w:type="spellStart"/>
      <w:r w:rsidRPr="00FD138E">
        <w:rPr>
          <w:rStyle w:val="Style13ptBold"/>
        </w:rPr>
        <w:t>Kovacic</w:t>
      </w:r>
      <w:proofErr w:type="spellEnd"/>
      <w:r w:rsidRPr="00FD138E">
        <w:rPr>
          <w:rStyle w:val="Style13ptBold"/>
        </w:rPr>
        <w:t xml:space="preserve"> 20</w:t>
      </w:r>
      <w:r>
        <w:t xml:space="preserve">. Alison Jones, King’s College London, London, United Kingdom. William E. </w:t>
      </w:r>
      <w:proofErr w:type="spellStart"/>
      <w:r>
        <w:t>Kovacic</w:t>
      </w:r>
      <w:proofErr w:type="spellEnd"/>
      <w:r>
        <w:t>, King’s College London, George Washington University, and United Kingdom Competition and Markets Authority, "</w:t>
      </w:r>
      <w:proofErr w:type="spellStart"/>
      <w:r>
        <w:t>Antitrust’s</w:t>
      </w:r>
      <w:proofErr w:type="spellEnd"/>
      <w:r>
        <w:t xml:space="preserve"> Implementation Blind Side: Challenges to Major Expansion of U.S. Competition Policy". SAGE Journals. 3-20-2020. https://journals.sagepub.com/doi/10.1177/0003603X20912884 https://journals.sagepub.com/doi/10.1177/0003603X20912884</w:t>
      </w:r>
    </w:p>
    <w:p w14:paraId="5F6495C9" w14:textId="77777777" w:rsidR="006D4053" w:rsidRPr="00C43BC0" w:rsidRDefault="006D4053" w:rsidP="006D4053">
      <w:pPr>
        <w:rPr>
          <w:sz w:val="16"/>
        </w:rPr>
      </w:pPr>
      <w:r w:rsidRPr="00C43BC0">
        <w:rPr>
          <w:sz w:val="16"/>
        </w:rPr>
        <w:t xml:space="preserve">In this article, </w:t>
      </w:r>
      <w:r w:rsidRPr="001D4534">
        <w:rPr>
          <w:rStyle w:val="StyleUnderline"/>
          <w:highlight w:val="cyan"/>
        </w:rPr>
        <w:t xml:space="preserve">we do not debate </w:t>
      </w:r>
      <w:r w:rsidRPr="005F1F6F">
        <w:rPr>
          <w:rStyle w:val="StyleUnderline"/>
        </w:rPr>
        <w:t xml:space="preserve">the condition of </w:t>
      </w:r>
      <w:r w:rsidRPr="001D4534">
        <w:rPr>
          <w:rStyle w:val="StyleUnderline"/>
          <w:highlight w:val="cyan"/>
        </w:rPr>
        <w:t>competition</w:t>
      </w:r>
      <w:r w:rsidRPr="001D4534">
        <w:rPr>
          <w:sz w:val="16"/>
          <w:highlight w:val="cyan"/>
        </w:rPr>
        <w:t xml:space="preserve"> </w:t>
      </w:r>
      <w:r w:rsidRPr="00C43BC0">
        <w:rPr>
          <w:sz w:val="16"/>
        </w:rPr>
        <w:t xml:space="preserve">in the U.S. economy, nor do we assess the substantive merits of the respective measures proposed to correct the market and policy deficiencies identified. Instead, </w:t>
      </w:r>
      <w:r w:rsidRPr="001D4534">
        <w:rPr>
          <w:rStyle w:val="StyleUnderline"/>
          <w:highlight w:val="cyan"/>
        </w:rPr>
        <w:t>we focus on</w:t>
      </w:r>
      <w:r w:rsidRPr="001D4534">
        <w:rPr>
          <w:sz w:val="16"/>
          <w:highlight w:val="cyan"/>
        </w:rPr>
        <w:t xml:space="preserve"> </w:t>
      </w:r>
      <w:r w:rsidRPr="00C43BC0">
        <w:rPr>
          <w:sz w:val="16"/>
        </w:rPr>
        <w:t xml:space="preserve">a less noticed issue—the </w:t>
      </w:r>
      <w:r w:rsidRPr="001D4534">
        <w:rPr>
          <w:rStyle w:val="Emphasis"/>
          <w:highlight w:val="cyan"/>
        </w:rPr>
        <w:t xml:space="preserve">policy implementation </w:t>
      </w:r>
      <w:r w:rsidRPr="005F1F6F">
        <w:rPr>
          <w:rStyle w:val="Emphasis"/>
        </w:rPr>
        <w:t>challenges</w:t>
      </w:r>
      <w:r w:rsidRPr="00C43BC0">
        <w:rPr>
          <w:sz w:val="16"/>
        </w:rPr>
        <w:t xml:space="preserve"> that stand between the soaring reform aspirations and their effective realization in practice. </w:t>
      </w:r>
      <w:r w:rsidRPr="005F1F6F">
        <w:rPr>
          <w:rStyle w:val="StyleUnderline"/>
        </w:rPr>
        <w:t>We thus take the reform recommendations</w:t>
      </w:r>
      <w:r w:rsidRPr="00C43BC0">
        <w:rPr>
          <w:sz w:val="16"/>
        </w:rPr>
        <w:t xml:space="preserve">—presented in scholarly papers, blue-ribbon studies, and in popular essays—at face value, </w:t>
      </w:r>
      <w:r w:rsidRPr="005F1F6F">
        <w:rPr>
          <w:rStyle w:val="StyleUnderline"/>
        </w:rPr>
        <w:t xml:space="preserve">and </w:t>
      </w:r>
      <w:r w:rsidRPr="001D4534">
        <w:rPr>
          <w:rStyle w:val="StyleUnderline"/>
          <w:highlight w:val="cyan"/>
        </w:rPr>
        <w:t xml:space="preserve">ask </w:t>
      </w:r>
      <w:r w:rsidRPr="001D4534">
        <w:rPr>
          <w:rStyle w:val="Emphasis"/>
          <w:highlight w:val="cyan"/>
        </w:rPr>
        <w:t xml:space="preserve">what </w:t>
      </w:r>
      <w:r w:rsidRPr="005F1F6F">
        <w:rPr>
          <w:rStyle w:val="Emphasis"/>
        </w:rPr>
        <w:t xml:space="preserve">legislators and </w:t>
      </w:r>
      <w:r w:rsidRPr="001D4534">
        <w:rPr>
          <w:rStyle w:val="Emphasis"/>
          <w:highlight w:val="cyan"/>
        </w:rPr>
        <w:t>policy makers must do</w:t>
      </w:r>
      <w:r w:rsidRPr="001D4534">
        <w:rPr>
          <w:sz w:val="16"/>
          <w:highlight w:val="cyan"/>
        </w:rPr>
        <w:t xml:space="preserve"> </w:t>
      </w:r>
      <w:r w:rsidRPr="00C43BC0">
        <w:rPr>
          <w:sz w:val="16"/>
        </w:rPr>
        <w:t xml:space="preserve">to land them. For example, </w:t>
      </w:r>
      <w:r w:rsidRPr="001D4534">
        <w:rPr>
          <w:rStyle w:val="StyleUnderline"/>
          <w:highlight w:val="cyan"/>
        </w:rPr>
        <w:t>assuming</w:t>
      </w:r>
      <w:r w:rsidRPr="001D4534">
        <w:rPr>
          <w:sz w:val="16"/>
          <w:highlight w:val="cyan"/>
        </w:rPr>
        <w:t xml:space="preserve"> </w:t>
      </w:r>
      <w:r w:rsidRPr="00C43BC0">
        <w:rPr>
          <w:sz w:val="16"/>
        </w:rPr>
        <w:t xml:space="preserve">that </w:t>
      </w:r>
      <w:r w:rsidRPr="005F1F6F">
        <w:rPr>
          <w:rStyle w:val="StyleUnderline"/>
        </w:rPr>
        <w:t xml:space="preserve">more aggressive </w:t>
      </w:r>
      <w:r w:rsidRPr="001D4534">
        <w:rPr>
          <w:rStyle w:val="StyleUnderline"/>
          <w:highlight w:val="cyan"/>
        </w:rPr>
        <w:t xml:space="preserve">antitrust </w:t>
      </w:r>
      <w:r w:rsidRPr="005F1F6F">
        <w:rPr>
          <w:rStyle w:val="StyleUnderline"/>
        </w:rPr>
        <w:t xml:space="preserve">enforcement </w:t>
      </w:r>
      <w:r w:rsidRPr="001D4534">
        <w:rPr>
          <w:rStyle w:val="StyleUnderline"/>
          <w:highlight w:val="cyan"/>
        </w:rPr>
        <w:t xml:space="preserve">is required, how can </w:t>
      </w:r>
      <w:r w:rsidRPr="005F1F6F">
        <w:rPr>
          <w:rStyle w:val="StyleUnderline"/>
        </w:rPr>
        <w:t xml:space="preserve">an effective </w:t>
      </w:r>
      <w:r w:rsidRPr="001D4534">
        <w:rPr>
          <w:rStyle w:val="StyleUnderline"/>
          <w:highlight w:val="cyan"/>
        </w:rPr>
        <w:t xml:space="preserve">program </w:t>
      </w:r>
      <w:r w:rsidRPr="005F1F6F">
        <w:rPr>
          <w:rStyle w:val="StyleUnderline"/>
        </w:rPr>
        <w:t xml:space="preserve">actually </w:t>
      </w:r>
      <w:r w:rsidRPr="001D4534">
        <w:rPr>
          <w:rStyle w:val="StyleUnderline"/>
          <w:highlight w:val="cyan"/>
        </w:rPr>
        <w:t>be delivered</w:t>
      </w:r>
      <w:r w:rsidRPr="00C43BC0">
        <w:rPr>
          <w:sz w:val="16"/>
        </w:rPr>
        <w:t>—through winning antitrust cases and securing positive change—and how can it be delivered well?</w:t>
      </w:r>
    </w:p>
    <w:p w14:paraId="30D327A6" w14:textId="77777777" w:rsidR="006D4053" w:rsidRPr="00C43BC0" w:rsidRDefault="006D4053" w:rsidP="006D4053">
      <w:pPr>
        <w:rPr>
          <w:sz w:val="16"/>
        </w:rPr>
      </w:pPr>
      <w:r w:rsidRPr="00C43BC0">
        <w:rPr>
          <w:sz w:val="16"/>
        </w:rPr>
        <w:t>In our view, these “</w:t>
      </w:r>
      <w:r w:rsidRPr="00353305">
        <w:rPr>
          <w:rStyle w:val="StyleUnderline"/>
        </w:rPr>
        <w:t>implementation</w:t>
      </w:r>
      <w:r w:rsidRPr="00C43BC0">
        <w:rPr>
          <w:sz w:val="16"/>
        </w:rPr>
        <w:t xml:space="preserve">” issues have tended to be overlooked in the modern critique and to </w:t>
      </w:r>
      <w:r w:rsidRPr="00353305">
        <w:rPr>
          <w:rStyle w:val="Emphasis"/>
        </w:rPr>
        <w:t>have been too quickly side-lined</w:t>
      </w:r>
      <w:r w:rsidRPr="00353305">
        <w:rPr>
          <w:rStyle w:val="StyleUnderline"/>
        </w:rPr>
        <w:t xml:space="preserve"> </w:t>
      </w:r>
      <w:r w:rsidRPr="005F1F6F">
        <w:rPr>
          <w:rStyle w:val="StyleUnderline"/>
        </w:rPr>
        <w:t>as technical details to be (easily) addressed</w:t>
      </w:r>
      <w:r w:rsidRPr="00C43BC0">
        <w:rPr>
          <w:sz w:val="16"/>
        </w:rPr>
        <w:t xml:space="preserve"> once the high-level concepts of a bold antitrust program have been settled.21 </w:t>
      </w:r>
      <w:r w:rsidRPr="001D4534">
        <w:rPr>
          <w:rStyle w:val="Emphasis"/>
          <w:highlight w:val="cyan"/>
        </w:rPr>
        <w:t>Implementation is not</w:t>
      </w:r>
      <w:r w:rsidRPr="00C43BC0">
        <w:rPr>
          <w:sz w:val="16"/>
        </w:rPr>
        <w:t xml:space="preserve">, however, </w:t>
      </w:r>
      <w:r w:rsidRPr="005F1F6F">
        <w:rPr>
          <w:rStyle w:val="Emphasis"/>
        </w:rPr>
        <w:t xml:space="preserve">a </w:t>
      </w:r>
      <w:r w:rsidRPr="001D4534">
        <w:rPr>
          <w:rStyle w:val="Emphasis"/>
          <w:highlight w:val="cyan"/>
        </w:rPr>
        <w:t xml:space="preserve">simple </w:t>
      </w:r>
      <w:r w:rsidRPr="005F1F6F">
        <w:rPr>
          <w:rStyle w:val="Emphasis"/>
        </w:rPr>
        <w:t>matter</w:t>
      </w:r>
      <w:r w:rsidRPr="005F1F6F">
        <w:rPr>
          <w:rStyle w:val="StyleUnderline"/>
        </w:rPr>
        <w:t xml:space="preserve"> </w:t>
      </w:r>
      <w:r w:rsidRPr="001D4534">
        <w:rPr>
          <w:rStyle w:val="StyleUnderline"/>
          <w:highlight w:val="cyan"/>
        </w:rPr>
        <w:t xml:space="preserve">that will </w:t>
      </w:r>
      <w:r w:rsidRPr="005F1F6F">
        <w:rPr>
          <w:rStyle w:val="StyleUnderline"/>
        </w:rPr>
        <w:t xml:space="preserve">necessarily </w:t>
      </w:r>
      <w:r w:rsidRPr="001D4534">
        <w:rPr>
          <w:rStyle w:val="StyleUnderline"/>
          <w:highlight w:val="cyan"/>
        </w:rPr>
        <w:t xml:space="preserve">sort itself out </w:t>
      </w:r>
      <w:r w:rsidRPr="005F1F6F">
        <w:rPr>
          <w:rStyle w:val="StyleUnderline"/>
        </w:rPr>
        <w:t>once the intellectual architecture is in place</w:t>
      </w:r>
      <w:r w:rsidRPr="00C43BC0">
        <w:rPr>
          <w:sz w:val="16"/>
        </w:rPr>
        <w:t xml:space="preserve">. Rather, </w:t>
      </w:r>
      <w:r w:rsidRPr="001D4534">
        <w:rPr>
          <w:rStyle w:val="StyleUnderline"/>
          <w:highlight w:val="cyan"/>
        </w:rPr>
        <w:t xml:space="preserve">inattention to </w:t>
      </w:r>
      <w:r w:rsidRPr="001D4534">
        <w:rPr>
          <w:rStyle w:val="Emphasis"/>
          <w:highlight w:val="cyan"/>
        </w:rPr>
        <w:t>implementation</w:t>
      </w:r>
      <w:r w:rsidRPr="00C43BC0">
        <w:rPr>
          <w:sz w:val="16"/>
        </w:rPr>
        <w:t xml:space="preserve"> challenges </w:t>
      </w:r>
      <w:r w:rsidRPr="001D4534">
        <w:rPr>
          <w:rStyle w:val="StyleUnderline"/>
          <w:highlight w:val="cyan"/>
        </w:rPr>
        <w:t xml:space="preserve">invites </w:t>
      </w:r>
      <w:r w:rsidRPr="005F1F6F">
        <w:rPr>
          <w:rStyle w:val="StyleUnderline"/>
        </w:rPr>
        <w:t xml:space="preserve">serious </w:t>
      </w:r>
      <w:r w:rsidRPr="001D4534">
        <w:rPr>
          <w:rStyle w:val="StyleUnderline"/>
          <w:highlight w:val="cyan"/>
        </w:rPr>
        <w:t xml:space="preserve">disappointment </w:t>
      </w:r>
      <w:r w:rsidRPr="005F1F6F">
        <w:rPr>
          <w:rStyle w:val="StyleUnderline"/>
        </w:rPr>
        <w:t xml:space="preserve">by </w:t>
      </w:r>
      <w:r w:rsidRPr="001D4534">
        <w:rPr>
          <w:rStyle w:val="StyleUnderline"/>
          <w:highlight w:val="cyan"/>
        </w:rPr>
        <w:t>creating a chasm between</w:t>
      </w:r>
      <w:r w:rsidRPr="001D4534">
        <w:rPr>
          <w:sz w:val="16"/>
          <w:highlight w:val="cyan"/>
        </w:rPr>
        <w:t xml:space="preserve"> </w:t>
      </w:r>
      <w:r w:rsidRPr="00C43BC0">
        <w:rPr>
          <w:sz w:val="16"/>
        </w:rPr>
        <w:t xml:space="preserve">elevated </w:t>
      </w:r>
      <w:r w:rsidRPr="001D4534">
        <w:rPr>
          <w:rStyle w:val="Emphasis"/>
          <w:highlight w:val="cyan"/>
        </w:rPr>
        <w:t xml:space="preserve">policy </w:t>
      </w:r>
      <w:r w:rsidRPr="005F1F6F">
        <w:rPr>
          <w:rStyle w:val="Emphasis"/>
        </w:rPr>
        <w:t xml:space="preserve">commitments </w:t>
      </w:r>
      <w:r w:rsidRPr="001D4534">
        <w:rPr>
          <w:rStyle w:val="Emphasis"/>
          <w:highlight w:val="cyan"/>
        </w:rPr>
        <w:t xml:space="preserve">and </w:t>
      </w:r>
      <w:r w:rsidRPr="005F1F6F">
        <w:rPr>
          <w:rStyle w:val="Emphasis"/>
        </w:rPr>
        <w:t xml:space="preserve">the </w:t>
      </w:r>
      <w:r w:rsidRPr="001D4534">
        <w:rPr>
          <w:rStyle w:val="Emphasis"/>
          <w:highlight w:val="cyan"/>
        </w:rPr>
        <w:t>capacity</w:t>
      </w:r>
      <w:r w:rsidRPr="001D4534">
        <w:rPr>
          <w:sz w:val="16"/>
          <w:highlight w:val="cyan"/>
        </w:rPr>
        <w:t xml:space="preserve"> </w:t>
      </w:r>
      <w:r w:rsidRPr="00C43BC0">
        <w:rPr>
          <w:sz w:val="16"/>
        </w:rPr>
        <w:t xml:space="preserve">of responsible public institutions (competition agencies, new regulators, and the courts) </w:t>
      </w:r>
      <w:r w:rsidRPr="005F1F6F">
        <w:rPr>
          <w:rStyle w:val="Emphasis"/>
        </w:rPr>
        <w:t>to produce expected outcomes</w:t>
      </w:r>
      <w:r w:rsidRPr="00C43BC0">
        <w:rPr>
          <w:sz w:val="16"/>
        </w:rPr>
        <w:t xml:space="preserve">. This is the implementation blindside. </w:t>
      </w:r>
      <w:r w:rsidRPr="001D4534">
        <w:rPr>
          <w:rStyle w:val="StyleUnderline"/>
          <w:highlight w:val="cyan"/>
        </w:rPr>
        <w:t>Unless</w:t>
      </w:r>
      <w:r w:rsidRPr="001D4534">
        <w:rPr>
          <w:sz w:val="16"/>
          <w:highlight w:val="cyan"/>
        </w:rPr>
        <w:t xml:space="preserve"> </w:t>
      </w:r>
      <w:r w:rsidRPr="00C43BC0">
        <w:rPr>
          <w:sz w:val="16"/>
        </w:rPr>
        <w:t xml:space="preserve">the blindside is </w:t>
      </w:r>
      <w:r w:rsidRPr="005F1F6F">
        <w:rPr>
          <w:rStyle w:val="Emphasis"/>
        </w:rPr>
        <w:t xml:space="preserve">acknowledged and </w:t>
      </w:r>
      <w:r w:rsidRPr="001D4534">
        <w:rPr>
          <w:rStyle w:val="Emphasis"/>
          <w:highlight w:val="cyan"/>
        </w:rPr>
        <w:t>addressed</w:t>
      </w:r>
      <w:r w:rsidRPr="001D4534">
        <w:rPr>
          <w:rStyle w:val="StyleUnderline"/>
          <w:highlight w:val="cyan"/>
        </w:rPr>
        <w:t xml:space="preserve">, there is a significant risk that </w:t>
      </w:r>
      <w:r w:rsidRPr="005F1F6F">
        <w:rPr>
          <w:rStyle w:val="StyleUnderline"/>
        </w:rPr>
        <w:t>a major reform program will engage considerable resources</w:t>
      </w:r>
      <w:r w:rsidRPr="00C43BC0">
        <w:rPr>
          <w:sz w:val="16"/>
        </w:rPr>
        <w:t xml:space="preserve">, public and private, </w:t>
      </w:r>
      <w:r w:rsidRPr="005F1F6F">
        <w:rPr>
          <w:rStyle w:val="StyleUnderline"/>
        </w:rPr>
        <w:t xml:space="preserve">in </w:t>
      </w:r>
      <w:r w:rsidRPr="001D4534">
        <w:rPr>
          <w:rStyle w:val="StyleUnderline"/>
          <w:highlight w:val="cyan"/>
        </w:rPr>
        <w:t xml:space="preserve">initiatives </w:t>
      </w:r>
      <w:r w:rsidRPr="005F1F6F">
        <w:rPr>
          <w:rStyle w:val="StyleUnderline"/>
        </w:rPr>
        <w:t xml:space="preserve">that </w:t>
      </w:r>
      <w:r w:rsidRPr="001D4534">
        <w:rPr>
          <w:rStyle w:val="Emphasis"/>
          <w:highlight w:val="cyan"/>
        </w:rPr>
        <w:t>fall</w:t>
      </w:r>
      <w:r w:rsidRPr="001D4534">
        <w:rPr>
          <w:sz w:val="16"/>
          <w:highlight w:val="cyan"/>
        </w:rPr>
        <w:t xml:space="preserve"> </w:t>
      </w:r>
      <w:r w:rsidRPr="00C43BC0">
        <w:rPr>
          <w:sz w:val="16"/>
        </w:rPr>
        <w:t xml:space="preserve">well </w:t>
      </w:r>
      <w:r w:rsidRPr="001D4534">
        <w:rPr>
          <w:rStyle w:val="Emphasis"/>
          <w:highlight w:val="cyan"/>
        </w:rPr>
        <w:t xml:space="preserve">short </w:t>
      </w:r>
      <w:r w:rsidRPr="005F1F6F">
        <w:rPr>
          <w:rStyle w:val="Emphasis"/>
        </w:rPr>
        <w:t>of their goals</w:t>
      </w:r>
      <w:r w:rsidRPr="00C43BC0">
        <w:rPr>
          <w:sz w:val="16"/>
        </w:rPr>
        <w:t xml:space="preserve">. Instead of restoring confidence in the ability of government agencies to enforce antitrust laws effectively, </w:t>
      </w:r>
      <w:r w:rsidRPr="00C43BC0">
        <w:rPr>
          <w:rStyle w:val="StyleUnderline"/>
        </w:rPr>
        <w:t xml:space="preserve">a failed effort might merely reinforce </w:t>
      </w:r>
      <w:r w:rsidRPr="00C43BC0">
        <w:rPr>
          <w:rStyle w:val="Emphasis"/>
        </w:rPr>
        <w:t>doubts, and cynicism</w:t>
      </w:r>
      <w:r w:rsidRPr="00C43BC0">
        <w:rPr>
          <w:sz w:val="16"/>
        </w:rPr>
        <w:t>, about the quality of public administration.</w:t>
      </w:r>
    </w:p>
    <w:p w14:paraId="2FA4C6CD" w14:textId="77777777" w:rsidR="006D4053" w:rsidRPr="00C43BC0" w:rsidRDefault="006D4053" w:rsidP="006D4053">
      <w:pPr>
        <w:rPr>
          <w:sz w:val="16"/>
        </w:rPr>
      </w:pPr>
      <w:r w:rsidRPr="00C43BC0">
        <w:rPr>
          <w:sz w:val="16"/>
        </w:rPr>
        <w:t xml:space="preserve">This article analyzes important </w:t>
      </w:r>
      <w:r w:rsidRPr="001D4534">
        <w:rPr>
          <w:rStyle w:val="StyleUnderline"/>
          <w:highlight w:val="cyan"/>
        </w:rPr>
        <w:t>impediments</w:t>
      </w:r>
      <w:r w:rsidRPr="001D4534">
        <w:rPr>
          <w:sz w:val="16"/>
          <w:highlight w:val="cyan"/>
        </w:rPr>
        <w:t xml:space="preserve"> </w:t>
      </w:r>
      <w:r w:rsidRPr="00C43BC0">
        <w:rPr>
          <w:sz w:val="16"/>
        </w:rPr>
        <w:t xml:space="preserve">that </w:t>
      </w:r>
      <w:r w:rsidRPr="00C43BC0">
        <w:rPr>
          <w:rStyle w:val="StyleUnderline"/>
        </w:rPr>
        <w:t xml:space="preserve">are likely, </w:t>
      </w:r>
      <w:r w:rsidRPr="001D4534">
        <w:rPr>
          <w:rStyle w:val="StyleUnderline"/>
          <w:highlight w:val="cyan"/>
        </w:rPr>
        <w:t xml:space="preserve">if not </w:t>
      </w:r>
      <w:r w:rsidRPr="00C43BC0">
        <w:rPr>
          <w:rStyle w:val="StyleUnderline"/>
        </w:rPr>
        <w:t xml:space="preserve">carefully </w:t>
      </w:r>
      <w:r w:rsidRPr="001D4534">
        <w:rPr>
          <w:rStyle w:val="StyleUnderline"/>
          <w:highlight w:val="cyan"/>
        </w:rPr>
        <w:t>addressed</w:t>
      </w:r>
      <w:r w:rsidRPr="00C43BC0">
        <w:rPr>
          <w:rStyle w:val="StyleUnderline"/>
        </w:rPr>
        <w:t xml:space="preserve">, to </w:t>
      </w:r>
      <w:r w:rsidRPr="001D4534">
        <w:rPr>
          <w:rStyle w:val="Emphasis"/>
          <w:highlight w:val="cyan"/>
        </w:rPr>
        <w:t xml:space="preserve">hamper </w:t>
      </w:r>
      <w:r w:rsidRPr="00C43BC0">
        <w:rPr>
          <w:rStyle w:val="Emphasis"/>
        </w:rPr>
        <w:t xml:space="preserve">the delivery of the current </w:t>
      </w:r>
      <w:r w:rsidRPr="001D4534">
        <w:rPr>
          <w:rStyle w:val="Emphasis"/>
          <w:highlight w:val="cyan"/>
        </w:rPr>
        <w:t>proposals</w:t>
      </w:r>
      <w:r w:rsidRPr="001D4534">
        <w:rPr>
          <w:sz w:val="16"/>
          <w:highlight w:val="cyan"/>
        </w:rPr>
        <w:t xml:space="preserve"> </w:t>
      </w:r>
      <w:r w:rsidRPr="00C43BC0">
        <w:rPr>
          <w:sz w:val="16"/>
        </w:rPr>
        <w:t>to expand competition policy significantly and propose ways to overcome them. It commences in Part II by introducing the principal flaws that modern commentary attributes to U.S. antitrust policy (the “crisis in antirust”), before describing some of the proposals offered to bolster competition, strengthen antitrust policy, and restore its centrality as a tool of economic control. It also sketches how the federal and state agencies are responding to demands for more extensive intervention. As already explained, the purpose of this section is not to address the (respective) merits of these policy proposals but to identify the magnitude of the implementation challenges that the proposals for a major expansion of the U.S. antitrust program create.</w:t>
      </w:r>
    </w:p>
    <w:p w14:paraId="323AC254" w14:textId="77777777" w:rsidR="006D4053" w:rsidRDefault="006D4053" w:rsidP="006D4053">
      <w:pPr>
        <w:pStyle w:val="Heading3"/>
      </w:pPr>
      <w:bookmarkStart w:id="0" w:name="_Hlk85265895"/>
    </w:p>
    <w:bookmarkEnd w:id="0"/>
    <w:p w14:paraId="133DDFA5" w14:textId="77777777" w:rsidR="006D4053" w:rsidRDefault="006D4053" w:rsidP="006D4053">
      <w:pPr>
        <w:pStyle w:val="Heading3"/>
      </w:pPr>
    </w:p>
    <w:p w14:paraId="47B9803A" w14:textId="77777777" w:rsidR="006D4053" w:rsidRDefault="006D4053" w:rsidP="006D4053">
      <w:pPr>
        <w:pStyle w:val="Heading3"/>
      </w:pPr>
    </w:p>
    <w:p w14:paraId="757766EA" w14:textId="77777777" w:rsidR="00A95652" w:rsidRPr="00B55AD5" w:rsidRDefault="00A95652" w:rsidP="006D4053">
      <w:pPr>
        <w:pStyle w:val="Heading4"/>
      </w:pPr>
    </w:p>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8"/>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D4053"/>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A25"/>
    <w:rsid w:val="00537BD5"/>
    <w:rsid w:val="0057268A"/>
    <w:rsid w:val="005A580D"/>
    <w:rsid w:val="005D2912"/>
    <w:rsid w:val="006065BD"/>
    <w:rsid w:val="00645FA9"/>
    <w:rsid w:val="00647866"/>
    <w:rsid w:val="006513B9"/>
    <w:rsid w:val="00665003"/>
    <w:rsid w:val="006A2AD0"/>
    <w:rsid w:val="006C2375"/>
    <w:rsid w:val="006D4053"/>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A00BE"/>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38A9C"/>
  <w15:chartTrackingRefBased/>
  <w15:docId w15:val="{1AA2794B-1E6B-4619-A848-51BB3FF8D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D4053"/>
    <w:rPr>
      <w:rFonts w:ascii="Calibri" w:hAnsi="Calibri" w:cs="Calibri"/>
    </w:rPr>
  </w:style>
  <w:style w:type="paragraph" w:styleId="Heading1">
    <w:name w:val="heading 1"/>
    <w:aliases w:val="Pocket"/>
    <w:basedOn w:val="Normal"/>
    <w:next w:val="Normal"/>
    <w:link w:val="Heading1Char"/>
    <w:qFormat/>
    <w:rsid w:val="006D405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D405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6D405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6D405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D40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4053"/>
  </w:style>
  <w:style w:type="character" w:customStyle="1" w:styleId="Heading1Char">
    <w:name w:val="Heading 1 Char"/>
    <w:aliases w:val="Pocket Char"/>
    <w:basedOn w:val="DefaultParagraphFont"/>
    <w:link w:val="Heading1"/>
    <w:rsid w:val="006D405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D405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1"/>
    <w:basedOn w:val="DefaultParagraphFont"/>
    <w:link w:val="Heading3"/>
    <w:uiPriority w:val="2"/>
    <w:rsid w:val="006D4053"/>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ta Char"/>
    <w:basedOn w:val="DefaultParagraphFont"/>
    <w:link w:val="Heading4"/>
    <w:uiPriority w:val="3"/>
    <w:rsid w:val="006D4053"/>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Style1,Debate,Text 8,s,smal,/"/>
    <w:basedOn w:val="DefaultParagraphFont"/>
    <w:link w:val="Emphasis1"/>
    <w:uiPriority w:val="7"/>
    <w:qFormat/>
    <w:rsid w:val="006D4053"/>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D4053"/>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c"/>
    <w:basedOn w:val="DefaultParagraphFont"/>
    <w:uiPriority w:val="6"/>
    <w:qFormat/>
    <w:rsid w:val="006D4053"/>
    <w:rPr>
      <w:b w:val="0"/>
      <w:sz w:val="22"/>
      <w:u w:val="single"/>
    </w:rPr>
  </w:style>
  <w:style w:type="character" w:styleId="Hyperlink">
    <w:name w:val="Hyperlink"/>
    <w:aliases w:val="No Spacing Char,Card Format Char,No Spacing51 Char,No Spacing311 Char,ClearFormatting Char,Clear Char,DDI Tag Char,Tag Title Char,No Spacing11211 Char,No Spacing6 Char,No Spacing7 Char,No Spacing8 Char,Dont u Char,No Spacing1111111 Char,ca Cha"/>
    <w:basedOn w:val="DefaultParagraphFont"/>
    <w:link w:val="NoSpacing"/>
    <w:uiPriority w:val="99"/>
    <w:unhideWhenUsed/>
    <w:rsid w:val="006D4053"/>
    <w:rPr>
      <w:color w:val="auto"/>
      <w:u w:val="none"/>
    </w:rPr>
  </w:style>
  <w:style w:type="character" w:styleId="FollowedHyperlink">
    <w:name w:val="FollowedHyperlink"/>
    <w:basedOn w:val="DefaultParagraphFont"/>
    <w:uiPriority w:val="99"/>
    <w:semiHidden/>
    <w:unhideWhenUsed/>
    <w:rsid w:val="006D4053"/>
    <w:rPr>
      <w:color w:val="auto"/>
      <w:u w:val="none"/>
    </w:rPr>
  </w:style>
  <w:style w:type="paragraph" w:customStyle="1" w:styleId="Emphasis1">
    <w:name w:val="Emphasis1"/>
    <w:basedOn w:val="Normal"/>
    <w:link w:val="Emphasis"/>
    <w:autoRedefine/>
    <w:uiPriority w:val="7"/>
    <w:qFormat/>
    <w:rsid w:val="006D4053"/>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No Spacing51,No Spacing311,ClearFormatting,Clear,DDI Tag,Tag Title,No Spacing11211,No Spacing6,No Spacing7,No Spacing8,Dont u,No Spacing1111111,No Spacing tnr,ca,Small Text,Note Level 21,Note Level 2,No Spacing111112,nonunderlined"/>
    <w:basedOn w:val="Heading1"/>
    <w:link w:val="Hyperlink"/>
    <w:autoRedefine/>
    <w:uiPriority w:val="99"/>
    <w:qFormat/>
    <w:rsid w:val="006D4053"/>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6D4053"/>
    <w:pPr>
      <w:ind w:left="720"/>
      <w:contextualSpacing/>
      <w:jc w:val="both"/>
    </w:pPr>
    <w:rPr>
      <w:rFonts w:eastAsiaTheme="minorEastAsia"/>
      <w:b/>
      <w:iCs/>
      <w:szCs w:val="24"/>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6D4053"/>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ri-pulse.com/articles/9203-opinion-food-security-strategy-is-essential-to-our-national-security" TargetMode="External"/><Relationship Id="rId13" Type="http://schemas.openxmlformats.org/officeDocument/2006/relationships/hyperlink" Target="https://www.linkedin.com/company/katie-couric-media?trk=public_profile_experience-item_profile-section-card_subtitle-clic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theguardian.com/technology/2021/aug/02/why-right-to-repair-matters-according-to-a-farmer-a-medical-worker-a-computer-store-owner" TargetMode="External"/><Relationship Id="rId12" Type="http://schemas.openxmlformats.org/officeDocument/2006/relationships/hyperlink" Target="https://www.washingtonpost.com/news/theworldpost/wp/2018/05/03/end-of-capitalis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urrentaffairs.org/2018/10/innovation-under-socialism" TargetMode="External"/><Relationship Id="rId1" Type="http://schemas.openxmlformats.org/officeDocument/2006/relationships/customXml" Target="../customXml/item1.xml"/><Relationship Id="rId6" Type="http://schemas.openxmlformats.org/officeDocument/2006/relationships/hyperlink" Target="https://resource-recycling.com/e-scrap/2021/07/29/federal-regulators-say-they-will-restore-the-right-to-repair/" TargetMode="External"/><Relationship Id="rId11" Type="http://schemas.openxmlformats.org/officeDocument/2006/relationships/hyperlink" Target="https://www.currentaffairs.org/2018/10/innovation-under-socialism" TargetMode="External"/><Relationship Id="rId5" Type="http://schemas.openxmlformats.org/officeDocument/2006/relationships/webSettings" Target="webSettings.xml"/><Relationship Id="rId15" Type="http://schemas.openxmlformats.org/officeDocument/2006/relationships/hyperlink" Target="https://spectrejournal.com/out-of-lockdown-and-back-into-the-long-depression/" TargetMode="External"/><Relationship Id="rId10" Type="http://schemas.openxmlformats.org/officeDocument/2006/relationships/hyperlink" Target="https://www.eurasiagroup.net/files/upload/China_Embraces_AI.pdf" TargetMode="External"/><Relationship Id="rId4" Type="http://schemas.openxmlformats.org/officeDocument/2006/relationships/settings" Target="settings.xml"/><Relationship Id="rId9" Type="http://schemas.openxmlformats.org/officeDocument/2006/relationships/hyperlink" Target="https://www.jdsupra.com/legalnews/trends-in-state-antitrust-enforcement-42950/" TargetMode="External"/><Relationship Id="rId14" Type="http://schemas.openxmlformats.org/officeDocument/2006/relationships/hyperlink" Target="https://www.nytimes.com/2021/09/16/opinion/degrowth-cllimate-chang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C51C4-67EF-4491-AD43-CA70DA371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30332</Words>
  <Characters>172897</Characters>
  <Application>Microsoft Office Word</Application>
  <DocSecurity>0</DocSecurity>
  <Lines>1440</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dc:creator>
  <cp:keywords>5.1.1</cp:keywords>
  <dc:description/>
  <cp:lastModifiedBy>Jacob P</cp:lastModifiedBy>
  <cp:revision>1</cp:revision>
  <dcterms:created xsi:type="dcterms:W3CDTF">2021-10-17T00:27:00Z</dcterms:created>
  <dcterms:modified xsi:type="dcterms:W3CDTF">2021-10-17T00:30:00Z</dcterms:modified>
</cp:coreProperties>
</file>