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5D2E" w14:textId="3112D438" w:rsidR="00FE19A8" w:rsidRDefault="00FE19A8" w:rsidP="00127940">
      <w:pPr>
        <w:pStyle w:val="Heading1"/>
      </w:pPr>
      <w:r>
        <w:t>Semis</w:t>
      </w:r>
    </w:p>
    <w:p w14:paraId="0F1A7EA0" w14:textId="0F6FEABF" w:rsidR="00FE19A8" w:rsidRDefault="00FE19A8" w:rsidP="00127940">
      <w:pPr>
        <w:pStyle w:val="Heading1"/>
      </w:pPr>
      <w:r>
        <w:lastRenderedPageBreak/>
        <w:t>1AC</w:t>
      </w:r>
    </w:p>
    <w:p w14:paraId="545F440B" w14:textId="6078A572" w:rsidR="00FE19A8" w:rsidRDefault="00FE19A8" w:rsidP="00FE19A8">
      <w:pPr>
        <w:pStyle w:val="Heading2"/>
      </w:pPr>
      <w:r>
        <w:lastRenderedPageBreak/>
        <w:t>1AC</w:t>
      </w:r>
    </w:p>
    <w:p w14:paraId="5D297241" w14:textId="48C8A498"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Inequality---1AC</w:t>
      </w:r>
    </w:p>
    <w:p w14:paraId="1A111C2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1D70E2C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0EB8960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A606B0D"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3FF7A9C4"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1B388817"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62C9A38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6C94908B"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1A7A1E6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9ED43A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7E48A578"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4400E3F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7135EF1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3D2325D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86EAD8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1904BFE9"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6642FE4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332198D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2AF1995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1195918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31FBB9FC"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Employer Concentration</w:t>
      </w:r>
    </w:p>
    <w:p w14:paraId="211AD443"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low </w:t>
      </w:r>
      <w:r w:rsidRPr="00366982">
        <w:rPr>
          <w:rStyle w:val="Emphasis"/>
          <w:highlight w:val="cyan"/>
        </w:rPr>
        <w:t>wages that large local employers offer</w:t>
      </w:r>
      <w:r w:rsidRPr="009174E4">
        <w:rPr>
          <w:rFonts w:asciiTheme="majorHAnsi" w:hAnsiTheme="majorHAnsi" w:cstheme="majorHAnsi"/>
        </w:rPr>
        <w:t xml:space="preserve">.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1D4DCE68"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Collusion</w:t>
      </w:r>
    </w:p>
    <w:p w14:paraId="4CF42AD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4E1D849A"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5D74EEB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Contracts</w:t>
      </w:r>
    </w:p>
    <w:p w14:paraId="69F7F751"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68D7C7C6"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3917DF9B"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Asymmetric Information</w:t>
      </w:r>
    </w:p>
    <w:p w14:paraId="63EA0DA1" w14:textId="77777777" w:rsidR="00FE19A8" w:rsidRPr="009174E4" w:rsidRDefault="00FE19A8" w:rsidP="00FE19A8">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2519CEE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6A233F9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654B9597"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1FB6A6DC"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3D2C1A1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5FF0D757"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582044A"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57EB62F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7C41C1D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01B6B3A6"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91686B3"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503A5EF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6A5AF835"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3EF1037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Worker welfare is </w:t>
      </w:r>
      <w:r w:rsidRPr="009174E4">
        <w:rPr>
          <w:rFonts w:asciiTheme="majorHAnsi" w:hAnsiTheme="majorHAnsi" w:cstheme="majorHAnsi"/>
          <w:u w:val="single"/>
        </w:rPr>
        <w:t>key</w:t>
      </w:r>
      <w:r w:rsidRPr="009174E4">
        <w:rPr>
          <w:rFonts w:asciiTheme="majorHAnsi" w:hAnsiTheme="majorHAnsi" w:cstheme="majorHAnsi"/>
        </w:rPr>
        <w:t>.</w:t>
      </w:r>
    </w:p>
    <w:p w14:paraId="3F1EA98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Suresh </w:t>
      </w:r>
      <w:r w:rsidRPr="009174E4">
        <w:rPr>
          <w:rStyle w:val="Style13ptBold"/>
          <w:rFonts w:asciiTheme="majorHAnsi" w:hAnsiTheme="majorHAnsi" w:cstheme="majorHAnsi"/>
        </w:rPr>
        <w:t>Naidu et al 18</w:t>
      </w:r>
      <w:r w:rsidRPr="009174E4">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9174E4">
        <w:rPr>
          <w:rFonts w:asciiTheme="majorHAnsi" w:hAnsiTheme="majorHAnsi" w:cstheme="majorHAnsi"/>
        </w:rPr>
        <w:lastRenderedPageBreak/>
        <w:t>University Department of Economics and Law School “</w:t>
      </w:r>
      <w:r w:rsidRPr="009174E4">
        <w:rPr>
          <w:rFonts w:asciiTheme="majorHAnsi" w:hAnsiTheme="majorHAnsi" w:cstheme="majorHAnsi"/>
          <w:b/>
          <w:bCs/>
          <w:u w:val="single"/>
        </w:rPr>
        <w:t>Antitrust Remedies for Labor Market Power</w:t>
      </w:r>
      <w:r w:rsidRPr="009174E4">
        <w:rPr>
          <w:rFonts w:asciiTheme="majorHAnsi" w:hAnsiTheme="majorHAnsi" w:cstheme="majorHAnsi"/>
        </w:rPr>
        <w:t xml:space="preserve">” University of Chicago Law School. 2018. </w:t>
      </w:r>
      <w:hyperlink r:id="rId9" w:history="1">
        <w:r w:rsidRPr="009174E4">
          <w:rPr>
            <w:rStyle w:val="FollowedHyperlink"/>
            <w:rFonts w:asciiTheme="majorHAnsi" w:hAnsiTheme="majorHAnsi" w:cstheme="majorHAnsi"/>
          </w:rPr>
          <w:t>https://chicagounbound.uchicago.edu/cgi/viewcontent.cgi?article=13776&amp;context=journal_articles</w:t>
        </w:r>
      </w:hyperlink>
      <w:r w:rsidRPr="009174E4">
        <w:rPr>
          <w:rFonts w:asciiTheme="majorHAnsi" w:hAnsiTheme="majorHAnsi" w:cstheme="majorHAnsi"/>
        </w:rPr>
        <w:t xml:space="preserve"> </w:t>
      </w:r>
    </w:p>
    <w:p w14:paraId="165A437D"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u w:val="single"/>
        </w:rPr>
        <w:t>Most of the principles naturally carry over, in suitably modified form, to the analysis of merger effects on labor markets</w:t>
      </w:r>
      <w:r w:rsidRPr="009174E4">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9174E4">
        <w:rPr>
          <w:rFonts w:asciiTheme="majorHAnsi" w:hAnsiTheme="majorHAnsi" w:cstheme="majorHAnsi"/>
          <w:u w:val="single"/>
        </w:rPr>
        <w:t xml:space="preserve">By analogy to the “consumer welfare” standard, we believe that </w:t>
      </w:r>
      <w:r w:rsidRPr="009174E4">
        <w:rPr>
          <w:rFonts w:asciiTheme="majorHAnsi" w:hAnsiTheme="majorHAnsi" w:cstheme="majorHAnsi"/>
          <w:b/>
          <w:bCs/>
          <w:highlight w:val="cyan"/>
          <w:u w:val="single"/>
        </w:rPr>
        <w:t>mergers that trigger scrutiny by reducing</w:t>
      </w:r>
      <w:r w:rsidRPr="009174E4">
        <w:rPr>
          <w:rFonts w:asciiTheme="majorHAnsi" w:hAnsiTheme="majorHAnsi" w:cstheme="majorHAnsi"/>
          <w:highlight w:val="cyan"/>
          <w:u w:val="single"/>
        </w:rPr>
        <w:t xml:space="preserve"> </w:t>
      </w:r>
      <w:r w:rsidRPr="009174E4">
        <w:rPr>
          <w:rFonts w:asciiTheme="majorHAnsi" w:hAnsiTheme="majorHAnsi" w:cstheme="majorHAnsi"/>
          <w:b/>
          <w:bCs/>
          <w:highlight w:val="cyan"/>
          <w:u w:val="single"/>
        </w:rPr>
        <w:t>labor market competition</w:t>
      </w:r>
      <w:r w:rsidRPr="009174E4">
        <w:rPr>
          <w:rFonts w:asciiTheme="majorHAnsi" w:hAnsiTheme="majorHAnsi" w:cstheme="majorHAnsi"/>
          <w:highlight w:val="cyan"/>
          <w:u w:val="single"/>
        </w:rPr>
        <w:t xml:space="preserve"> should be subject to</w:t>
      </w:r>
      <w:r w:rsidRPr="009174E4">
        <w:rPr>
          <w:rFonts w:asciiTheme="majorHAnsi" w:hAnsiTheme="majorHAnsi" w:cstheme="majorHAnsi"/>
          <w:u w:val="single"/>
        </w:rPr>
        <w:t xml:space="preserve"> a </w:t>
      </w:r>
      <w:r w:rsidRPr="009174E4">
        <w:rPr>
          <w:rFonts w:asciiTheme="majorHAnsi" w:hAnsiTheme="majorHAnsi" w:cstheme="majorHAnsi"/>
          <w:highlight w:val="cyan"/>
          <w:u w:val="single"/>
        </w:rPr>
        <w:t>“</w:t>
      </w:r>
      <w:r w:rsidRPr="009174E4">
        <w:rPr>
          <w:rFonts w:asciiTheme="majorHAnsi" w:hAnsiTheme="majorHAnsi" w:cstheme="majorHAnsi"/>
          <w:b/>
          <w:bCs/>
          <w:highlight w:val="cyan"/>
          <w:u w:val="single"/>
        </w:rPr>
        <w:t>worker welfare” standard</w:t>
      </w:r>
      <w:r w:rsidRPr="009174E4">
        <w:rPr>
          <w:rFonts w:asciiTheme="majorHAnsi" w:hAnsiTheme="majorHAnsi" w:cstheme="majorHAnsi"/>
          <w:u w:val="single"/>
        </w:rPr>
        <w:t>.</w:t>
      </w:r>
      <w:r w:rsidRPr="009174E4">
        <w:rPr>
          <w:rFonts w:asciiTheme="majorHAnsi" w:hAnsiTheme="majorHAnsi" w:cstheme="majorHAnsi"/>
          <w:sz w:val="14"/>
        </w:rPr>
        <w:t xml:space="preserve">213 </w:t>
      </w:r>
      <w:r w:rsidRPr="009174E4">
        <w:rPr>
          <w:rFonts w:asciiTheme="majorHAnsi" w:hAnsiTheme="majorHAnsi" w:cstheme="majorHAnsi"/>
          <w:u w:val="single"/>
        </w:rPr>
        <w:t xml:space="preserve">The fact </w:t>
      </w:r>
      <w:r w:rsidRPr="009174E4">
        <w:rPr>
          <w:rFonts w:asciiTheme="majorHAnsi" w:hAnsiTheme="majorHAnsi" w:cstheme="majorHAnsi"/>
          <w:highlight w:val="cyan"/>
          <w:u w:val="single"/>
        </w:rPr>
        <w:t xml:space="preserve">that the merger might raise </w:t>
      </w:r>
      <w:r w:rsidRPr="009174E4">
        <w:rPr>
          <w:rFonts w:asciiTheme="majorHAnsi" w:hAnsiTheme="majorHAnsi" w:cstheme="majorHAnsi"/>
          <w:u w:val="single"/>
        </w:rPr>
        <w:t xml:space="preserve">firm </w:t>
      </w:r>
      <w:r w:rsidRPr="009174E4">
        <w:rPr>
          <w:rFonts w:asciiTheme="majorHAnsi" w:hAnsiTheme="majorHAnsi" w:cstheme="majorHAnsi"/>
          <w:highlight w:val="cyan"/>
          <w:u w:val="single"/>
        </w:rPr>
        <w:t xml:space="preserve">profits more </w:t>
      </w:r>
      <w:r w:rsidRPr="009174E4">
        <w:rPr>
          <w:rFonts w:asciiTheme="majorHAnsi" w:hAnsiTheme="majorHAnsi" w:cstheme="majorHAnsi"/>
          <w:u w:val="single"/>
        </w:rPr>
        <w:t xml:space="preserve">than </w:t>
      </w:r>
      <w:r w:rsidRPr="009174E4">
        <w:rPr>
          <w:rFonts w:asciiTheme="majorHAnsi" w:hAnsiTheme="majorHAnsi" w:cstheme="majorHAnsi"/>
          <w:highlight w:val="cyan"/>
          <w:u w:val="single"/>
        </w:rPr>
        <w:t xml:space="preserve">it harms workers </w:t>
      </w:r>
      <w:r w:rsidRPr="009174E4">
        <w:rPr>
          <w:rFonts w:asciiTheme="majorHAnsi" w:hAnsiTheme="majorHAnsi" w:cstheme="majorHAnsi"/>
          <w:b/>
          <w:bCs/>
          <w:highlight w:val="cyan"/>
          <w:u w:val="single"/>
        </w:rPr>
        <w:t xml:space="preserve">should not be sufficient to excuse </w:t>
      </w:r>
      <w:r w:rsidRPr="009174E4">
        <w:rPr>
          <w:rFonts w:asciiTheme="majorHAnsi" w:hAnsiTheme="majorHAnsi" w:cstheme="majorHAnsi"/>
          <w:b/>
          <w:bCs/>
          <w:u w:val="single"/>
        </w:rPr>
        <w:t>the merger</w:t>
      </w:r>
      <w:r w:rsidRPr="009174E4">
        <w:rPr>
          <w:rFonts w:asciiTheme="majorHAnsi" w:hAnsiTheme="majorHAnsi" w:cstheme="majorHAnsi"/>
          <w:u w:val="single"/>
        </w:rPr>
        <w:t>.</w:t>
      </w:r>
      <w:r w:rsidRPr="009174E4">
        <w:rPr>
          <w:rFonts w:asciiTheme="majorHAnsi" w:hAnsiTheme="majorHAnsi" w:cstheme="majorHAnsi"/>
          <w:sz w:val="14"/>
        </w:rPr>
        <w:t xml:space="preserve"> Instead, </w:t>
      </w:r>
      <w:r w:rsidRPr="009174E4">
        <w:rPr>
          <w:rFonts w:asciiTheme="majorHAnsi" w:hAnsiTheme="majorHAnsi" w:cstheme="majorHAnsi"/>
          <w:u w:val="single"/>
        </w:rPr>
        <w:t xml:space="preserve">the merger would be </w:t>
      </w:r>
      <w:r w:rsidRPr="009174E4">
        <w:rPr>
          <w:rFonts w:asciiTheme="majorHAnsi" w:hAnsiTheme="majorHAnsi" w:cstheme="majorHAnsi"/>
          <w:highlight w:val="cyan"/>
          <w:u w:val="single"/>
        </w:rPr>
        <w:t>permitted if</w:t>
      </w:r>
      <w:r w:rsidRPr="009174E4">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9174E4">
        <w:rPr>
          <w:rFonts w:asciiTheme="majorHAnsi" w:hAnsiTheme="majorHAnsi" w:cstheme="majorHAnsi"/>
          <w:b/>
          <w:bCs/>
          <w:u w:val="single"/>
        </w:rPr>
        <w:t xml:space="preserve">therefore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wages, benefits, or conditions will </w:t>
      </w:r>
      <w:r w:rsidRPr="009174E4">
        <w:rPr>
          <w:rFonts w:asciiTheme="majorHAnsi" w:hAnsiTheme="majorHAnsi" w:cstheme="majorHAnsi"/>
          <w:b/>
          <w:bCs/>
          <w:highlight w:val="cyan"/>
          <w:u w:val="single"/>
        </w:rPr>
        <w:t>improve</w:t>
      </w:r>
      <w:r w:rsidRPr="009174E4">
        <w:rPr>
          <w:rFonts w:asciiTheme="majorHAnsi" w:hAnsiTheme="majorHAnsi" w:cstheme="majorHAnsi"/>
          <w:b/>
          <w:bCs/>
          <w:u w:val="single"/>
        </w:rPr>
        <w:t xml:space="preserve"> because of the merger.</w:t>
      </w:r>
      <w:r w:rsidRPr="009174E4">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merger of two firms</w:t>
      </w:r>
      <w:r w:rsidRPr="009174E4">
        <w:rPr>
          <w:rFonts w:asciiTheme="majorHAnsi" w:hAnsiTheme="majorHAnsi" w:cstheme="majorHAnsi"/>
          <w:u w:val="single"/>
        </w:rPr>
        <w:t xml:space="preserve"> that operate </w:t>
      </w:r>
      <w:r w:rsidRPr="009174E4">
        <w:rPr>
          <w:rFonts w:asciiTheme="majorHAnsi" w:hAnsiTheme="majorHAnsi" w:cstheme="majorHAnsi"/>
          <w:highlight w:val="cyan"/>
          <w:u w:val="single"/>
        </w:rPr>
        <w:t>in a frictionless labor market should not greatly harm workers even if it does result in</w:t>
      </w:r>
      <w:r w:rsidRPr="009174E4">
        <w:rPr>
          <w:rFonts w:asciiTheme="majorHAnsi" w:hAnsiTheme="majorHAnsi" w:cstheme="majorHAnsi"/>
          <w:u w:val="single"/>
        </w:rPr>
        <w:t xml:space="preserve"> significant </w:t>
      </w:r>
      <w:r w:rsidRPr="009174E4">
        <w:rPr>
          <w:rFonts w:asciiTheme="majorHAnsi" w:hAnsiTheme="majorHAnsi" w:cstheme="majorHAnsi"/>
          <w:highlight w:val="cyan"/>
          <w:u w:val="single"/>
        </w:rPr>
        <w:t xml:space="preserve">layoffs, because in a competitive labor market </w:t>
      </w:r>
      <w:r w:rsidRPr="009174E4">
        <w:rPr>
          <w:rFonts w:asciiTheme="majorHAnsi" w:hAnsiTheme="majorHAnsi" w:cstheme="majorHAnsi"/>
          <w:b/>
          <w:bCs/>
          <w:u w:val="single"/>
        </w:rPr>
        <w:t xml:space="preserve">the laid-off </w:t>
      </w:r>
      <w:r w:rsidRPr="009174E4">
        <w:rPr>
          <w:rFonts w:asciiTheme="majorHAnsi" w:hAnsiTheme="majorHAnsi" w:cstheme="majorHAnsi"/>
          <w:b/>
          <w:bCs/>
          <w:highlight w:val="cyan"/>
          <w:u w:val="single"/>
        </w:rPr>
        <w:t xml:space="preserve">workers can easily find </w:t>
      </w:r>
      <w:r w:rsidRPr="009174E4">
        <w:rPr>
          <w:rFonts w:asciiTheme="majorHAnsi" w:hAnsiTheme="majorHAnsi" w:cstheme="majorHAnsi"/>
          <w:b/>
          <w:bCs/>
          <w:u w:val="single"/>
        </w:rPr>
        <w:t xml:space="preserve">equally </w:t>
      </w:r>
      <w:r w:rsidRPr="009174E4">
        <w:rPr>
          <w:rFonts w:asciiTheme="majorHAnsi" w:hAnsiTheme="majorHAnsi" w:cstheme="majorHAnsi"/>
          <w:b/>
          <w:bCs/>
          <w:highlight w:val="cyan"/>
          <w:u w:val="single"/>
        </w:rPr>
        <w:t>good jobs</w:t>
      </w:r>
      <w:r w:rsidRPr="009174E4">
        <w:rPr>
          <w:rFonts w:asciiTheme="majorHAnsi" w:hAnsiTheme="majorHAnsi" w:cstheme="majorHAnsi"/>
          <w:b/>
          <w:bCs/>
          <w:u w:val="single"/>
        </w:rPr>
        <w:t>.</w:t>
      </w:r>
      <w:r w:rsidRPr="009174E4">
        <w:rPr>
          <w:rFonts w:asciiTheme="majorHAnsi" w:hAnsiTheme="majorHAnsi" w:cstheme="majorHAnsi"/>
          <w:sz w:val="14"/>
        </w:rPr>
        <w:t xml:space="preserve">214 In contrast, </w:t>
      </w:r>
      <w:r w:rsidRPr="009174E4">
        <w:rPr>
          <w:rFonts w:asciiTheme="majorHAnsi" w:hAnsiTheme="majorHAnsi" w:cstheme="majorHAnsi"/>
          <w:u w:val="single"/>
        </w:rPr>
        <w:t xml:space="preserve">a merger that does create competitive concern should not be excused simply on the basis that it </w:t>
      </w:r>
      <w:r w:rsidRPr="009174E4">
        <w:rPr>
          <w:rFonts w:asciiTheme="majorHAnsi" w:hAnsiTheme="majorHAnsi" w:cstheme="majorHAnsi"/>
          <w:b/>
          <w:bCs/>
          <w:u w:val="single"/>
        </w:rPr>
        <w:t>allows the firm to cut costs by destroying jobs</w:t>
      </w:r>
      <w:r w:rsidRPr="009174E4">
        <w:rPr>
          <w:rFonts w:asciiTheme="majorHAnsi" w:hAnsiTheme="majorHAnsi" w:cstheme="majorHAnsi"/>
          <w:u w:val="single"/>
        </w:rPr>
        <w:t>.</w:t>
      </w:r>
      <w:r w:rsidRPr="009174E4">
        <w:rPr>
          <w:rFonts w:asciiTheme="majorHAnsi" w:hAnsiTheme="majorHAnsi" w:cstheme="majorHAnsi"/>
          <w:sz w:val="14"/>
        </w:rPr>
        <w:t xml:space="preserve"> In such cases, antitrust doctrine does not allow efficiency gains in other markets to offset losses in one market.215 Thus, </w:t>
      </w:r>
      <w:r w:rsidRPr="009174E4">
        <w:rPr>
          <w:rFonts w:asciiTheme="majorHAnsi" w:hAnsiTheme="majorHAnsi" w:cstheme="majorHAnsi"/>
          <w:u w:val="single"/>
        </w:rPr>
        <w:t xml:space="preserve">typically, </w:t>
      </w:r>
      <w:r w:rsidRPr="009174E4">
        <w:rPr>
          <w:rFonts w:asciiTheme="majorHAnsi" w:hAnsiTheme="majorHAnsi" w:cstheme="majorHAnsi"/>
          <w:b/>
          <w:bCs/>
          <w:u w:val="single"/>
        </w:rPr>
        <w:t>the worker-surplus implications of a merger will indicate its competitive effects</w:t>
      </w:r>
      <w:r w:rsidRPr="009174E4">
        <w:rPr>
          <w:rFonts w:asciiTheme="majorHAnsi" w:hAnsiTheme="majorHAnsi" w:cstheme="majorHAnsi"/>
          <w:u w:val="single"/>
        </w:rPr>
        <w:t xml:space="preserve">, just as in product markets consumer surplus is a strong but not perfect proxy for competitive effects. In some cases, </w:t>
      </w:r>
      <w:r w:rsidRPr="009174E4">
        <w:rPr>
          <w:rFonts w:asciiTheme="majorHAnsi" w:hAnsiTheme="majorHAnsi" w:cstheme="majorHAnsi"/>
          <w:highlight w:val="cyan"/>
          <w:u w:val="single"/>
        </w:rPr>
        <w:t xml:space="preserve">a merger may </w:t>
      </w:r>
      <w:r w:rsidRPr="009174E4">
        <w:rPr>
          <w:rFonts w:asciiTheme="majorHAnsi" w:hAnsiTheme="majorHAnsi" w:cstheme="majorHAnsi"/>
          <w:b/>
          <w:bCs/>
          <w:highlight w:val="cyan"/>
          <w:u w:val="single"/>
        </w:rPr>
        <w:t>prove</w:t>
      </w:r>
      <w:r w:rsidRPr="009174E4">
        <w:rPr>
          <w:rFonts w:asciiTheme="majorHAnsi" w:hAnsiTheme="majorHAnsi" w:cstheme="majorHAnsi"/>
          <w:b/>
          <w:bCs/>
          <w:u w:val="single"/>
        </w:rPr>
        <w:t xml:space="preserve"> overall </w:t>
      </w:r>
      <w:r w:rsidRPr="009174E4">
        <w:rPr>
          <w:rFonts w:asciiTheme="majorHAnsi" w:hAnsiTheme="majorHAnsi" w:cstheme="majorHAnsi"/>
          <w:b/>
          <w:bCs/>
          <w:highlight w:val="cyan"/>
          <w:u w:val="single"/>
        </w:rPr>
        <w:t>competitively harmful in labor markets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thus </w:t>
      </w:r>
      <w:r w:rsidRPr="009174E4">
        <w:rPr>
          <w:rFonts w:asciiTheme="majorHAnsi" w:hAnsiTheme="majorHAnsi" w:cstheme="majorHAnsi"/>
          <w:b/>
          <w:bCs/>
          <w:highlight w:val="cyan"/>
          <w:u w:val="single"/>
        </w:rPr>
        <w:t>reducing worker welfare</w:t>
      </w:r>
      <w:r w:rsidRPr="009174E4">
        <w:rPr>
          <w:rFonts w:asciiTheme="majorHAnsi" w:hAnsiTheme="majorHAnsi" w:cstheme="majorHAnsi"/>
          <w:u w:val="single"/>
        </w:rPr>
        <w:t>) and beneficial in product markets (thus increasing consumer welfare).</w:t>
      </w:r>
      <w:r w:rsidRPr="009174E4">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9174E4">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9174E4">
        <w:rPr>
          <w:rFonts w:asciiTheme="majorHAnsi" w:hAnsiTheme="majorHAnsi" w:cstheme="majorHAnsi"/>
          <w:b/>
          <w:bCs/>
          <w:u w:val="single"/>
        </w:rPr>
        <w:t>the frequency of such cases should not be exaggerated</w:t>
      </w:r>
      <w:r w:rsidRPr="009174E4">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4E4">
        <w:rPr>
          <w:rFonts w:asciiTheme="majorHAnsi" w:hAnsiTheme="majorHAnsi" w:cstheme="majorHAnsi"/>
          <w:u w:val="single"/>
        </w:rPr>
        <w:t xml:space="preserve">enforcers should </w:t>
      </w:r>
      <w:r w:rsidRPr="009174E4">
        <w:rPr>
          <w:rFonts w:asciiTheme="majorHAnsi" w:hAnsiTheme="majorHAnsi" w:cstheme="majorHAnsi"/>
          <w:b/>
          <w:bCs/>
          <w:highlight w:val="cyan"/>
          <w:u w:val="single"/>
        </w:rPr>
        <w:t>not believe</w:t>
      </w:r>
      <w:r w:rsidRPr="009174E4">
        <w:rPr>
          <w:rFonts w:asciiTheme="majorHAnsi" w:hAnsiTheme="majorHAnsi" w:cstheme="majorHAnsi"/>
          <w:u w:val="single"/>
        </w:rPr>
        <w:t xml:space="preserve"> the canard </w:t>
      </w:r>
      <w:r w:rsidRPr="009174E4">
        <w:rPr>
          <w:rFonts w:asciiTheme="majorHAnsi" w:hAnsiTheme="majorHAnsi" w:cstheme="majorHAnsi"/>
          <w:highlight w:val="cyan"/>
          <w:u w:val="single"/>
        </w:rPr>
        <w:t>that</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 xml:space="preserve">monopsonist’s lower labor costs are </w:t>
      </w:r>
      <w:r w:rsidRPr="009174E4">
        <w:rPr>
          <w:rFonts w:asciiTheme="majorHAnsi" w:hAnsiTheme="majorHAnsi" w:cstheme="majorHAnsi"/>
          <w:b/>
          <w:bCs/>
          <w:highlight w:val="cyan"/>
          <w:u w:val="single"/>
        </w:rPr>
        <w:t>passed</w:t>
      </w:r>
      <w:r w:rsidRPr="009174E4">
        <w:rPr>
          <w:rFonts w:asciiTheme="majorHAnsi" w:hAnsiTheme="majorHAnsi" w:cstheme="majorHAnsi"/>
          <w:b/>
          <w:bCs/>
          <w:u w:val="single"/>
        </w:rPr>
        <w:t xml:space="preserve"> on </w:t>
      </w:r>
      <w:r w:rsidRPr="009174E4">
        <w:rPr>
          <w:rFonts w:asciiTheme="majorHAnsi" w:hAnsiTheme="majorHAnsi" w:cstheme="majorHAnsi"/>
          <w:b/>
          <w:bCs/>
          <w:highlight w:val="cyan"/>
          <w:u w:val="single"/>
        </w:rPr>
        <w:t>to consumers as lower prices</w:t>
      </w:r>
      <w:r w:rsidRPr="009174E4">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FDBC2A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4CC7CCB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804B9C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w:t>
      </w:r>
      <w:r w:rsidRPr="009174E4">
        <w:rPr>
          <w:rFonts w:asciiTheme="majorHAnsi" w:hAnsiTheme="majorHAnsi" w:cstheme="majorHAnsi"/>
        </w:rPr>
        <w:lastRenderedPageBreak/>
        <w:t xml:space="preserve">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5858F85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683B052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3B419F2E"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5F8484C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Rather than allowing redistribution to be decided through the democratic 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9E66A55"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lastRenderedPageBreak/>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178A26E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A02641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38C5FAAE"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It should be fairly obvious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Ostry, Berg, and Tsangarides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1E2EAD8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 xml:space="preserve">und (Ostry, Berg, and Tsangarides 2014) and elsewhere (Ostry, Berg, and Tsangarides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In The Price of Inequality I explain the reasons that we pay such a high price for inequality.</w:t>
      </w:r>
    </w:p>
    <w:p w14:paraId="7FC385A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0AEB5CA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in order to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w:t>
      </w:r>
      <w:r w:rsidRPr="009174E4">
        <w:rPr>
          <w:rFonts w:asciiTheme="majorHAnsi" w:hAnsiTheme="majorHAnsi" w:cstheme="majorHAnsi"/>
        </w:rPr>
        <w:lastRenderedPageBreak/>
        <w:t xml:space="preserve">required all these things, of course, and it had the power to do so under OSHA, but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protection, but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024ECF7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247A86D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0B93A1D4"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39B4039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p>
    <w:p w14:paraId="49FA1C22"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Introduction</w:t>
      </w:r>
    </w:p>
    <w:p w14:paraId="1B161640"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39605D2F"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40E395F0"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highlight w:val="cyan"/>
        </w:rPr>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w:t>
      </w:r>
      <w:r w:rsidRPr="009174E4">
        <w:rPr>
          <w:rFonts w:asciiTheme="majorHAnsi" w:hAnsiTheme="majorHAnsi" w:cstheme="majorHAnsi"/>
        </w:rPr>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75FBE510"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5B8F7E96"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2AF8305D"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The Causes of Monopsony</w:t>
      </w:r>
    </w:p>
    <w:p w14:paraId="0E641A8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315A9678"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7B4B42DF"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11515795"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78999843"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377337D4"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5A3192A9" w14:textId="77777777" w:rsidR="00FE19A8" w:rsidRPr="009174E4" w:rsidRDefault="00FE19A8" w:rsidP="00FE19A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3AD444A5"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7C5A535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303B416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C49441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51C521B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12ABEFF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6921487E"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3CE6F65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lastRenderedPageBreak/>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03856F61"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310E94C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9174E4">
        <w:rPr>
          <w:rStyle w:val="Emphasis"/>
          <w:rFonts w:asciiTheme="majorHAnsi" w:hAnsiTheme="majorHAnsi" w:cstheme="majorHAnsi"/>
        </w:rPr>
        <w:t>is</w:t>
      </w:r>
      <w:r w:rsidRPr="009174E4">
        <w:rPr>
          <w:rStyle w:val="Emphasis"/>
          <w:rFonts w:asciiTheme="majorHAnsi" w:hAnsiTheme="majorHAnsi" w:cstheme="majorHAnsi"/>
          <w:highlight w:val="cyan"/>
        </w:rPr>
        <w:t xml:space="preserve"> </w:t>
      </w:r>
      <w:r w:rsidRPr="009174E4">
        <w:rPr>
          <w:rStyle w:val="Emphasis"/>
          <w:rFonts w:asciiTheme="majorHAnsi" w:hAnsiTheme="majorHAnsi" w:cstheme="majorHAnsi"/>
        </w:rPr>
        <w:t>not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76FA85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319A9F2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13D74FF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the way states </w:t>
      </w:r>
      <w:r w:rsidRPr="009174E4">
        <w:rPr>
          <w:rStyle w:val="StyleUnderline"/>
          <w:rFonts w:asciiTheme="majorHAnsi" w:hAnsiTheme="majorHAnsi" w:cstheme="majorHAnsi"/>
        </w:rPr>
        <w:lastRenderedPageBreak/>
        <w:t>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4623793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9ED2B0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7A99CB9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Secular Stagnation</w:t>
      </w:r>
    </w:p>
    <w:p w14:paraId="79255F2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w:t>
      </w:r>
      <w:r w:rsidRPr="009174E4">
        <w:rPr>
          <w:rFonts w:asciiTheme="majorHAnsi" w:hAnsiTheme="majorHAnsi" w:cstheme="majorHAnsi"/>
        </w:rPr>
        <w:lastRenderedPageBreak/>
        <w:t>defining macroeconomic challenge of our times.” Julius Probst, in his recent assessment of Summers’ ideas, explains:</w:t>
      </w:r>
    </w:p>
    <w:p w14:paraId="29C198C5"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30E7970"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5D55762F"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2A3C145"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F3A3687" w14:textId="77777777" w:rsidR="00FE19A8" w:rsidRPr="009174E4" w:rsidRDefault="00FE19A8" w:rsidP="00FE19A8">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74AB74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5866F22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Illiberal Globalization</w:t>
      </w:r>
    </w:p>
    <w:p w14:paraId="006441DF"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w:t>
      </w:r>
      <w:r w:rsidRPr="009174E4">
        <w:rPr>
          <w:rFonts w:asciiTheme="majorHAnsi" w:hAnsiTheme="majorHAnsi" w:cstheme="majorHAnsi"/>
        </w:rPr>
        <w:lastRenderedPageBreak/>
        <w:t xml:space="preserve">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213FC5F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69AE9F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w:t>
      </w:r>
      <w:r w:rsidRPr="009174E4">
        <w:rPr>
          <w:rFonts w:asciiTheme="majorHAnsi" w:hAnsiTheme="majorHAnsi" w:cstheme="majorHAnsi"/>
        </w:rPr>
        <w:lastRenderedPageBreak/>
        <w:t>China has reached $134 billion to date and will rise to a total of $316 billion by the end of 2020.19</w:t>
      </w:r>
    </w:p>
    <w:p w14:paraId="200F021A"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7AD05098"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4B0DD6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302B11A3"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7F5063CA"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4A114AD2"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…In many ways, 19th century globalization was a victim of its own success. Reduced tariffs and transport costs flooded Europe with inexpensive grains from Russia and the United States. The incomes of landowners in these countries suffered a serious hit, and </w:t>
      </w:r>
      <w:r w:rsidRPr="009174E4">
        <w:rPr>
          <w:rFonts w:asciiTheme="majorHAnsi" w:hAnsiTheme="majorHAnsi" w:cstheme="majorHAnsi"/>
        </w:rPr>
        <w:lastRenderedPageBreak/>
        <w:t>the Long Depression that ran from 1873 until 1896 generated pressure on European governments to protect against cheap imports.</w:t>
      </w:r>
    </w:p>
    <w:p w14:paraId="14703FAC"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14753BF"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18648AF3" w14:textId="77777777" w:rsidR="00FE19A8" w:rsidRPr="009174E4" w:rsidRDefault="00FE19A8" w:rsidP="00FE19A8">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6433477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Multipolarity</w:t>
      </w:r>
    </w:p>
    <w:p w14:paraId="1E49B37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0C76B32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40C3874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828A94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AF2A20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t>
      </w:r>
      <w:r w:rsidRPr="009174E4">
        <w:rPr>
          <w:rFonts w:asciiTheme="majorHAnsi" w:hAnsiTheme="majorHAnsi" w:cstheme="majorHAnsi"/>
        </w:rPr>
        <w:lastRenderedPageBreak/>
        <w:t xml:space="preserve">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093F620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F9F8A5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068A29FC"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w:t>
      </w:r>
      <w:r w:rsidRPr="009174E4">
        <w:rPr>
          <w:rFonts w:asciiTheme="majorHAnsi" w:hAnsiTheme="majorHAnsi" w:cstheme="majorHAnsi"/>
        </w:rPr>
        <w:lastRenderedPageBreak/>
        <w:t xml:space="preserve">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D7952E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26D73A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BF9C4ED"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28047EFB"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F883694"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7A2ABF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t>
      </w:r>
      <w:r w:rsidRPr="009174E4">
        <w:rPr>
          <w:rFonts w:asciiTheme="majorHAnsi" w:hAnsiTheme="majorHAnsi" w:cstheme="majorHAnsi"/>
        </w:rPr>
        <w:lastRenderedPageBreak/>
        <w:t xml:space="preserve">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6AC51FC"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4BD22B47"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8D33103" w14:textId="77777777" w:rsidR="00FE19A8" w:rsidRPr="009174E4" w:rsidRDefault="00FE19A8" w:rsidP="00FE19A8">
      <w:pPr>
        <w:rPr>
          <w:rFonts w:asciiTheme="majorHAnsi" w:hAnsiTheme="majorHAnsi" w:cstheme="majorHAnsi"/>
          <w:szCs w:val="16"/>
        </w:rPr>
      </w:pPr>
      <w:r w:rsidRPr="009174E4">
        <w:rPr>
          <w:rFonts w:asciiTheme="majorHAnsi" w:hAnsiTheme="majorHAnsi" w:cstheme="majorHAnsi"/>
          <w:szCs w:val="16"/>
        </w:rPr>
        <w:t>Interstate Conflict</w:t>
      </w:r>
    </w:p>
    <w:p w14:paraId="390C215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2168245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334691E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3558B15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26978589"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1DEA9E15"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CBF3FC7"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FFE9F51"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w:t>
      </w:r>
      <w:r w:rsidRPr="009174E4">
        <w:rPr>
          <w:rFonts w:asciiTheme="majorHAnsi" w:hAnsiTheme="majorHAnsi" w:cstheme="majorHAnsi"/>
          <w:sz w:val="12"/>
          <w:szCs w:val="12"/>
        </w:rPr>
        <w:lastRenderedPageBreak/>
        <w:t>effective management practices, and linked poor countries to foreign markets through global supply chains.38 It has stimulated growth of indigenous manufacturing and service companies to supply new foreign investments.</w:t>
      </w:r>
    </w:p>
    <w:p w14:paraId="4632C117"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42660F4" w14:textId="77777777" w:rsidR="00FE19A8" w:rsidRPr="009174E4" w:rsidRDefault="00FE19A8" w:rsidP="00FE19A8">
      <w:pPr>
        <w:rPr>
          <w:rFonts w:asciiTheme="majorHAnsi" w:hAnsiTheme="majorHAnsi" w:cstheme="majorHAnsi"/>
          <w:sz w:val="12"/>
          <w:szCs w:val="12"/>
        </w:rPr>
      </w:pPr>
      <w:r w:rsidRPr="009174E4">
        <w:rPr>
          <w:rFonts w:asciiTheme="majorHAnsi" w:hAnsiTheme="majorHAnsi" w:cstheme="majorHAnsi"/>
          <w:sz w:val="12"/>
          <w:szCs w:val="12"/>
        </w:rPr>
        <w:t>Global Warming</w:t>
      </w:r>
    </w:p>
    <w:p w14:paraId="6F62430F"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7B38F2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2E87E35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w:t>
      </w:r>
      <w:r w:rsidRPr="009174E4">
        <w:rPr>
          <w:rFonts w:asciiTheme="majorHAnsi" w:hAnsiTheme="majorHAnsi" w:cstheme="majorHAnsi"/>
        </w:rPr>
        <w:lastRenderedPageBreak/>
        <w:t>efforts, but in a deeply polarized America was unable to implement measures needed to fulfill the Paris obligations through legislation, and his executive orders to do this were swiftly overturned by Trump.</w:t>
      </w:r>
    </w:p>
    <w:p w14:paraId="2E29A3C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Conclusion</w:t>
      </w:r>
    </w:p>
    <w:p w14:paraId="0E7DBA7B"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0867AD5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C71C65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03D2A205"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429E45F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4CEE549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6E30127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4541A23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Crisis responses limited</w:t>
      </w:r>
    </w:p>
    <w:p w14:paraId="01F823EC"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lastRenderedPageBreak/>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2786BA5A"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76A7C93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1DDF2E8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From bust to bubble</w:t>
      </w:r>
    </w:p>
    <w:p w14:paraId="1607D785"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45E3B5D3"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4BC33572"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1AE62F6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0BB660B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Liberalization’s discontents</w:t>
      </w:r>
    </w:p>
    <w:p w14:paraId="6EA8E01C" w14:textId="77777777" w:rsidR="00FE19A8" w:rsidRPr="009174E4" w:rsidRDefault="00FE19A8" w:rsidP="00FE19A8">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5FAA82A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2B6299C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0B25D16" w14:textId="77777777" w:rsidR="00FE19A8" w:rsidRPr="009174E4" w:rsidRDefault="00FE19A8" w:rsidP="00FE19A8">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55A9B6C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Insecurity, populism, conflict</w:t>
      </w:r>
    </w:p>
    <w:p w14:paraId="6AD613C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31C1F85C"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961C27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366DBE9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B35C122"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Avoiding Thucydides’ iceberg</w:t>
      </w:r>
    </w:p>
    <w:p w14:paraId="483F0F1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3633BC9A" w14:textId="77777777" w:rsidR="00FE19A8" w:rsidRPr="009174E4" w:rsidRDefault="00FE19A8" w:rsidP="00FE19A8">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79D73D74" w14:textId="77777777" w:rsidR="00FE19A8" w:rsidRPr="009174E4" w:rsidRDefault="00FE19A8" w:rsidP="00FE19A8">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15D7F5B" w14:textId="77777777"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FTC---1AC</w:t>
      </w:r>
    </w:p>
    <w:p w14:paraId="0AEB9569"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0ACF9E5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59F9FDC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66892EB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37D19BD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F534E07"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39E57015"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3209B41D"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394F984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D908F50"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6DD6D583"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5CA008B"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1183BB6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05B8146A"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01F3E560"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04B3569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F0C9F1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52411356" w14:textId="77777777" w:rsidR="00FE19A8" w:rsidRPr="009174E4" w:rsidRDefault="00FE19A8" w:rsidP="00FE19A8">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258FA5E2"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12DB8833"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0B04CFB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2A25CE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9D1E7B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4B28E3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1062202"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33535449"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ED538C8"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4F0165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995DE99"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45896913"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4390E16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28243504"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101292F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339C4C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0E2E696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258EEED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776D4DB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374BA51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6C088EE9"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IV. Conclusion</w:t>
      </w:r>
    </w:p>
    <w:p w14:paraId="1F5F65A6"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9CB657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7AFFC5F0"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41598E3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23B26BF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0EE59ABC"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196DDF43" w14:textId="77777777" w:rsidR="00FE19A8" w:rsidRPr="009174E4" w:rsidRDefault="00FE19A8" w:rsidP="00FE19A8">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271AD35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4B29E3A7" w14:textId="77777777" w:rsidR="00FE19A8" w:rsidRPr="009174E4" w:rsidRDefault="00FE19A8" w:rsidP="00FE19A8">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210F68F8" w14:textId="77777777" w:rsidR="00FE19A8" w:rsidRPr="009174E4" w:rsidRDefault="00FE19A8" w:rsidP="00FE19A8">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73AA9C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508F9C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30728063"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33B412CF"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E42558F" w14:textId="77777777" w:rsidR="00FE19A8" w:rsidRPr="009174E4" w:rsidRDefault="00FE19A8" w:rsidP="00FE19A8">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71D917ED" w14:textId="77777777" w:rsidR="00FE19A8" w:rsidRPr="009174E4" w:rsidRDefault="00FE19A8" w:rsidP="00FE19A8">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3077DC27"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0145A428"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7B739CB"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7B31017A" w14:textId="77777777" w:rsidR="00FE19A8" w:rsidRPr="009174E4" w:rsidRDefault="00FE19A8" w:rsidP="00FE19A8">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2129DB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3F39E4E0"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B0E4C54" w14:textId="77777777" w:rsidR="00FE19A8" w:rsidRPr="009174E4" w:rsidRDefault="00FE19A8" w:rsidP="00FE19A8">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5E92FC05"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47DB2CEC"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3E57432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34B8452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1C429B8D"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42563FA6" w14:textId="77777777" w:rsidR="00FE19A8" w:rsidRPr="009174E4" w:rsidRDefault="00FE19A8" w:rsidP="00FE19A8">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01D48B7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51F704A2"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0C79A1BC"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13E5C7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06E6A1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66E9EAC5"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36E07AA8" w14:textId="77777777" w:rsidR="00FE19A8" w:rsidRPr="009174E4" w:rsidRDefault="00FE19A8" w:rsidP="00FE19A8">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5CCE58DE" w14:textId="77777777" w:rsidR="00FE19A8" w:rsidRPr="009174E4" w:rsidRDefault="00FE19A8" w:rsidP="00FE19A8">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733434AE" w14:textId="77777777" w:rsidR="00FE19A8" w:rsidRPr="009174E4" w:rsidRDefault="00FE19A8" w:rsidP="00FE19A8">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34D5F6F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0F703009"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DEF75A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680695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4756363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516B201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15BA1394"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1E8DE1B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4419183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1C32E6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07D719C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6203C4C6"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45A0BA9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42232AD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A2E665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411936A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7F537C9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0DF7C5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58B27E4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55DB1B4C" w14:textId="77777777" w:rsidR="00FE19A8" w:rsidRPr="009174E4" w:rsidRDefault="00FE19A8" w:rsidP="00FE19A8">
      <w:pPr>
        <w:pStyle w:val="Heading3"/>
        <w:rPr>
          <w:rFonts w:asciiTheme="majorHAnsi" w:hAnsiTheme="majorHAnsi" w:cstheme="majorHAnsi"/>
        </w:rPr>
      </w:pPr>
      <w:r w:rsidRPr="009174E4">
        <w:rPr>
          <w:rFonts w:asciiTheme="majorHAnsi" w:hAnsiTheme="majorHAnsi" w:cstheme="majorHAnsi"/>
        </w:rPr>
        <w:lastRenderedPageBreak/>
        <w:t>Solvency---1AC</w:t>
      </w:r>
    </w:p>
    <w:p w14:paraId="51B32613"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60C87D3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Replacing </w:t>
      </w:r>
      <w:r w:rsidRPr="009174E4">
        <w:rPr>
          <w:rFonts w:asciiTheme="majorHAnsi" w:hAnsiTheme="majorHAnsi" w:cstheme="majorHAnsi"/>
          <w:u w:val="single"/>
        </w:rPr>
        <w:t>consumer welfare</w:t>
      </w:r>
      <w:r w:rsidRPr="009174E4">
        <w:rPr>
          <w:rFonts w:asciiTheme="majorHAnsi" w:hAnsiTheme="majorHAnsi" w:cstheme="majorHAnsi"/>
        </w:rPr>
        <w:t xml:space="preserve"> with </w:t>
      </w:r>
      <w:r w:rsidRPr="009174E4">
        <w:rPr>
          <w:rFonts w:asciiTheme="majorHAnsi" w:hAnsiTheme="majorHAnsi" w:cstheme="majorHAnsi"/>
          <w:u w:val="single"/>
        </w:rPr>
        <w:t>worker considerations</w:t>
      </w:r>
      <w:r w:rsidRPr="009174E4">
        <w:rPr>
          <w:rFonts w:asciiTheme="majorHAnsi" w:hAnsiTheme="majorHAnsi" w:cstheme="majorHAnsi"/>
        </w:rPr>
        <w:t xml:space="preserve"> lets labor win---alternatives </w:t>
      </w:r>
      <w:r w:rsidRPr="009174E4">
        <w:rPr>
          <w:rFonts w:asciiTheme="majorHAnsi" w:hAnsiTheme="majorHAnsi" w:cstheme="majorHAnsi"/>
          <w:u w:val="single"/>
        </w:rPr>
        <w:t>legalize exploitation</w:t>
      </w:r>
      <w:r w:rsidRPr="009174E4">
        <w:rPr>
          <w:rFonts w:asciiTheme="majorHAnsi" w:hAnsiTheme="majorHAnsi" w:cstheme="majorHAnsi"/>
        </w:rPr>
        <w:t xml:space="preserve"> and </w:t>
      </w:r>
      <w:r w:rsidRPr="009174E4">
        <w:rPr>
          <w:rFonts w:asciiTheme="majorHAnsi" w:hAnsiTheme="majorHAnsi" w:cstheme="majorHAnsi"/>
          <w:u w:val="single"/>
        </w:rPr>
        <w:t>ban collective bargaining</w:t>
      </w:r>
      <w:r w:rsidRPr="009174E4">
        <w:rPr>
          <w:rFonts w:asciiTheme="majorHAnsi" w:hAnsiTheme="majorHAnsi" w:cstheme="majorHAnsi"/>
        </w:rPr>
        <w:t>.</w:t>
      </w:r>
    </w:p>
    <w:p w14:paraId="0678B0C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Firat </w:t>
      </w:r>
      <w:r w:rsidRPr="009174E4">
        <w:rPr>
          <w:rStyle w:val="Style13ptBold"/>
          <w:rFonts w:asciiTheme="majorHAnsi" w:hAnsiTheme="majorHAnsi" w:cstheme="majorHAnsi"/>
        </w:rPr>
        <w:t>Cengiz 20</w:t>
      </w:r>
      <w:r w:rsidRPr="009174E4">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F227731"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Introduction </w:t>
      </w:r>
    </w:p>
    <w:p w14:paraId="484375C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paper offers a critical investigation of the law and economics of competition law enforcement in conflicts between workers and employers </w:t>
      </w:r>
      <w:r w:rsidRPr="009174E4">
        <w:rPr>
          <w:rStyle w:val="StyleUnderline"/>
          <w:rFonts w:asciiTheme="majorHAnsi" w:hAnsiTheme="majorHAnsi" w:cstheme="majorHAnsi"/>
        </w:rPr>
        <w:t>in the</w:t>
      </w:r>
      <w:r w:rsidRPr="009174E4">
        <w:rPr>
          <w:rFonts w:asciiTheme="majorHAnsi" w:hAnsiTheme="majorHAnsi" w:cstheme="majorHAnsi"/>
          <w:sz w:val="16"/>
        </w:rPr>
        <w:t xml:space="preserve"> European Union (hereinafter EU) and the </w:t>
      </w:r>
      <w:r w:rsidRPr="009174E4">
        <w:rPr>
          <w:rStyle w:val="Emphasis"/>
          <w:rFonts w:asciiTheme="majorHAnsi" w:hAnsiTheme="majorHAnsi" w:cstheme="majorHAnsi"/>
          <w:highlight w:val="cyan"/>
        </w:rPr>
        <w:t>US</w:t>
      </w:r>
      <w:r w:rsidRPr="009174E4">
        <w:rPr>
          <w:rFonts w:asciiTheme="majorHAnsi" w:hAnsiTheme="majorHAnsi" w:cstheme="majorHAnsi"/>
          <w:sz w:val="16"/>
        </w:rPr>
        <w:t xml:space="preserve">. In such cases </w:t>
      </w:r>
      <w:r w:rsidRPr="009174E4">
        <w:rPr>
          <w:rStyle w:val="StyleUnderline"/>
          <w:rFonts w:asciiTheme="majorHAnsi" w:hAnsiTheme="majorHAnsi" w:cstheme="majorHAnsi"/>
          <w:highlight w:val="cyan"/>
        </w:rPr>
        <w:t>competition law</w:t>
      </w:r>
      <w:r w:rsidRPr="009174E4">
        <w:rPr>
          <w:rStyle w:val="StyleUnderline"/>
          <w:rFonts w:asciiTheme="majorHAnsi" w:hAnsiTheme="majorHAnsi" w:cstheme="majorHAnsi"/>
        </w:rPr>
        <w:t xml:space="preserve"> comes into direct </w:t>
      </w:r>
      <w:r w:rsidRPr="009174E4">
        <w:rPr>
          <w:rStyle w:val="StyleUnderline"/>
          <w:rFonts w:asciiTheme="majorHAnsi" w:hAnsiTheme="majorHAnsi" w:cstheme="majorHAnsi"/>
          <w:highlight w:val="cyan"/>
        </w:rPr>
        <w:t>conflict with</w:t>
      </w:r>
      <w:r w:rsidRPr="009174E4">
        <w:rPr>
          <w:rFonts w:asciiTheme="majorHAnsi" w:hAnsiTheme="majorHAnsi" w:cstheme="majorHAnsi"/>
          <w:sz w:val="16"/>
        </w:rPr>
        <w:t xml:space="preserve"> the principle of </w:t>
      </w:r>
      <w:r w:rsidRPr="009174E4">
        <w:rPr>
          <w:rStyle w:val="Emphasis"/>
          <w:rFonts w:asciiTheme="majorHAnsi" w:hAnsiTheme="majorHAnsi" w:cstheme="majorHAnsi"/>
          <w:highlight w:val="cyan"/>
        </w:rPr>
        <w:t>worker solidarity</w:t>
      </w:r>
      <w:r w:rsidRPr="009174E4">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4E4">
        <w:rPr>
          <w:rStyle w:val="StyleUnderline"/>
          <w:rFonts w:asciiTheme="majorHAnsi" w:hAnsiTheme="majorHAnsi" w:cstheme="majorHAnsi"/>
        </w:rPr>
        <w:t>conflict is particularly obvious in the</w:t>
      </w:r>
      <w:r w:rsidRPr="009174E4">
        <w:rPr>
          <w:rFonts w:asciiTheme="majorHAnsi" w:hAnsiTheme="majorHAnsi" w:cstheme="majorHAnsi"/>
          <w:sz w:val="16"/>
        </w:rPr>
        <w:t xml:space="preserve"> context of the so-called </w:t>
      </w:r>
      <w:r w:rsidRPr="009174E4">
        <w:rPr>
          <w:rStyle w:val="StyleUnderline"/>
          <w:rFonts w:asciiTheme="majorHAnsi" w:hAnsiTheme="majorHAnsi" w:cstheme="majorHAnsi"/>
        </w:rPr>
        <w:t>gig economy</w:t>
      </w:r>
      <w:r w:rsidRPr="009174E4">
        <w:rPr>
          <w:rFonts w:asciiTheme="majorHAnsi" w:hAnsiTheme="majorHAnsi" w:cstheme="majorHAnsi"/>
          <w:sz w:val="16"/>
        </w:rPr>
        <w:t xml:space="preserve">,1 in which </w:t>
      </w:r>
      <w:r w:rsidRPr="009174E4">
        <w:rPr>
          <w:rStyle w:val="StyleUnderline"/>
          <w:rFonts w:asciiTheme="majorHAnsi" w:hAnsiTheme="majorHAnsi" w:cstheme="majorHAnsi"/>
        </w:rPr>
        <w:t>employers keep casualised workers at legal arms’ length to reduce labour and regulatory costs</w:t>
      </w:r>
      <w:r w:rsidRPr="009174E4">
        <w:rPr>
          <w:rFonts w:asciiTheme="majorHAnsi" w:hAnsiTheme="majorHAnsi" w:cstheme="majorHAnsi"/>
          <w:sz w:val="16"/>
        </w:rPr>
        <w:t xml:space="preserve">.2 </w:t>
      </w:r>
      <w:r w:rsidRPr="009174E4">
        <w:rPr>
          <w:rStyle w:val="Emphasis"/>
          <w:rFonts w:asciiTheme="majorHAnsi" w:hAnsiTheme="majorHAnsi" w:cstheme="majorHAnsi"/>
          <w:highlight w:val="cyan"/>
        </w:rPr>
        <w:t>If gig workers take collective action</w:t>
      </w:r>
      <w:r w:rsidRPr="009174E4">
        <w:rPr>
          <w:rFonts w:asciiTheme="majorHAnsi" w:hAnsiTheme="majorHAnsi" w:cstheme="majorHAnsi"/>
          <w:sz w:val="16"/>
        </w:rPr>
        <w:t xml:space="preserve"> against their working conditions, </w:t>
      </w:r>
      <w:r w:rsidRPr="009174E4">
        <w:rPr>
          <w:rStyle w:val="Emphasis"/>
          <w:rFonts w:asciiTheme="majorHAnsi" w:hAnsiTheme="majorHAnsi" w:cstheme="majorHAnsi"/>
          <w:highlight w:val="cyan"/>
        </w:rPr>
        <w:t>they</w:t>
      </w:r>
      <w:r w:rsidRPr="009174E4">
        <w:rPr>
          <w:rStyle w:val="Emphasis"/>
          <w:rFonts w:asciiTheme="majorHAnsi" w:hAnsiTheme="majorHAnsi" w:cstheme="majorHAnsi"/>
        </w:rPr>
        <w:t xml:space="preserve"> might </w:t>
      </w:r>
      <w:r w:rsidRPr="009174E4">
        <w:rPr>
          <w:rStyle w:val="Emphasis"/>
          <w:rFonts w:asciiTheme="majorHAnsi" w:hAnsiTheme="majorHAnsi" w:cstheme="majorHAnsi"/>
          <w:highlight w:val="cyan"/>
        </w:rPr>
        <w:t>face attack from competition law</w:t>
      </w:r>
      <w:r w:rsidRPr="009174E4">
        <w:rPr>
          <w:rStyle w:val="StyleUnderline"/>
          <w:rFonts w:asciiTheme="majorHAnsi" w:hAnsiTheme="majorHAnsi" w:cstheme="majorHAnsi"/>
        </w:rPr>
        <w:t>, because legally they might be considered independent service providers</w:t>
      </w:r>
      <w:r w:rsidRPr="009174E4">
        <w:rPr>
          <w:rFonts w:asciiTheme="majorHAnsi" w:hAnsiTheme="majorHAnsi" w:cstheme="majorHAnsi"/>
          <w:sz w:val="16"/>
        </w:rPr>
        <w:t>, rather than workers.3</w:t>
      </w:r>
    </w:p>
    <w:p w14:paraId="5F0A517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legal conundrum facing gig workers has become an increasingly popular subject in the law and economics literature.4 Nevertheless, </w:t>
      </w:r>
      <w:r w:rsidRPr="009174E4">
        <w:rPr>
          <w:rStyle w:val="StyleUnderline"/>
          <w:rFonts w:asciiTheme="majorHAnsi" w:hAnsiTheme="majorHAnsi" w:cstheme="majorHAnsi"/>
        </w:rPr>
        <w:t>the</w:t>
      </w:r>
      <w:r w:rsidRPr="009174E4">
        <w:rPr>
          <w:rFonts w:asciiTheme="majorHAnsi" w:hAnsiTheme="majorHAnsi" w:cstheme="majorHAnsi"/>
          <w:sz w:val="16"/>
        </w:rPr>
        <w:t xml:space="preserve"> more </w:t>
      </w:r>
      <w:r w:rsidRPr="009174E4">
        <w:rPr>
          <w:rStyle w:val="StyleUnderline"/>
          <w:rFonts w:asciiTheme="majorHAnsi" w:hAnsiTheme="majorHAnsi" w:cstheme="majorHAnsi"/>
        </w:rPr>
        <w:t>fundamental question of how</w:t>
      </w:r>
      <w:r w:rsidRPr="009174E4">
        <w:rPr>
          <w:rFonts w:asciiTheme="majorHAnsi" w:hAnsiTheme="majorHAnsi" w:cstheme="majorHAnsi"/>
          <w:sz w:val="16"/>
        </w:rPr>
        <w:t xml:space="preserve"> the enforcement of </w:t>
      </w:r>
      <w:r w:rsidRPr="009174E4">
        <w:rPr>
          <w:rStyle w:val="StyleUnderline"/>
          <w:rFonts w:asciiTheme="majorHAnsi" w:hAnsiTheme="majorHAnsi" w:cstheme="majorHAnsi"/>
        </w:rPr>
        <w:t>competition rules affects</w:t>
      </w:r>
      <w:r w:rsidRPr="009174E4">
        <w:rPr>
          <w:rFonts w:asciiTheme="majorHAnsi" w:hAnsiTheme="majorHAnsi" w:cstheme="majorHAnsi"/>
          <w:sz w:val="16"/>
        </w:rPr>
        <w:t xml:space="preserve"> the overall position of </w:t>
      </w:r>
      <w:r w:rsidRPr="009174E4">
        <w:rPr>
          <w:rStyle w:val="Emphasis"/>
          <w:rFonts w:asciiTheme="majorHAnsi" w:hAnsiTheme="majorHAnsi" w:cstheme="majorHAnsi"/>
        </w:rPr>
        <w:t>workers</w:t>
      </w:r>
      <w:r w:rsidRPr="009174E4">
        <w:rPr>
          <w:rFonts w:asciiTheme="majorHAnsi" w:hAnsiTheme="majorHAnsi" w:cstheme="majorHAnsi"/>
          <w:sz w:val="16"/>
        </w:rPr>
        <w:t xml:space="preserve"> beyond the limited case of the gig economy remains largely unexplored. This paper aims to investigate this broader </w:t>
      </w:r>
      <w:r w:rsidRPr="009174E4">
        <w:rPr>
          <w:rStyle w:val="StyleUnderline"/>
          <w:rFonts w:asciiTheme="majorHAnsi" w:hAnsiTheme="majorHAnsi" w:cstheme="majorHAnsi"/>
        </w:rPr>
        <w:t>and</w:t>
      </w:r>
      <w:r w:rsidRPr="009174E4">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4E4">
        <w:rPr>
          <w:rStyle w:val="StyleUnderline"/>
          <w:rFonts w:asciiTheme="majorHAnsi" w:hAnsiTheme="majorHAnsi" w:cstheme="majorHAnsi"/>
        </w:rPr>
        <w:t>competition rules constitute</w:t>
      </w:r>
      <w:r w:rsidRPr="009174E4">
        <w:rPr>
          <w:rFonts w:asciiTheme="majorHAnsi" w:hAnsiTheme="majorHAnsi" w:cstheme="majorHAnsi"/>
          <w:sz w:val="16"/>
        </w:rPr>
        <w:t xml:space="preserve"> nearly equally </w:t>
      </w:r>
      <w:r w:rsidRPr="009174E4">
        <w:rPr>
          <w:rStyle w:val="Emphasis"/>
          <w:rFonts w:asciiTheme="majorHAnsi" w:hAnsiTheme="majorHAnsi" w:cstheme="majorHAnsi"/>
        </w:rPr>
        <w:t>disciplining mechanisms against collective worker action</w:t>
      </w:r>
      <w:r w:rsidRPr="009174E4">
        <w:rPr>
          <w:rFonts w:asciiTheme="majorHAnsi" w:hAnsiTheme="majorHAnsi" w:cstheme="majorHAnsi"/>
          <w:sz w:val="16"/>
        </w:rPr>
        <w:t xml:space="preserve"> on either side of the Atlantic.</w:t>
      </w:r>
    </w:p>
    <w:p w14:paraId="29E4644D" w14:textId="77777777" w:rsidR="00FE19A8" w:rsidRPr="009174E4" w:rsidRDefault="00FE19A8" w:rsidP="00FE19A8">
      <w:pPr>
        <w:rPr>
          <w:rStyle w:val="StyleUnderline"/>
          <w:rFonts w:asciiTheme="majorHAnsi" w:hAnsiTheme="majorHAnsi" w:cstheme="majorHAnsi"/>
        </w:rPr>
      </w:pPr>
      <w:r w:rsidRPr="009174E4">
        <w:rPr>
          <w:rFonts w:asciiTheme="majorHAnsi" w:hAnsiTheme="majorHAnsi" w:cstheme="majorHAnsi"/>
          <w:sz w:val="14"/>
        </w:rPr>
        <w:t xml:space="preserve">This paper also makes an original contribution to the emerging debate on whether and how </w:t>
      </w:r>
      <w:r w:rsidRPr="009174E4">
        <w:rPr>
          <w:rStyle w:val="StyleUnderline"/>
          <w:rFonts w:asciiTheme="majorHAnsi" w:hAnsiTheme="majorHAnsi" w:cstheme="majorHAnsi"/>
        </w:rPr>
        <w:t xml:space="preserve">competition law can contribute to </w:t>
      </w:r>
      <w:r w:rsidRPr="009174E4">
        <w:rPr>
          <w:rStyle w:val="Emphasis"/>
          <w:rFonts w:asciiTheme="majorHAnsi" w:hAnsiTheme="majorHAnsi" w:cstheme="majorHAnsi"/>
        </w:rPr>
        <w:t>wealth equality</w:t>
      </w:r>
      <w:r w:rsidRPr="009174E4">
        <w:rPr>
          <w:rFonts w:asciiTheme="majorHAnsi" w:hAnsiTheme="majorHAnsi" w:cstheme="majorHAnsi"/>
          <w:sz w:val="14"/>
        </w:rPr>
        <w:t xml:space="preserve"> between citizens in the post-2008 crisis economy. </w:t>
      </w:r>
      <w:r w:rsidRPr="009174E4">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9174E4">
        <w:rPr>
          <w:rFonts w:asciiTheme="majorHAnsi" w:hAnsiTheme="majorHAnsi" w:cstheme="majorHAnsi"/>
          <w:sz w:val="14"/>
        </w:rPr>
        <w:t xml:space="preserve"> the distribution of wealth between </w:t>
      </w:r>
      <w:r w:rsidRPr="009174E4">
        <w:rPr>
          <w:rStyle w:val="StyleUnderline"/>
          <w:rFonts w:asciiTheme="majorHAnsi" w:hAnsiTheme="majorHAnsi" w:cstheme="majorHAnsi"/>
        </w:rPr>
        <w:t>consumers and producers</w:t>
      </w:r>
      <w:r w:rsidRPr="009174E4">
        <w:rPr>
          <w:rFonts w:asciiTheme="majorHAnsi" w:hAnsiTheme="majorHAnsi" w:cstheme="majorHAnsi"/>
          <w:sz w:val="14"/>
        </w:rPr>
        <w:t xml:space="preserve">; as a result, </w:t>
      </w:r>
      <w:r w:rsidRPr="009174E4">
        <w:rPr>
          <w:rStyle w:val="Emphasis"/>
          <w:rFonts w:asciiTheme="majorHAnsi" w:hAnsiTheme="majorHAnsi" w:cstheme="majorHAnsi"/>
        </w:rPr>
        <w:t>it overlooks</w:t>
      </w:r>
      <w:r w:rsidRPr="009174E4">
        <w:rPr>
          <w:rStyle w:val="StyleUnderline"/>
          <w:rFonts w:asciiTheme="majorHAnsi" w:hAnsiTheme="majorHAnsi" w:cstheme="majorHAnsi"/>
        </w:rPr>
        <w:t xml:space="preserve"> the production process that takes place </w:t>
      </w:r>
      <w:r w:rsidRPr="009174E4">
        <w:rPr>
          <w:rStyle w:val="Emphasis"/>
          <w:rFonts w:asciiTheme="majorHAnsi" w:hAnsiTheme="majorHAnsi" w:cstheme="majorHAnsi"/>
        </w:rPr>
        <w:t>before</w:t>
      </w:r>
      <w:r w:rsidRPr="009174E4">
        <w:rPr>
          <w:rFonts w:asciiTheme="majorHAnsi" w:hAnsiTheme="majorHAnsi" w:cstheme="majorHAnsi"/>
          <w:sz w:val="14"/>
        </w:rPr>
        <w:t xml:space="preserve"> consumers meet products and services, </w:t>
      </w:r>
      <w:r w:rsidRPr="009174E4">
        <w:rPr>
          <w:rStyle w:val="StyleUnderline"/>
          <w:rFonts w:asciiTheme="majorHAnsi" w:hAnsiTheme="majorHAnsi" w:cstheme="majorHAnsi"/>
        </w:rPr>
        <w:t>and the</w:t>
      </w:r>
      <w:r w:rsidRPr="009174E4">
        <w:rPr>
          <w:rStyle w:val="Emphasis"/>
          <w:rFonts w:asciiTheme="majorHAnsi" w:hAnsiTheme="majorHAnsi" w:cstheme="majorHAnsi"/>
        </w:rPr>
        <w:t xml:space="preserve"> position of workers</w:t>
      </w:r>
      <w:r w:rsidRPr="009174E4">
        <w:rPr>
          <w:rStyle w:val="StyleUnderline"/>
          <w:rFonts w:asciiTheme="majorHAnsi" w:hAnsiTheme="majorHAnsi" w:cstheme="majorHAnsi"/>
        </w:rPr>
        <w:t xml:space="preserve"> within it</w:t>
      </w:r>
      <w:r w:rsidRPr="009174E4">
        <w:rPr>
          <w:rFonts w:asciiTheme="majorHAnsi" w:hAnsiTheme="majorHAnsi" w:cstheme="majorHAnsi"/>
          <w:sz w:val="14"/>
        </w:rPr>
        <w:t xml:space="preserve">.6 </w:t>
      </w:r>
      <w:r w:rsidRPr="009174E4">
        <w:rPr>
          <w:rStyle w:val="StyleUnderline"/>
          <w:rFonts w:asciiTheme="majorHAnsi" w:hAnsiTheme="majorHAnsi" w:cstheme="majorHAnsi"/>
        </w:rPr>
        <w:t>This is a natural result of competition law's reliance on</w:t>
      </w:r>
      <w:r w:rsidRPr="009174E4">
        <w:rPr>
          <w:rFonts w:asciiTheme="majorHAnsi" w:hAnsiTheme="majorHAnsi" w:cstheme="majorHAnsi"/>
          <w:sz w:val="14"/>
        </w:rPr>
        <w:t xml:space="preserve"> a limited area of </w:t>
      </w:r>
      <w:r w:rsidRPr="009174E4">
        <w:rPr>
          <w:rStyle w:val="Emphasis"/>
          <w:rFonts w:asciiTheme="majorHAnsi" w:hAnsiTheme="majorHAnsi" w:cstheme="majorHAnsi"/>
        </w:rPr>
        <w:t>neoclassical economics</w:t>
      </w:r>
      <w:r w:rsidRPr="009174E4">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4E4">
        <w:rPr>
          <w:rStyle w:val="StyleUnderline"/>
          <w:rFonts w:asciiTheme="majorHAnsi" w:hAnsiTheme="majorHAnsi" w:cstheme="majorHAnsi"/>
        </w:rPr>
        <w:t xml:space="preserve">Marxist and neoclassical models agree that </w:t>
      </w:r>
      <w:r w:rsidRPr="009174E4">
        <w:rPr>
          <w:rStyle w:val="Emphasis"/>
          <w:rFonts w:asciiTheme="majorHAnsi" w:hAnsiTheme="majorHAnsi" w:cstheme="majorHAnsi"/>
        </w:rPr>
        <w:t>collective worker action is economically beneficial and socially necessary</w:t>
      </w:r>
      <w:r w:rsidRPr="009174E4">
        <w:rPr>
          <w:rFonts w:asciiTheme="majorHAnsi" w:hAnsiTheme="majorHAnsi" w:cstheme="majorHAnsi"/>
          <w:sz w:val="14"/>
        </w:rPr>
        <w:t xml:space="preserve">. As a result, a critical analysis of the current legal situation on both sides of the Atlantic in light of this holistic framework illustrates how </w:t>
      </w:r>
      <w:r w:rsidRPr="009174E4">
        <w:rPr>
          <w:rStyle w:val="StyleUnderline"/>
          <w:rFonts w:asciiTheme="majorHAnsi" w:hAnsiTheme="majorHAnsi" w:cstheme="majorHAnsi"/>
          <w:highlight w:val="cyan"/>
        </w:rPr>
        <w:t>competition law's hostility towards collective worker action is</w:t>
      </w:r>
      <w:r w:rsidRPr="009174E4">
        <w:rPr>
          <w:rStyle w:val="StyleUnderline"/>
          <w:rFonts w:asciiTheme="majorHAnsi" w:hAnsiTheme="majorHAnsi" w:cstheme="majorHAnsi"/>
        </w:rPr>
        <w:t xml:space="preserve"> not only </w:t>
      </w:r>
      <w:r w:rsidRPr="009174E4">
        <w:rPr>
          <w:rStyle w:val="Emphasis"/>
          <w:rFonts w:asciiTheme="majorHAnsi" w:hAnsiTheme="majorHAnsi" w:cstheme="majorHAnsi"/>
          <w:highlight w:val="cyan"/>
        </w:rPr>
        <w:t>unjust</w:t>
      </w:r>
      <w:r w:rsidRPr="009174E4">
        <w:rPr>
          <w:rStyle w:val="StyleUnderline"/>
          <w:rFonts w:asciiTheme="majorHAnsi" w:hAnsiTheme="majorHAnsi" w:cstheme="majorHAnsi"/>
        </w:rPr>
        <w:t xml:space="preserve"> but also </w:t>
      </w:r>
      <w:r w:rsidRPr="009174E4">
        <w:rPr>
          <w:rStyle w:val="Emphasis"/>
          <w:rFonts w:asciiTheme="majorHAnsi" w:hAnsiTheme="majorHAnsi" w:cstheme="majorHAnsi"/>
        </w:rPr>
        <w:t>economically unsound</w:t>
      </w:r>
      <w:r w:rsidRPr="009174E4">
        <w:rPr>
          <w:rStyle w:val="StyleUnderline"/>
          <w:rFonts w:asciiTheme="majorHAnsi" w:hAnsiTheme="majorHAnsi" w:cstheme="majorHAnsi"/>
        </w:rPr>
        <w:t>.</w:t>
      </w:r>
    </w:p>
    <w:p w14:paraId="39E8B38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This paper demonstrates that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rPr>
        <w:t>key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in competition law's treatment of labour </w:t>
      </w:r>
      <w:r w:rsidRPr="009174E4">
        <w:rPr>
          <w:rStyle w:val="StyleUnderline"/>
          <w:rFonts w:asciiTheme="majorHAnsi" w:hAnsiTheme="majorHAnsi" w:cstheme="majorHAnsi"/>
          <w:highlight w:val="cyan"/>
        </w:rPr>
        <w:t>stems from</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the application of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consumer welfare</w:t>
      </w:r>
      <w:r w:rsidRPr="009174E4">
        <w:rPr>
          <w:rStyle w:val="Emphasis"/>
          <w:rFonts w:asciiTheme="majorHAnsi" w:hAnsiTheme="majorHAnsi" w:cstheme="majorHAnsi"/>
        </w:rPr>
        <w:t xml:space="preserve"> standard</w:t>
      </w:r>
      <w:r w:rsidRPr="009174E4">
        <w:rPr>
          <w:rFonts w:asciiTheme="majorHAnsi" w:hAnsiTheme="majorHAnsi" w:cstheme="majorHAnsi"/>
          <w:sz w:val="16"/>
        </w:rPr>
        <w:t xml:space="preserve"> in cases involving the competition–solidarity conflict </w:t>
      </w:r>
      <w:r w:rsidRPr="009174E4">
        <w:rPr>
          <w:rStyle w:val="StyleUnderline"/>
          <w:rFonts w:asciiTheme="majorHAnsi" w:hAnsiTheme="majorHAnsi" w:cstheme="majorHAnsi"/>
          <w:highlight w:val="cyan"/>
        </w:rPr>
        <w:t xml:space="preserve">without paying </w:t>
      </w:r>
      <w:r w:rsidRPr="009174E4">
        <w:rPr>
          <w:rStyle w:val="StyleUnderline"/>
          <w:rFonts w:asciiTheme="majorHAnsi" w:hAnsiTheme="majorHAnsi" w:cstheme="majorHAnsi"/>
        </w:rPr>
        <w:lastRenderedPageBreak/>
        <w:t xml:space="preserve">any </w:t>
      </w:r>
      <w:r w:rsidRPr="009174E4">
        <w:rPr>
          <w:rStyle w:val="StyleUnderline"/>
          <w:rFonts w:asciiTheme="majorHAnsi" w:hAnsiTheme="majorHAnsi" w:cstheme="majorHAnsi"/>
          <w:highlight w:val="cyan"/>
        </w:rPr>
        <w:t>attention to</w:t>
      </w:r>
      <w:r w:rsidRPr="009174E4">
        <w:rPr>
          <w:rStyle w:val="StyleUnderline"/>
          <w:rFonts w:asciiTheme="majorHAnsi" w:hAnsiTheme="majorHAnsi" w:cstheme="majorHAnsi"/>
        </w:rPr>
        <w:t xml:space="preserve"> the</w:t>
      </w:r>
      <w:r w:rsidRPr="009174E4">
        <w:rPr>
          <w:rFonts w:asciiTheme="majorHAnsi" w:hAnsiTheme="majorHAnsi" w:cstheme="majorHAnsi"/>
          <w:sz w:val="16"/>
        </w:rPr>
        <w:t xml:space="preserve"> idiosyncratic </w:t>
      </w:r>
      <w:r w:rsidRPr="009174E4">
        <w:rPr>
          <w:rStyle w:val="StyleUnderline"/>
          <w:rFonts w:asciiTheme="majorHAnsi" w:hAnsiTheme="majorHAnsi" w:cstheme="majorHAnsi"/>
        </w:rPr>
        <w:t xml:space="preserve">qualities of </w:t>
      </w:r>
      <w:r w:rsidRPr="009174E4">
        <w:rPr>
          <w:rStyle w:val="StyleUnderline"/>
          <w:rFonts w:asciiTheme="majorHAnsi" w:hAnsiTheme="majorHAnsi" w:cstheme="majorHAnsi"/>
          <w:highlight w:val="cyan"/>
        </w:rPr>
        <w:t>labour</w:t>
      </w:r>
      <w:r w:rsidRPr="009174E4">
        <w:rPr>
          <w:rStyle w:val="StyleUnderline"/>
          <w:rFonts w:asciiTheme="majorHAnsi" w:hAnsiTheme="majorHAnsi" w:cstheme="majorHAnsi"/>
        </w:rPr>
        <w:t xml:space="preserve"> that render </w:t>
      </w:r>
      <w:r w:rsidRPr="009174E4">
        <w:rPr>
          <w:rStyle w:val="StyleUnderline"/>
          <w:rFonts w:asciiTheme="majorHAnsi" w:hAnsiTheme="majorHAnsi" w:cstheme="majorHAnsi"/>
          <w:highlight w:val="cyan"/>
        </w:rPr>
        <w:t xml:space="preserve">it </w:t>
      </w:r>
      <w:r w:rsidRPr="009174E4">
        <w:rPr>
          <w:rStyle w:val="StyleUnderline"/>
          <w:rFonts w:asciiTheme="majorHAnsi" w:hAnsiTheme="majorHAnsi" w:cstheme="majorHAnsi"/>
        </w:rPr>
        <w:t xml:space="preserve">naturally </w:t>
      </w:r>
      <w:r w:rsidRPr="009174E4">
        <w:rPr>
          <w:rStyle w:val="StyleUnderline"/>
          <w:rFonts w:asciiTheme="majorHAnsi" w:hAnsiTheme="majorHAnsi" w:cstheme="majorHAnsi"/>
          <w:highlight w:val="cyan"/>
        </w:rPr>
        <w:t xml:space="preserve">open to </w:t>
      </w:r>
      <w:r w:rsidRPr="009174E4">
        <w:rPr>
          <w:rStyle w:val="Emphasis"/>
          <w:rFonts w:asciiTheme="majorHAnsi" w:hAnsiTheme="majorHAnsi" w:cstheme="majorHAnsi"/>
          <w:highlight w:val="cyan"/>
        </w:rPr>
        <w:t>exploitation</w:t>
      </w:r>
      <w:r w:rsidRPr="009174E4">
        <w:rPr>
          <w:rFonts w:asciiTheme="majorHAnsi" w:hAnsiTheme="majorHAnsi" w:cstheme="majorHAnsi"/>
          <w:sz w:val="16"/>
        </w:rPr>
        <w:t xml:space="preserve">. Similarly,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 </w:t>
      </w:r>
      <w:r w:rsidRPr="009174E4">
        <w:rPr>
          <w:rStyle w:val="StyleUnderline"/>
          <w:rFonts w:asciiTheme="majorHAnsi" w:hAnsiTheme="majorHAnsi" w:cstheme="majorHAnsi"/>
          <w:highlight w:val="cyan"/>
        </w:rPr>
        <w:t>overlooks</w:t>
      </w:r>
      <w:r w:rsidRPr="009174E4">
        <w:rPr>
          <w:rStyle w:val="StyleUnderline"/>
          <w:rFonts w:asciiTheme="majorHAnsi" w:hAnsiTheme="majorHAnsi" w:cstheme="majorHAnsi"/>
        </w:rPr>
        <w:t xml:space="preserve"> the fact </w:t>
      </w:r>
      <w:r w:rsidRPr="009174E4">
        <w:rPr>
          <w:rStyle w:val="StyleUnderline"/>
          <w:rFonts w:asciiTheme="majorHAnsi" w:hAnsiTheme="majorHAnsi" w:cstheme="majorHAnsi"/>
          <w:highlight w:val="cyan"/>
        </w:rPr>
        <w:t>that</w:t>
      </w:r>
      <w:r w:rsidRPr="009174E4">
        <w:rPr>
          <w:rStyle w:val="StyleUnderline"/>
          <w:rFonts w:asciiTheme="majorHAnsi" w:hAnsiTheme="majorHAnsi" w:cstheme="majorHAnsi"/>
        </w:rPr>
        <w:t xml:space="preserve"> consumers and workers are essentially the same</w:t>
      </w:r>
      <w:r w:rsidRPr="009174E4">
        <w:rPr>
          <w:rFonts w:asciiTheme="majorHAnsi" w:hAnsiTheme="majorHAnsi" w:cstheme="majorHAnsi"/>
          <w:sz w:val="16"/>
        </w:rPr>
        <w:t xml:space="preserve"> group of people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one's welfare cannot be increased</w:t>
      </w:r>
      <w:r w:rsidRPr="009174E4">
        <w:rPr>
          <w:rStyle w:val="StyleUnderline"/>
          <w:rFonts w:asciiTheme="majorHAnsi" w:hAnsiTheme="majorHAnsi" w:cstheme="majorHAnsi"/>
        </w:rPr>
        <w:t xml:space="preserve"> or decreased </w:t>
      </w:r>
      <w:r w:rsidRPr="009174E4">
        <w:rPr>
          <w:rStyle w:val="StyleUnderline"/>
          <w:rFonts w:asciiTheme="majorHAnsi" w:hAnsiTheme="majorHAnsi" w:cstheme="majorHAnsi"/>
          <w:highlight w:val="cyan"/>
        </w:rPr>
        <w:t>without</w:t>
      </w:r>
      <w:r w:rsidRPr="009174E4">
        <w:rPr>
          <w:rStyle w:val="StyleUnderline"/>
          <w:rFonts w:asciiTheme="majorHAnsi" w:hAnsiTheme="majorHAnsi" w:cstheme="majorHAnsi"/>
        </w:rPr>
        <w:t xml:space="preserve"> affecting the </w:t>
      </w:r>
      <w:r w:rsidRPr="009174E4">
        <w:rPr>
          <w:rStyle w:val="StyleUnderline"/>
          <w:rFonts w:asciiTheme="majorHAnsi" w:hAnsiTheme="majorHAnsi" w:cstheme="majorHAnsi"/>
          <w:highlight w:val="cyan"/>
        </w:rPr>
        <w:t>other's</w:t>
      </w:r>
      <w:r w:rsidRPr="009174E4">
        <w:rPr>
          <w:rFonts w:asciiTheme="majorHAnsi" w:hAnsiTheme="majorHAnsi" w:cstheme="majorHAnsi"/>
          <w:sz w:val="16"/>
        </w:rPr>
        <w:t xml:space="preserve">.8 Even </w:t>
      </w:r>
      <w:r w:rsidRPr="009174E4">
        <w:rPr>
          <w:rStyle w:val="Emphasis"/>
          <w:rFonts w:asciiTheme="majorHAnsi" w:hAnsiTheme="majorHAnsi" w:cstheme="majorHAnsi"/>
          <w:highlight w:val="cyan"/>
        </w:rPr>
        <w:t xml:space="preserve">if </w:t>
      </w:r>
      <w:r w:rsidRPr="009174E4">
        <w:rPr>
          <w:rStyle w:val="Emphasis"/>
          <w:rFonts w:asciiTheme="majorHAnsi" w:hAnsiTheme="majorHAnsi" w:cstheme="majorHAnsi"/>
        </w:rPr>
        <w:t xml:space="preserve">worker </w:t>
      </w:r>
      <w:r w:rsidRPr="009174E4">
        <w:rPr>
          <w:rStyle w:val="Emphasis"/>
          <w:rFonts w:asciiTheme="majorHAnsi" w:hAnsiTheme="majorHAnsi" w:cstheme="majorHAnsi"/>
          <w:highlight w:val="cyan"/>
        </w:rPr>
        <w:t xml:space="preserve">exploitation </w:t>
      </w:r>
      <w:r w:rsidRPr="009174E4">
        <w:rPr>
          <w:rStyle w:val="Emphasis"/>
          <w:rFonts w:asciiTheme="majorHAnsi" w:hAnsiTheme="majorHAnsi" w:cstheme="majorHAnsi"/>
        </w:rPr>
        <w:t xml:space="preserve">could </w:t>
      </w:r>
      <w:r w:rsidRPr="009174E4">
        <w:rPr>
          <w:rStyle w:val="Emphasis"/>
          <w:rFonts w:asciiTheme="majorHAnsi" w:hAnsiTheme="majorHAnsi" w:cstheme="majorHAnsi"/>
          <w:highlight w:val="cyan"/>
        </w:rPr>
        <w:t>result in reduced</w:t>
      </w:r>
      <w:r w:rsidRPr="009174E4">
        <w:rPr>
          <w:rStyle w:val="Emphasis"/>
          <w:rFonts w:asciiTheme="majorHAnsi" w:hAnsiTheme="majorHAnsi" w:cstheme="majorHAnsi"/>
        </w:rPr>
        <w:t xml:space="preserve"> labour costs and decreased </w:t>
      </w:r>
      <w:r w:rsidRPr="009174E4">
        <w:rPr>
          <w:rStyle w:val="Emphasis"/>
          <w:rFonts w:asciiTheme="majorHAnsi" w:hAnsiTheme="majorHAnsi" w:cstheme="majorHAnsi"/>
          <w:highlight w:val="cyan"/>
        </w:rPr>
        <w:t xml:space="preserve">prices, this cannot be </w:t>
      </w:r>
      <w:r w:rsidRPr="009174E4">
        <w:rPr>
          <w:rStyle w:val="Emphasis"/>
          <w:rFonts w:asciiTheme="majorHAnsi" w:hAnsiTheme="majorHAnsi" w:cstheme="majorHAnsi"/>
        </w:rPr>
        <w:t xml:space="preserve">deemed </w:t>
      </w:r>
      <w:r w:rsidRPr="009174E4">
        <w:rPr>
          <w:rStyle w:val="Emphasis"/>
          <w:rFonts w:asciiTheme="majorHAnsi" w:hAnsiTheme="majorHAnsi" w:cstheme="majorHAnsi"/>
          <w:highlight w:val="cyan"/>
        </w:rPr>
        <w:t>efficient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it reduces the </w:t>
      </w:r>
      <w:r w:rsidRPr="009174E4">
        <w:rPr>
          <w:rStyle w:val="Emphasis"/>
          <w:rFonts w:asciiTheme="majorHAnsi" w:hAnsiTheme="majorHAnsi" w:cstheme="majorHAnsi"/>
          <w:highlight w:val="cyan"/>
        </w:rPr>
        <w:t>workers’ welfare</w:t>
      </w:r>
      <w:r w:rsidRPr="009174E4">
        <w:rPr>
          <w:rStyle w:val="StyleUnderline"/>
          <w:rFonts w:asciiTheme="majorHAnsi" w:hAnsiTheme="majorHAnsi" w:cstheme="majorHAnsi"/>
          <w:highlight w:val="cyan"/>
        </w:rPr>
        <w:t xml:space="preserve"> and results in</w:t>
      </w:r>
      <w:r w:rsidRPr="009174E4">
        <w:rPr>
          <w:rStyle w:val="StyleUnderline"/>
          <w:rFonts w:asciiTheme="majorHAnsi" w:hAnsiTheme="majorHAnsi" w:cstheme="majorHAnsi"/>
        </w:rPr>
        <w:t xml:space="preserve"> broader </w:t>
      </w:r>
      <w:r w:rsidRPr="009174E4">
        <w:rPr>
          <w:rStyle w:val="Emphasis"/>
          <w:rFonts w:asciiTheme="majorHAnsi" w:hAnsiTheme="majorHAnsi" w:cstheme="majorHAnsi"/>
          <w:highlight w:val="cyan"/>
        </w:rPr>
        <w:t>negative socio-economic effects</w:t>
      </w:r>
      <w:r w:rsidRPr="009174E4">
        <w:rPr>
          <w:rStyle w:val="StyleUnderline"/>
          <w:rFonts w:asciiTheme="majorHAnsi" w:hAnsiTheme="majorHAnsi" w:cstheme="majorHAnsi"/>
        </w:rPr>
        <w:t>.</w:t>
      </w:r>
      <w:r w:rsidRPr="009174E4">
        <w:rPr>
          <w:rFonts w:asciiTheme="majorHAnsi" w:hAnsiTheme="majorHAnsi" w:cstheme="majorHAnsi"/>
          <w:sz w:val="16"/>
        </w:rPr>
        <w:t xml:space="preserve"> Similarly, </w:t>
      </w:r>
      <w:r w:rsidRPr="009174E4">
        <w:rPr>
          <w:rStyle w:val="Emphasis"/>
          <w:rFonts w:asciiTheme="majorHAnsi" w:hAnsiTheme="majorHAnsi" w:cstheme="majorHAnsi"/>
          <w:highlight w:val="cyan"/>
        </w:rPr>
        <w:t>collective worker action</w:t>
      </w:r>
      <w:r w:rsidRPr="009174E4">
        <w:rPr>
          <w:rStyle w:val="StyleUnderline"/>
          <w:rFonts w:asciiTheme="majorHAnsi" w:hAnsiTheme="majorHAnsi" w:cstheme="majorHAnsi"/>
          <w:highlight w:val="cyan"/>
        </w:rPr>
        <w:t xml:space="preserve"> resulting in </w:t>
      </w:r>
      <w:r w:rsidRPr="009174E4">
        <w:rPr>
          <w:rStyle w:val="Emphasis"/>
          <w:rFonts w:asciiTheme="majorHAnsi" w:hAnsiTheme="majorHAnsi" w:cstheme="majorHAnsi"/>
          <w:highlight w:val="cyan"/>
        </w:rPr>
        <w:t>higher</w:t>
      </w:r>
      <w:r w:rsidRPr="009174E4">
        <w:rPr>
          <w:rStyle w:val="Emphasis"/>
          <w:rFonts w:asciiTheme="majorHAnsi" w:hAnsiTheme="majorHAnsi" w:cstheme="majorHAnsi"/>
        </w:rPr>
        <w:t xml:space="preserve"> labour costs and potentially higher </w:t>
      </w:r>
      <w:r w:rsidRPr="009174E4">
        <w:rPr>
          <w:rStyle w:val="Emphasis"/>
          <w:rFonts w:asciiTheme="majorHAnsi" w:hAnsiTheme="majorHAnsi" w:cstheme="majorHAnsi"/>
          <w:highlight w:val="cyan"/>
        </w:rPr>
        <w:t>prices</w:t>
      </w:r>
      <w:r w:rsidRPr="009174E4">
        <w:rPr>
          <w:rStyle w:val="StyleUnderline"/>
          <w:rFonts w:asciiTheme="majorHAnsi" w:hAnsiTheme="majorHAnsi" w:cstheme="majorHAnsi"/>
          <w:highlight w:val="cyan"/>
        </w:rPr>
        <w:t xml:space="preserve"> cannot automatically be</w:t>
      </w:r>
      <w:r w:rsidRPr="009174E4">
        <w:rPr>
          <w:rStyle w:val="StyleUnderline"/>
          <w:rFonts w:asciiTheme="majorHAnsi" w:hAnsiTheme="majorHAnsi" w:cstheme="majorHAnsi"/>
        </w:rPr>
        <w:t xml:space="preserve"> deemed </w:t>
      </w:r>
      <w:r w:rsidRPr="009174E4">
        <w:rPr>
          <w:rStyle w:val="StyleUnderline"/>
          <w:rFonts w:asciiTheme="majorHAnsi" w:hAnsiTheme="majorHAnsi" w:cstheme="majorHAnsi"/>
          <w:highlight w:val="cyan"/>
        </w:rPr>
        <w:t>inefficient</w:t>
      </w:r>
      <w:r w:rsidRPr="009174E4">
        <w:rPr>
          <w:rStyle w:val="StyleUnderline"/>
          <w:rFonts w:asciiTheme="majorHAnsi" w:hAnsiTheme="majorHAnsi" w:cstheme="majorHAnsi"/>
        </w:rPr>
        <w:t xml:space="preserve">, because although this might increase the prices consumers pay, they </w:t>
      </w:r>
      <w:r w:rsidRPr="009174E4">
        <w:rPr>
          <w:rStyle w:val="Emphasis"/>
          <w:rFonts w:asciiTheme="majorHAnsi" w:hAnsiTheme="majorHAnsi" w:cstheme="majorHAnsi"/>
        </w:rPr>
        <w:t>benefit</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from higher wages and better working conditions in their position </w:t>
      </w:r>
      <w:r w:rsidRPr="009174E4">
        <w:rPr>
          <w:rStyle w:val="Emphasis"/>
          <w:rFonts w:asciiTheme="majorHAnsi" w:hAnsiTheme="majorHAnsi" w:cstheme="majorHAnsi"/>
        </w:rPr>
        <w:t>as workers</w:t>
      </w:r>
      <w:r w:rsidRPr="009174E4">
        <w:rPr>
          <w:rFonts w:asciiTheme="majorHAnsi" w:hAnsiTheme="majorHAnsi" w:cstheme="majorHAnsi"/>
          <w:sz w:val="16"/>
        </w:rPr>
        <w:t xml:space="preserve">. As a result of this critical analysis, </w:t>
      </w:r>
      <w:r w:rsidRPr="009174E4">
        <w:rPr>
          <w:rStyle w:val="StyleUnderline"/>
          <w:rFonts w:asciiTheme="majorHAnsi" w:hAnsiTheme="majorHAnsi" w:cstheme="majorHAnsi"/>
        </w:rPr>
        <w:t>the paper proposes a</w:t>
      </w:r>
      <w:r w:rsidRPr="009174E4">
        <w:rPr>
          <w:rFonts w:asciiTheme="majorHAnsi" w:hAnsiTheme="majorHAnsi" w:cstheme="majorHAnsi"/>
          <w:sz w:val="16"/>
        </w:rPr>
        <w:t xml:space="preserve">n original and </w:t>
      </w:r>
      <w:r w:rsidRPr="009174E4">
        <w:rPr>
          <w:rStyle w:val="StyleUnderline"/>
          <w:rFonts w:asciiTheme="majorHAnsi" w:hAnsiTheme="majorHAnsi" w:cstheme="majorHAnsi"/>
        </w:rPr>
        <w:t>more inclusive ‘</w:t>
      </w:r>
      <w:r w:rsidRPr="009174E4">
        <w:rPr>
          <w:rStyle w:val="Emphasis"/>
          <w:rFonts w:asciiTheme="majorHAnsi" w:hAnsiTheme="majorHAnsi" w:cstheme="majorHAnsi"/>
        </w:rPr>
        <w:t>citizen welfare’ standard</w:t>
      </w:r>
      <w:r w:rsidRPr="009174E4">
        <w:rPr>
          <w:rStyle w:val="StyleUnderline"/>
          <w:rFonts w:asciiTheme="majorHAnsi" w:hAnsiTheme="majorHAnsi" w:cstheme="majorHAnsi"/>
        </w:rPr>
        <w:t xml:space="preserve"> that takes into account</w:t>
      </w:r>
      <w:r w:rsidRPr="009174E4">
        <w:rPr>
          <w:rFonts w:asciiTheme="majorHAnsi" w:hAnsiTheme="majorHAnsi" w:cstheme="majorHAnsi"/>
          <w:sz w:val="16"/>
        </w:rPr>
        <w:t xml:space="preserve"> the economic effects of anti-competitive behaviour on </w:t>
      </w:r>
      <w:r w:rsidRPr="009174E4">
        <w:rPr>
          <w:rStyle w:val="Emphasis"/>
          <w:rFonts w:asciiTheme="majorHAnsi" w:hAnsiTheme="majorHAnsi" w:cstheme="majorHAnsi"/>
        </w:rPr>
        <w:t>workers</w:t>
      </w:r>
      <w:r w:rsidRPr="009174E4">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F3C9F9B"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4E4">
        <w:rPr>
          <w:rStyle w:val="StyleUnderline"/>
          <w:rFonts w:asciiTheme="majorHAnsi" w:hAnsiTheme="majorHAnsi" w:cstheme="majorHAnsi"/>
        </w:rPr>
        <w:t>This</w:t>
      </w:r>
      <w:r w:rsidRPr="009174E4">
        <w:rPr>
          <w:rFonts w:asciiTheme="majorHAnsi" w:hAnsiTheme="majorHAnsi" w:cstheme="majorHAnsi"/>
          <w:sz w:val="16"/>
        </w:rPr>
        <w:t xml:space="preserve"> section also </w:t>
      </w:r>
      <w:r w:rsidRPr="009174E4">
        <w:rPr>
          <w:rStyle w:val="StyleUnderline"/>
          <w:rFonts w:asciiTheme="majorHAnsi" w:hAnsiTheme="majorHAnsi" w:cstheme="majorHAnsi"/>
        </w:rPr>
        <w:t xml:space="preserve">develops the citizen welfare approach as an </w:t>
      </w:r>
      <w:r w:rsidRPr="009174E4">
        <w:rPr>
          <w:rStyle w:val="Emphasis"/>
          <w:rFonts w:asciiTheme="majorHAnsi" w:hAnsiTheme="majorHAnsi" w:cstheme="majorHAnsi"/>
        </w:rPr>
        <w:t>alternative to consumer welfare</w:t>
      </w:r>
      <w:r w:rsidRPr="009174E4">
        <w:rPr>
          <w:rFonts w:asciiTheme="majorHAnsi" w:hAnsiTheme="majorHAnsi" w:cstheme="majorHAnsi"/>
          <w:sz w:val="16"/>
        </w:rPr>
        <w:t xml:space="preserve"> for the resolution of the competition–solidarity conflict. This is finally followed with conclusions. Regarding terminology, </w:t>
      </w:r>
      <w:r w:rsidRPr="009174E4">
        <w:rPr>
          <w:rStyle w:val="StyleUnderline"/>
          <w:rFonts w:asciiTheme="majorHAnsi" w:hAnsiTheme="majorHAnsi" w:cstheme="majorHAnsi"/>
        </w:rPr>
        <w:t>this paper uses the term ‘worker’</w:t>
      </w:r>
      <w:r w:rsidRPr="009174E4">
        <w:rPr>
          <w:rFonts w:asciiTheme="majorHAnsi" w:hAnsiTheme="majorHAnsi" w:cstheme="majorHAnsi"/>
          <w:sz w:val="16"/>
        </w:rPr>
        <w:t xml:space="preserve"> (rather than employee) </w:t>
      </w:r>
      <w:r w:rsidRPr="009174E4">
        <w:rPr>
          <w:rStyle w:val="StyleUnderline"/>
          <w:rFonts w:asciiTheme="majorHAnsi" w:hAnsiTheme="majorHAnsi" w:cstheme="majorHAnsi"/>
        </w:rPr>
        <w:t>as a non-legal, generic term encompassing all individuals who make a living by providing labour power</w:t>
      </w:r>
      <w:r w:rsidRPr="009174E4">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3C3DB6B"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 welfare</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4BC5771B" w14:textId="77777777" w:rsidR="00FE19A8" w:rsidRPr="009174E4" w:rsidRDefault="00FE19A8" w:rsidP="00FE19A8">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71771B7A"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labor 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w:t>
      </w:r>
      <w:r w:rsidRPr="009174E4">
        <w:rPr>
          <w:rFonts w:asciiTheme="majorHAnsi" w:hAnsiTheme="majorHAnsi" w:cstheme="majorHAnsi"/>
          <w:u w:val="single"/>
        </w:rPr>
        <w:lastRenderedPageBreak/>
        <w:t xml:space="preserve">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165FAE7"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405732D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6C45D0B9" w14:textId="77777777" w:rsidR="00FE19A8" w:rsidRPr="009174E4" w:rsidRDefault="00FE19A8" w:rsidP="00FE19A8">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4D65291D"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CE72A8E" w14:textId="77777777" w:rsidR="00FE19A8" w:rsidRPr="009174E4" w:rsidRDefault="00FE19A8" w:rsidP="00FE19A8">
      <w:pPr>
        <w:rPr>
          <w:rFonts w:asciiTheme="majorHAnsi" w:hAnsiTheme="majorHAnsi" w:cstheme="majorHAnsi"/>
          <w:b/>
          <w:iCs/>
          <w:u w:val="single"/>
        </w:rPr>
      </w:pPr>
      <w:r w:rsidRPr="009174E4">
        <w:rPr>
          <w:rStyle w:val="StyleUnderline"/>
          <w:rFonts w:asciiTheme="majorHAnsi" w:hAnsiTheme="majorHAnsi" w:cstheme="majorHAnsi"/>
        </w:rPr>
        <w:lastRenderedPageBreak/>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274A0187" w14:textId="77777777" w:rsidR="00FE19A8" w:rsidRPr="00FE19A8" w:rsidRDefault="00FE19A8" w:rsidP="00FE19A8"/>
    <w:p w14:paraId="21A2133D" w14:textId="0DA43EFA" w:rsidR="00127940" w:rsidRDefault="00127940" w:rsidP="00127940">
      <w:pPr>
        <w:pStyle w:val="Heading1"/>
      </w:pPr>
      <w:r>
        <w:lastRenderedPageBreak/>
        <w:t>2AC</w:t>
      </w:r>
    </w:p>
    <w:p w14:paraId="74EDF671" w14:textId="77777777" w:rsidR="00FE19A8" w:rsidRDefault="00FE19A8" w:rsidP="00FE19A8">
      <w:pPr>
        <w:pStyle w:val="Heading2"/>
        <w:rPr>
          <w:rFonts w:asciiTheme="majorHAnsi" w:hAnsiTheme="majorHAnsi" w:cstheme="majorHAnsi"/>
        </w:rPr>
      </w:pPr>
      <w:r w:rsidRPr="009174E4">
        <w:rPr>
          <w:rFonts w:asciiTheme="majorHAnsi" w:hAnsiTheme="majorHAnsi" w:cstheme="majorHAnsi"/>
        </w:rPr>
        <w:lastRenderedPageBreak/>
        <w:t>Inequality Advantage</w:t>
      </w:r>
    </w:p>
    <w:p w14:paraId="440CD58B" w14:textId="77777777" w:rsidR="00FE19A8" w:rsidRPr="00467FAE" w:rsidRDefault="00FE19A8" w:rsidP="00FE19A8">
      <w:pPr>
        <w:pStyle w:val="Heading4"/>
        <w:rPr>
          <w:rFonts w:asciiTheme="majorHAnsi" w:hAnsiTheme="majorHAnsi" w:cstheme="majorHAnsi"/>
        </w:rPr>
      </w:pPr>
      <w:r w:rsidRPr="00467FAE">
        <w:rPr>
          <w:rFonts w:asciiTheme="majorHAnsi" w:hAnsiTheme="majorHAnsi" w:cstheme="majorHAnsi"/>
        </w:rPr>
        <w:t xml:space="preserve">Their link arg is about mergers---that’s thumped. </w:t>
      </w:r>
    </w:p>
    <w:p w14:paraId="3B691208" w14:textId="77777777" w:rsidR="00FE19A8" w:rsidRPr="00467FAE" w:rsidRDefault="00FE19A8" w:rsidP="00FE19A8">
      <w:pPr>
        <w:pStyle w:val="NoSpacing"/>
        <w:rPr>
          <w:rFonts w:asciiTheme="majorHAnsi" w:hAnsiTheme="majorHAnsi" w:cstheme="majorHAnsi"/>
          <w:sz w:val="22"/>
        </w:rPr>
      </w:pPr>
      <w:r w:rsidRPr="00467FAE">
        <w:rPr>
          <w:rFonts w:asciiTheme="majorHAnsi" w:hAnsiTheme="majorHAnsi" w:cstheme="majorHAnsi"/>
        </w:rPr>
        <w:t xml:space="preserve">Joseph </w:t>
      </w:r>
      <w:r w:rsidRPr="00467FAE">
        <w:rPr>
          <w:rStyle w:val="Style13ptBold"/>
          <w:rFonts w:asciiTheme="majorHAnsi" w:hAnsiTheme="majorHAnsi" w:cstheme="majorHAnsi"/>
        </w:rPr>
        <w:t>Miller 21</w:t>
      </w:r>
      <w:r w:rsidRPr="00467FAE">
        <w:rPr>
          <w:rFonts w:asciiTheme="majorHAnsi" w:hAnsiTheme="majorHAnsi" w:cstheme="majorHAnsi"/>
        </w:rPr>
        <w:t xml:space="preserve">. </w:t>
      </w:r>
      <w:r w:rsidRPr="00467FAE">
        <w:rPr>
          <w:rFonts w:asciiTheme="majorHAnsi" w:hAnsiTheme="majorHAnsi" w:cstheme="majorHAnsi"/>
          <w:sz w:val="22"/>
        </w:rPr>
        <w:t xml:space="preserve">Co-chair, Mintz Antitrust Practice. “More Antitrust News, Still None of it Good.” </w:t>
      </w:r>
      <w:r w:rsidRPr="00467FAE">
        <w:rPr>
          <w:rFonts w:asciiTheme="majorHAnsi" w:hAnsiTheme="majorHAnsi" w:cstheme="majorHAnsi"/>
          <w:i/>
          <w:iCs/>
          <w:sz w:val="22"/>
        </w:rPr>
        <w:t>The National Law Review</w:t>
      </w:r>
      <w:r w:rsidRPr="00467FAE">
        <w:rPr>
          <w:rFonts w:asciiTheme="majorHAnsi" w:hAnsiTheme="majorHAnsi" w:cstheme="majorHAnsi"/>
          <w:sz w:val="22"/>
        </w:rPr>
        <w:t>. July 10</w:t>
      </w:r>
      <w:r w:rsidRPr="00467FAE">
        <w:rPr>
          <w:rFonts w:asciiTheme="majorHAnsi" w:hAnsiTheme="majorHAnsi" w:cstheme="majorHAnsi"/>
          <w:sz w:val="22"/>
          <w:vertAlign w:val="superscript"/>
        </w:rPr>
        <w:t>th</w:t>
      </w:r>
      <w:r w:rsidRPr="00467FAE">
        <w:rPr>
          <w:rFonts w:asciiTheme="majorHAnsi" w:hAnsiTheme="majorHAnsi" w:cstheme="majorHAnsi"/>
          <w:sz w:val="22"/>
        </w:rPr>
        <w:t xml:space="preserve">, 2021. </w:t>
      </w:r>
      <w:hyperlink r:id="rId13" w:history="1">
        <w:r w:rsidRPr="00467FAE">
          <w:rPr>
            <w:rStyle w:val="FollowedHyperlink"/>
            <w:rFonts w:asciiTheme="majorHAnsi" w:hAnsiTheme="majorHAnsi" w:cstheme="majorHAnsi"/>
            <w:sz w:val="22"/>
          </w:rPr>
          <w:t>https://www.natlawreview.com/article/more-antitrust-news-still-none-it-good</w:t>
        </w:r>
      </w:hyperlink>
      <w:r w:rsidRPr="00467FAE">
        <w:rPr>
          <w:rFonts w:asciiTheme="majorHAnsi" w:hAnsiTheme="majorHAnsi" w:cstheme="majorHAnsi"/>
          <w:sz w:val="22"/>
        </w:rPr>
        <w:t>.</w:t>
      </w:r>
    </w:p>
    <w:p w14:paraId="48E5A342" w14:textId="77777777" w:rsidR="00FE19A8" w:rsidRPr="00467FAE" w:rsidRDefault="00FE19A8" w:rsidP="00FE19A8">
      <w:pPr>
        <w:pStyle w:val="NoSpacing"/>
        <w:rPr>
          <w:rStyle w:val="Style13ptBold"/>
          <w:rFonts w:asciiTheme="majorHAnsi" w:hAnsiTheme="majorHAnsi" w:cstheme="majorHAnsi"/>
          <w:b w:val="0"/>
          <w:sz w:val="22"/>
        </w:rPr>
      </w:pPr>
    </w:p>
    <w:p w14:paraId="2CB4F976" w14:textId="77777777" w:rsidR="00FE19A8" w:rsidRPr="00467FAE" w:rsidRDefault="00FE19A8" w:rsidP="00FE19A8">
      <w:pPr>
        <w:rPr>
          <w:rStyle w:val="StyleUnderline"/>
          <w:rFonts w:asciiTheme="majorHAnsi" w:hAnsiTheme="majorHAnsi" w:cstheme="majorHAnsi"/>
          <w:szCs w:val="22"/>
        </w:rPr>
      </w:pPr>
      <w:r w:rsidRPr="00467FAE">
        <w:rPr>
          <w:rFonts w:asciiTheme="majorHAnsi" w:hAnsiTheme="majorHAnsi" w:cstheme="majorHAnsi"/>
          <w:szCs w:val="22"/>
        </w:rPr>
        <w:t xml:space="preserve">In a joint press release, </w:t>
      </w:r>
      <w:r w:rsidRPr="00467FAE">
        <w:rPr>
          <w:rStyle w:val="StyleUnderline"/>
          <w:rFonts w:asciiTheme="majorHAnsi" w:hAnsiTheme="majorHAnsi" w:cstheme="majorHAnsi"/>
          <w:szCs w:val="22"/>
        </w:rPr>
        <w:t xml:space="preserve">the </w:t>
      </w:r>
      <w:r w:rsidRPr="00467FAE">
        <w:rPr>
          <w:rStyle w:val="StyleUnderline"/>
          <w:rFonts w:asciiTheme="majorHAnsi" w:hAnsiTheme="majorHAnsi" w:cstheme="majorHAnsi"/>
          <w:szCs w:val="22"/>
          <w:highlight w:val="cyan"/>
        </w:rPr>
        <w:t>FTC and Antitrust Division announced</w:t>
      </w:r>
      <w:r w:rsidRPr="00467FAE">
        <w:rPr>
          <w:rStyle w:val="StyleUnderline"/>
          <w:rFonts w:asciiTheme="majorHAnsi" w:hAnsiTheme="majorHAnsi" w:cstheme="majorHAnsi"/>
          <w:szCs w:val="22"/>
        </w:rPr>
        <w:t xml:space="preserve"> they are launching a </w:t>
      </w:r>
      <w:r w:rsidRPr="00467FAE">
        <w:rPr>
          <w:rStyle w:val="StyleUnderline"/>
          <w:rFonts w:asciiTheme="majorHAnsi" w:hAnsiTheme="majorHAnsi" w:cstheme="majorHAnsi"/>
          <w:szCs w:val="22"/>
          <w:highlight w:val="cyan"/>
        </w:rPr>
        <w:t>review of</w:t>
      </w:r>
      <w:r w:rsidRPr="00467FAE">
        <w:rPr>
          <w:rStyle w:val="StyleUnderline"/>
          <w:rFonts w:asciiTheme="majorHAnsi" w:hAnsiTheme="majorHAnsi" w:cstheme="majorHAnsi"/>
          <w:szCs w:val="22"/>
        </w:rPr>
        <w:t xml:space="preserve"> the </w:t>
      </w:r>
      <w:r w:rsidRPr="00467FAE">
        <w:rPr>
          <w:rStyle w:val="StyleUnderline"/>
          <w:rFonts w:asciiTheme="majorHAnsi" w:hAnsiTheme="majorHAnsi" w:cstheme="majorHAnsi"/>
          <w:szCs w:val="22"/>
          <w:highlight w:val="cyan"/>
        </w:rPr>
        <w:t>Merger</w:t>
      </w:r>
      <w:r w:rsidRPr="00467FAE">
        <w:rPr>
          <w:rStyle w:val="StyleUnderline"/>
          <w:rFonts w:asciiTheme="majorHAnsi" w:hAnsiTheme="majorHAnsi" w:cstheme="majorHAnsi"/>
          <w:szCs w:val="22"/>
        </w:rPr>
        <w:t xml:space="preserve"> </w:t>
      </w:r>
      <w:r w:rsidRPr="00467FAE">
        <w:rPr>
          <w:rStyle w:val="StyleUnderline"/>
          <w:rFonts w:asciiTheme="majorHAnsi" w:hAnsiTheme="majorHAnsi" w:cstheme="majorHAnsi"/>
          <w:szCs w:val="22"/>
          <w:highlight w:val="cyan"/>
        </w:rPr>
        <w:t>Guidelines</w:t>
      </w:r>
      <w:r w:rsidRPr="00467FAE">
        <w:rPr>
          <w:rStyle w:val="StyleUnderline"/>
          <w:rFonts w:asciiTheme="majorHAnsi" w:hAnsiTheme="majorHAnsi" w:cstheme="majorHAnsi"/>
          <w:szCs w:val="22"/>
        </w:rPr>
        <w:t xml:space="preserve"> so the agencies "review mergers with the skepticism the law demands"</w:t>
      </w:r>
      <w:r w:rsidRPr="00467FAE">
        <w:rPr>
          <w:rFonts w:asciiTheme="majorHAnsi" w:hAnsiTheme="majorHAnsi" w:cstheme="majorHAnsi"/>
          <w:szCs w:val="22"/>
        </w:rPr>
        <w:t xml:space="preserve"> in order to "determine if they are too permissive." Richard Powers, the Acting Assistant Attorney General for Antitrust is a criminal lawyer by background and has no significant merger experience so it's fair to assume </w:t>
      </w:r>
      <w:r w:rsidRPr="00467FAE">
        <w:rPr>
          <w:rStyle w:val="StyleUnderline"/>
          <w:rFonts w:asciiTheme="majorHAnsi" w:hAnsiTheme="majorHAnsi" w:cstheme="majorHAnsi"/>
          <w:szCs w:val="22"/>
        </w:rPr>
        <w:t xml:space="preserve">this initiative is being </w:t>
      </w:r>
      <w:r w:rsidRPr="00467FAE">
        <w:rPr>
          <w:rStyle w:val="StyleUnderline"/>
          <w:rFonts w:asciiTheme="majorHAnsi" w:hAnsiTheme="majorHAnsi" w:cstheme="majorHAnsi"/>
          <w:szCs w:val="22"/>
          <w:highlight w:val="cyan"/>
        </w:rPr>
        <w:t>promoted by</w:t>
      </w:r>
      <w:r w:rsidRPr="00467FAE">
        <w:rPr>
          <w:rStyle w:val="StyleUnderline"/>
          <w:rFonts w:asciiTheme="majorHAnsi" w:hAnsiTheme="majorHAnsi" w:cstheme="majorHAnsi"/>
          <w:szCs w:val="22"/>
        </w:rPr>
        <w:t xml:space="preserve"> FTC Chair </w:t>
      </w:r>
      <w:r w:rsidRPr="00467FAE">
        <w:rPr>
          <w:rStyle w:val="StyleUnderline"/>
          <w:rFonts w:asciiTheme="majorHAnsi" w:hAnsiTheme="majorHAnsi" w:cstheme="majorHAnsi"/>
          <w:szCs w:val="22"/>
          <w:highlight w:val="cyan"/>
        </w:rPr>
        <w:t>Lina Khan</w:t>
      </w:r>
      <w:r w:rsidRPr="00467FAE">
        <w:rPr>
          <w:rStyle w:val="StyleUnderline"/>
          <w:rFonts w:asciiTheme="majorHAnsi" w:hAnsiTheme="majorHAnsi" w:cstheme="majorHAnsi"/>
          <w:szCs w:val="22"/>
        </w:rPr>
        <w:t>.</w:t>
      </w:r>
    </w:p>
    <w:p w14:paraId="35D2FF95" w14:textId="77777777" w:rsidR="00FE19A8" w:rsidRPr="00467FAE" w:rsidRDefault="00FE19A8" w:rsidP="00FE19A8">
      <w:pPr>
        <w:rPr>
          <w:rStyle w:val="StyleUnderline"/>
          <w:rFonts w:asciiTheme="majorHAnsi" w:hAnsiTheme="majorHAnsi" w:cstheme="majorHAnsi"/>
          <w:szCs w:val="22"/>
        </w:rPr>
      </w:pPr>
      <w:r w:rsidRPr="00467FAE">
        <w:rPr>
          <w:rStyle w:val="StyleUnderline"/>
          <w:rFonts w:asciiTheme="majorHAnsi" w:hAnsiTheme="majorHAnsi" w:cstheme="majorHAnsi"/>
          <w:szCs w:val="22"/>
          <w:highlight w:val="cyan"/>
        </w:rPr>
        <w:t>Merger Guidelines</w:t>
      </w:r>
      <w:r w:rsidRPr="00467FAE">
        <w:rPr>
          <w:rStyle w:val="StyleUnderline"/>
          <w:rFonts w:asciiTheme="majorHAnsi" w:hAnsiTheme="majorHAnsi" w:cstheme="majorHAnsi"/>
          <w:szCs w:val="22"/>
        </w:rPr>
        <w:t xml:space="preserve"> </w:t>
      </w:r>
      <w:r w:rsidRPr="00467FAE">
        <w:rPr>
          <w:rStyle w:val="StyleUnderline"/>
          <w:rFonts w:asciiTheme="majorHAnsi" w:hAnsiTheme="majorHAnsi" w:cstheme="majorHAnsi"/>
          <w:szCs w:val="22"/>
          <w:highlight w:val="cyan"/>
        </w:rPr>
        <w:t>are</w:t>
      </w:r>
      <w:r w:rsidRPr="00467FAE">
        <w:rPr>
          <w:rStyle w:val="StyleUnderline"/>
          <w:rFonts w:asciiTheme="majorHAnsi" w:hAnsiTheme="majorHAnsi" w:cstheme="majorHAnsi"/>
          <w:szCs w:val="22"/>
        </w:rPr>
        <w:t xml:space="preserve"> often </w:t>
      </w:r>
      <w:r w:rsidRPr="00467FAE">
        <w:rPr>
          <w:rStyle w:val="StyleUnderline"/>
          <w:rFonts w:asciiTheme="majorHAnsi" w:hAnsiTheme="majorHAnsi" w:cstheme="majorHAnsi"/>
          <w:szCs w:val="22"/>
          <w:highlight w:val="cyan"/>
        </w:rPr>
        <w:t>cited</w:t>
      </w:r>
      <w:r w:rsidRPr="00467FAE">
        <w:rPr>
          <w:rStyle w:val="StyleUnderline"/>
          <w:rFonts w:asciiTheme="majorHAnsi" w:hAnsiTheme="majorHAnsi" w:cstheme="majorHAnsi"/>
          <w:szCs w:val="22"/>
        </w:rPr>
        <w:t xml:space="preserve"> by courts </w:t>
      </w:r>
      <w:r w:rsidRPr="00467FAE">
        <w:rPr>
          <w:rStyle w:val="StyleUnderline"/>
          <w:rFonts w:asciiTheme="majorHAnsi" w:hAnsiTheme="majorHAnsi" w:cstheme="majorHAnsi"/>
          <w:szCs w:val="22"/>
          <w:highlight w:val="cyan"/>
        </w:rPr>
        <w:t>for</w:t>
      </w:r>
      <w:r w:rsidRPr="00467FAE">
        <w:rPr>
          <w:rStyle w:val="StyleUnderline"/>
          <w:rFonts w:asciiTheme="majorHAnsi" w:hAnsiTheme="majorHAnsi" w:cstheme="majorHAnsi"/>
          <w:szCs w:val="22"/>
        </w:rPr>
        <w:t xml:space="preserve"> their </w:t>
      </w:r>
      <w:r w:rsidRPr="00467FAE">
        <w:rPr>
          <w:rStyle w:val="StyleUnderline"/>
          <w:rFonts w:asciiTheme="majorHAnsi" w:hAnsiTheme="majorHAnsi" w:cstheme="majorHAnsi"/>
          <w:szCs w:val="22"/>
          <w:highlight w:val="cyan"/>
        </w:rPr>
        <w:t>persuasive authority</w:t>
      </w:r>
      <w:r w:rsidRPr="00467FAE">
        <w:rPr>
          <w:rStyle w:val="StyleUnderline"/>
          <w:rFonts w:asciiTheme="majorHAnsi" w:hAnsiTheme="majorHAnsi" w:cstheme="majorHAnsi"/>
          <w:szCs w:val="22"/>
        </w:rPr>
        <w:t xml:space="preserve"> but do not carry the force of law.</w:t>
      </w:r>
      <w:r w:rsidRPr="00467FAE">
        <w:rPr>
          <w:rFonts w:asciiTheme="majorHAnsi" w:hAnsiTheme="majorHAnsi" w:cstheme="majorHAnsi"/>
          <w:szCs w:val="22"/>
        </w:rPr>
        <w:t xml:space="preserve"> </w:t>
      </w:r>
      <w:r w:rsidRPr="00467FAE">
        <w:rPr>
          <w:rStyle w:val="StyleUnderline"/>
          <w:rFonts w:asciiTheme="majorHAnsi" w:hAnsiTheme="majorHAnsi" w:cstheme="majorHAnsi"/>
          <w:szCs w:val="22"/>
        </w:rPr>
        <w:t xml:space="preserve">They are influential because </w:t>
      </w:r>
      <w:r w:rsidRPr="00467FAE">
        <w:rPr>
          <w:rStyle w:val="StyleUnderline"/>
          <w:rFonts w:asciiTheme="majorHAnsi" w:hAnsiTheme="majorHAnsi" w:cstheme="majorHAnsi"/>
          <w:szCs w:val="22"/>
          <w:highlight w:val="cyan"/>
        </w:rPr>
        <w:t>they reflect</w:t>
      </w:r>
      <w:r w:rsidRPr="00467FAE">
        <w:rPr>
          <w:rStyle w:val="StyleUnderline"/>
          <w:rFonts w:asciiTheme="majorHAnsi" w:hAnsiTheme="majorHAnsi" w:cstheme="majorHAnsi"/>
          <w:szCs w:val="22"/>
        </w:rPr>
        <w:t xml:space="preserve"> a fair view of </w:t>
      </w:r>
      <w:r w:rsidRPr="00467FAE">
        <w:rPr>
          <w:rStyle w:val="StyleUnderline"/>
          <w:rFonts w:asciiTheme="majorHAnsi" w:hAnsiTheme="majorHAnsi" w:cstheme="majorHAnsi"/>
          <w:szCs w:val="22"/>
          <w:highlight w:val="cyan"/>
        </w:rPr>
        <w:t>current</w:t>
      </w:r>
      <w:r w:rsidRPr="00467FAE">
        <w:rPr>
          <w:rStyle w:val="StyleUnderline"/>
          <w:rFonts w:asciiTheme="majorHAnsi" w:hAnsiTheme="majorHAnsi" w:cstheme="majorHAnsi"/>
          <w:szCs w:val="22"/>
        </w:rPr>
        <w:t xml:space="preserve"> economic </w:t>
      </w:r>
      <w:r w:rsidRPr="00467FAE">
        <w:rPr>
          <w:rStyle w:val="StyleUnderline"/>
          <w:rFonts w:asciiTheme="majorHAnsi" w:hAnsiTheme="majorHAnsi" w:cstheme="majorHAnsi"/>
          <w:szCs w:val="22"/>
          <w:highlight w:val="cyan"/>
        </w:rPr>
        <w:t>learning</w:t>
      </w:r>
      <w:r w:rsidRPr="00467FAE">
        <w:rPr>
          <w:rStyle w:val="StyleUnderline"/>
          <w:rFonts w:asciiTheme="majorHAnsi" w:hAnsiTheme="majorHAnsi" w:cstheme="majorHAnsi"/>
          <w:szCs w:val="22"/>
        </w:rPr>
        <w:t>, reduced to an administrable set of principles to guide agency merger staffs and businesses</w:t>
      </w:r>
      <w:r w:rsidRPr="00467FAE">
        <w:rPr>
          <w:rFonts w:asciiTheme="majorHAnsi" w:hAnsiTheme="majorHAnsi" w:cstheme="majorHAnsi"/>
          <w:szCs w:val="22"/>
        </w:rPr>
        <w:t xml:space="preserve"> alike. The current horizontal merger guidelines were published in 2010 so perhaps it is time for an update. </w:t>
      </w:r>
      <w:r w:rsidRPr="00467FAE">
        <w:rPr>
          <w:rStyle w:val="StyleUnderline"/>
          <w:rFonts w:asciiTheme="majorHAnsi" w:hAnsiTheme="majorHAnsi" w:cstheme="majorHAnsi"/>
          <w:szCs w:val="22"/>
        </w:rPr>
        <w:t xml:space="preserve">What we see in the press release, however, </w:t>
      </w:r>
      <w:r w:rsidRPr="00467FAE">
        <w:rPr>
          <w:rStyle w:val="StyleUnderline"/>
          <w:rFonts w:asciiTheme="majorHAnsi" w:hAnsiTheme="majorHAnsi" w:cstheme="majorHAnsi"/>
          <w:szCs w:val="22"/>
          <w:highlight w:val="cyan"/>
        </w:rPr>
        <w:t>is a</w:t>
      </w:r>
      <w:r w:rsidRPr="00467FAE">
        <w:rPr>
          <w:rStyle w:val="StyleUnderline"/>
          <w:rFonts w:asciiTheme="majorHAnsi" w:hAnsiTheme="majorHAnsi" w:cstheme="majorHAnsi"/>
          <w:szCs w:val="22"/>
        </w:rPr>
        <w:t xml:space="preserve"> strong </w:t>
      </w:r>
      <w:r w:rsidRPr="00467FAE">
        <w:rPr>
          <w:rStyle w:val="StyleUnderline"/>
          <w:rFonts w:asciiTheme="majorHAnsi" w:hAnsiTheme="majorHAnsi" w:cstheme="majorHAnsi"/>
          <w:szCs w:val="22"/>
          <w:highlight w:val="cyan"/>
        </w:rPr>
        <w:t>signal</w:t>
      </w:r>
      <w:r w:rsidRPr="00467FAE">
        <w:rPr>
          <w:rStyle w:val="StyleUnderline"/>
          <w:rFonts w:asciiTheme="majorHAnsi" w:hAnsiTheme="majorHAnsi" w:cstheme="majorHAnsi"/>
          <w:szCs w:val="22"/>
        </w:rPr>
        <w:t xml:space="preserve"> that the </w:t>
      </w:r>
      <w:r w:rsidRPr="00467FAE">
        <w:rPr>
          <w:rStyle w:val="StyleUnderline"/>
          <w:rFonts w:asciiTheme="majorHAnsi" w:hAnsiTheme="majorHAnsi" w:cstheme="majorHAnsi"/>
          <w:szCs w:val="22"/>
          <w:highlight w:val="cyan"/>
        </w:rPr>
        <w:t>agencies</w:t>
      </w:r>
      <w:r w:rsidRPr="00467FAE">
        <w:rPr>
          <w:rStyle w:val="StyleUnderline"/>
          <w:rFonts w:asciiTheme="majorHAnsi" w:hAnsiTheme="majorHAnsi" w:cstheme="majorHAnsi"/>
          <w:szCs w:val="22"/>
        </w:rPr>
        <w:t xml:space="preserve"> will not incorporate the latest economic literature, but rather </w:t>
      </w:r>
      <w:r w:rsidRPr="00467FAE">
        <w:rPr>
          <w:rStyle w:val="StyleUnderline"/>
          <w:rFonts w:asciiTheme="majorHAnsi" w:hAnsiTheme="majorHAnsi" w:cstheme="majorHAnsi"/>
          <w:szCs w:val="22"/>
          <w:highlight w:val="cyan"/>
        </w:rPr>
        <w:t>take</w:t>
      </w:r>
      <w:r w:rsidRPr="00467FAE">
        <w:rPr>
          <w:rStyle w:val="StyleUnderline"/>
          <w:rFonts w:asciiTheme="majorHAnsi" w:hAnsiTheme="majorHAnsi" w:cstheme="majorHAnsi"/>
          <w:szCs w:val="22"/>
        </w:rPr>
        <w:t xml:space="preserve"> a </w:t>
      </w:r>
      <w:r w:rsidRPr="00467FAE">
        <w:rPr>
          <w:rStyle w:val="Emphasis"/>
          <w:rFonts w:asciiTheme="majorHAnsi" w:hAnsiTheme="majorHAnsi" w:cstheme="majorHAnsi"/>
          <w:szCs w:val="22"/>
          <w:highlight w:val="cyan"/>
        </w:rPr>
        <w:t>hyper-aggressive enforcement posture</w:t>
      </w:r>
      <w:r w:rsidRPr="00467FAE">
        <w:rPr>
          <w:rStyle w:val="StyleUnderline"/>
          <w:rFonts w:asciiTheme="majorHAnsi" w:hAnsiTheme="majorHAnsi" w:cstheme="majorHAnsi"/>
          <w:szCs w:val="22"/>
        </w:rPr>
        <w:t xml:space="preserve"> based on a literal reading of a very old statute.</w:t>
      </w:r>
    </w:p>
    <w:p w14:paraId="7AA3B730" w14:textId="77777777" w:rsidR="00FE19A8" w:rsidRPr="00467FAE" w:rsidRDefault="00FE19A8" w:rsidP="00FE19A8">
      <w:pPr>
        <w:pStyle w:val="NoSpacing"/>
        <w:rPr>
          <w:rStyle w:val="StyleUnderline"/>
          <w:rFonts w:asciiTheme="majorHAnsi" w:hAnsiTheme="majorHAnsi" w:cstheme="majorHAnsi"/>
        </w:rPr>
      </w:pPr>
      <w:r w:rsidRPr="00467FAE">
        <w:rPr>
          <w:rFonts w:asciiTheme="majorHAnsi" w:hAnsiTheme="majorHAnsi" w:cstheme="majorHAnsi"/>
          <w:sz w:val="22"/>
        </w:rPr>
        <w:t xml:space="preserve">Merger guidelines will need to be backed by sound law and economics in order to persuade the federal courts. If </w:t>
      </w:r>
      <w:r w:rsidRPr="00467FAE">
        <w:rPr>
          <w:rStyle w:val="StyleUnderline"/>
          <w:rFonts w:asciiTheme="majorHAnsi" w:hAnsiTheme="majorHAnsi" w:cstheme="majorHAnsi"/>
        </w:rPr>
        <w:t xml:space="preserve">this initiative reflects nothing more than ideologically driven hostility towards efficient transactions </w:t>
      </w:r>
      <w:r w:rsidRPr="00467FAE">
        <w:rPr>
          <w:rStyle w:val="Emphasis"/>
          <w:rFonts w:asciiTheme="majorHAnsi" w:hAnsiTheme="majorHAnsi" w:cstheme="majorHAnsi"/>
          <w:highlight w:val="cyan"/>
        </w:rPr>
        <w:t>we will see a burst of</w:t>
      </w:r>
      <w:r w:rsidRPr="00467FAE">
        <w:rPr>
          <w:rStyle w:val="Emphasis"/>
          <w:rFonts w:asciiTheme="majorHAnsi" w:hAnsiTheme="majorHAnsi" w:cstheme="majorHAnsi"/>
        </w:rPr>
        <w:t xml:space="preserve"> enforcement </w:t>
      </w:r>
      <w:r w:rsidRPr="00467FAE">
        <w:rPr>
          <w:rStyle w:val="Emphasis"/>
          <w:rFonts w:asciiTheme="majorHAnsi" w:hAnsiTheme="majorHAnsi" w:cstheme="majorHAnsi"/>
          <w:highlight w:val="cyan"/>
        </w:rPr>
        <w:t>activity</w:t>
      </w:r>
      <w:r w:rsidRPr="00467FAE">
        <w:rPr>
          <w:rFonts w:asciiTheme="majorHAnsi" w:hAnsiTheme="majorHAnsi" w:cstheme="majorHAnsi"/>
          <w:sz w:val="22"/>
        </w:rPr>
        <w:t xml:space="preserve">, followed by legal sophistry about textualism, Brown Shoe, Von's, and other bad but not explicitly overturned precedent, </w:t>
      </w:r>
      <w:r w:rsidRPr="00467FAE">
        <w:rPr>
          <w:rStyle w:val="StyleUnderline"/>
          <w:rFonts w:asciiTheme="majorHAnsi" w:hAnsiTheme="majorHAnsi" w:cstheme="majorHAnsi"/>
          <w:highlight w:val="cyan"/>
        </w:rPr>
        <w:t>followed by</w:t>
      </w:r>
      <w:r w:rsidRPr="00467FAE">
        <w:rPr>
          <w:rStyle w:val="StyleUnderline"/>
          <w:rFonts w:asciiTheme="majorHAnsi" w:hAnsiTheme="majorHAnsi" w:cstheme="majorHAnsi"/>
        </w:rPr>
        <w:t xml:space="preserve"> a well-deserved </w:t>
      </w:r>
      <w:r w:rsidRPr="00467FAE">
        <w:rPr>
          <w:rStyle w:val="StyleUnderline"/>
          <w:rFonts w:asciiTheme="majorHAnsi" w:hAnsiTheme="majorHAnsi" w:cstheme="majorHAnsi"/>
          <w:highlight w:val="cyan"/>
        </w:rPr>
        <w:t xml:space="preserve">thrashing in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courts </w:t>
      </w:r>
      <w:r w:rsidRPr="00467FAE">
        <w:rPr>
          <w:rStyle w:val="StyleUnderline"/>
          <w:rFonts w:asciiTheme="majorHAnsi" w:hAnsiTheme="majorHAnsi" w:cstheme="majorHAnsi"/>
        </w:rPr>
        <w:t xml:space="preserve">of appeal. </w:t>
      </w:r>
    </w:p>
    <w:p w14:paraId="75B7B840" w14:textId="77777777" w:rsidR="00FE19A8" w:rsidRPr="00E00C30" w:rsidRDefault="00FE19A8" w:rsidP="00FE19A8">
      <w:pPr>
        <w:pStyle w:val="NoSpacing"/>
        <w:rPr>
          <w:rFonts w:asciiTheme="majorHAnsi" w:hAnsiTheme="majorHAnsi" w:cstheme="majorHAnsi"/>
          <w:sz w:val="22"/>
        </w:rPr>
      </w:pPr>
      <w:r w:rsidRPr="00467FAE">
        <w:rPr>
          <w:rFonts w:asciiTheme="majorHAnsi" w:hAnsiTheme="majorHAnsi" w:cstheme="majorHAnsi"/>
          <w:sz w:val="22"/>
        </w:rPr>
        <w:t xml:space="preserve">I guess </w:t>
      </w:r>
      <w:r w:rsidRPr="00467FAE">
        <w:rPr>
          <w:rStyle w:val="StyleUnderline"/>
          <w:rFonts w:asciiTheme="majorHAnsi" w:hAnsiTheme="majorHAnsi" w:cstheme="majorHAnsi"/>
          <w:highlight w:val="cyan"/>
        </w:rPr>
        <w:t>antitrust lawyers should settle in</w:t>
      </w:r>
      <w:r w:rsidRPr="00467FAE">
        <w:rPr>
          <w:rStyle w:val="StyleUnderline"/>
          <w:rFonts w:asciiTheme="majorHAnsi" w:hAnsiTheme="majorHAnsi" w:cstheme="majorHAnsi"/>
        </w:rPr>
        <w:t xml:space="preserve"> for the best of times/worst of times period, lots of activity but also </w:t>
      </w:r>
      <w:r w:rsidRPr="00467FAE">
        <w:rPr>
          <w:rStyle w:val="StyleUnderline"/>
          <w:rFonts w:asciiTheme="majorHAnsi" w:hAnsiTheme="majorHAnsi" w:cstheme="majorHAnsi"/>
          <w:highlight w:val="cyan"/>
        </w:rPr>
        <w:t>hard</w:t>
      </w:r>
      <w:r w:rsidRPr="00467FAE">
        <w:rPr>
          <w:rStyle w:val="StyleUnderline"/>
          <w:rFonts w:asciiTheme="majorHAnsi" w:hAnsiTheme="majorHAnsi" w:cstheme="majorHAnsi"/>
        </w:rPr>
        <w:t xml:space="preserve"> for counselors and clients </w:t>
      </w:r>
      <w:r w:rsidRPr="00467FAE">
        <w:rPr>
          <w:rStyle w:val="StyleUnderline"/>
          <w:rFonts w:asciiTheme="majorHAnsi" w:hAnsiTheme="majorHAnsi" w:cstheme="majorHAnsi"/>
          <w:highlight w:val="cyan"/>
        </w:rPr>
        <w:t>to plan transactions</w:t>
      </w:r>
      <w:r w:rsidRPr="00467FAE">
        <w:rPr>
          <w:rStyle w:val="StyleUnderline"/>
          <w:rFonts w:asciiTheme="majorHAnsi" w:hAnsiTheme="majorHAnsi" w:cstheme="majorHAnsi"/>
        </w:rPr>
        <w:t xml:space="preserve"> if enforcement decisions are untethered to the consumer welfare standard</w:t>
      </w:r>
      <w:r w:rsidRPr="00467FAE">
        <w:rPr>
          <w:rFonts w:asciiTheme="majorHAnsi" w:hAnsiTheme="majorHAnsi" w:cstheme="majorHAnsi"/>
          <w:sz w:val="22"/>
        </w:rPr>
        <w:t xml:space="preserve">, </w:t>
      </w:r>
      <w:r w:rsidRPr="00467FAE">
        <w:rPr>
          <w:rStyle w:val="StyleUnderline"/>
          <w:rFonts w:asciiTheme="majorHAnsi" w:hAnsiTheme="majorHAnsi" w:cstheme="majorHAnsi"/>
          <w:highlight w:val="cyan"/>
        </w:rPr>
        <w:t>without which enforcement decisions will</w:t>
      </w:r>
      <w:r w:rsidRPr="00467FAE">
        <w:rPr>
          <w:rStyle w:val="StyleUnderline"/>
          <w:rFonts w:asciiTheme="majorHAnsi" w:hAnsiTheme="majorHAnsi" w:cstheme="majorHAnsi"/>
        </w:rPr>
        <w:t xml:space="preserve"> necessarily </w:t>
      </w:r>
      <w:r w:rsidRPr="00467FAE">
        <w:rPr>
          <w:rStyle w:val="StyleUnderline"/>
          <w:rFonts w:asciiTheme="majorHAnsi" w:hAnsiTheme="majorHAnsi" w:cstheme="majorHAnsi"/>
          <w:highlight w:val="cyan"/>
        </w:rPr>
        <w:t>be driven by</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broader</w:t>
      </w:r>
      <w:r w:rsidRPr="00467FAE">
        <w:rPr>
          <w:rStyle w:val="StyleUnderline"/>
          <w:rFonts w:asciiTheme="majorHAnsi" w:hAnsiTheme="majorHAnsi" w:cstheme="majorHAnsi"/>
        </w:rPr>
        <w:t xml:space="preserve"> policy </w:t>
      </w:r>
      <w:r w:rsidRPr="00467FAE">
        <w:rPr>
          <w:rStyle w:val="StyleUnderline"/>
          <w:rFonts w:asciiTheme="majorHAnsi" w:hAnsiTheme="majorHAnsi" w:cstheme="majorHAnsi"/>
          <w:highlight w:val="cyan"/>
        </w:rPr>
        <w:t>goals or</w:t>
      </w:r>
      <w:r w:rsidRPr="00467FAE">
        <w:rPr>
          <w:rStyle w:val="StyleUnderline"/>
          <w:rFonts w:asciiTheme="majorHAnsi" w:hAnsiTheme="majorHAnsi" w:cstheme="majorHAnsi"/>
        </w:rPr>
        <w:t xml:space="preserve"> raw </w:t>
      </w:r>
      <w:r w:rsidRPr="00467FAE">
        <w:rPr>
          <w:rStyle w:val="StyleUnderline"/>
          <w:rFonts w:asciiTheme="majorHAnsi" w:hAnsiTheme="majorHAnsi" w:cstheme="majorHAnsi"/>
          <w:highlight w:val="cyan"/>
        </w:rPr>
        <w:t>political calculations</w:t>
      </w:r>
      <w:r w:rsidRPr="00467FAE">
        <w:rPr>
          <w:rFonts w:asciiTheme="majorHAnsi" w:hAnsiTheme="majorHAnsi" w:cstheme="majorHAnsi"/>
          <w:sz w:val="22"/>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893FDE2" w14:textId="77777777" w:rsidR="00FE19A8" w:rsidRDefault="00FE19A8" w:rsidP="00FE19A8">
      <w:pPr>
        <w:pStyle w:val="Heading4"/>
      </w:pPr>
      <w:r>
        <w:t xml:space="preserve">2. Monopsonies can’t offer higher wages now because they’d have to increase wages for all employees---proves the labor shortage is inevitable in the squo and they have no evidence that fair wage hiring will increase. That’s Elga. </w:t>
      </w:r>
    </w:p>
    <w:p w14:paraId="607FAD14" w14:textId="77777777" w:rsidR="00FE19A8" w:rsidRDefault="00FE19A8" w:rsidP="00FE19A8">
      <w:pPr>
        <w:pStyle w:val="Heading4"/>
      </w:pPr>
      <w:r>
        <w:t xml:space="preserve">Reject ITIF---their ev is lobbyist hype. </w:t>
      </w:r>
    </w:p>
    <w:p w14:paraId="1D1FBA59" w14:textId="77777777" w:rsidR="00FE19A8" w:rsidRPr="009A077E" w:rsidRDefault="00FE19A8" w:rsidP="00FE19A8">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653CB941" w14:textId="77777777" w:rsidR="00FE19A8" w:rsidRPr="009A077E" w:rsidRDefault="00FE19A8" w:rsidP="00FE19A8">
      <w:r w:rsidRPr="009A077E">
        <w:lastRenderedPageBreak/>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659BD30B" w14:textId="77777777" w:rsidR="00FE19A8" w:rsidRPr="009A077E" w:rsidRDefault="00FE19A8" w:rsidP="00FE19A8">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25FC446F" w14:textId="77777777" w:rsidR="00FE19A8" w:rsidRPr="009A077E" w:rsidRDefault="00FE19A8" w:rsidP="00FE19A8">
      <w:pPr>
        <w:pStyle w:val="ListParagraph"/>
        <w:numPr>
          <w:ilvl w:val="0"/>
          <w:numId w:val="35"/>
        </w:numPr>
      </w:pPr>
      <w:r w:rsidRPr="009A077E">
        <w:t xml:space="preserve">Frederick Humphries, Jr, VP government affairs for </w:t>
      </w:r>
      <w:r w:rsidRPr="009A077E">
        <w:rPr>
          <w:rStyle w:val="Emphasis"/>
          <w:highlight w:val="cyan"/>
        </w:rPr>
        <w:t>Microsoft</w:t>
      </w:r>
    </w:p>
    <w:p w14:paraId="59DA1E54" w14:textId="77777777" w:rsidR="00FE19A8" w:rsidRPr="009A077E" w:rsidRDefault="00FE19A8" w:rsidP="00FE19A8">
      <w:pPr>
        <w:pStyle w:val="ListParagraph"/>
        <w:numPr>
          <w:ilvl w:val="0"/>
          <w:numId w:val="35"/>
        </w:numPr>
      </w:pPr>
      <w:r w:rsidRPr="009A077E">
        <w:t xml:space="preserve">Cynthia Hogan, VP public policy for </w:t>
      </w:r>
      <w:r w:rsidRPr="009A077E">
        <w:rPr>
          <w:rStyle w:val="Emphasis"/>
          <w:highlight w:val="cyan"/>
        </w:rPr>
        <w:t>Apple</w:t>
      </w:r>
    </w:p>
    <w:p w14:paraId="1FCA6BB6" w14:textId="77777777" w:rsidR="00FE19A8" w:rsidRPr="009A077E" w:rsidRDefault="00FE19A8" w:rsidP="00FE19A8">
      <w:pPr>
        <w:pStyle w:val="ListParagraph"/>
        <w:numPr>
          <w:ilvl w:val="0"/>
          <w:numId w:val="35"/>
        </w:numPr>
      </w:pPr>
      <w:r w:rsidRPr="009A077E">
        <w:t xml:space="preserve">Shannon Kellogg, VP of public policy for </w:t>
      </w:r>
      <w:r w:rsidRPr="009A077E">
        <w:rPr>
          <w:rStyle w:val="Emphasis"/>
          <w:highlight w:val="cyan"/>
        </w:rPr>
        <w:t>Amazon</w:t>
      </w:r>
    </w:p>
    <w:p w14:paraId="3392EDE0" w14:textId="77777777" w:rsidR="00FE19A8" w:rsidRPr="009A077E" w:rsidRDefault="00FE19A8" w:rsidP="00FE19A8">
      <w:pPr>
        <w:pStyle w:val="ListParagraph"/>
        <w:numPr>
          <w:ilvl w:val="0"/>
          <w:numId w:val="35"/>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26BC6C2A" w14:textId="77777777" w:rsidR="00FE19A8" w:rsidRPr="009A077E" w:rsidRDefault="00FE19A8" w:rsidP="00FE19A8">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258E4D2B" w14:textId="77777777" w:rsidR="00FE19A8" w:rsidRPr="009A077E" w:rsidRDefault="00FE19A8" w:rsidP="00FE19A8">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5F333027" w14:textId="77777777" w:rsidR="00FE19A8" w:rsidRPr="009A077E" w:rsidRDefault="00FE19A8" w:rsidP="00FE19A8">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49CB3796" w14:textId="77777777" w:rsidR="00FE19A8" w:rsidRPr="009A077E" w:rsidRDefault="00FE19A8" w:rsidP="00FE19A8">
      <w:pPr>
        <w:rPr>
          <w:sz w:val="4"/>
          <w:szCs w:val="4"/>
        </w:rPr>
      </w:pPr>
      <w:r w:rsidRPr="009A077E">
        <w:rPr>
          <w:sz w:val="4"/>
          <w:szCs w:val="4"/>
        </w:rPr>
        <w:t>Winning Hearts and Minds</w:t>
      </w:r>
    </w:p>
    <w:p w14:paraId="14205328" w14:textId="77777777" w:rsidR="00FE19A8" w:rsidRPr="009A077E" w:rsidRDefault="00FE19A8" w:rsidP="00FE19A8">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3722DAF5" w14:textId="77777777" w:rsidR="00FE19A8" w:rsidRPr="009A077E" w:rsidRDefault="00FE19A8" w:rsidP="00FE19A8">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4F36B009" w14:textId="77777777" w:rsidR="00FE19A8" w:rsidRPr="009A077E" w:rsidRDefault="00FE19A8" w:rsidP="00FE19A8">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000C2A9B" w14:textId="77777777" w:rsidR="00FE19A8" w:rsidRPr="009A077E" w:rsidRDefault="00FE19A8" w:rsidP="00FE19A8">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6DCB2DE9" w14:textId="77777777" w:rsidR="00FE19A8" w:rsidRPr="009A077E" w:rsidRDefault="00FE19A8" w:rsidP="00FE19A8">
      <w:pPr>
        <w:rPr>
          <w:sz w:val="4"/>
          <w:szCs w:val="4"/>
        </w:rPr>
      </w:pPr>
      <w:r w:rsidRPr="009A077E">
        <w:rPr>
          <w:sz w:val="4"/>
          <w:szCs w:val="4"/>
        </w:rPr>
        <w:t>The Problem with Taking Research at Face Value</w:t>
      </w:r>
    </w:p>
    <w:p w14:paraId="26AD26EE" w14:textId="77777777" w:rsidR="00FE19A8" w:rsidRPr="009A077E" w:rsidRDefault="00FE19A8" w:rsidP="00FE19A8">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5BBB2D22" w14:textId="77777777" w:rsidR="00FE19A8" w:rsidRPr="009A077E" w:rsidRDefault="00FE19A8" w:rsidP="00FE19A8">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36BF65CB" w14:textId="77777777" w:rsidR="00FE19A8" w:rsidRPr="009A077E" w:rsidRDefault="00FE19A8" w:rsidP="00FE19A8">
      <w:pPr>
        <w:rPr>
          <w:sz w:val="4"/>
          <w:szCs w:val="4"/>
        </w:rPr>
      </w:pPr>
      <w:r w:rsidRPr="009A077E">
        <w:rPr>
          <w:sz w:val="4"/>
          <w:szCs w:val="4"/>
        </w:rPr>
        <w:t>But, after damning the ACLU’s research, The ITIF article goes on to cite its own. And its interpretation of that research warrants some inspection. The article states:</w:t>
      </w:r>
    </w:p>
    <w:p w14:paraId="67B0DA8F" w14:textId="77777777" w:rsidR="00FE19A8" w:rsidRPr="009A077E" w:rsidRDefault="00FE19A8" w:rsidP="00FE19A8">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06BD9A89" w14:textId="77777777" w:rsidR="00FE19A8" w:rsidRPr="009A077E" w:rsidRDefault="00FE19A8" w:rsidP="00FE19A8">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32DE338A" w14:textId="77777777" w:rsidR="00FE19A8" w:rsidRPr="009A077E" w:rsidRDefault="00FE19A8" w:rsidP="00FE19A8">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116C10B3" w14:textId="77777777" w:rsidR="00FE19A8" w:rsidRPr="009A077E" w:rsidRDefault="00FE19A8" w:rsidP="00FE19A8">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79C95527" w14:textId="77777777" w:rsidR="00FE19A8" w:rsidRPr="009A077E" w:rsidRDefault="00FE19A8" w:rsidP="00FE19A8">
      <w:pPr>
        <w:rPr>
          <w:sz w:val="4"/>
          <w:szCs w:val="4"/>
        </w:rPr>
      </w:pPr>
      <w:r w:rsidRPr="009A077E">
        <w:rPr>
          <w:sz w:val="4"/>
          <w:szCs w:val="4"/>
        </w:rPr>
        <w:t>center_data_innovation_facialrecog_study2</w:t>
      </w:r>
    </w:p>
    <w:p w14:paraId="3BD4A6DD" w14:textId="77777777" w:rsidR="00FE19A8" w:rsidRPr="009A077E" w:rsidRDefault="00FE19A8" w:rsidP="00FE19A8">
      <w:pPr>
        <w:rPr>
          <w:sz w:val="4"/>
          <w:szCs w:val="4"/>
        </w:rPr>
      </w:pPr>
      <w:r w:rsidRPr="009A077E">
        <w:rPr>
          <w:sz w:val="4"/>
          <w:szCs w:val="4"/>
        </w:rPr>
        <w:t>But 18+55=73. What happened to the remaining 27%?</w:t>
      </w:r>
    </w:p>
    <w:p w14:paraId="68124320" w14:textId="77777777" w:rsidR="00FE19A8" w:rsidRPr="009A077E" w:rsidRDefault="00FE19A8" w:rsidP="00FE19A8">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1FA61079" w14:textId="77777777" w:rsidR="00FE19A8" w:rsidRPr="009A077E" w:rsidRDefault="00FE19A8" w:rsidP="00FE19A8">
      <w:pPr>
        <w:rPr>
          <w:sz w:val="4"/>
          <w:szCs w:val="4"/>
        </w:rPr>
      </w:pPr>
      <w:r w:rsidRPr="009A077E">
        <w:rPr>
          <w:sz w:val="4"/>
          <w:szCs w:val="4"/>
        </w:rPr>
        <w:t>Policy through Honesty and Transparency</w:t>
      </w:r>
    </w:p>
    <w:p w14:paraId="40D2B05F" w14:textId="77777777" w:rsidR="00FE19A8" w:rsidRPr="009A077E" w:rsidRDefault="00FE19A8" w:rsidP="00FE19A8">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6DC5121D" w14:textId="77777777" w:rsidR="00FE19A8" w:rsidRPr="009A077E" w:rsidRDefault="00FE19A8" w:rsidP="00FE19A8">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3C54C810" w14:textId="77777777" w:rsidR="00FE19A8" w:rsidRPr="009A077E" w:rsidRDefault="00FE19A8" w:rsidP="00FE19A8">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1B8BEC73" w14:textId="77777777" w:rsidR="00FE19A8" w:rsidRPr="009A077E" w:rsidRDefault="00FE19A8" w:rsidP="00FE19A8">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61FABB10" w14:textId="77777777" w:rsidR="00FE19A8" w:rsidRPr="009A077E" w:rsidRDefault="00FE19A8" w:rsidP="00FE19A8">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6AE732FF" w14:textId="77777777" w:rsidR="00FE19A8" w:rsidRPr="009A077E" w:rsidRDefault="00FE19A8" w:rsidP="00FE19A8">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429C46D7" w14:textId="77777777" w:rsidR="00FE19A8" w:rsidRPr="006E04D8" w:rsidRDefault="00FE19A8" w:rsidP="00FE19A8">
      <w:pPr>
        <w:rPr>
          <w:u w:val="singl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27EBFEBC" w14:textId="77777777" w:rsidR="00FE19A8" w:rsidRDefault="00FE19A8" w:rsidP="00FE19A8">
      <w:pPr>
        <w:pStyle w:val="Heading4"/>
      </w:pPr>
      <w:r>
        <w:t xml:space="preserve">4. Monopsonies undermine every aspect of economic growth---outweighs their link. </w:t>
      </w:r>
    </w:p>
    <w:p w14:paraId="23984026" w14:textId="77777777" w:rsidR="00FE19A8" w:rsidRPr="00D4432B" w:rsidRDefault="00FE19A8" w:rsidP="00FE19A8">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2E1C115" w14:textId="77777777" w:rsidR="00FE19A8" w:rsidRPr="00DA21F1" w:rsidRDefault="00FE19A8" w:rsidP="00FE19A8">
      <w:r w:rsidRPr="00FA7E1F">
        <w:rPr>
          <w:rStyle w:val="StyleUnderline"/>
        </w:rPr>
        <w:lastRenderedPageBreak/>
        <w:t xml:space="preserve">The </w:t>
      </w:r>
      <w:r w:rsidRPr="00A54B36">
        <w:rPr>
          <w:rStyle w:val="StyleUnderline"/>
          <w:highlight w:val="cyan"/>
        </w:rPr>
        <w:t>economic consequences of labor market power</w:t>
      </w:r>
      <w:r w:rsidRPr="00FA7E1F">
        <w:rPr>
          <w:rStyle w:val="StyleUnderline"/>
        </w:rPr>
        <w:t xml:space="preserve"> are analogous to those of product market power</w:t>
      </w:r>
      <w:r w:rsidRPr="00DA21F1">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49B8FCD9" w14:textId="77777777" w:rsidR="00FE19A8" w:rsidRPr="00DA21F1" w:rsidRDefault="00FE19A8" w:rsidP="00FE19A8">
      <w:r w:rsidRPr="00DA21F1">
        <w:t xml:space="preserve">Similarly, </w:t>
      </w:r>
      <w:r w:rsidRPr="00A54B36">
        <w:rPr>
          <w:rStyle w:val="StyleUnderline"/>
          <w:highlight w:val="cyan"/>
        </w:rPr>
        <w:t>monopsony</w:t>
      </w:r>
      <w:r w:rsidRPr="00FA7E1F">
        <w:rPr>
          <w:rStyle w:val="StyleUnderline"/>
        </w:rPr>
        <w:t xml:space="preserve"> power has two effects. It </w:t>
      </w:r>
      <w:r w:rsidRPr="00A54B36">
        <w:rPr>
          <w:rStyle w:val="Emphasis"/>
          <w:highlight w:val="cyan"/>
        </w:rPr>
        <w:t>redistributes from workers to employers</w:t>
      </w:r>
      <w:r w:rsidRPr="00DA21F1">
        <w:t xml:space="preserve"> by lowering wages. And </w:t>
      </w:r>
      <w:r w:rsidRPr="00FA7E1F">
        <w:rPr>
          <w:rStyle w:val="Emphasis"/>
        </w:rPr>
        <w:t xml:space="preserve">it </w:t>
      </w:r>
      <w:r w:rsidRPr="00A54B36">
        <w:rPr>
          <w:rStyle w:val="Emphasis"/>
          <w:highlight w:val="cyan"/>
        </w:rPr>
        <w:t xml:space="preserve">creates </w:t>
      </w:r>
      <w:r w:rsidRPr="00B848FB">
        <w:rPr>
          <w:rStyle w:val="Emphasis"/>
        </w:rPr>
        <w:t>waste</w:t>
      </w:r>
      <w:r w:rsidRPr="00DA21F1">
        <w:t xml:space="preserve">: </w:t>
      </w:r>
      <w:r w:rsidRPr="00FA7E1F">
        <w:rPr>
          <w:rStyle w:val="StyleUnderline"/>
        </w:rPr>
        <w:t xml:space="preserve">some </w:t>
      </w:r>
      <w:r w:rsidRPr="00A54B36">
        <w:rPr>
          <w:rStyle w:val="StyleUnderline"/>
        </w:rPr>
        <w:t>workers</w:t>
      </w:r>
      <w:r w:rsidRPr="00FA7E1F">
        <w:rPr>
          <w:rStyle w:val="StyleUnderline"/>
        </w:rPr>
        <w:t xml:space="preserve"> would have been </w:t>
      </w:r>
      <w:r w:rsidRPr="00A54B36">
        <w:rPr>
          <w:rStyle w:val="StyleUnderline"/>
        </w:rPr>
        <w:t>willing to work for the employer</w:t>
      </w:r>
      <w:r w:rsidRPr="00FA7E1F">
        <w:rPr>
          <w:rStyle w:val="StyleUnderline"/>
        </w:rPr>
        <w:t xml:space="preserve"> if they had been paid </w:t>
      </w:r>
      <w:r w:rsidRPr="00B848FB">
        <w:rPr>
          <w:rStyle w:val="StyleUnderline"/>
        </w:rPr>
        <w:t>their</w:t>
      </w:r>
      <w:r w:rsidRPr="00FA7E1F">
        <w:rPr>
          <w:rStyle w:val="StyleUnderline"/>
        </w:rPr>
        <w:t xml:space="preserve"> full marginal revenue product but will quit if they are paid the marked-down wage the monopsonist offers. </w:t>
      </w:r>
      <w:r w:rsidRPr="00B848FB">
        <w:rPr>
          <w:rStyle w:val="StyleUnderline"/>
        </w:rPr>
        <w:t xml:space="preserve">This leads to </w:t>
      </w:r>
      <w:r w:rsidRPr="00A54B36">
        <w:rPr>
          <w:rStyle w:val="StyleUnderline"/>
          <w:highlight w:val="cyan"/>
        </w:rPr>
        <w:t>increased</w:t>
      </w:r>
      <w:r w:rsidRPr="00FA7E1F">
        <w:rPr>
          <w:rStyle w:val="StyleUnderline"/>
        </w:rPr>
        <w:t xml:space="preserve"> </w:t>
      </w:r>
      <w:r w:rsidRPr="00FA7E1F">
        <w:rPr>
          <w:rStyle w:val="Emphasis"/>
        </w:rPr>
        <w:t xml:space="preserve">unemployment or </w:t>
      </w:r>
      <w:r w:rsidRPr="00A54B36">
        <w:rPr>
          <w:rStyle w:val="Emphasis"/>
          <w:highlight w:val="cyan"/>
        </w:rPr>
        <w:t>nonemployment</w:t>
      </w:r>
      <w:r w:rsidRPr="00DA21F1">
        <w:t xml:space="preserve"> as workers find prevailing wages unacceptable and exit the labor force or refuse to take available jobs. </w:t>
      </w:r>
      <w:r w:rsidRPr="00A54B36">
        <w:rPr>
          <w:rStyle w:val="Emphasis"/>
          <w:highlight w:val="cyan"/>
        </w:rPr>
        <w:t>Economic</w:t>
      </w:r>
      <w:r w:rsidRPr="00FA7E1F">
        <w:rPr>
          <w:rStyle w:val="Emphasis"/>
        </w:rPr>
        <w:t xml:space="preserve"> </w:t>
      </w:r>
      <w:r w:rsidRPr="00A54B36">
        <w:rPr>
          <w:rStyle w:val="Emphasis"/>
          <w:highlight w:val="cyan"/>
        </w:rPr>
        <w:t>output</w:t>
      </w:r>
      <w:r w:rsidRPr="00DA21F1">
        <w:t xml:space="preserve"> also </w:t>
      </w:r>
      <w:r w:rsidRPr="00A54B36">
        <w:rPr>
          <w:rStyle w:val="Emphasis"/>
          <w:highlight w:val="cyan"/>
        </w:rPr>
        <w:t>declines</w:t>
      </w:r>
      <w:r w:rsidRPr="00DA21F1">
        <w:t>.</w:t>
      </w:r>
    </w:p>
    <w:p w14:paraId="58C8EFD7" w14:textId="77777777" w:rsidR="00FE19A8" w:rsidRPr="00DA21F1" w:rsidRDefault="00FE19A8" w:rsidP="00FE19A8">
      <w:r w:rsidRPr="00FA7E1F">
        <w:rPr>
          <w:rStyle w:val="StyleUnderline"/>
        </w:rPr>
        <w:t>Monopsony power creates other negative effects</w:t>
      </w:r>
      <w:r w:rsidRPr="00DA21F1">
        <w:t xml:space="preserve"> as well. First, to the extent that the degree of monopsony power differs across employers, </w:t>
      </w:r>
      <w:r w:rsidRPr="00DA21F1">
        <w:rPr>
          <w:rStyle w:val="StyleUnderline"/>
        </w:rPr>
        <w:t xml:space="preserve">it will </w:t>
      </w:r>
      <w:r w:rsidRPr="00A54B36">
        <w:rPr>
          <w:rStyle w:val="StyleUnderline"/>
          <w:highlight w:val="cyan"/>
        </w:rPr>
        <w:t xml:space="preserve">also lead to </w:t>
      </w:r>
      <w:r w:rsidRPr="00A54B36">
        <w:rPr>
          <w:rStyle w:val="Emphasis"/>
          <w:highlight w:val="cyan"/>
        </w:rPr>
        <w:t>misemployment</w:t>
      </w:r>
      <w:r w:rsidRPr="00DA21F1">
        <w:t xml:space="preserve">: workers may be more productive at employer A, which has a </w:t>
      </w:r>
      <w:r w:rsidRPr="00B848FB">
        <w:t>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w:t>
      </w:r>
      <w:r w:rsidRPr="00DA21F1">
        <w:t xml:space="preserve"> problem. If matches between workers and firms generate specific benefits, monopsony can distort which firms match which workers, which will lower the allocative efficiency of the market.</w:t>
      </w:r>
    </w:p>
    <w:p w14:paraId="2FA5F13C" w14:textId="77777777" w:rsidR="00FE19A8" w:rsidRPr="00DA21F1" w:rsidRDefault="00FE19A8" w:rsidP="00FE19A8">
      <w:r w:rsidRPr="00DA21F1">
        <w:t xml:space="preserve">Second, </w:t>
      </w:r>
      <w:r w:rsidRPr="00A54B36">
        <w:rPr>
          <w:rStyle w:val="StyleUnderline"/>
          <w:highlight w:val="cyan"/>
        </w:rPr>
        <w:t xml:space="preserve">employers </w:t>
      </w:r>
      <w:r w:rsidRPr="00B848FB">
        <w:rPr>
          <w:rStyle w:val="StyleUnderline"/>
        </w:rPr>
        <w:t>will</w:t>
      </w:r>
      <w:r w:rsidRPr="00A54B36">
        <w:rPr>
          <w:rStyle w:val="StyleUnderline"/>
        </w:rPr>
        <w:t xml:space="preserve"> often </w:t>
      </w:r>
      <w:r w:rsidRPr="00A54B36">
        <w:rPr>
          <w:rStyle w:val="Emphasis"/>
          <w:highlight w:val="cyan"/>
        </w:rPr>
        <w:t>cut benefits</w:t>
      </w:r>
      <w:r w:rsidRPr="00DA21F1">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0C245461" w14:textId="77777777" w:rsidR="00FE19A8" w:rsidRPr="00DA21F1" w:rsidRDefault="00FE19A8" w:rsidP="00FE19A8">
      <w:r w:rsidRPr="00DA21F1">
        <w:t xml:space="preserve">Third, </w:t>
      </w:r>
      <w:r w:rsidRPr="00DA21F1">
        <w:rPr>
          <w:rStyle w:val="StyleUnderline"/>
        </w:rPr>
        <w:t xml:space="preserve">monopsony </w:t>
      </w:r>
      <w:r w:rsidRPr="00A54B36">
        <w:rPr>
          <w:rStyle w:val="Emphasis"/>
          <w:highlight w:val="cyan"/>
        </w:rPr>
        <w:t xml:space="preserve">raises prices </w:t>
      </w:r>
      <w:r w:rsidRPr="00B848FB">
        <w:rPr>
          <w:rStyle w:val="Emphasis"/>
        </w:rPr>
        <w:t>for consumers</w:t>
      </w:r>
      <w:r w:rsidRPr="00B848FB">
        <w:t>. This may seem counterintuitive: won’t lower wages to workers be passed through to consumers as reduced prices? That argument is often made as a defense of monopsony power.</w:t>
      </w:r>
    </w:p>
    <w:p w14:paraId="68C5CEF3" w14:textId="77777777" w:rsidR="00FE19A8" w:rsidRPr="00DA21F1" w:rsidRDefault="00FE19A8" w:rsidP="00FE19A8">
      <w:pPr>
        <w:rPr>
          <w:rStyle w:val="Emphasis"/>
        </w:rPr>
      </w:pPr>
      <w:r w:rsidRPr="00DA21F1">
        <w:t xml:space="preserve">In fact, however, this argument is wrong. To see this, note that </w:t>
      </w:r>
      <w:r w:rsidRPr="00A54B36">
        <w:rPr>
          <w:rStyle w:val="Emphasis"/>
          <w:highlight w:val="cyan"/>
        </w:rPr>
        <w:t xml:space="preserve">if firms employ fewer workers, they </w:t>
      </w:r>
      <w:r w:rsidRPr="00B848FB">
        <w:rPr>
          <w:rStyle w:val="Emphasis"/>
        </w:rPr>
        <w:t xml:space="preserve">will </w:t>
      </w:r>
      <w:r w:rsidRPr="00A54B36">
        <w:rPr>
          <w:rStyle w:val="Emphasis"/>
          <w:highlight w:val="cyan"/>
        </w:rPr>
        <w:t xml:space="preserve">produce less </w:t>
      </w:r>
      <w:r w:rsidRPr="00B848FB">
        <w:rPr>
          <w:rStyle w:val="Emphasis"/>
        </w:rPr>
        <w:t>output,</w:t>
      </w:r>
      <w:r w:rsidRPr="00A54B36">
        <w:rPr>
          <w:rStyle w:val="Emphasis"/>
          <w:highlight w:val="cyan"/>
        </w:rPr>
        <w:t xml:space="preserve"> resulting in higher prices</w:t>
      </w:r>
      <w:r w:rsidRPr="00DA21F1">
        <w:t xml:space="preserve">. </w:t>
      </w:r>
      <w:r w:rsidRPr="00DA21F1">
        <w:rPr>
          <w:rStyle w:val="StyleUnderline"/>
        </w:rPr>
        <w:t xml:space="preserve">The </w:t>
      </w:r>
      <w:r w:rsidRPr="00A54B36">
        <w:rPr>
          <w:rStyle w:val="StyleUnderline"/>
          <w:highlight w:val="cyan"/>
        </w:rPr>
        <w:t xml:space="preserve">labor cost savings accrue to </w:t>
      </w:r>
      <w:r w:rsidRPr="00B848FB">
        <w:rPr>
          <w:rStyle w:val="StyleUnderline"/>
        </w:rPr>
        <w:t xml:space="preserve">the </w:t>
      </w:r>
      <w:r w:rsidRPr="00A54B36">
        <w:rPr>
          <w:rStyle w:val="StyleUnderline"/>
          <w:highlight w:val="cyan"/>
        </w:rPr>
        <w:t xml:space="preserve">employer </w:t>
      </w:r>
      <w:r w:rsidRPr="00B848FB">
        <w:rPr>
          <w:rStyle w:val="StyleUnderline"/>
        </w:rPr>
        <w:t>itself</w:t>
      </w:r>
      <w:r w:rsidRPr="00DA21F1">
        <w:t xml:space="preserve"> (or its shareholders), </w:t>
      </w:r>
      <w:r w:rsidRPr="00A54B36">
        <w:rPr>
          <w:rStyle w:val="Emphasis"/>
          <w:highlight w:val="cyan"/>
        </w:rPr>
        <w:t xml:space="preserve">not </w:t>
      </w:r>
      <w:r w:rsidRPr="00B848FB">
        <w:rPr>
          <w:rStyle w:val="Emphasis"/>
        </w:rPr>
        <w:t xml:space="preserve">to the </w:t>
      </w:r>
      <w:r w:rsidRPr="00A54B36">
        <w:rPr>
          <w:rStyle w:val="Emphasis"/>
          <w:highlight w:val="cyan"/>
        </w:rPr>
        <w:t xml:space="preserve">buyers of </w:t>
      </w:r>
      <w:r w:rsidRPr="00B848FB">
        <w:rPr>
          <w:rStyle w:val="Emphasis"/>
        </w:rPr>
        <w:t xml:space="preserve">its </w:t>
      </w:r>
      <w:r w:rsidRPr="00A54B36">
        <w:rPr>
          <w:rStyle w:val="Emphasis"/>
          <w:highlight w:val="cyan"/>
        </w:rPr>
        <w:t>goods</w:t>
      </w:r>
      <w:r w:rsidRPr="00DA21F1">
        <w:t xml:space="preserve">. </w:t>
      </w:r>
      <w:r w:rsidRPr="00DA21F1">
        <w:rPr>
          <w:rStyle w:val="StyleUnderline"/>
        </w:rPr>
        <w:t xml:space="preserve">Those </w:t>
      </w:r>
      <w:r w:rsidRPr="00A54B36">
        <w:rPr>
          <w:rStyle w:val="StyleUnderline"/>
          <w:highlight w:val="cyan"/>
        </w:rPr>
        <w:t>buyers will pay a price</w:t>
      </w:r>
      <w:r w:rsidRPr="00DA21F1">
        <w:rPr>
          <w:rStyle w:val="StyleUnderline"/>
        </w:rPr>
        <w:t xml:space="preserve"> that is </w:t>
      </w:r>
      <w:r w:rsidRPr="00A54B36">
        <w:rPr>
          <w:rStyle w:val="StyleUnderline"/>
          <w:highlight w:val="cyan"/>
        </w:rPr>
        <w:t>determined by the structure</w:t>
      </w:r>
      <w:r w:rsidRPr="00DA21F1">
        <w:rPr>
          <w:rStyle w:val="StyleUnderline"/>
        </w:rPr>
        <w:t xml:space="preserve"> of the product market, </w:t>
      </w:r>
      <w:r w:rsidRPr="00A54B36">
        <w:rPr>
          <w:rStyle w:val="Emphasis"/>
          <w:highlight w:val="cyan"/>
        </w:rPr>
        <w:t>not the labor market</w:t>
      </w:r>
      <w:r w:rsidRPr="00DA21F1">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w:t>
      </w:r>
      <w:r w:rsidRPr="00B848FB">
        <w:rPr>
          <w:rStyle w:val="StyleUnderline"/>
        </w:rPr>
        <w:t>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B848FB">
        <w:t>. (Recall that employers cannot easily wage-discriminate.)27 If this seems paradoxical, note that it is merely the flip side of a well-understood feature of monopolistic control of product markets: that a monopolist produces fewer</w:t>
      </w:r>
      <w:r w:rsidRPr="00DA21F1">
        <w:t xml:space="preserve"> products and charges a higher price for them than does a </w:t>
      </w:r>
      <w:r w:rsidRPr="00DA21F1">
        <w:lastRenderedPageBreak/>
        <w:t xml:space="preserve">competitive firm. </w:t>
      </w:r>
      <w:r w:rsidRPr="00DA21F1">
        <w:rPr>
          <w:rStyle w:val="Emphasis"/>
        </w:rPr>
        <w:t>Monopoly and monopsony are two sides of the same coin, and both harm labor and product markets.</w:t>
      </w:r>
    </w:p>
    <w:p w14:paraId="07A12596" w14:textId="77777777" w:rsidR="00FE19A8" w:rsidRDefault="00FE19A8" w:rsidP="00FE19A8">
      <w:pPr>
        <w:rPr>
          <w:rStyle w:val="Emphasis"/>
        </w:rPr>
      </w:pPr>
      <w:r w:rsidRPr="00DA21F1">
        <w:t xml:space="preserve">Fourth, and precisely for this reason, </w:t>
      </w:r>
      <w:r w:rsidRPr="00A54B36">
        <w:rPr>
          <w:rStyle w:val="StyleUnderline"/>
          <w:highlight w:val="cyan"/>
        </w:rPr>
        <w:t xml:space="preserve">monopsony power reinforces and </w:t>
      </w:r>
      <w:r w:rsidRPr="00A54B36">
        <w:rPr>
          <w:rStyle w:val="Emphasis"/>
          <w:highlight w:val="cyan"/>
        </w:rPr>
        <w:t>exacerbates monopoly power</w:t>
      </w:r>
      <w:r w:rsidRPr="00DA21F1">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w:t>
      </w:r>
      <w:r w:rsidRPr="00A54B36">
        <w:rPr>
          <w:rStyle w:val="StyleUnderline"/>
          <w:highlight w:val="cyan"/>
        </w:rPr>
        <w:t xml:space="preserve">payments </w:t>
      </w:r>
      <w:r w:rsidRPr="00A54B36">
        <w:rPr>
          <w:rStyle w:val="Emphasis"/>
          <w:highlight w:val="cyan"/>
        </w:rPr>
        <w:t>do not spur investment and raise economic growth</w:t>
      </w:r>
      <w:r w:rsidRPr="00DA21F1">
        <w:rPr>
          <w:rStyle w:val="StyleUnderline"/>
        </w:rPr>
        <w:t xml:space="preserve"> because </w:t>
      </w:r>
      <w:r w:rsidRPr="00B848FB">
        <w:rPr>
          <w:rStyle w:val="StyleUnderline"/>
        </w:rPr>
        <w:t xml:space="preserve">they </w:t>
      </w:r>
      <w:r w:rsidRPr="00A54B36">
        <w:rPr>
          <w:rStyle w:val="StyleUnderline"/>
          <w:highlight w:val="cyan"/>
        </w:rPr>
        <w:t>depend</w:t>
      </w:r>
      <w:r w:rsidRPr="00DA21F1">
        <w:rPr>
          <w:rStyle w:val="StyleUnderline"/>
        </w:rPr>
        <w:t xml:space="preserve"> in the first place </w:t>
      </w:r>
      <w:r w:rsidRPr="00A54B36">
        <w:rPr>
          <w:rStyle w:val="StyleUnderline"/>
          <w:highlight w:val="cyan"/>
        </w:rPr>
        <w:t xml:space="preserve">on </w:t>
      </w:r>
      <w:r w:rsidRPr="00B848FB">
        <w:rPr>
          <w:rStyle w:val="StyleUnderline"/>
        </w:rPr>
        <w:t xml:space="preserve">the </w:t>
      </w:r>
      <w:r w:rsidRPr="00A54B36">
        <w:rPr>
          <w:rStyle w:val="StyleUnderline"/>
          <w:highlight w:val="cyan"/>
        </w:rPr>
        <w:t>willingness of managers to leave capital idle to obtain market power</w:t>
      </w:r>
      <w:r w:rsidRPr="00DA21F1">
        <w:rPr>
          <w:rStyle w:val="StyleUnderline"/>
        </w:rPr>
        <w:t xml:space="preserve">, while </w:t>
      </w:r>
      <w:r w:rsidRPr="00A54B36">
        <w:rPr>
          <w:rStyle w:val="Emphasis"/>
          <w:highlight w:val="cyan"/>
        </w:rPr>
        <w:t>driving workers out of the workforce and onto</w:t>
      </w:r>
      <w:r w:rsidRPr="00DA21F1">
        <w:rPr>
          <w:rStyle w:val="Emphasis"/>
        </w:rPr>
        <w:t xml:space="preserve"> taxpayer-financed </w:t>
      </w:r>
      <w:r w:rsidRPr="00A54B36">
        <w:rPr>
          <w:rStyle w:val="Emphasis"/>
          <w:highlight w:val="cyan"/>
        </w:rPr>
        <w:t>relief programs.</w:t>
      </w:r>
      <w:r w:rsidRPr="00DA21F1">
        <w:rPr>
          <w:rStyle w:val="Emphasis"/>
        </w:rPr>
        <w:t xml:space="preserve"> </w:t>
      </w:r>
    </w:p>
    <w:p w14:paraId="4B01AD28" w14:textId="77777777" w:rsidR="00FE19A8" w:rsidRDefault="00FE19A8" w:rsidP="00FE19A8">
      <w:pPr>
        <w:pStyle w:val="Heading4"/>
      </w:pPr>
      <w:r>
        <w:t>Wages are specifically down.</w:t>
      </w:r>
    </w:p>
    <w:p w14:paraId="1A5CAD1A" w14:textId="77777777" w:rsidR="00FE19A8" w:rsidRPr="00A40D8A" w:rsidRDefault="00FE19A8" w:rsidP="00FE19A8">
      <w:r w:rsidRPr="00A40D8A">
        <w:t xml:space="preserve">Marcela </w:t>
      </w:r>
      <w:r w:rsidRPr="00A40D8A">
        <w:rPr>
          <w:rStyle w:val="Style13ptBold"/>
        </w:rPr>
        <w:t>Escobari 19</w:t>
      </w:r>
      <w:r w:rsidRPr="00A40D8A">
        <w:t xml:space="preserve">. A senior fellow in the Center for Sustainable Development, housed in the Global Economy and Development program at Brookings, where she is leading the Workforce of the Future initiative. “The economy is growing and leaving low-wage workers behind” Brookings Institution. 12-19-19. </w:t>
      </w:r>
      <w:hyperlink r:id="rId14" w:history="1">
        <w:r w:rsidRPr="00A40D8A">
          <w:rPr>
            <w:rStyle w:val="Hyperlink"/>
          </w:rPr>
          <w:t>https://www.brookings.edu/blog/education-plus-development/2019/12/19/the-economy-is-growing-and-leaving-low-wage-workers-behind/</w:t>
        </w:r>
      </w:hyperlink>
    </w:p>
    <w:p w14:paraId="7069828D" w14:textId="77777777" w:rsidR="00FE19A8" w:rsidRPr="00020BE7" w:rsidRDefault="00FE19A8" w:rsidP="00FE19A8">
      <w:pPr>
        <w:rPr>
          <w:b/>
          <w:iCs/>
          <w:u w:val="single"/>
          <w:bdr w:val="single" w:sz="8" w:space="0" w:color="auto"/>
        </w:rPr>
      </w:pPr>
      <w:r w:rsidRPr="00A40D8A">
        <w:t xml:space="preserve">Yet among workers picking up second shifts or working multiple jobs this holiday season—the cashiers, stock clerks, warehouse workers, and delivery people—the rosy economic headlines might be hard to believe. Our recent report found that </w:t>
      </w:r>
      <w:r w:rsidRPr="00A40D8A">
        <w:rPr>
          <w:rStyle w:val="StyleUnderline"/>
          <w:highlight w:val="cyan"/>
        </w:rPr>
        <w:t>44 percent of American workers</w:t>
      </w:r>
      <w:r w:rsidRPr="00A40D8A">
        <w:rPr>
          <w:rStyle w:val="StyleUnderline"/>
        </w:rPr>
        <w:t xml:space="preserve">, a whopping </w:t>
      </w:r>
      <w:r w:rsidRPr="00A40D8A">
        <w:rPr>
          <w:rStyle w:val="StyleUnderline"/>
          <w:highlight w:val="cyan"/>
        </w:rPr>
        <w:t>53 million</w:t>
      </w:r>
      <w:r w:rsidRPr="00A40D8A">
        <w:rPr>
          <w:rStyle w:val="StyleUnderline"/>
        </w:rPr>
        <w:t xml:space="preserve"> people, </w:t>
      </w:r>
      <w:r w:rsidRPr="00A40D8A">
        <w:rPr>
          <w:rStyle w:val="StyleUnderline"/>
          <w:highlight w:val="cyan"/>
        </w:rPr>
        <w:t>earn low wages.</w:t>
      </w:r>
      <w:r w:rsidRPr="00A40D8A">
        <w:rPr>
          <w:rStyle w:val="StyleUnderline"/>
        </w:rPr>
        <w:t xml:space="preserve"> These workers’ median hourly wage is $10.22, and they earn annual pay of just $17,950. The </w:t>
      </w:r>
      <w:r w:rsidRPr="00A40D8A">
        <w:rPr>
          <w:rStyle w:val="StyleUnderline"/>
          <w:highlight w:val="cyan"/>
        </w:rPr>
        <w:t>sheer number</w:t>
      </w:r>
      <w:r w:rsidRPr="00A40D8A">
        <w:rPr>
          <w:rStyle w:val="StyleUnderline"/>
        </w:rPr>
        <w:t xml:space="preserve"> of low-wage workers </w:t>
      </w:r>
      <w:r w:rsidRPr="00A40D8A">
        <w:rPr>
          <w:rStyle w:val="StyleUnderline"/>
          <w:highlight w:val="cyan"/>
        </w:rPr>
        <w:t xml:space="preserve">is hard to reconcile with top-line </w:t>
      </w:r>
      <w:r w:rsidRPr="00A40D8A">
        <w:rPr>
          <w:rStyle w:val="StyleUnderline"/>
        </w:rPr>
        <w:t xml:space="preserve">economic </w:t>
      </w:r>
      <w:r w:rsidRPr="00A40D8A">
        <w:rPr>
          <w:rStyle w:val="StyleUnderline"/>
          <w:highlight w:val="cyan"/>
        </w:rPr>
        <w:t>statistics</w:t>
      </w:r>
      <w:r w:rsidRPr="00A40D8A">
        <w:rPr>
          <w:highlight w:val="cyan"/>
        </w:rPr>
        <w:t>.</w:t>
      </w:r>
      <w:r w:rsidRPr="00A40D8A">
        <w:t xml:space="preserve"> The declining U.S. unemployment rate, which hit 3.6 percent in October, should augur prosperity for the nation’s workers. Certainly the president is banking his reelection campaign on workers feeling the net job gains and wage growth. The </w:t>
      </w:r>
      <w:r w:rsidRPr="00A40D8A">
        <w:rPr>
          <w:rStyle w:val="StyleUnderline"/>
          <w:highlight w:val="cyan"/>
        </w:rPr>
        <w:t>gains</w:t>
      </w:r>
      <w:r w:rsidRPr="00A40D8A">
        <w:rPr>
          <w:rStyle w:val="StyleUnderline"/>
        </w:rPr>
        <w:t xml:space="preserve"> and growth are real in the aggregate, but they </w:t>
      </w:r>
      <w:r w:rsidRPr="00A40D8A">
        <w:rPr>
          <w:rStyle w:val="StyleUnderline"/>
          <w:highlight w:val="cyan"/>
        </w:rPr>
        <w:t>mask</w:t>
      </w:r>
      <w:r w:rsidRPr="00A40D8A">
        <w:rPr>
          <w:rStyle w:val="StyleUnderline"/>
        </w:rPr>
        <w:t xml:space="preserve"> the </w:t>
      </w:r>
      <w:r w:rsidRPr="00A40D8A">
        <w:rPr>
          <w:rStyle w:val="StyleUnderline"/>
          <w:highlight w:val="cyan"/>
        </w:rPr>
        <w:t>longer run changes</w:t>
      </w:r>
      <w:r w:rsidRPr="00A40D8A">
        <w:rPr>
          <w:rStyle w:val="StyleUnderline"/>
        </w:rPr>
        <w:t xml:space="preserve"> under the surface that are </w:t>
      </w:r>
      <w:r w:rsidRPr="00A40D8A">
        <w:rPr>
          <w:rStyle w:val="StyleUnderline"/>
          <w:highlight w:val="cyan"/>
        </w:rPr>
        <w:t>splitting the labor market and trapping low-wage workers</w:t>
      </w:r>
      <w:r w:rsidRPr="00A40D8A">
        <w:rPr>
          <w:rStyle w:val="StyleUnderline"/>
        </w:rPr>
        <w:t xml:space="preserve">; their </w:t>
      </w:r>
      <w:r w:rsidRPr="00A40D8A">
        <w:rPr>
          <w:rStyle w:val="StyleUnderline"/>
          <w:highlight w:val="cyan"/>
        </w:rPr>
        <w:t>opportunity for advancement</w:t>
      </w:r>
      <w:r w:rsidRPr="00A40D8A">
        <w:rPr>
          <w:rStyle w:val="StyleUnderline"/>
        </w:rPr>
        <w:t xml:space="preserve"> through job changes </w:t>
      </w:r>
      <w:r w:rsidRPr="00A40D8A">
        <w:rPr>
          <w:rStyle w:val="StyleUnderline"/>
          <w:highlight w:val="cyan"/>
        </w:rPr>
        <w:t>is limited</w:t>
      </w:r>
      <w:r w:rsidRPr="00A40D8A">
        <w:t xml:space="preserve">. We find low-wage workers are the most likely to remain stuck in their wage bracket when they switch occupations. But even workers in the middle class are more likely to move down the occupational ladder than up. Low-wage work is often precarious, marked by unpredictable schedules, reduced benefits, and unsteady employment. </w:t>
      </w:r>
      <w:r w:rsidRPr="00A40D8A">
        <w:rPr>
          <w:rStyle w:val="Emphasis"/>
          <w:highlight w:val="cyan"/>
        </w:rPr>
        <w:t xml:space="preserve">Growing industry concentration </w:t>
      </w:r>
      <w:r w:rsidRPr="00A40D8A">
        <w:rPr>
          <w:rStyle w:val="Emphasis"/>
        </w:rPr>
        <w:t xml:space="preserve">and weakened unions </w:t>
      </w:r>
      <w:r w:rsidRPr="00A40D8A">
        <w:rPr>
          <w:rStyle w:val="Emphasis"/>
          <w:highlight w:val="cyan"/>
        </w:rPr>
        <w:t>erode workers’ capacity to bargain for higher wages or redress labor disputes.</w:t>
      </w:r>
    </w:p>
    <w:p w14:paraId="1AC25FB3" w14:textId="77777777" w:rsidR="00FE19A8" w:rsidRPr="009174E4" w:rsidRDefault="00FE19A8" w:rsidP="00FE19A8">
      <w:pPr>
        <w:pStyle w:val="Heading2"/>
        <w:rPr>
          <w:rFonts w:asciiTheme="majorHAnsi" w:hAnsiTheme="majorHAnsi" w:cstheme="majorHAnsi"/>
        </w:rPr>
      </w:pPr>
      <w:r w:rsidRPr="009174E4">
        <w:rPr>
          <w:rFonts w:asciiTheme="majorHAnsi" w:hAnsiTheme="majorHAnsi" w:cstheme="majorHAnsi"/>
        </w:rPr>
        <w:lastRenderedPageBreak/>
        <w:t>FTC Advantage</w:t>
      </w:r>
    </w:p>
    <w:p w14:paraId="5F3160AF" w14:textId="77777777" w:rsidR="00FE19A8" w:rsidRDefault="00FE19A8" w:rsidP="00FE19A8">
      <w:pPr>
        <w:pStyle w:val="Heading1"/>
      </w:pPr>
      <w:r>
        <w:lastRenderedPageBreak/>
        <w:t>OFF</w:t>
      </w:r>
    </w:p>
    <w:p w14:paraId="04570EB1" w14:textId="77777777" w:rsidR="00FE19A8" w:rsidRDefault="00FE19A8" w:rsidP="00FE19A8">
      <w:pPr>
        <w:pStyle w:val="Heading2"/>
        <w:rPr>
          <w:rFonts w:asciiTheme="majorHAnsi" w:hAnsiTheme="majorHAnsi" w:cstheme="majorHAnsi"/>
        </w:rPr>
      </w:pPr>
      <w:r>
        <w:rPr>
          <w:rFonts w:asciiTheme="majorHAnsi" w:hAnsiTheme="majorHAnsi" w:cstheme="majorHAnsi"/>
        </w:rPr>
        <w:lastRenderedPageBreak/>
        <w:t>T Per Se</w:t>
      </w:r>
    </w:p>
    <w:p w14:paraId="22EAD67B"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2632E88E"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A104816"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DAA25D2"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7379BB1C"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00C0880"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19EB490D"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725E2FC4" w14:textId="77777777" w:rsidR="00FE19A8" w:rsidRPr="00DC0F7A" w:rsidRDefault="00FE19A8" w:rsidP="00FE19A8">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225B6D50" w14:textId="77777777" w:rsidR="00FE19A8" w:rsidRPr="00DC0F7A" w:rsidRDefault="00FE19A8" w:rsidP="00FE19A8">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w:t>
      </w:r>
      <w:r w:rsidRPr="00DC0F7A">
        <w:rPr>
          <w:rFonts w:asciiTheme="majorHAnsi" w:hAnsiTheme="majorHAnsi" w:cstheme="majorHAnsi"/>
          <w:sz w:val="8"/>
        </w:rPr>
        <w:lastRenderedPageBreak/>
        <w:t>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BFEE7D5"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2D10D3BC" w14:textId="77777777" w:rsidR="00FE19A8" w:rsidRPr="00DC0F7A" w:rsidRDefault="00FE19A8" w:rsidP="00FE19A8">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7997A8C9"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4A3330E3"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28E756B3"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4DF5C986"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6940F1DE" w14:textId="77777777" w:rsidR="00FE19A8" w:rsidRPr="00DC0F7A" w:rsidRDefault="00FE19A8" w:rsidP="00FE19A8">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7B8BC9D5" w14:textId="77777777" w:rsidR="00FE19A8" w:rsidRPr="00DC0F7A" w:rsidRDefault="00FE19A8" w:rsidP="00FE19A8">
      <w:pPr>
        <w:rPr>
          <w:rFonts w:asciiTheme="majorHAnsi" w:hAnsiTheme="majorHAnsi" w:cstheme="majorHAnsi"/>
          <w:sz w:val="16"/>
        </w:rPr>
      </w:pPr>
      <w:r w:rsidRPr="00DC0F7A">
        <w:rPr>
          <w:rStyle w:val="StyleUnderline"/>
          <w:rFonts w:asciiTheme="majorHAnsi" w:hAnsiTheme="majorHAnsi" w:cstheme="majorHAnsi"/>
        </w:rPr>
        <w:lastRenderedPageBreak/>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49A5FF08" w14:textId="77777777" w:rsidR="00FE19A8" w:rsidRPr="00DC0F7A" w:rsidRDefault="00FE19A8" w:rsidP="00FE19A8">
      <w:pPr>
        <w:pStyle w:val="Heading4"/>
        <w:rPr>
          <w:rFonts w:asciiTheme="majorHAnsi" w:hAnsiTheme="majorHAnsi" w:cstheme="majorHAnsi"/>
        </w:rPr>
      </w:pPr>
      <w:r w:rsidRPr="00DC0F7A">
        <w:rPr>
          <w:rFonts w:asciiTheme="majorHAnsi" w:hAnsiTheme="majorHAnsi" w:cstheme="majorHAnsi"/>
        </w:rPr>
        <w:t>“By” means we only have to expand the scope</w:t>
      </w:r>
      <w:r>
        <w:rPr>
          <w:rFonts w:asciiTheme="majorHAnsi" w:hAnsiTheme="majorHAnsi" w:cstheme="majorHAnsi"/>
        </w:rPr>
        <w:t xml:space="preserve">. </w:t>
      </w:r>
    </w:p>
    <w:p w14:paraId="0035BD16" w14:textId="77777777" w:rsidR="00FE19A8" w:rsidRPr="00DC0F7A" w:rsidRDefault="00FE19A8" w:rsidP="00FE19A8">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28A3AD0A" w14:textId="77777777" w:rsidR="00FE19A8" w:rsidRPr="00DC0F7A" w:rsidRDefault="00FE19A8" w:rsidP="00FE19A8">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2A322D61" w14:textId="77777777" w:rsidR="00FE19A8" w:rsidRPr="0042401F" w:rsidRDefault="00FE19A8" w:rsidP="00FE19A8">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6203B4CF" w14:textId="77777777" w:rsidR="00FE19A8" w:rsidRPr="00C461B9" w:rsidRDefault="00FE19A8" w:rsidP="00FE19A8">
      <w:pPr>
        <w:pStyle w:val="Heading2"/>
        <w:rPr>
          <w:rFonts w:asciiTheme="majorHAnsi" w:hAnsiTheme="majorHAnsi" w:cstheme="majorHAnsi"/>
        </w:rPr>
      </w:pPr>
      <w:r w:rsidRPr="00C461B9">
        <w:rPr>
          <w:rFonts w:asciiTheme="majorHAnsi" w:hAnsiTheme="majorHAnsi" w:cstheme="majorHAnsi"/>
        </w:rPr>
        <w:lastRenderedPageBreak/>
        <w:t>Multilat CP</w:t>
      </w:r>
    </w:p>
    <w:p w14:paraId="0F9B4C50"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Countries won’t take </w:t>
      </w:r>
      <w:r w:rsidRPr="009174E4">
        <w:rPr>
          <w:rFonts w:asciiTheme="majorHAnsi" w:hAnsiTheme="majorHAnsi" w:cstheme="majorHAnsi"/>
          <w:u w:val="single"/>
        </w:rPr>
        <w:t>sovereignty losses</w:t>
      </w:r>
      <w:r w:rsidRPr="009174E4">
        <w:rPr>
          <w:rFonts w:asciiTheme="majorHAnsi" w:hAnsiTheme="majorHAnsi" w:cstheme="majorHAnsi"/>
        </w:rPr>
        <w:t xml:space="preserve">---even if the counterplan isn’t binding. </w:t>
      </w:r>
    </w:p>
    <w:p w14:paraId="53CB4977"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38CE411C"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Over the last decade, several </w:t>
      </w:r>
      <w:r w:rsidRPr="009174E4">
        <w:rPr>
          <w:rStyle w:val="StyleUnderline"/>
          <w:rFonts w:asciiTheme="majorHAnsi" w:hAnsiTheme="majorHAnsi" w:cstheme="majorHAnsi"/>
          <w:highlight w:val="cyan"/>
        </w:rPr>
        <w:t>scholars</w:t>
      </w:r>
      <w:r w:rsidRPr="009174E4">
        <w:rPr>
          <w:rStyle w:val="StyleUnderline"/>
          <w:rFonts w:asciiTheme="majorHAnsi" w:hAnsiTheme="majorHAnsi" w:cstheme="majorHAnsi"/>
        </w:rPr>
        <w:t xml:space="preserve"> have </w:t>
      </w:r>
      <w:r w:rsidRPr="009174E4">
        <w:rPr>
          <w:rStyle w:val="StyleUnderline"/>
          <w:rFonts w:asciiTheme="majorHAnsi" w:hAnsiTheme="majorHAnsi" w:cstheme="majorHAnsi"/>
          <w:highlight w:val="cyan"/>
        </w:rPr>
        <w:t>proposed</w:t>
      </w:r>
      <w:r w:rsidRPr="009174E4">
        <w:rPr>
          <w:rFonts w:asciiTheme="majorHAnsi" w:hAnsiTheme="majorHAnsi" w:cstheme="majorHAnsi"/>
          <w:sz w:val="16"/>
        </w:rPr>
        <w:t xml:space="preserve"> different </w:t>
      </w:r>
      <w:r w:rsidRPr="009174E4">
        <w:rPr>
          <w:rStyle w:val="StyleUnderline"/>
          <w:rFonts w:asciiTheme="majorHAnsi" w:hAnsiTheme="majorHAnsi" w:cstheme="majorHAnsi"/>
          <w:highlight w:val="cyan"/>
        </w:rPr>
        <w:t>solutions for</w:t>
      </w:r>
      <w:r w:rsidRPr="009174E4">
        <w:rPr>
          <w:rFonts w:asciiTheme="majorHAnsi" w:hAnsiTheme="majorHAnsi" w:cstheme="majorHAnsi"/>
          <w:sz w:val="16"/>
        </w:rPr>
        <w:t xml:space="preserve"> the problem of the </w:t>
      </w:r>
      <w:r w:rsidRPr="009174E4">
        <w:rPr>
          <w:rStyle w:val="StyleUnderline"/>
          <w:rFonts w:asciiTheme="majorHAnsi" w:hAnsiTheme="majorHAnsi" w:cstheme="majorHAnsi"/>
          <w:highlight w:val="cyan"/>
        </w:rPr>
        <w:t>decentralized globalization</w:t>
      </w:r>
      <w:r w:rsidRPr="009174E4">
        <w:rPr>
          <w:rFonts w:asciiTheme="majorHAnsi" w:hAnsiTheme="majorHAnsi" w:cstheme="majorHAnsi"/>
          <w:sz w:val="16"/>
        </w:rPr>
        <w:t xml:space="preserve">. However, </w:t>
      </w:r>
      <w:r w:rsidRPr="009174E4">
        <w:rPr>
          <w:rStyle w:val="Emphasis"/>
          <w:rFonts w:asciiTheme="majorHAnsi" w:hAnsiTheme="majorHAnsi" w:cstheme="majorHAnsi"/>
          <w:highlight w:val="cyan"/>
        </w:rPr>
        <w:t>none</w:t>
      </w:r>
      <w:r w:rsidRPr="009174E4">
        <w:rPr>
          <w:rFonts w:asciiTheme="majorHAnsi" w:hAnsiTheme="majorHAnsi" w:cstheme="majorHAnsi"/>
          <w:sz w:val="16"/>
        </w:rPr>
        <w:t xml:space="preserve"> of the efforts </w:t>
      </w:r>
      <w:r w:rsidRPr="009174E4">
        <w:rPr>
          <w:rStyle w:val="Emphasis"/>
          <w:rFonts w:asciiTheme="majorHAnsi" w:hAnsiTheme="majorHAnsi" w:cstheme="majorHAnsi"/>
          <w:highlight w:val="cyan"/>
        </w:rPr>
        <w:t>resulted in</w:t>
      </w:r>
      <w:r w:rsidRPr="009174E4">
        <w:rPr>
          <w:rStyle w:val="Emphasis"/>
          <w:rFonts w:asciiTheme="majorHAnsi" w:hAnsiTheme="majorHAnsi" w:cstheme="majorHAnsi"/>
        </w:rPr>
        <w:t xml:space="preserve"> a </w:t>
      </w:r>
      <w:r w:rsidRPr="009174E4">
        <w:rPr>
          <w:rStyle w:val="Emphasis"/>
          <w:rFonts w:asciiTheme="majorHAnsi" w:hAnsiTheme="majorHAnsi" w:cstheme="majorHAnsi"/>
          <w:highlight w:val="cyan"/>
        </w:rPr>
        <w:t>cohesive merger control</w:t>
      </w:r>
      <w:r w:rsidRPr="009174E4">
        <w:rPr>
          <w:rStyle w:val="Emphasis"/>
          <w:rFonts w:asciiTheme="majorHAnsi" w:hAnsiTheme="majorHAnsi" w:cstheme="majorHAnsi"/>
        </w:rPr>
        <w:t xml:space="preserve"> system</w:t>
      </w:r>
      <w:r w:rsidRPr="009174E4">
        <w:rPr>
          <w:rFonts w:asciiTheme="majorHAnsi" w:hAnsiTheme="majorHAnsi" w:cstheme="majorHAnsi"/>
          <w:sz w:val="16"/>
        </w:rPr>
        <w:t xml:space="preserve">41. </w:t>
      </w:r>
      <w:r w:rsidRPr="009174E4">
        <w:rPr>
          <w:rStyle w:val="StyleUnderline"/>
          <w:rFonts w:asciiTheme="majorHAnsi" w:hAnsiTheme="majorHAnsi" w:cstheme="majorHAnsi"/>
        </w:rPr>
        <w:t>One of the main reasons is</w:t>
      </w:r>
      <w:r w:rsidRPr="009174E4">
        <w:rPr>
          <w:rFonts w:asciiTheme="majorHAnsi" w:hAnsiTheme="majorHAnsi" w:cstheme="majorHAnsi"/>
          <w:sz w:val="16"/>
        </w:rPr>
        <w:t xml:space="preserve"> that </w:t>
      </w:r>
      <w:r w:rsidRPr="009174E4">
        <w:rPr>
          <w:rStyle w:val="StyleUnderline"/>
          <w:rFonts w:asciiTheme="majorHAnsi" w:hAnsiTheme="majorHAnsi" w:cstheme="majorHAnsi"/>
        </w:rPr>
        <w:t xml:space="preserve">merger policy is strongly related to industrial policy and, therefore, </w:t>
      </w:r>
      <w:r w:rsidRPr="009174E4">
        <w:rPr>
          <w:rStyle w:val="StyleUnderline"/>
          <w:rFonts w:asciiTheme="majorHAnsi" w:hAnsiTheme="majorHAnsi" w:cstheme="majorHAnsi"/>
          <w:highlight w:val="cyan"/>
        </w:rPr>
        <w:t>countries</w:t>
      </w:r>
      <w:r w:rsidRPr="009174E4">
        <w:rPr>
          <w:rStyle w:val="StyleUnderline"/>
          <w:rFonts w:asciiTheme="majorHAnsi" w:hAnsiTheme="majorHAnsi" w:cstheme="majorHAnsi"/>
        </w:rPr>
        <w:t xml:space="preserve"> have </w:t>
      </w:r>
      <w:r w:rsidRPr="009174E4">
        <w:rPr>
          <w:rStyle w:val="Emphasis"/>
          <w:rFonts w:asciiTheme="majorHAnsi" w:hAnsiTheme="majorHAnsi" w:cstheme="majorHAnsi"/>
          <w:highlight w:val="cyan"/>
        </w:rPr>
        <w:t>rejected</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possible loss of sovereignty</w:t>
      </w:r>
      <w:r w:rsidRPr="009174E4">
        <w:rPr>
          <w:rFonts w:asciiTheme="majorHAnsi" w:hAnsiTheme="majorHAnsi" w:cstheme="majorHAnsi"/>
          <w:sz w:val="16"/>
          <w:highlight w:val="cyan"/>
        </w:rPr>
        <w:t>42</w:t>
      </w:r>
      <w:r w:rsidRPr="009174E4">
        <w:rPr>
          <w:rFonts w:asciiTheme="majorHAnsi" w:hAnsiTheme="majorHAnsi" w:cstheme="majorHAnsi"/>
          <w:sz w:val="16"/>
        </w:rPr>
        <w:t xml:space="preserve"> </w:t>
      </w:r>
    </w:p>
    <w:p w14:paraId="5BA491B5" w14:textId="77777777" w:rsidR="00FE19A8" w:rsidRPr="009174E4" w:rsidRDefault="00FE19A8" w:rsidP="00FE19A8">
      <w:pPr>
        <w:rPr>
          <w:rStyle w:val="Style13ptBold"/>
          <w:rFonts w:asciiTheme="majorHAnsi" w:hAnsiTheme="majorHAnsi" w:cstheme="majorHAnsi"/>
        </w:rPr>
      </w:pPr>
      <w:r w:rsidRPr="009174E4">
        <w:rPr>
          <w:rStyle w:val="Style13ptBold"/>
          <w:rFonts w:asciiTheme="majorHAnsi" w:hAnsiTheme="majorHAnsi" w:cstheme="majorHAnsi"/>
        </w:rPr>
        <w:t>---FOOTNOTE 42 STARTS, MIDPARAGRAPH---</w:t>
      </w:r>
    </w:p>
    <w:p w14:paraId="5376B1FB" w14:textId="77777777" w:rsidR="00FE19A8" w:rsidRPr="009174E4" w:rsidRDefault="00FE19A8" w:rsidP="00FE19A8">
      <w:pPr>
        <w:rPr>
          <w:rStyle w:val="Style13ptBold"/>
          <w:rFonts w:asciiTheme="majorHAnsi" w:hAnsiTheme="majorHAnsi" w:cstheme="majorHAnsi"/>
          <w:b w:val="0"/>
          <w:bCs/>
          <w:sz w:val="16"/>
        </w:rPr>
      </w:pPr>
      <w:r w:rsidRPr="009174E4">
        <w:rPr>
          <w:rFonts w:asciiTheme="majorHAnsi" w:hAnsiTheme="majorHAnsi" w:cstheme="majorHAnsi"/>
          <w:sz w:val="16"/>
        </w:rPr>
        <w:t>42 “</w:t>
      </w:r>
      <w:r w:rsidRPr="009174E4">
        <w:rPr>
          <w:rStyle w:val="StyleUnderline"/>
          <w:rFonts w:asciiTheme="majorHAnsi" w:hAnsiTheme="majorHAnsi" w:cstheme="majorHAnsi"/>
        </w:rPr>
        <w:t>Because merger policy is</w:t>
      </w:r>
      <w:r w:rsidRPr="009174E4">
        <w:rPr>
          <w:rFonts w:asciiTheme="majorHAnsi" w:hAnsiTheme="majorHAnsi" w:cstheme="majorHAnsi"/>
          <w:sz w:val="16"/>
        </w:rPr>
        <w:t xml:space="preserve"> usually </w:t>
      </w:r>
      <w:r w:rsidRPr="009174E4">
        <w:rPr>
          <w:rStyle w:val="StyleUnderline"/>
          <w:rFonts w:asciiTheme="majorHAnsi" w:hAnsiTheme="majorHAnsi" w:cstheme="majorHAnsi"/>
        </w:rPr>
        <w:t>closely linked to industrial policy</w:t>
      </w:r>
      <w:r w:rsidRPr="009174E4">
        <w:rPr>
          <w:rFonts w:asciiTheme="majorHAnsi" w:hAnsiTheme="majorHAnsi" w:cstheme="majorHAnsi"/>
          <w:sz w:val="16"/>
        </w:rPr>
        <w:t xml:space="preserve">, nowadays most </w:t>
      </w:r>
      <w:r w:rsidRPr="009174E4">
        <w:rPr>
          <w:rStyle w:val="Emphasis"/>
          <w:rFonts w:asciiTheme="majorHAnsi" w:hAnsiTheme="majorHAnsi" w:cstheme="majorHAnsi"/>
          <w:highlight w:val="cyan"/>
        </w:rPr>
        <w:t>countries are not ready to relinquish</w:t>
      </w:r>
      <w:r w:rsidRPr="009174E4">
        <w:rPr>
          <w:rFonts w:asciiTheme="majorHAnsi" w:hAnsiTheme="majorHAnsi" w:cstheme="majorHAnsi"/>
          <w:sz w:val="16"/>
        </w:rPr>
        <w:t xml:space="preserve"> part of their </w:t>
      </w:r>
      <w:r w:rsidRPr="009174E4">
        <w:rPr>
          <w:rStyle w:val="Emphasis"/>
          <w:rFonts w:asciiTheme="majorHAnsi" w:hAnsiTheme="majorHAnsi" w:cstheme="majorHAnsi"/>
          <w:highlight w:val="cyan"/>
        </w:rPr>
        <w:t>sovereign rights</w:t>
      </w:r>
      <w:r w:rsidRPr="009174E4">
        <w:rPr>
          <w:rFonts w:asciiTheme="majorHAnsi" w:hAnsiTheme="majorHAnsi" w:cstheme="majorHAnsi"/>
          <w:sz w:val="16"/>
        </w:rPr>
        <w:t xml:space="preserve"> in this area in order </w:t>
      </w:r>
      <w:r w:rsidRPr="009174E4">
        <w:rPr>
          <w:rStyle w:val="StyleUnderline"/>
          <w:rFonts w:asciiTheme="majorHAnsi" w:hAnsiTheme="majorHAnsi" w:cstheme="majorHAnsi"/>
          <w:highlight w:val="cyan"/>
        </w:rPr>
        <w:t>to support some</w:t>
      </w:r>
      <w:r w:rsidRPr="009174E4">
        <w:rPr>
          <w:rFonts w:asciiTheme="majorHAnsi" w:hAnsiTheme="majorHAnsi" w:cstheme="majorHAnsi"/>
          <w:sz w:val="16"/>
        </w:rPr>
        <w:t xml:space="preserve"> sort of </w:t>
      </w:r>
      <w:r w:rsidRPr="009174E4">
        <w:rPr>
          <w:rStyle w:val="Emphasis"/>
          <w:rFonts w:asciiTheme="majorHAnsi" w:hAnsiTheme="majorHAnsi" w:cstheme="majorHAnsi"/>
        </w:rPr>
        <w:t xml:space="preserve">international merger </w:t>
      </w:r>
      <w:r w:rsidRPr="009174E4">
        <w:rPr>
          <w:rStyle w:val="Emphasis"/>
          <w:rFonts w:asciiTheme="majorHAnsi" w:hAnsiTheme="majorHAnsi" w:cstheme="majorHAnsi"/>
          <w:highlight w:val="cyan"/>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negotiated</w:t>
      </w:r>
      <w:r w:rsidRPr="009174E4">
        <w:rPr>
          <w:rFonts w:asciiTheme="majorHAnsi" w:hAnsiTheme="majorHAnsi" w:cstheme="majorHAnsi"/>
          <w:sz w:val="16"/>
        </w:rPr>
        <w:t xml:space="preserve"> and implemented </w:t>
      </w:r>
      <w:r w:rsidRPr="009174E4">
        <w:rPr>
          <w:rStyle w:val="StyleUnderline"/>
          <w:rFonts w:asciiTheme="majorHAnsi" w:hAnsiTheme="majorHAnsi" w:cstheme="majorHAnsi"/>
          <w:highlight w:val="cyan"/>
        </w:rPr>
        <w:t xml:space="preserve">at a </w:t>
      </w:r>
      <w:r w:rsidRPr="009174E4">
        <w:rPr>
          <w:rStyle w:val="Emphasis"/>
          <w:rFonts w:asciiTheme="majorHAnsi" w:hAnsiTheme="majorHAnsi" w:cstheme="majorHAnsi"/>
          <w:highlight w:val="cyan"/>
        </w:rPr>
        <w:t>multilateral level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Therefore, </w:t>
      </w:r>
      <w:r w:rsidRPr="009174E4">
        <w:rPr>
          <w:rStyle w:val="Emphasis"/>
          <w:rFonts w:asciiTheme="majorHAnsi" w:hAnsiTheme="majorHAnsi" w:cstheme="majorHAnsi"/>
        </w:rPr>
        <w:t>absolutely no agreement</w:t>
      </w:r>
      <w:r w:rsidRPr="009174E4">
        <w:rPr>
          <w:rFonts w:asciiTheme="majorHAnsi" w:hAnsiTheme="majorHAnsi" w:cstheme="majorHAnsi"/>
          <w:sz w:val="16"/>
        </w:rPr>
        <w:t xml:space="preserve"> on substantive rules to tackle mergers, </w:t>
      </w:r>
      <w:r w:rsidRPr="009174E4">
        <w:rPr>
          <w:rStyle w:val="Emphasis"/>
          <w:rFonts w:asciiTheme="majorHAnsi" w:hAnsiTheme="majorHAnsi" w:cstheme="majorHAnsi"/>
          <w:highlight w:val="cyan"/>
        </w:rPr>
        <w:t xml:space="preserve">not even </w:t>
      </w:r>
      <w:r w:rsidRPr="009174E4">
        <w:rPr>
          <w:rStyle w:val="Emphasis"/>
          <w:rFonts w:asciiTheme="majorHAnsi" w:hAnsiTheme="majorHAnsi" w:cstheme="majorHAnsi"/>
        </w:rPr>
        <w:t>in the form of</w:t>
      </w:r>
      <w:r w:rsidRPr="009174E4">
        <w:rPr>
          <w:rFonts w:asciiTheme="majorHAnsi" w:hAnsiTheme="majorHAnsi" w:cstheme="majorHAnsi"/>
          <w:sz w:val="16"/>
        </w:rPr>
        <w:t xml:space="preserve"> «rule of reason» </w:t>
      </w:r>
      <w:r w:rsidRPr="009174E4">
        <w:rPr>
          <w:rStyle w:val="Emphasis"/>
          <w:rFonts w:asciiTheme="majorHAnsi" w:hAnsiTheme="majorHAnsi" w:cstheme="majorHAnsi"/>
          <w:highlight w:val="cyan"/>
        </w:rPr>
        <w:t>guidelines</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seems</w:t>
      </w:r>
      <w:r w:rsidRPr="009174E4">
        <w:rPr>
          <w:rStyle w:val="Emphasis"/>
          <w:rFonts w:asciiTheme="majorHAnsi" w:hAnsiTheme="majorHAnsi" w:cstheme="majorHAnsi"/>
        </w:rPr>
        <w:t xml:space="preserve"> to be </w:t>
      </w:r>
      <w:r w:rsidRPr="009174E4">
        <w:rPr>
          <w:rStyle w:val="Emphasis"/>
          <w:rFonts w:asciiTheme="majorHAnsi" w:hAnsiTheme="majorHAnsi" w:cstheme="majorHAnsi"/>
          <w:highlight w:val="cyan"/>
        </w:rPr>
        <w:t>foreseeable</w:t>
      </w:r>
      <w:r w:rsidRPr="009174E4">
        <w:rPr>
          <w:rStyle w:val="Emphasis"/>
          <w:rFonts w:asciiTheme="majorHAnsi" w:hAnsiTheme="majorHAnsi" w:cstheme="majorHAnsi"/>
        </w:rPr>
        <w:t xml:space="preserve"> at international level</w:t>
      </w:r>
      <w:r w:rsidRPr="009174E4">
        <w:rPr>
          <w:rFonts w:asciiTheme="majorHAnsi" w:hAnsiTheme="majorHAnsi" w:cstheme="maj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0B96D33D" w14:textId="77777777" w:rsidR="00FE19A8" w:rsidRPr="009174E4" w:rsidRDefault="00FE19A8" w:rsidP="00FE19A8">
      <w:pPr>
        <w:rPr>
          <w:rStyle w:val="Style13ptBold"/>
          <w:rFonts w:asciiTheme="majorHAnsi" w:hAnsiTheme="majorHAnsi" w:cstheme="majorHAnsi"/>
        </w:rPr>
      </w:pPr>
      <w:r w:rsidRPr="009174E4">
        <w:rPr>
          <w:rStyle w:val="Style13ptBold"/>
          <w:rFonts w:asciiTheme="majorHAnsi" w:hAnsiTheme="majorHAnsi" w:cstheme="majorHAnsi"/>
        </w:rPr>
        <w:t>---FOOTNOTE 42 ENDS, PARAGRAPH CONTINUES---</w:t>
      </w:r>
    </w:p>
    <w:p w14:paraId="34327199" w14:textId="77777777" w:rsidR="00FE19A8" w:rsidRPr="00AA670E" w:rsidRDefault="00FE19A8" w:rsidP="00FE19A8">
      <w:pPr>
        <w:rPr>
          <w:rFonts w:asciiTheme="majorHAnsi" w:hAnsiTheme="majorHAnsi" w:cstheme="majorHAnsi"/>
          <w:u w:val="single"/>
        </w:rPr>
      </w:pPr>
      <w:r w:rsidRPr="009174E4">
        <w:rPr>
          <w:rFonts w:asciiTheme="majorHAnsi" w:hAnsiTheme="majorHAnsi" w:cstheme="majorHAnsi"/>
          <w:sz w:val="16"/>
        </w:rPr>
        <w:t xml:space="preserve">that is part of the main proposals so far. Furthermore, as pointed out by Jörg Terhechte, </w:t>
      </w:r>
      <w:r w:rsidRPr="009174E4">
        <w:rPr>
          <w:rStyle w:val="StyleUnderline"/>
          <w:rFonts w:asciiTheme="majorHAnsi" w:hAnsiTheme="majorHAnsi" w:cstheme="majorHAnsi"/>
        </w:rPr>
        <w:t>there are many differences between authorities that must be taken into account</w:t>
      </w:r>
      <w:r w:rsidRPr="009174E4">
        <w:rPr>
          <w:rFonts w:asciiTheme="majorHAnsi" w:hAnsiTheme="majorHAnsi" w:cstheme="majorHAnsi"/>
          <w:sz w:val="16"/>
        </w:rPr>
        <w:t xml:space="preserve"> for the designing of a possible solution, </w:t>
      </w:r>
      <w:r w:rsidRPr="009174E4">
        <w:rPr>
          <w:rStyle w:val="StyleUnderline"/>
          <w:rFonts w:asciiTheme="majorHAnsi" w:hAnsiTheme="majorHAnsi" w:cstheme="majorHAnsi"/>
        </w:rPr>
        <w:t>like</w:t>
      </w:r>
      <w:r w:rsidRPr="009174E4">
        <w:rPr>
          <w:rFonts w:asciiTheme="majorHAnsi" w:hAnsiTheme="majorHAnsi" w:cstheme="majorHAnsi"/>
          <w:sz w:val="16"/>
        </w:rPr>
        <w:t xml:space="preserve"> financial and personal resources, composition at the </w:t>
      </w:r>
      <w:r w:rsidRPr="009174E4">
        <w:rPr>
          <w:rStyle w:val="StyleUnderline"/>
          <w:rFonts w:asciiTheme="majorHAnsi" w:hAnsiTheme="majorHAnsi" w:cstheme="majorHAnsi"/>
        </w:rPr>
        <w:t>decisional level, independence, accountability43</w:t>
      </w:r>
    </w:p>
    <w:p w14:paraId="4FB958E1" w14:textId="77777777" w:rsidR="00FE19A8" w:rsidRPr="009174E4" w:rsidRDefault="00FE19A8" w:rsidP="00FE19A8">
      <w:pPr>
        <w:rPr>
          <w:rFonts w:asciiTheme="majorHAnsi" w:hAnsiTheme="majorHAnsi" w:cstheme="majorHAnsi"/>
        </w:rPr>
      </w:pPr>
    </w:p>
    <w:p w14:paraId="1493898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Perm do the plan and establish a framework for contingent international cooperation over enforcement.</w:t>
      </w:r>
    </w:p>
    <w:p w14:paraId="7B0EE490"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w:t>
      </w:r>
      <w:r w:rsidRPr="009174E4">
        <w:rPr>
          <w:rFonts w:asciiTheme="majorHAnsi" w:hAnsiTheme="majorHAnsi" w:cstheme="majorHAnsi"/>
        </w:rPr>
        <w:lastRenderedPageBreak/>
        <w:t>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05636C3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As seen above, none of the proposed solutions is able to thoroughly address both costs, procedural issues and different outcome problems described in this paper. On the one hand,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difficulties to establish a unified supranational authority faces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problem</w:t>
      </w:r>
      <w:r w:rsidRPr="009174E4">
        <w:rPr>
          <w:rStyle w:val="Emphasis"/>
          <w:rFonts w:asciiTheme="majorHAnsi" w:hAnsiTheme="majorHAnsi" w:cstheme="majorHAnsi"/>
        </w:rPr>
        <w:t xml:space="preserve"> of loss </w:t>
      </w:r>
      <w:r w:rsidRPr="009174E4">
        <w:rPr>
          <w:rStyle w:val="Emphasis"/>
          <w:rFonts w:asciiTheme="majorHAnsi" w:hAnsiTheme="majorHAnsi" w:cstheme="majorHAnsi"/>
          <w:highlight w:val="cyan"/>
        </w:rPr>
        <w:t>of sovereignty</w:t>
      </w:r>
      <w:r w:rsidRPr="009174E4">
        <w:rPr>
          <w:rFonts w:asciiTheme="majorHAnsi" w:hAnsiTheme="majorHAnsi" w:cstheme="majorHAnsi"/>
          <w:sz w:val="16"/>
        </w:rPr>
        <w:t xml:space="preserve">, and on the other hand, the partiality of bilateral agreements and soft law make the proposed solutions insufficient in the current antitrust development scenario. Therefore, </w:t>
      </w:r>
      <w:r w:rsidRPr="009174E4">
        <w:rPr>
          <w:rStyle w:val="StyleUnderline"/>
          <w:rFonts w:asciiTheme="majorHAnsi" w:hAnsiTheme="majorHAnsi" w:cstheme="majorHAnsi"/>
        </w:rPr>
        <w:t xml:space="preserve">a more suitable solution for the “decentralized globalization” should involve the </w:t>
      </w:r>
      <w:r w:rsidRPr="009174E4">
        <w:rPr>
          <w:rStyle w:val="Emphasis"/>
          <w:rFonts w:asciiTheme="majorHAnsi" w:hAnsiTheme="majorHAnsi" w:cstheme="majorHAnsi"/>
        </w:rPr>
        <w:t>maintenance of the countries’ sovereignty</w:t>
      </w:r>
      <w:r w:rsidRPr="009174E4">
        <w:rPr>
          <w:rStyle w:val="StyleUnderline"/>
          <w:rFonts w:asciiTheme="majorHAnsi" w:hAnsiTheme="majorHAnsi" w:cstheme="majorHAnsi"/>
        </w:rPr>
        <w:t xml:space="preserve"> and the </w:t>
      </w:r>
      <w:r w:rsidRPr="009174E4">
        <w:rPr>
          <w:rStyle w:val="Emphasis"/>
          <w:rFonts w:asciiTheme="majorHAnsi" w:hAnsiTheme="majorHAnsi" w:cstheme="majorHAnsi"/>
        </w:rPr>
        <w:t>freedom for the authorities to participate</w:t>
      </w:r>
      <w:r w:rsidRPr="009174E4">
        <w:rPr>
          <w:rFonts w:asciiTheme="majorHAnsi" w:hAnsiTheme="majorHAnsi" w:cstheme="majorHAnsi"/>
          <w:sz w:val="16"/>
        </w:rPr>
        <w:t xml:space="preserve"> in this process: a case-by-case cooperation among authorities.</w:t>
      </w:r>
    </w:p>
    <w:p w14:paraId="523A3B4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this model, </w:t>
      </w:r>
      <w:r w:rsidRPr="009174E4">
        <w:rPr>
          <w:rStyle w:val="StyleUnderline"/>
          <w:rFonts w:asciiTheme="majorHAnsi" w:hAnsiTheme="majorHAnsi" w:cstheme="majorHAnsi"/>
          <w:highlight w:val="cyan"/>
        </w:rPr>
        <w:t xml:space="preserve">there would be </w:t>
      </w:r>
      <w:r w:rsidRPr="009174E4">
        <w:rPr>
          <w:rStyle w:val="Emphasis"/>
          <w:rFonts w:asciiTheme="majorHAnsi" w:hAnsiTheme="majorHAnsi" w:cstheme="majorHAnsi"/>
          <w:highlight w:val="cyan"/>
        </w:rPr>
        <w:t>no need for an ex-ante multilateral agreement</w:t>
      </w:r>
      <w:r w:rsidRPr="009174E4">
        <w:rPr>
          <w:rFonts w:asciiTheme="majorHAnsi" w:hAnsiTheme="majorHAnsi" w:cstheme="majorHAnsi"/>
          <w:sz w:val="16"/>
        </w:rPr>
        <w:t xml:space="preserve"> among the authorities, since it would be defined on a case-by-case basis. </w:t>
      </w:r>
      <w:r w:rsidRPr="009174E4">
        <w:rPr>
          <w:rStyle w:val="StyleUnderline"/>
          <w:rFonts w:asciiTheme="majorHAnsi" w:hAnsiTheme="majorHAnsi" w:cstheme="majorHAnsi"/>
        </w:rPr>
        <w:t>The involved authorities</w:t>
      </w:r>
      <w:r w:rsidRPr="009174E4">
        <w:rPr>
          <w:rFonts w:asciiTheme="majorHAnsi" w:hAnsiTheme="majorHAnsi" w:cstheme="majorHAnsi"/>
          <w:sz w:val="16"/>
        </w:rPr>
        <w:t xml:space="preserve"> (i.e., authorities of the countries affected by the transaction according to the effects doctrine)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jointly </w:t>
      </w:r>
      <w:r w:rsidRPr="009174E4">
        <w:rPr>
          <w:rStyle w:val="StyleUnderline"/>
          <w:rFonts w:asciiTheme="majorHAnsi" w:hAnsiTheme="majorHAnsi" w:cstheme="majorHAnsi"/>
        </w:rPr>
        <w:t>analyze</w:t>
      </w:r>
      <w:r w:rsidRPr="009174E4">
        <w:rPr>
          <w:rFonts w:asciiTheme="majorHAnsi" w:hAnsiTheme="majorHAnsi" w:cstheme="majorHAnsi"/>
          <w:sz w:val="16"/>
        </w:rPr>
        <w:t xml:space="preserve"> cross-border </w:t>
      </w:r>
      <w:r w:rsidRPr="009174E4">
        <w:rPr>
          <w:rStyle w:val="StyleUnderline"/>
          <w:rFonts w:asciiTheme="majorHAnsi" w:hAnsiTheme="majorHAnsi" w:cstheme="majorHAnsi"/>
        </w:rPr>
        <w:t>transactions</w:t>
      </w:r>
      <w:r w:rsidRPr="009174E4">
        <w:rPr>
          <w:rFonts w:asciiTheme="majorHAnsi" w:hAnsiTheme="majorHAnsi" w:cstheme="majorHAnsi"/>
          <w:sz w:val="16"/>
        </w:rPr>
        <w:t xml:space="preserve"> but </w:t>
      </w:r>
      <w:r w:rsidRPr="009174E4">
        <w:rPr>
          <w:rStyle w:val="Emphasis"/>
          <w:rFonts w:asciiTheme="majorHAnsi" w:hAnsiTheme="majorHAnsi" w:cstheme="majorHAnsi"/>
        </w:rPr>
        <w:t>without strict bindingness</w:t>
      </w:r>
      <w:r w:rsidRPr="009174E4">
        <w:rPr>
          <w:rFonts w:asciiTheme="majorHAnsi" w:hAnsiTheme="majorHAnsi" w:cstheme="majorHAnsi"/>
          <w:sz w:val="16"/>
        </w:rPr>
        <w:t xml:space="preserve">, and thus, </w:t>
      </w:r>
      <w:r w:rsidRPr="009174E4">
        <w:rPr>
          <w:rStyle w:val="StyleUnderline"/>
          <w:rFonts w:asciiTheme="majorHAnsi" w:hAnsiTheme="majorHAnsi" w:cstheme="majorHAnsi"/>
        </w:rPr>
        <w:t>leaving it possible an individual (traditional) assessment</w:t>
      </w:r>
      <w:r w:rsidRPr="009174E4">
        <w:rPr>
          <w:rFonts w:asciiTheme="majorHAnsi" w:hAnsiTheme="majorHAnsi" w:cstheme="majorHAnsi"/>
          <w:sz w:val="16"/>
        </w:rPr>
        <w:t>.</w:t>
      </w:r>
    </w:p>
    <w:p w14:paraId="1F01552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9174E4">
        <w:rPr>
          <w:rStyle w:val="StyleUnderline"/>
          <w:rFonts w:asciiTheme="majorHAnsi" w:hAnsiTheme="majorHAnsi" w:cstheme="majorHAnsi"/>
        </w:rPr>
        <w:t>Applying</w:t>
      </w:r>
      <w:r w:rsidRPr="009174E4">
        <w:rPr>
          <w:rFonts w:asciiTheme="majorHAnsi" w:hAnsiTheme="majorHAnsi" w:cstheme="majorHAnsi"/>
          <w:sz w:val="16"/>
        </w:rPr>
        <w:t xml:space="preserve"> the notion of “enhanced </w:t>
      </w:r>
      <w:r w:rsidRPr="009174E4">
        <w:rPr>
          <w:rStyle w:val="StyleUnderline"/>
          <w:rFonts w:asciiTheme="majorHAnsi" w:hAnsiTheme="majorHAnsi" w:cstheme="majorHAnsi"/>
        </w:rPr>
        <w:t>comity</w:t>
      </w:r>
      <w:r w:rsidRPr="009174E4">
        <w:rPr>
          <w:rFonts w:asciiTheme="majorHAnsi" w:hAnsiTheme="majorHAnsi" w:cstheme="majorHAnsi"/>
          <w:sz w:val="16"/>
        </w:rPr>
        <w:t>”, “</w:t>
      </w:r>
      <w:r w:rsidRPr="009174E4">
        <w:rPr>
          <w:rStyle w:val="StyleUnderline"/>
          <w:rFonts w:asciiTheme="majorHAnsi" w:hAnsiTheme="majorHAnsi" w:cstheme="majorHAnsi"/>
        </w:rPr>
        <w:t>the state whose competition regime is best equipped</w:t>
      </w:r>
      <w:r w:rsidRPr="009174E4">
        <w:rPr>
          <w:rFonts w:asciiTheme="majorHAnsi" w:hAnsiTheme="majorHAnsi" w:cstheme="majorHAnsi"/>
          <w:sz w:val="16"/>
        </w:rPr>
        <w:t xml:space="preserve"> to enforce any sanctions or remedies” </w:t>
      </w:r>
      <w:r w:rsidRPr="009174E4">
        <w:rPr>
          <w:rStyle w:val="StyleUnderline"/>
          <w:rFonts w:asciiTheme="majorHAnsi" w:hAnsiTheme="majorHAnsi" w:cstheme="majorHAnsi"/>
        </w:rPr>
        <w:t>would lead</w:t>
      </w:r>
      <w:r w:rsidRPr="009174E4">
        <w:rPr>
          <w:rFonts w:asciiTheme="majorHAnsi" w:hAnsiTheme="majorHAnsi" w:cstheme="majorHAnsi"/>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112CC01E"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9174E4">
        <w:rPr>
          <w:rStyle w:val="StyleUnderline"/>
          <w:rFonts w:asciiTheme="majorHAnsi" w:hAnsiTheme="majorHAnsi" w:cstheme="majorHAnsi"/>
          <w:highlight w:val="cyan"/>
        </w:rPr>
        <w:t>disagreements would be discussed</w:t>
      </w:r>
      <w:r w:rsidRPr="009174E4">
        <w:rPr>
          <w:rFonts w:asciiTheme="majorHAnsi" w:hAnsiTheme="majorHAnsi" w:cstheme="majorHAnsi"/>
          <w:sz w:val="16"/>
        </w:rPr>
        <w:t xml:space="preserve"> by the Commission </w:t>
      </w:r>
      <w:r w:rsidRPr="009174E4">
        <w:rPr>
          <w:rStyle w:val="StyleUnderline"/>
          <w:rFonts w:asciiTheme="majorHAnsi" w:hAnsiTheme="majorHAnsi" w:cstheme="majorHAnsi"/>
        </w:rPr>
        <w:t xml:space="preserve">and the </w:t>
      </w:r>
      <w:r w:rsidRPr="009174E4">
        <w:rPr>
          <w:rStyle w:val="StyleUnderline"/>
          <w:rFonts w:asciiTheme="majorHAnsi" w:hAnsiTheme="majorHAnsi" w:cstheme="majorHAnsi"/>
          <w:highlight w:val="cyan"/>
        </w:rPr>
        <w:t>divergent authority</w:t>
      </w:r>
      <w:r w:rsidRPr="009174E4">
        <w:rPr>
          <w:rStyle w:val="StyleUnderline"/>
          <w:rFonts w:asciiTheme="majorHAnsi" w:hAnsiTheme="majorHAnsi" w:cstheme="majorHAnsi"/>
        </w:rPr>
        <w:t xml:space="preserve"> is able to issue a dissent decision, </w:t>
      </w:r>
      <w:r w:rsidRPr="009174E4">
        <w:rPr>
          <w:rStyle w:val="Emphasis"/>
          <w:rFonts w:asciiTheme="majorHAnsi" w:hAnsiTheme="majorHAnsi" w:cstheme="majorHAnsi"/>
          <w:highlight w:val="cyan"/>
        </w:rPr>
        <w:t>applying or not its own restrictions</w:t>
      </w:r>
      <w:r w:rsidRPr="009174E4">
        <w:rPr>
          <w:rFonts w:asciiTheme="majorHAnsi" w:hAnsiTheme="majorHAnsi" w:cstheme="majorHAnsi"/>
          <w:sz w:val="16"/>
          <w:highlight w:val="cyan"/>
        </w:rPr>
        <w:t>.</w:t>
      </w:r>
    </w:p>
    <w:p w14:paraId="63E5CDF1" w14:textId="6B4F04BA" w:rsidR="00FE19A8" w:rsidRPr="008F63F8" w:rsidRDefault="00FE19A8" w:rsidP="00FE19A8">
      <w:pPr>
        <w:rPr>
          <w:rFonts w:asciiTheme="majorHAnsi" w:hAnsiTheme="majorHAnsi" w:cstheme="majorHAnsi"/>
          <w:sz w:val="16"/>
        </w:rPr>
      </w:pPr>
      <w:r w:rsidRPr="009174E4">
        <w:rPr>
          <w:rFonts w:asciiTheme="majorHAnsi" w:hAnsiTheme="majorHAnsi" w:cstheme="majorHAnsi"/>
          <w:sz w:val="16"/>
        </w:rPr>
        <w:t xml:space="preserve">On the authorities’ perspective, and taking into account the already mentioned solutions (i.e., supranational agency, harmonization through soft law, bilateral agreements and multilevel system), </w:t>
      </w:r>
      <w:r w:rsidRPr="009174E4">
        <w:rPr>
          <w:rStyle w:val="StyleUnderline"/>
          <w:rFonts w:asciiTheme="majorHAnsi" w:hAnsiTheme="majorHAnsi" w:cstheme="majorHAnsi"/>
        </w:rPr>
        <w:t xml:space="preserve">this new alternative </w:t>
      </w:r>
      <w:r w:rsidRPr="009174E4">
        <w:rPr>
          <w:rStyle w:val="StyleUnderline"/>
          <w:rFonts w:asciiTheme="majorHAnsi" w:hAnsiTheme="majorHAnsi" w:cstheme="majorHAnsi"/>
          <w:highlight w:val="cyan"/>
        </w:rPr>
        <w:t>would</w:t>
      </w:r>
      <w:r w:rsidRPr="009174E4">
        <w:rPr>
          <w:rStyle w:val="StyleUnderline"/>
          <w:rFonts w:asciiTheme="majorHAnsi" w:hAnsiTheme="majorHAnsi" w:cstheme="majorHAnsi"/>
        </w:rPr>
        <w:t xml:space="preserve"> possibly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more acceptable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since it </w:t>
      </w:r>
      <w:r w:rsidRPr="009174E4">
        <w:rPr>
          <w:rStyle w:val="StyleUnderline"/>
          <w:rFonts w:asciiTheme="majorHAnsi" w:hAnsiTheme="majorHAnsi" w:cstheme="majorHAnsi"/>
          <w:highlight w:val="cyan"/>
        </w:rPr>
        <w:t xml:space="preserve">would </w:t>
      </w:r>
      <w:r w:rsidRPr="009174E4">
        <w:rPr>
          <w:rStyle w:val="Emphasis"/>
          <w:rFonts w:asciiTheme="majorHAnsi" w:hAnsiTheme="majorHAnsi" w:cstheme="majorHAnsi"/>
          <w:highlight w:val="cyan"/>
        </w:rPr>
        <w:t>not require loss of sovereignty</w:t>
      </w:r>
      <w:r w:rsidRPr="009174E4">
        <w:rPr>
          <w:rFonts w:asciiTheme="majorHAnsi" w:hAnsiTheme="majorHAnsi" w:cstheme="majorHAnsi"/>
          <w:sz w:val="16"/>
        </w:rPr>
        <w:t xml:space="preserve"> or impose substantial transaction costs to the authorities, like bilateral agreements or other costly adjustments. </w:t>
      </w:r>
      <w:r w:rsidRPr="009174E4">
        <w:rPr>
          <w:rStyle w:val="StyleUnderline"/>
          <w:rFonts w:asciiTheme="majorHAnsi" w:hAnsiTheme="majorHAnsi" w:cstheme="majorHAnsi"/>
        </w:rPr>
        <w:t>It would work</w:t>
      </w:r>
      <w:r w:rsidRPr="009174E4">
        <w:rPr>
          <w:rFonts w:asciiTheme="majorHAnsi" w:hAnsiTheme="majorHAnsi" w:cstheme="majorHAnsi"/>
          <w:sz w:val="16"/>
        </w:rPr>
        <w:t xml:space="preserve"> as a sort of regulatory dualism in this international antitrust field69 , </w:t>
      </w:r>
      <w:r w:rsidRPr="009174E4">
        <w:rPr>
          <w:rStyle w:val="Emphasis"/>
          <w:rFonts w:asciiTheme="majorHAnsi" w:hAnsiTheme="majorHAnsi" w:cstheme="majorHAnsi"/>
          <w:highlight w:val="cyan"/>
        </w:rPr>
        <w:t>leaving it open to each authority</w:t>
      </w:r>
      <w:r w:rsidRPr="009174E4">
        <w:rPr>
          <w:rFonts w:asciiTheme="majorHAnsi" w:hAnsiTheme="majorHAnsi" w:cstheme="majorHAnsi"/>
          <w:sz w:val="16"/>
        </w:rPr>
        <w:t xml:space="preserve"> (and every case) </w:t>
      </w:r>
      <w:r w:rsidRPr="009174E4">
        <w:rPr>
          <w:rStyle w:val="Emphasis"/>
          <w:rFonts w:asciiTheme="majorHAnsi" w:hAnsiTheme="majorHAnsi" w:cstheme="majorHAnsi"/>
          <w:highlight w:val="cyan"/>
        </w:rPr>
        <w:t>its adoption</w:t>
      </w:r>
      <w:r w:rsidRPr="009174E4">
        <w:rPr>
          <w:rFonts w:asciiTheme="majorHAnsi" w:hAnsiTheme="majorHAnsi" w:cstheme="majorHAnsi"/>
          <w:sz w:val="16"/>
        </w:rPr>
        <w:t>, depending on strategic and internal policy issues.</w:t>
      </w:r>
    </w:p>
    <w:p w14:paraId="021A8A78"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US has </w:t>
      </w:r>
      <w:r w:rsidRPr="009174E4">
        <w:rPr>
          <w:rFonts w:asciiTheme="majorHAnsi" w:hAnsiTheme="majorHAnsi" w:cstheme="majorHAnsi"/>
          <w:u w:val="single"/>
        </w:rPr>
        <w:t>no</w:t>
      </w:r>
      <w:r w:rsidRPr="009174E4">
        <w:rPr>
          <w:rFonts w:asciiTheme="majorHAnsi" w:hAnsiTheme="majorHAnsi" w:cstheme="majorHAnsi"/>
        </w:rPr>
        <w:t xml:space="preserve"> multilateral negotiating </w:t>
      </w:r>
      <w:r w:rsidRPr="009174E4">
        <w:rPr>
          <w:rFonts w:asciiTheme="majorHAnsi" w:hAnsiTheme="majorHAnsi" w:cstheme="majorHAnsi"/>
          <w:u w:val="single"/>
        </w:rPr>
        <w:t>credibility</w:t>
      </w:r>
      <w:r w:rsidRPr="009174E4">
        <w:rPr>
          <w:rFonts w:asciiTheme="majorHAnsi" w:hAnsiTheme="majorHAnsi" w:cstheme="majorHAnsi"/>
        </w:rPr>
        <w:t>---fails.</w:t>
      </w:r>
    </w:p>
    <w:p w14:paraId="4F3ED0F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Rachel </w:t>
      </w:r>
      <w:r w:rsidRPr="009174E4">
        <w:rPr>
          <w:rStyle w:val="Style13ptBold"/>
          <w:rFonts w:asciiTheme="majorHAnsi" w:hAnsiTheme="majorHAnsi" w:cstheme="majorHAnsi"/>
        </w:rPr>
        <w:t>Myrick 6/14/21</w:t>
      </w:r>
      <w:r w:rsidRPr="009174E4">
        <w:rPr>
          <w:rFonts w:asciiTheme="majorHAnsi" w:hAnsiTheme="majorHAnsi" w:cstheme="majorHAnsi"/>
        </w:rPr>
        <w:t xml:space="preserve">. Assistant Research Professor of Political Science at Duke University. "America Is Back—but for How Long?". Foreign Affairs. 6-14-2021. </w:t>
      </w:r>
      <w:hyperlink r:id="rId15" w:history="1">
        <w:r w:rsidRPr="009174E4">
          <w:rPr>
            <w:rStyle w:val="Hyperlink"/>
            <w:rFonts w:asciiTheme="majorHAnsi" w:hAnsiTheme="majorHAnsi" w:cstheme="majorHAnsi"/>
          </w:rPr>
          <w:t>https://www.foreignaffairs.com/articles/world/2021-06-14/america-back-how-long</w:t>
        </w:r>
      </w:hyperlink>
      <w:r w:rsidRPr="009174E4">
        <w:rPr>
          <w:rFonts w:asciiTheme="majorHAnsi" w:hAnsiTheme="majorHAnsi" w:cstheme="majorHAnsi"/>
        </w:rPr>
        <w:t xml:space="preserve"> </w:t>
      </w:r>
    </w:p>
    <w:p w14:paraId="37E49158"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During his first address to a joint session of Congress on April 28, U.S. President Joe </w:t>
      </w:r>
      <w:r w:rsidRPr="009174E4">
        <w:rPr>
          <w:rFonts w:asciiTheme="majorHAnsi" w:hAnsiTheme="majorHAnsi" w:cstheme="majorHAnsi"/>
          <w:szCs w:val="22"/>
          <w:u w:val="single"/>
        </w:rPr>
        <w:t>Biden</w:t>
      </w:r>
      <w:r w:rsidRPr="009174E4">
        <w:rPr>
          <w:rFonts w:asciiTheme="majorHAnsi" w:hAnsiTheme="majorHAnsi" w:cstheme="majorHAnsi"/>
          <w:u w:val="single"/>
        </w:rPr>
        <w:t xml:space="preserve"> noted that in the dozens of conversations with world leaders</w:t>
      </w:r>
      <w:r w:rsidRPr="009174E4">
        <w:rPr>
          <w:rFonts w:asciiTheme="majorHAnsi" w:hAnsiTheme="majorHAnsi" w:cstheme="majorHAnsi"/>
          <w:sz w:val="14"/>
        </w:rPr>
        <w:t xml:space="preserve"> he’d had since taking office in January, </w:t>
      </w:r>
      <w:r w:rsidRPr="009174E4">
        <w:rPr>
          <w:rFonts w:asciiTheme="majorHAnsi" w:hAnsiTheme="majorHAnsi" w:cstheme="majorHAnsi"/>
          <w:u w:val="single"/>
        </w:rPr>
        <w:t xml:space="preserve">one comment kept coming up: “We see America is back, </w:t>
      </w:r>
      <w:r w:rsidRPr="009174E4">
        <w:rPr>
          <w:rFonts w:asciiTheme="majorHAnsi" w:hAnsiTheme="majorHAnsi" w:cstheme="majorHAnsi"/>
          <w:b/>
          <w:bCs/>
          <w:u w:val="single"/>
        </w:rPr>
        <w:t>but for how long</w:t>
      </w:r>
      <w:r w:rsidRPr="009174E4">
        <w:rPr>
          <w:rFonts w:asciiTheme="majorHAnsi" w:hAnsiTheme="majorHAnsi" w:cstheme="majorHAnsi"/>
          <w:u w:val="single"/>
        </w:rPr>
        <w:t xml:space="preserve">?” This </w:t>
      </w:r>
      <w:r w:rsidRPr="009174E4">
        <w:rPr>
          <w:rFonts w:asciiTheme="majorHAnsi" w:hAnsiTheme="majorHAnsi" w:cstheme="majorHAnsi"/>
          <w:b/>
          <w:bCs/>
          <w:u w:val="single"/>
        </w:rPr>
        <w:t xml:space="preserve">skepticism on the part of other heads of state </w:t>
      </w:r>
      <w:r w:rsidRPr="009174E4">
        <w:rPr>
          <w:rFonts w:asciiTheme="majorHAnsi" w:hAnsiTheme="majorHAnsi" w:cstheme="majorHAnsi"/>
          <w:u w:val="single"/>
        </w:rPr>
        <w:t>is a direct response to the recent past.</w:t>
      </w:r>
      <w:r w:rsidRPr="009174E4">
        <w:rPr>
          <w:rFonts w:asciiTheme="majorHAnsi" w:hAnsiTheme="majorHAnsi" w:cstheme="majorHAnsi"/>
          <w:sz w:val="14"/>
        </w:rPr>
        <w:t xml:space="preserve"> Under President Donald Trump, </w:t>
      </w:r>
      <w:r w:rsidRPr="009174E4">
        <w:rPr>
          <w:rFonts w:asciiTheme="majorHAnsi" w:hAnsiTheme="majorHAnsi" w:cstheme="majorHAnsi"/>
          <w:highlight w:val="cyan"/>
          <w:u w:val="single"/>
        </w:rPr>
        <w:t xml:space="preserve">Washington </w:t>
      </w:r>
      <w:r w:rsidRPr="009174E4">
        <w:rPr>
          <w:rFonts w:asciiTheme="majorHAnsi" w:hAnsiTheme="majorHAnsi" w:cstheme="majorHAnsi"/>
          <w:b/>
          <w:bCs/>
          <w:highlight w:val="cyan"/>
          <w:u w:val="single"/>
        </w:rPr>
        <w:t>seriously challenged or outright withdrew</w:t>
      </w:r>
      <w:r w:rsidRPr="009174E4">
        <w:rPr>
          <w:rFonts w:asciiTheme="majorHAnsi" w:hAnsiTheme="majorHAnsi" w:cstheme="majorHAnsi"/>
          <w:highlight w:val="cyan"/>
          <w:u w:val="single"/>
        </w:rPr>
        <w:t xml:space="preserve"> from more than a dozen international agreements</w:t>
      </w:r>
      <w:r w:rsidRPr="009174E4">
        <w:rPr>
          <w:rFonts w:asciiTheme="majorHAnsi" w:hAnsiTheme="majorHAnsi" w:cstheme="majorHAnsi"/>
          <w:u w:val="single"/>
        </w:rPr>
        <w:t xml:space="preserve"> or institutions</w:t>
      </w:r>
      <w:r w:rsidRPr="009174E4">
        <w:rPr>
          <w:rFonts w:asciiTheme="majorHAnsi" w:hAnsiTheme="majorHAnsi" w:cstheme="majorHAnsi"/>
          <w:sz w:val="14"/>
        </w:rPr>
        <w:t xml:space="preserve">, including the Paris </w:t>
      </w:r>
      <w:r w:rsidRPr="009174E4">
        <w:rPr>
          <w:rFonts w:asciiTheme="majorHAnsi" w:hAnsiTheme="majorHAnsi" w:cstheme="majorHAnsi"/>
          <w:sz w:val="14"/>
        </w:rPr>
        <w:lastRenderedPageBreak/>
        <w:t xml:space="preserve">climate accord, the Trans-Pacific Partnership, the Iran nuclear deal, and the World Health Organization. But </w:t>
      </w:r>
      <w:r w:rsidRPr="009174E4">
        <w:rPr>
          <w:rFonts w:asciiTheme="majorHAnsi" w:hAnsiTheme="majorHAnsi" w:cstheme="majorHAnsi"/>
          <w:highlight w:val="cyan"/>
          <w:u w:val="single"/>
        </w:rPr>
        <w:t>concerns</w:t>
      </w:r>
      <w:r w:rsidRPr="009174E4">
        <w:rPr>
          <w:rFonts w:asciiTheme="majorHAnsi" w:hAnsiTheme="majorHAnsi" w:cstheme="majorHAnsi"/>
          <w:u w:val="single"/>
        </w:rPr>
        <w:t xml:space="preserve"> about</w:t>
      </w:r>
      <w:r w:rsidRPr="009174E4">
        <w:rPr>
          <w:rFonts w:asciiTheme="majorHAnsi" w:hAnsiTheme="majorHAnsi" w:cstheme="majorHAnsi"/>
          <w:sz w:val="14"/>
        </w:rPr>
        <w:t xml:space="preserve"> the nature and longevity of </w:t>
      </w:r>
      <w:r w:rsidRPr="009174E4">
        <w:rPr>
          <w:rFonts w:asciiTheme="majorHAnsi" w:hAnsiTheme="majorHAnsi" w:cstheme="majorHAnsi"/>
          <w:u w:val="single"/>
        </w:rPr>
        <w:t xml:space="preserve">American commitments </w:t>
      </w:r>
      <w:r w:rsidRPr="009174E4">
        <w:rPr>
          <w:rFonts w:asciiTheme="majorHAnsi" w:hAnsiTheme="majorHAnsi" w:cstheme="majorHAnsi"/>
          <w:b/>
          <w:bCs/>
          <w:highlight w:val="cyan"/>
          <w:u w:val="single"/>
        </w:rPr>
        <w:t>extend beyond Trump’s legacy</w:t>
      </w:r>
      <w:r w:rsidRPr="009174E4">
        <w:rPr>
          <w:rFonts w:asciiTheme="majorHAnsi" w:hAnsiTheme="majorHAnsi" w:cstheme="majorHAnsi"/>
          <w:u w:val="single"/>
        </w:rPr>
        <w:t xml:space="preserve"> overseas. </w:t>
      </w:r>
      <w:r w:rsidRPr="009174E4">
        <w:rPr>
          <w:rFonts w:asciiTheme="majorHAnsi" w:hAnsiTheme="majorHAnsi" w:cstheme="majorHAnsi"/>
          <w:highlight w:val="cyan"/>
          <w:u w:val="single"/>
        </w:rPr>
        <w:t>Allies</w:t>
      </w:r>
      <w:r w:rsidRPr="009174E4">
        <w:rPr>
          <w:rFonts w:asciiTheme="majorHAnsi" w:hAnsiTheme="majorHAnsi" w:cstheme="majorHAnsi"/>
          <w:sz w:val="14"/>
        </w:rPr>
        <w:t xml:space="preserve"> of the United States </w:t>
      </w:r>
      <w:r w:rsidRPr="009174E4">
        <w:rPr>
          <w:rFonts w:asciiTheme="majorHAnsi" w:hAnsiTheme="majorHAnsi" w:cstheme="majorHAnsi"/>
          <w:highlight w:val="cyan"/>
          <w:u w:val="single"/>
        </w:rPr>
        <w:t>are</w:t>
      </w:r>
      <w:r w:rsidRPr="009174E4">
        <w:rPr>
          <w:rFonts w:asciiTheme="majorHAnsi" w:hAnsiTheme="majorHAnsi" w:cstheme="majorHAnsi"/>
          <w:u w:val="single"/>
        </w:rPr>
        <w:t xml:space="preserve"> also </w:t>
      </w:r>
      <w:r w:rsidRPr="009174E4">
        <w:rPr>
          <w:rFonts w:asciiTheme="majorHAnsi" w:hAnsiTheme="majorHAnsi" w:cstheme="majorHAnsi"/>
          <w:highlight w:val="cyan"/>
          <w:u w:val="single"/>
        </w:rPr>
        <w:t>reacting to</w:t>
      </w:r>
      <w:r w:rsidRPr="009174E4">
        <w:rPr>
          <w:rFonts w:asciiTheme="majorHAnsi" w:hAnsiTheme="majorHAnsi" w:cstheme="majorHAnsi"/>
          <w:u w:val="single"/>
        </w:rPr>
        <w:t xml:space="preserve"> its internal politics and, in particular, to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deepening partisan divide</w:t>
      </w:r>
      <w:r w:rsidRPr="009174E4">
        <w:rPr>
          <w:rFonts w:asciiTheme="majorHAnsi" w:hAnsiTheme="majorHAnsi" w:cstheme="majorHAnsi"/>
          <w:b/>
          <w:bCs/>
          <w:u w:val="single"/>
        </w:rPr>
        <w:t xml:space="preserve"> </w:t>
      </w:r>
      <w:r w:rsidRPr="009174E4">
        <w:rPr>
          <w:rFonts w:asciiTheme="majorHAnsi" w:hAnsiTheme="majorHAnsi" w:cstheme="majorHAnsi"/>
          <w:u w:val="single"/>
        </w:rPr>
        <w:t>that creates uncertainty about the future of U.S. foreign policy</w:t>
      </w:r>
      <w:r w:rsidRPr="009174E4">
        <w:rPr>
          <w:rFonts w:asciiTheme="majorHAnsi" w:hAnsiTheme="majorHAnsi" w:cstheme="majorHAnsi"/>
          <w:sz w:val="14"/>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9174E4">
        <w:rPr>
          <w:rFonts w:asciiTheme="majorHAnsi" w:hAnsiTheme="majorHAnsi" w:cstheme="majorHAnsi"/>
          <w:highlight w:val="cyan"/>
          <w:u w:val="single"/>
        </w:rPr>
        <w:t>Although foreign policy has</w:t>
      </w:r>
      <w:r w:rsidRPr="009174E4">
        <w:rPr>
          <w:rFonts w:asciiTheme="majorHAnsi" w:hAnsiTheme="majorHAnsi" w:cstheme="majorHAnsi"/>
          <w:u w:val="single"/>
        </w:rPr>
        <w:t xml:space="preserve"> traditionally </w:t>
      </w:r>
      <w:r w:rsidRPr="009174E4">
        <w:rPr>
          <w:rFonts w:asciiTheme="majorHAnsi" w:hAnsiTheme="majorHAnsi" w:cstheme="majorHAnsi"/>
          <w:highlight w:val="cyan"/>
          <w:u w:val="single"/>
        </w:rPr>
        <w:t>been insulated</w:t>
      </w:r>
      <w:r w:rsidRPr="009174E4">
        <w:rPr>
          <w:rFonts w:asciiTheme="majorHAnsi" w:hAnsiTheme="majorHAnsi" w:cstheme="majorHAnsi"/>
          <w:u w:val="single"/>
        </w:rPr>
        <w:t xml:space="preserve"> from political polarization, </w:t>
      </w:r>
      <w:r w:rsidRPr="009174E4">
        <w:rPr>
          <w:rFonts w:asciiTheme="majorHAnsi" w:hAnsiTheme="majorHAnsi" w:cstheme="majorHAnsi"/>
          <w:highlight w:val="cyan"/>
          <w:u w:val="single"/>
        </w:rPr>
        <w:t xml:space="preserve">that is no longer true. On </w:t>
      </w:r>
      <w:r w:rsidRPr="009174E4">
        <w:rPr>
          <w:rFonts w:asciiTheme="majorHAnsi" w:hAnsiTheme="majorHAnsi" w:cstheme="majorHAnsi"/>
          <w:b/>
          <w:bCs/>
          <w:u w:val="single"/>
        </w:rPr>
        <w:t xml:space="preserve">such issues as </w:t>
      </w:r>
      <w:r w:rsidRPr="009174E4">
        <w:rPr>
          <w:rFonts w:asciiTheme="majorHAnsi" w:hAnsiTheme="majorHAnsi" w:cstheme="majorHAnsi"/>
          <w:b/>
          <w:bCs/>
          <w:highlight w:val="cyan"/>
          <w:u w:val="single"/>
        </w:rPr>
        <w:t>multilateralism</w:t>
      </w:r>
      <w:r w:rsidRPr="009174E4">
        <w:rPr>
          <w:rFonts w:asciiTheme="majorHAnsi" w:hAnsiTheme="majorHAnsi" w:cstheme="majorHAnsi"/>
          <w:sz w:val="14"/>
        </w:rPr>
        <w:t xml:space="preserve">, climate change, and terrorism, </w:t>
      </w:r>
      <w:r w:rsidRPr="009174E4">
        <w:rPr>
          <w:rFonts w:asciiTheme="majorHAnsi" w:hAnsiTheme="majorHAnsi" w:cstheme="majorHAnsi"/>
          <w:b/>
          <w:bCs/>
          <w:highlight w:val="cyan"/>
          <w:u w:val="single"/>
        </w:rPr>
        <w:t>Americans are more divided</w:t>
      </w:r>
      <w:r w:rsidRPr="009174E4">
        <w:rPr>
          <w:rFonts w:asciiTheme="majorHAnsi" w:hAnsiTheme="majorHAnsi" w:cstheme="majorHAnsi"/>
          <w:b/>
          <w:bCs/>
          <w:u w:val="single"/>
        </w:rPr>
        <w:t xml:space="preserve"> than ever.</w:t>
      </w:r>
      <w:r w:rsidRPr="009174E4">
        <w:rPr>
          <w:rFonts w:asciiTheme="majorHAnsi" w:hAnsiTheme="majorHAnsi" w:cstheme="majorHAnsi"/>
          <w:u w:val="single"/>
        </w:rPr>
        <w:t xml:space="preserve"> The bipartisan foreign policy consensus among both voters and the politicians they elect is eroding</w:t>
      </w:r>
      <w:r w:rsidRPr="009174E4">
        <w:rPr>
          <w:rFonts w:asciiTheme="majorHAnsi" w:hAnsiTheme="majorHAnsi" w:cstheme="majorHAnsi"/>
          <w:sz w:val="14"/>
        </w:rPr>
        <w:t xml:space="preserve">. But even worse, </w:t>
      </w:r>
      <w:r w:rsidRPr="009174E4">
        <w:rPr>
          <w:rFonts w:asciiTheme="majorHAnsi" w:hAnsiTheme="majorHAnsi" w:cstheme="majorHAnsi"/>
          <w:b/>
          <w:bCs/>
          <w:u w:val="single"/>
        </w:rPr>
        <w:t>polarization</w:t>
      </w:r>
      <w:r w:rsidRPr="009174E4">
        <w:rPr>
          <w:rFonts w:asciiTheme="majorHAnsi" w:hAnsiTheme="majorHAnsi" w:cstheme="majorHAnsi"/>
          <w:u w:val="single"/>
        </w:rPr>
        <w:t xml:space="preserve"> has created broader, underappreciated consequences for the United States’ ability to enact foreign policy in the first place by chipping away at a key pillar of its power: its </w:t>
      </w:r>
      <w:r w:rsidRPr="009174E4">
        <w:rPr>
          <w:rFonts w:asciiTheme="majorHAnsi" w:hAnsiTheme="majorHAnsi" w:cstheme="majorHAnsi"/>
          <w:b/>
          <w:bCs/>
          <w:u w:val="single"/>
        </w:rPr>
        <w:t xml:space="preserve">reputation for stability, credibility, and reliability. </w:t>
      </w:r>
      <w:r w:rsidRPr="009174E4">
        <w:rPr>
          <w:rFonts w:asciiTheme="majorHAnsi" w:hAnsiTheme="majorHAnsi" w:cstheme="majorHAnsi"/>
          <w:sz w:val="14"/>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fairly consistent during political transitions. As </w:t>
      </w:r>
      <w:r w:rsidRPr="009174E4">
        <w:rPr>
          <w:rFonts w:asciiTheme="majorHAnsi" w:hAnsiTheme="majorHAnsi" w:cstheme="majorHAnsi"/>
          <w:u w:val="single"/>
        </w:rPr>
        <w:t xml:space="preserve">domestic polarization increases, however, </w:t>
      </w:r>
      <w:r w:rsidRPr="009174E4">
        <w:rPr>
          <w:rFonts w:asciiTheme="majorHAnsi" w:hAnsiTheme="majorHAnsi" w:cstheme="majorHAnsi"/>
          <w:b/>
          <w:bCs/>
          <w:highlight w:val="cyan"/>
          <w:u w:val="single"/>
        </w:rPr>
        <w:t>partisan conflict is</w:t>
      </w:r>
      <w:r w:rsidRPr="009174E4">
        <w:rPr>
          <w:rFonts w:asciiTheme="majorHAnsi" w:hAnsiTheme="majorHAnsi" w:cstheme="majorHAnsi"/>
          <w:b/>
          <w:bCs/>
          <w:u w:val="single"/>
        </w:rPr>
        <w:t xml:space="preserve"> more </w:t>
      </w:r>
      <w:r w:rsidRPr="009174E4">
        <w:rPr>
          <w:rFonts w:asciiTheme="majorHAnsi" w:hAnsiTheme="majorHAnsi" w:cstheme="majorHAnsi"/>
          <w:b/>
          <w:bCs/>
          <w:highlight w:val="cyan"/>
          <w:u w:val="single"/>
        </w:rPr>
        <w:t>likely to extend into foreign policy</w:t>
      </w:r>
      <w:r w:rsidRPr="009174E4">
        <w:rPr>
          <w:rFonts w:asciiTheme="majorHAnsi" w:hAnsiTheme="majorHAnsi" w:cstheme="majorHAnsi"/>
          <w:b/>
          <w:bCs/>
          <w:u w:val="single"/>
        </w:rPr>
        <w:t>.</w:t>
      </w:r>
      <w:r w:rsidRPr="009174E4">
        <w:rPr>
          <w:rFonts w:asciiTheme="majorHAnsi" w:hAnsiTheme="majorHAnsi" w:cstheme="majorHAnsi"/>
          <w:sz w:val="14"/>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9174E4">
        <w:rPr>
          <w:rFonts w:asciiTheme="majorHAnsi" w:hAnsiTheme="majorHAnsi" w:cstheme="majorHAnsi"/>
          <w:u w:val="single"/>
        </w:rPr>
        <w:t xml:space="preserve">one should </w:t>
      </w:r>
      <w:r w:rsidRPr="009174E4">
        <w:rPr>
          <w:rFonts w:asciiTheme="majorHAnsi" w:hAnsiTheme="majorHAnsi" w:cstheme="majorHAnsi"/>
          <w:highlight w:val="cyan"/>
          <w:u w:val="single"/>
        </w:rPr>
        <w:t>anticipate</w:t>
      </w:r>
      <w:r w:rsidRPr="009174E4">
        <w:rPr>
          <w:rFonts w:asciiTheme="majorHAnsi" w:hAnsiTheme="majorHAnsi" w:cstheme="majorHAnsi"/>
          <w:u w:val="single"/>
        </w:rPr>
        <w:t xml:space="preserve"> more </w:t>
      </w:r>
      <w:r w:rsidRPr="009174E4">
        <w:rPr>
          <w:rFonts w:asciiTheme="majorHAnsi" w:hAnsiTheme="majorHAnsi" w:cstheme="majorHAnsi"/>
          <w:b/>
          <w:bCs/>
          <w:highlight w:val="cyan"/>
          <w:u w:val="single"/>
        </w:rPr>
        <w:t>dramatic changes</w:t>
      </w:r>
      <w:r w:rsidRPr="009174E4">
        <w:rPr>
          <w:rFonts w:asciiTheme="majorHAnsi" w:hAnsiTheme="majorHAnsi" w:cstheme="majorHAnsi"/>
          <w:u w:val="single"/>
        </w:rPr>
        <w:t xml:space="preserve"> in foreign policy when the party controlling the White House changes.</w:t>
      </w:r>
      <w:r w:rsidRPr="009174E4">
        <w:rPr>
          <w:rFonts w:asciiTheme="majorHAnsi" w:hAnsiTheme="majorHAnsi" w:cstheme="majorHAnsi"/>
          <w:sz w:val="14"/>
        </w:rPr>
        <w:t xml:space="preserve"> But it isn’t just diverging foreign policy preferences that lead to instability in foreign policy; a rise in the tendency to dislike the opposite party—or “negative partisanship”—also does. </w:t>
      </w:r>
      <w:r w:rsidRPr="009174E4">
        <w:rPr>
          <w:rFonts w:asciiTheme="majorHAnsi" w:hAnsiTheme="majorHAnsi" w:cstheme="majorHAnsi"/>
          <w:u w:val="single"/>
        </w:rPr>
        <w:t>This sentiment gives leaders incentives to undo the policies of their predecessors from the opposite party. Some described Trump’s foreign policy agenda as “</w:t>
      </w:r>
      <w:r w:rsidRPr="009174E4">
        <w:rPr>
          <w:rFonts w:asciiTheme="majorHAnsi" w:hAnsiTheme="majorHAnsi" w:cstheme="majorHAnsi"/>
          <w:b/>
          <w:bCs/>
          <w:u w:val="single"/>
        </w:rPr>
        <w:t>incoherent</w:t>
      </w:r>
      <w:r w:rsidRPr="009174E4">
        <w:rPr>
          <w:rFonts w:asciiTheme="majorHAnsi" w:hAnsiTheme="majorHAnsi" w:cstheme="majorHAnsi"/>
          <w:u w:val="single"/>
        </w:rPr>
        <w:t>” and lacking in a grand strategic vision</w:t>
      </w:r>
      <w:r w:rsidRPr="009174E4">
        <w:rPr>
          <w:rFonts w:asciiTheme="majorHAnsi" w:hAnsiTheme="majorHAnsi" w:cstheme="majorHAnsi"/>
          <w:sz w:val="14"/>
        </w:rPr>
        <w:t xml:space="preserve">, yet his agenda did have one unifying theme: dismantling the accomplishments of President Barack Obama. </w:t>
      </w:r>
      <w:r w:rsidRPr="009174E4">
        <w:rPr>
          <w:rFonts w:asciiTheme="majorHAnsi" w:hAnsiTheme="majorHAnsi" w:cstheme="majorHAnsi"/>
          <w:u w:val="single"/>
        </w:rPr>
        <w:t xml:space="preserve">Positioning himself as the </w:t>
      </w:r>
      <w:r w:rsidRPr="009174E4">
        <w:rPr>
          <w:rFonts w:asciiTheme="majorHAnsi" w:hAnsiTheme="majorHAnsi" w:cstheme="majorHAnsi"/>
          <w:b/>
          <w:bCs/>
          <w:u w:val="single"/>
        </w:rPr>
        <w:t>“anti-Obama” in foreign affairs</w:t>
      </w:r>
      <w:r w:rsidRPr="009174E4">
        <w:rPr>
          <w:rFonts w:asciiTheme="majorHAnsi" w:hAnsiTheme="majorHAnsi" w:cstheme="majorHAnsi"/>
          <w:u w:val="single"/>
        </w:rPr>
        <w:t>, Trump moved quickly to undo his predecessor’s policies</w:t>
      </w:r>
      <w:r w:rsidRPr="009174E4">
        <w:rPr>
          <w:rFonts w:asciiTheme="majorHAnsi" w:hAnsiTheme="majorHAnsi" w:cstheme="majorHAnsi"/>
          <w:sz w:val="14"/>
        </w:rPr>
        <w:t xml:space="preserve"> on immigration, trade, and climate. </w:t>
      </w:r>
    </w:p>
    <w:p w14:paraId="1FB9890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Decades of unilateral application </w:t>
      </w:r>
      <w:r w:rsidRPr="009174E4">
        <w:rPr>
          <w:rFonts w:asciiTheme="majorHAnsi" w:hAnsiTheme="majorHAnsi" w:cstheme="majorHAnsi"/>
          <w:u w:val="single"/>
        </w:rPr>
        <w:t>thump</w:t>
      </w:r>
      <w:r w:rsidRPr="009174E4">
        <w:rPr>
          <w:rFonts w:asciiTheme="majorHAnsi" w:hAnsiTheme="majorHAnsi" w:cstheme="majorHAnsi"/>
        </w:rPr>
        <w:t xml:space="preserve">. </w:t>
      </w:r>
    </w:p>
    <w:p w14:paraId="2BCB617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Virginia </w:t>
      </w:r>
      <w:r w:rsidRPr="009174E4">
        <w:rPr>
          <w:rStyle w:val="Style13ptBold"/>
          <w:rFonts w:asciiTheme="majorHAnsi" w:hAnsiTheme="majorHAnsi" w:cstheme="majorHAnsi"/>
        </w:rPr>
        <w:t>del Aguila 05</w:t>
      </w:r>
      <w:r w:rsidRPr="009174E4">
        <w:rPr>
          <w:rFonts w:asciiTheme="majorHAnsi" w:hAnsiTheme="majorHAnsi" w:cstheme="majorHAnsi"/>
        </w:rPr>
        <w:t xml:space="preserve">. “Establishing Global Competition Standards: Achievable Mission or Utopia?” </w:t>
      </w:r>
      <w:r w:rsidRPr="009174E4">
        <w:rPr>
          <w:rFonts w:asciiTheme="majorHAnsi" w:hAnsiTheme="majorHAnsi" w:cstheme="majorHAnsi"/>
          <w:lang w:val="es-ES_tradnl"/>
        </w:rPr>
        <w:t xml:space="preserve">Centro de Estudios Economicos de Regulacion. Universidad Argentina de la Empresa. </w:t>
      </w:r>
      <w:r w:rsidRPr="009174E4">
        <w:rPr>
          <w:rFonts w:asciiTheme="majorHAnsi" w:hAnsiTheme="majorHAnsi" w:cstheme="majorHAnsi"/>
        </w:rPr>
        <w:t xml:space="preserve">Working Paper N 20. April 2005. </w:t>
      </w:r>
      <w:hyperlink r:id="rId16" w:history="1">
        <w:r w:rsidRPr="009174E4">
          <w:rPr>
            <w:rStyle w:val="Hyperlink"/>
            <w:rFonts w:asciiTheme="majorHAnsi" w:hAnsiTheme="majorHAnsi" w:cstheme="majorHAnsi"/>
          </w:rPr>
          <w:t>https://www.uade.edu.ar/DocsDownload/Publicaciones/4_228_1634_WPS020_2005.pdf</w:t>
        </w:r>
      </w:hyperlink>
    </w:p>
    <w:p w14:paraId="3466A603"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The </w:t>
      </w:r>
      <w:r w:rsidRPr="009174E4">
        <w:rPr>
          <w:rFonts w:asciiTheme="majorHAnsi" w:hAnsiTheme="majorHAnsi" w:cstheme="majorHAnsi"/>
          <w:highlight w:val="cyan"/>
          <w:u w:val="single"/>
        </w:rPr>
        <w:t xml:space="preserve">competition authorities </w:t>
      </w:r>
      <w:r w:rsidRPr="009174E4">
        <w:rPr>
          <w:rFonts w:asciiTheme="majorHAnsi" w:hAnsiTheme="majorHAnsi" w:cstheme="majorHAnsi"/>
          <w:u w:val="single"/>
        </w:rPr>
        <w:t xml:space="preserve">in the US have </w:t>
      </w:r>
      <w:r w:rsidRPr="009174E4">
        <w:rPr>
          <w:rFonts w:asciiTheme="majorHAnsi" w:hAnsiTheme="majorHAnsi" w:cstheme="majorHAnsi"/>
          <w:highlight w:val="cyan"/>
          <w:u w:val="single"/>
        </w:rPr>
        <w:t xml:space="preserve">had </w:t>
      </w:r>
      <w:r w:rsidRPr="009174E4">
        <w:rPr>
          <w:rFonts w:asciiTheme="majorHAnsi" w:hAnsiTheme="majorHAnsi" w:cstheme="majorHAnsi"/>
          <w:b/>
          <w:bCs/>
          <w:highlight w:val="cyan"/>
          <w:u w:val="single"/>
        </w:rPr>
        <w:t>little compunction</w:t>
      </w:r>
      <w:r w:rsidRPr="009174E4">
        <w:rPr>
          <w:rFonts w:asciiTheme="majorHAnsi" w:hAnsiTheme="majorHAnsi" w:cstheme="majorHAnsi"/>
          <w:highlight w:val="cyan"/>
          <w:u w:val="single"/>
        </w:rPr>
        <w:t xml:space="preserve"> about enforcing their antitrust laws against overseas companies.</w:t>
      </w:r>
      <w:r w:rsidRPr="009174E4">
        <w:rPr>
          <w:rFonts w:asciiTheme="majorHAnsi" w:hAnsiTheme="majorHAnsi" w:cstheme="majorHAnsi"/>
          <w:u w:val="single"/>
        </w:rPr>
        <w:t xml:space="preserve"> In this sense, </w:t>
      </w:r>
      <w:r w:rsidRPr="009174E4">
        <w:rPr>
          <w:rFonts w:asciiTheme="majorHAnsi" w:hAnsiTheme="majorHAnsi" w:cstheme="majorHAnsi"/>
          <w:highlight w:val="cyan"/>
          <w:u w:val="single"/>
        </w:rPr>
        <w:t>they</w:t>
      </w:r>
      <w:r w:rsidRPr="009174E4">
        <w:rPr>
          <w:rFonts w:asciiTheme="majorHAnsi" w:hAnsiTheme="majorHAnsi" w:cstheme="majorHAnsi"/>
          <w:u w:val="single"/>
        </w:rPr>
        <w:t xml:space="preserve"> have in some occasions </w:t>
      </w:r>
      <w:r w:rsidRPr="009174E4">
        <w:rPr>
          <w:rFonts w:asciiTheme="majorHAnsi" w:hAnsiTheme="majorHAnsi" w:cstheme="majorHAnsi"/>
          <w:highlight w:val="cyan"/>
          <w:u w:val="single"/>
        </w:rPr>
        <w:t>demanded</w:t>
      </w:r>
      <w:r w:rsidRPr="009174E4">
        <w:rPr>
          <w:rFonts w:asciiTheme="majorHAnsi" w:hAnsiTheme="majorHAnsi" w:cstheme="majorHAnsi"/>
          <w:u w:val="single"/>
        </w:rPr>
        <w:t xml:space="preserve"> that commercial </w:t>
      </w:r>
      <w:r w:rsidRPr="009174E4">
        <w:rPr>
          <w:rFonts w:asciiTheme="majorHAnsi" w:hAnsiTheme="majorHAnsi" w:cstheme="majorHAnsi"/>
          <w:highlight w:val="cyan"/>
          <w:u w:val="single"/>
        </w:rPr>
        <w:t>documents</w:t>
      </w:r>
      <w:r w:rsidRPr="009174E4">
        <w:rPr>
          <w:rFonts w:asciiTheme="majorHAnsi" w:hAnsiTheme="majorHAnsi" w:cstheme="majorHAnsi"/>
          <w:u w:val="single"/>
        </w:rPr>
        <w:t xml:space="preserve"> located </w:t>
      </w:r>
      <w:r w:rsidRPr="009174E4">
        <w:rPr>
          <w:rFonts w:asciiTheme="majorHAnsi" w:hAnsiTheme="majorHAnsi" w:cstheme="majorHAnsi"/>
          <w:highlight w:val="cyan"/>
          <w:u w:val="single"/>
        </w:rPr>
        <w:t>abroad</w:t>
      </w:r>
      <w:r w:rsidRPr="009174E4">
        <w:rPr>
          <w:rFonts w:asciiTheme="majorHAnsi" w:hAnsiTheme="majorHAnsi" w:cstheme="majorHAnsi"/>
          <w:u w:val="single"/>
        </w:rPr>
        <w:t xml:space="preserve"> should </w:t>
      </w:r>
      <w:r w:rsidRPr="009174E4">
        <w:rPr>
          <w:rFonts w:asciiTheme="majorHAnsi" w:hAnsiTheme="majorHAnsi" w:cstheme="majorHAnsi"/>
          <w:highlight w:val="cyan"/>
          <w:u w:val="single"/>
        </w:rPr>
        <w:t>be handed over</w:t>
      </w:r>
      <w:r w:rsidRPr="009174E4">
        <w:rPr>
          <w:rFonts w:asciiTheme="majorHAnsi" w:hAnsiTheme="majorHAnsi" w:cstheme="majorHAnsi"/>
          <w:u w:val="single"/>
        </w:rPr>
        <w:t xml:space="preserve">, and the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even </w:t>
      </w:r>
      <w:r w:rsidRPr="009174E4">
        <w:rPr>
          <w:rFonts w:asciiTheme="majorHAnsi" w:hAnsiTheme="majorHAnsi" w:cstheme="majorHAnsi"/>
          <w:b/>
          <w:bCs/>
          <w:highlight w:val="cyan"/>
          <w:u w:val="single"/>
        </w:rPr>
        <w:t xml:space="preserve">issued final orders </w:t>
      </w:r>
      <w:r w:rsidRPr="009174E4">
        <w:rPr>
          <w:rFonts w:asciiTheme="majorHAnsi" w:hAnsiTheme="majorHAnsi" w:cstheme="majorHAnsi"/>
          <w:highlight w:val="cyan"/>
          <w:u w:val="single"/>
        </w:rPr>
        <w:t>requiring</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foreign companies</w:t>
      </w:r>
      <w:r w:rsidRPr="009174E4">
        <w:rPr>
          <w:rFonts w:asciiTheme="majorHAnsi" w:hAnsiTheme="majorHAnsi" w:cstheme="majorHAnsi"/>
          <w:u w:val="single"/>
        </w:rPr>
        <w:t xml:space="preserve"> should</w:t>
      </w:r>
      <w:r w:rsidRPr="009174E4">
        <w:rPr>
          <w:rFonts w:asciiTheme="majorHAnsi" w:hAnsiTheme="majorHAnsi" w:cstheme="majorHAnsi"/>
          <w:b/>
          <w:bCs/>
          <w:u w:val="single"/>
        </w:rPr>
        <w:t xml:space="preserve"> </w:t>
      </w:r>
      <w:r w:rsidRPr="009174E4">
        <w:rPr>
          <w:rFonts w:asciiTheme="majorHAnsi" w:hAnsiTheme="majorHAnsi" w:cstheme="majorHAnsi"/>
          <w:b/>
          <w:bCs/>
          <w:highlight w:val="cyan"/>
          <w:u w:val="single"/>
        </w:rPr>
        <w:t>change</w:t>
      </w:r>
      <w:r w:rsidRPr="009174E4">
        <w:rPr>
          <w:rFonts w:asciiTheme="majorHAnsi" w:hAnsiTheme="majorHAnsi" w:cstheme="majorHAnsi"/>
          <w:b/>
          <w:bCs/>
          <w:u w:val="single"/>
        </w:rPr>
        <w:t xml:space="preserve"> their </w:t>
      </w:r>
      <w:r w:rsidRPr="009174E4">
        <w:rPr>
          <w:rFonts w:asciiTheme="majorHAnsi" w:hAnsiTheme="majorHAnsi" w:cstheme="majorHAnsi"/>
          <w:b/>
          <w:bCs/>
          <w:highlight w:val="cyan"/>
          <w:u w:val="single"/>
        </w:rPr>
        <w:t>commercial practices or restructure their industry</w:t>
      </w:r>
      <w:r w:rsidRPr="009174E4">
        <w:rPr>
          <w:rFonts w:asciiTheme="majorHAnsi" w:hAnsiTheme="majorHAnsi" w:cstheme="majorHAnsi"/>
          <w:sz w:val="14"/>
        </w:rPr>
        <w:t xml:space="preserve">41. Nonetheless, it should be noted that </w:t>
      </w:r>
      <w:r w:rsidRPr="009174E4">
        <w:rPr>
          <w:rFonts w:asciiTheme="majorHAnsi" w:hAnsiTheme="majorHAnsi" w:cstheme="majorHAnsi"/>
          <w:u w:val="single"/>
        </w:rPr>
        <w:t>the</w:t>
      </w:r>
      <w:r w:rsidRPr="009174E4">
        <w:rPr>
          <w:rFonts w:asciiTheme="majorHAnsi" w:hAnsiTheme="majorHAnsi" w:cstheme="majorHAnsi"/>
          <w:sz w:val="14"/>
        </w:rPr>
        <w:t xml:space="preserve"> 1994 International Antitrust Enforcement Assistance Act (</w:t>
      </w:r>
      <w:r w:rsidRPr="009174E4">
        <w:rPr>
          <w:rFonts w:asciiTheme="majorHAnsi" w:hAnsiTheme="majorHAnsi" w:cstheme="majorHAnsi"/>
          <w:u w:val="single"/>
        </w:rPr>
        <w:t>IAEAA</w:t>
      </w:r>
      <w:r w:rsidRPr="009174E4">
        <w:rPr>
          <w:rFonts w:asciiTheme="majorHAnsi" w:hAnsiTheme="majorHAnsi" w:cstheme="majorHAnsi"/>
          <w:sz w:val="14"/>
        </w:rPr>
        <w:t xml:space="preserve">)42 </w:t>
      </w:r>
      <w:r w:rsidRPr="009174E4">
        <w:rPr>
          <w:rFonts w:asciiTheme="majorHAnsi" w:hAnsiTheme="majorHAnsi" w:cstheme="maj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9174E4">
        <w:rPr>
          <w:rFonts w:asciiTheme="majorHAnsi" w:hAnsiTheme="majorHAnsi" w:cstheme="maj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5723AD62"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International “soft law” </w:t>
      </w:r>
      <w:r w:rsidRPr="009174E4">
        <w:rPr>
          <w:rFonts w:asciiTheme="majorHAnsi" w:hAnsiTheme="majorHAnsi" w:cstheme="majorHAnsi"/>
          <w:u w:val="single"/>
        </w:rPr>
        <w:t>links</w:t>
      </w:r>
      <w:r w:rsidRPr="009174E4">
        <w:rPr>
          <w:rFonts w:asciiTheme="majorHAnsi" w:hAnsiTheme="majorHAnsi" w:cstheme="majorHAnsi"/>
        </w:rPr>
        <w:t xml:space="preserve"> to the net benefit.  </w:t>
      </w:r>
    </w:p>
    <w:p w14:paraId="0EBF5C26"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Bruno Bastos </w:t>
      </w:r>
      <w:r w:rsidRPr="009174E4">
        <w:rPr>
          <w:rStyle w:val="Style13ptBold"/>
          <w:rFonts w:asciiTheme="majorHAnsi" w:hAnsiTheme="majorHAnsi" w:cstheme="majorHAnsi"/>
        </w:rPr>
        <w:t>Becker 16</w:t>
      </w:r>
      <w:r w:rsidRPr="009174E4">
        <w:rPr>
          <w:rFonts w:asciiTheme="majorHAnsi" w:hAnsiTheme="majorHAnsi" w:cstheme="majorHAnsi"/>
        </w:rPr>
        <w:t>. Associate of the Competition Practice at Barbosa, Müssnich &amp; Aragão Advogados. Revista Do Ibrac Volume 22 - Número 1- 2016 Prêmio Ibrac - Tim 2015 “Decentralized Globalization: Possible Solutions for Multiple Merger Control Regimes in Cross-</w:t>
      </w:r>
      <w:r w:rsidRPr="009174E4">
        <w:rPr>
          <w:rFonts w:asciiTheme="majorHAnsi" w:hAnsiTheme="majorHAnsi" w:cstheme="majorHAnsi"/>
        </w:rPr>
        <w:lastRenderedPageBreak/>
        <w:t>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5E3EE596"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 xml:space="preserve">3.2. Harmonization through “Soft Law” </w:t>
      </w:r>
    </w:p>
    <w:p w14:paraId="2DFA85C8"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The harmonization through “soft law” seems to be the most acceptable way to promote an at least coherent worldwide merger system51. Responding to this issue, Claire Cuttler states that “</w:t>
      </w:r>
      <w:r w:rsidRPr="009174E4">
        <w:rPr>
          <w:rStyle w:val="StyleUnderline"/>
          <w:rFonts w:asciiTheme="majorHAnsi" w:hAnsiTheme="majorHAnsi" w:cstheme="majorHAnsi"/>
          <w:highlight w:val="cyan"/>
        </w:rPr>
        <w:t>soft law</w:t>
      </w:r>
      <w:r w:rsidRPr="009174E4">
        <w:rPr>
          <w:rStyle w:val="StyleUnderline"/>
          <w:rFonts w:asciiTheme="majorHAnsi" w:hAnsiTheme="majorHAnsi" w:cstheme="majorHAnsi"/>
        </w:rPr>
        <w:t>, in contrast, is</w:t>
      </w:r>
      <w:r w:rsidRPr="009174E4">
        <w:rPr>
          <w:rFonts w:asciiTheme="majorHAnsi" w:hAnsiTheme="majorHAnsi" w:cstheme="majorHAnsi"/>
          <w:sz w:val="16"/>
        </w:rPr>
        <w:t xml:space="preserve"> cheaper and </w:t>
      </w:r>
      <w:r w:rsidRPr="009174E4">
        <w:rPr>
          <w:rStyle w:val="StyleUnderline"/>
          <w:rFonts w:asciiTheme="majorHAnsi" w:hAnsiTheme="majorHAnsi" w:cstheme="majorHAnsi"/>
        </w:rPr>
        <w:t xml:space="preserve">easier to achieve, but is </w:t>
      </w:r>
      <w:r w:rsidRPr="009174E4">
        <w:rPr>
          <w:rStyle w:val="Emphasis"/>
          <w:rFonts w:asciiTheme="majorHAnsi" w:hAnsiTheme="majorHAnsi" w:cstheme="majorHAnsi"/>
          <w:highlight w:val="cyan"/>
        </w:rPr>
        <w:t>easier to breach with impunity</w:t>
      </w:r>
      <w:r w:rsidRPr="009174E4">
        <w:rPr>
          <w:rFonts w:asciiTheme="majorHAnsi" w:hAnsiTheme="majorHAnsi" w:cstheme="majorHAnsi"/>
          <w:sz w:val="16"/>
        </w:rPr>
        <w:t>”52 .</w:t>
      </w:r>
    </w:p>
    <w:p w14:paraId="7EEB1EC5"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Considering the international aspect of antitrust laws, there are several organizations that promote convergence 53 and harmonization among domestic antitrust regulations. Most relevant examples are the ICN and the OECD. There are also private organizations that foster the development of antitrust rules, as the American Bar Association (“ABA”), the Fordham Corporate Law Institute,54 the American Antitrust Institute, the CUTS Center for Competition, Investment &amp; Economic Regulation, and the Institute for Consumer Antitrust Studies.</w:t>
      </w:r>
    </w:p>
    <w:p w14:paraId="1D0878F5" w14:textId="77777777" w:rsidR="00FE19A8" w:rsidRPr="009174E4" w:rsidRDefault="00FE19A8" w:rsidP="00FE19A8">
      <w:pPr>
        <w:rPr>
          <w:rFonts w:asciiTheme="majorHAnsi" w:hAnsiTheme="majorHAnsi" w:cstheme="majorHAnsi"/>
          <w:sz w:val="16"/>
          <w:szCs w:val="16"/>
        </w:rPr>
      </w:pPr>
      <w:r w:rsidRPr="009174E4">
        <w:rPr>
          <w:rFonts w:asciiTheme="majorHAnsi" w:hAnsiTheme="majorHAnsi" w:cstheme="majorHAnsi"/>
          <w:sz w:val="16"/>
          <w:szCs w:val="16"/>
        </w:rPr>
        <w:t>According to Alexandr Svetlicinii, the proposed recommendations from ICN are commonly adopted by the participating authorities (the participating member are the authorities, not the countries’ governments)55. The author indicates that a 2004 ICN Report indicated that the recommendations of ICN’s working groups were adopted by 90% of the involved jurisdictions. Simon Evenett and Alexander Hijzen identified several characteristics of countries and authorities that may shape the susceptibility of conformity of national merger control regimes with ICN recommendations 56</w:t>
      </w:r>
    </w:p>
    <w:p w14:paraId="69151F8D"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However, </w:t>
      </w:r>
      <w:r w:rsidRPr="009174E4">
        <w:rPr>
          <w:rStyle w:val="StyleUnderline"/>
          <w:rFonts w:asciiTheme="majorHAnsi" w:hAnsiTheme="majorHAnsi" w:cstheme="majorHAnsi"/>
        </w:rPr>
        <w:t xml:space="preserve">even though such a </w:t>
      </w:r>
      <w:r w:rsidRPr="009174E4">
        <w:rPr>
          <w:rStyle w:val="StyleUnderline"/>
          <w:rFonts w:asciiTheme="majorHAnsi" w:hAnsiTheme="majorHAnsi" w:cstheme="majorHAnsi"/>
          <w:highlight w:val="cyan"/>
        </w:rPr>
        <w:t>harmonization</w:t>
      </w:r>
      <w:r w:rsidRPr="009174E4">
        <w:rPr>
          <w:rStyle w:val="StyleUnderline"/>
          <w:rFonts w:asciiTheme="majorHAnsi" w:hAnsiTheme="majorHAnsi" w:cstheme="majorHAnsi"/>
        </w:rPr>
        <w:t xml:space="preserve"> could be a good alternative</w:t>
      </w:r>
      <w:r w:rsidRPr="009174E4">
        <w:rPr>
          <w:rFonts w:asciiTheme="majorHAnsi" w:hAnsiTheme="majorHAnsi" w:cstheme="majorHAnsi"/>
          <w:sz w:val="16"/>
        </w:rPr>
        <w:t xml:space="preserve"> to the problem of different outcomes from the different authorities’ assessment,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does not address</w:t>
      </w:r>
      <w:r w:rsidRPr="009174E4">
        <w:rPr>
          <w:rStyle w:val="StyleUnderline"/>
          <w:rFonts w:asciiTheme="majorHAnsi" w:hAnsiTheme="majorHAnsi" w:cstheme="majorHAnsi"/>
        </w:rPr>
        <w:t xml:space="preserve"> the criticism regarding </w:t>
      </w:r>
      <w:r w:rsidRPr="009174E4">
        <w:rPr>
          <w:rStyle w:val="Emphasis"/>
          <w:rFonts w:asciiTheme="majorHAnsi" w:hAnsiTheme="majorHAnsi" w:cstheme="majorHAnsi"/>
        </w:rPr>
        <w:t xml:space="preserve">different </w:t>
      </w:r>
      <w:r w:rsidRPr="009174E4">
        <w:rPr>
          <w:rStyle w:val="Emphasis"/>
          <w:rFonts w:asciiTheme="majorHAnsi" w:hAnsiTheme="majorHAnsi" w:cstheme="majorHAnsi"/>
          <w:highlight w:val="cyan"/>
        </w:rPr>
        <w:t>procedural issues</w:t>
      </w:r>
      <w:r w:rsidRPr="009174E4">
        <w:rPr>
          <w:rStyle w:val="StyleUnderline"/>
          <w:rFonts w:asciiTheme="majorHAnsi" w:hAnsiTheme="majorHAnsi" w:cstheme="majorHAnsi"/>
          <w:highlight w:val="cyan"/>
        </w:rPr>
        <w:t xml:space="preserve"> and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 xml:space="preserve">costs involved in </w:t>
      </w:r>
      <w:r w:rsidRPr="009174E4">
        <w:rPr>
          <w:rStyle w:val="Emphasis"/>
          <w:rFonts w:asciiTheme="majorHAnsi" w:hAnsiTheme="majorHAnsi" w:cstheme="majorHAnsi"/>
          <w:highlight w:val="cyan"/>
        </w:rPr>
        <w:t>multi-jurisdictional transactions</w:t>
      </w:r>
      <w:r w:rsidRPr="009174E4">
        <w:rPr>
          <w:rFonts w:asciiTheme="majorHAnsi" w:hAnsiTheme="majorHAnsi" w:cstheme="majorHAnsi"/>
          <w:sz w:val="16"/>
        </w:rPr>
        <w:t xml:space="preserve">57. This is so because, </w:t>
      </w:r>
      <w:r w:rsidRPr="009174E4">
        <w:rPr>
          <w:rStyle w:val="StyleUnderline"/>
          <w:rFonts w:asciiTheme="majorHAnsi" w:hAnsiTheme="majorHAnsi" w:cstheme="majorHAnsi"/>
        </w:rPr>
        <w:t xml:space="preserve">even if the authorities adopted same criteria, methodology and standards of analysis, the involved parties would still need to file the transaction in each of the applicable jurisdictions. Therefore, </w:t>
      </w:r>
      <w:r w:rsidRPr="009174E4">
        <w:rPr>
          <w:rStyle w:val="Emphasis"/>
          <w:rFonts w:asciiTheme="majorHAnsi" w:hAnsiTheme="majorHAnsi" w:cstheme="majorHAnsi"/>
          <w:highlight w:val="cyan"/>
        </w:rPr>
        <w:t>costs</w:t>
      </w:r>
      <w:r w:rsidRPr="009174E4">
        <w:rPr>
          <w:rFonts w:asciiTheme="majorHAnsi" w:hAnsiTheme="majorHAnsi" w:cstheme="majorHAnsi"/>
          <w:sz w:val="16"/>
        </w:rPr>
        <w:t xml:space="preserve"> related to filing fees, </w:t>
      </w:r>
      <w:r w:rsidRPr="009174E4">
        <w:rPr>
          <w:rStyle w:val="Emphasis"/>
          <w:rFonts w:asciiTheme="majorHAnsi" w:hAnsiTheme="majorHAnsi" w:cstheme="majorHAnsi"/>
          <w:highlight w:val="cyan"/>
        </w:rPr>
        <w:t>external expenses</w:t>
      </w:r>
      <w:r w:rsidRPr="009174E4">
        <w:rPr>
          <w:rFonts w:asciiTheme="majorHAnsi" w:hAnsiTheme="majorHAnsi" w:cstheme="majorHAnsi"/>
          <w:sz w:val="16"/>
        </w:rPr>
        <w:t xml:space="preserve"> with lawyers and economists in each country and </w:t>
      </w:r>
      <w:r w:rsidRPr="009174E4">
        <w:rPr>
          <w:rStyle w:val="StyleUnderline"/>
          <w:rFonts w:asciiTheme="majorHAnsi" w:hAnsiTheme="majorHAnsi" w:cstheme="majorHAnsi"/>
        </w:rPr>
        <w:t>the</w:t>
      </w:r>
      <w:r w:rsidRPr="009174E4">
        <w:rPr>
          <w:rFonts w:asciiTheme="majorHAnsi" w:hAnsiTheme="majorHAnsi" w:cstheme="majorHAnsi"/>
          <w:sz w:val="16"/>
        </w:rPr>
        <w:t xml:space="preserve"> amount of </w:t>
      </w:r>
      <w:r w:rsidRPr="009174E4">
        <w:rPr>
          <w:rStyle w:val="Emphasis"/>
          <w:rFonts w:asciiTheme="majorHAnsi" w:hAnsiTheme="majorHAnsi" w:cstheme="majorHAnsi"/>
          <w:highlight w:val="cyan"/>
        </w:rPr>
        <w:t>info</w:t>
      </w:r>
      <w:r w:rsidRPr="009174E4">
        <w:rPr>
          <w:rFonts w:asciiTheme="majorHAnsi" w:hAnsiTheme="majorHAnsi" w:cstheme="majorHAnsi"/>
          <w:sz w:val="16"/>
        </w:rPr>
        <w:t xml:space="preserve">rmation </w:t>
      </w:r>
      <w:r w:rsidRPr="009174E4">
        <w:rPr>
          <w:rStyle w:val="Emphasis"/>
          <w:rFonts w:asciiTheme="majorHAnsi" w:hAnsiTheme="majorHAnsi" w:cstheme="majorHAnsi"/>
          <w:highlight w:val="cyan"/>
        </w:rPr>
        <w:t>needed</w:t>
      </w:r>
      <w:r w:rsidRPr="009174E4">
        <w:rPr>
          <w:rFonts w:asciiTheme="majorHAnsi" w:hAnsiTheme="majorHAnsi" w:cstheme="majorHAnsi"/>
          <w:sz w:val="16"/>
        </w:rPr>
        <w:t xml:space="preserve"> to each authority </w:t>
      </w:r>
      <w:r w:rsidRPr="009174E4">
        <w:rPr>
          <w:rStyle w:val="StyleUnderline"/>
          <w:rFonts w:asciiTheme="majorHAnsi" w:hAnsiTheme="majorHAnsi" w:cstheme="majorHAnsi"/>
        </w:rPr>
        <w:t>would</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be </w:t>
      </w:r>
      <w:r w:rsidRPr="009174E4">
        <w:rPr>
          <w:rStyle w:val="Emphasis"/>
          <w:rFonts w:asciiTheme="majorHAnsi" w:hAnsiTheme="majorHAnsi" w:cstheme="majorHAnsi"/>
          <w:highlight w:val="cyan"/>
        </w:rPr>
        <w:t>reduced</w:t>
      </w:r>
      <w:r w:rsidRPr="009174E4">
        <w:rPr>
          <w:rFonts w:asciiTheme="majorHAnsi" w:hAnsiTheme="majorHAnsi" w:cstheme="majorHAnsi"/>
          <w:sz w:val="16"/>
        </w:rPr>
        <w:t>.</w:t>
      </w:r>
    </w:p>
    <w:p w14:paraId="6A68482D" w14:textId="77777777" w:rsidR="00FE19A8" w:rsidRDefault="00FE19A8" w:rsidP="00FE19A8">
      <w:pPr>
        <w:rPr>
          <w:rFonts w:asciiTheme="majorHAnsi" w:hAnsiTheme="majorHAnsi" w:cstheme="majorHAnsi"/>
          <w:sz w:val="16"/>
        </w:rPr>
      </w:pPr>
    </w:p>
    <w:p w14:paraId="3DA5CC07" w14:textId="77777777" w:rsidR="00FE19A8" w:rsidRPr="0027408D" w:rsidRDefault="00FE19A8" w:rsidP="00FE19A8">
      <w:pPr>
        <w:pStyle w:val="Heading2"/>
        <w:rPr>
          <w:rFonts w:asciiTheme="majorHAnsi" w:hAnsiTheme="majorHAnsi" w:cstheme="majorHAnsi"/>
        </w:rPr>
      </w:pPr>
      <w:r>
        <w:rPr>
          <w:rFonts w:asciiTheme="majorHAnsi" w:hAnsiTheme="majorHAnsi" w:cstheme="majorHAnsi"/>
        </w:rPr>
        <w:lastRenderedPageBreak/>
        <w:t>Advantage CP</w:t>
      </w:r>
    </w:p>
    <w:p w14:paraId="732D60F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The counterplan only solves the bottom end of the labor market.</w:t>
      </w:r>
    </w:p>
    <w:p w14:paraId="2EECEE18"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Alan </w:t>
      </w:r>
      <w:r w:rsidRPr="009174E4">
        <w:rPr>
          <w:rStyle w:val="Style13ptBold"/>
          <w:rFonts w:asciiTheme="majorHAnsi" w:hAnsiTheme="majorHAnsi" w:cstheme="majorHAnsi"/>
        </w:rPr>
        <w:t>Manning 20</w:t>
      </w:r>
      <w:r w:rsidRPr="009174E4">
        <w:rPr>
          <w:rFonts w:asciiTheme="majorHAnsi" w:hAnsiTheme="majorHAnsi" w:cstheme="majorHAnsi"/>
        </w:rPr>
        <w:t>. Professor of economics at LSE’s department of economics and director of the community programme at the Centre for Economic Performance. “Why we need to do something about the monopsony power of employers.” September 5 2020. https://blogs.lse.ac.uk/usappblog/2020/09/05/why-we-need-to-do-something-about-the-monopsony-power-of-employers/</w:t>
      </w:r>
    </w:p>
    <w:p w14:paraId="5276E1F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So, what can be done about monopsony? One approach is to directly raise wages, e.g., through </w:t>
      </w:r>
      <w:r w:rsidRPr="009174E4">
        <w:rPr>
          <w:rStyle w:val="StyleUnderline"/>
          <w:rFonts w:asciiTheme="majorHAnsi" w:hAnsiTheme="majorHAnsi" w:cstheme="majorHAnsi"/>
          <w:highlight w:val="cyan"/>
        </w:rPr>
        <w:t>minimum wage</w:t>
      </w:r>
      <w:r w:rsidRPr="009174E4">
        <w:rPr>
          <w:rStyle w:val="StyleUnderline"/>
          <w:rFonts w:asciiTheme="majorHAnsi" w:hAnsiTheme="majorHAnsi" w:cstheme="majorHAnsi"/>
        </w:rPr>
        <w:t>s</w:t>
      </w:r>
      <w:r w:rsidRPr="009174E4">
        <w:rPr>
          <w:rFonts w:asciiTheme="majorHAnsi" w:hAnsiTheme="majorHAnsi" w:cstheme="majorHAnsi"/>
          <w:sz w:val="16"/>
        </w:rPr>
        <w:t xml:space="preserve">. This approach </w:t>
      </w:r>
      <w:r w:rsidRPr="009174E4">
        <w:rPr>
          <w:rStyle w:val="StyleUnderline"/>
          <w:rFonts w:asciiTheme="majorHAnsi" w:hAnsiTheme="majorHAnsi" w:cstheme="majorHAnsi"/>
        </w:rPr>
        <w:t xml:space="preserve">has its place but </w:t>
      </w:r>
      <w:r w:rsidRPr="009174E4">
        <w:rPr>
          <w:rStyle w:val="StyleUnderline"/>
          <w:rFonts w:asciiTheme="majorHAnsi" w:hAnsiTheme="majorHAnsi" w:cstheme="majorHAnsi"/>
          <w:highlight w:val="cyan"/>
        </w:rPr>
        <w:t xml:space="preserve">can </w:t>
      </w:r>
      <w:r w:rsidRPr="009174E4">
        <w:rPr>
          <w:rStyle w:val="Emphasis"/>
          <w:rFonts w:asciiTheme="majorHAnsi" w:hAnsiTheme="majorHAnsi" w:cstheme="majorHAnsi"/>
          <w:highlight w:val="cyan"/>
        </w:rPr>
        <w:t>only</w:t>
      </w:r>
      <w:r w:rsidRPr="009174E4">
        <w:rPr>
          <w:rStyle w:val="Emphasis"/>
          <w:rFonts w:asciiTheme="majorHAnsi" w:hAnsiTheme="majorHAnsi" w:cstheme="majorHAnsi"/>
        </w:rPr>
        <w:t xml:space="preserve"> help to </w:t>
      </w:r>
      <w:r w:rsidRPr="009174E4">
        <w:rPr>
          <w:rStyle w:val="Emphasis"/>
          <w:rFonts w:asciiTheme="majorHAnsi" w:hAnsiTheme="majorHAnsi" w:cstheme="majorHAnsi"/>
          <w:highlight w:val="cyan"/>
        </w:rPr>
        <w:t>address monopsony power at the bottom end of the labour market</w:t>
      </w:r>
      <w:r w:rsidRPr="009174E4">
        <w:rPr>
          <w:rFonts w:asciiTheme="majorHAnsi" w:hAnsiTheme="majorHAnsi" w:cstheme="majorHAnsi"/>
          <w:sz w:val="16"/>
        </w:rPr>
        <w:t xml:space="preserve">. Elsewhere, perhaps </w:t>
      </w:r>
      <w:r w:rsidRPr="009174E4">
        <w:rPr>
          <w:rStyle w:val="StyleUnderline"/>
          <w:rFonts w:asciiTheme="majorHAnsi" w:hAnsiTheme="majorHAnsi" w:cstheme="majorHAnsi"/>
          <w:highlight w:val="cyan"/>
        </w:rPr>
        <w:t xml:space="preserve">we need </w:t>
      </w:r>
      <w:r w:rsidRPr="009174E4">
        <w:rPr>
          <w:rStyle w:val="StyleUnderline"/>
          <w:rFonts w:asciiTheme="majorHAnsi" w:hAnsiTheme="majorHAnsi" w:cstheme="majorHAnsi"/>
        </w:rPr>
        <w:t xml:space="preserve">measures </w:t>
      </w:r>
      <w:r w:rsidRPr="009174E4">
        <w:rPr>
          <w:rStyle w:val="StyleUnderline"/>
          <w:rFonts w:asciiTheme="majorHAnsi" w:hAnsiTheme="majorHAnsi" w:cstheme="majorHAnsi"/>
          <w:highlight w:val="cyan"/>
        </w:rPr>
        <w:t>to give countervailing power to workers</w:t>
      </w:r>
      <w:r w:rsidRPr="009174E4">
        <w:rPr>
          <w:rFonts w:asciiTheme="majorHAnsi" w:hAnsiTheme="majorHAnsi" w:cstheme="majorHAns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054545A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Inequality </w:t>
      </w:r>
      <w:r>
        <w:rPr>
          <w:rFonts w:asciiTheme="majorHAnsi" w:hAnsiTheme="majorHAnsi" w:cstheme="majorHAnsi"/>
          <w:u w:val="single"/>
        </w:rPr>
        <w:t>is key</w:t>
      </w:r>
      <w:r w:rsidRPr="009174E4">
        <w:rPr>
          <w:rFonts w:asciiTheme="majorHAnsi" w:hAnsiTheme="majorHAnsi" w:cstheme="majorHAnsi"/>
        </w:rPr>
        <w:t>.</w:t>
      </w:r>
    </w:p>
    <w:p w14:paraId="4D8CE09E" w14:textId="77777777" w:rsidR="00FE19A8" w:rsidRPr="009174E4" w:rsidRDefault="00FE19A8" w:rsidP="00FE19A8">
      <w:pPr>
        <w:rPr>
          <w:rFonts w:asciiTheme="majorHAnsi" w:hAnsiTheme="majorHAnsi" w:cstheme="majorHAnsi"/>
        </w:rPr>
      </w:pPr>
      <w:r w:rsidRPr="009174E4">
        <w:rPr>
          <w:rStyle w:val="Style13ptBold"/>
          <w:rFonts w:asciiTheme="majorHAnsi" w:hAnsiTheme="majorHAnsi" w:cstheme="majorHAnsi"/>
        </w:rPr>
        <w:t>OECD 18</w:t>
      </w:r>
      <w:r w:rsidRPr="009174E4">
        <w:rPr>
          <w:rFonts w:asciiTheme="majorHAnsi" w:hAnsiTheme="majorHAnsi" w:cstheme="majorHAnsi"/>
        </w:rPr>
        <w:t>. “HOW CAN COMPETITION CONTRIBUTE TO FAIRER SOCIETIES?” Organisation for Economic Cooperation and Development. 11-29-18. https://one.oecd.org/document/DAF/COMP/GF(2018)13/en/pdf</w:t>
      </w:r>
    </w:p>
    <w:p w14:paraId="3091F0E8" w14:textId="77777777" w:rsidR="00FE19A8" w:rsidRDefault="00FE19A8" w:rsidP="00FE19A8">
      <w:pPr>
        <w:rPr>
          <w:rFonts w:asciiTheme="majorHAnsi" w:hAnsiTheme="majorHAnsi" w:cstheme="majorHAnsi"/>
          <w:b/>
          <w:bCs/>
          <w:u w:val="single"/>
        </w:rPr>
      </w:pPr>
      <w:r w:rsidRPr="009174E4">
        <w:rPr>
          <w:rFonts w:asciiTheme="majorHAnsi" w:hAnsiTheme="majorHAnsi" w:cstheme="majorHAnsi"/>
          <w:sz w:val="14"/>
        </w:rPr>
        <w:t xml:space="preserve">35. </w:t>
      </w:r>
      <w:r w:rsidRPr="009174E4">
        <w:rPr>
          <w:rFonts w:asciiTheme="majorHAnsi" w:hAnsiTheme="majorHAnsi" w:cstheme="majorHAnsi"/>
          <w:highlight w:val="cyan"/>
          <w:u w:val="single"/>
        </w:rPr>
        <w:t xml:space="preserve">Growing </w:t>
      </w:r>
      <w:r w:rsidRPr="009174E4">
        <w:rPr>
          <w:rFonts w:asciiTheme="majorHAnsi" w:hAnsiTheme="majorHAnsi" w:cstheme="majorHAnsi"/>
          <w:b/>
          <w:bCs/>
          <w:highlight w:val="cyan"/>
          <w:u w:val="single"/>
        </w:rPr>
        <w:t>inequality reduces economic growth</w:t>
      </w:r>
      <w:r w:rsidRPr="009174E4">
        <w:rPr>
          <w:rFonts w:asciiTheme="majorHAnsi" w:hAnsiTheme="majorHAnsi" w:cstheme="majorHAnsi"/>
          <w:highlight w:val="cyan"/>
          <w:u w:val="single"/>
        </w:rPr>
        <w:t>. Financial hardship</w:t>
      </w:r>
      <w:r w:rsidRPr="009174E4">
        <w:rPr>
          <w:rFonts w:asciiTheme="majorHAnsi" w:hAnsiTheme="majorHAnsi" w:cstheme="majorHAnsi"/>
          <w:sz w:val="14"/>
        </w:rPr>
        <w:t xml:space="preserve"> and credit market imperfections combine to </w:t>
      </w:r>
      <w:r w:rsidRPr="009174E4">
        <w:rPr>
          <w:rFonts w:asciiTheme="majorHAnsi" w:hAnsiTheme="majorHAnsi" w:cstheme="majorHAnsi"/>
          <w:b/>
          <w:bCs/>
          <w:highlight w:val="cyan"/>
          <w:u w:val="single"/>
        </w:rPr>
        <w:t>reduce people's ability to invest</w:t>
      </w:r>
      <w:r w:rsidRPr="009174E4">
        <w:rPr>
          <w:rFonts w:asciiTheme="majorHAnsi" w:hAnsiTheme="majorHAnsi" w:cstheme="majorHAnsi"/>
          <w:highlight w:val="cyan"/>
          <w:u w:val="single"/>
        </w:rPr>
        <w:t xml:space="preserve"> in education </w:t>
      </w:r>
      <w:r w:rsidRPr="009174E4">
        <w:rPr>
          <w:rFonts w:asciiTheme="majorHAnsi" w:hAnsiTheme="majorHAnsi" w:cstheme="majorHAnsi"/>
          <w:u w:val="single"/>
        </w:rPr>
        <w:t xml:space="preserve">and training, to change jobs, to learn new skills or start new businesses. Inequality harms the morale and the work effort of those who are left behind. It also </w:t>
      </w:r>
      <w:r w:rsidRPr="009174E4">
        <w:rPr>
          <w:rFonts w:asciiTheme="majorHAnsi" w:hAnsiTheme="majorHAnsi" w:cstheme="majorHAnsi"/>
          <w:highlight w:val="cyan"/>
          <w:u w:val="single"/>
        </w:rPr>
        <w:t xml:space="preserve">leads to an </w:t>
      </w:r>
      <w:r w:rsidRPr="009174E4">
        <w:rPr>
          <w:rFonts w:asciiTheme="majorHAnsi" w:hAnsiTheme="majorHAnsi" w:cstheme="majorHAnsi"/>
          <w:b/>
          <w:bCs/>
          <w:highlight w:val="cyan"/>
          <w:u w:val="single"/>
        </w:rPr>
        <w:t>inefficient provision of public goods</w:t>
      </w:r>
      <w:r w:rsidRPr="009174E4">
        <w:rPr>
          <w:rFonts w:asciiTheme="majorHAnsi" w:hAnsiTheme="majorHAnsi" w:cstheme="majorHAnsi"/>
          <w:sz w:val="14"/>
        </w:rPr>
        <w:t xml:space="preserve"> that benefit the non-wealthy, like transportation and education even if they would foster overall economic growth. </w:t>
      </w:r>
      <w:r w:rsidRPr="009174E4">
        <w:rPr>
          <w:rFonts w:asciiTheme="majorHAnsi" w:hAnsiTheme="majorHAnsi" w:cstheme="majorHAnsi"/>
          <w:u w:val="single"/>
        </w:rPr>
        <w:t xml:space="preserve">Growing inequality tilts public policy to favour the interests of the wealthy, which potentially </w:t>
      </w:r>
      <w:r w:rsidRPr="009174E4">
        <w:rPr>
          <w:rFonts w:asciiTheme="majorHAnsi" w:hAnsiTheme="majorHAnsi" w:cstheme="majorHAnsi"/>
          <w:highlight w:val="cyan"/>
          <w:u w:val="single"/>
        </w:rPr>
        <w:t xml:space="preserve">creates a </w:t>
      </w:r>
      <w:r w:rsidRPr="009174E4">
        <w:rPr>
          <w:rFonts w:asciiTheme="majorHAnsi" w:hAnsiTheme="majorHAnsi" w:cstheme="majorHAnsi"/>
          <w:b/>
          <w:bCs/>
          <w:highlight w:val="cyan"/>
          <w:u w:val="single"/>
        </w:rPr>
        <w:t>vicious public policy cycle that could perpetuate inequality</w:t>
      </w:r>
      <w:r w:rsidRPr="009174E4">
        <w:rPr>
          <w:rFonts w:asciiTheme="majorHAnsi" w:hAnsiTheme="majorHAnsi" w:cstheme="majorHAnsi"/>
          <w:u w:val="single"/>
        </w:rPr>
        <w:t xml:space="preserve"> and market power and threaten democracy.</w:t>
      </w:r>
      <w:r w:rsidRPr="009174E4">
        <w:rPr>
          <w:rFonts w:asciiTheme="majorHAnsi" w:hAnsiTheme="majorHAnsi" w:cstheme="maj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9174E4">
        <w:rPr>
          <w:rFonts w:asciiTheme="majorHAnsi" w:hAnsiTheme="majorHAnsi" w:cstheme="majorHAnsi"/>
          <w:u w:val="single"/>
        </w:rPr>
        <w:t>the marginal dollar may be more valuable socially if it is given to a struggling family to spend than to a wealthy one.</w:t>
      </w:r>
      <w:r w:rsidRPr="009174E4">
        <w:rPr>
          <w:rFonts w:asciiTheme="majorHAnsi" w:hAnsiTheme="majorHAnsi" w:cstheme="majorHAnsi"/>
          <w:sz w:val="14"/>
        </w:rPr>
        <w:t xml:space="preserve"> There is a wealth transfer from the victims of market power to the firms exercising it. </w:t>
      </w:r>
      <w:r w:rsidRPr="009174E4">
        <w:rPr>
          <w:rFonts w:asciiTheme="majorHAnsi" w:hAnsiTheme="majorHAnsi" w:cstheme="majorHAnsi"/>
          <w:u w:val="single"/>
        </w:rPr>
        <w:t xml:space="preserve">There </w:t>
      </w:r>
      <w:r w:rsidRPr="009174E4">
        <w:rPr>
          <w:rFonts w:asciiTheme="majorHAnsi" w:hAnsiTheme="majorHAnsi" w:cstheme="majorHAnsi"/>
          <w:highlight w:val="cyan"/>
          <w:u w:val="single"/>
        </w:rPr>
        <w:t>are allocative efficiency losses</w:t>
      </w:r>
      <w:r w:rsidRPr="009174E4">
        <w:rPr>
          <w:rFonts w:asciiTheme="majorHAnsi" w:hAnsiTheme="majorHAnsi" w:cstheme="majorHAnsi"/>
          <w:u w:val="single"/>
        </w:rPr>
        <w:t xml:space="preserve"> and there is wasteful rent seeking as firms invest to create, obtain or preserve market power. </w:t>
      </w:r>
      <w:r w:rsidRPr="009174E4">
        <w:rPr>
          <w:rFonts w:asciiTheme="majorHAnsi" w:hAnsiTheme="majorHAnsi" w:cstheme="majorHAnsi"/>
          <w:highlight w:val="cyan"/>
          <w:u w:val="single"/>
        </w:rPr>
        <w:t>Within</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markets</w:t>
      </w:r>
      <w:r w:rsidRPr="009174E4">
        <w:rPr>
          <w:rFonts w:asciiTheme="majorHAnsi" w:hAnsiTheme="majorHAnsi" w:cstheme="majorHAnsi"/>
          <w:u w:val="single"/>
        </w:rPr>
        <w:t xml:space="preserve"> that are </w:t>
      </w:r>
      <w:r w:rsidRPr="009174E4">
        <w:rPr>
          <w:rFonts w:asciiTheme="majorHAnsi" w:hAnsiTheme="majorHAnsi" w:cstheme="majorHAnsi"/>
          <w:highlight w:val="cyan"/>
          <w:u w:val="single"/>
        </w:rPr>
        <w:t xml:space="preserve">affected by market power, </w:t>
      </w:r>
      <w:r w:rsidRPr="009174E4">
        <w:rPr>
          <w:rFonts w:asciiTheme="majorHAnsi" w:hAnsiTheme="majorHAnsi" w:cstheme="majorHAnsi"/>
          <w:b/>
          <w:bCs/>
          <w:highlight w:val="cyan"/>
          <w:u w:val="single"/>
        </w:rPr>
        <w:t>innovation and productivity improvements slow.</w:t>
      </w:r>
    </w:p>
    <w:p w14:paraId="6A26A3C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The plan is key to </w:t>
      </w:r>
      <w:r w:rsidRPr="009174E4">
        <w:rPr>
          <w:rFonts w:asciiTheme="majorHAnsi" w:hAnsiTheme="majorHAnsi" w:cstheme="majorHAnsi"/>
          <w:u w:val="single"/>
        </w:rPr>
        <w:t>democratic legitimacy</w:t>
      </w:r>
      <w:r w:rsidRPr="009174E4">
        <w:rPr>
          <w:rFonts w:asciiTheme="majorHAnsi" w:hAnsiTheme="majorHAnsi" w:cstheme="majorHAnsi"/>
        </w:rPr>
        <w:t xml:space="preserve">---sets a </w:t>
      </w:r>
      <w:r w:rsidRPr="009174E4">
        <w:rPr>
          <w:rFonts w:asciiTheme="majorHAnsi" w:hAnsiTheme="majorHAnsi" w:cstheme="majorHAnsi"/>
          <w:u w:val="single"/>
        </w:rPr>
        <w:t>precedent</w:t>
      </w:r>
      <w:r w:rsidRPr="009174E4">
        <w:rPr>
          <w:rFonts w:asciiTheme="majorHAnsi" w:hAnsiTheme="majorHAnsi" w:cstheme="majorHAnsi"/>
        </w:rPr>
        <w:t xml:space="preserve">. </w:t>
      </w:r>
    </w:p>
    <w:p w14:paraId="6766DD0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Daniel A. </w:t>
      </w:r>
      <w:r w:rsidRPr="009174E4">
        <w:rPr>
          <w:rStyle w:val="Style13ptBold"/>
          <w:rFonts w:asciiTheme="majorHAnsi" w:hAnsiTheme="majorHAnsi" w:cstheme="majorHAnsi"/>
        </w:rPr>
        <w:t>Crane 21</w:t>
      </w:r>
      <w:r w:rsidRPr="009174E4">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7039D1B8"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3. Implications for Interpretation </w:t>
      </w:r>
    </w:p>
    <w:p w14:paraId="752F75EE"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The </w:t>
      </w:r>
      <w:r w:rsidRPr="009174E4">
        <w:rPr>
          <w:rStyle w:val="StyleUnderline"/>
          <w:rFonts w:asciiTheme="majorHAnsi" w:hAnsiTheme="majorHAnsi" w:cstheme="majorHAnsi"/>
        </w:rPr>
        <w:t>phenomenon of antitrust antitextualism is important for understanding the U.S. antitrust system, its history, and the possibilities for its reform</w:t>
      </w:r>
      <w:r w:rsidRPr="009174E4">
        <w:rPr>
          <w:rFonts w:asciiTheme="majorHAnsi" w:hAnsiTheme="majorHAnsi" w:cstheme="majorHAnsi"/>
          <w:sz w:val="14"/>
        </w:rPr>
        <w:t xml:space="preserve">, but it </w:t>
      </w:r>
      <w:r w:rsidRPr="009174E4">
        <w:rPr>
          <w:rStyle w:val="StyleUnderline"/>
          <w:rFonts w:asciiTheme="majorHAnsi" w:hAnsiTheme="majorHAnsi" w:cstheme="majorHAnsi"/>
        </w:rPr>
        <w:t>also has significance for more general understandings of how statutes are written and how their interpretation functions</w:t>
      </w:r>
      <w:r w:rsidRPr="009174E4">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4E4">
        <w:rPr>
          <w:rStyle w:val="StyleUnderline"/>
          <w:rFonts w:asciiTheme="majorHAnsi" w:hAnsiTheme="majorHAnsi" w:cstheme="majorHAnsi"/>
        </w:rPr>
        <w:t xml:space="preserve">In important instances, particularly </w:t>
      </w:r>
      <w:r w:rsidRPr="009174E4">
        <w:rPr>
          <w:rStyle w:val="StyleUnderline"/>
          <w:rFonts w:asciiTheme="majorHAnsi" w:hAnsiTheme="majorHAnsi" w:cstheme="majorHAnsi"/>
          <w:highlight w:val="cyan"/>
        </w:rPr>
        <w:t xml:space="preserve">with </w:t>
      </w:r>
      <w:r w:rsidRPr="009174E4">
        <w:rPr>
          <w:rStyle w:val="StyleUnderline"/>
          <w:rFonts w:asciiTheme="majorHAnsi" w:hAnsiTheme="majorHAnsi" w:cstheme="majorHAnsi"/>
        </w:rPr>
        <w:t xml:space="preserve">respect to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and Robinson-Patman</w:t>
      </w:r>
      <w:r w:rsidRPr="009174E4">
        <w:rPr>
          <w:rStyle w:val="StyleUnderline"/>
          <w:rFonts w:asciiTheme="majorHAnsi" w:hAnsiTheme="majorHAnsi" w:cstheme="majorHAnsi"/>
          <w:highlight w:val="cyan"/>
        </w:rPr>
        <w:t xml:space="preserve"> Acts,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courts</w:t>
      </w:r>
      <w:r w:rsidRPr="009174E4">
        <w:rPr>
          <w:rStyle w:val="StyleUnderline"/>
          <w:rFonts w:asciiTheme="majorHAnsi" w:hAnsiTheme="majorHAnsi" w:cstheme="majorHAnsi"/>
          <w:highlight w:val="cyan"/>
        </w:rPr>
        <w:t xml:space="preserve"> have </w:t>
      </w:r>
      <w:r w:rsidRPr="009174E4">
        <w:rPr>
          <w:rStyle w:val="Emphasis"/>
          <w:rFonts w:asciiTheme="majorHAnsi" w:hAnsiTheme="majorHAnsi" w:cstheme="majorHAnsi"/>
          <w:highlight w:val="cyan"/>
        </w:rPr>
        <w:t>entirely rewritten</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textual meaning</w:t>
      </w:r>
      <w:r w:rsidRPr="009174E4">
        <w:rPr>
          <w:rStyle w:val="StyleUnderline"/>
          <w:rFonts w:asciiTheme="majorHAnsi" w:hAnsiTheme="majorHAnsi" w:cstheme="majorHAnsi"/>
        </w:rPr>
        <w:t xml:space="preserve"> and legislative purpose of the statute.</w:t>
      </w:r>
      <w:r w:rsidRPr="009174E4">
        <w:rPr>
          <w:rFonts w:asciiTheme="majorHAnsi" w:hAnsiTheme="majorHAnsi" w:cstheme="majorHAnsi"/>
          <w:sz w:val="14"/>
        </w:rPr>
        <w:t xml:space="preserve">263 </w:t>
      </w:r>
      <w:r w:rsidRPr="009174E4">
        <w:rPr>
          <w:rFonts w:asciiTheme="majorHAnsi" w:hAnsiTheme="majorHAnsi" w:cstheme="majorHAnsi"/>
          <w:sz w:val="14"/>
        </w:rPr>
        <w:lastRenderedPageBreak/>
        <w:t xml:space="preserve">Through a chronic cycle of legislative enactment, judicial disregard, and implicit legislative acquiescence, Congress and the courts have </w:t>
      </w:r>
      <w:r w:rsidRPr="009174E4">
        <w:rPr>
          <w:rStyle w:val="StyleUnderline"/>
          <w:rFonts w:asciiTheme="majorHAnsi" w:hAnsiTheme="majorHAnsi" w:cstheme="majorHAnsi"/>
          <w:highlight w:val="cyan"/>
        </w:rPr>
        <w:t xml:space="preserve">constituted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common-law system</w:t>
      </w:r>
      <w:r w:rsidRPr="009174E4">
        <w:rPr>
          <w:rStyle w:val="StyleUnderline"/>
          <w:rFonts w:asciiTheme="majorHAnsi" w:hAnsiTheme="majorHAnsi" w:cstheme="majorHAnsi"/>
        </w:rPr>
        <w:t xml:space="preserve"> that judges and scholars across the political spectrum </w:t>
      </w:r>
      <w:r w:rsidRPr="009174E4">
        <w:rPr>
          <w:rStyle w:val="StyleUnderline"/>
          <w:rFonts w:asciiTheme="majorHAnsi" w:hAnsiTheme="majorHAnsi" w:cstheme="majorHAnsi"/>
          <w:highlight w:val="cyan"/>
        </w:rPr>
        <w:t>now</w:t>
      </w:r>
      <w:r w:rsidRPr="009174E4">
        <w:rPr>
          <w:rStyle w:val="StyleUnderline"/>
          <w:rFonts w:asciiTheme="majorHAnsi" w:hAnsiTheme="majorHAnsi" w:cstheme="majorHAnsi"/>
        </w:rPr>
        <w:t xml:space="preserve"> consider </w:t>
      </w:r>
      <w:r w:rsidRPr="009174E4">
        <w:rPr>
          <w:rStyle w:val="StyleUnderline"/>
          <w:rFonts w:asciiTheme="majorHAnsi" w:hAnsiTheme="majorHAnsi" w:cstheme="majorHAnsi"/>
          <w:highlight w:val="cyan"/>
        </w:rPr>
        <w:t>normalized</w:t>
      </w:r>
      <w:r w:rsidRPr="009174E4">
        <w:rPr>
          <w:rStyle w:val="StyleUnderline"/>
          <w:rFonts w:asciiTheme="majorHAnsi" w:hAnsiTheme="majorHAnsi" w:cstheme="majorHAnsi"/>
        </w:rPr>
        <w:t xml:space="preserve"> and perhaps even inevitable</w:t>
      </w:r>
      <w:r w:rsidRPr="009174E4">
        <w:rPr>
          <w:rFonts w:asciiTheme="majorHAnsi" w:hAnsiTheme="majorHAnsi" w:cstheme="majorHAnsi"/>
          <w:sz w:val="14"/>
        </w:rPr>
        <w:t>.</w:t>
      </w:r>
    </w:p>
    <w:p w14:paraId="38CC0F7E" w14:textId="77777777" w:rsidR="00FE19A8" w:rsidRPr="009174E4" w:rsidRDefault="00FE19A8" w:rsidP="00FE19A8">
      <w:pPr>
        <w:rPr>
          <w:rFonts w:asciiTheme="majorHAnsi" w:hAnsiTheme="majorHAnsi" w:cstheme="majorHAnsi"/>
          <w:sz w:val="14"/>
        </w:rPr>
      </w:pPr>
      <w:r w:rsidRPr="009174E4">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4E4">
        <w:rPr>
          <w:rStyle w:val="StyleUnderline"/>
          <w:rFonts w:asciiTheme="majorHAnsi" w:hAnsiTheme="majorHAnsi" w:cstheme="majorHAnsi"/>
        </w:rPr>
        <w:t xml:space="preserve">Once </w:t>
      </w:r>
      <w:r w:rsidRPr="009174E4">
        <w:rPr>
          <w:rStyle w:val="StyleUnderline"/>
          <w:rFonts w:asciiTheme="majorHAnsi" w:hAnsiTheme="majorHAnsi" w:cstheme="majorHAnsi"/>
          <w:highlight w:val="cyan"/>
        </w:rPr>
        <w:t xml:space="preserve">a pattern </w:t>
      </w:r>
      <w:r w:rsidRPr="009174E4">
        <w:rPr>
          <w:rStyle w:val="StyleUnderline"/>
          <w:rFonts w:asciiTheme="majorHAnsi" w:hAnsiTheme="majorHAnsi" w:cstheme="majorHAnsi"/>
        </w:rPr>
        <w:t xml:space="preserve">is observed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one legal domain</w:t>
      </w:r>
      <w:r w:rsidRPr="009174E4">
        <w:rPr>
          <w:rStyle w:val="StyleUnderline"/>
          <w:rFonts w:asciiTheme="majorHAnsi" w:hAnsiTheme="majorHAnsi" w:cstheme="majorHAnsi"/>
        </w:rPr>
        <w:t xml:space="preserve">, it </w:t>
      </w:r>
      <w:r w:rsidRPr="009174E4">
        <w:rPr>
          <w:rStyle w:val="StyleUnderline"/>
          <w:rFonts w:asciiTheme="majorHAnsi" w:hAnsiTheme="majorHAnsi" w:cstheme="majorHAnsi"/>
          <w:highlight w:val="cyan"/>
        </w:rPr>
        <w:t xml:space="preserve">tends to be observed </w:t>
      </w:r>
      <w:r w:rsidRPr="009174E4">
        <w:rPr>
          <w:rStyle w:val="StyleUnderline"/>
          <w:rFonts w:asciiTheme="majorHAnsi" w:hAnsiTheme="majorHAnsi" w:cstheme="majorHAnsi"/>
        </w:rPr>
        <w:t xml:space="preserve">soon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others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as well. </w:t>
      </w:r>
      <w:r w:rsidRPr="009174E4">
        <w:rPr>
          <w:rStyle w:val="StyleUnderline"/>
          <w:rFonts w:asciiTheme="majorHAnsi" w:hAnsiTheme="majorHAnsi" w:cstheme="majorHAnsi"/>
          <w:highlight w:val="cyan"/>
        </w:rPr>
        <w:t xml:space="preserve">Finding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recurrence</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pattern elsewhere could </w:t>
      </w:r>
      <w:r w:rsidRPr="009174E4">
        <w:rPr>
          <w:rStyle w:val="StyleUnderline"/>
          <w:rFonts w:asciiTheme="majorHAnsi" w:hAnsiTheme="majorHAnsi" w:cstheme="majorHAnsi"/>
          <w:highlight w:val="cyan"/>
        </w:rPr>
        <w:t xml:space="preserve">provide </w:t>
      </w:r>
      <w:r w:rsidRPr="009174E4">
        <w:rPr>
          <w:rStyle w:val="StyleUnderline"/>
          <w:rFonts w:asciiTheme="majorHAnsi" w:hAnsiTheme="majorHAnsi" w:cstheme="majorHAnsi"/>
        </w:rPr>
        <w:t xml:space="preserve">new </w:t>
      </w:r>
      <w:r w:rsidRPr="009174E4">
        <w:rPr>
          <w:rStyle w:val="StyleUnderline"/>
          <w:rFonts w:asciiTheme="majorHAnsi" w:hAnsiTheme="majorHAnsi" w:cstheme="majorHAnsi"/>
          <w:highlight w:val="cyan"/>
        </w:rPr>
        <w:t xml:space="preserve">insights on </w:t>
      </w:r>
      <w:r w:rsidRPr="009174E4">
        <w:rPr>
          <w:rStyle w:val="Emphasis"/>
          <w:rFonts w:asciiTheme="majorHAnsi" w:hAnsiTheme="majorHAnsi" w:cstheme="majorHAnsi"/>
          <w:highlight w:val="cyan"/>
        </w:rPr>
        <w:t>statutory</w:t>
      </w:r>
      <w:r w:rsidRPr="009174E4">
        <w:rPr>
          <w:rStyle w:val="StyleUnderline"/>
          <w:rFonts w:asciiTheme="majorHAnsi" w:hAnsiTheme="majorHAnsi" w:cstheme="majorHAnsi"/>
          <w:highlight w:val="cyan"/>
        </w:rPr>
        <w:t xml:space="preserve"> interp</w:t>
      </w:r>
      <w:r w:rsidRPr="009174E4">
        <w:rPr>
          <w:rStyle w:val="StyleUnderline"/>
          <w:rFonts w:asciiTheme="majorHAnsi" w:hAnsiTheme="majorHAnsi" w:cstheme="majorHAnsi"/>
        </w:rPr>
        <w:t xml:space="preserve">retation, </w:t>
      </w:r>
      <w:r w:rsidRPr="009174E4">
        <w:rPr>
          <w:rStyle w:val="Emphasis"/>
          <w:rFonts w:asciiTheme="majorHAnsi" w:hAnsiTheme="majorHAnsi" w:cstheme="majorHAnsi"/>
          <w:highlight w:val="cyan"/>
        </w:rPr>
        <w:t>s</w:t>
      </w:r>
      <w:r w:rsidRPr="009174E4">
        <w:rPr>
          <w:rStyle w:val="StyleUnderline"/>
          <w:rFonts w:asciiTheme="majorHAnsi" w:hAnsiTheme="majorHAnsi" w:cstheme="majorHAnsi"/>
        </w:rPr>
        <w:t xml:space="preserve">eparation </w:t>
      </w:r>
      <w:r w:rsidRPr="009174E4">
        <w:rPr>
          <w:rStyle w:val="Emphasis"/>
          <w:rFonts w:asciiTheme="majorHAnsi" w:hAnsiTheme="majorHAnsi" w:cstheme="majorHAnsi"/>
          <w:highlight w:val="cyan"/>
        </w:rPr>
        <w:t>o</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p</w:t>
      </w:r>
      <w:r w:rsidRPr="009174E4">
        <w:rPr>
          <w:rStyle w:val="StyleUnderline"/>
          <w:rFonts w:asciiTheme="majorHAnsi" w:hAnsiTheme="majorHAnsi" w:cstheme="majorHAnsi"/>
        </w:rPr>
        <w:t xml:space="preserve">owers,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the de facto </w:t>
      </w:r>
      <w:r w:rsidRPr="009174E4">
        <w:rPr>
          <w:rStyle w:val="Emphasis"/>
          <w:rFonts w:asciiTheme="majorHAnsi" w:hAnsiTheme="majorHAnsi" w:cstheme="majorHAnsi"/>
          <w:highlight w:val="cyan"/>
        </w:rPr>
        <w:t>institutional roles</w:t>
      </w:r>
      <w:r w:rsidRPr="009174E4">
        <w:rPr>
          <w:rStyle w:val="StyleUnderline"/>
          <w:rFonts w:asciiTheme="majorHAnsi" w:hAnsiTheme="majorHAnsi" w:cstheme="majorHAnsi"/>
        </w:rPr>
        <w:t xml:space="preserve"> of the legislative and judicial branches</w:t>
      </w:r>
      <w:r w:rsidRPr="009174E4">
        <w:rPr>
          <w:rFonts w:asciiTheme="majorHAnsi" w:hAnsiTheme="majorHAnsi" w:cstheme="majorHAnsi"/>
          <w:sz w:val="14"/>
        </w:rPr>
        <w:t xml:space="preserve">. </w:t>
      </w:r>
    </w:p>
    <w:p w14:paraId="077B1B23" w14:textId="77777777" w:rsidR="00FE19A8" w:rsidRPr="009174E4" w:rsidRDefault="00FE19A8" w:rsidP="00FE19A8">
      <w:pPr>
        <w:rPr>
          <w:rFonts w:asciiTheme="majorHAnsi" w:hAnsiTheme="majorHAnsi" w:cstheme="majorHAnsi"/>
          <w:sz w:val="14"/>
        </w:rPr>
      </w:pPr>
      <w:r w:rsidRPr="009174E4">
        <w:rPr>
          <w:rStyle w:val="StyleUnderline"/>
          <w:rFonts w:asciiTheme="majorHAnsi" w:hAnsiTheme="majorHAnsi" w:cstheme="majorHAnsi"/>
        </w:rPr>
        <w:t xml:space="preserve">Normatively, </w:t>
      </w:r>
      <w:r w:rsidRPr="009174E4">
        <w:rPr>
          <w:rStyle w:val="StyleUnderline"/>
          <w:rFonts w:asciiTheme="majorHAnsi" w:hAnsiTheme="majorHAnsi" w:cstheme="majorHAnsi"/>
          <w:highlight w:val="cyan"/>
        </w:rPr>
        <w:t xml:space="preserve">there is </w:t>
      </w:r>
      <w:r w:rsidRPr="009174E4">
        <w:rPr>
          <w:rStyle w:val="Emphasis"/>
          <w:rFonts w:asciiTheme="majorHAnsi" w:hAnsiTheme="majorHAnsi" w:cstheme="majorHAnsi"/>
          <w:highlight w:val="cyan"/>
        </w:rPr>
        <w:t>much to question</w:t>
      </w:r>
      <w:r w:rsidRPr="009174E4">
        <w:rPr>
          <w:rStyle w:val="StyleUnderline"/>
          <w:rFonts w:asciiTheme="majorHAnsi" w:hAnsiTheme="majorHAnsi" w:cstheme="majorHAnsi"/>
          <w:highlight w:val="cyan"/>
        </w:rPr>
        <w:t xml:space="preserve"> about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democratic legitimacy</w:t>
      </w:r>
      <w:r w:rsidRPr="009174E4">
        <w:rPr>
          <w:rStyle w:val="StyleUnderline"/>
          <w:rFonts w:asciiTheme="majorHAnsi" w:hAnsiTheme="majorHAnsi" w:cstheme="majorHAnsi"/>
        </w:rPr>
        <w:t xml:space="preserve"> of the implicit system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legislative declaration and </w:t>
      </w:r>
      <w:r w:rsidRPr="009174E4">
        <w:rPr>
          <w:rStyle w:val="Emphasis"/>
          <w:rFonts w:asciiTheme="majorHAnsi" w:hAnsiTheme="majorHAnsi" w:cstheme="majorHAnsi"/>
          <w:highlight w:val="cyan"/>
        </w:rPr>
        <w:t>judicial reformation</w:t>
      </w:r>
      <w:r w:rsidRPr="009174E4">
        <w:rPr>
          <w:rStyle w:val="StyleUnderline"/>
          <w:rFonts w:asciiTheme="majorHAnsi" w:hAnsiTheme="majorHAnsi" w:cstheme="majorHAnsi"/>
        </w:rPr>
        <w:t xml:space="preserve"> described in this Article</w:t>
      </w:r>
      <w:r w:rsidRPr="009174E4">
        <w:rPr>
          <w:rFonts w:asciiTheme="majorHAnsi" w:hAnsiTheme="majorHAnsi" w:cstheme="majorHAnsi"/>
          <w:sz w:val="14"/>
        </w:rPr>
        <w:t xml:space="preserve">. </w:t>
      </w:r>
      <w:r w:rsidRPr="009174E4">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9174E4">
        <w:rPr>
          <w:rFonts w:asciiTheme="majorHAnsi" w:hAnsiTheme="majorHAnsi" w:cstheme="majorHAnsi"/>
          <w:sz w:val="14"/>
        </w:rPr>
        <w:t>. To rehabilitate the system’s democratic legitimacy, a subtle purposivist might say that what Congress actually meant—in a deep sense—</w:t>
      </w:r>
      <w:r w:rsidRPr="009174E4">
        <w:rPr>
          <w:rStyle w:val="StyleUnderline"/>
          <w:rFonts w:asciiTheme="majorHAnsi" w:hAnsiTheme="majorHAnsi" w:cstheme="majorHAnsi"/>
        </w:rPr>
        <w:t xml:space="preserve">must be gathered from the </w:t>
      </w:r>
      <w:r w:rsidRPr="009174E4">
        <w:rPr>
          <w:rStyle w:val="Emphasis"/>
          <w:rFonts w:asciiTheme="majorHAnsi" w:hAnsiTheme="majorHAnsi" w:cstheme="majorHAnsi"/>
        </w:rPr>
        <w:t>norms of the system</w:t>
      </w:r>
      <w:r w:rsidRPr="009174E4">
        <w:rPr>
          <w:rStyle w:val="StyleUnderline"/>
          <w:rFonts w:asciiTheme="majorHAnsi" w:hAnsiTheme="majorHAnsi" w:cstheme="majorHAnsi"/>
        </w:rPr>
        <w:t xml:space="preserve"> itself</w:t>
      </w:r>
      <w:r w:rsidRPr="009174E4">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18CCB056"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Democracy solves </w:t>
      </w:r>
      <w:r w:rsidRPr="009174E4">
        <w:rPr>
          <w:rFonts w:asciiTheme="majorHAnsi" w:hAnsiTheme="majorHAnsi" w:cstheme="majorHAnsi"/>
          <w:u w:val="single"/>
        </w:rPr>
        <w:t>great power war.</w:t>
      </w:r>
    </w:p>
    <w:p w14:paraId="7F95839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Larry</w:t>
      </w:r>
      <w:r w:rsidRPr="009174E4">
        <w:rPr>
          <w:rStyle w:val="Style13ptBold"/>
          <w:rFonts w:asciiTheme="majorHAnsi" w:hAnsiTheme="majorHAnsi" w:cstheme="majorHAnsi"/>
        </w:rPr>
        <w:t xml:space="preserve"> Diamond 19</w:t>
      </w:r>
      <w:r w:rsidRPr="009174E4">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25E557F3" w14:textId="77777777" w:rsidR="00FE19A8" w:rsidRPr="0027408D" w:rsidRDefault="00FE19A8" w:rsidP="00FE19A8">
      <w:pPr>
        <w:rPr>
          <w:rFonts w:asciiTheme="majorHAnsi" w:hAnsiTheme="majorHAnsi" w:cstheme="majorHAnsi"/>
          <w:sz w:val="16"/>
        </w:rPr>
      </w:pPr>
      <w:r w:rsidRPr="009174E4">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9174E4">
        <w:rPr>
          <w:rStyle w:val="StyleUnderline"/>
          <w:rFonts w:asciiTheme="majorHAnsi" w:hAnsiTheme="majorHAnsi" w:cstheme="majorHAnsi"/>
        </w:rPr>
        <w:t xml:space="preserve">The planet was not so lucky in the 1930s, when the </w:t>
      </w:r>
      <w:r w:rsidRPr="009174E4">
        <w:rPr>
          <w:rStyle w:val="Emphasis"/>
          <w:rFonts w:asciiTheme="majorHAnsi" w:hAnsiTheme="majorHAnsi" w:cstheme="majorHAnsi"/>
          <w:highlight w:val="cyan"/>
        </w:rPr>
        <w:t>global implosion of democracy</w:t>
      </w:r>
      <w:r w:rsidRPr="009174E4">
        <w:rPr>
          <w:rStyle w:val="StyleUnderline"/>
          <w:rFonts w:asciiTheme="majorHAnsi" w:hAnsiTheme="majorHAnsi" w:cstheme="majorHAnsi"/>
          <w:highlight w:val="cyan"/>
        </w:rPr>
        <w:t xml:space="preserve"> led to</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catastrophic world war</w:t>
      </w:r>
      <w:r w:rsidRPr="009174E4">
        <w:rPr>
          <w:rStyle w:val="StyleUnderline"/>
          <w:rFonts w:asciiTheme="majorHAnsi" w:hAnsiTheme="majorHAnsi" w:cstheme="majorHAnsi"/>
        </w:rPr>
        <w:t>, between a rising axis of emboldened dictatorships and a shaken and economically depressed collection of selfdoubting democracies</w:t>
      </w:r>
      <w:r w:rsidRPr="009174E4">
        <w:rPr>
          <w:rFonts w:asciiTheme="majorHAnsi" w:hAnsiTheme="majorHAnsi" w:cstheme="majorHAnsi"/>
          <w:sz w:val="16"/>
        </w:rPr>
        <w:t xml:space="preserve">. </w:t>
      </w:r>
      <w:r w:rsidRPr="009174E4">
        <w:rPr>
          <w:rStyle w:val="StyleUnderline"/>
          <w:rFonts w:asciiTheme="majorHAnsi" w:hAnsiTheme="majorHAnsi" w:cstheme="majorHAnsi"/>
        </w:rPr>
        <w:t>These are the stakes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Expanding </w:t>
      </w:r>
      <w:r w:rsidRPr="009174E4">
        <w:rPr>
          <w:rStyle w:val="StyleUnderline"/>
          <w:rFonts w:asciiTheme="majorHAnsi" w:hAnsiTheme="majorHAnsi" w:cstheme="majorHAnsi"/>
          <w:highlight w:val="cyan"/>
        </w:rPr>
        <w:t>democracy</w:t>
      </w:r>
      <w:r w:rsidRPr="009174E4">
        <w:rPr>
          <w:rFonts w:asciiTheme="majorHAnsi" w:hAnsiTheme="majorHAnsi" w:cstheme="majorHAnsi"/>
          <w:sz w:val="16"/>
        </w:rPr>
        <w:t>—with its liberal norms and constitutional commitments—</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highlight w:val="cyan"/>
        </w:rPr>
        <w:t>crucial foundation</w:t>
      </w:r>
      <w:r w:rsidRPr="009174E4">
        <w:rPr>
          <w:rStyle w:val="StyleUnderline"/>
          <w:rFonts w:asciiTheme="majorHAnsi" w:hAnsiTheme="majorHAnsi" w:cstheme="majorHAnsi"/>
          <w:highlight w:val="cyan"/>
        </w:rPr>
        <w:t xml:space="preserve"> for </w:t>
      </w:r>
      <w:r w:rsidRPr="009174E4">
        <w:rPr>
          <w:rStyle w:val="Emphasis"/>
          <w:rFonts w:asciiTheme="majorHAnsi" w:hAnsiTheme="majorHAnsi" w:cstheme="majorHAnsi"/>
          <w:highlight w:val="cyan"/>
        </w:rPr>
        <w:t>world peace and security</w:t>
      </w:r>
      <w:r w:rsidRPr="009174E4">
        <w:rPr>
          <w:rFonts w:asciiTheme="majorHAnsi" w:hAnsiTheme="majorHAnsi" w:cstheme="majorHAnsi"/>
          <w:sz w:val="16"/>
        </w:rPr>
        <w:t xml:space="preserve">. </w:t>
      </w:r>
      <w:r w:rsidRPr="009174E4">
        <w:rPr>
          <w:rStyle w:val="StyleUnderline"/>
          <w:rFonts w:asciiTheme="majorHAnsi" w:hAnsiTheme="majorHAnsi" w:cstheme="majorHAnsi"/>
        </w:rPr>
        <w:t>Knock that away, and our most basic hopes and assumptions will be imperiled</w:t>
      </w:r>
      <w:r w:rsidRPr="009174E4">
        <w:rPr>
          <w:rFonts w:asciiTheme="majorHAnsi" w:hAnsiTheme="majorHAnsi" w:cstheme="majorHAnsi"/>
          <w:sz w:val="16"/>
        </w:rPr>
        <w:t xml:space="preserve">. The problem is not just that the ground is slipping. It is that </w:t>
      </w:r>
      <w:r w:rsidRPr="009174E4">
        <w:rPr>
          <w:rStyle w:val="StyleUnderline"/>
          <w:rFonts w:asciiTheme="majorHAnsi" w:hAnsiTheme="majorHAnsi" w:cstheme="majorHAnsi"/>
        </w:rPr>
        <w:t xml:space="preserve">we are </w:t>
      </w:r>
      <w:r w:rsidRPr="009174E4">
        <w:rPr>
          <w:rStyle w:val="Emphasis"/>
          <w:rFonts w:asciiTheme="majorHAnsi" w:hAnsiTheme="majorHAnsi" w:cstheme="majorHAnsi"/>
        </w:rPr>
        <w:t>perched on a global precipice</w:t>
      </w:r>
      <w:r w:rsidRPr="009174E4">
        <w:rPr>
          <w:rFonts w:asciiTheme="majorHAnsi" w:hAnsiTheme="majorHAnsi" w:cstheme="majorHAnsi"/>
          <w:sz w:val="16"/>
        </w:rPr>
        <w:t xml:space="preserve">. That ledge has been gradually giving way for a decade. </w:t>
      </w:r>
      <w:r w:rsidRPr="009174E4">
        <w:rPr>
          <w:rStyle w:val="StyleUnderline"/>
          <w:rFonts w:asciiTheme="majorHAnsi" w:hAnsiTheme="majorHAnsi" w:cstheme="majorHAnsi"/>
        </w:rPr>
        <w:t xml:space="preserve">If the </w:t>
      </w:r>
      <w:r w:rsidRPr="009174E4">
        <w:rPr>
          <w:rStyle w:val="Emphasis"/>
          <w:rFonts w:asciiTheme="majorHAnsi" w:hAnsiTheme="majorHAnsi" w:cstheme="majorHAnsi"/>
          <w:highlight w:val="cyan"/>
        </w:rPr>
        <w:t>erosion</w:t>
      </w:r>
      <w:r w:rsidRPr="009174E4">
        <w:rPr>
          <w:rStyle w:val="StyleUnderline"/>
          <w:rFonts w:asciiTheme="majorHAnsi" w:hAnsiTheme="majorHAnsi" w:cstheme="majorHAnsi"/>
        </w:rPr>
        <w:t xml:space="preserve"> continues, we </w:t>
      </w:r>
      <w:r w:rsidRPr="009174E4">
        <w:rPr>
          <w:rStyle w:val="Emphasis"/>
          <w:rFonts w:asciiTheme="majorHAnsi" w:hAnsiTheme="majorHAnsi" w:cstheme="majorHAnsi"/>
          <w:highlight w:val="cyan"/>
        </w:rPr>
        <w:t>may</w:t>
      </w:r>
      <w:r w:rsidRPr="009174E4">
        <w:rPr>
          <w:rStyle w:val="StyleUnderline"/>
          <w:rFonts w:asciiTheme="majorHAnsi" w:hAnsiTheme="majorHAnsi" w:cstheme="majorHAnsi"/>
        </w:rPr>
        <w:t xml:space="preserve"> </w:t>
      </w:r>
      <w:r w:rsidRPr="009174E4">
        <w:rPr>
          <w:rFonts w:asciiTheme="majorHAnsi" w:hAnsiTheme="majorHAnsi" w:cstheme="majorHAnsi"/>
          <w:sz w:val="16"/>
        </w:rPr>
        <w:t>well</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reach a </w:t>
      </w:r>
      <w:r w:rsidRPr="009174E4">
        <w:rPr>
          <w:rStyle w:val="Emphasis"/>
          <w:rFonts w:asciiTheme="majorHAnsi" w:hAnsiTheme="majorHAnsi" w:cstheme="majorHAnsi"/>
          <w:highlight w:val="cyan"/>
        </w:rPr>
        <w:t>tipping point</w:t>
      </w:r>
      <w:r w:rsidRPr="009174E4">
        <w:rPr>
          <w:rStyle w:val="StyleUnderline"/>
          <w:rFonts w:asciiTheme="majorHAnsi" w:hAnsiTheme="majorHAnsi" w:cstheme="majorHAnsi"/>
          <w:highlight w:val="cyan"/>
        </w:rPr>
        <w:t xml:space="preserve"> where </w:t>
      </w:r>
      <w:r w:rsidRPr="009174E4">
        <w:rPr>
          <w:rStyle w:val="Emphasis"/>
          <w:rFonts w:asciiTheme="majorHAnsi" w:hAnsiTheme="majorHAnsi" w:cstheme="majorHAnsi"/>
          <w:highlight w:val="cyan"/>
        </w:rPr>
        <w:t>democracy goes bankrupt</w:t>
      </w:r>
      <w:r w:rsidRPr="009174E4">
        <w:rPr>
          <w:rStyle w:val="StyleUnderline"/>
          <w:rFonts w:asciiTheme="majorHAnsi" w:hAnsiTheme="majorHAnsi" w:cstheme="majorHAnsi"/>
        </w:rPr>
        <w:t xml:space="preserve"> suddenly—</w:t>
      </w:r>
      <w:r w:rsidRPr="009174E4">
        <w:rPr>
          <w:rStyle w:val="StyleUnderline"/>
          <w:rFonts w:asciiTheme="majorHAnsi" w:hAnsiTheme="majorHAnsi" w:cstheme="majorHAnsi"/>
          <w:highlight w:val="cyan"/>
        </w:rPr>
        <w:t>plunging the world into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depths of oppression</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aggression</w:t>
      </w:r>
      <w:r w:rsidRPr="009174E4">
        <w:rPr>
          <w:rStyle w:val="StyleUnderline"/>
          <w:rFonts w:asciiTheme="majorHAnsi" w:hAnsiTheme="majorHAnsi" w:cstheme="majorHAnsi"/>
        </w:rPr>
        <w:t xml:space="preserve"> that we have </w:t>
      </w:r>
      <w:r w:rsidRPr="009174E4">
        <w:rPr>
          <w:rStyle w:val="Emphasis"/>
          <w:rFonts w:asciiTheme="majorHAnsi" w:hAnsiTheme="majorHAnsi" w:cstheme="majorHAnsi"/>
          <w:highlight w:val="cyan"/>
        </w:rPr>
        <w:t>not seen since</w:t>
      </w:r>
      <w:r w:rsidRPr="009174E4">
        <w:rPr>
          <w:rFonts w:asciiTheme="majorHAnsi" w:hAnsiTheme="majorHAnsi" w:cstheme="majorHAnsi"/>
          <w:sz w:val="16"/>
        </w:rPr>
        <w:t xml:space="preserve"> the end of </w:t>
      </w:r>
      <w:r w:rsidRPr="009174E4">
        <w:rPr>
          <w:rStyle w:val="Emphasis"/>
          <w:rFonts w:asciiTheme="majorHAnsi" w:hAnsiTheme="majorHAnsi" w:cstheme="majorHAnsi"/>
          <w:highlight w:val="cyan"/>
        </w:rPr>
        <w:t>World War II</w:t>
      </w:r>
      <w:r w:rsidRPr="009174E4">
        <w:rPr>
          <w:rFonts w:asciiTheme="majorHAnsi" w:hAnsiTheme="majorHAnsi" w:cstheme="majorHAnsi"/>
          <w:sz w:val="16"/>
        </w:rPr>
        <w:t>. As a political scientist, I know that our theories and tools are not nearly good enough to tell us just how close we are getting to that point—until it happens.</w:t>
      </w:r>
    </w:p>
    <w:p w14:paraId="6A6BCBEF" w14:textId="77777777" w:rsidR="00FE19A8" w:rsidRPr="00C46669" w:rsidRDefault="00FE19A8" w:rsidP="00FE19A8">
      <w:pPr>
        <w:pStyle w:val="Heading2"/>
        <w:rPr>
          <w:rFonts w:asciiTheme="majorHAnsi" w:hAnsiTheme="majorHAnsi" w:cstheme="majorHAnsi"/>
        </w:rPr>
      </w:pPr>
      <w:r>
        <w:rPr>
          <w:rFonts w:asciiTheme="majorHAnsi" w:hAnsiTheme="majorHAnsi" w:cstheme="majorHAnsi"/>
        </w:rPr>
        <w:lastRenderedPageBreak/>
        <w:t>Europe/</w:t>
      </w:r>
      <w:r w:rsidRPr="00C46669">
        <w:rPr>
          <w:rFonts w:asciiTheme="majorHAnsi" w:hAnsiTheme="majorHAnsi" w:cstheme="majorHAnsi"/>
        </w:rPr>
        <w:t>Trade DA</w:t>
      </w:r>
    </w:p>
    <w:p w14:paraId="737A0AA2"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Antitrust </w:t>
      </w:r>
      <w:r w:rsidRPr="009174E4">
        <w:rPr>
          <w:rFonts w:asciiTheme="majorHAnsi" w:hAnsiTheme="majorHAnsi" w:cstheme="majorHAnsi"/>
          <w:u w:val="single"/>
        </w:rPr>
        <w:t>complements</w:t>
      </w:r>
      <w:r w:rsidRPr="009174E4">
        <w:rPr>
          <w:rFonts w:asciiTheme="majorHAnsi" w:hAnsiTheme="majorHAnsi" w:cstheme="majorHAnsi"/>
        </w:rPr>
        <w:t xml:space="preserve"> free trade---empirical support.</w:t>
      </w:r>
    </w:p>
    <w:p w14:paraId="2BF6D0A1"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TIM </w:t>
      </w:r>
      <w:r w:rsidRPr="009174E4">
        <w:rPr>
          <w:rStyle w:val="Style13ptBold"/>
          <w:rFonts w:asciiTheme="majorHAnsi" w:hAnsiTheme="majorHAnsi" w:cstheme="majorHAnsi"/>
        </w:rPr>
        <w:t>BÜTHE 14</w:t>
      </w:r>
      <w:r w:rsidRPr="009174E4">
        <w:rPr>
          <w:rFonts w:asciiTheme="majorHAnsi" w:hAnsiTheme="majorHAnsi" w:cstheme="majorHAnsi"/>
        </w:rPr>
        <w:t>. Associate Professor of Political Science and Public Policy, and Senior Fellow, Rethinking Regulation Project at the Kenan Institute for Ethics, Duke University, 3/20/14. “THE POLITICS OF MARKET COMPETITION: TRADE AND ANTITRUST IN A GLOBAL ECONOMY,” For the Oxford Handbook of the Politics of International Trade, edited by Lisa Martin. https://leitner.yale.edu/sites/default/files/files/resources/papers/Buthe_chapter_all_2014-03-20.pdf</w:t>
      </w:r>
    </w:p>
    <w:p w14:paraId="36AE79FE"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Interviews</w:t>
      </w:r>
      <w:r w:rsidRPr="009174E4">
        <w:rPr>
          <w:rStyle w:val="StyleUnderline"/>
          <w:rFonts w:asciiTheme="majorHAnsi" w:hAnsiTheme="majorHAnsi" w:cstheme="majorHAnsi"/>
        </w:rPr>
        <w:t xml:space="preserve"> with competition regulators </w:t>
      </w:r>
      <w:r w:rsidRPr="009174E4">
        <w:rPr>
          <w:rStyle w:val="StyleUnderline"/>
          <w:rFonts w:asciiTheme="majorHAnsi" w:hAnsiTheme="majorHAnsi" w:cstheme="majorHAnsi"/>
          <w:highlight w:val="cyan"/>
        </w:rPr>
        <w:t>suggest</w:t>
      </w:r>
      <w:r w:rsidRPr="009174E4">
        <w:rPr>
          <w:rFonts w:asciiTheme="majorHAnsi" w:hAnsiTheme="majorHAnsi" w:cstheme="majorHAnsi"/>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began, for most of the major transnational cartels that have been detected, only after the relevant markets experienced a substantial increase in international openness.</w:t>
      </w:r>
    </w:p>
    <w:p w14:paraId="5E8AE66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second point above implies that </w:t>
      </w:r>
      <w:r w:rsidRPr="009174E4">
        <w:rPr>
          <w:rStyle w:val="StyleUnderline"/>
          <w:rFonts w:asciiTheme="majorHAnsi" w:hAnsiTheme="majorHAnsi" w:cstheme="majorHAnsi"/>
          <w:highlight w:val="cyan"/>
        </w:rPr>
        <w:t>competition regulators</w:t>
      </w:r>
      <w:r w:rsidRPr="009174E4">
        <w:rPr>
          <w:rFonts w:asciiTheme="majorHAnsi" w:hAnsiTheme="majorHAnsi" w:cstheme="majorHAnsi"/>
          <w:sz w:val="16"/>
        </w:rPr>
        <w:t xml:space="preserve"> will </w:t>
      </w:r>
      <w:r w:rsidRPr="009174E4">
        <w:rPr>
          <w:rStyle w:val="StyleUnderline"/>
          <w:rFonts w:asciiTheme="majorHAnsi" w:hAnsiTheme="majorHAnsi" w:cstheme="majorHAnsi"/>
          <w:highlight w:val="cyan"/>
        </w:rPr>
        <w:t>recognize</w:t>
      </w:r>
      <w:r w:rsidRPr="009174E4">
        <w:rPr>
          <w:rStyle w:val="StyleUnderline"/>
          <w:rFonts w:asciiTheme="majorHAnsi" w:hAnsiTheme="majorHAnsi" w:cstheme="majorHAnsi"/>
        </w:rPr>
        <w:t xml:space="preserve"> the increased market </w:t>
      </w:r>
      <w:r w:rsidRPr="009174E4">
        <w:rPr>
          <w:rStyle w:val="StyleUnderline"/>
          <w:rFonts w:asciiTheme="majorHAnsi" w:hAnsiTheme="majorHAnsi" w:cstheme="majorHAnsi"/>
          <w:highlight w:val="cyan"/>
        </w:rPr>
        <w:t>competition as their primary objective</w:t>
      </w:r>
      <w:r w:rsidRPr="009174E4">
        <w:rPr>
          <w:rFonts w:asciiTheme="majorHAnsi" w:hAnsiTheme="majorHAnsi" w:cstheme="majorHAnsi"/>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11B500AA"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 xml:space="preserve">Empirically, </w:t>
      </w:r>
      <w:r w:rsidRPr="009174E4">
        <w:rPr>
          <w:rStyle w:val="StyleUnderline"/>
          <w:rFonts w:asciiTheme="majorHAnsi" w:hAnsiTheme="majorHAnsi" w:cstheme="majorHAnsi"/>
          <w:highlight w:val="cyan"/>
        </w:rPr>
        <w:t xml:space="preserve">this implies a </w:t>
      </w:r>
      <w:r w:rsidRPr="009174E4">
        <w:rPr>
          <w:rStyle w:val="Emphasis"/>
          <w:rFonts w:asciiTheme="majorHAnsi" w:hAnsiTheme="majorHAnsi" w:cstheme="majorHAnsi"/>
          <w:highlight w:val="cyan"/>
        </w:rPr>
        <w:t xml:space="preserve">positive relationship between </w:t>
      </w:r>
      <w:r w:rsidRPr="009174E4">
        <w:rPr>
          <w:rStyle w:val="Emphasis"/>
          <w:rFonts w:asciiTheme="majorHAnsi" w:hAnsiTheme="majorHAnsi" w:cstheme="majorHAnsi"/>
        </w:rPr>
        <w:t xml:space="preserve">the probability of adopting a </w:t>
      </w:r>
      <w:r w:rsidRPr="009174E4">
        <w:rPr>
          <w:rStyle w:val="Emphasis"/>
          <w:rFonts w:asciiTheme="majorHAnsi" w:hAnsiTheme="majorHAnsi" w:cstheme="majorHAnsi"/>
          <w:highlight w:val="cyan"/>
        </w:rPr>
        <w:t>competition law and trade openness</w:t>
      </w:r>
      <w:r w:rsidRPr="009174E4">
        <w:rPr>
          <w:rFonts w:asciiTheme="majorHAnsi" w:hAnsiTheme="majorHAnsi" w:cstheme="majorHAnsi"/>
          <w:sz w:val="16"/>
        </w:rPr>
        <w:t xml:space="preserve">, as in fact seen in Table 1, which yielded anomalous findings for the other theoretical approaches. It implies further that </w:t>
      </w:r>
      <w:r w:rsidRPr="009174E4">
        <w:rPr>
          <w:rStyle w:val="StyleUnderline"/>
          <w:rFonts w:asciiTheme="majorHAnsi" w:hAnsiTheme="majorHAnsi" w:cstheme="majorHAnsi"/>
          <w:highlight w:val="cyan"/>
        </w:rPr>
        <w:t>we should expect</w:t>
      </w:r>
      <w:r w:rsidRPr="009174E4">
        <w:rPr>
          <w:rStyle w:val="StyleUnderline"/>
          <w:rFonts w:asciiTheme="majorHAnsi" w:hAnsiTheme="majorHAnsi" w:cstheme="majorHAnsi"/>
        </w:rPr>
        <w:t xml:space="preserve"> to see </w:t>
      </w:r>
      <w:r w:rsidRPr="009174E4">
        <w:rPr>
          <w:rStyle w:val="StyleUnderline"/>
          <w:rFonts w:asciiTheme="majorHAnsi" w:hAnsiTheme="majorHAnsi" w:cstheme="majorHAnsi"/>
          <w:highlight w:val="cyan"/>
        </w:rPr>
        <w:t>greater trade openness</w:t>
      </w:r>
      <w:r w:rsidRPr="009174E4">
        <w:rPr>
          <w:rFonts w:asciiTheme="majorHAnsi" w:hAnsiTheme="majorHAnsi" w:cstheme="majorHAnsi"/>
          <w:sz w:val="16"/>
        </w:rPr>
        <w:t xml:space="preserve"> (across countries and over time) </w:t>
      </w:r>
      <w:r w:rsidRPr="009174E4">
        <w:rPr>
          <w:rStyle w:val="StyleUnderline"/>
          <w:rFonts w:asciiTheme="majorHAnsi" w:hAnsiTheme="majorHAnsi" w:cstheme="majorHAnsi"/>
        </w:rPr>
        <w:t>result in more resources devoted to monitoring international rather than just domestic markets</w:t>
      </w:r>
      <w:r w:rsidRPr="009174E4">
        <w:rPr>
          <w:rFonts w:asciiTheme="majorHAnsi" w:hAnsiTheme="majorHAnsi" w:cstheme="majorHAnsi"/>
          <w:sz w:val="16"/>
        </w:rPr>
        <w:t>. There is strong anecdotal evidence that this has occurred, at least in the United States, several European countries, and in the EU, though research completed to date does not allow a full assessment of this observable implication.</w:t>
      </w:r>
    </w:p>
    <w:p w14:paraId="67E7430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Relatedly, we should expect to see trade openness result in increased efforts to establish and institutionalize transgovernmental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Djelic and Kleiner 2006; Svetiev 2010). It has been complemented by efforts to foster international and transgovernmental collaboration on antitrust enforcement through the OECD and the UN Conference on Trade and Development.</w:t>
      </w:r>
    </w:p>
    <w:p w14:paraId="2E03A2D6"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There also is growing evidence of increased</w:t>
      </w:r>
      <w:r w:rsidRPr="009174E4">
        <w:rPr>
          <w:rFonts w:asciiTheme="majorHAnsi" w:hAnsiTheme="majorHAnsi" w:cstheme="majorHAnsi"/>
          <w:sz w:val="16"/>
        </w:rPr>
        <w:t xml:space="preserve"> bilateral (and occasionally minilateral) </w:t>
      </w:r>
      <w:r w:rsidRPr="009174E4">
        <w:rPr>
          <w:rStyle w:val="StyleUnderline"/>
          <w:rFonts w:asciiTheme="majorHAnsi" w:hAnsiTheme="majorHAnsi" w:cstheme="majorHAnsi"/>
        </w:rPr>
        <w:t xml:space="preserve">enforcement </w:t>
      </w:r>
      <w:r w:rsidRPr="009174E4">
        <w:rPr>
          <w:rStyle w:val="Emphasis"/>
          <w:rFonts w:asciiTheme="majorHAnsi" w:hAnsiTheme="majorHAnsi" w:cstheme="majorHAnsi"/>
        </w:rPr>
        <w:t>cooperation</w:t>
      </w:r>
      <w:r w:rsidRPr="009174E4">
        <w:rPr>
          <w:rStyle w:val="StyleUnderline"/>
          <w:rFonts w:asciiTheme="majorHAnsi" w:hAnsiTheme="majorHAnsi" w:cstheme="majorHAnsi"/>
        </w:rPr>
        <w:t xml:space="preserve"> among competition regulators</w:t>
      </w:r>
      <w:r w:rsidRPr="009174E4">
        <w:rPr>
          <w:rFonts w:asciiTheme="majorHAnsi" w:hAnsiTheme="majorHAnsi" w:cstheme="majorHAnsi"/>
          <w:sz w:val="16"/>
        </w:rPr>
        <w:t xml:space="preserve">. In a recent analysis of antitrust provisions in preferential trade agreements (PTAs), Bradford and Büthe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minilateral trade agreements). Importantly, </w:t>
      </w:r>
      <w:r w:rsidRPr="009174E4">
        <w:rPr>
          <w:rStyle w:val="StyleUnderline"/>
          <w:rFonts w:asciiTheme="majorHAnsi" w:hAnsiTheme="majorHAnsi" w:cstheme="majorHAnsi"/>
        </w:rPr>
        <w:t>Bradford and Büthe find</w:t>
      </w:r>
      <w:r w:rsidRPr="009174E4">
        <w:rPr>
          <w:rFonts w:asciiTheme="majorHAnsi" w:hAnsiTheme="majorHAnsi" w:cstheme="majorHAnsi"/>
          <w:sz w:val="16"/>
        </w:rPr>
        <w:t xml:space="preserve"> that provisions for </w:t>
      </w:r>
      <w:r w:rsidRPr="009174E4">
        <w:rPr>
          <w:rStyle w:val="StyleUnderline"/>
          <w:rFonts w:asciiTheme="majorHAnsi" w:hAnsiTheme="majorHAnsi" w:cstheme="majorHAnsi"/>
        </w:rPr>
        <w:t>information exchange and mutual assistance in antitrust enforcement strikingly common</w:t>
      </w:r>
      <w:r w:rsidRPr="009174E4">
        <w:rPr>
          <w:rFonts w:asciiTheme="majorHAnsi" w:hAnsiTheme="majorHAnsi" w:cstheme="majorHAnsi"/>
          <w:sz w:val="16"/>
        </w:rPr>
        <w:t xml:space="preserve">, </w:t>
      </w:r>
      <w:r w:rsidRPr="009174E4">
        <w:rPr>
          <w:rStyle w:val="StyleUnderline"/>
          <w:rFonts w:asciiTheme="majorHAnsi" w:hAnsiTheme="majorHAnsi" w:cstheme="majorHAnsi"/>
        </w:rPr>
        <w:t>suggesting a real interest in facilitating transgovernmental cooperation</w:t>
      </w:r>
      <w:r w:rsidRPr="009174E4">
        <w:rPr>
          <w:rFonts w:asciiTheme="majorHAnsi" w:hAnsiTheme="majorHAnsi" w:cstheme="majorHAnsi"/>
          <w:sz w:val="16"/>
        </w:rPr>
        <w:t xml:space="preserve">. By contrast, </w:t>
      </w:r>
      <w:r w:rsidRPr="009174E4">
        <w:rPr>
          <w:rStyle w:val="StyleUnderline"/>
          <w:rFonts w:asciiTheme="majorHAnsi" w:hAnsiTheme="majorHAnsi" w:cstheme="majorHAnsi"/>
          <w:highlight w:val="cyan"/>
        </w:rPr>
        <w:t>provisions that seek to exempt</w:t>
      </w:r>
      <w:r w:rsidRPr="009174E4">
        <w:rPr>
          <w:rStyle w:val="StyleUnderline"/>
          <w:rFonts w:asciiTheme="majorHAnsi" w:hAnsiTheme="majorHAnsi" w:cstheme="majorHAnsi"/>
        </w:rPr>
        <w:t xml:space="preserve"> a country's firms </w:t>
      </w:r>
      <w:r w:rsidRPr="009174E4">
        <w:rPr>
          <w:rStyle w:val="StyleUnderline"/>
          <w:rFonts w:asciiTheme="majorHAnsi" w:hAnsiTheme="majorHAnsi" w:cstheme="majorHAnsi"/>
          <w:highlight w:val="cyan"/>
        </w:rPr>
        <w:t>from</w:t>
      </w:r>
      <w:r w:rsidRPr="009174E4">
        <w:rPr>
          <w:rStyle w:val="StyleUnderline"/>
          <w:rFonts w:asciiTheme="majorHAnsi" w:hAnsiTheme="majorHAnsi" w:cstheme="majorHAnsi"/>
        </w:rPr>
        <w:t xml:space="preserve"> the other country's domestic </w:t>
      </w:r>
      <w:r w:rsidRPr="009174E4">
        <w:rPr>
          <w:rStyle w:val="StyleUnderline"/>
          <w:rFonts w:asciiTheme="majorHAnsi" w:hAnsiTheme="majorHAnsi" w:cstheme="majorHAnsi"/>
          <w:highlight w:val="cyan"/>
        </w:rPr>
        <w:t>competition regime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or in other ways signal concern about the other side's abuse of competition policy for protectionist purposes are</w:t>
      </w:r>
      <w:r w:rsidRPr="009174E4">
        <w:rPr>
          <w:rFonts w:asciiTheme="majorHAnsi" w:hAnsiTheme="majorHAnsi" w:cstheme="majorHAnsi"/>
          <w:sz w:val="16"/>
        </w:rPr>
        <w:t xml:space="preserve"> relatively </w:t>
      </w:r>
      <w:r w:rsidRPr="009174E4">
        <w:rPr>
          <w:rStyle w:val="Emphasis"/>
          <w:rFonts w:asciiTheme="majorHAnsi" w:hAnsiTheme="majorHAnsi" w:cstheme="majorHAnsi"/>
          <w:highlight w:val="cyan"/>
        </w:rPr>
        <w:t>rare</w:t>
      </w:r>
      <w:r w:rsidRPr="009174E4">
        <w:rPr>
          <w:rFonts w:asciiTheme="majorHAnsi" w:hAnsiTheme="majorHAnsi" w:cstheme="majorHAnsi"/>
          <w:sz w:val="16"/>
        </w:rPr>
        <w:t xml:space="preserve"> (Bradford and Büthe 2014, forthcoming).</w:t>
      </w:r>
    </w:p>
    <w:p w14:paraId="5C8ABB2A"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This institutionalization of enforcement cooperation in trade agreements is supplemented by a nearly simultaneous </w:t>
      </w:r>
      <w:r w:rsidRPr="009174E4">
        <w:rPr>
          <w:rStyle w:val="StyleUnderline"/>
          <w:rFonts w:asciiTheme="majorHAnsi" w:hAnsiTheme="majorHAnsi" w:cstheme="majorHAnsi"/>
          <w:highlight w:val="cyan"/>
        </w:rPr>
        <w:t>growth in</w:t>
      </w:r>
      <w:r w:rsidRPr="009174E4">
        <w:rPr>
          <w:rStyle w:val="StyleUnderline"/>
          <w:rFonts w:asciiTheme="majorHAnsi" w:hAnsiTheme="majorHAnsi" w:cstheme="majorHAnsi"/>
        </w:rPr>
        <w:t xml:space="preserve"> separate </w:t>
      </w:r>
      <w:r w:rsidRPr="009174E4">
        <w:rPr>
          <w:rStyle w:val="StyleUnderline"/>
          <w:rFonts w:asciiTheme="majorHAnsi" w:hAnsiTheme="majorHAnsi" w:cstheme="majorHAnsi"/>
          <w:highlight w:val="cyan"/>
        </w:rPr>
        <w:t>antitrust enforcement coop</w:t>
      </w:r>
      <w:r w:rsidRPr="009174E4">
        <w:rPr>
          <w:rStyle w:val="StyleUnderline"/>
          <w:rFonts w:asciiTheme="majorHAnsi" w:hAnsiTheme="majorHAnsi" w:cstheme="majorHAnsi"/>
        </w:rPr>
        <w:t>eration</w:t>
      </w:r>
      <w:r w:rsidRPr="009174E4">
        <w:rPr>
          <w:rFonts w:asciiTheme="majorHAnsi" w:hAnsiTheme="majorHAnsi" w:cstheme="majorHAnsi"/>
          <w:sz w:val="16"/>
        </w:rPr>
        <w:t xml:space="preserve"> agreements over the same time period, shown in Figure 2. It </w:t>
      </w:r>
      <w:r w:rsidRPr="009174E4">
        <w:rPr>
          <w:rStyle w:val="StyleUnderline"/>
          <w:rFonts w:asciiTheme="majorHAnsi" w:hAnsiTheme="majorHAnsi" w:cstheme="majorHAnsi"/>
          <w:highlight w:val="cyan"/>
        </w:rPr>
        <w:t xml:space="preserve">provides further support for </w:t>
      </w:r>
      <w:r w:rsidRPr="009174E4">
        <w:rPr>
          <w:rStyle w:val="StyleUnderline"/>
          <w:rFonts w:asciiTheme="majorHAnsi" w:hAnsiTheme="majorHAnsi" w:cstheme="majorHAnsi"/>
        </w:rPr>
        <w:t>the hypothesis that governments</w:t>
      </w:r>
      <w:r w:rsidRPr="009174E4">
        <w:rPr>
          <w:rFonts w:asciiTheme="majorHAnsi" w:hAnsiTheme="majorHAnsi" w:cstheme="majorHAnsi"/>
          <w:sz w:val="16"/>
        </w:rPr>
        <w:t xml:space="preserve"> indeed </w:t>
      </w:r>
      <w:r w:rsidRPr="009174E4">
        <w:rPr>
          <w:rStyle w:val="StyleUnderline"/>
          <w:rFonts w:asciiTheme="majorHAnsi" w:hAnsiTheme="majorHAnsi" w:cstheme="majorHAnsi"/>
        </w:rPr>
        <w:t>see</w:t>
      </w:r>
      <w:r w:rsidRPr="009174E4">
        <w:rPr>
          <w:rFonts w:asciiTheme="majorHAnsi" w:hAnsiTheme="majorHAnsi" w:cstheme="majorHAnsi"/>
          <w:sz w:val="16"/>
        </w:rPr>
        <w:t xml:space="preserve"> effective </w:t>
      </w:r>
      <w:r w:rsidRPr="009174E4">
        <w:rPr>
          <w:rStyle w:val="StyleUnderline"/>
          <w:rFonts w:asciiTheme="majorHAnsi" w:hAnsiTheme="majorHAnsi" w:cstheme="majorHAnsi"/>
          <w:highlight w:val="cyan"/>
        </w:rPr>
        <w:t>competition policy as a</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complement to trade openness</w:t>
      </w:r>
      <w:r w:rsidRPr="009174E4">
        <w:rPr>
          <w:rFonts w:asciiTheme="majorHAnsi" w:hAnsiTheme="majorHAnsi" w:cstheme="majorHAnsi"/>
          <w:sz w:val="16"/>
        </w:rPr>
        <w:t xml:space="preserve"> (Büthe and Bradford 2012).</w:t>
      </w:r>
    </w:p>
    <w:p w14:paraId="1A9EF354" w14:textId="77777777" w:rsidR="00FE19A8" w:rsidRPr="00851797" w:rsidRDefault="00FE19A8" w:rsidP="00FE19A8"/>
    <w:p w14:paraId="5EE9A00D"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New competition laws in </w:t>
      </w:r>
      <w:r w:rsidRPr="009174E4">
        <w:rPr>
          <w:rFonts w:asciiTheme="majorHAnsi" w:hAnsiTheme="majorHAnsi" w:cstheme="majorHAnsi"/>
          <w:u w:val="single"/>
        </w:rPr>
        <w:t>other countries</w:t>
      </w:r>
      <w:r w:rsidRPr="009174E4">
        <w:rPr>
          <w:rFonts w:asciiTheme="majorHAnsi" w:hAnsiTheme="majorHAnsi" w:cstheme="majorHAnsi"/>
        </w:rPr>
        <w:t xml:space="preserve"> thump.</w:t>
      </w:r>
    </w:p>
    <w:p w14:paraId="43ADF7F3"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Rubin </w:t>
      </w:r>
      <w:r w:rsidRPr="009174E4">
        <w:rPr>
          <w:rStyle w:val="Style13ptBold"/>
          <w:rFonts w:asciiTheme="majorHAnsi" w:hAnsiTheme="majorHAnsi" w:cstheme="majorHAnsi"/>
        </w:rPr>
        <w:t>Luniku 14</w:t>
      </w:r>
      <w:r w:rsidRPr="009174E4">
        <w:rPr>
          <w:rFonts w:asciiTheme="majorHAnsi" w:hAnsiTheme="majorHAnsi" w:cstheme="majorHAnsi"/>
        </w:rPr>
        <w:t>. Ph.D. candidate in Economics, Wayne State University, “The Effects Of Competition Policy Changes On International Trade And Export Flows: Canada Case Estimates.” (2014). Wayne State University Dissertations. Paper 901. https://digitalcommons.wayne.edu/cgi/viewcontent.cgi?article=1900&amp;context=oa_dissertations</w:t>
      </w:r>
    </w:p>
    <w:p w14:paraId="040E0E55" w14:textId="77777777" w:rsidR="00FE19A8" w:rsidRDefault="00FE19A8" w:rsidP="00FE19A8">
      <w:pPr>
        <w:rPr>
          <w:rFonts w:asciiTheme="majorHAnsi" w:hAnsiTheme="majorHAnsi" w:cstheme="majorHAnsi"/>
          <w:sz w:val="16"/>
        </w:rPr>
      </w:pPr>
      <w:r w:rsidRPr="009174E4">
        <w:rPr>
          <w:rFonts w:asciiTheme="majorHAnsi" w:hAnsiTheme="majorHAnsi" w:cstheme="majorHAnsi"/>
          <w:sz w:val="16"/>
        </w:rPr>
        <w:t xml:space="preserve">Actually, approximately </w:t>
      </w:r>
      <w:r w:rsidRPr="009174E4">
        <w:rPr>
          <w:rStyle w:val="StyleUnderline"/>
          <w:rFonts w:asciiTheme="majorHAnsi" w:hAnsiTheme="majorHAnsi" w:cstheme="majorHAnsi"/>
          <w:highlight w:val="cyan"/>
        </w:rPr>
        <w:t>113 countries have some type of competition law</w:t>
      </w:r>
      <w:r w:rsidRPr="009174E4">
        <w:rPr>
          <w:rStyle w:val="StyleUnderline"/>
          <w:rFonts w:asciiTheme="majorHAnsi" w:hAnsiTheme="majorHAnsi" w:cstheme="majorHAnsi"/>
        </w:rPr>
        <w:t>.</w:t>
      </w:r>
      <w:r w:rsidRPr="009174E4">
        <w:rPr>
          <w:rFonts w:asciiTheme="majorHAnsi" w:hAnsiTheme="majorHAnsi" w:cstheme="majorHAnsi"/>
          <w:sz w:val="16"/>
        </w:rPr>
        <w:t xml:space="preserve"> About </w:t>
      </w:r>
      <w:r w:rsidRPr="009174E4">
        <w:rPr>
          <w:rStyle w:val="Emphasis"/>
          <w:rFonts w:asciiTheme="majorHAnsi" w:hAnsiTheme="majorHAnsi" w:cstheme="majorHAnsi"/>
          <w:highlight w:val="cyan"/>
        </w:rPr>
        <w:t>83 of these laws took effect during the last two decades.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This trend is </w:t>
      </w:r>
      <w:r w:rsidRPr="009174E4">
        <w:rPr>
          <w:rStyle w:val="Emphasis"/>
          <w:rFonts w:asciiTheme="majorHAnsi" w:hAnsiTheme="majorHAnsi" w:cstheme="majorHAnsi"/>
          <w:highlight w:val="cyan"/>
        </w:rPr>
        <w:t>likely to continue</w:t>
      </w:r>
      <w:r w:rsidRPr="009174E4">
        <w:rPr>
          <w:rStyle w:val="StyleUnderline"/>
          <w:rFonts w:asciiTheme="majorHAnsi" w:hAnsiTheme="majorHAnsi" w:cstheme="majorHAnsi"/>
          <w:highlight w:val="cyan"/>
        </w:rPr>
        <w:t xml:space="preserve"> as </w:t>
      </w:r>
      <w:r w:rsidRPr="009174E4">
        <w:rPr>
          <w:rStyle w:val="Emphasis"/>
          <w:rFonts w:asciiTheme="majorHAnsi" w:hAnsiTheme="majorHAnsi" w:cstheme="majorHAnsi"/>
          <w:highlight w:val="cyan"/>
        </w:rPr>
        <w:t>more countries adopt competition laws and increase their enforcement</w:t>
      </w:r>
      <w:r w:rsidRPr="009174E4">
        <w:rPr>
          <w:rStyle w:val="StyleUnderline"/>
          <w:rFonts w:asciiTheme="majorHAnsi" w:hAnsiTheme="majorHAnsi" w:cstheme="majorHAnsi"/>
          <w:highlight w:val="cyan"/>
        </w:rPr>
        <w:t xml:space="preserve"> in the future</w:t>
      </w:r>
      <w:r w:rsidRPr="009174E4">
        <w:rPr>
          <w:rFonts w:asciiTheme="majorHAnsi" w:hAnsiTheme="majorHAnsi" w:cstheme="majorHAnsi"/>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2A487952" w14:textId="77777777" w:rsidR="00FE19A8" w:rsidRPr="009174E4" w:rsidRDefault="00FE19A8" w:rsidP="00FE19A8">
      <w:pPr>
        <w:rPr>
          <w:rFonts w:asciiTheme="majorHAnsi" w:hAnsiTheme="majorHAnsi" w:cstheme="majorHAnsi"/>
          <w:sz w:val="16"/>
        </w:rPr>
      </w:pPr>
    </w:p>
    <w:p w14:paraId="3962F93C"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 xml:space="preserve">Trade’s down and protectionism’s up. </w:t>
      </w:r>
    </w:p>
    <w:p w14:paraId="2500405A"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Marco </w:t>
      </w:r>
      <w:r w:rsidRPr="009174E4">
        <w:rPr>
          <w:rStyle w:val="Style13ptBold"/>
          <w:rFonts w:asciiTheme="majorHAnsi" w:hAnsiTheme="majorHAnsi" w:cstheme="majorHAnsi"/>
        </w:rPr>
        <w:t>Annunziata 21</w:t>
      </w:r>
      <w:r w:rsidRPr="009174E4">
        <w:rPr>
          <w:rFonts w:asciiTheme="majorHAnsi" w:hAnsiTheme="majorHAnsi" w:cstheme="majorHAnsi"/>
        </w:rPr>
        <w:t>. Co-Founder of Annunziata + Desai Advisors and former Chief Economist at General Electric and Unicredit, 6/28/21. “Covid-19 shifts pattern of globalization.” https://www.omfif.org/2021/06/covid-19-shifts-pattern-of-globalisation/</w:t>
      </w:r>
    </w:p>
    <w:p w14:paraId="15B1701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Globalisation is undergoing a number of profound structural changes that we are only beginning to understand.</w:t>
      </w:r>
    </w:p>
    <w:p w14:paraId="532639C9"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Global trade has </w:t>
      </w:r>
      <w:r w:rsidRPr="009174E4">
        <w:rPr>
          <w:rStyle w:val="Emphasis"/>
          <w:rFonts w:asciiTheme="majorHAnsi" w:hAnsiTheme="majorHAnsi" w:cstheme="majorHAnsi"/>
          <w:highlight w:val="cyan"/>
        </w:rPr>
        <w:t>diminished in importance</w:t>
      </w:r>
      <w:r w:rsidRPr="009174E4">
        <w:rPr>
          <w:rFonts w:asciiTheme="majorHAnsi" w:hAnsiTheme="majorHAnsi" w:cstheme="maj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7C83B187"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In the ten years </w:t>
      </w:r>
      <w:r w:rsidRPr="009174E4">
        <w:rPr>
          <w:rStyle w:val="StyleUnderline"/>
          <w:rFonts w:asciiTheme="majorHAnsi" w:hAnsiTheme="majorHAnsi" w:cstheme="majorHAnsi"/>
        </w:rPr>
        <w:t>after the financial crisis</w:t>
      </w:r>
      <w:r w:rsidRPr="009174E4">
        <w:rPr>
          <w:rFonts w:asciiTheme="majorHAnsi" w:hAnsiTheme="majorHAnsi" w:cstheme="majorHAnsi"/>
          <w:sz w:val="16"/>
        </w:rPr>
        <w:t xml:space="preserve">, </w:t>
      </w:r>
      <w:r w:rsidRPr="009174E4">
        <w:rPr>
          <w:rStyle w:val="StyleUnderline"/>
          <w:rFonts w:asciiTheme="majorHAnsi" w:hAnsiTheme="majorHAnsi" w:cstheme="majorHAnsi"/>
        </w:rPr>
        <w:t>the world economy expanded</w:t>
      </w:r>
      <w:r w:rsidRPr="009174E4">
        <w:rPr>
          <w:rFonts w:asciiTheme="majorHAnsi" w:hAnsiTheme="majorHAnsi" w:cstheme="majorHAnsi"/>
          <w:sz w:val="16"/>
        </w:rPr>
        <w:t xml:space="preserve"> at almost the same pace, 3.5%, but </w:t>
      </w:r>
      <w:r w:rsidRPr="009174E4">
        <w:rPr>
          <w:rStyle w:val="StyleUnderline"/>
          <w:rFonts w:asciiTheme="majorHAnsi" w:hAnsiTheme="majorHAnsi" w:cstheme="majorHAnsi"/>
        </w:rPr>
        <w:t>global trade grew at a significantly lower 2.5</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was no longer the primary driving force. The </w:t>
      </w:r>
      <w:r w:rsidRPr="009174E4">
        <w:rPr>
          <w:rStyle w:val="StyleUnderline"/>
          <w:rFonts w:asciiTheme="majorHAnsi" w:hAnsiTheme="majorHAnsi" w:cstheme="majorHAnsi"/>
          <w:highlight w:val="cyan"/>
        </w:rPr>
        <w:t>pandemic</w:t>
      </w:r>
      <w:r w:rsidRPr="009174E4">
        <w:rPr>
          <w:rStyle w:val="StyleUnderline"/>
          <w:rFonts w:asciiTheme="majorHAnsi" w:hAnsiTheme="majorHAnsi" w:cstheme="majorHAnsi"/>
        </w:rPr>
        <w:t xml:space="preserve"> then </w:t>
      </w:r>
      <w:r w:rsidRPr="009174E4">
        <w:rPr>
          <w:rStyle w:val="StyleUnderline"/>
          <w:rFonts w:asciiTheme="majorHAnsi" w:hAnsiTheme="majorHAnsi" w:cstheme="majorHAnsi"/>
          <w:highlight w:val="cyan"/>
        </w:rPr>
        <w:t xml:space="preserve">caused a </w:t>
      </w:r>
      <w:r w:rsidRPr="009174E4">
        <w:rPr>
          <w:rStyle w:val="Emphasis"/>
          <w:rFonts w:asciiTheme="majorHAnsi" w:hAnsiTheme="majorHAnsi" w:cstheme="majorHAnsi"/>
          <w:highlight w:val="cyan"/>
        </w:rPr>
        <w:t>disproportionately severe shock to trade</w:t>
      </w:r>
      <w:r w:rsidRPr="009174E4">
        <w:rPr>
          <w:rFonts w:asciiTheme="majorHAnsi" w:hAnsiTheme="majorHAnsi" w:cstheme="majorHAnsi"/>
          <w:sz w:val="16"/>
        </w:rPr>
        <w:t>, which last year contracted by 5.5%, helping shrink the global economy by 3.3%.</w:t>
      </w:r>
    </w:p>
    <w:p w14:paraId="633E7C41"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highlight w:val="cyan"/>
        </w:rPr>
        <w:t xml:space="preserve">Several factors combined to </w:t>
      </w:r>
      <w:r w:rsidRPr="009174E4">
        <w:rPr>
          <w:rStyle w:val="Emphasis"/>
          <w:rFonts w:asciiTheme="majorHAnsi" w:hAnsiTheme="majorHAnsi" w:cstheme="majorHAnsi"/>
          <w:highlight w:val="cyan"/>
        </w:rPr>
        <w:t>cut global trade</w:t>
      </w:r>
      <w:r w:rsidRPr="009174E4">
        <w:rPr>
          <w:rFonts w:asciiTheme="majorHAnsi" w:hAnsiTheme="majorHAnsi" w:cstheme="majorHAnsi"/>
          <w:sz w:val="16"/>
        </w:rPr>
        <w:t>.</w:t>
      </w:r>
    </w:p>
    <w:p w14:paraId="6F31BF53"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Rising incomes in China and other emerging markets eroded the labour cost advantage</w:t>
      </w:r>
      <w:r w:rsidRPr="009174E4">
        <w:rPr>
          <w:rFonts w:asciiTheme="majorHAnsi" w:hAnsiTheme="majorHAnsi" w:cstheme="majorHAnsi"/>
          <w:sz w:val="16"/>
        </w:rPr>
        <w:t>. When companies decide where to open a new factory, cheap labour is no longer the predominant factor.</w:t>
      </w:r>
    </w:p>
    <w:p w14:paraId="6285BAB4" w14:textId="77777777" w:rsidR="00FE19A8" w:rsidRPr="009174E4" w:rsidRDefault="00FE19A8" w:rsidP="00FE19A8">
      <w:pPr>
        <w:rPr>
          <w:rFonts w:asciiTheme="majorHAnsi" w:hAnsiTheme="majorHAnsi" w:cstheme="majorHAnsi"/>
          <w:sz w:val="16"/>
        </w:rPr>
      </w:pPr>
      <w:r w:rsidRPr="009174E4">
        <w:rPr>
          <w:rStyle w:val="Emphasis"/>
          <w:rFonts w:asciiTheme="majorHAnsi" w:hAnsiTheme="majorHAnsi" w:cstheme="majorHAnsi"/>
          <w:highlight w:val="cyan"/>
        </w:rPr>
        <w:t>Protectionism has been on the rise</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Even before</w:t>
      </w:r>
      <w:r w:rsidRPr="009174E4">
        <w:rPr>
          <w:rFonts w:asciiTheme="majorHAnsi" w:hAnsiTheme="majorHAnsi" w:cstheme="majorHAnsi"/>
          <w:sz w:val="16"/>
        </w:rPr>
        <w:t xml:space="preserve"> former US President Donald </w:t>
      </w:r>
      <w:r w:rsidRPr="009174E4">
        <w:rPr>
          <w:rStyle w:val="StyleUnderline"/>
          <w:rFonts w:asciiTheme="majorHAnsi" w:hAnsiTheme="majorHAnsi" w:cstheme="majorHAnsi"/>
          <w:highlight w:val="cyan"/>
        </w:rPr>
        <w:t>Trump</w:t>
      </w:r>
      <w:r w:rsidRPr="009174E4">
        <w:rPr>
          <w:rFonts w:asciiTheme="majorHAnsi" w:hAnsiTheme="majorHAnsi" w:cstheme="majorHAnsi"/>
          <w:sz w:val="16"/>
        </w:rPr>
        <w:t xml:space="preserve"> made trade wars fashionable, many </w:t>
      </w:r>
      <w:r w:rsidRPr="009174E4">
        <w:rPr>
          <w:rStyle w:val="StyleUnderline"/>
          <w:rFonts w:asciiTheme="majorHAnsi" w:hAnsiTheme="majorHAnsi" w:cstheme="majorHAnsi"/>
          <w:highlight w:val="cyan"/>
        </w:rPr>
        <w:t>countries had been resorting to a wide arsenal of trade barriers</w:t>
      </w:r>
      <w:r w:rsidRPr="009174E4">
        <w:rPr>
          <w:rStyle w:val="StyleUnderline"/>
          <w:rFonts w:asciiTheme="majorHAnsi" w:hAnsiTheme="majorHAnsi" w:cstheme="majorHAnsi"/>
        </w:rPr>
        <w:t>, from tariffs to local content requirements</w:t>
      </w:r>
      <w:r w:rsidRPr="009174E4">
        <w:rPr>
          <w:rFonts w:asciiTheme="majorHAnsi" w:hAnsiTheme="majorHAnsi" w:cstheme="majorHAnsi"/>
          <w:sz w:val="16"/>
        </w:rPr>
        <w:t>.</w:t>
      </w:r>
    </w:p>
    <w:p w14:paraId="3F58666E" w14:textId="77777777" w:rsidR="00FE19A8" w:rsidRPr="009174E4" w:rsidRDefault="00FE19A8" w:rsidP="00FE19A8">
      <w:pPr>
        <w:rPr>
          <w:rFonts w:asciiTheme="majorHAnsi" w:hAnsiTheme="majorHAnsi" w:cstheme="majorHAnsi"/>
          <w:sz w:val="16"/>
        </w:rPr>
      </w:pPr>
      <w:r w:rsidRPr="009174E4">
        <w:rPr>
          <w:rStyle w:val="StyleUnderline"/>
          <w:rFonts w:asciiTheme="majorHAnsi" w:hAnsiTheme="majorHAnsi" w:cstheme="majorHAnsi"/>
        </w:rPr>
        <w:t>The pandemic</w:t>
      </w:r>
      <w:r w:rsidRPr="009174E4">
        <w:rPr>
          <w:rFonts w:asciiTheme="majorHAnsi" w:hAnsiTheme="majorHAnsi" w:cstheme="majorHAnsi"/>
          <w:sz w:val="16"/>
        </w:rPr>
        <w:t xml:space="preserve"> has </w:t>
      </w:r>
      <w:r w:rsidRPr="009174E4">
        <w:rPr>
          <w:rStyle w:val="StyleUnderline"/>
          <w:rFonts w:asciiTheme="majorHAnsi" w:hAnsiTheme="majorHAnsi" w:cstheme="majorHAnsi"/>
        </w:rPr>
        <w:t>underscored the vulnerability of global supply chains to shocks</w:t>
      </w:r>
      <w:r w:rsidRPr="009174E4">
        <w:rPr>
          <w:rFonts w:asciiTheme="majorHAnsi" w:hAnsiTheme="majorHAnsi" w:cstheme="majorHAnsi"/>
          <w:sz w:val="16"/>
        </w:rPr>
        <w:t xml:space="preserve"> that can come in a variety of flavours, from natural disasters to geopolitical tensions.</w:t>
      </w:r>
    </w:p>
    <w:p w14:paraId="3D5E5809"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highlight w:val="cyan"/>
        </w:rPr>
        <w:t>pandemic</w:t>
      </w:r>
      <w:r w:rsidRPr="009174E4">
        <w:rPr>
          <w:rFonts w:asciiTheme="majorHAnsi" w:hAnsiTheme="majorHAnsi" w:cstheme="majorHAnsi"/>
          <w:sz w:val="16"/>
        </w:rPr>
        <w:t xml:space="preserve"> was the most severe and unexpected issue; it </w:t>
      </w:r>
      <w:r w:rsidRPr="009174E4">
        <w:rPr>
          <w:rStyle w:val="StyleUnderline"/>
          <w:rFonts w:asciiTheme="majorHAnsi" w:hAnsiTheme="majorHAnsi" w:cstheme="majorHAnsi"/>
        </w:rPr>
        <w:t xml:space="preserve">came on top of ongoing disruptions to trade and caused </w:t>
      </w:r>
      <w:r w:rsidRPr="009174E4">
        <w:rPr>
          <w:rStyle w:val="StyleUnderline"/>
          <w:rFonts w:asciiTheme="majorHAnsi" w:hAnsiTheme="majorHAnsi" w:cstheme="majorHAnsi"/>
          <w:highlight w:val="cyan"/>
        </w:rPr>
        <w:t>havoc in domestic production</w:t>
      </w:r>
      <w:r w:rsidRPr="009174E4">
        <w:rPr>
          <w:rFonts w:asciiTheme="majorHAnsi" w:hAnsiTheme="majorHAnsi" w:cstheme="majorHAnsi"/>
          <w:sz w:val="16"/>
        </w:rPr>
        <w:t xml:space="preserve"> sectors. The </w:t>
      </w:r>
      <w:r w:rsidRPr="009174E4">
        <w:rPr>
          <w:rStyle w:val="StyleUnderline"/>
          <w:rFonts w:asciiTheme="majorHAnsi" w:hAnsiTheme="majorHAnsi" w:cstheme="majorHAnsi"/>
        </w:rPr>
        <w:t xml:space="preserve">consequences </w:t>
      </w:r>
      <w:r w:rsidRPr="009174E4">
        <w:rPr>
          <w:rStyle w:val="StyleUnderline"/>
          <w:rFonts w:asciiTheme="majorHAnsi" w:hAnsiTheme="majorHAnsi" w:cstheme="majorHAnsi"/>
          <w:highlight w:val="cyan"/>
        </w:rPr>
        <w:t xml:space="preserve">have been </w:t>
      </w:r>
      <w:r w:rsidRPr="009174E4">
        <w:rPr>
          <w:rStyle w:val="Emphasis"/>
          <w:rFonts w:asciiTheme="majorHAnsi" w:hAnsiTheme="majorHAnsi" w:cstheme="majorHAnsi"/>
          <w:highlight w:val="cyan"/>
        </w:rPr>
        <w:t>staggering</w:t>
      </w:r>
      <w:r w:rsidRPr="009174E4">
        <w:rPr>
          <w:rFonts w:asciiTheme="majorHAnsi" w:hAnsiTheme="majorHAnsi" w:cstheme="maj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67643572"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lastRenderedPageBreak/>
        <w:t>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energy and the military. Titanium is needed in aviation, space technology and health care.</w:t>
      </w:r>
    </w:p>
    <w:p w14:paraId="0A635100"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1F2726C6"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prioritising investment in infrastructure as well as research and development to support domestic investment and innovation.</w:t>
      </w:r>
    </w:p>
    <w:p w14:paraId="3C072F21"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These </w:t>
      </w:r>
      <w:r w:rsidRPr="009174E4">
        <w:rPr>
          <w:rStyle w:val="StyleUnderline"/>
          <w:rFonts w:asciiTheme="majorHAnsi" w:hAnsiTheme="majorHAnsi" w:cstheme="majorHAnsi"/>
          <w:highlight w:val="cyan"/>
        </w:rPr>
        <w:t xml:space="preserve">changes are </w:t>
      </w:r>
      <w:r w:rsidRPr="009174E4">
        <w:rPr>
          <w:rStyle w:val="Emphasis"/>
          <w:rFonts w:asciiTheme="majorHAnsi" w:hAnsiTheme="majorHAnsi" w:cstheme="majorHAnsi"/>
          <w:highlight w:val="cyan"/>
        </w:rPr>
        <w:t>persistent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mutually reinforcing</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Governments</w:t>
      </w:r>
      <w:r w:rsidRPr="009174E4">
        <w:rPr>
          <w:rStyle w:val="StyleUnderline"/>
          <w:rFonts w:asciiTheme="majorHAnsi" w:hAnsiTheme="majorHAnsi" w:cstheme="majorHAnsi"/>
        </w:rPr>
        <w:t xml:space="preserve"> across the globe </w:t>
      </w:r>
      <w:r w:rsidRPr="009174E4">
        <w:rPr>
          <w:rStyle w:val="StyleUnderline"/>
          <w:rFonts w:asciiTheme="majorHAnsi" w:hAnsiTheme="majorHAnsi" w:cstheme="majorHAnsi"/>
          <w:highlight w:val="cyan"/>
        </w:rPr>
        <w:t>are showing extreme caution and reluctance to relax</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myriad </w:t>
      </w:r>
      <w:r w:rsidRPr="009174E4">
        <w:rPr>
          <w:rStyle w:val="StyleUnderline"/>
          <w:rFonts w:asciiTheme="majorHAnsi" w:hAnsiTheme="majorHAnsi" w:cstheme="majorHAnsi"/>
          <w:highlight w:val="cyan"/>
        </w:rPr>
        <w:t>restrictions</w:t>
      </w:r>
      <w:r w:rsidRPr="009174E4">
        <w:rPr>
          <w:rFonts w:asciiTheme="majorHAnsi" w:hAnsiTheme="majorHAnsi" w:cstheme="majorHAnsi"/>
          <w:sz w:val="16"/>
        </w:rPr>
        <w:t xml:space="preserve"> imposed in response to the pandemic. In the end, </w:t>
      </w:r>
      <w:r w:rsidRPr="009174E4">
        <w:rPr>
          <w:rStyle w:val="StyleUnderline"/>
          <w:rFonts w:asciiTheme="majorHAnsi" w:hAnsiTheme="majorHAnsi" w:cstheme="majorHAnsi"/>
          <w:highlight w:val="cyan"/>
        </w:rPr>
        <w:t>Covid</w:t>
      </w:r>
      <w:r w:rsidRPr="009174E4">
        <w:rPr>
          <w:rStyle w:val="StyleUnderline"/>
          <w:rFonts w:asciiTheme="majorHAnsi" w:hAnsiTheme="majorHAnsi" w:cstheme="majorHAnsi"/>
        </w:rPr>
        <w:t xml:space="preserve">-19 </w:t>
      </w:r>
      <w:r w:rsidRPr="009174E4">
        <w:rPr>
          <w:rStyle w:val="StyleUnderline"/>
          <w:rFonts w:asciiTheme="majorHAnsi" w:hAnsiTheme="majorHAnsi" w:cstheme="majorHAnsi"/>
          <w:highlight w:val="cyan"/>
        </w:rPr>
        <w:t>will have disrupted our economies</w:t>
      </w:r>
      <w:r w:rsidRPr="009174E4">
        <w:rPr>
          <w:rFonts w:asciiTheme="majorHAnsi" w:hAnsiTheme="majorHAnsi" w:cstheme="majorHAnsi"/>
          <w:sz w:val="16"/>
        </w:rPr>
        <w:t xml:space="preserve"> and lives </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at least </w:t>
      </w:r>
      <w:r w:rsidRPr="009174E4">
        <w:rPr>
          <w:rStyle w:val="StyleUnderline"/>
          <w:rFonts w:asciiTheme="majorHAnsi" w:hAnsiTheme="majorHAnsi" w:cstheme="majorHAnsi"/>
          <w:highlight w:val="cyan"/>
        </w:rPr>
        <w:t>two years</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Fear</w:t>
      </w:r>
      <w:r w:rsidRPr="009174E4">
        <w:rPr>
          <w:rStyle w:val="StyleUnderline"/>
          <w:rFonts w:asciiTheme="majorHAnsi" w:hAnsiTheme="majorHAnsi" w:cstheme="majorHAnsi"/>
        </w:rPr>
        <w:t xml:space="preserve"> of a new pandemic </w:t>
      </w:r>
      <w:r w:rsidRPr="009174E4">
        <w:rPr>
          <w:rStyle w:val="StyleUnderline"/>
          <w:rFonts w:asciiTheme="majorHAnsi" w:hAnsiTheme="majorHAnsi" w:cstheme="majorHAnsi"/>
          <w:highlight w:val="cyan"/>
        </w:rPr>
        <w:t>will influence</w:t>
      </w:r>
      <w:r w:rsidRPr="009174E4">
        <w:rPr>
          <w:rFonts w:asciiTheme="majorHAnsi" w:hAnsiTheme="majorHAnsi" w:cstheme="majorHAnsi"/>
          <w:sz w:val="16"/>
        </w:rPr>
        <w:t xml:space="preserve"> individual and </w:t>
      </w:r>
      <w:r w:rsidRPr="009174E4">
        <w:rPr>
          <w:rStyle w:val="StyleUnderline"/>
          <w:rFonts w:asciiTheme="majorHAnsi" w:hAnsiTheme="majorHAnsi" w:cstheme="majorHAnsi"/>
          <w:highlight w:val="cyan"/>
        </w:rPr>
        <w:t>economic behaviour for much longer</w:t>
      </w:r>
      <w:r w:rsidRPr="009174E4">
        <w:rPr>
          <w:rStyle w:val="StyleUnderline"/>
          <w:rFonts w:asciiTheme="majorHAnsi" w:hAnsiTheme="majorHAnsi" w:cstheme="majorHAnsi"/>
        </w:rPr>
        <w:t>.</w:t>
      </w:r>
    </w:p>
    <w:p w14:paraId="7AA7DD7A"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The economic and geostrategic competition between the US and China will dominate the global scene for the next decades. The </w:t>
      </w:r>
      <w:r w:rsidRPr="009174E4">
        <w:rPr>
          <w:rStyle w:val="StyleUnderline"/>
          <w:rFonts w:asciiTheme="majorHAnsi" w:hAnsiTheme="majorHAnsi" w:cstheme="majorHAnsi"/>
        </w:rPr>
        <w:t>rediscovered importance of national economic priorities is also here to stay</w:t>
      </w:r>
      <w:r w:rsidRPr="009174E4">
        <w:rPr>
          <w:rFonts w:asciiTheme="majorHAnsi" w:hAnsiTheme="majorHAnsi" w:cstheme="majorHAnsi"/>
          <w:sz w:val="16"/>
        </w:rPr>
        <w:t>. International media like to showcase the return of globalist leaders like President Joe Biden in the US and Prime Minister Mario Draghi in Italy in contrast to the demonised populist trend epitomised by Trump and Brexit.</w:t>
      </w:r>
    </w:p>
    <w:p w14:paraId="14E87F05" w14:textId="77777777" w:rsidR="00FE19A8" w:rsidRPr="009174E4" w:rsidRDefault="00FE19A8" w:rsidP="00FE19A8">
      <w:pPr>
        <w:rPr>
          <w:rFonts w:asciiTheme="majorHAnsi" w:hAnsiTheme="majorHAnsi" w:cstheme="majorHAnsi"/>
          <w:sz w:val="16"/>
        </w:rPr>
      </w:pPr>
      <w:r w:rsidRPr="009174E4">
        <w:rPr>
          <w:rFonts w:asciiTheme="majorHAnsi" w:hAnsiTheme="majorHAnsi" w:cstheme="majorHAnsi"/>
          <w:sz w:val="16"/>
        </w:rPr>
        <w:t xml:space="preserve">But the truth is that </w:t>
      </w:r>
      <w:r w:rsidRPr="009174E4">
        <w:rPr>
          <w:rStyle w:val="StyleUnderline"/>
          <w:rFonts w:asciiTheme="majorHAnsi" w:hAnsiTheme="majorHAnsi" w:cstheme="majorHAnsi"/>
        </w:rPr>
        <w:t xml:space="preserve">governments will </w:t>
      </w:r>
      <w:r w:rsidRPr="009174E4">
        <w:rPr>
          <w:rStyle w:val="Emphasis"/>
          <w:rFonts w:asciiTheme="majorHAnsi" w:hAnsiTheme="majorHAnsi" w:cstheme="majorHAnsi"/>
        </w:rPr>
        <w:t>remain a lot more focused on local jobs and incomes</w:t>
      </w:r>
      <w:r w:rsidRPr="009174E4">
        <w:rPr>
          <w:rFonts w:asciiTheme="majorHAnsi" w:hAnsiTheme="majorHAnsi" w:cstheme="majorHAnsi"/>
          <w:sz w:val="16"/>
        </w:rPr>
        <w:t xml:space="preserve"> than ever before, especially once they exhaust the current scope for sustaining local living standards through debt financed fiscal handouts.</w:t>
      </w:r>
    </w:p>
    <w:p w14:paraId="7B396121" w14:textId="77777777" w:rsidR="00FE19A8" w:rsidRPr="009174E4" w:rsidRDefault="00FE19A8" w:rsidP="00FE19A8">
      <w:pPr>
        <w:pStyle w:val="Heading4"/>
        <w:rPr>
          <w:rFonts w:asciiTheme="majorHAnsi" w:hAnsiTheme="majorHAnsi" w:cstheme="majorHAnsi"/>
        </w:rPr>
      </w:pPr>
      <w:r w:rsidRPr="009174E4">
        <w:rPr>
          <w:rFonts w:asciiTheme="majorHAnsi" w:hAnsiTheme="majorHAnsi" w:cstheme="majorHAnsi"/>
        </w:rPr>
        <w:t>There’s no extraterritorial conflict.</w:t>
      </w:r>
    </w:p>
    <w:p w14:paraId="63503AF4"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Brendan </w:t>
      </w:r>
      <w:r w:rsidRPr="009174E4">
        <w:rPr>
          <w:rStyle w:val="Style13ptBold"/>
          <w:rFonts w:asciiTheme="majorHAnsi" w:hAnsiTheme="majorHAnsi" w:cstheme="majorHAnsi"/>
        </w:rPr>
        <w:t>Sweeney 07</w:t>
      </w:r>
      <w:r w:rsidRPr="009174E4">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17F2882C" w14:textId="77777777" w:rsidR="00FE19A8" w:rsidRDefault="00FE19A8" w:rsidP="00FE19A8">
      <w:pPr>
        <w:rPr>
          <w:rFonts w:asciiTheme="majorHAnsi" w:hAnsiTheme="majorHAnsi" w:cstheme="majorHAnsi"/>
          <w:b/>
          <w:bCs/>
          <w:u w:val="single"/>
        </w:rPr>
      </w:pPr>
      <w:r w:rsidRPr="009174E4">
        <w:rPr>
          <w:rFonts w:asciiTheme="majorHAnsi" w:hAnsiTheme="majorHAnsi" w:cstheme="majorHAnsi"/>
          <w:u w:val="single"/>
        </w:rPr>
        <w:t xml:space="preserve">In the past 15 years, the </w:t>
      </w:r>
      <w:r w:rsidRPr="009174E4">
        <w:rPr>
          <w:rFonts w:asciiTheme="majorHAnsi" w:hAnsiTheme="majorHAnsi" w:cstheme="majorHAnsi"/>
          <w:highlight w:val="cyan"/>
          <w:u w:val="single"/>
        </w:rPr>
        <w:t xml:space="preserve">level of hostility has </w:t>
      </w:r>
      <w:r w:rsidRPr="009174E4">
        <w:rPr>
          <w:rFonts w:asciiTheme="majorHAnsi" w:hAnsiTheme="majorHAnsi" w:cstheme="majorHAnsi"/>
          <w:b/>
          <w:bCs/>
          <w:highlight w:val="cyan"/>
          <w:u w:val="single"/>
        </w:rPr>
        <w:t>reduced</w:t>
      </w:r>
      <w:r w:rsidRPr="009174E4">
        <w:rPr>
          <w:rFonts w:asciiTheme="majorHAnsi" w:hAnsiTheme="majorHAnsi" w:cstheme="majorHAnsi"/>
          <w:b/>
          <w:bCs/>
          <w:u w:val="single"/>
        </w:rPr>
        <w:t xml:space="preserve"> considerably</w:t>
      </w:r>
      <w:r w:rsidRPr="009174E4">
        <w:rPr>
          <w:rFonts w:asciiTheme="majorHAnsi" w:hAnsiTheme="majorHAnsi" w:cstheme="majorHAnsi"/>
          <w:u w:val="single"/>
        </w:rPr>
        <w:t xml:space="preserve"> due to a number of factors.</w:t>
      </w:r>
      <w:r w:rsidRPr="009174E4">
        <w:rPr>
          <w:rFonts w:asciiTheme="majorHAnsi" w:hAnsiTheme="majorHAnsi" w:cstheme="majorHAnsi"/>
          <w:sz w:val="16"/>
        </w:rPr>
        <w:t xml:space="preserve">[325] First, </w:t>
      </w:r>
      <w:r w:rsidRPr="009174E4">
        <w:rPr>
          <w:rFonts w:asciiTheme="majorHAnsi" w:hAnsiTheme="majorHAnsi" w:cstheme="majorHAnsi"/>
          <w:u w:val="single"/>
        </w:rPr>
        <w:t xml:space="preserve">a growing number of </w:t>
      </w:r>
      <w:r w:rsidRPr="009174E4">
        <w:rPr>
          <w:rFonts w:asciiTheme="majorHAnsi" w:hAnsiTheme="majorHAnsi" w:cstheme="majorHAnsi"/>
          <w:b/>
          <w:bCs/>
          <w:highlight w:val="cyan"/>
          <w:u w:val="single"/>
        </w:rPr>
        <w:t>states</w:t>
      </w:r>
      <w:r w:rsidRPr="009174E4">
        <w:rPr>
          <w:rFonts w:asciiTheme="majorHAnsi" w:hAnsiTheme="majorHAnsi" w:cstheme="majorHAnsi"/>
          <w:b/>
          <w:bCs/>
          <w:u w:val="single"/>
        </w:rPr>
        <w:t xml:space="preserve"> now </w:t>
      </w:r>
      <w:r w:rsidRPr="009174E4">
        <w:rPr>
          <w:rFonts w:asciiTheme="majorHAnsi" w:hAnsiTheme="majorHAnsi" w:cstheme="majorHAnsi"/>
          <w:b/>
          <w:bCs/>
          <w:highlight w:val="cyan"/>
          <w:u w:val="single"/>
        </w:rPr>
        <w:t>recognise</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anti-competitive activities</w:t>
      </w:r>
      <w:r w:rsidRPr="009174E4">
        <w:rPr>
          <w:rFonts w:asciiTheme="majorHAnsi" w:hAnsiTheme="majorHAnsi" w:cstheme="majorHAnsi"/>
          <w:u w:val="single"/>
        </w:rPr>
        <w:t xml:space="preserve"> </w:t>
      </w:r>
      <w:r w:rsidRPr="009174E4">
        <w:rPr>
          <w:rFonts w:asciiTheme="majorHAnsi" w:hAnsiTheme="majorHAnsi" w:cstheme="majorHAnsi"/>
          <w:sz w:val="16"/>
        </w:rPr>
        <w:t>— most notably hard core cartels, which until recently made up most of the international cases —</w:t>
      </w:r>
      <w:r w:rsidRPr="009174E4">
        <w:rPr>
          <w:rFonts w:asciiTheme="majorHAnsi" w:hAnsiTheme="majorHAnsi" w:cstheme="majorHAnsi"/>
          <w:u w:val="single"/>
        </w:rPr>
        <w:t xml:space="preserve"> </w:t>
      </w:r>
      <w:r w:rsidRPr="009174E4">
        <w:rPr>
          <w:rFonts w:asciiTheme="majorHAnsi" w:hAnsiTheme="majorHAnsi" w:cstheme="majorHAnsi"/>
          <w:b/>
          <w:bCs/>
          <w:highlight w:val="cyan"/>
          <w:u w:val="single"/>
        </w:rPr>
        <w:t>are bad for their</w:t>
      </w:r>
      <w:r w:rsidRPr="009174E4">
        <w:rPr>
          <w:rFonts w:asciiTheme="majorHAnsi" w:hAnsiTheme="majorHAnsi" w:cstheme="majorHAnsi"/>
          <w:b/>
          <w:bCs/>
          <w:u w:val="single"/>
        </w:rPr>
        <w:t xml:space="preserve"> own </w:t>
      </w:r>
      <w:r w:rsidRPr="009174E4">
        <w:rPr>
          <w:rFonts w:asciiTheme="majorHAnsi" w:hAnsiTheme="majorHAnsi" w:cstheme="majorHAnsi"/>
          <w:b/>
          <w:bCs/>
          <w:highlight w:val="cyan"/>
          <w:u w:val="single"/>
        </w:rPr>
        <w:t>economies</w:t>
      </w:r>
      <w:r w:rsidRPr="009174E4">
        <w:rPr>
          <w:rFonts w:asciiTheme="majorHAnsi" w:hAnsiTheme="majorHAnsi" w:cstheme="majorHAnsi"/>
          <w:u w:val="single"/>
        </w:rPr>
        <w:t>.</w:t>
      </w:r>
      <w:r w:rsidRPr="009174E4">
        <w:rPr>
          <w:rFonts w:asciiTheme="majorHAnsi" w:hAnsiTheme="majorHAnsi" w:cstheme="majorHAnsi"/>
          <w:sz w:val="16"/>
        </w:rPr>
        <w:t xml:space="preserve">[326] </w:t>
      </w:r>
      <w:r w:rsidRPr="009174E4">
        <w:rPr>
          <w:rFonts w:asciiTheme="majorHAnsi" w:hAnsiTheme="majorHAnsi" w:cstheme="majorHAnsi"/>
          <w:u w:val="single"/>
        </w:rPr>
        <w:t xml:space="preserve">This growing recognition has </w:t>
      </w:r>
      <w:r w:rsidRPr="009174E4">
        <w:rPr>
          <w:rFonts w:asciiTheme="majorHAnsi" w:hAnsiTheme="majorHAnsi" w:cstheme="majorHAnsi"/>
          <w:highlight w:val="cyan"/>
          <w:u w:val="single"/>
        </w:rPr>
        <w:t>produced</w:t>
      </w:r>
      <w:r w:rsidRPr="009174E4">
        <w:rPr>
          <w:rFonts w:asciiTheme="majorHAnsi" w:hAnsiTheme="majorHAnsi" w:cstheme="majorHAnsi"/>
          <w:u w:val="single"/>
        </w:rPr>
        <w:t xml:space="preserve"> a rush of </w:t>
      </w:r>
      <w:r w:rsidRPr="009174E4">
        <w:rPr>
          <w:rFonts w:asciiTheme="majorHAnsi" w:hAnsiTheme="majorHAnsi" w:cstheme="majorHAnsi"/>
          <w:b/>
          <w:bCs/>
          <w:highlight w:val="cyan"/>
          <w:u w:val="single"/>
        </w:rPr>
        <w:t>new competition regimes</w:t>
      </w:r>
      <w:r w:rsidRPr="009174E4">
        <w:rPr>
          <w:rFonts w:asciiTheme="majorHAnsi" w:hAnsiTheme="majorHAnsi" w:cstheme="majorHAnsi"/>
          <w:u w:val="single"/>
        </w:rPr>
        <w:t xml:space="preserve">. It has also </w:t>
      </w:r>
      <w:r w:rsidRPr="009174E4">
        <w:rPr>
          <w:rFonts w:asciiTheme="majorHAnsi" w:hAnsiTheme="majorHAnsi" w:cstheme="majorHAnsi"/>
          <w:b/>
          <w:bCs/>
          <w:highlight w:val="cyan"/>
          <w:u w:val="single"/>
        </w:rPr>
        <w:t>fostered</w:t>
      </w:r>
      <w:r w:rsidRPr="009174E4">
        <w:rPr>
          <w:rFonts w:asciiTheme="majorHAnsi" w:hAnsiTheme="majorHAnsi" w:cstheme="majorHAnsi"/>
          <w:b/>
          <w:bCs/>
          <w:u w:val="single"/>
        </w:rPr>
        <w:t xml:space="preserve"> a spirit of </w:t>
      </w:r>
      <w:r w:rsidRPr="009174E4">
        <w:rPr>
          <w:rFonts w:asciiTheme="majorHAnsi" w:hAnsiTheme="majorHAnsi" w:cstheme="majorHAnsi"/>
          <w:b/>
          <w:bCs/>
          <w:highlight w:val="cyan"/>
          <w:u w:val="single"/>
        </w:rPr>
        <w:t>coop</w:t>
      </w:r>
      <w:r w:rsidRPr="009174E4">
        <w:rPr>
          <w:rFonts w:asciiTheme="majorHAnsi" w:hAnsiTheme="majorHAnsi" w:cstheme="majorHAnsi"/>
          <w:b/>
          <w:bCs/>
          <w:u w:val="single"/>
        </w:rPr>
        <w:t>eration</w:t>
      </w:r>
      <w:r w:rsidRPr="009174E4">
        <w:rPr>
          <w:rFonts w:asciiTheme="majorHAnsi" w:hAnsiTheme="majorHAnsi" w:cstheme="majorHAnsi"/>
          <w:u w:val="single"/>
        </w:rPr>
        <w:t>, resulting in a number of collaborative initiatives, including positive comity.</w:t>
      </w:r>
      <w:r w:rsidRPr="009174E4">
        <w:rPr>
          <w:rFonts w:asciiTheme="majorHAnsi" w:hAnsiTheme="majorHAnsi" w:cstheme="majorHAnsi"/>
          <w:sz w:val="16"/>
        </w:rPr>
        <w:t xml:space="preserve">[327] Second, </w:t>
      </w:r>
      <w:r w:rsidRPr="009174E4">
        <w:rPr>
          <w:rFonts w:asciiTheme="majorHAnsi" w:hAnsiTheme="majorHAnsi" w:cstheme="majorHAnsi"/>
          <w:u w:val="single"/>
        </w:rPr>
        <w:t xml:space="preserve">a number of </w:t>
      </w:r>
      <w:r w:rsidRPr="009174E4">
        <w:rPr>
          <w:rFonts w:asciiTheme="majorHAnsi" w:hAnsiTheme="majorHAnsi" w:cstheme="majorHAnsi"/>
          <w:highlight w:val="cyan"/>
          <w:u w:val="single"/>
        </w:rPr>
        <w:t>states</w:t>
      </w:r>
      <w:r w:rsidRPr="009174E4">
        <w:rPr>
          <w:rFonts w:asciiTheme="majorHAnsi" w:hAnsiTheme="majorHAnsi" w:cstheme="majorHAnsi"/>
          <w:u w:val="single"/>
        </w:rPr>
        <w:t xml:space="preserve"> have indicated that they </w:t>
      </w:r>
      <w:r w:rsidRPr="009174E4">
        <w:rPr>
          <w:rFonts w:asciiTheme="majorHAnsi" w:hAnsiTheme="majorHAnsi" w:cstheme="majorHAnsi"/>
          <w:highlight w:val="cyan"/>
          <w:u w:val="single"/>
        </w:rPr>
        <w:t xml:space="preserve">are prepared to </w:t>
      </w:r>
      <w:r w:rsidRPr="009174E4">
        <w:rPr>
          <w:rFonts w:asciiTheme="majorHAnsi" w:hAnsiTheme="majorHAnsi" w:cstheme="majorHAnsi"/>
          <w:b/>
          <w:bCs/>
          <w:highlight w:val="cyan"/>
          <w:u w:val="single"/>
        </w:rPr>
        <w:t>apply their competition laws extraterritorially</w:t>
      </w:r>
      <w:r w:rsidRPr="009174E4">
        <w:rPr>
          <w:rFonts w:asciiTheme="majorHAnsi" w:hAnsiTheme="majorHAnsi" w:cstheme="majorHAnsi"/>
          <w:highlight w:val="cyan"/>
          <w:u w:val="single"/>
        </w:rPr>
        <w:t>; this</w:t>
      </w:r>
      <w:r w:rsidRPr="009174E4">
        <w:rPr>
          <w:rFonts w:asciiTheme="majorHAnsi" w:hAnsiTheme="majorHAnsi" w:cstheme="majorHAnsi"/>
          <w:u w:val="single"/>
        </w:rPr>
        <w:t xml:space="preserve"> has tended to </w:t>
      </w:r>
      <w:r w:rsidRPr="009174E4">
        <w:rPr>
          <w:rFonts w:asciiTheme="majorHAnsi" w:hAnsiTheme="majorHAnsi" w:cstheme="majorHAnsi"/>
          <w:b/>
          <w:bCs/>
          <w:highlight w:val="cyan"/>
          <w:u w:val="single"/>
        </w:rPr>
        <w:t xml:space="preserve">mute complaints by </w:t>
      </w:r>
      <w:r w:rsidRPr="009174E4">
        <w:rPr>
          <w:rFonts w:asciiTheme="majorHAnsi" w:hAnsiTheme="majorHAnsi" w:cstheme="majorHAnsi"/>
          <w:b/>
          <w:bCs/>
          <w:u w:val="single"/>
        </w:rPr>
        <w:t xml:space="preserve">those </w:t>
      </w:r>
      <w:r w:rsidRPr="009174E4">
        <w:rPr>
          <w:rFonts w:asciiTheme="majorHAnsi" w:hAnsiTheme="majorHAnsi" w:cstheme="majorHAnsi"/>
          <w:b/>
          <w:bCs/>
          <w:highlight w:val="cyan"/>
          <w:u w:val="single"/>
        </w:rPr>
        <w:t>states against US extraterritorialism</w:t>
      </w:r>
      <w:r w:rsidRPr="009174E4">
        <w:rPr>
          <w:rFonts w:asciiTheme="majorHAnsi" w:hAnsiTheme="majorHAnsi" w:cstheme="majorHAnsi"/>
          <w:b/>
          <w:bCs/>
          <w:u w:val="single"/>
        </w:rPr>
        <w:t>.</w:t>
      </w:r>
      <w:r w:rsidRPr="009174E4">
        <w:rPr>
          <w:rFonts w:asciiTheme="majorHAnsi" w:hAnsiTheme="majorHAnsi" w:cstheme="majorHAnsi"/>
          <w:sz w:val="16"/>
        </w:rPr>
        <w:t xml:space="preserve"> Third, </w:t>
      </w:r>
      <w:r w:rsidRPr="009174E4">
        <w:rPr>
          <w:rFonts w:asciiTheme="majorHAnsi" w:hAnsiTheme="majorHAnsi" w:cstheme="majorHAnsi"/>
          <w:highlight w:val="cyan"/>
          <w:u w:val="single"/>
        </w:rPr>
        <w:t>US</w:t>
      </w:r>
      <w:r w:rsidRPr="009174E4">
        <w:rPr>
          <w:rFonts w:asciiTheme="majorHAnsi" w:hAnsiTheme="majorHAnsi" w:cstheme="majorHAnsi"/>
          <w:u w:val="single"/>
        </w:rPr>
        <w:t xml:space="preserve"> antitrust </w:t>
      </w:r>
      <w:r w:rsidRPr="009174E4">
        <w:rPr>
          <w:rFonts w:asciiTheme="majorHAnsi" w:hAnsiTheme="majorHAnsi" w:cstheme="majorHAnsi"/>
          <w:highlight w:val="cyan"/>
          <w:u w:val="single"/>
        </w:rPr>
        <w:t>authorities</w:t>
      </w:r>
      <w:r w:rsidRPr="009174E4">
        <w:rPr>
          <w:rFonts w:asciiTheme="majorHAnsi" w:hAnsiTheme="majorHAnsi" w:cstheme="majorHAnsi"/>
          <w:sz w:val="16"/>
        </w:rPr>
        <w:t xml:space="preserve"> and, more recently but to a lesser degree, US courts, </w:t>
      </w:r>
      <w:r w:rsidRPr="009174E4">
        <w:rPr>
          <w:rFonts w:asciiTheme="majorHAnsi" w:hAnsiTheme="majorHAnsi" w:cstheme="majorHAnsi"/>
          <w:highlight w:val="cyan"/>
          <w:u w:val="single"/>
        </w:rPr>
        <w:t>have become more sensitive to</w:t>
      </w:r>
      <w:r w:rsidRPr="009174E4">
        <w:rPr>
          <w:rFonts w:asciiTheme="majorHAnsi" w:hAnsiTheme="majorHAnsi" w:cstheme="majorHAnsi"/>
          <w:u w:val="single"/>
        </w:rPr>
        <w:t xml:space="preserve"> the legitimate </w:t>
      </w:r>
      <w:r w:rsidRPr="009174E4">
        <w:rPr>
          <w:rFonts w:asciiTheme="majorHAnsi" w:hAnsiTheme="majorHAnsi" w:cstheme="majorHAnsi"/>
          <w:highlight w:val="cyan"/>
          <w:u w:val="single"/>
        </w:rPr>
        <w:t xml:space="preserve">concerns of </w:t>
      </w:r>
      <w:r w:rsidRPr="009174E4">
        <w:rPr>
          <w:rFonts w:asciiTheme="majorHAnsi" w:hAnsiTheme="majorHAnsi" w:cstheme="majorHAnsi"/>
          <w:u w:val="single"/>
        </w:rPr>
        <w:t>other states.</w:t>
      </w:r>
      <w:r w:rsidRPr="009174E4">
        <w:rPr>
          <w:rFonts w:asciiTheme="majorHAnsi" w:hAnsiTheme="majorHAnsi" w:cstheme="majorHAnsi"/>
          <w:sz w:val="16"/>
        </w:rPr>
        <w:t xml:space="preserve">[328] The consequence is that competition law extraterritorialism is no longer necessarily just a matter of aggressive unilateralism. </w:t>
      </w:r>
      <w:r w:rsidRPr="009174E4">
        <w:rPr>
          <w:rFonts w:asciiTheme="majorHAnsi" w:hAnsiTheme="majorHAnsi" w:cstheme="majorHAnsi"/>
          <w:b/>
          <w:bCs/>
          <w:u w:val="single"/>
        </w:rPr>
        <w:t xml:space="preserve">It can, and often does, operate in a cooperative environment; </w:t>
      </w:r>
      <w:r w:rsidRPr="009174E4">
        <w:rPr>
          <w:rFonts w:asciiTheme="majorHAnsi" w:hAnsiTheme="majorHAnsi" w:cstheme="majorHAnsi"/>
          <w:b/>
          <w:bCs/>
          <w:highlight w:val="cyan"/>
          <w:u w:val="single"/>
        </w:rPr>
        <w:t>it is no longer just a US phenomenon.</w:t>
      </w:r>
      <w:r w:rsidRPr="009174E4">
        <w:rPr>
          <w:rFonts w:asciiTheme="majorHAnsi" w:hAnsiTheme="majorHAnsi" w:cstheme="majorHAnsi"/>
          <w:b/>
          <w:bCs/>
          <w:u w:val="single"/>
        </w:rPr>
        <w:t xml:space="preserve"> </w:t>
      </w:r>
    </w:p>
    <w:p w14:paraId="4E5EB82E" w14:textId="77777777" w:rsidR="00FE19A8" w:rsidRDefault="00FE19A8" w:rsidP="00FE19A8"/>
    <w:p w14:paraId="22CC9F65" w14:textId="77777777" w:rsidR="00FE19A8" w:rsidRPr="00006A00" w:rsidRDefault="00FE19A8" w:rsidP="00FE19A8">
      <w:pPr>
        <w:pStyle w:val="Heading4"/>
        <w:rPr>
          <w:sz w:val="22"/>
        </w:rPr>
      </w:pPr>
      <w:r>
        <w:lastRenderedPageBreak/>
        <w:t xml:space="preserve">Transatlantic policy is not coordinate now. </w:t>
      </w:r>
    </w:p>
    <w:p w14:paraId="1F0BA1A3" w14:textId="77777777" w:rsidR="00FE19A8" w:rsidRPr="00006A00" w:rsidRDefault="00FE19A8" w:rsidP="00FE19A8">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1C44A9AE" w14:textId="77777777" w:rsidR="00FE19A8" w:rsidRDefault="00FE19A8" w:rsidP="00FE19A8">
      <w:pPr>
        <w:rPr>
          <w:u w:val="single"/>
        </w:rPr>
      </w:pPr>
      <w:r w:rsidRPr="00AB4FF6">
        <w:rPr>
          <w:u w:val="single"/>
        </w:rPr>
        <w:t>CONCLUSION</w:t>
      </w:r>
      <w:r w:rsidRPr="004B6E5D">
        <w:rPr>
          <w:u w:val="single"/>
        </w:rPr>
        <w:t xml:space="preserve"> </w:t>
      </w:r>
    </w:p>
    <w:p w14:paraId="112E4C49" w14:textId="77777777" w:rsidR="00FE19A8" w:rsidRDefault="00FE19A8" w:rsidP="00FE19A8">
      <w:pPr>
        <w:rPr>
          <w:u w:val="single"/>
        </w:rPr>
      </w:pPr>
      <w:r w:rsidRPr="00AB4FF6">
        <w:rPr>
          <w:u w:val="single"/>
        </w:rPr>
        <w:t xml:space="preserve">There is a </w:t>
      </w:r>
      <w:r w:rsidRPr="00006A00">
        <w:rPr>
          <w:highlight w:val="cyan"/>
          <w:u w:val="single"/>
        </w:rPr>
        <w:t xml:space="preserve">reason why some regional economic communities delay or avoid </w:t>
      </w:r>
      <w:r w:rsidRPr="00AB4FF6">
        <w:rPr>
          <w:u w:val="single"/>
        </w:rPr>
        <w:t xml:space="preserve">the </w:t>
      </w:r>
      <w:r w:rsidRPr="00006A00">
        <w:rPr>
          <w:highlight w:val="cyan"/>
          <w:u w:val="single"/>
        </w:rPr>
        <w:t xml:space="preserve">process of harmonization stem from </w:t>
      </w:r>
      <w:r w:rsidRPr="00AB4FF6">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Another obstacle is the problem of</w:t>
      </w:r>
      <w:r w:rsidRPr="004B6E5D">
        <w:rPr>
          <w:u w:val="single"/>
        </w:rPr>
        <w:t xml:space="preserve"> </w:t>
      </w:r>
      <w:r w:rsidRPr="00006A00">
        <w:rPr>
          <w:highlight w:val="cyan"/>
          <w:u w:val="single"/>
        </w:rPr>
        <w:t xml:space="preserve">legal culture and the effect of </w:t>
      </w:r>
      <w:r w:rsidRPr="00AB4FF6">
        <w:rPr>
          <w:u w:val="single"/>
        </w:rPr>
        <w:t xml:space="preserve">the </w:t>
      </w:r>
      <w:r w:rsidRPr="00006A00">
        <w:rPr>
          <w:highlight w:val="cyan"/>
          <w:u w:val="single"/>
        </w:rPr>
        <w:t xml:space="preserve">history </w:t>
      </w:r>
      <w:r w:rsidRPr="00AB4FF6">
        <w:rPr>
          <w:u w:val="single"/>
        </w:rPr>
        <w:t xml:space="preserve">of a nation on its competition policy and law. </w:t>
      </w:r>
      <w:r w:rsidRPr="00AB4FF6">
        <w:rPr>
          <w:sz w:val="16"/>
          <w:szCs w:val="16"/>
        </w:rPr>
        <w:t>The central point regarding this obstacle is that ASEAN member states legal differences often stem from</w:t>
      </w:r>
      <w:r w:rsidRPr="00AB4FF6">
        <w:rPr>
          <w:u w:val="single"/>
        </w:rPr>
        <w:t xml:space="preserve"> different cultures and social preferences.</w:t>
      </w:r>
      <w:r w:rsidRPr="004B6E5D">
        <w:rPr>
          <w:u w:val="single"/>
        </w:rPr>
        <w:t xml:space="preserve"> </w:t>
      </w:r>
      <w:r w:rsidRPr="00006A00">
        <w:rPr>
          <w:highlight w:val="cyan"/>
          <w:u w:val="single"/>
        </w:rPr>
        <w:t xml:space="preserve">Specific rules </w:t>
      </w:r>
      <w:r w:rsidRPr="00AB4FF6">
        <w:rPr>
          <w:u w:val="single"/>
        </w:rPr>
        <w:t xml:space="preserve">are often suited to local traditions and customs, and </w:t>
      </w:r>
      <w:r w:rsidRPr="00006A00">
        <w:rPr>
          <w:highlight w:val="cyan"/>
          <w:u w:val="single"/>
        </w:rPr>
        <w:t xml:space="preserve">even if harmonization enhances foreign trade opportunities </w:t>
      </w:r>
      <w:r w:rsidRPr="00AB4FF6">
        <w:rPr>
          <w:u w:val="single"/>
        </w:rPr>
        <w:t xml:space="preserve">among the member states, it </w:t>
      </w:r>
      <w:r w:rsidRPr="00006A00">
        <w:rPr>
          <w:highlight w:val="cyan"/>
          <w:u w:val="single"/>
        </w:rPr>
        <w:t xml:space="preserve">may impose </w:t>
      </w:r>
      <w:r w:rsidRPr="00AB4FF6">
        <w:rPr>
          <w:u w:val="single"/>
        </w:rPr>
        <w:t xml:space="preserve">quite </w:t>
      </w:r>
      <w:r w:rsidRPr="00006A00">
        <w:rPr>
          <w:highlight w:val="cyan"/>
          <w:u w:val="single"/>
        </w:rPr>
        <w:t>substantial short-run adaptation costs</w:t>
      </w:r>
      <w:r w:rsidRPr="004B6E5D">
        <w:rPr>
          <w:u w:val="single"/>
        </w:rPr>
        <w:t xml:space="preserve">. Accordingly, </w:t>
      </w:r>
      <w:r w:rsidRPr="00AB4FF6">
        <w:rPr>
          <w:u w:val="single"/>
        </w:rPr>
        <w:t xml:space="preserve">the </w:t>
      </w:r>
      <w:r w:rsidRPr="00006A00">
        <w:rPr>
          <w:highlight w:val="cyan"/>
          <w:u w:val="single"/>
        </w:rPr>
        <w:t>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 xml:space="preserve">cannot be </w:t>
      </w:r>
      <w:r w:rsidRPr="00AB4FF6">
        <w:rPr>
          <w:u w:val="single"/>
        </w:rPr>
        <w:t xml:space="preserve">ultimately </w:t>
      </w:r>
      <w:r w:rsidRPr="00006A00">
        <w:rPr>
          <w:highlight w:val="cyan"/>
          <w:u w:val="single"/>
        </w:rPr>
        <w:t xml:space="preserve">seen as an uncontroversial positive effort or one that is free of conflict. </w:t>
      </w:r>
      <w:r w:rsidRPr="00AB4FF6">
        <w:rPr>
          <w:u w:val="single"/>
        </w:rPr>
        <w:t xml:space="preserve">The </w:t>
      </w:r>
      <w:r w:rsidRPr="00006A00">
        <w:rPr>
          <w:highlight w:val="cyan"/>
          <w:u w:val="single"/>
        </w:rPr>
        <w:t xml:space="preserve">increased integration of trade and national laws </w:t>
      </w:r>
      <w:r w:rsidRPr="00AB4FF6">
        <w:rPr>
          <w:u w:val="single"/>
        </w:rPr>
        <w:t xml:space="preserve">also </w:t>
      </w:r>
      <w:r w:rsidRPr="00006A00">
        <w:rPr>
          <w:highlight w:val="cyan"/>
          <w:u w:val="single"/>
        </w:rPr>
        <w:t>creates fault-lines of cultural dissonance.</w:t>
      </w:r>
    </w:p>
    <w:p w14:paraId="3831385A" w14:textId="77777777" w:rsidR="00FE19A8" w:rsidRDefault="00FE19A8" w:rsidP="00FE19A8">
      <w:pPr>
        <w:pStyle w:val="Heading4"/>
      </w:pPr>
      <w:r>
        <w:t>OR uniqueness overwhelms AND tons of link thumpers.</w:t>
      </w:r>
    </w:p>
    <w:p w14:paraId="534BB880" w14:textId="77777777" w:rsidR="00FE19A8" w:rsidRPr="00245E21" w:rsidRDefault="00FE19A8" w:rsidP="00FE19A8">
      <w:r w:rsidRPr="00BA6B96">
        <w:t xml:space="preserve">Cosmina </w:t>
      </w:r>
      <w:r w:rsidRPr="00BA6B96">
        <w:rPr>
          <w:rStyle w:val="Style13ptBold"/>
        </w:rPr>
        <w:t>Moghior 21</w:t>
      </w:r>
      <w:r w:rsidRPr="00BA6B96">
        <w:t xml:space="preserve">, Denton Fellow with the Transatlantic Leadership program at the Center for European Policy Analysis, Protectionism Threatens To Torpedo The Transatlantic Technology Alliance, CEPA, </w:t>
      </w:r>
      <w:hyperlink r:id="rId17" w:history="1">
        <w:r w:rsidRPr="00BA6B96">
          <w:rPr>
            <w:rStyle w:val="Hyperlink"/>
          </w:rPr>
          <w:t>https://cepa.org/protectionism-threatens-to-torpedo-the-transatlantic-technology-alliance/</w:t>
        </w:r>
      </w:hyperlink>
    </w:p>
    <w:p w14:paraId="1AF1DE3E" w14:textId="77777777" w:rsidR="00FE19A8" w:rsidRPr="00072004" w:rsidRDefault="00FE19A8" w:rsidP="00FE19A8">
      <w:pPr>
        <w:rPr>
          <w:b/>
          <w:iCs/>
          <w:u w:val="single"/>
        </w:rPr>
      </w:pPr>
      <w:r w:rsidRPr="00245E21">
        <w:rPr>
          <w:sz w:val="14"/>
        </w:rPr>
        <w:t xml:space="preserve">The </w:t>
      </w:r>
      <w:r w:rsidRPr="00245E21">
        <w:rPr>
          <w:rStyle w:val="StyleUnderline"/>
          <w:highlight w:val="cyan"/>
        </w:rPr>
        <w:t>U</w:t>
      </w:r>
      <w:r w:rsidRPr="00245E21">
        <w:rPr>
          <w:rStyle w:val="StyleUnderline"/>
        </w:rPr>
        <w:t xml:space="preserve">nited </w:t>
      </w:r>
      <w:r w:rsidRPr="00245E21">
        <w:rPr>
          <w:rStyle w:val="StyleUnderline"/>
          <w:highlight w:val="cyan"/>
        </w:rPr>
        <w:t>S</w:t>
      </w:r>
      <w:r w:rsidRPr="00245E21">
        <w:rPr>
          <w:rStyle w:val="StyleUnderline"/>
        </w:rPr>
        <w:t xml:space="preserve">tates </w:t>
      </w:r>
      <w:r w:rsidRPr="00245E21">
        <w:rPr>
          <w:rStyle w:val="StyleUnderline"/>
          <w:highlight w:val="cyan"/>
        </w:rPr>
        <w:t>and Europe</w:t>
      </w:r>
      <w:r w:rsidRPr="00245E21">
        <w:rPr>
          <w:rStyle w:val="StyleUnderline"/>
        </w:rPr>
        <w:t xml:space="preserve"> have </w:t>
      </w:r>
      <w:r w:rsidRPr="00245E21">
        <w:rPr>
          <w:rStyle w:val="Emphasis"/>
          <w:highlight w:val="cyan"/>
        </w:rPr>
        <w:t>pledged</w:t>
      </w:r>
      <w:r w:rsidRPr="00245E21">
        <w:rPr>
          <w:rStyle w:val="Emphasis"/>
        </w:rPr>
        <w:t xml:space="preserve"> </w:t>
      </w:r>
      <w:r w:rsidRPr="00245E21">
        <w:rPr>
          <w:rStyle w:val="Emphasis"/>
          <w:highlight w:val="cyan"/>
        </w:rPr>
        <w:t>to build</w:t>
      </w:r>
      <w:r w:rsidRPr="00245E21">
        <w:rPr>
          <w:rStyle w:val="Emphasis"/>
        </w:rPr>
        <w:t xml:space="preserve"> a </w:t>
      </w:r>
      <w:r w:rsidRPr="00245E21">
        <w:rPr>
          <w:rStyle w:val="Emphasis"/>
          <w:highlight w:val="cyan"/>
        </w:rPr>
        <w:t>tech alliance</w:t>
      </w:r>
      <w:r w:rsidRPr="00245E21">
        <w:rPr>
          <w:rStyle w:val="StyleUnderline"/>
        </w:rPr>
        <w:t xml:space="preserve"> to counter authoritarian politics</w:t>
      </w:r>
      <w:r w:rsidRPr="00245E21">
        <w:rPr>
          <w:sz w:val="14"/>
        </w:rPr>
        <w:t xml:space="preserve">. But </w:t>
      </w:r>
      <w:r w:rsidRPr="00245E21">
        <w:rPr>
          <w:rStyle w:val="StyleUnderline"/>
        </w:rPr>
        <w:t>protectionism on both sides of the Atlantic threatens to undermine this important initiative.</w:t>
      </w:r>
      <w:r>
        <w:rPr>
          <w:rStyle w:val="StyleUnderline"/>
        </w:rPr>
        <w:t xml:space="preserve"> </w:t>
      </w:r>
      <w:r w:rsidRPr="00245E21">
        <w:rPr>
          <w:rStyle w:val="StyleUnderline"/>
        </w:rPr>
        <w:t>At the</w:t>
      </w:r>
      <w:r>
        <w:rPr>
          <w:rStyle w:val="StyleUnderline"/>
        </w:rPr>
        <w:t xml:space="preserve"> </w:t>
      </w:r>
      <w:hyperlink r:id="rId18" w:history="1">
        <w:r w:rsidRPr="00245E21">
          <w:rPr>
            <w:rStyle w:val="StyleUnderline"/>
          </w:rPr>
          <w:t>U.S.-EU Summit</w:t>
        </w:r>
      </w:hyperlink>
      <w:r>
        <w:rPr>
          <w:rStyle w:val="StyleUnderline"/>
        </w:rPr>
        <w:t xml:space="preserve"> </w:t>
      </w:r>
      <w:r w:rsidRPr="00245E21">
        <w:rPr>
          <w:rStyle w:val="StyleUnderline"/>
        </w:rPr>
        <w:t>in mid-June, Washington and Brussels vowed to work together on “promoting a democratic model of digital governance.” They created a new Trade and Technology Alliance designed to align their strategies on supply chain challenges, research, standards, regulatory policy, and innovation. A launch meeting is scheduled for September, with delegations led by U.S. Secretary of State Anthony Blinken and European Commission Vice President Margrethe Vestager.</w:t>
      </w:r>
      <w:r>
        <w:rPr>
          <w:rStyle w:val="StyleUnderline"/>
        </w:rPr>
        <w:t xml:space="preserve"> </w:t>
      </w:r>
      <w:r w:rsidRPr="00245E21">
        <w:rPr>
          <w:rStyle w:val="Emphasis"/>
          <w:highlight w:val="cyan"/>
        </w:rPr>
        <w:t>Broad support exists</w:t>
      </w:r>
      <w:r w:rsidRPr="00245E21">
        <w:rPr>
          <w:rStyle w:val="StyleUnderline"/>
          <w:highlight w:val="cyan"/>
        </w:rPr>
        <w:t xml:space="preserve"> on both sides</w:t>
      </w:r>
      <w:r w:rsidRPr="00245E21">
        <w:rPr>
          <w:rStyle w:val="StyleUnderline"/>
        </w:rPr>
        <w:t xml:space="preserve"> of the Atlantic </w:t>
      </w:r>
      <w:r w:rsidRPr="00245E21">
        <w:rPr>
          <w:rStyle w:val="StyleUnderline"/>
          <w:highlight w:val="cyan"/>
        </w:rPr>
        <w:t>for</w:t>
      </w:r>
      <w:r w:rsidRPr="00245E21">
        <w:rPr>
          <w:rStyle w:val="StyleUnderline"/>
        </w:rPr>
        <w:t xml:space="preserve"> tech </w:t>
      </w:r>
      <w:r w:rsidRPr="00245E21">
        <w:rPr>
          <w:rStyle w:val="StyleUnderline"/>
          <w:highlight w:val="cyan"/>
        </w:rPr>
        <w:t>cooperation</w:t>
      </w:r>
      <w:r w:rsidRPr="00245E21">
        <w:rPr>
          <w:sz w:val="14"/>
        </w:rPr>
        <w:t xml:space="preserve">. The </w:t>
      </w:r>
      <w:r w:rsidRPr="00245E21">
        <w:rPr>
          <w:rStyle w:val="StyleUnderline"/>
          <w:highlight w:val="cyan"/>
        </w:rPr>
        <w:t>E</w:t>
      </w:r>
      <w:r w:rsidRPr="00245E21">
        <w:rPr>
          <w:rStyle w:val="StyleUnderline"/>
        </w:rPr>
        <w:t xml:space="preserve">uropean </w:t>
      </w:r>
      <w:r w:rsidRPr="00245E21">
        <w:rPr>
          <w:rStyle w:val="StyleUnderline"/>
          <w:highlight w:val="cyan"/>
        </w:rPr>
        <w:t>U</w:t>
      </w:r>
      <w:r w:rsidRPr="00245E21">
        <w:rPr>
          <w:rStyle w:val="StyleUnderline"/>
        </w:rPr>
        <w:t xml:space="preserve">nion </w:t>
      </w:r>
      <w:r w:rsidRPr="00245E21">
        <w:rPr>
          <w:rStyle w:val="StyleUnderline"/>
          <w:highlight w:val="cyan"/>
        </w:rPr>
        <w:t>first proposed</w:t>
      </w:r>
      <w:r w:rsidRPr="00245E21">
        <w:rPr>
          <w:rStyle w:val="StyleUnderline"/>
        </w:rPr>
        <w:t xml:space="preserve"> the Trade and Technology Alliance.</w:t>
      </w:r>
      <w:r>
        <w:rPr>
          <w:rStyle w:val="StyleUnderline"/>
        </w:rPr>
        <w:t xml:space="preserve"> </w:t>
      </w:r>
      <w:hyperlink r:id="rId19" w:history="1">
        <w:r w:rsidRPr="00245E21">
          <w:rPr>
            <w:rStyle w:val="StyleUnderline"/>
          </w:rPr>
          <w:t>Google</w:t>
        </w:r>
      </w:hyperlink>
      <w:r>
        <w:rPr>
          <w:rStyle w:val="StyleUnderline"/>
        </w:rPr>
        <w:t xml:space="preserve"> </w:t>
      </w:r>
      <w:r w:rsidRPr="00245E21">
        <w:rPr>
          <w:rStyle w:val="StyleUnderline"/>
        </w:rPr>
        <w:t>and other U</w:t>
      </w:r>
      <w:r w:rsidRPr="00245E21">
        <w:rPr>
          <w:rStyle w:val="StyleUnderline"/>
          <w:highlight w:val="cyan"/>
        </w:rPr>
        <w:t>.S. tech companies endorsed</w:t>
      </w:r>
      <w:r w:rsidRPr="00245E21">
        <w:rPr>
          <w:rStyle w:val="StyleUnderline"/>
        </w:rPr>
        <w:t xml:space="preserve"> it.</w:t>
      </w:r>
      <w:r>
        <w:rPr>
          <w:rStyle w:val="StyleUnderline"/>
        </w:rPr>
        <w:t xml:space="preserve"> </w:t>
      </w:r>
      <w:r w:rsidRPr="00245E21">
        <w:rPr>
          <w:rStyle w:val="StyleUnderline"/>
        </w:rPr>
        <w:t xml:space="preserve">The </w:t>
      </w:r>
      <w:r w:rsidRPr="00245E21">
        <w:rPr>
          <w:rStyle w:val="StyleUnderline"/>
          <w:highlight w:val="cyan"/>
        </w:rPr>
        <w:t>Biden</w:t>
      </w:r>
      <w:r w:rsidRPr="00245E21">
        <w:rPr>
          <w:rStyle w:val="StyleUnderline"/>
        </w:rPr>
        <w:t xml:space="preserve"> Administration </w:t>
      </w:r>
      <w:r w:rsidRPr="00245E21">
        <w:rPr>
          <w:rStyle w:val="StyleUnderline"/>
          <w:highlight w:val="cyan"/>
        </w:rPr>
        <w:t>agreed</w:t>
      </w:r>
      <w:r w:rsidRPr="00245E21">
        <w:rPr>
          <w:sz w:val="14"/>
        </w:rPr>
        <w:t xml:space="preserve">, seeing the project as a way of repairing and reinvigorating cooperation with traditional allies after the tumultuous Trump years. On a broad level, the U.S. and Europe agree on the need for new regulations to limit dangers from the authoritarian digital model. They want to reign in tech monopolies. They want to protect privacy. They want to combat disinformation that threatens democracy. </w:t>
      </w:r>
      <w:r w:rsidRPr="00245E21">
        <w:rPr>
          <w:rStyle w:val="StyleUnderline"/>
        </w:rPr>
        <w:t>On a practical level, both favors strengthened export controls of dangerous technology. A good example of cooperation concerns semiconductors.</w:t>
      </w:r>
      <w:r w:rsidRPr="00245E21">
        <w:rPr>
          <w:sz w:val="14"/>
        </w:rPr>
        <w:t xml:space="preserve"> While the US is leading in most stages of the semiconductor supply chain, the Dutch company </w:t>
      </w:r>
      <w:hyperlink r:id="rId20" w:history="1">
        <w:r w:rsidRPr="00245E21">
          <w:rPr>
            <w:rStyle w:val="Hyperlink"/>
            <w:sz w:val="14"/>
          </w:rPr>
          <w:t>ASML</w:t>
        </w:r>
      </w:hyperlink>
      <w:r w:rsidRPr="00245E21">
        <w:rPr>
          <w:sz w:val="14"/>
        </w:rPr>
        <w:t xml:space="preserve"> dominates </w:t>
      </w:r>
      <w:hyperlink r:id="rId21" w:history="1">
        <w:r w:rsidRPr="00245E21">
          <w:rPr>
            <w:rStyle w:val="Hyperlink"/>
            <w:sz w:val="14"/>
          </w:rPr>
          <w:t>lithography equipment</w:t>
        </w:r>
      </w:hyperlink>
      <w:r w:rsidRPr="00245E21">
        <w:rPr>
          <w:sz w:val="14"/>
        </w:rPr>
        <w:t xml:space="preserve"> production. Even under President Trump, the Dutch government agreed to stop ASML from selling its most advanced machines to China. </w:t>
      </w:r>
      <w:r w:rsidRPr="00245E21">
        <w:rPr>
          <w:rStyle w:val="StyleUnderline"/>
        </w:rPr>
        <w:t xml:space="preserve">Unfortunately, though, </w:t>
      </w:r>
      <w:r w:rsidRPr="00245E21">
        <w:rPr>
          <w:rStyle w:val="StyleUnderline"/>
          <w:highlight w:val="cyan"/>
        </w:rPr>
        <w:t>protectionism</w:t>
      </w:r>
      <w:r w:rsidRPr="00245E21">
        <w:rPr>
          <w:rStyle w:val="StyleUnderline"/>
        </w:rPr>
        <w:t xml:space="preserve"> </w:t>
      </w:r>
      <w:r w:rsidRPr="00245E21">
        <w:rPr>
          <w:rStyle w:val="StyleUnderline"/>
          <w:highlight w:val="cyan"/>
        </w:rPr>
        <w:t xml:space="preserve">threatens to </w:t>
      </w:r>
      <w:r w:rsidRPr="00245E21">
        <w:rPr>
          <w:rStyle w:val="Emphasis"/>
          <w:highlight w:val="cyan"/>
        </w:rPr>
        <w:t>undermine future progress</w:t>
      </w:r>
      <w:r w:rsidRPr="00245E21">
        <w:rPr>
          <w:rStyle w:val="StyleUnderline"/>
        </w:rPr>
        <w:t>.</w:t>
      </w:r>
      <w:r w:rsidRPr="00245E21">
        <w:rPr>
          <w:sz w:val="14"/>
        </w:rPr>
        <w:t xml:space="preserve"> The </w:t>
      </w:r>
      <w:r w:rsidRPr="00245E21">
        <w:rPr>
          <w:rStyle w:val="StyleUnderline"/>
          <w:highlight w:val="cyan"/>
        </w:rPr>
        <w:t>Biden</w:t>
      </w:r>
      <w:r w:rsidRPr="00245E21">
        <w:rPr>
          <w:rStyle w:val="StyleUnderline"/>
        </w:rPr>
        <w:t xml:space="preserve"> Administration’s </w:t>
      </w:r>
      <w:r w:rsidRPr="00245E21">
        <w:rPr>
          <w:rStyle w:val="Emphasis"/>
          <w:highlight w:val="cyan"/>
        </w:rPr>
        <w:t>massive infrastructure plan</w:t>
      </w:r>
      <w:r w:rsidRPr="00245E21">
        <w:rPr>
          <w:rStyle w:val="StyleUnderline"/>
        </w:rPr>
        <w:t xml:space="preserve"> </w:t>
      </w:r>
      <w:r w:rsidRPr="00245E21">
        <w:rPr>
          <w:rStyle w:val="StyleUnderline"/>
          <w:highlight w:val="cyan"/>
        </w:rPr>
        <w:t>and</w:t>
      </w:r>
      <w:r w:rsidRPr="00245E21">
        <w:rPr>
          <w:rStyle w:val="StyleUnderline"/>
        </w:rPr>
        <w:t xml:space="preserve"> new “</w:t>
      </w:r>
      <w:r w:rsidRPr="00245E21">
        <w:rPr>
          <w:rStyle w:val="Emphasis"/>
          <w:highlight w:val="cyan"/>
        </w:rPr>
        <w:t>Supply Chain Disruptions Task Force</w:t>
      </w:r>
      <w:r w:rsidRPr="00245E21">
        <w:rPr>
          <w:rStyle w:val="Emphasis"/>
        </w:rPr>
        <w:t>”</w:t>
      </w:r>
      <w:r w:rsidRPr="00245E21">
        <w:rPr>
          <w:rStyle w:val="StyleUnderline"/>
        </w:rPr>
        <w:t xml:space="preserve"> </w:t>
      </w:r>
      <w:r w:rsidRPr="00245E21">
        <w:rPr>
          <w:rStyle w:val="StyleUnderline"/>
          <w:highlight w:val="cyan"/>
        </w:rPr>
        <w:t>aim</w:t>
      </w:r>
      <w:r w:rsidRPr="00245E21">
        <w:rPr>
          <w:rStyle w:val="StyleUnderline"/>
        </w:rPr>
        <w:t xml:space="preserve"> </w:t>
      </w:r>
      <w:r w:rsidRPr="00245E21">
        <w:rPr>
          <w:rStyle w:val="StyleUnderline"/>
          <w:highlight w:val="cyan"/>
        </w:rPr>
        <w:t>to keep innovation</w:t>
      </w:r>
      <w:r w:rsidRPr="00245E21">
        <w:rPr>
          <w:rStyle w:val="StyleUnderline"/>
        </w:rPr>
        <w:t xml:space="preserve"> and production of leading-edge technology </w:t>
      </w:r>
      <w:r w:rsidRPr="00245E21">
        <w:rPr>
          <w:rStyle w:val="StyleUnderline"/>
          <w:highlight w:val="cyan"/>
        </w:rPr>
        <w:t>at home</w:t>
      </w:r>
      <w:r w:rsidRPr="00245E21">
        <w:rPr>
          <w:rStyle w:val="StyleUnderline"/>
        </w:rPr>
        <w:t xml:space="preserve">, </w:t>
      </w:r>
      <w:r w:rsidRPr="00245E21">
        <w:rPr>
          <w:rStyle w:val="StyleUnderline"/>
          <w:highlight w:val="cyan"/>
        </w:rPr>
        <w:t>making</w:t>
      </w:r>
      <w:r w:rsidRPr="00245E21">
        <w:rPr>
          <w:rStyle w:val="StyleUnderline"/>
        </w:rPr>
        <w:t xml:space="preserve"> the </w:t>
      </w:r>
      <w:r w:rsidRPr="00245E21">
        <w:rPr>
          <w:rStyle w:val="StyleUnderline"/>
          <w:highlight w:val="cyan"/>
        </w:rPr>
        <w:t>U.S.</w:t>
      </w:r>
      <w:r w:rsidRPr="00245E21">
        <w:rPr>
          <w:rStyle w:val="StyleUnderline"/>
        </w:rPr>
        <w:t xml:space="preserve"> a </w:t>
      </w:r>
      <w:r w:rsidRPr="00245E21">
        <w:rPr>
          <w:rStyle w:val="StyleUnderline"/>
          <w:highlight w:val="cyan"/>
        </w:rPr>
        <w:t>tech</w:t>
      </w:r>
      <w:r w:rsidRPr="00245E21">
        <w:rPr>
          <w:rStyle w:val="StyleUnderline"/>
        </w:rPr>
        <w:t xml:space="preserve">nological </w:t>
      </w:r>
      <w:r w:rsidRPr="00245E21">
        <w:rPr>
          <w:rStyle w:val="StyleUnderline"/>
          <w:highlight w:val="cyan"/>
        </w:rPr>
        <w:t>leader</w:t>
      </w:r>
      <w:r w:rsidRPr="00245E21">
        <w:rPr>
          <w:rStyle w:val="StyleUnderline"/>
        </w:rPr>
        <w:t xml:space="preserve">. </w:t>
      </w:r>
      <w:r w:rsidRPr="00245E21">
        <w:rPr>
          <w:rStyle w:val="Emphasis"/>
        </w:rPr>
        <w:t xml:space="preserve">Biden’s </w:t>
      </w:r>
      <w:hyperlink r:id="rId22" w:history="1">
        <w:r w:rsidRPr="00245E21">
          <w:rPr>
            <w:rStyle w:val="Emphasis"/>
            <w:highlight w:val="cyan"/>
          </w:rPr>
          <w:t xml:space="preserve">Buy America </w:t>
        </w:r>
        <w:r w:rsidRPr="00245E21">
          <w:rPr>
            <w:rStyle w:val="Emphasis"/>
          </w:rPr>
          <w:t>Executive Order</w:t>
        </w:r>
      </w:hyperlink>
      <w:r>
        <w:rPr>
          <w:rStyle w:val="Emphasis"/>
        </w:rPr>
        <w:t xml:space="preserve"> </w:t>
      </w:r>
      <w:r w:rsidRPr="00245E21">
        <w:rPr>
          <w:rStyle w:val="Emphasis"/>
        </w:rPr>
        <w:t>(</w:t>
      </w:r>
      <w:r w:rsidRPr="00245E21">
        <w:rPr>
          <w:rStyle w:val="Emphasis"/>
          <w:highlight w:val="cyan"/>
        </w:rPr>
        <w:t>EO</w:t>
      </w:r>
      <w:r w:rsidRPr="00245E21">
        <w:rPr>
          <w:rStyle w:val="Emphasis"/>
        </w:rPr>
        <w:t xml:space="preserve">) </w:t>
      </w:r>
      <w:r w:rsidRPr="00245E21">
        <w:rPr>
          <w:rStyle w:val="StyleUnderline"/>
          <w:highlight w:val="cyan"/>
        </w:rPr>
        <w:t>encourages</w:t>
      </w:r>
      <w:r w:rsidRPr="00245E21">
        <w:rPr>
          <w:rStyle w:val="StyleUnderline"/>
        </w:rPr>
        <w:t xml:space="preserve"> </w:t>
      </w:r>
      <w:r w:rsidRPr="00245E21">
        <w:rPr>
          <w:rStyle w:val="StyleUnderline"/>
          <w:highlight w:val="cyan"/>
        </w:rPr>
        <w:t>domestic procurement</w:t>
      </w:r>
      <w:r w:rsidRPr="00245E21">
        <w:rPr>
          <w:rStyle w:val="StyleUnderline"/>
        </w:rPr>
        <w:t xml:space="preserve"> of “goods, products, materials, and services from sources that help the American businesses compete in </w:t>
      </w:r>
      <w:r w:rsidRPr="00245E21">
        <w:rPr>
          <w:rStyle w:val="StyleUnderline"/>
        </w:rPr>
        <w:lastRenderedPageBreak/>
        <w:t xml:space="preserve">strategic industries and help America’s workers thrive”. </w:t>
      </w:r>
      <w:r w:rsidRPr="00245E21">
        <w:rPr>
          <w:rStyle w:val="Emphasis"/>
        </w:rPr>
        <w:t xml:space="preserve">The </w:t>
      </w:r>
      <w:r w:rsidRPr="00245E21">
        <w:rPr>
          <w:rStyle w:val="Emphasis"/>
          <w:highlight w:val="cyan"/>
        </w:rPr>
        <w:t>Federal Acquisition</w:t>
      </w:r>
      <w:r w:rsidRPr="00245E21">
        <w:rPr>
          <w:rStyle w:val="Emphasis"/>
        </w:rPr>
        <w:t xml:space="preserve"> Regulatory Council </w:t>
      </w:r>
      <w:r w:rsidRPr="00245E21">
        <w:rPr>
          <w:rStyle w:val="StyleUnderline"/>
        </w:rPr>
        <w:t xml:space="preserve">is </w:t>
      </w:r>
      <w:r w:rsidRPr="00245E21">
        <w:rPr>
          <w:rStyle w:val="StyleUnderline"/>
          <w:highlight w:val="cyan"/>
        </w:rPr>
        <w:t>developing</w:t>
      </w:r>
      <w:r w:rsidRPr="00245E21">
        <w:rPr>
          <w:rStyle w:val="StyleUnderline"/>
        </w:rPr>
        <w:t xml:space="preserve"> </w:t>
      </w:r>
      <w:r w:rsidRPr="00245E21">
        <w:rPr>
          <w:rStyle w:val="StyleUnderline"/>
          <w:highlight w:val="cyan"/>
        </w:rPr>
        <w:t>recommendations</w:t>
      </w:r>
      <w:r w:rsidRPr="00245E21">
        <w:rPr>
          <w:rStyle w:val="StyleUnderline"/>
        </w:rPr>
        <w:t xml:space="preserve"> to extend requirements to information technology.</w:t>
      </w:r>
      <w:r>
        <w:rPr>
          <w:rStyle w:val="StyleUnderline"/>
        </w:rPr>
        <w:t xml:space="preserve"> </w:t>
      </w:r>
      <w:r w:rsidRPr="00245E21">
        <w:rPr>
          <w:sz w:val="14"/>
        </w:rPr>
        <w:t xml:space="preserve">The </w:t>
      </w:r>
      <w:r w:rsidRPr="00245E21">
        <w:rPr>
          <w:rStyle w:val="StyleUnderline"/>
          <w:highlight w:val="cyan"/>
        </w:rPr>
        <w:t>U.S.</w:t>
      </w:r>
      <w:r w:rsidRPr="00245E21">
        <w:rPr>
          <w:rStyle w:val="StyleUnderline"/>
        </w:rPr>
        <w:t xml:space="preserve"> is </w:t>
      </w:r>
      <w:r w:rsidRPr="00245E21">
        <w:rPr>
          <w:rStyle w:val="Emphasis"/>
          <w:highlight w:val="cyan"/>
        </w:rPr>
        <w:t>pouring</w:t>
      </w:r>
      <w:r w:rsidRPr="00245E21">
        <w:rPr>
          <w:rStyle w:val="Emphasis"/>
        </w:rPr>
        <w:t xml:space="preserve"> </w:t>
      </w:r>
      <w:r w:rsidRPr="00245E21">
        <w:rPr>
          <w:rStyle w:val="Emphasis"/>
          <w:highlight w:val="cyan"/>
        </w:rPr>
        <w:t>public money into</w:t>
      </w:r>
      <w:r w:rsidRPr="00245E21">
        <w:rPr>
          <w:rStyle w:val="Emphasis"/>
        </w:rPr>
        <w:t xml:space="preserve"> </w:t>
      </w:r>
      <w:r w:rsidRPr="00245E21">
        <w:rPr>
          <w:rStyle w:val="Emphasis"/>
          <w:highlight w:val="cyan"/>
        </w:rPr>
        <w:t>strategic</w:t>
      </w:r>
      <w:r w:rsidRPr="00245E21">
        <w:rPr>
          <w:rStyle w:val="Emphasis"/>
        </w:rPr>
        <w:t xml:space="preserve"> digital </w:t>
      </w:r>
      <w:r w:rsidRPr="00245E21">
        <w:rPr>
          <w:rStyle w:val="Emphasis"/>
          <w:highlight w:val="cyan"/>
        </w:rPr>
        <w:t>industries</w:t>
      </w:r>
      <w:r w:rsidRPr="00245E21">
        <w:rPr>
          <w:rStyle w:val="StyleUnderline"/>
        </w:rPr>
        <w:t>. In a rare</w:t>
      </w:r>
      <w:r>
        <w:rPr>
          <w:rStyle w:val="StyleUnderline"/>
        </w:rPr>
        <w:t xml:space="preserve"> </w:t>
      </w:r>
      <w:hyperlink r:id="rId23" w:history="1">
        <w:r w:rsidRPr="00245E21">
          <w:rPr>
            <w:rStyle w:val="StyleUnderline"/>
          </w:rPr>
          <w:t>bipartisan vote</w:t>
        </w:r>
      </w:hyperlink>
      <w:r w:rsidRPr="00245E21">
        <w:rPr>
          <w:rStyle w:val="StyleUnderline"/>
        </w:rPr>
        <w:t>, Congress approved $52 billion in subsidies in June for chip research and manufacturing. States from Wisconsin, Texas, and Nevada are</w:t>
      </w:r>
      <w:r>
        <w:rPr>
          <w:rStyle w:val="StyleUnderline"/>
        </w:rPr>
        <w:t xml:space="preserve"> </w:t>
      </w:r>
      <w:hyperlink r:id="rId24" w:history="1">
        <w:r w:rsidRPr="00245E21">
          <w:rPr>
            <w:rStyle w:val="StyleUnderline"/>
          </w:rPr>
          <w:t>showering</w:t>
        </w:r>
      </w:hyperlink>
      <w:r>
        <w:rPr>
          <w:rStyle w:val="StyleUnderline"/>
        </w:rPr>
        <w:t xml:space="preserve"> </w:t>
      </w:r>
      <w:r w:rsidRPr="00245E21">
        <w:rPr>
          <w:rStyle w:val="StyleUnderline"/>
        </w:rPr>
        <w:t>tax benefits on digital tech giants including Amazon, Apple, and Google to build factories and data centers.</w:t>
      </w:r>
      <w:r>
        <w:rPr>
          <w:rStyle w:val="StyleUnderline"/>
        </w:rPr>
        <w:t xml:space="preserve"> </w:t>
      </w:r>
      <w:r w:rsidRPr="00245E21">
        <w:rPr>
          <w:rStyle w:val="StyleUnderline"/>
          <w:highlight w:val="cyan"/>
        </w:rPr>
        <w:t>Europe</w:t>
      </w:r>
      <w:r w:rsidRPr="00245E21">
        <w:rPr>
          <w:rStyle w:val="StyleUnderline"/>
        </w:rPr>
        <w:t xml:space="preserve"> similarly is </w:t>
      </w:r>
      <w:r w:rsidRPr="00245E21">
        <w:rPr>
          <w:rStyle w:val="Emphasis"/>
          <w:highlight w:val="cyan"/>
        </w:rPr>
        <w:t>determined to build</w:t>
      </w:r>
      <w:r w:rsidRPr="00245E21">
        <w:rPr>
          <w:rStyle w:val="Emphasis"/>
        </w:rPr>
        <w:t xml:space="preserve"> its </w:t>
      </w:r>
      <w:r w:rsidRPr="00245E21">
        <w:rPr>
          <w:rStyle w:val="Emphasis"/>
          <w:highlight w:val="cyan"/>
        </w:rPr>
        <w:t>own tech capacities</w:t>
      </w:r>
      <w:r w:rsidRPr="00245E21">
        <w:rPr>
          <w:rStyle w:val="StyleUnderline"/>
        </w:rPr>
        <w:t>.</w:t>
      </w:r>
      <w:r w:rsidRPr="00245E21">
        <w:rPr>
          <w:sz w:val="14"/>
        </w:rPr>
        <w:t xml:space="preserve"> </w:t>
      </w:r>
      <w:r w:rsidRPr="00245E21">
        <w:rPr>
          <w:rStyle w:val="StyleUnderline"/>
        </w:rPr>
        <w:t xml:space="preserve">It </w:t>
      </w:r>
      <w:r w:rsidRPr="00245E21">
        <w:rPr>
          <w:rStyle w:val="StyleUnderline"/>
          <w:highlight w:val="cyan"/>
        </w:rPr>
        <w:t>promotes</w:t>
      </w:r>
      <w:r w:rsidRPr="00245E21">
        <w:rPr>
          <w:rStyle w:val="StyleUnderline"/>
        </w:rPr>
        <w:t xml:space="preserve"> the concept of</w:t>
      </w:r>
      <w:r>
        <w:rPr>
          <w:rStyle w:val="StyleUnderline"/>
        </w:rPr>
        <w:t xml:space="preserve"> </w:t>
      </w:r>
      <w:hyperlink r:id="rId25" w:history="1">
        <w:r w:rsidRPr="00245E21">
          <w:rPr>
            <w:rStyle w:val="Emphasis"/>
            <w:highlight w:val="cyan"/>
          </w:rPr>
          <w:t>digital sovereignty</w:t>
        </w:r>
      </w:hyperlink>
      <w:r>
        <w:rPr>
          <w:rStyle w:val="StyleUnderline"/>
        </w:rPr>
        <w:t xml:space="preserve"> </w:t>
      </w:r>
      <w:r w:rsidRPr="00245E21">
        <w:rPr>
          <w:rStyle w:val="StyleUnderline"/>
        </w:rPr>
        <w:t>aimed at providing the continent the capacity to make “autonomous technological choices.”</w:t>
      </w:r>
      <w:r>
        <w:rPr>
          <w:rStyle w:val="StyleUnderline"/>
        </w:rPr>
        <w:t xml:space="preserve"> </w:t>
      </w:r>
      <w:r w:rsidRPr="00245E21">
        <w:rPr>
          <w:rStyle w:val="StyleUnderline"/>
        </w:rPr>
        <w:t xml:space="preserve">Several projects promote domestic production of critical technologies ranging from next-generation mobile phone production to quantum computing. </w:t>
      </w:r>
      <w:r w:rsidRPr="00245E21">
        <w:rPr>
          <w:sz w:val="14"/>
        </w:rPr>
        <w:t xml:space="preserve">Public funds already are being spent on the European cloud computing project GAIA-X aims to break the U.S. stranglehold on cloud computing. </w:t>
      </w:r>
      <w:r w:rsidRPr="00245E21">
        <w:rPr>
          <w:rStyle w:val="StyleUnderline"/>
        </w:rPr>
        <w:t xml:space="preserve">While Europe insists that its actions are not protectionist, designed instead to promote and safeguard European values, GAIA-X aims to ensure data protection and </w:t>
      </w:r>
      <w:r w:rsidRPr="00245E21">
        <w:rPr>
          <w:rStyle w:val="StyleUnderline"/>
          <w:highlight w:val="cyan"/>
        </w:rPr>
        <w:t>limit access of U.S. intelligence</w:t>
      </w:r>
      <w:r w:rsidRPr="00245E21">
        <w:rPr>
          <w:rStyle w:val="StyleUnderline"/>
        </w:rPr>
        <w:t xml:space="preserve"> </w:t>
      </w:r>
      <w:r w:rsidRPr="00245E21">
        <w:rPr>
          <w:rStyle w:val="StyleUnderline"/>
          <w:highlight w:val="cyan"/>
        </w:rPr>
        <w:t>to European data</w:t>
      </w:r>
      <w:r w:rsidRPr="00245E21">
        <w:rPr>
          <w:rStyle w:val="StyleUnderline"/>
        </w:rPr>
        <w:t xml:space="preserve">. U.S. </w:t>
      </w:r>
      <w:r w:rsidRPr="00245E21">
        <w:rPr>
          <w:rStyle w:val="StyleUnderline"/>
          <w:highlight w:val="cyan"/>
        </w:rPr>
        <w:t>tech</w:t>
      </w:r>
      <w:r w:rsidRPr="00245E21">
        <w:rPr>
          <w:rStyle w:val="StyleUnderline"/>
        </w:rPr>
        <w:t xml:space="preserve"> </w:t>
      </w:r>
      <w:r w:rsidRPr="00245E21">
        <w:rPr>
          <w:rStyle w:val="StyleUnderline"/>
          <w:highlight w:val="cyan"/>
        </w:rPr>
        <w:t>giants</w:t>
      </w:r>
      <w:r w:rsidRPr="00245E21">
        <w:rPr>
          <w:rStyle w:val="StyleUnderline"/>
        </w:rPr>
        <w:t xml:space="preserve"> including Amazon, Google, and Microsoft have been invited to join, but are </w:t>
      </w:r>
      <w:r w:rsidRPr="00245E21">
        <w:rPr>
          <w:rStyle w:val="Emphasis"/>
          <w:highlight w:val="cyan"/>
        </w:rPr>
        <w:t>banned</w:t>
      </w:r>
      <w:r w:rsidRPr="00245E21">
        <w:rPr>
          <w:rStyle w:val="Emphasis"/>
        </w:rPr>
        <w:t xml:space="preserve"> </w:t>
      </w:r>
      <w:r w:rsidRPr="00245E21">
        <w:rPr>
          <w:rStyle w:val="Emphasis"/>
          <w:highlight w:val="cyan"/>
        </w:rPr>
        <w:t>from joining</w:t>
      </w:r>
      <w:r w:rsidRPr="00245E21">
        <w:rPr>
          <w:rStyle w:val="Emphasis"/>
        </w:rPr>
        <w:t xml:space="preserve"> the board.</w:t>
      </w:r>
    </w:p>
    <w:p w14:paraId="1493573F" w14:textId="77777777" w:rsidR="00FE19A8" w:rsidRPr="009174E4" w:rsidRDefault="00FE19A8" w:rsidP="00FE19A8">
      <w:pPr>
        <w:pStyle w:val="Heading4"/>
        <w:rPr>
          <w:rFonts w:asciiTheme="majorHAnsi" w:hAnsiTheme="majorHAnsi" w:cstheme="majorHAnsi"/>
          <w:u w:val="single"/>
        </w:rPr>
      </w:pPr>
      <w:r w:rsidRPr="009174E4">
        <w:rPr>
          <w:rFonts w:asciiTheme="majorHAnsi" w:hAnsiTheme="majorHAnsi" w:cstheme="majorHAnsi"/>
        </w:rPr>
        <w:t xml:space="preserve">No trade impact. </w:t>
      </w:r>
    </w:p>
    <w:p w14:paraId="7386CF9E" w14:textId="77777777" w:rsidR="00FE19A8" w:rsidRPr="009174E4" w:rsidRDefault="00FE19A8" w:rsidP="00FE19A8">
      <w:pPr>
        <w:rPr>
          <w:rFonts w:asciiTheme="majorHAnsi" w:hAnsiTheme="majorHAnsi" w:cstheme="majorHAnsi"/>
        </w:rPr>
      </w:pPr>
      <w:r w:rsidRPr="009174E4">
        <w:rPr>
          <w:rFonts w:asciiTheme="majorHAnsi" w:hAnsiTheme="majorHAnsi" w:cstheme="majorHAnsi"/>
        </w:rPr>
        <w:t xml:space="preserve">Joel </w:t>
      </w:r>
      <w:r w:rsidRPr="009174E4">
        <w:rPr>
          <w:rFonts w:asciiTheme="majorHAnsi" w:hAnsiTheme="majorHAnsi" w:cstheme="majorHAnsi"/>
          <w:b/>
        </w:rPr>
        <w:t>Einstein 17</w:t>
      </w:r>
      <w:r w:rsidRPr="009174E4">
        <w:rPr>
          <w:rFonts w:asciiTheme="majorHAnsi" w:hAnsiTheme="majorHAnsi" w:cstheme="majorHAnsi"/>
        </w:rPr>
        <w:t xml:space="preserve">. Australian National University. 01-17-17. “Economic Interdependence and Conflict – The Case of the US and China.” E-International Relations. </w:t>
      </w:r>
      <w:hyperlink r:id="rId26" w:history="1">
        <w:r w:rsidRPr="009174E4">
          <w:rPr>
            <w:rStyle w:val="Hyperlink"/>
            <w:rFonts w:asciiTheme="majorHAnsi" w:hAnsiTheme="majorHAnsi" w:cstheme="majorHAnsi"/>
          </w:rPr>
          <w:t>http://www.e-ir.info/2017/01/17/economic-interdependence-and-conflict-the-case-of-the-us-and-china/</w:t>
        </w:r>
      </w:hyperlink>
    </w:p>
    <w:p w14:paraId="15D7E865" w14:textId="77777777" w:rsidR="00FE19A8" w:rsidRPr="0027408D" w:rsidRDefault="00FE19A8" w:rsidP="00FE19A8">
      <w:pPr>
        <w:rPr>
          <w:rFonts w:asciiTheme="majorHAnsi" w:hAnsiTheme="majorHAnsi" w:cstheme="majorHAnsi"/>
          <w:u w:val="single"/>
        </w:rPr>
      </w:pP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1913</w:t>
      </w:r>
      <w:r w:rsidRPr="009174E4">
        <w:rPr>
          <w:rStyle w:val="StyleUnderline"/>
          <w:rFonts w:asciiTheme="majorHAnsi" w:hAnsiTheme="majorHAnsi" w:cstheme="majorHAnsi"/>
        </w:rPr>
        <w:t xml:space="preserve">, Norman Angell declared that the use of military force </w:t>
      </w:r>
      <w:r w:rsidRPr="009174E4">
        <w:rPr>
          <w:rStyle w:val="StyleUnderline"/>
          <w:rFonts w:asciiTheme="majorHAnsi" w:hAnsiTheme="majorHAnsi" w:cstheme="majorHAnsi"/>
          <w:highlight w:val="cyan"/>
        </w:rPr>
        <w:t>was</w:t>
      </w:r>
      <w:r w:rsidRPr="009174E4">
        <w:rPr>
          <w:rFonts w:asciiTheme="majorHAnsi" w:hAnsiTheme="majorHAnsi" w:cstheme="majorHAnsi"/>
          <w:sz w:val="16"/>
        </w:rPr>
        <w:t xml:space="preserve"> now </w:t>
      </w:r>
      <w:r w:rsidRPr="009174E4">
        <w:rPr>
          <w:rStyle w:val="StyleUnderline"/>
          <w:rFonts w:asciiTheme="majorHAnsi" w:hAnsiTheme="majorHAnsi" w:cstheme="majorHAnsi"/>
        </w:rPr>
        <w:t>economically futile as</w:t>
      </w:r>
      <w:r w:rsidRPr="009174E4">
        <w:rPr>
          <w:rFonts w:asciiTheme="majorHAnsi" w:hAnsiTheme="majorHAnsi" w:cstheme="majorHAnsi"/>
          <w:sz w:val="16"/>
        </w:rPr>
        <w:t xml:space="preserve"> international finance and </w:t>
      </w:r>
      <w:r w:rsidRPr="009174E4">
        <w:rPr>
          <w:rStyle w:val="StyleUnderline"/>
          <w:rFonts w:asciiTheme="majorHAnsi" w:hAnsiTheme="majorHAnsi" w:cstheme="majorHAnsi"/>
        </w:rPr>
        <w:t xml:space="preserve">trade had become so </w:t>
      </w:r>
      <w:r w:rsidRPr="009174E4">
        <w:rPr>
          <w:rStyle w:val="StyleUnderline"/>
          <w:rFonts w:asciiTheme="majorHAnsi" w:hAnsiTheme="majorHAnsi" w:cstheme="majorHAnsi"/>
          <w:highlight w:val="cyan"/>
        </w:rPr>
        <w:t>interconnected</w:t>
      </w:r>
      <w:r w:rsidRPr="009174E4">
        <w:rPr>
          <w:rFonts w:asciiTheme="majorHAnsi" w:hAnsiTheme="majorHAnsi" w:cstheme="majorHAnsi"/>
          <w:sz w:val="16"/>
        </w:rPr>
        <w:t xml:space="preserve"> that harming the enemy’s property would equate to harming your own.[1] </w:t>
      </w:r>
      <w:r w:rsidRPr="009174E4">
        <w:rPr>
          <w:rStyle w:val="StyleUnderline"/>
          <w:rFonts w:asciiTheme="majorHAnsi" w:hAnsiTheme="majorHAnsi" w:cstheme="majorHAnsi"/>
          <w:highlight w:val="cyan"/>
        </w:rPr>
        <w:t>A year later</w:t>
      </w:r>
      <w:r w:rsidRPr="009174E4">
        <w:rPr>
          <w:rFonts w:asciiTheme="majorHAnsi" w:hAnsiTheme="majorHAnsi" w:cstheme="majorHAnsi"/>
          <w:sz w:val="16"/>
        </w:rPr>
        <w:t xml:space="preserve"> Europe’s economically interconnected states were embroiled in what would later become known as the First </w:t>
      </w:r>
      <w:r w:rsidRPr="009174E4">
        <w:rPr>
          <w:rStyle w:val="Emphasis"/>
          <w:rFonts w:asciiTheme="majorHAnsi" w:hAnsiTheme="majorHAnsi" w:cstheme="majorHAnsi"/>
          <w:highlight w:val="cyan"/>
        </w:rPr>
        <w:t>World War</w:t>
      </w:r>
      <w:r w:rsidRPr="009174E4">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9174E4">
        <w:rPr>
          <w:rStyle w:val="StyleUnderline"/>
          <w:rFonts w:asciiTheme="majorHAnsi" w:hAnsiTheme="majorHAnsi" w:cstheme="majorHAnsi"/>
        </w:rPr>
        <w:t>the liberal assumption that high levels of trade</w:t>
      </w:r>
      <w:r w:rsidRPr="009174E4">
        <w:rPr>
          <w:rFonts w:asciiTheme="majorHAnsi" w:hAnsiTheme="majorHAnsi" w:cstheme="majorHAnsi"/>
          <w:sz w:val="16"/>
        </w:rPr>
        <w:t xml:space="preserve"> and investment between two states, in this case the US and China, will </w:t>
      </w:r>
      <w:r w:rsidRPr="009174E4">
        <w:rPr>
          <w:rStyle w:val="StyleUnderline"/>
          <w:rFonts w:asciiTheme="majorHAnsi" w:hAnsiTheme="majorHAnsi" w:cstheme="majorHAnsi"/>
        </w:rPr>
        <w:t>make war unlikely</w:t>
      </w:r>
      <w:r w:rsidRPr="009174E4">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9174E4">
        <w:rPr>
          <w:rStyle w:val="StyleUnderline"/>
          <w:rFonts w:asciiTheme="majorHAnsi" w:hAnsiTheme="majorHAnsi" w:cstheme="majorHAnsi"/>
        </w:rPr>
        <w:t>the premise ‘more trade equals less conflict’ is simplistic. It does not take into account many of the variables that can influence</w:t>
      </w:r>
      <w:r w:rsidRPr="009174E4">
        <w:rPr>
          <w:rFonts w:asciiTheme="majorHAnsi" w:hAnsiTheme="majorHAnsi" w:cstheme="majorHAnsi"/>
          <w:sz w:val="16"/>
        </w:rPr>
        <w:t xml:space="preserve"> the strength of </w:t>
      </w:r>
      <w:r w:rsidRPr="009174E4">
        <w:rPr>
          <w:rStyle w:val="StyleUnderline"/>
          <w:rFonts w:asciiTheme="majorHAnsi" w:hAnsiTheme="majorHAnsi" w:cstheme="majorHAnsi"/>
        </w:rPr>
        <w:t>economic interdependence’s conflict reducing attributes</w:t>
      </w:r>
      <w:r w:rsidRPr="009174E4">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9174E4">
        <w:rPr>
          <w:rStyle w:val="Emphasis"/>
          <w:rFonts w:asciiTheme="majorHAnsi" w:hAnsiTheme="majorHAnsi" w:cstheme="majorHAnsi"/>
        </w:rPr>
        <w:t xml:space="preserve">economic </w:t>
      </w:r>
      <w:r w:rsidRPr="009174E4">
        <w:rPr>
          <w:rStyle w:val="Emphasis"/>
          <w:rFonts w:asciiTheme="majorHAnsi" w:hAnsiTheme="majorHAnsi" w:cstheme="majorHAnsi"/>
          <w:highlight w:val="cyan"/>
        </w:rPr>
        <w:t>interdependence</w:t>
      </w:r>
      <w:r w:rsidRPr="009174E4">
        <w:rPr>
          <w:rFonts w:asciiTheme="majorHAnsi" w:hAnsiTheme="majorHAnsi" w:cstheme="majorHAnsi"/>
          <w:sz w:val="16"/>
        </w:rPr>
        <w:t xml:space="preserve"> does reduce the likelihood of conflict but </w:t>
      </w:r>
      <w:r w:rsidRPr="009174E4">
        <w:rPr>
          <w:rStyle w:val="Emphasis"/>
          <w:rFonts w:asciiTheme="majorHAnsi" w:hAnsiTheme="majorHAnsi" w:cstheme="majorHAnsi"/>
          <w:highlight w:val="cyan"/>
        </w:rPr>
        <w:t>is insufficient</w:t>
      </w:r>
      <w:r w:rsidRPr="009174E4">
        <w:rPr>
          <w:rFonts w:asciiTheme="majorHAnsi" w:hAnsiTheme="majorHAnsi" w:cstheme="majorHAnsi"/>
          <w:sz w:val="16"/>
        </w:rPr>
        <w:t xml:space="preserve"> on its own </w:t>
      </w:r>
      <w:r w:rsidRPr="009174E4">
        <w:rPr>
          <w:rStyle w:val="Emphasis"/>
          <w:rFonts w:asciiTheme="majorHAnsi" w:hAnsiTheme="majorHAnsi" w:cstheme="majorHAnsi"/>
          <w:highlight w:val="cyan"/>
        </w:rPr>
        <w:t>to</w:t>
      </w:r>
      <w:r w:rsidRPr="009174E4">
        <w:rPr>
          <w:rFonts w:asciiTheme="majorHAnsi" w:hAnsiTheme="majorHAnsi" w:cstheme="majorHAnsi"/>
          <w:sz w:val="16"/>
        </w:rPr>
        <w:t xml:space="preserve"> completely </w:t>
      </w:r>
      <w:r w:rsidRPr="009174E4">
        <w:rPr>
          <w:rStyle w:val="Emphasis"/>
          <w:rFonts w:asciiTheme="majorHAnsi" w:hAnsiTheme="majorHAnsi" w:cstheme="majorHAnsi"/>
          <w:highlight w:val="cyan"/>
        </w:rPr>
        <w:t>prevent</w:t>
      </w:r>
      <w:r w:rsidRPr="009174E4">
        <w:rPr>
          <w:rStyle w:val="Emphasis"/>
          <w:rFonts w:asciiTheme="majorHAnsi" w:hAnsiTheme="majorHAnsi" w:cstheme="majorHAnsi"/>
        </w:rPr>
        <w:t xml:space="preserve"> it</w:t>
      </w:r>
      <w:r w:rsidRPr="009174E4">
        <w:rPr>
          <w:rFonts w:asciiTheme="majorHAnsi" w:hAnsiTheme="majorHAnsi" w:cstheme="majorHAnsi"/>
          <w:sz w:val="16"/>
        </w:rPr>
        <w:t xml:space="preserve">. To calculate the likelihood of </w:t>
      </w:r>
      <w:r w:rsidRPr="009174E4">
        <w:rPr>
          <w:rStyle w:val="Emphasis"/>
          <w:rFonts w:asciiTheme="majorHAnsi" w:hAnsiTheme="majorHAnsi" w:cstheme="majorHAnsi"/>
          <w:highlight w:val="cyan"/>
        </w:rPr>
        <w:t>conflict</w:t>
      </w:r>
      <w:r w:rsidRPr="009174E4">
        <w:rPr>
          <w:rFonts w:asciiTheme="majorHAnsi" w:hAnsiTheme="majorHAnsi" w:cstheme="majorHAnsi"/>
          <w:sz w:val="16"/>
        </w:rPr>
        <w:t xml:space="preserve"> correctly one would need to factor in the nature of the economic interdependence alongside the strength of the strategic interests at stake. </w:t>
      </w:r>
      <w:r w:rsidRPr="009174E4">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w:t>
      </w:r>
      <w:r w:rsidRPr="009174E4">
        <w:rPr>
          <w:rFonts w:asciiTheme="majorHAnsi" w:hAnsiTheme="majorHAnsi" w:cstheme="majorHAnsi"/>
          <w:sz w:val="16"/>
          <w:szCs w:val="16"/>
        </w:rPr>
        <w:lastRenderedPageBreak/>
        <w:t xml:space="preserve">Americans who directly benefit from trade with China.[4] </w:t>
      </w:r>
      <w:r w:rsidRPr="009174E4">
        <w:rPr>
          <w:rFonts w:asciiTheme="majorHAnsi" w:hAnsiTheme="majorHAnsi" w:cstheme="majorHAnsi"/>
          <w:sz w:val="16"/>
        </w:rPr>
        <w:t xml:space="preserve">As compelling as this argument may be, </w:t>
      </w:r>
      <w:r w:rsidRPr="009174E4">
        <w:rPr>
          <w:rStyle w:val="StyleUnderline"/>
          <w:rFonts w:asciiTheme="majorHAnsi" w:hAnsiTheme="majorHAnsi" w:cstheme="majorHAnsi"/>
        </w:rPr>
        <w:t>high levels of economic interdependence have not always resulted in peace</w:t>
      </w:r>
      <w:r w:rsidRPr="009174E4">
        <w:rPr>
          <w:rFonts w:asciiTheme="majorHAnsi" w:hAnsiTheme="majorHAnsi" w:cstheme="majorHAnsi"/>
          <w:sz w:val="16"/>
        </w:rPr>
        <w:t xml:space="preserve">. The </w:t>
      </w:r>
      <w:r w:rsidRPr="009174E4">
        <w:rPr>
          <w:rStyle w:val="StyleUnderline"/>
          <w:rFonts w:asciiTheme="majorHAnsi" w:hAnsiTheme="majorHAnsi" w:cstheme="majorHAnsi"/>
        </w:rPr>
        <w:t>decades preceding WW1 saw an unprecedented growth in</w:t>
      </w:r>
      <w:r w:rsidRPr="009174E4">
        <w:rPr>
          <w:rFonts w:asciiTheme="majorHAnsi" w:hAnsiTheme="majorHAnsi" w:cstheme="majorHAnsi"/>
          <w:sz w:val="16"/>
        </w:rPr>
        <w:t xml:space="preserve"> international </w:t>
      </w:r>
      <w:r w:rsidRPr="009174E4">
        <w:rPr>
          <w:rStyle w:val="StyleUnderline"/>
          <w:rFonts w:asciiTheme="majorHAnsi" w:hAnsiTheme="majorHAnsi" w:cstheme="majorHAnsi"/>
        </w:rPr>
        <w:t>trade</w:t>
      </w:r>
      <w:r w:rsidRPr="009174E4">
        <w:rPr>
          <w:rFonts w:asciiTheme="majorHAnsi" w:hAnsiTheme="majorHAnsi" w:cstheme="maj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9174E4">
        <w:rPr>
          <w:rStyle w:val="StyleUnderline"/>
          <w:rFonts w:asciiTheme="majorHAnsi" w:hAnsiTheme="majorHAnsi" w:cstheme="majorHAnsi"/>
        </w:rPr>
        <w:t xml:space="preserve">interdependence theory </w:t>
      </w:r>
      <w:r w:rsidRPr="009174E4">
        <w:rPr>
          <w:rStyle w:val="StyleUnderline"/>
          <w:rFonts w:asciiTheme="majorHAnsi" w:hAnsiTheme="majorHAnsi" w:cstheme="majorHAnsi"/>
          <w:highlight w:val="cyan"/>
        </w:rPr>
        <w:t>makes the assumption that conflict will reduce</w:t>
      </w:r>
      <w:r w:rsidRPr="009174E4">
        <w:rPr>
          <w:rStyle w:val="StyleUnderline"/>
          <w:rFonts w:asciiTheme="majorHAnsi" w:hAnsiTheme="majorHAnsi" w:cstheme="majorHAnsi"/>
        </w:rPr>
        <w:t xml:space="preserve"> or cut-off </w:t>
      </w:r>
      <w:r w:rsidRPr="009174E4">
        <w:rPr>
          <w:rStyle w:val="StyleUnderline"/>
          <w:rFonts w:asciiTheme="majorHAnsi" w:hAnsiTheme="majorHAnsi" w:cstheme="majorHAnsi"/>
          <w:highlight w:val="cyan"/>
        </w:rPr>
        <w:t>trade. This</w:t>
      </w:r>
      <w:r w:rsidRPr="009174E4">
        <w:rPr>
          <w:rFonts w:asciiTheme="majorHAnsi" w:hAnsiTheme="majorHAnsi" w:cstheme="majorHAnsi"/>
          <w:sz w:val="16"/>
        </w:rPr>
        <w:t xml:space="preserve"> assumption </w:t>
      </w:r>
      <w:r w:rsidRPr="009174E4">
        <w:rPr>
          <w:rStyle w:val="Emphasis"/>
          <w:rFonts w:asciiTheme="majorHAnsi" w:hAnsiTheme="majorHAnsi" w:cstheme="majorHAnsi"/>
          <w:highlight w:val="cyan"/>
        </w:rPr>
        <w:t>appears</w:t>
      </w:r>
      <w:r w:rsidRPr="009174E4">
        <w:rPr>
          <w:rFonts w:asciiTheme="majorHAnsi" w:hAnsiTheme="majorHAnsi" w:cstheme="majorHAnsi"/>
          <w:sz w:val="16"/>
        </w:rPr>
        <w:t xml:space="preserve"> to be </w:t>
      </w:r>
      <w:r w:rsidRPr="009174E4">
        <w:rPr>
          <w:rStyle w:val="StyleUnderline"/>
          <w:rFonts w:asciiTheme="majorHAnsi" w:hAnsiTheme="majorHAnsi" w:cstheme="majorHAnsi"/>
          <w:highlight w:val="cyan"/>
        </w:rPr>
        <w:t>logical</w:t>
      </w:r>
      <w:r w:rsidRPr="009174E4">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9174E4">
        <w:rPr>
          <w:rStyle w:val="StyleUnderline"/>
          <w:rFonts w:asciiTheme="majorHAnsi" w:hAnsiTheme="majorHAnsi" w:cstheme="majorHAnsi"/>
          <w:highlight w:val="cyan"/>
        </w:rPr>
        <w:t xml:space="preserve">However, there are </w:t>
      </w:r>
      <w:r w:rsidRPr="009174E4">
        <w:rPr>
          <w:rStyle w:val="Emphasis"/>
          <w:rFonts w:asciiTheme="majorHAnsi" w:hAnsiTheme="majorHAnsi" w:cstheme="majorHAnsi"/>
          <w:highlight w:val="cyan"/>
        </w:rPr>
        <w:t>many</w:t>
      </w:r>
      <w:r w:rsidRPr="009174E4">
        <w:rPr>
          <w:rStyle w:val="StyleUnderline"/>
          <w:rFonts w:asciiTheme="majorHAnsi" w:hAnsiTheme="majorHAnsi" w:cstheme="majorHAnsi"/>
        </w:rPr>
        <w:t xml:space="preserve"> historical </w:t>
      </w:r>
      <w:r w:rsidRPr="009174E4">
        <w:rPr>
          <w:rStyle w:val="Emphasis"/>
          <w:rFonts w:asciiTheme="majorHAnsi" w:hAnsiTheme="majorHAnsi" w:cstheme="majorHAnsi"/>
          <w:highlight w:val="cyan"/>
        </w:rPr>
        <w:t>examples</w:t>
      </w:r>
      <w:r w:rsidRPr="009174E4">
        <w:rPr>
          <w:rStyle w:val="StyleUnderline"/>
          <w:rFonts w:asciiTheme="majorHAnsi" w:hAnsiTheme="majorHAnsi" w:cstheme="majorHAnsi"/>
          <w:highlight w:val="cyan"/>
        </w:rPr>
        <w:t xml:space="preserve"> of trade</w:t>
      </w:r>
      <w:r w:rsidRPr="009174E4">
        <w:rPr>
          <w:rStyle w:val="StyleUnderline"/>
          <w:rFonts w:asciiTheme="majorHAnsi" w:hAnsiTheme="majorHAnsi" w:cstheme="majorHAnsi"/>
        </w:rPr>
        <w:t xml:space="preserve"> between warring states </w:t>
      </w:r>
      <w:r w:rsidRPr="009174E4">
        <w:rPr>
          <w:rStyle w:val="Emphasis"/>
          <w:rFonts w:asciiTheme="majorHAnsi" w:hAnsiTheme="majorHAnsi" w:cstheme="majorHAnsi"/>
          <w:highlight w:val="cyan"/>
        </w:rPr>
        <w:t>carrying on</w:t>
      </w:r>
      <w:r w:rsidRPr="009174E4">
        <w:rPr>
          <w:rFonts w:asciiTheme="majorHAnsi" w:hAnsiTheme="majorHAnsi" w:cstheme="majorHAnsi"/>
          <w:sz w:val="16"/>
        </w:rPr>
        <w:t xml:space="preserve"> during wartime, </w:t>
      </w:r>
      <w:r w:rsidRPr="009174E4">
        <w:rPr>
          <w:rStyle w:val="StyleUnderline"/>
          <w:rFonts w:asciiTheme="majorHAnsi" w:hAnsiTheme="majorHAnsi" w:cstheme="majorHAnsi"/>
        </w:rPr>
        <w:t>including strategic goods that directly affect the ability of the enemy to carry out the war.</w:t>
      </w:r>
      <w:r w:rsidRPr="009174E4">
        <w:rPr>
          <w:rFonts w:asciiTheme="majorHAnsi" w:hAnsiTheme="majorHAnsi" w:cstheme="majorHAnsi"/>
          <w:sz w:val="16"/>
        </w:rPr>
        <w:t xml:space="preserve">[8] For example, </w:t>
      </w:r>
      <w:r w:rsidRPr="009174E4">
        <w:rPr>
          <w:rStyle w:val="StyleUnderline"/>
          <w:rFonts w:asciiTheme="majorHAnsi" w:hAnsiTheme="majorHAnsi" w:cstheme="majorHAnsi"/>
        </w:rPr>
        <w:t>in the Anglo-Dutch Wars, British insurance companies continued to insure enemy ships and paid to replace ships</w:t>
      </w:r>
      <w:r w:rsidRPr="009174E4">
        <w:rPr>
          <w:rFonts w:asciiTheme="majorHAnsi" w:hAnsiTheme="majorHAnsi" w:cstheme="majorHAnsi"/>
          <w:sz w:val="16"/>
        </w:rPr>
        <w:t xml:space="preserve"> that were being </w:t>
      </w:r>
      <w:r w:rsidRPr="009174E4">
        <w:rPr>
          <w:rStyle w:val="StyleUnderline"/>
          <w:rFonts w:asciiTheme="majorHAnsi" w:hAnsiTheme="majorHAnsi" w:cstheme="majorHAnsi"/>
        </w:rPr>
        <w:t>destroyed by their own army</w:t>
      </w:r>
      <w:r w:rsidRPr="009174E4">
        <w:rPr>
          <w:rFonts w:asciiTheme="majorHAnsi" w:hAnsiTheme="majorHAnsi" w:cstheme="majorHAnsi"/>
          <w:sz w:val="16"/>
        </w:rPr>
        <w:t xml:space="preserve">.[9] </w:t>
      </w:r>
      <w:r w:rsidRPr="009174E4">
        <w:rPr>
          <w:rStyle w:val="StyleUnderline"/>
          <w:rFonts w:asciiTheme="majorHAnsi" w:hAnsiTheme="majorHAnsi" w:cstheme="majorHAnsi"/>
        </w:rPr>
        <w:t>Even during WW2, there are numerous examples of American firms continuing to trade strategic goods with</w:t>
      </w:r>
      <w:r w:rsidRPr="009174E4">
        <w:rPr>
          <w:rFonts w:asciiTheme="majorHAnsi" w:hAnsiTheme="majorHAnsi" w:cstheme="majorHAnsi"/>
          <w:sz w:val="16"/>
        </w:rPr>
        <w:t xml:space="preserve"> Nazi </w:t>
      </w:r>
      <w:r w:rsidRPr="009174E4">
        <w:rPr>
          <w:rStyle w:val="StyleUnderline"/>
          <w:rFonts w:asciiTheme="majorHAnsi" w:hAnsiTheme="majorHAnsi" w:cstheme="majorHAnsi"/>
        </w:rPr>
        <w:t>Germany</w:t>
      </w:r>
      <w:r w:rsidRPr="009174E4">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9174E4">
        <w:rPr>
          <w:rFonts w:asciiTheme="majorHAnsi" w:hAnsiTheme="majorHAnsi" w:cstheme="maj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9174E4">
        <w:rPr>
          <w:rFonts w:asciiTheme="majorHAnsi" w:hAnsiTheme="majorHAnsi" w:cstheme="majorHAnsi"/>
          <w:sz w:val="16"/>
        </w:rPr>
        <w:t xml:space="preserve">The purpose of this section is to demonstrate that the </w:t>
      </w:r>
      <w:r w:rsidRPr="009174E4">
        <w:rPr>
          <w:rStyle w:val="Emphasis"/>
          <w:rFonts w:asciiTheme="majorHAnsi" w:hAnsiTheme="majorHAnsi" w:cstheme="majorHAnsi"/>
        </w:rPr>
        <w:t>pacifying effect of economic interdependence is not constant</w:t>
      </w:r>
      <w:r w:rsidRPr="009174E4">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9174E4">
        <w:rPr>
          <w:rStyle w:val="StyleUnderline"/>
          <w:rFonts w:asciiTheme="majorHAnsi" w:hAnsiTheme="majorHAnsi" w:cstheme="majorHAnsi"/>
        </w:rPr>
        <w:t>statement</w:t>
      </w:r>
      <w:r w:rsidRPr="009174E4">
        <w:rPr>
          <w:rFonts w:asciiTheme="majorHAnsi" w:hAnsiTheme="majorHAnsi" w:cstheme="majorHAnsi"/>
          <w:sz w:val="16"/>
        </w:rPr>
        <w:t xml:space="preserve"> (</w:t>
      </w:r>
      <w:r w:rsidRPr="009174E4">
        <w:rPr>
          <w:rStyle w:val="StyleUnderline"/>
          <w:rFonts w:asciiTheme="majorHAnsi" w:hAnsiTheme="majorHAnsi" w:cstheme="majorHAnsi"/>
        </w:rPr>
        <w:t>that the level of trade</w:t>
      </w:r>
      <w:r w:rsidRPr="009174E4">
        <w:rPr>
          <w:rFonts w:asciiTheme="majorHAnsi" w:hAnsiTheme="majorHAnsi" w:cstheme="majorHAnsi"/>
          <w:sz w:val="16"/>
        </w:rPr>
        <w:t xml:space="preserve"> between the US and China </w:t>
      </w:r>
      <w:r w:rsidRPr="009174E4">
        <w:rPr>
          <w:rStyle w:val="StyleUnderline"/>
          <w:rFonts w:asciiTheme="majorHAnsi" w:hAnsiTheme="majorHAnsi" w:cstheme="majorHAnsi"/>
        </w:rPr>
        <w:t>makes conflict unlikely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can be considered to be an over-simplification. </w:t>
      </w:r>
      <w:r w:rsidRPr="009174E4">
        <w:rPr>
          <w:rFonts w:asciiTheme="majorHAnsi" w:hAnsiTheme="majorHAnsi" w:cstheme="majorHAnsi"/>
          <w:sz w:val="16"/>
        </w:rPr>
        <w:t xml:space="preserve">One variable is the relative levels of economic dependence. Some argue that </w:t>
      </w:r>
      <w:r w:rsidRPr="009174E4">
        <w:rPr>
          <w:rStyle w:val="StyleUnderline"/>
          <w:rFonts w:asciiTheme="majorHAnsi" w:hAnsiTheme="majorHAnsi" w:cstheme="majorHAnsi"/>
        </w:rPr>
        <w:t xml:space="preserve">asymmetry of </w:t>
      </w:r>
      <w:r w:rsidRPr="009174E4">
        <w:rPr>
          <w:rStyle w:val="StyleUnderline"/>
          <w:rFonts w:asciiTheme="majorHAnsi" w:hAnsiTheme="majorHAnsi" w:cstheme="majorHAnsi"/>
          <w:highlight w:val="cyan"/>
        </w:rPr>
        <w:t xml:space="preserve">trade can </w:t>
      </w:r>
      <w:r w:rsidRPr="009174E4">
        <w:rPr>
          <w:rStyle w:val="Emphasis"/>
          <w:rFonts w:asciiTheme="majorHAnsi" w:hAnsiTheme="majorHAnsi" w:cstheme="majorHAnsi"/>
          <w:highlight w:val="cyan"/>
        </w:rPr>
        <w:t>increase</w:t>
      </w:r>
      <w:r w:rsidRPr="009174E4">
        <w:rPr>
          <w:rStyle w:val="StyleUnderline"/>
          <w:rFonts w:asciiTheme="majorHAnsi" w:hAnsiTheme="majorHAnsi" w:cstheme="majorHAnsi"/>
        </w:rPr>
        <w:t xml:space="preserve"> the chances of </w:t>
      </w:r>
      <w:r w:rsidRPr="009174E4">
        <w:rPr>
          <w:rStyle w:val="StyleUnderline"/>
          <w:rFonts w:asciiTheme="majorHAnsi" w:hAnsiTheme="majorHAnsi" w:cstheme="majorHAnsi"/>
          <w:highlight w:val="cyan"/>
        </w:rPr>
        <w:t>conflict if</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trade is more important to one</w:t>
      </w:r>
      <w:r w:rsidRPr="009174E4">
        <w:rPr>
          <w:rStyle w:val="StyleUnderline"/>
          <w:rFonts w:asciiTheme="majorHAnsi" w:hAnsiTheme="majorHAnsi" w:cstheme="majorHAnsi"/>
        </w:rPr>
        <w:t xml:space="preserve"> state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it is to </w:t>
      </w:r>
      <w:r w:rsidRPr="009174E4">
        <w:rPr>
          <w:rStyle w:val="StyleUnderline"/>
          <w:rFonts w:asciiTheme="majorHAnsi" w:hAnsiTheme="majorHAnsi" w:cstheme="majorHAnsi"/>
          <w:highlight w:val="cyan"/>
        </w:rPr>
        <w:t>the other</w:t>
      </w:r>
      <w:r w:rsidRPr="009174E4">
        <w:rPr>
          <w:rStyle w:val="StyleUnderline"/>
          <w:rFonts w:asciiTheme="majorHAnsi" w:hAnsiTheme="majorHAnsi" w:cstheme="majorHAnsi"/>
        </w:rPr>
        <w:t>; their resolve would not be reduced by the same degree</w:t>
      </w:r>
      <w:r w:rsidRPr="009174E4">
        <w:rPr>
          <w:rFonts w:asciiTheme="majorHAnsi" w:hAnsiTheme="majorHAnsi" w:cstheme="majorHAnsi"/>
          <w:sz w:val="16"/>
        </w:rPr>
        <w:t xml:space="preserve">. </w:t>
      </w:r>
      <w:r w:rsidRPr="009174E4">
        <w:rPr>
          <w:rStyle w:val="StyleUnderline"/>
          <w:rFonts w:asciiTheme="majorHAnsi" w:hAnsiTheme="majorHAnsi" w:cstheme="majorHAnsi"/>
        </w:rPr>
        <w:t>The less dependent state would be far more willing</w:t>
      </w:r>
      <w:r w:rsidRPr="009174E4">
        <w:rPr>
          <w:rFonts w:asciiTheme="majorHAnsi" w:hAnsiTheme="majorHAnsi" w:cstheme="majorHAnsi"/>
          <w:sz w:val="16"/>
        </w:rPr>
        <w:t xml:space="preserve"> than its adversary </w:t>
      </w:r>
      <w:r w:rsidRPr="009174E4">
        <w:rPr>
          <w:rStyle w:val="StyleUnderline"/>
          <w:rFonts w:asciiTheme="majorHAnsi" w:hAnsiTheme="majorHAnsi" w:cstheme="majorHAnsi"/>
        </w:rPr>
        <w:t>to initiate a conflict</w:t>
      </w:r>
      <w:r w:rsidRPr="009174E4">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9174E4">
        <w:rPr>
          <w:rStyle w:val="StyleUnderline"/>
          <w:rFonts w:asciiTheme="majorHAnsi" w:hAnsiTheme="majorHAnsi" w:cstheme="majorHAnsi"/>
        </w:rPr>
        <w:t>Another variable is the specifics of what is being traded</w:t>
      </w:r>
      <w:r w:rsidRPr="009174E4">
        <w:rPr>
          <w:rFonts w:asciiTheme="majorHAnsi" w:hAnsiTheme="majorHAnsi" w:cstheme="maj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9174E4">
        <w:rPr>
          <w:rStyle w:val="StyleUnderline"/>
          <w:rFonts w:asciiTheme="majorHAnsi" w:hAnsiTheme="majorHAnsi" w:cstheme="majorHAnsi"/>
        </w:rPr>
        <w:t>If it is a sector with alternative trade avenues then embargos and boycotts as a result of conflict will have far less effect</w:t>
      </w:r>
      <w:r w:rsidRPr="009174E4">
        <w:rPr>
          <w:rFonts w:asciiTheme="majorHAnsi" w:hAnsiTheme="majorHAnsi" w:cstheme="majorHAnsi"/>
          <w:sz w:val="16"/>
        </w:rPr>
        <w:t xml:space="preserve">.[16] The rule is that </w:t>
      </w:r>
      <w:r w:rsidRPr="009174E4">
        <w:rPr>
          <w:rStyle w:val="StyleUnderline"/>
          <w:rFonts w:asciiTheme="majorHAnsi" w:hAnsiTheme="majorHAnsi" w:cstheme="majorHAnsi"/>
        </w:rPr>
        <w:t>the more inelastic the import demand, the higher the opportunity cost</w:t>
      </w:r>
      <w:r w:rsidRPr="009174E4">
        <w:rPr>
          <w:rFonts w:asciiTheme="majorHAnsi" w:hAnsiTheme="majorHAnsi" w:cstheme="majorHAnsi"/>
          <w:sz w:val="16"/>
        </w:rPr>
        <w:t xml:space="preserve"> and the smaller the probability </w:t>
      </w:r>
      <w:r w:rsidRPr="009174E4">
        <w:rPr>
          <w:rStyle w:val="StyleUnderline"/>
          <w:rFonts w:asciiTheme="majorHAnsi" w:hAnsiTheme="majorHAnsi" w:cstheme="majorHAnsi"/>
        </w:rPr>
        <w:t>of conflict</w:t>
      </w:r>
      <w:r w:rsidRPr="009174E4">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sidRPr="009174E4">
        <w:rPr>
          <w:rStyle w:val="StyleUnderline"/>
          <w:rFonts w:asciiTheme="majorHAnsi" w:hAnsiTheme="majorHAnsi" w:cstheme="majorHAnsi"/>
        </w:rPr>
        <w:t>opportunity costs are not the same for importers and exporters</w:t>
      </w:r>
      <w:r w:rsidRPr="009174E4">
        <w:rPr>
          <w:rFonts w:asciiTheme="majorHAnsi" w:hAnsiTheme="majorHAnsi" w:cstheme="majorHAnsi"/>
          <w:sz w:val="16"/>
        </w:rPr>
        <w:t xml:space="preserve">. Dorussen’s study suggests that </w:t>
      </w:r>
      <w:r w:rsidRPr="009174E4">
        <w:rPr>
          <w:rStyle w:val="StyleUnderline"/>
          <w:rFonts w:asciiTheme="majorHAnsi" w:hAnsiTheme="majorHAnsi" w:cstheme="majorHAnsi"/>
        </w:rPr>
        <w:t xml:space="preserve">increased </w:t>
      </w:r>
      <w:r w:rsidRPr="009174E4">
        <w:rPr>
          <w:rStyle w:val="StyleUnderline"/>
          <w:rFonts w:asciiTheme="majorHAnsi" w:hAnsiTheme="majorHAnsi" w:cstheme="majorHAnsi"/>
          <w:highlight w:val="cyan"/>
        </w:rPr>
        <w:t xml:space="preserve">trade in </w:t>
      </w:r>
      <w:r w:rsidRPr="009174E4">
        <w:rPr>
          <w:rStyle w:val="Emphasis"/>
          <w:rFonts w:asciiTheme="majorHAnsi" w:hAnsiTheme="majorHAnsi" w:cstheme="majorHAnsi"/>
          <w:highlight w:val="cyan"/>
        </w:rPr>
        <w:t>oil</w:t>
      </w:r>
      <w:r w:rsidRPr="009174E4">
        <w:rPr>
          <w:rStyle w:val="StyleUnderline"/>
          <w:rFonts w:asciiTheme="majorHAnsi" w:hAnsiTheme="majorHAnsi" w:cstheme="majorHAnsi"/>
        </w:rPr>
        <w:t xml:space="preserve"> tends to </w:t>
      </w:r>
      <w:r w:rsidRPr="009174E4">
        <w:rPr>
          <w:rStyle w:val="StyleUnderline"/>
          <w:rFonts w:asciiTheme="majorHAnsi" w:hAnsiTheme="majorHAnsi" w:cstheme="majorHAnsi"/>
          <w:highlight w:val="cyan"/>
        </w:rPr>
        <w:t>make</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exporters</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hostile</w:t>
      </w:r>
      <w:r w:rsidRPr="009174E4">
        <w:rPr>
          <w:rStyle w:val="StyleUnderline"/>
          <w:rFonts w:asciiTheme="majorHAnsi" w:hAnsiTheme="majorHAnsi" w:cstheme="majorHAnsi"/>
        </w:rPr>
        <w:t xml:space="preserve"> and the importers friendlier</w:t>
      </w:r>
      <w:r w:rsidRPr="009174E4">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9174E4">
        <w:rPr>
          <w:rStyle w:val="StyleUnderline"/>
          <w:rFonts w:asciiTheme="majorHAnsi" w:hAnsiTheme="majorHAnsi" w:cstheme="majorHAnsi"/>
        </w:rPr>
        <w:t>another variable</w:t>
      </w:r>
      <w:r w:rsidRPr="009174E4">
        <w:rPr>
          <w:rFonts w:asciiTheme="majorHAnsi" w:hAnsiTheme="majorHAnsi" w:cstheme="majorHAnsi"/>
          <w:sz w:val="16"/>
        </w:rPr>
        <w:t xml:space="preserve">, namely </w:t>
      </w:r>
      <w:r w:rsidRPr="009174E4">
        <w:rPr>
          <w:rStyle w:val="StyleUnderline"/>
          <w:rFonts w:asciiTheme="majorHAnsi" w:hAnsiTheme="majorHAnsi" w:cstheme="majorHAnsi"/>
        </w:rPr>
        <w:lastRenderedPageBreak/>
        <w:t>expectations of trade</w:t>
      </w:r>
      <w:r w:rsidRPr="009174E4">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9174E4">
        <w:rPr>
          <w:rStyle w:val="StyleUnderline"/>
          <w:rFonts w:asciiTheme="majorHAnsi" w:hAnsiTheme="majorHAnsi" w:cstheme="majorHAnsi"/>
        </w:rPr>
        <w:t>if there are low expectations of future trade</w:t>
      </w:r>
      <w:r w:rsidRPr="009174E4">
        <w:rPr>
          <w:rFonts w:asciiTheme="majorHAnsi" w:hAnsiTheme="majorHAnsi" w:cstheme="majorHAnsi"/>
          <w:sz w:val="16"/>
        </w:rPr>
        <w:t xml:space="preserve">, then </w:t>
      </w:r>
      <w:r w:rsidRPr="009174E4">
        <w:rPr>
          <w:rStyle w:val="StyleUnderline"/>
          <w:rFonts w:asciiTheme="majorHAnsi" w:hAnsiTheme="majorHAnsi" w:cstheme="majorHAnsi"/>
        </w:rPr>
        <w:t xml:space="preserve">a highly dependent state will attach a low or even negative value to continued peaceful relations </w:t>
      </w:r>
      <w:r w:rsidRPr="009174E4">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9174E4">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9174E4">
        <w:rPr>
          <w:rFonts w:asciiTheme="majorHAnsi" w:hAnsiTheme="majorHAnsi" w:cstheme="majorHAnsi"/>
          <w:sz w:val="16"/>
        </w:rPr>
        <w:t xml:space="preserve">The final variable this essay will discuss relates to the differences between status quo and revisionist states. </w:t>
      </w:r>
      <w:r w:rsidRPr="009174E4">
        <w:rPr>
          <w:rStyle w:val="StyleUnderline"/>
          <w:rFonts w:asciiTheme="majorHAnsi" w:hAnsiTheme="majorHAnsi" w:cstheme="majorHAnsi"/>
        </w:rPr>
        <w:t>Most empirical analyses</w:t>
      </w:r>
      <w:r w:rsidRPr="009174E4">
        <w:rPr>
          <w:rFonts w:asciiTheme="majorHAnsi" w:hAnsiTheme="majorHAnsi" w:cstheme="majorHAnsi"/>
          <w:sz w:val="16"/>
        </w:rPr>
        <w:t xml:space="preserve"> of economic interdependence tend to </w:t>
      </w:r>
      <w:r w:rsidRPr="009174E4">
        <w:rPr>
          <w:rStyle w:val="StyleUnderline"/>
          <w:rFonts w:asciiTheme="majorHAnsi" w:hAnsiTheme="majorHAnsi" w:cstheme="majorHAnsi"/>
        </w:rPr>
        <w:t>group together states</w:t>
      </w:r>
      <w:r w:rsidRPr="009174E4">
        <w:rPr>
          <w:rFonts w:asciiTheme="majorHAnsi" w:hAnsiTheme="majorHAnsi" w:cstheme="majorHAnsi"/>
          <w:sz w:val="16"/>
        </w:rPr>
        <w:t xml:space="preserve"> as different as the United States, Pakistan, Australia, Germany and China </w:t>
      </w:r>
      <w:r w:rsidRPr="009174E4">
        <w:rPr>
          <w:rStyle w:val="StyleUnderline"/>
          <w:rFonts w:asciiTheme="majorHAnsi" w:hAnsiTheme="majorHAnsi" w:cstheme="majorHAnsi"/>
        </w:rPr>
        <w:t>and assume that variations in their behaviour would be the same</w:t>
      </w:r>
      <w:r w:rsidRPr="009174E4">
        <w:rPr>
          <w:rFonts w:asciiTheme="majorHAnsi" w:hAnsiTheme="majorHAnsi" w:cstheme="majorHAnsi"/>
          <w:sz w:val="16"/>
        </w:rPr>
        <w:t xml:space="preserve">.[23] </w:t>
      </w:r>
      <w:r w:rsidRPr="009174E4">
        <w:rPr>
          <w:rStyle w:val="StyleUnderline"/>
          <w:rFonts w:asciiTheme="majorHAnsi" w:hAnsiTheme="majorHAnsi" w:cstheme="majorHAnsi"/>
        </w:rPr>
        <w:t>Papayoanou</w:t>
      </w:r>
      <w:r w:rsidRPr="009174E4">
        <w:rPr>
          <w:rFonts w:asciiTheme="majorHAnsi" w:hAnsiTheme="majorHAnsi" w:cstheme="majorHAnsi"/>
          <w:sz w:val="16"/>
        </w:rPr>
        <w:t xml:space="preserve"> on the other hand, </w:t>
      </w:r>
      <w:r w:rsidRPr="009174E4">
        <w:rPr>
          <w:rStyle w:val="StyleUnderline"/>
          <w:rFonts w:asciiTheme="majorHAnsi" w:hAnsiTheme="majorHAnsi" w:cstheme="majorHAnsi"/>
        </w:rPr>
        <w:t xml:space="preserve">argues that when analysing the effects of economic interdependence </w:t>
      </w:r>
      <w:r w:rsidRPr="009174E4">
        <w:rPr>
          <w:rStyle w:val="StyleUnderline"/>
          <w:rFonts w:asciiTheme="majorHAnsi" w:hAnsiTheme="majorHAnsi" w:cstheme="majorHAnsi"/>
          <w:highlight w:val="cyan"/>
        </w:rPr>
        <w:t xml:space="preserve">it is useful to </w:t>
      </w:r>
      <w:r w:rsidRPr="009174E4">
        <w:rPr>
          <w:rStyle w:val="Emphasis"/>
          <w:rFonts w:asciiTheme="majorHAnsi" w:hAnsiTheme="majorHAnsi" w:cstheme="majorHAnsi"/>
          <w:highlight w:val="cyan"/>
        </w:rPr>
        <w:t>differentiate</w:t>
      </w:r>
      <w:r w:rsidRPr="009174E4">
        <w:rPr>
          <w:rStyle w:val="StyleUnderline"/>
          <w:rFonts w:asciiTheme="majorHAnsi" w:hAnsiTheme="majorHAnsi" w:cstheme="majorHAnsi"/>
        </w:rPr>
        <w:t xml:space="preserve"> the effects on great power </w:t>
      </w:r>
      <w:r w:rsidRPr="009174E4">
        <w:rPr>
          <w:rStyle w:val="Emphasis"/>
          <w:rFonts w:asciiTheme="majorHAnsi" w:hAnsiTheme="majorHAnsi" w:cstheme="majorHAnsi"/>
          <w:highlight w:val="cyan"/>
        </w:rPr>
        <w:t>states</w:t>
      </w:r>
      <w:r w:rsidRPr="009174E4">
        <w:rPr>
          <w:rStyle w:val="StyleUnderline"/>
          <w:rFonts w:asciiTheme="majorHAnsi" w:hAnsiTheme="majorHAnsi" w:cstheme="majorHAnsi"/>
        </w:rPr>
        <w:t xml:space="preserve"> and states with revisionist aspirations</w:t>
      </w:r>
      <w:r w:rsidRPr="009174E4">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9174E4">
        <w:rPr>
          <w:rStyle w:val="Emphasis"/>
          <w:rFonts w:asciiTheme="majorHAnsi" w:hAnsiTheme="majorHAnsi" w:cstheme="majorHAnsi"/>
          <w:highlight w:val="cyan"/>
        </w:rPr>
        <w:t>a</w:t>
      </w:r>
      <w:r w:rsidRPr="009174E4">
        <w:rPr>
          <w:rStyle w:val="StyleUnderline"/>
          <w:rFonts w:asciiTheme="majorHAnsi" w:hAnsiTheme="majorHAnsi" w:cstheme="majorHAnsi"/>
        </w:rPr>
        <w:t xml:space="preserve">n authoritarian </w:t>
      </w:r>
      <w:r w:rsidRPr="009174E4">
        <w:rPr>
          <w:rStyle w:val="Emphasis"/>
          <w:rFonts w:asciiTheme="majorHAnsi" w:hAnsiTheme="majorHAnsi" w:cstheme="majorHAnsi"/>
          <w:highlight w:val="cyan"/>
        </w:rPr>
        <w:t>revisionist</w:t>
      </w:r>
      <w:r w:rsidRPr="009174E4">
        <w:rPr>
          <w:rStyle w:val="StyleUnderline"/>
          <w:rFonts w:asciiTheme="majorHAnsi" w:hAnsiTheme="majorHAnsi" w:cstheme="majorHAnsi"/>
          <w:highlight w:val="cyan"/>
        </w:rPr>
        <w:t xml:space="preserve"> power will be</w:t>
      </w:r>
      <w:r w:rsidRPr="009174E4">
        <w:rPr>
          <w:rStyle w:val="StyleUnderline"/>
          <w:rFonts w:asciiTheme="majorHAnsi" w:hAnsiTheme="majorHAnsi" w:cstheme="majorHAnsi"/>
        </w:rPr>
        <w:t xml:space="preserve"> working under fewer constraints and will be able to take a more </w:t>
      </w:r>
      <w:r w:rsidRPr="009174E4">
        <w:rPr>
          <w:rStyle w:val="Emphasis"/>
          <w:rFonts w:asciiTheme="majorHAnsi" w:hAnsiTheme="majorHAnsi" w:cstheme="majorHAnsi"/>
          <w:highlight w:val="cyan"/>
        </w:rPr>
        <w:t>aggressive</w:t>
      </w:r>
      <w:r w:rsidRPr="009174E4">
        <w:rPr>
          <w:rStyle w:val="StyleUnderline"/>
          <w:rFonts w:asciiTheme="majorHAnsi" w:hAnsiTheme="majorHAnsi" w:cstheme="majorHAnsi"/>
        </w:rPr>
        <w:t xml:space="preserve"> stance.</w:t>
      </w:r>
      <w:r w:rsidRPr="009174E4">
        <w:rPr>
          <w:rFonts w:asciiTheme="majorHAnsi" w:hAnsiTheme="majorHAnsi" w:cstheme="majorHAnsi"/>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9174E4">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9174E4">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9174E4">
        <w:rPr>
          <w:rStyle w:val="Emphasis"/>
          <w:rFonts w:asciiTheme="majorHAnsi" w:hAnsiTheme="majorHAnsi" w:cstheme="majorHAnsi"/>
          <w:highlight w:val="cyan"/>
        </w:rPr>
        <w:t>noneconomic factors contribute far more</w:t>
      </w:r>
      <w:r w:rsidRPr="009174E4">
        <w:rPr>
          <w:rStyle w:val="Emphasis"/>
          <w:rFonts w:asciiTheme="majorHAnsi" w:hAnsiTheme="majorHAnsi" w:cstheme="majorHAnsi"/>
        </w:rPr>
        <w:t xml:space="preserve"> to major phenomena </w:t>
      </w:r>
      <w:r w:rsidRPr="009174E4">
        <w:rPr>
          <w:rStyle w:val="Emphasis"/>
          <w:rFonts w:asciiTheme="majorHAnsi" w:hAnsiTheme="majorHAnsi" w:cstheme="majorHAnsi"/>
          <w:highlight w:val="cyan"/>
        </w:rPr>
        <w:t>than liberal theorists</w:t>
      </w:r>
      <w:r w:rsidRPr="009174E4">
        <w:rPr>
          <w:rStyle w:val="Emphasis"/>
          <w:rFonts w:asciiTheme="majorHAnsi" w:hAnsiTheme="majorHAnsi" w:cstheme="majorHAnsi"/>
        </w:rPr>
        <w:t xml:space="preserve"> usually </w:t>
      </w:r>
      <w:r w:rsidRPr="009174E4">
        <w:rPr>
          <w:rStyle w:val="Emphasis"/>
          <w:rFonts w:asciiTheme="majorHAnsi" w:hAnsiTheme="majorHAnsi" w:cstheme="majorHAnsi"/>
          <w:highlight w:val="cyan"/>
        </w:rPr>
        <w:t>cite</w:t>
      </w:r>
      <w:r w:rsidRPr="009174E4">
        <w:rPr>
          <w:rStyle w:val="Emphasis"/>
          <w:rFonts w:asciiTheme="majorHAnsi" w:hAnsiTheme="majorHAnsi" w:cstheme="majorHAnsi"/>
        </w:rPr>
        <w:t xml:space="preserve"> to support their theory</w:t>
      </w:r>
      <w:r w:rsidRPr="009174E4">
        <w:rPr>
          <w:rFonts w:asciiTheme="majorHAnsi" w:hAnsiTheme="majorHAnsi" w:cstheme="majorHAnsi"/>
          <w:sz w:val="16"/>
        </w:rPr>
        <w:t xml:space="preserve">.[34] There is evidence of the primacy of strategic interests in </w:t>
      </w:r>
      <w:r w:rsidRPr="009174E4">
        <w:rPr>
          <w:rStyle w:val="StyleUnderline"/>
          <w:rFonts w:asciiTheme="majorHAnsi" w:hAnsiTheme="majorHAnsi" w:cstheme="majorHAnsi"/>
        </w:rPr>
        <w:t>Masterson</w:t>
      </w:r>
      <w:r w:rsidRPr="009174E4">
        <w:rPr>
          <w:rFonts w:asciiTheme="majorHAnsi" w:hAnsiTheme="majorHAnsi" w:cstheme="majorHAnsi"/>
          <w:sz w:val="16"/>
        </w:rPr>
        <w:t xml:space="preserve">’s 2012 study on the relationship between China’s economic interdependence and political relations with its neighbours. The study </w:t>
      </w:r>
      <w:r w:rsidRPr="009174E4">
        <w:rPr>
          <w:rStyle w:val="StyleUnderline"/>
          <w:rFonts w:asciiTheme="majorHAnsi" w:hAnsiTheme="majorHAnsi" w:cstheme="majorHAnsi"/>
        </w:rPr>
        <w:t>concluded that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as economic </w:t>
      </w:r>
      <w:r w:rsidRPr="009174E4">
        <w:rPr>
          <w:rStyle w:val="StyleUnderline"/>
          <w:rFonts w:asciiTheme="majorHAnsi" w:hAnsiTheme="majorHAnsi" w:cstheme="majorHAnsi"/>
          <w:highlight w:val="cyan"/>
        </w:rPr>
        <w:t>interdependence</w:t>
      </w:r>
      <w:r w:rsidRPr="009174E4">
        <w:rPr>
          <w:rFonts w:asciiTheme="majorHAnsi" w:hAnsiTheme="majorHAnsi" w:cstheme="majorHAnsi"/>
          <w:sz w:val="16"/>
        </w:rPr>
        <w:t xml:space="preserve"> with neighbouring states </w:t>
      </w:r>
      <w:r w:rsidRPr="009174E4">
        <w:rPr>
          <w:rStyle w:val="StyleUnderline"/>
          <w:rFonts w:asciiTheme="majorHAnsi" w:hAnsiTheme="majorHAnsi" w:cstheme="majorHAnsi"/>
        </w:rPr>
        <w:t>increased</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likelihood of conflict did </w:t>
      </w:r>
      <w:r w:rsidRPr="009174E4">
        <w:rPr>
          <w:rFonts w:asciiTheme="majorHAnsi" w:hAnsiTheme="majorHAnsi" w:cstheme="majorHAnsi"/>
          <w:sz w:val="16"/>
        </w:rPr>
        <w:t xml:space="preserve">indeed </w:t>
      </w:r>
      <w:r w:rsidRPr="009174E4">
        <w:rPr>
          <w:rStyle w:val="StyleUnderline"/>
          <w:rFonts w:asciiTheme="majorHAnsi" w:hAnsiTheme="majorHAnsi" w:cstheme="majorHAnsi"/>
        </w:rPr>
        <w:t>decrease</w:t>
      </w:r>
      <w:r w:rsidRPr="009174E4">
        <w:rPr>
          <w:rFonts w:asciiTheme="majorHAnsi" w:hAnsiTheme="majorHAnsi" w:cstheme="majorHAnsi"/>
          <w:sz w:val="16"/>
        </w:rPr>
        <w:t xml:space="preserve">, </w:t>
      </w:r>
      <w:r w:rsidRPr="009174E4">
        <w:rPr>
          <w:rStyle w:val="Emphasis"/>
          <w:rFonts w:asciiTheme="majorHAnsi" w:hAnsiTheme="majorHAnsi" w:cstheme="majorHAnsi"/>
        </w:rPr>
        <w:t xml:space="preserve">but that the impact </w:t>
      </w:r>
      <w:r w:rsidRPr="009174E4">
        <w:rPr>
          <w:rStyle w:val="Emphasis"/>
          <w:rFonts w:asciiTheme="majorHAnsi" w:hAnsiTheme="majorHAnsi" w:cstheme="majorHAnsi"/>
          <w:highlight w:val="cyan"/>
        </w:rPr>
        <w:t xml:space="preserve">was minimal </w:t>
      </w:r>
      <w:r w:rsidRPr="009174E4">
        <w:rPr>
          <w:rStyle w:val="Emphasis"/>
          <w:rFonts w:asciiTheme="majorHAnsi" w:hAnsiTheme="majorHAnsi" w:cstheme="majorHAnsi"/>
        </w:rPr>
        <w:t xml:space="preserve">when </w:t>
      </w:r>
      <w:r w:rsidRPr="009174E4">
        <w:rPr>
          <w:rStyle w:val="Emphasis"/>
          <w:rFonts w:asciiTheme="majorHAnsi" w:hAnsiTheme="majorHAnsi" w:cstheme="majorHAnsi"/>
          <w:highlight w:val="cyan"/>
        </w:rPr>
        <w:t>compared to</w:t>
      </w:r>
      <w:r w:rsidRPr="009174E4">
        <w:rPr>
          <w:rStyle w:val="Emphasis"/>
          <w:rFonts w:asciiTheme="majorHAnsi" w:hAnsiTheme="majorHAnsi" w:cstheme="majorHAnsi"/>
        </w:rPr>
        <w:t xml:space="preserve"> the impact of </w:t>
      </w:r>
      <w:r w:rsidRPr="009174E4">
        <w:rPr>
          <w:rStyle w:val="Emphasis"/>
          <w:rFonts w:asciiTheme="majorHAnsi" w:hAnsiTheme="majorHAnsi" w:cstheme="majorHAnsi"/>
          <w:highlight w:val="cyan"/>
        </w:rPr>
        <w:t>relative power</w:t>
      </w:r>
      <w:r w:rsidRPr="009174E4">
        <w:rPr>
          <w:rStyle w:val="Emphasis"/>
          <w:rFonts w:asciiTheme="majorHAnsi" w:hAnsiTheme="majorHAnsi" w:cstheme="majorHAnsi"/>
        </w:rPr>
        <w:t xml:space="preserve"> capabilities</w:t>
      </w:r>
      <w:r w:rsidRPr="009174E4">
        <w:rPr>
          <w:rFonts w:asciiTheme="majorHAnsi" w:hAnsiTheme="majorHAnsi" w:cstheme="majorHAnsi"/>
          <w:sz w:val="16"/>
        </w:rPr>
        <w:t xml:space="preserve">. In other words, </w:t>
      </w:r>
      <w:r w:rsidRPr="009174E4">
        <w:rPr>
          <w:rStyle w:val="Emphasis"/>
          <w:rFonts w:asciiTheme="majorHAnsi" w:hAnsiTheme="majorHAnsi" w:cstheme="majorHAnsi"/>
          <w:highlight w:val="cyan"/>
        </w:rPr>
        <w:t>political and military issues dominate</w:t>
      </w:r>
      <w:r w:rsidRPr="009174E4">
        <w:rPr>
          <w:rStyle w:val="StyleUnderline"/>
          <w:rFonts w:asciiTheme="majorHAnsi" w:hAnsiTheme="majorHAnsi" w:cstheme="majorHAnsi"/>
        </w:rPr>
        <w:t>d interstate relations</w:t>
      </w:r>
      <w:r w:rsidRPr="009174E4">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w:t>
      </w:r>
      <w:r w:rsidRPr="009174E4">
        <w:rPr>
          <w:rFonts w:asciiTheme="majorHAnsi" w:hAnsiTheme="majorHAnsi" w:cstheme="majorHAnsi"/>
          <w:sz w:val="16"/>
        </w:rPr>
        <w:lastRenderedPageBreak/>
        <w:t xml:space="preserve">Arguments Pertaining to the Undermining of Deterrence Having established that </w:t>
      </w:r>
      <w:r w:rsidRPr="009174E4">
        <w:rPr>
          <w:rStyle w:val="StyleUnderline"/>
          <w:rFonts w:asciiTheme="majorHAnsi" w:hAnsiTheme="majorHAnsi" w:cstheme="majorHAnsi"/>
        </w:rPr>
        <w:t>scenarios exist where strategic interests and vulnerabilities have a greater effect on the likelihood of war than economic interdependence</w:t>
      </w:r>
      <w:r w:rsidRPr="009174E4">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9174E4">
        <w:rPr>
          <w:rStyle w:val="Emphasis"/>
          <w:rFonts w:asciiTheme="majorHAnsi" w:hAnsiTheme="majorHAnsi" w:cstheme="majorHAnsi"/>
          <w:highlight w:val="cyan"/>
        </w:rPr>
        <w:t>trade</w:t>
      </w:r>
      <w:r w:rsidRPr="009174E4">
        <w:rPr>
          <w:rFonts w:asciiTheme="majorHAnsi" w:hAnsiTheme="majorHAnsi" w:cstheme="majorHAnsi"/>
          <w:sz w:val="16"/>
        </w:rPr>
        <w:t xml:space="preserve"> does seem to reduce the likelihood of conflict but </w:t>
      </w:r>
      <w:r w:rsidRPr="009174E4">
        <w:rPr>
          <w:rStyle w:val="Emphasis"/>
          <w:rFonts w:asciiTheme="majorHAnsi" w:hAnsiTheme="majorHAnsi" w:cstheme="majorHAnsi"/>
        </w:rPr>
        <w:t>should not be seen as a deterministic factor</w:t>
      </w:r>
      <w:r w:rsidRPr="009174E4">
        <w:rPr>
          <w:rFonts w:asciiTheme="majorHAnsi" w:hAnsiTheme="majorHAnsi" w:cstheme="majorHAnsi"/>
          <w:sz w:val="16"/>
        </w:rPr>
        <w:t xml:space="preserve"> as </w:t>
      </w:r>
      <w:r w:rsidRPr="009174E4">
        <w:rPr>
          <w:rStyle w:val="StyleUnderline"/>
          <w:rFonts w:asciiTheme="majorHAnsi" w:hAnsiTheme="majorHAnsi" w:cstheme="majorHAnsi"/>
        </w:rPr>
        <w:t>strategic interests, and vulnerabilities also have a large effect</w:t>
      </w:r>
      <w:r w:rsidRPr="009174E4">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Pinker’s </w:t>
      </w:r>
      <w:r w:rsidRPr="009174E4">
        <w:rPr>
          <w:rStyle w:val="StyleUnderline"/>
          <w:rFonts w:asciiTheme="majorHAnsi" w:hAnsiTheme="majorHAnsi" w:cstheme="majorHAnsi"/>
        </w:rPr>
        <w:t>statement that the trade</w:t>
      </w:r>
      <w:r w:rsidRPr="009174E4">
        <w:rPr>
          <w:rFonts w:asciiTheme="majorHAnsi" w:hAnsiTheme="majorHAnsi" w:cstheme="majorHAnsi"/>
          <w:sz w:val="16"/>
        </w:rPr>
        <w:t xml:space="preserve"> between the US and China </w:t>
      </w:r>
      <w:r w:rsidRPr="009174E4">
        <w:rPr>
          <w:rStyle w:val="StyleUnderline"/>
          <w:rFonts w:asciiTheme="majorHAnsi" w:hAnsiTheme="majorHAnsi" w:cstheme="majorHAnsi"/>
        </w:rPr>
        <w:t>makes war exceptionally unlikely</w:t>
      </w:r>
      <w:r w:rsidRPr="009174E4">
        <w:rPr>
          <w:rFonts w:asciiTheme="majorHAnsi" w:hAnsiTheme="majorHAnsi" w:cstheme="majorHAnsi"/>
          <w:sz w:val="16"/>
        </w:rPr>
        <w:t xml:space="preserve"> </w:t>
      </w:r>
      <w:r w:rsidRPr="009174E4">
        <w:rPr>
          <w:rStyle w:val="Emphasis"/>
          <w:rFonts w:asciiTheme="majorHAnsi" w:hAnsiTheme="majorHAnsi" w:cstheme="majorHAnsi"/>
        </w:rPr>
        <w:t>is simplistic and misleading</w:t>
      </w:r>
      <w:r w:rsidRPr="009174E4">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9174E4">
        <w:rPr>
          <w:rStyle w:val="Emphasis"/>
          <w:rFonts w:asciiTheme="majorHAnsi" w:hAnsiTheme="majorHAnsi" w:cstheme="majorHAnsi"/>
        </w:rPr>
        <w:t xml:space="preserve">economic activity </w:t>
      </w:r>
      <w:r w:rsidRPr="009174E4">
        <w:rPr>
          <w:rStyle w:val="Emphasis"/>
          <w:rFonts w:asciiTheme="majorHAnsi" w:hAnsiTheme="majorHAnsi" w:cstheme="majorHAnsi"/>
          <w:highlight w:val="cyan"/>
        </w:rPr>
        <w:t>is simply one of many variables</w:t>
      </w:r>
      <w:r w:rsidRPr="009174E4">
        <w:rPr>
          <w:rFonts w:asciiTheme="majorHAnsi" w:hAnsiTheme="majorHAnsi" w:cstheme="majorHAnsi"/>
          <w:sz w:val="16"/>
        </w:rPr>
        <w:t xml:space="preserve"> that is required.</w:t>
      </w:r>
    </w:p>
    <w:p w14:paraId="16FB383F" w14:textId="77777777" w:rsidR="00FE19A8" w:rsidRPr="00BA19AE" w:rsidRDefault="00FE19A8" w:rsidP="00FE19A8">
      <w:pPr>
        <w:pStyle w:val="Heading2"/>
        <w:rPr>
          <w:rFonts w:asciiTheme="majorHAnsi" w:hAnsiTheme="majorHAnsi" w:cstheme="majorHAnsi"/>
        </w:rPr>
      </w:pPr>
      <w:r w:rsidRPr="00072AC7">
        <w:rPr>
          <w:rFonts w:asciiTheme="majorHAnsi" w:hAnsiTheme="majorHAnsi" w:cstheme="majorHAnsi"/>
        </w:rPr>
        <w:lastRenderedPageBreak/>
        <w:t>Infrastructure DA</w:t>
      </w:r>
    </w:p>
    <w:p w14:paraId="0711ED97" w14:textId="77777777" w:rsidR="00FE19A8" w:rsidRPr="00634803" w:rsidRDefault="00FE19A8" w:rsidP="00FE19A8">
      <w:pPr>
        <w:pStyle w:val="Heading4"/>
      </w:pPr>
      <w:r>
        <w:t>Manchin zeroed the disad.</w:t>
      </w:r>
    </w:p>
    <w:p w14:paraId="55D47100" w14:textId="77777777" w:rsidR="00FE19A8" w:rsidRPr="00D0412A" w:rsidRDefault="00FE19A8" w:rsidP="00FE19A8">
      <w:r>
        <w:t xml:space="preserve">Burgess </w:t>
      </w:r>
      <w:r w:rsidRPr="00D0412A">
        <w:rPr>
          <w:rStyle w:val="Style13ptBold"/>
        </w:rPr>
        <w:t>Everett and</w:t>
      </w:r>
      <w:r>
        <w:t xml:space="preserve"> Sarah </w:t>
      </w:r>
      <w:r w:rsidRPr="00D0412A">
        <w:rPr>
          <w:rStyle w:val="Style13ptBold"/>
        </w:rPr>
        <w:t xml:space="preserve">Ferris </w:t>
      </w:r>
      <w:r>
        <w:rPr>
          <w:rStyle w:val="Style13ptBold"/>
        </w:rPr>
        <w:t>one hour ago</w:t>
      </w:r>
      <w:r>
        <w:t>. Congressional reporter. “</w:t>
      </w:r>
      <w:r w:rsidRPr="00D0412A">
        <w:t>Manchin won't commit to backing his party's $1.75T social spending bill</w:t>
      </w:r>
      <w:r>
        <w:t xml:space="preserve">” POLITICO. 11-01-21. </w:t>
      </w:r>
      <w:r w:rsidRPr="00D0412A">
        <w:t>https://www.politico.com/news/2021/11/01/manchin-wont-commit-infrastructure-518273</w:t>
      </w:r>
    </w:p>
    <w:p w14:paraId="52000137" w14:textId="77777777" w:rsidR="00FE19A8" w:rsidRPr="008559F6" w:rsidRDefault="00FE19A8" w:rsidP="00FE19A8">
      <w:pPr>
        <w:rPr>
          <w:sz w:val="14"/>
        </w:rPr>
      </w:pPr>
      <w:r w:rsidRPr="00D0412A">
        <w:rPr>
          <w:sz w:val="14"/>
        </w:rPr>
        <w:t xml:space="preserve">Joe </w:t>
      </w:r>
      <w:r w:rsidRPr="005B409D">
        <w:rPr>
          <w:highlight w:val="cyan"/>
          <w:u w:val="single"/>
        </w:rPr>
        <w:t>Manchin knocked</w:t>
      </w:r>
      <w:r w:rsidRPr="00D0412A">
        <w:rPr>
          <w:sz w:val="14"/>
        </w:rPr>
        <w:t xml:space="preserve"> President Joe </w:t>
      </w:r>
      <w:r w:rsidRPr="005B409D">
        <w:rPr>
          <w:highlight w:val="cyan"/>
          <w:u w:val="single"/>
        </w:rPr>
        <w:t>Biden’s agenda</w:t>
      </w:r>
      <w:r w:rsidRPr="00D0412A">
        <w:rPr>
          <w:u w:val="single"/>
        </w:rPr>
        <w:t xml:space="preserve"> </w:t>
      </w:r>
      <w:r w:rsidRPr="00D0412A">
        <w:rPr>
          <w:b/>
          <w:bCs/>
          <w:u w:val="single"/>
        </w:rPr>
        <w:t xml:space="preserve">further </w:t>
      </w:r>
      <w:r w:rsidRPr="005B409D">
        <w:rPr>
          <w:b/>
          <w:bCs/>
          <w:highlight w:val="cyan"/>
          <w:u w:val="single"/>
        </w:rPr>
        <w:t>off its axis</w:t>
      </w:r>
      <w:r w:rsidRPr="00D0412A">
        <w:rPr>
          <w:u w:val="single"/>
        </w:rPr>
        <w:t xml:space="preserve"> on Monday, </w:t>
      </w:r>
      <w:r w:rsidRPr="005B409D">
        <w:rPr>
          <w:b/>
          <w:bCs/>
          <w:highlight w:val="cyan"/>
          <w:u w:val="single"/>
        </w:rPr>
        <w:t>refusing to endorse</w:t>
      </w:r>
      <w:r w:rsidRPr="00D0412A">
        <w:rPr>
          <w:b/>
          <w:bCs/>
          <w:u w:val="single"/>
        </w:rPr>
        <w:t xml:space="preserve"> </w:t>
      </w:r>
      <w:r w:rsidRPr="00D0412A">
        <w:rPr>
          <w:u w:val="single"/>
        </w:rPr>
        <w:t xml:space="preserve">a White House-blessed $1.75 trillion </w:t>
      </w:r>
      <w:r w:rsidRPr="005B409D">
        <w:rPr>
          <w:highlight w:val="cyan"/>
          <w:u w:val="single"/>
        </w:rPr>
        <w:t>social spending</w:t>
      </w:r>
      <w:r w:rsidRPr="00D0412A">
        <w:rPr>
          <w:u w:val="single"/>
        </w:rPr>
        <w:t xml:space="preserve"> bill framework.</w:t>
      </w:r>
      <w:r w:rsidRPr="00D0412A">
        <w:rPr>
          <w:sz w:val="14"/>
        </w:rPr>
        <w:t xml:space="preserve"> </w:t>
      </w:r>
      <w:r w:rsidRPr="00D0412A">
        <w:rPr>
          <w:u w:val="single"/>
        </w:rPr>
        <w:t xml:space="preserve">The West Virginia Democrat also </w:t>
      </w:r>
      <w:r w:rsidRPr="005B409D">
        <w:rPr>
          <w:b/>
          <w:bCs/>
          <w:highlight w:val="cyan"/>
          <w:u w:val="single"/>
        </w:rPr>
        <w:t>rejected House Democrats’ gambit to win his vote</w:t>
      </w:r>
      <w:r w:rsidRPr="00D0412A">
        <w:rPr>
          <w:u w:val="single"/>
        </w:rPr>
        <w:t>, which involves holding up a bipartisan infrastructure bill he helped write.</w:t>
      </w:r>
      <w:r w:rsidRPr="00D0412A">
        <w:rPr>
          <w:sz w:val="14"/>
        </w:rPr>
        <w:t xml:space="preserve"> He told reporters at an unusual news conference that </w:t>
      </w:r>
      <w:r w:rsidRPr="00D0412A">
        <w:rPr>
          <w:u w:val="single"/>
        </w:rPr>
        <w:t xml:space="preserve">he would not be pressured into supporting his party's more progressive social spending bill and </w:t>
      </w:r>
      <w:r w:rsidRPr="005B409D">
        <w:rPr>
          <w:b/>
          <w:bCs/>
          <w:highlight w:val="cyan"/>
          <w:u w:val="single"/>
        </w:rPr>
        <w:t>decried</w:t>
      </w:r>
      <w:r w:rsidRPr="00D0412A">
        <w:rPr>
          <w:b/>
          <w:bCs/>
          <w:u w:val="single"/>
        </w:rPr>
        <w:t xml:space="preserve"> the “</w:t>
      </w:r>
      <w:r w:rsidRPr="005B409D">
        <w:rPr>
          <w:b/>
          <w:bCs/>
          <w:highlight w:val="cyan"/>
          <w:u w:val="single"/>
        </w:rPr>
        <w:t>shell games, budget gimmicks”</w:t>
      </w:r>
      <w:r w:rsidRPr="00D0412A">
        <w:rPr>
          <w:b/>
          <w:bCs/>
          <w:u w:val="single"/>
        </w:rPr>
        <w:t xml:space="preserve"> used in writing it.</w:t>
      </w:r>
      <w:r>
        <w:rPr>
          <w:u w:val="single"/>
        </w:rPr>
        <w:t xml:space="preserve"> </w:t>
      </w:r>
      <w:r w:rsidRPr="00D0412A">
        <w:rPr>
          <w:sz w:val="14"/>
        </w:rPr>
        <w:t xml:space="preserve">Perhaps most perilously for the House progressives whom he criticized for holding up the $550 billion infrastructure bill, </w:t>
      </w:r>
      <w:r w:rsidRPr="00D0412A">
        <w:rPr>
          <w:u w:val="single"/>
        </w:rPr>
        <w:t>Manchin</w:t>
      </w:r>
      <w:r w:rsidRPr="00D0412A">
        <w:rPr>
          <w:b/>
          <w:bCs/>
          <w:u w:val="single"/>
        </w:rPr>
        <w:t xml:space="preserve"> </w:t>
      </w:r>
      <w:r w:rsidRPr="005B409D">
        <w:rPr>
          <w:b/>
          <w:bCs/>
          <w:highlight w:val="cyan"/>
          <w:u w:val="single"/>
        </w:rPr>
        <w:t>made clear</w:t>
      </w:r>
      <w:r w:rsidRPr="00D0412A">
        <w:rPr>
          <w:b/>
          <w:bCs/>
          <w:u w:val="single"/>
        </w:rPr>
        <w:t xml:space="preserve"> </w:t>
      </w:r>
      <w:r w:rsidRPr="00D0412A">
        <w:rPr>
          <w:u w:val="single"/>
        </w:rPr>
        <w:t xml:space="preserve">that despite his warm statements about the White House's framework, </w:t>
      </w:r>
      <w:r w:rsidRPr="005B409D">
        <w:rPr>
          <w:b/>
          <w:bCs/>
          <w:highlight w:val="cyan"/>
          <w:u w:val="single"/>
        </w:rPr>
        <w:t>he can’t be viewed as an automatic yes</w:t>
      </w:r>
      <w:r w:rsidRPr="00D0412A">
        <w:rPr>
          <w:b/>
          <w:bCs/>
          <w:u w:val="single"/>
        </w:rPr>
        <w:t xml:space="preserve"> just because he’s a Democrat.</w:t>
      </w:r>
      <w:r w:rsidRPr="00D0412A">
        <w:rPr>
          <w:b/>
          <w:bCs/>
          <w:sz w:val="14"/>
        </w:rPr>
        <w:t xml:space="preserve"> </w:t>
      </w:r>
      <w:r w:rsidRPr="00D0412A">
        <w:rPr>
          <w:sz w:val="14"/>
        </w:rPr>
        <w:t xml:space="preserve">"I'm open to supporting a final bill that helps move our country forward. But I'm equally open to voting against a bill that hurts our country,” Manchin said, citing inflation and budget deficits as his main concerns. </w:t>
      </w:r>
      <w:r w:rsidRPr="00D0412A">
        <w:rPr>
          <w:u w:val="single"/>
        </w:rPr>
        <w:t>Democrats have linked their infrastructure and social spending bills as part of a strategic attempt to unite their disparate wings to advance major legislative goals this year.</w:t>
      </w:r>
      <w:r w:rsidRPr="00D0412A">
        <w:rPr>
          <w:sz w:val="14"/>
        </w:rPr>
        <w:t xml:space="preserve"> </w:t>
      </w:r>
      <w:r w:rsidRPr="00D0412A">
        <w:rPr>
          <w:u w:val="single"/>
        </w:rPr>
        <w:t xml:space="preserve">Manchin’s </w:t>
      </w:r>
      <w:r w:rsidRPr="005B409D">
        <w:rPr>
          <w:highlight w:val="cyan"/>
          <w:u w:val="single"/>
        </w:rPr>
        <w:t xml:space="preserve">statement </w:t>
      </w:r>
      <w:r w:rsidRPr="005B409D">
        <w:rPr>
          <w:b/>
          <w:bCs/>
          <w:highlight w:val="cyan"/>
          <w:u w:val="single"/>
        </w:rPr>
        <w:t>amounts to a major gut check for Biden</w:t>
      </w:r>
      <w:r w:rsidRPr="00D0412A">
        <w:rPr>
          <w:b/>
          <w:bCs/>
          <w:u w:val="single"/>
        </w:rPr>
        <w:t xml:space="preserve"> </w:t>
      </w:r>
      <w:r w:rsidRPr="00D0412A">
        <w:rPr>
          <w:u w:val="single"/>
        </w:rPr>
        <w:t xml:space="preserve">and his party's fragile majorities, which require lockstep unity in the 50-50 Senate and near-total support in the House. </w:t>
      </w:r>
      <w:r w:rsidRPr="005B409D">
        <w:rPr>
          <w:b/>
          <w:bCs/>
          <w:highlight w:val="cyan"/>
          <w:u w:val="single"/>
        </w:rPr>
        <w:t>Democrats need Manchin’s vote to pass</w:t>
      </w:r>
      <w:r w:rsidRPr="00D0412A">
        <w:rPr>
          <w:b/>
          <w:bCs/>
          <w:u w:val="single"/>
        </w:rPr>
        <w:t xml:space="preserve"> </w:t>
      </w:r>
      <w:r w:rsidRPr="00D0412A">
        <w:rPr>
          <w:u w:val="single"/>
        </w:rPr>
        <w:t>the rest of Biden’s climate and social spending agenda</w:t>
      </w:r>
      <w:r w:rsidRPr="00D0412A">
        <w:rPr>
          <w:sz w:val="14"/>
        </w:rPr>
        <w:t>, but Manchin’s only real demand on Monday was that the House immediately pass the bipartisan infrastructure bill.</w:t>
      </w:r>
    </w:p>
    <w:p w14:paraId="653B6A41" w14:textId="77777777" w:rsidR="00FE19A8" w:rsidRDefault="00FE19A8" w:rsidP="00FE19A8">
      <w:pPr>
        <w:pStyle w:val="Heading4"/>
      </w:pPr>
      <w:r>
        <w:t xml:space="preserve">Won’t pass---Biden’s PC fails. </w:t>
      </w:r>
    </w:p>
    <w:p w14:paraId="33682032" w14:textId="77777777" w:rsidR="00FE19A8" w:rsidRDefault="00FE19A8" w:rsidP="00FE19A8">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27" w:history="1">
        <w:r w:rsidRPr="00C57E7B">
          <w:rPr>
            <w:rStyle w:val="Hyperlink"/>
          </w:rPr>
          <w:t>https://www.politico.com/news/2021/10/28/biden-house-democrats-517416</w:t>
        </w:r>
      </w:hyperlink>
      <w:r>
        <w:t xml:space="preserve">. </w:t>
      </w:r>
    </w:p>
    <w:p w14:paraId="3CA7FD2C" w14:textId="77777777" w:rsidR="00FE19A8" w:rsidRDefault="00FE19A8" w:rsidP="00FE19A8">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13A8671D" w14:textId="77777777" w:rsidR="00FE19A8" w:rsidRDefault="00FE19A8" w:rsidP="00FE19A8">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Kyrsten Sinema (D-Ariz.) — something the two have not outright given.</w:t>
      </w:r>
    </w:p>
    <w:p w14:paraId="3E888D1D" w14:textId="77777777" w:rsidR="00FE19A8" w:rsidRDefault="00FE19A8" w:rsidP="00FE19A8">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w:t>
      </w:r>
      <w:r w:rsidRPr="00700AB1">
        <w:rPr>
          <w:rStyle w:val="StyleUnderline"/>
        </w:rPr>
        <w:lastRenderedPageBreak/>
        <w:t>headed home for the weekend in defea</w:t>
      </w:r>
      <w:r>
        <w:t xml:space="preserve">t, many were infuriated and left wondering how they had stumbled yet again, </w:t>
      </w:r>
      <w:r w:rsidRPr="00E5691F">
        <w:rPr>
          <w:rStyle w:val="Emphasis"/>
          <w:highlight w:val="cyan"/>
        </w:rPr>
        <w:t>pointing fingers within their own party.</w:t>
      </w:r>
    </w:p>
    <w:p w14:paraId="179A799D" w14:textId="77777777" w:rsidR="00FE19A8" w:rsidRPr="0008273F" w:rsidRDefault="00FE19A8" w:rsidP="00FE19A8">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0D405283" w14:textId="77777777" w:rsidR="00FE19A8" w:rsidRPr="00467FAE" w:rsidRDefault="00FE19A8" w:rsidP="00FE19A8">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77AA13D3" w14:textId="77777777" w:rsidR="00FE19A8" w:rsidRPr="00467FAE" w:rsidRDefault="00FE19A8" w:rsidP="00FE19A8">
      <w:pPr>
        <w:rPr>
          <w:rFonts w:asciiTheme="majorHAnsi" w:hAnsiTheme="majorHAnsi" w:cstheme="majorHAnsi"/>
        </w:rPr>
      </w:pPr>
      <w:r w:rsidRPr="00467FAE">
        <w:rPr>
          <w:rStyle w:val="Style13ptBold"/>
          <w:rFonts w:asciiTheme="majorHAnsi" w:hAnsiTheme="majorHAnsi" w:cstheme="majorHAnsi"/>
        </w:rPr>
        <w:t>Stankiewicz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52C7743F" w14:textId="77777777" w:rsidR="00FE19A8" w:rsidRDefault="00FE19A8" w:rsidP="00FE19A8">
      <w:pPr>
        <w:rPr>
          <w:rFonts w:asciiTheme="majorHAnsi" w:hAnsiTheme="majorHAnsi" w:cstheme="majorHAnsi"/>
          <w:sz w:val="16"/>
        </w:rPr>
      </w:pPr>
      <w:r w:rsidRPr="00467FAE">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48C3729F" w14:textId="77777777" w:rsidR="00FE19A8" w:rsidRDefault="00FE19A8" w:rsidP="00FE19A8">
      <w:pPr>
        <w:pStyle w:val="Heading4"/>
      </w:pPr>
      <w:r>
        <w:t xml:space="preserve">Thumpers outweigh the plan---Afghanistan, border crisis, filibuster, welfare, inflation, and voter approval. No shot he passes infrastructure. </w:t>
      </w:r>
    </w:p>
    <w:p w14:paraId="0D112085" w14:textId="77777777" w:rsidR="00FE19A8" w:rsidRDefault="00FE19A8" w:rsidP="00FE19A8">
      <w:r>
        <w:t xml:space="preserve">Colin </w:t>
      </w:r>
      <w:r w:rsidRPr="00E5691F">
        <w:rPr>
          <w:rStyle w:val="Style13ptBold"/>
        </w:rPr>
        <w:t>Reed 10/30</w:t>
      </w:r>
      <w:r>
        <w:t xml:space="preserve">. Staff Writer at Fox News. “Colin Reed: If McAuliffe falls short in Virginia, Biden's current agenda will also be in jeopardy.” </w:t>
      </w:r>
      <w:hyperlink r:id="rId28" w:history="1">
        <w:r w:rsidRPr="00C57E7B">
          <w:rPr>
            <w:rStyle w:val="Hyperlink"/>
          </w:rPr>
          <w:t>https://www.foxnews.com/opinion/mcauliffe-virginia-biden-agenda-colin-reed</w:t>
        </w:r>
      </w:hyperlink>
      <w:r>
        <w:t xml:space="preserve">. </w:t>
      </w:r>
    </w:p>
    <w:p w14:paraId="6519513A" w14:textId="77777777" w:rsidR="00FE19A8" w:rsidRDefault="00FE19A8" w:rsidP="00FE19A8">
      <w:r>
        <w:t xml:space="preserve">President Joe </w:t>
      </w:r>
      <w:r w:rsidRPr="0040403F">
        <w:rPr>
          <w:rStyle w:val="StyleUnderline"/>
          <w:highlight w:val="cyan"/>
        </w:rPr>
        <w:t>Biden</w:t>
      </w:r>
      <w:r w:rsidRPr="00B37332">
        <w:rPr>
          <w:rStyle w:val="StyleUnderline"/>
        </w:rPr>
        <w:t xml:space="preserve"> and his congressional majorities </w:t>
      </w:r>
      <w:r w:rsidRPr="0040403F">
        <w:rPr>
          <w:rStyle w:val="StyleUnderline"/>
          <w:highlight w:val="cyan"/>
        </w:rPr>
        <w:t>have precious little to show for</w:t>
      </w:r>
      <w:r w:rsidRPr="00B37332">
        <w:rPr>
          <w:rStyle w:val="StyleUnderline"/>
        </w:rPr>
        <w:t xml:space="preserve"> </w:t>
      </w:r>
      <w:r w:rsidRPr="0040403F">
        <w:rPr>
          <w:rStyle w:val="StyleUnderline"/>
          <w:highlight w:val="cyan"/>
        </w:rPr>
        <w:t>their first nine months</w:t>
      </w:r>
      <w:r>
        <w:t xml:space="preserve"> in power. </w:t>
      </w:r>
      <w:r w:rsidRPr="0040403F">
        <w:rPr>
          <w:rStyle w:val="Emphasis"/>
          <w:highlight w:val="cyan"/>
        </w:rPr>
        <w:t>He lacked the political capital to push his own party to get on board</w:t>
      </w:r>
      <w:r w:rsidRPr="00B37332">
        <w:rPr>
          <w:rStyle w:val="Emphasis"/>
        </w:rPr>
        <w:t xml:space="preserve"> </w:t>
      </w:r>
      <w:r w:rsidRPr="0040403F">
        <w:rPr>
          <w:rStyle w:val="Emphasis"/>
          <w:highlight w:val="cyan"/>
        </w:rPr>
        <w:t>with</w:t>
      </w:r>
      <w:r w:rsidRPr="00B37332">
        <w:rPr>
          <w:rStyle w:val="Emphasis"/>
        </w:rPr>
        <w:t xml:space="preserve"> a </w:t>
      </w:r>
      <w:r w:rsidRPr="0040403F">
        <w:rPr>
          <w:rStyle w:val="Emphasis"/>
          <w:highlight w:val="cyan"/>
        </w:rPr>
        <w:t>bipartisan infrastructure bill</w:t>
      </w:r>
      <w:r>
        <w:t xml:space="preserve"> that received 19 Republican votes in the Senate over the summer - no easy task in these polarizing times.</w:t>
      </w:r>
    </w:p>
    <w:p w14:paraId="174DFFC8" w14:textId="77777777" w:rsidR="00FE19A8" w:rsidRDefault="00FE19A8" w:rsidP="00FE19A8">
      <w:r>
        <w:t xml:space="preserve">Making matters worse for </w:t>
      </w:r>
      <w:r w:rsidRPr="00B37332">
        <w:rPr>
          <w:rStyle w:val="StyleUnderline"/>
        </w:rPr>
        <w:t xml:space="preserve">Biden and crew is they have somehow managed to </w:t>
      </w:r>
      <w:r w:rsidRPr="0040403F">
        <w:rPr>
          <w:rStyle w:val="StyleUnderline"/>
          <w:highlight w:val="cyan"/>
        </w:rPr>
        <w:t>offend</w:t>
      </w:r>
      <w:r w:rsidRPr="00B37332">
        <w:rPr>
          <w:rStyle w:val="StyleUnderline"/>
        </w:rPr>
        <w:t xml:space="preserve"> </w:t>
      </w:r>
      <w:r w:rsidRPr="0040403F">
        <w:rPr>
          <w:rStyle w:val="StyleUnderline"/>
          <w:highlight w:val="cyan"/>
        </w:rPr>
        <w:t>voters across the spectrum</w:t>
      </w:r>
      <w:r w:rsidRPr="00B37332">
        <w:rPr>
          <w:rStyle w:val="StyleUnderline"/>
        </w:rPr>
        <w:t xml:space="preserve">. </w:t>
      </w:r>
    </w:p>
    <w:p w14:paraId="265A49BD" w14:textId="77777777" w:rsidR="00FE19A8" w:rsidRPr="00B37332" w:rsidRDefault="00FE19A8" w:rsidP="00FE19A8">
      <w:pPr>
        <w:rPr>
          <w:rStyle w:val="Emphasis"/>
        </w:rPr>
      </w:pPr>
      <w:r w:rsidRPr="00B37332">
        <w:rPr>
          <w:rStyle w:val="Emphasis"/>
        </w:rPr>
        <w:t xml:space="preserve">The </w:t>
      </w:r>
      <w:r w:rsidRPr="0040403F">
        <w:rPr>
          <w:rStyle w:val="Emphasis"/>
          <w:highlight w:val="cyan"/>
        </w:rPr>
        <w:t>right is fuming about</w:t>
      </w:r>
      <w:r w:rsidRPr="00B37332">
        <w:rPr>
          <w:rStyle w:val="Emphasis"/>
        </w:rPr>
        <w:t xml:space="preserve"> the chaos at the </w:t>
      </w:r>
      <w:r w:rsidRPr="0040403F">
        <w:rPr>
          <w:rStyle w:val="Emphasis"/>
          <w:highlight w:val="cyan"/>
        </w:rPr>
        <w:t>southern border and the humiliation</w:t>
      </w:r>
      <w:r w:rsidRPr="0040403F">
        <w:rPr>
          <w:rStyle w:val="Emphasis"/>
        </w:rPr>
        <w:t xml:space="preserve"> at</w:t>
      </w:r>
      <w:r w:rsidRPr="00B37332">
        <w:rPr>
          <w:rStyle w:val="Emphasis"/>
        </w:rPr>
        <w:t xml:space="preserve"> the withdrawal </w:t>
      </w:r>
      <w:r w:rsidRPr="0040403F">
        <w:rPr>
          <w:rStyle w:val="Emphasis"/>
          <w:highlight w:val="cyan"/>
        </w:rPr>
        <w:t>in</w:t>
      </w:r>
      <w:r w:rsidRPr="00B37332">
        <w:rPr>
          <w:rStyle w:val="Emphasis"/>
        </w:rPr>
        <w:t xml:space="preserve"> </w:t>
      </w:r>
      <w:r w:rsidRPr="0040403F">
        <w:rPr>
          <w:rStyle w:val="Emphasis"/>
          <w:highlight w:val="cyan"/>
        </w:rPr>
        <w:t>Afghanistan</w:t>
      </w:r>
      <w:r w:rsidRPr="00B37332">
        <w:rPr>
          <w:rStyle w:val="Emphasis"/>
        </w:rPr>
        <w:t xml:space="preserve">. </w:t>
      </w:r>
    </w:p>
    <w:p w14:paraId="70CBA655" w14:textId="77777777" w:rsidR="00FE19A8" w:rsidRDefault="00FE19A8" w:rsidP="00FE19A8">
      <w:pPr>
        <w:rPr>
          <w:rStyle w:val="StyleUnderline"/>
        </w:rPr>
      </w:pPr>
      <w:r w:rsidRPr="00B37332">
        <w:rPr>
          <w:rStyle w:val="StyleUnderline"/>
        </w:rPr>
        <w:t xml:space="preserve">The </w:t>
      </w:r>
      <w:r w:rsidRPr="0040403F">
        <w:rPr>
          <w:rStyle w:val="StyleUnderline"/>
          <w:highlight w:val="cyan"/>
        </w:rPr>
        <w:t>left is mad at the continuation of the filibuster</w:t>
      </w:r>
      <w:r w:rsidRPr="00B37332">
        <w:rPr>
          <w:rStyle w:val="StyleUnderline"/>
        </w:rPr>
        <w:t xml:space="preserve"> and Democrats’ </w:t>
      </w:r>
      <w:r w:rsidRPr="0040403F">
        <w:rPr>
          <w:rStyle w:val="StyleUnderline"/>
          <w:highlight w:val="cyan"/>
        </w:rPr>
        <w:t>failure to move forward on their</w:t>
      </w:r>
      <w:r w:rsidRPr="00B37332">
        <w:rPr>
          <w:rStyle w:val="StyleUnderline"/>
        </w:rPr>
        <w:t xml:space="preserve"> cockamamie schemes implementing a cradle-to-grave, European style </w:t>
      </w:r>
      <w:r w:rsidRPr="0040403F">
        <w:rPr>
          <w:rStyle w:val="StyleUnderline"/>
          <w:highlight w:val="cyan"/>
        </w:rPr>
        <w:t>welfare state.</w:t>
      </w:r>
      <w:r w:rsidRPr="00B37332">
        <w:rPr>
          <w:rStyle w:val="StyleUnderline"/>
        </w:rPr>
        <w:t xml:space="preserve"> </w:t>
      </w:r>
    </w:p>
    <w:p w14:paraId="4FB90071" w14:textId="77777777" w:rsidR="00FE19A8" w:rsidRDefault="00FE19A8" w:rsidP="00FE19A8">
      <w:r>
        <w:t xml:space="preserve">At this point in the Obama presidency, the "stimulus" had been passed and health care negotiations were heating up – bad policies to be sure, but galvanizing issues for liberals nonetheless. </w:t>
      </w:r>
    </w:p>
    <w:p w14:paraId="0752C8BE" w14:textId="77777777" w:rsidR="00FE19A8" w:rsidRDefault="00FE19A8" w:rsidP="00FE19A8">
      <w:pPr>
        <w:rPr>
          <w:rStyle w:val="StyleUnderline"/>
        </w:rPr>
      </w:pPr>
      <w:r>
        <w:lastRenderedPageBreak/>
        <w:t xml:space="preserve">Perhaps most concerning for Democrats should be </w:t>
      </w:r>
      <w:r w:rsidRPr="0040403F">
        <w:rPr>
          <w:rStyle w:val="StyleUnderline"/>
          <w:highlight w:val="cyan"/>
        </w:rPr>
        <w:t>Biden’s standing</w:t>
      </w:r>
      <w:r w:rsidRPr="00E5691F">
        <w:rPr>
          <w:rStyle w:val="StyleUnderline"/>
        </w:rPr>
        <w:t xml:space="preserve"> among voters who are independent of any party affiliation.</w:t>
      </w:r>
      <w:r>
        <w:t xml:space="preserve"> According to Gallup, </w:t>
      </w:r>
      <w:r w:rsidRPr="0040403F">
        <w:rPr>
          <w:rStyle w:val="StyleUnderline"/>
          <w:highlight w:val="cyan"/>
        </w:rPr>
        <w:t>only 34 percent of independents approve</w:t>
      </w:r>
      <w:r w:rsidRPr="00E5691F">
        <w:rPr>
          <w:rStyle w:val="StyleUnderline"/>
        </w:rPr>
        <w:t xml:space="preserve"> of Biden’s job performance, a steep fall from 61 percent in February. </w:t>
      </w:r>
    </w:p>
    <w:p w14:paraId="0DEBE4C3" w14:textId="77777777" w:rsidR="00FE19A8" w:rsidRPr="004F07AB" w:rsidRDefault="00FE19A8" w:rsidP="00FE19A8">
      <w:r w:rsidRPr="00E5691F">
        <w:rPr>
          <w:rStyle w:val="StyleUnderline"/>
        </w:rPr>
        <w:t xml:space="preserve">The </w:t>
      </w:r>
      <w:r w:rsidRPr="0040403F">
        <w:rPr>
          <w:rStyle w:val="StyleUnderline"/>
          <w:highlight w:val="cyan"/>
        </w:rPr>
        <w:t>decline coincides with across-the-board inflation</w:t>
      </w:r>
      <w:r w:rsidRPr="00E5691F">
        <w:rPr>
          <w:rStyle w:val="StyleUnderline"/>
        </w:rPr>
        <w:t xml:space="preserve"> and </w:t>
      </w:r>
      <w:r w:rsidRPr="0040403F">
        <w:rPr>
          <w:rStyle w:val="StyleUnderline"/>
          <w:highlight w:val="cyan"/>
        </w:rPr>
        <w:t>increases in the cost of living</w:t>
      </w:r>
      <w:r w:rsidRPr="00E5691F">
        <w:rPr>
          <w:rStyle w:val="StyleUnderline"/>
        </w:rPr>
        <w:t xml:space="preserve"> heading into an uncertain Christmas season</w:t>
      </w:r>
      <w:r>
        <w:t xml:space="preserve">. These are not esoteric issues that cut along partisan or ideological lines. Everyone is concerned about the ability to afford functions that impact every facet of everyday life. </w:t>
      </w:r>
    </w:p>
    <w:p w14:paraId="4EB2DA45" w14:textId="77777777" w:rsidR="00FE19A8" w:rsidRPr="00467FAE" w:rsidRDefault="00FE19A8" w:rsidP="00FE19A8">
      <w:pPr>
        <w:pStyle w:val="Heading4"/>
        <w:rPr>
          <w:rFonts w:asciiTheme="majorHAnsi" w:hAnsiTheme="majorHAnsi" w:cstheme="majorHAnsi"/>
        </w:rPr>
      </w:pPr>
      <w:r w:rsidRPr="00467FAE">
        <w:rPr>
          <w:rFonts w:asciiTheme="majorHAnsi" w:hAnsiTheme="majorHAnsi" w:cstheme="majorHAnsi"/>
        </w:rPr>
        <w:t xml:space="preserve">No grid impact---it’s </w:t>
      </w:r>
      <w:r w:rsidRPr="00467FAE">
        <w:rPr>
          <w:rFonts w:asciiTheme="majorHAnsi" w:hAnsiTheme="majorHAnsi" w:cstheme="majorHAnsi"/>
          <w:u w:val="single"/>
        </w:rPr>
        <w:t>overhyped</w:t>
      </w:r>
      <w:r w:rsidRPr="00467FAE">
        <w:rPr>
          <w:rFonts w:asciiTheme="majorHAnsi" w:hAnsiTheme="majorHAnsi" w:cstheme="majorHAnsi"/>
        </w:rPr>
        <w:t>.</w:t>
      </w:r>
    </w:p>
    <w:p w14:paraId="3E6C6634" w14:textId="77777777" w:rsidR="00FE19A8" w:rsidRPr="00467FAE" w:rsidRDefault="00FE19A8" w:rsidP="00FE19A8">
      <w:pPr>
        <w:rPr>
          <w:rFonts w:asciiTheme="majorHAnsi" w:hAnsiTheme="majorHAnsi" w:cstheme="majorHAnsi"/>
        </w:rPr>
      </w:pPr>
      <w:r w:rsidRPr="00467FAE">
        <w:rPr>
          <w:rStyle w:val="Style13ptBold"/>
          <w:rFonts w:asciiTheme="majorHAnsi" w:hAnsiTheme="majorHAnsi" w:cstheme="majorHAnsi"/>
        </w:rPr>
        <w:t>Freedberg 14</w:t>
      </w:r>
      <w:r w:rsidRPr="00467FAE">
        <w:rPr>
          <w:rFonts w:asciiTheme="majorHAnsi" w:hAnsiTheme="majorHAnsi" w:cstheme="majorHAnsi"/>
        </w:rPr>
        <w:t xml:space="preserve"> (Sydney J, “Cyberwar: What People Keep Missing About The Threat,” Jan 6, </w:t>
      </w:r>
      <w:hyperlink r:id="rId29" w:history="1">
        <w:r w:rsidRPr="00467FAE">
          <w:rPr>
            <w:rFonts w:asciiTheme="majorHAnsi" w:hAnsiTheme="majorHAnsi" w:cstheme="majorHAnsi"/>
          </w:rPr>
          <w:t>http://breakingdefense.com/2014/01/cyberwar-what-people-keep-missing-about-the-threat/</w:t>
        </w:r>
      </w:hyperlink>
      <w:r w:rsidRPr="00467FAE">
        <w:rPr>
          <w:rFonts w:asciiTheme="majorHAnsi" w:hAnsiTheme="majorHAnsi" w:cstheme="majorHAnsi"/>
        </w:rPr>
        <w:t xml:space="preserve">, CMR) </w:t>
      </w:r>
    </w:p>
    <w:p w14:paraId="5F99AA43" w14:textId="77777777" w:rsidR="00FE19A8" w:rsidRPr="00467FAE" w:rsidRDefault="00FE19A8" w:rsidP="00FE19A8">
      <w:pPr>
        <w:rPr>
          <w:rFonts w:asciiTheme="majorHAnsi" w:hAnsiTheme="majorHAnsi" w:cstheme="majorHAnsi"/>
          <w:b/>
          <w:bCs/>
        </w:rPr>
      </w:pPr>
      <w:r w:rsidRPr="00467FAE">
        <w:rPr>
          <w:rFonts w:asciiTheme="majorHAnsi" w:hAnsiTheme="majorHAnsi" w:cstheme="majorHAnsi"/>
          <w:b/>
          <w:bCs/>
        </w:rPr>
        <w:t xml:space="preserve">Cites: </w:t>
      </w:r>
    </w:p>
    <w:p w14:paraId="2525B039" w14:textId="77777777" w:rsidR="00FE19A8" w:rsidRPr="00467FAE" w:rsidRDefault="00FE19A8" w:rsidP="00FE19A8">
      <w:pPr>
        <w:rPr>
          <w:rFonts w:asciiTheme="majorHAnsi" w:hAnsiTheme="majorHAnsi" w:cstheme="majorHAnsi"/>
        </w:rPr>
      </w:pPr>
      <w:r w:rsidRPr="00467FAE">
        <w:rPr>
          <w:rFonts w:asciiTheme="majorHAnsi" w:hAnsiTheme="majorHAnsi" w:cstheme="majorHAnsi"/>
        </w:rPr>
        <w:t>--Peter W. Singer – former director of the Center for 21st Century Security and Intelligence and a senior fellow in the Foreign Policy program</w:t>
      </w:r>
    </w:p>
    <w:p w14:paraId="31E6330E" w14:textId="77777777" w:rsidR="00FE19A8" w:rsidRPr="00467FAE" w:rsidRDefault="00FE19A8" w:rsidP="00FE19A8">
      <w:pPr>
        <w:rPr>
          <w:rFonts w:asciiTheme="majorHAnsi" w:hAnsiTheme="majorHAnsi" w:cstheme="majorHAnsi"/>
        </w:rPr>
      </w:pPr>
      <w:r w:rsidRPr="00467FAE">
        <w:rPr>
          <w:rFonts w:asciiTheme="majorHAnsi" w:hAnsiTheme="majorHAnsi" w:cstheme="majorHAnsi"/>
        </w:rPr>
        <w:t xml:space="preserve">--Allan A. Friedman – Research Scientist at the Cyber Security Policy Research Institute at George Washington University's School of Engineering </w:t>
      </w:r>
    </w:p>
    <w:p w14:paraId="67416A56" w14:textId="77777777" w:rsidR="00FE19A8" w:rsidRDefault="00FE19A8" w:rsidP="00FE19A8">
      <w:pPr>
        <w:rPr>
          <w:rFonts w:asciiTheme="majorHAnsi" w:hAnsiTheme="majorHAnsi" w:cstheme="majorHAnsi"/>
          <w:b/>
          <w:sz w:val="20"/>
          <w:szCs w:val="20"/>
          <w:highlight w:val="cyan"/>
          <w:u w:val="single"/>
        </w:rPr>
      </w:pPr>
      <w:r w:rsidRPr="00467FAE">
        <w:rPr>
          <w:rFonts w:asciiTheme="majorHAnsi" w:hAnsiTheme="majorHAnsi" w:cstheme="majorHAnsi"/>
          <w:b/>
          <w:sz w:val="20"/>
          <w:szCs w:val="20"/>
          <w:u w:val="single"/>
        </w:rPr>
        <w:t>Singer and Friedman</w:t>
      </w:r>
      <w:r w:rsidRPr="00467FAE">
        <w:rPr>
          <w:rFonts w:asciiTheme="majorHAnsi" w:hAnsiTheme="majorHAnsi" w:cstheme="majorHAnsi"/>
        </w:rPr>
        <w:t xml:space="preserve"> also </w:t>
      </w:r>
      <w:r w:rsidRPr="00467FAE">
        <w:rPr>
          <w:rFonts w:asciiTheme="majorHAnsi" w:hAnsiTheme="majorHAnsi" w:cstheme="majorHAnsi"/>
          <w:b/>
          <w:sz w:val="20"/>
          <w:szCs w:val="20"/>
          <w:u w:val="single"/>
        </w:rPr>
        <w:t>do a valuable service</w:t>
      </w:r>
      <w:r w:rsidRPr="00467FAE">
        <w:rPr>
          <w:rFonts w:asciiTheme="majorHAnsi" w:hAnsiTheme="majorHAnsi" w:cstheme="majorHAnsi"/>
        </w:rPr>
        <w:t xml:space="preserve"> in </w:t>
      </w:r>
      <w:r w:rsidRPr="00467FAE">
        <w:rPr>
          <w:rFonts w:asciiTheme="majorHAnsi" w:hAnsiTheme="majorHAnsi" w:cstheme="majorHAnsi"/>
          <w:b/>
          <w:sz w:val="20"/>
          <w:szCs w:val="20"/>
          <w:highlight w:val="cyan"/>
          <w:u w:val="single"/>
        </w:rPr>
        <w:t>beat</w:t>
      </w:r>
      <w:r w:rsidRPr="00467FAE">
        <w:rPr>
          <w:rFonts w:asciiTheme="majorHAnsi" w:hAnsiTheme="majorHAnsi" w:cstheme="majorHAnsi"/>
          <w:b/>
          <w:sz w:val="20"/>
          <w:szCs w:val="20"/>
          <w:u w:val="single"/>
        </w:rPr>
        <w:t xml:space="preserve">ing back the </w:t>
      </w:r>
      <w:r w:rsidRPr="00467FAE">
        <w:rPr>
          <w:rFonts w:asciiTheme="majorHAnsi" w:hAnsiTheme="majorHAnsi" w:cstheme="majorHAnsi"/>
          <w:b/>
          <w:sz w:val="20"/>
          <w:szCs w:val="20"/>
          <w:highlight w:val="cyan"/>
          <w:u w:val="single"/>
        </w:rPr>
        <w:t>hype</w:t>
      </w:r>
      <w:r w:rsidRPr="00467FAE">
        <w:rPr>
          <w:rFonts w:asciiTheme="majorHAnsi" w:hAnsiTheme="majorHAnsi" w:cstheme="majorHAnsi"/>
          <w:highlight w:val="cyan"/>
        </w:rPr>
        <w:t xml:space="preserve"> </w:t>
      </w:r>
      <w:r w:rsidRPr="00467FAE">
        <w:rPr>
          <w:rFonts w:asciiTheme="majorHAnsi" w:hAnsiTheme="majorHAnsi" w:cstheme="majorHAnsi"/>
          <w:b/>
          <w:sz w:val="20"/>
          <w:szCs w:val="20"/>
          <w:highlight w:val="cyan"/>
          <w:u w:val="single"/>
        </w:rPr>
        <w:t xml:space="preserve">about </w:t>
      </w:r>
      <w:r w:rsidRPr="00467FAE">
        <w:rPr>
          <w:rFonts w:asciiTheme="majorHAnsi" w:hAnsiTheme="majorHAnsi" w:cstheme="majorHAnsi"/>
          <w:b/>
          <w:sz w:val="20"/>
          <w:szCs w:val="20"/>
          <w:u w:val="single"/>
        </w:rPr>
        <w:t>“Cyber Pearl Harbors”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and “Cyber 9/11s” or the US suffering countless millions of </w:t>
      </w:r>
      <w:r w:rsidRPr="00467FAE">
        <w:rPr>
          <w:rFonts w:asciiTheme="majorHAnsi" w:hAnsiTheme="majorHAnsi" w:cstheme="majorHAnsi"/>
          <w:b/>
          <w:sz w:val="20"/>
          <w:szCs w:val="20"/>
          <w:highlight w:val="cyan"/>
          <w:u w:val="single"/>
        </w:rPr>
        <w:t>“attacks.”</w:t>
      </w:r>
      <w:r w:rsidRPr="00467FAE">
        <w:rPr>
          <w:rFonts w:asciiTheme="majorHAnsi" w:hAnsiTheme="majorHAnsi" w:cstheme="majorHAnsi"/>
        </w:rPr>
        <w:t xml:space="preserve"> </w:t>
      </w:r>
      <w:r w:rsidRPr="00467FAE">
        <w:rPr>
          <w:rFonts w:asciiTheme="majorHAnsi" w:hAnsiTheme="majorHAnsi" w:cstheme="majorHAnsi"/>
          <w:b/>
          <w:sz w:val="20"/>
          <w:szCs w:val="20"/>
          <w:u w:val="single"/>
        </w:rPr>
        <w:t xml:space="preserve">Those </w:t>
      </w:r>
      <w:r w:rsidRPr="00467FAE">
        <w:rPr>
          <w:rFonts w:asciiTheme="majorHAnsi" w:hAnsiTheme="majorHAnsi" w:cstheme="majorHAnsi"/>
          <w:b/>
          <w:sz w:val="20"/>
          <w:szCs w:val="20"/>
          <w:highlight w:val="cyan"/>
          <w:u w:val="single"/>
        </w:rPr>
        <w:t xml:space="preserve">alarmist statistics lump </w:t>
      </w:r>
      <w:r w:rsidRPr="00467FAE">
        <w:rPr>
          <w:rFonts w:asciiTheme="majorHAnsi" w:hAnsiTheme="majorHAnsi" w:cstheme="majorHAnsi"/>
          <w:b/>
          <w:sz w:val="20"/>
          <w:szCs w:val="20"/>
          <w:u w:val="single"/>
        </w:rPr>
        <w:t xml:space="preserve">together </w:t>
      </w:r>
      <w:r w:rsidRPr="00467FAE">
        <w:rPr>
          <w:rFonts w:asciiTheme="majorHAnsi" w:hAnsiTheme="majorHAnsi" w:cstheme="majorHAnsi"/>
          <w:b/>
          <w:sz w:val="20"/>
          <w:szCs w:val="20"/>
          <w:highlight w:val="cyan"/>
          <w:u w:val="single"/>
        </w:rPr>
        <w:t>everything from a virus</w:t>
      </w:r>
      <w:r w:rsidRPr="00467FAE">
        <w:rPr>
          <w:rFonts w:asciiTheme="majorHAnsi" w:hAnsiTheme="majorHAnsi" w:cstheme="majorHAnsi"/>
          <w:b/>
          <w:sz w:val="20"/>
          <w:szCs w:val="20"/>
          <w:u w:val="single"/>
        </w:rPr>
        <w:t xml:space="preserve"> easily </w:t>
      </w:r>
      <w:r w:rsidRPr="00467FAE">
        <w:rPr>
          <w:rFonts w:asciiTheme="majorHAnsi" w:hAnsiTheme="majorHAnsi" w:cstheme="majorHAnsi"/>
          <w:b/>
          <w:sz w:val="20"/>
          <w:szCs w:val="20"/>
          <w:highlight w:val="cyan"/>
          <w:u w:val="single"/>
        </w:rPr>
        <w:t>stopped by</w:t>
      </w:r>
      <w:r w:rsidRPr="00467FAE">
        <w:rPr>
          <w:rFonts w:asciiTheme="majorHAnsi" w:hAnsiTheme="majorHAnsi" w:cstheme="majorHAnsi"/>
        </w:rPr>
        <w:t xml:space="preserve"> someone’s </w:t>
      </w:r>
      <w:r w:rsidRPr="00467FAE">
        <w:rPr>
          <w:rFonts w:asciiTheme="majorHAnsi" w:hAnsiTheme="majorHAnsi" w:cstheme="majorHAnsi"/>
          <w:b/>
          <w:sz w:val="20"/>
          <w:szCs w:val="20"/>
          <w:highlight w:val="cyan"/>
          <w:u w:val="single"/>
        </w:rPr>
        <w:t>firewall</w:t>
      </w:r>
      <w:r w:rsidRPr="00467FAE">
        <w:rPr>
          <w:rFonts w:asciiTheme="majorHAnsi" w:hAnsiTheme="majorHAnsi" w:cstheme="majorHAnsi"/>
        </w:rPr>
        <w:t xml:space="preserve"> to credit card theft </w:t>
      </w:r>
      <w:r w:rsidRPr="00467FAE">
        <w:rPr>
          <w:rFonts w:asciiTheme="majorHAnsi" w:hAnsiTheme="majorHAnsi" w:cstheme="majorHAnsi"/>
          <w:b/>
          <w:sz w:val="20"/>
          <w:szCs w:val="20"/>
          <w:highlight w:val="cyan"/>
          <w:u w:val="single"/>
        </w:rPr>
        <w:t>to the loss of</w:t>
      </w:r>
      <w:r w:rsidRPr="00467FAE">
        <w:rPr>
          <w:rFonts w:asciiTheme="majorHAnsi" w:hAnsiTheme="majorHAnsi" w:cstheme="majorHAnsi"/>
          <w:b/>
          <w:sz w:val="20"/>
          <w:szCs w:val="20"/>
          <w:u w:val="single"/>
        </w:rPr>
        <w:t xml:space="preserve"> secret </w:t>
      </w:r>
      <w:r w:rsidRPr="00467FAE">
        <w:rPr>
          <w:rFonts w:asciiTheme="majorHAnsi" w:hAnsiTheme="majorHAnsi" w:cstheme="majorHAnsi"/>
          <w:b/>
          <w:sz w:val="20"/>
          <w:szCs w:val="20"/>
          <w:highlight w:val="cyan"/>
          <w:u w:val="single"/>
        </w:rPr>
        <w:t>schematics for the F-35</w:t>
      </w:r>
      <w:r w:rsidRPr="00467FAE">
        <w:rPr>
          <w:rFonts w:asciiTheme="majorHAnsi" w:hAnsiTheme="majorHAnsi" w:cstheme="majorHAnsi"/>
        </w:rPr>
        <w:t xml:space="preserve"> stealth fighter. </w:t>
      </w:r>
      <w:r w:rsidRPr="00467FAE">
        <w:rPr>
          <w:rFonts w:asciiTheme="majorHAnsi" w:hAnsiTheme="majorHAnsi" w:cstheme="majorHAnsi"/>
          <w:b/>
          <w:sz w:val="20"/>
          <w:szCs w:val="20"/>
          <w:u w:val="single"/>
        </w:rPr>
        <w:t xml:space="preserve">Those “attacks” vary from </w:t>
      </w:r>
      <w:r w:rsidRPr="00467FAE">
        <w:rPr>
          <w:rFonts w:asciiTheme="majorHAnsi" w:hAnsiTheme="majorHAnsi" w:cstheme="majorHAnsi"/>
          <w:b/>
          <w:sz w:val="20"/>
          <w:szCs w:val="20"/>
          <w:highlight w:val="cyan"/>
          <w:u w:val="single"/>
        </w:rPr>
        <w:t>trivial, to significant losses</w:t>
      </w:r>
      <w:r w:rsidRPr="00467FAE">
        <w:rPr>
          <w:rFonts w:asciiTheme="majorHAnsi" w:hAnsiTheme="majorHAnsi" w:cstheme="majorHAnsi"/>
        </w:rPr>
        <w:t xml:space="preserve"> for one particular business, to actual matters of national security, </w:t>
      </w:r>
      <w:r w:rsidRPr="00467FAE">
        <w:rPr>
          <w:rFonts w:asciiTheme="majorHAnsi" w:hAnsiTheme="majorHAnsi" w:cstheme="majorHAnsi"/>
          <w:b/>
          <w:sz w:val="20"/>
          <w:szCs w:val="20"/>
          <w:highlight w:val="cyan"/>
          <w:u w:val="single"/>
        </w:rPr>
        <w:t xml:space="preserve">but </w:t>
      </w:r>
      <w:r w:rsidRPr="00467FAE">
        <w:rPr>
          <w:rFonts w:asciiTheme="majorHAnsi" w:hAnsiTheme="majorHAnsi" w:cstheme="majorHAnsi"/>
          <w:b/>
          <w:iCs/>
          <w:sz w:val="20"/>
          <w:szCs w:val="20"/>
          <w:highlight w:val="cyan"/>
          <w:u w:val="single"/>
          <w:bdr w:val="single" w:sz="12" w:space="0" w:color="auto"/>
        </w:rPr>
        <w:t>none of them</w:t>
      </w:r>
      <w:r w:rsidRPr="00467FAE">
        <w:rPr>
          <w:rFonts w:asciiTheme="majorHAnsi" w:hAnsiTheme="majorHAnsi" w:cstheme="majorHAnsi"/>
          <w:b/>
          <w:sz w:val="20"/>
          <w:szCs w:val="20"/>
          <w:highlight w:val="cyan"/>
          <w:u w:val="single"/>
        </w:rPr>
        <w:t xml:space="preserve"> does as much damage as a</w:t>
      </w:r>
      <w:r w:rsidRPr="00467FAE">
        <w:rPr>
          <w:rFonts w:asciiTheme="majorHAnsi" w:hAnsiTheme="majorHAnsi" w:cstheme="majorHAnsi"/>
          <w:b/>
          <w:sz w:val="20"/>
          <w:szCs w:val="20"/>
          <w:u w:val="single"/>
        </w:rPr>
        <w:t xml:space="preserve"> good old-fashioned </w:t>
      </w:r>
      <w:r w:rsidRPr="00467FAE">
        <w:rPr>
          <w:rFonts w:asciiTheme="majorHAnsi" w:hAnsiTheme="majorHAnsi" w:cstheme="majorHAnsi"/>
          <w:b/>
          <w:sz w:val="20"/>
          <w:szCs w:val="20"/>
          <w:highlight w:val="cyan"/>
          <w:u w:val="single"/>
        </w:rPr>
        <w:t>bomb</w:t>
      </w:r>
      <w:r w:rsidRPr="00467FAE">
        <w:rPr>
          <w:rFonts w:asciiTheme="majorHAnsi" w:hAnsiTheme="majorHAnsi" w:cstheme="majorHAnsi"/>
        </w:rPr>
        <w:t xml:space="preserve">, they argue. </w:t>
      </w:r>
      <w:r w:rsidRPr="00467FAE">
        <w:rPr>
          <w:rFonts w:asciiTheme="majorHAnsi" w:hAnsiTheme="majorHAnsi" w:cstheme="majorHAnsi"/>
          <w:b/>
          <w:sz w:val="20"/>
          <w:szCs w:val="20"/>
          <w:highlight w:val="cyan"/>
          <w:u w:val="single"/>
        </w:rPr>
        <w:t>Even if hackers shut down the</w:t>
      </w:r>
      <w:r w:rsidRPr="00467FAE">
        <w:rPr>
          <w:rFonts w:asciiTheme="majorHAnsi" w:hAnsiTheme="majorHAnsi" w:cstheme="majorHAnsi"/>
        </w:rPr>
        <w:t xml:space="preserve"> national </w:t>
      </w:r>
      <w:r w:rsidRPr="00467FAE">
        <w:rPr>
          <w:rFonts w:asciiTheme="majorHAnsi" w:hAnsiTheme="majorHAnsi" w:cstheme="majorHAnsi"/>
          <w:b/>
          <w:sz w:val="20"/>
          <w:szCs w:val="20"/>
          <w:highlight w:val="cyan"/>
          <w:u w:val="single"/>
        </w:rPr>
        <w:t>electrical grid for weeks</w:t>
      </w:r>
      <w:r w:rsidRPr="00467FAE">
        <w:rPr>
          <w:rFonts w:asciiTheme="majorHAnsi" w:hAnsiTheme="majorHAnsi" w:cstheme="majorHAnsi"/>
        </w:rPr>
        <w:t xml:space="preserve"> on end, bad as that would be, </w:t>
      </w:r>
      <w:r w:rsidRPr="00467FAE">
        <w:rPr>
          <w:rFonts w:asciiTheme="majorHAnsi" w:hAnsiTheme="majorHAnsi" w:cstheme="majorHAnsi"/>
          <w:b/>
          <w:sz w:val="20"/>
          <w:szCs w:val="20"/>
          <w:highlight w:val="cyan"/>
          <w:u w:val="single"/>
        </w:rPr>
        <w:t xml:space="preserve">it </w:t>
      </w:r>
      <w:r w:rsidRPr="00467FAE">
        <w:rPr>
          <w:rFonts w:asciiTheme="majorHAnsi" w:hAnsiTheme="majorHAnsi" w:cstheme="majorHAnsi"/>
          <w:b/>
          <w:iCs/>
          <w:sz w:val="20"/>
          <w:szCs w:val="20"/>
          <w:highlight w:val="cyan"/>
          <w:u w:val="single"/>
          <w:bdr w:val="single" w:sz="12" w:space="0" w:color="auto"/>
        </w:rPr>
        <w:t>wouldn’t be as bad</w:t>
      </w:r>
      <w:r w:rsidRPr="00467FAE">
        <w:rPr>
          <w:rFonts w:asciiTheme="majorHAnsi" w:hAnsiTheme="majorHAnsi" w:cstheme="majorHAnsi"/>
          <w:b/>
          <w:sz w:val="20"/>
          <w:szCs w:val="20"/>
          <w:highlight w:val="cyan"/>
          <w:u w:val="single"/>
        </w:rPr>
        <w:t xml:space="preserve"> </w:t>
      </w:r>
    </w:p>
    <w:p w14:paraId="539965AB" w14:textId="77777777" w:rsidR="00FE19A8" w:rsidRDefault="00FE19A8" w:rsidP="00FE19A8">
      <w:pPr>
        <w:rPr>
          <w:rFonts w:asciiTheme="majorHAnsi" w:hAnsiTheme="majorHAnsi" w:cstheme="majorHAnsi"/>
          <w:b/>
          <w:sz w:val="20"/>
          <w:szCs w:val="20"/>
          <w:highlight w:val="cyan"/>
          <w:u w:val="single"/>
        </w:rPr>
      </w:pPr>
    </w:p>
    <w:p w14:paraId="3EDE37B3" w14:textId="77777777" w:rsidR="00FE19A8" w:rsidRPr="00467FAE" w:rsidRDefault="00FE19A8" w:rsidP="00FE19A8">
      <w:pPr>
        <w:rPr>
          <w:rFonts w:asciiTheme="majorHAnsi" w:hAnsiTheme="majorHAnsi" w:cstheme="majorHAnsi"/>
        </w:rPr>
      </w:pPr>
      <w:r w:rsidRPr="00467FAE">
        <w:rPr>
          <w:rFonts w:asciiTheme="majorHAnsi" w:hAnsiTheme="majorHAnsi" w:cstheme="majorHAnsi"/>
          <w:b/>
          <w:sz w:val="20"/>
          <w:szCs w:val="20"/>
          <w:highlight w:val="cyan"/>
          <w:u w:val="single"/>
        </w:rPr>
        <w:t>as a</w:t>
      </w:r>
      <w:r w:rsidRPr="00467FAE">
        <w:rPr>
          <w:rFonts w:asciiTheme="majorHAnsi" w:hAnsiTheme="majorHAnsi" w:cstheme="majorHAnsi"/>
          <w:b/>
          <w:sz w:val="20"/>
          <w:szCs w:val="20"/>
          <w:u w:val="single"/>
        </w:rPr>
        <w:t xml:space="preserve"> single </w:t>
      </w:r>
      <w:r w:rsidRPr="00467FAE">
        <w:rPr>
          <w:rFonts w:asciiTheme="majorHAnsi" w:hAnsiTheme="majorHAnsi" w:cstheme="majorHAnsi"/>
          <w:b/>
          <w:sz w:val="20"/>
          <w:szCs w:val="20"/>
          <w:highlight w:val="cyan"/>
          <w:u w:val="single"/>
        </w:rPr>
        <w:t>nuclear explosion</w:t>
      </w:r>
      <w:r w:rsidRPr="00467FAE">
        <w:rPr>
          <w:rFonts w:asciiTheme="majorHAnsi" w:hAnsiTheme="majorHAnsi" w:cstheme="majorHAnsi"/>
        </w:rPr>
        <w:t>. “</w:t>
      </w:r>
      <w:r w:rsidRPr="00467FAE">
        <w:rPr>
          <w:rFonts w:asciiTheme="majorHAnsi" w:hAnsiTheme="majorHAnsi" w:cstheme="majorHAnsi"/>
          <w:b/>
          <w:sz w:val="20"/>
          <w:szCs w:val="20"/>
          <w:u w:val="single"/>
        </w:rPr>
        <w:t>It’s</w:t>
      </w:r>
      <w:r w:rsidRPr="00467FAE">
        <w:rPr>
          <w:rFonts w:asciiTheme="majorHAnsi" w:hAnsiTheme="majorHAnsi" w:cstheme="majorHAnsi"/>
        </w:rPr>
        <w:t xml:space="preserve"> a lot </w:t>
      </w:r>
      <w:r w:rsidRPr="00467FAE">
        <w:rPr>
          <w:rFonts w:asciiTheme="majorHAnsi" w:hAnsiTheme="majorHAnsi" w:cstheme="majorHAnsi"/>
          <w:b/>
          <w:sz w:val="20"/>
          <w:szCs w:val="20"/>
          <w:u w:val="single"/>
        </w:rPr>
        <w:t>like ‘Shark Week</w:t>
      </w:r>
      <w:r w:rsidRPr="00467FAE">
        <w:rPr>
          <w:rFonts w:asciiTheme="majorHAnsi" w:hAnsiTheme="majorHAnsi" w:cstheme="majorHAnsi"/>
        </w:rPr>
        <w:t>,’” Singer said about the overhyped dangers. “</w:t>
      </w:r>
      <w:r w:rsidRPr="00467FAE">
        <w:rPr>
          <w:rFonts w:asciiTheme="majorHAnsi" w:hAnsiTheme="majorHAnsi" w:cstheme="majorHAnsi"/>
          <w:b/>
          <w:sz w:val="20"/>
          <w:szCs w:val="20"/>
          <w:highlight w:val="cyan"/>
          <w:u w:val="single"/>
        </w:rPr>
        <w:t>Squirrels have taken down the power grid more</w:t>
      </w:r>
      <w:r w:rsidRPr="00467FAE">
        <w:rPr>
          <w:rFonts w:asciiTheme="majorHAnsi" w:hAnsiTheme="majorHAnsi" w:cstheme="majorHAnsi"/>
          <w:b/>
          <w:sz w:val="20"/>
          <w:szCs w:val="20"/>
          <w:u w:val="single"/>
        </w:rPr>
        <w:t xml:space="preserve"> times </w:t>
      </w:r>
      <w:r w:rsidRPr="00467FAE">
        <w:rPr>
          <w:rFonts w:asciiTheme="majorHAnsi" w:hAnsiTheme="majorHAnsi" w:cstheme="majorHAnsi"/>
          <w:b/>
          <w:sz w:val="20"/>
          <w:szCs w:val="20"/>
          <w:highlight w:val="cyan"/>
          <w:u w:val="single"/>
        </w:rPr>
        <w:t>than the zero times hackers have</w:t>
      </w:r>
      <w:r w:rsidRPr="00467FAE">
        <w:rPr>
          <w:rFonts w:asciiTheme="majorHAnsi" w:hAnsiTheme="majorHAnsi" w:cstheme="majorHAnsi"/>
        </w:rPr>
        <w:t>.” There’s lots of talk about how the attacker always has the advantage in cyberspace, he told an audience at Brookings this afternoon, but “</w:t>
      </w:r>
      <w:r w:rsidRPr="00467FAE">
        <w:rPr>
          <w:rFonts w:asciiTheme="majorHAnsi" w:hAnsiTheme="majorHAnsi" w:cstheme="majorHAnsi"/>
          <w:b/>
          <w:sz w:val="20"/>
          <w:szCs w:val="20"/>
          <w:u w:val="single"/>
        </w:rPr>
        <w:t>a true cyber offense, an effective one</w:t>
      </w:r>
      <w:r w:rsidRPr="00467FAE">
        <w:rPr>
          <w:rFonts w:asciiTheme="majorHAnsi" w:hAnsiTheme="majorHAnsi" w:cstheme="majorHAnsi"/>
        </w:rPr>
        <w:t xml:space="preserve">, a Stuxnet style [attack] </w:t>
      </w:r>
      <w:r w:rsidRPr="00467FAE">
        <w:rPr>
          <w:rFonts w:asciiTheme="majorHAnsi" w:hAnsiTheme="majorHAnsi" w:cstheme="majorHAnsi"/>
          <w:b/>
          <w:sz w:val="20"/>
          <w:szCs w:val="20"/>
          <w:u w:val="single"/>
        </w:rPr>
        <w:t>is</w:t>
      </w:r>
      <w:r w:rsidRPr="00467FAE">
        <w:rPr>
          <w:rFonts w:asciiTheme="majorHAnsi" w:hAnsiTheme="majorHAnsi" w:cstheme="majorHAnsi"/>
        </w:rPr>
        <w:t xml:space="preserve"> something </w:t>
      </w:r>
      <w:r w:rsidRPr="00467FAE">
        <w:rPr>
          <w:rFonts w:asciiTheme="majorHAnsi" w:hAnsiTheme="majorHAnsi" w:cstheme="majorHAnsi"/>
          <w:b/>
          <w:iCs/>
          <w:sz w:val="20"/>
          <w:szCs w:val="20"/>
          <w:u w:val="single"/>
          <w:bdr w:val="single" w:sz="12" w:space="0" w:color="auto"/>
        </w:rPr>
        <w:t>quite difficult</w:t>
      </w:r>
      <w:r w:rsidRPr="00467FAE">
        <w:rPr>
          <w:rFonts w:asciiTheme="majorHAnsi" w:hAnsiTheme="majorHAnsi" w:cstheme="majorHAnsi"/>
        </w:rPr>
        <w:t>.”</w:t>
      </w:r>
    </w:p>
    <w:p w14:paraId="5C387878" w14:textId="1B490597" w:rsidR="00E42E4C" w:rsidRDefault="00120F4C" w:rsidP="00120F4C">
      <w:pPr>
        <w:pStyle w:val="Heading1"/>
      </w:pPr>
      <w:r>
        <w:lastRenderedPageBreak/>
        <w:t>1AR</w:t>
      </w:r>
    </w:p>
    <w:p w14:paraId="1BDB8EA3" w14:textId="64122B94" w:rsidR="00A86C6A" w:rsidRDefault="00A86C6A" w:rsidP="00A86C6A">
      <w:pPr>
        <w:pStyle w:val="Heading2"/>
      </w:pPr>
      <w:r>
        <w:lastRenderedPageBreak/>
        <w:t>Inequality</w:t>
      </w:r>
    </w:p>
    <w:p w14:paraId="46F3EDF6" w14:textId="638FB9E6" w:rsidR="00120F4C" w:rsidRDefault="00120F4C" w:rsidP="00120F4C">
      <w:pPr>
        <w:pStyle w:val="Heading4"/>
      </w:pPr>
      <w:r>
        <w:t xml:space="preserve">4. Labor market concentration is </w:t>
      </w:r>
      <w:r w:rsidRPr="00F02C5C">
        <w:rPr>
          <w:u w:val="single"/>
        </w:rPr>
        <w:t>increasing</w:t>
      </w:r>
      <w:r>
        <w:t>.</w:t>
      </w:r>
    </w:p>
    <w:p w14:paraId="16FCDEBF" w14:textId="77777777" w:rsidR="00120F4C" w:rsidRPr="00F02C5C" w:rsidRDefault="00120F4C" w:rsidP="00120F4C">
      <w:r>
        <w:t xml:space="preserve">Brian </w:t>
      </w:r>
      <w:r w:rsidRPr="00F02C5C">
        <w:rPr>
          <w:rStyle w:val="Style13ptBold"/>
        </w:rPr>
        <w:t>Callaci 9/28/21</w:t>
      </w:r>
      <w:r w:rsidRPr="00F02C5C">
        <w:t>.</w:t>
      </w:r>
      <w:r>
        <w:t xml:space="preserve"> Chief Economist, Open Markets Institute. Testimony Before the Committee on the Judiciary, Subcommitee on Antitrust, Commercial, and Administrative Law United States House of Representatives. September 28, 2021. Hearing on Reviving Competition, Part 4: 21st Century Antitrust Reforms and the American Worker. https://docs.house.gov/meetings/JU/JU05/20210928/114057/HHRG-117-JU05-Wstate-CallaciB-20210928.pdf</w:t>
      </w:r>
    </w:p>
    <w:p w14:paraId="7DF9F9D5" w14:textId="77777777" w:rsidR="00120F4C" w:rsidRPr="00F02C5C" w:rsidRDefault="00120F4C" w:rsidP="00120F4C">
      <w:r w:rsidRPr="00F02C5C">
        <w:t xml:space="preserve">However, </w:t>
      </w:r>
      <w:r w:rsidRPr="00F02C5C">
        <w:rPr>
          <w:rStyle w:val="StyleUnderline"/>
        </w:rPr>
        <w:t>over the past few decades</w:t>
      </w:r>
      <w:r w:rsidRPr="00F02C5C">
        <w:t xml:space="preserve">, while attacks on unions and the </w:t>
      </w:r>
      <w:r w:rsidRPr="00F02C5C">
        <w:rPr>
          <w:rStyle w:val="StyleUnderline"/>
        </w:rPr>
        <w:t>declining value of the</w:t>
      </w:r>
      <w:r>
        <w:rPr>
          <w:rStyle w:val="StyleUnderline"/>
        </w:rPr>
        <w:t xml:space="preserve"> </w:t>
      </w:r>
      <w:r w:rsidRPr="00F02C5C">
        <w:rPr>
          <w:rStyle w:val="StyleUnderline"/>
        </w:rPr>
        <w:t>minimum wage have removed key countervailing forces to monopsony power</w:t>
      </w:r>
      <w:r w:rsidRPr="00F02C5C">
        <w:t xml:space="preserve">, </w:t>
      </w:r>
      <w:r w:rsidRPr="00B8041C">
        <w:rPr>
          <w:rStyle w:val="StyleUnderline"/>
          <w:highlight w:val="cyan"/>
        </w:rPr>
        <w:t>antitrust</w:t>
      </w:r>
      <w:r>
        <w:rPr>
          <w:rStyle w:val="StyleUnderline"/>
        </w:rPr>
        <w:t xml:space="preserve"> </w:t>
      </w:r>
      <w:r w:rsidRPr="00F02C5C">
        <w:rPr>
          <w:rStyle w:val="StyleUnderline"/>
        </w:rPr>
        <w:t xml:space="preserve">jurisprudence and policy </w:t>
      </w:r>
      <w:r w:rsidRPr="001D485F">
        <w:rPr>
          <w:rStyle w:val="StyleUnderline"/>
        </w:rPr>
        <w:t xml:space="preserve">have </w:t>
      </w:r>
      <w:r w:rsidRPr="00B8041C">
        <w:rPr>
          <w:rStyle w:val="StyleUnderline"/>
          <w:highlight w:val="cyan"/>
        </w:rPr>
        <w:t xml:space="preserve">taken us </w:t>
      </w:r>
      <w:r w:rsidRPr="001D485F">
        <w:rPr>
          <w:rStyle w:val="StyleUnderline"/>
        </w:rPr>
        <w:t xml:space="preserve">a </w:t>
      </w:r>
      <w:r w:rsidRPr="00B8041C">
        <w:rPr>
          <w:rStyle w:val="StyleUnderline"/>
          <w:highlight w:val="cyan"/>
        </w:rPr>
        <w:t xml:space="preserve">step </w:t>
      </w:r>
      <w:r w:rsidRPr="00B8041C">
        <w:rPr>
          <w:rStyle w:val="Emphasis"/>
          <w:highlight w:val="cyan"/>
        </w:rPr>
        <w:t>backwards</w:t>
      </w:r>
      <w:r w:rsidRPr="00F02C5C">
        <w:t xml:space="preserve"> towards the conditions that so outraged Adam Smith centuries ago. In particular, </w:t>
      </w:r>
      <w:r w:rsidRPr="00F02C5C">
        <w:rPr>
          <w:rStyle w:val="StyleUnderline"/>
        </w:rPr>
        <w:t>antitrust has</w:t>
      </w:r>
      <w:r w:rsidRPr="00F02C5C">
        <w:t>:</w:t>
      </w:r>
    </w:p>
    <w:p w14:paraId="79F26646" w14:textId="77777777" w:rsidR="00120F4C" w:rsidRPr="00B8041C" w:rsidRDefault="00120F4C" w:rsidP="00120F4C">
      <w:pPr>
        <w:rPr>
          <w:rStyle w:val="Emphasis"/>
        </w:rPr>
      </w:pPr>
      <w:r w:rsidRPr="00F02C5C">
        <w:t xml:space="preserve">• </w:t>
      </w:r>
      <w:r w:rsidRPr="00F02C5C">
        <w:rPr>
          <w:rStyle w:val="StyleUnderline"/>
        </w:rPr>
        <w:t xml:space="preserve">Looked the other way as </w:t>
      </w:r>
      <w:r w:rsidRPr="00B8041C">
        <w:rPr>
          <w:rStyle w:val="StyleUnderline"/>
          <w:highlight w:val="cyan"/>
        </w:rPr>
        <w:t xml:space="preserve">large corporations have </w:t>
      </w:r>
      <w:r w:rsidRPr="00B8041C">
        <w:rPr>
          <w:rStyle w:val="Emphasis"/>
          <w:highlight w:val="cyan"/>
        </w:rPr>
        <w:t>consolidated buyer, or monopsony, power over</w:t>
      </w:r>
      <w:r w:rsidRPr="00F02C5C">
        <w:t xml:space="preserve"> both </w:t>
      </w:r>
      <w:r w:rsidRPr="00B8041C">
        <w:rPr>
          <w:rStyle w:val="Emphasis"/>
          <w:highlight w:val="cyan"/>
        </w:rPr>
        <w:t>local labor markets and entire supply chains;</w:t>
      </w:r>
    </w:p>
    <w:p w14:paraId="634A7C0C" w14:textId="77777777" w:rsidR="00120F4C" w:rsidRPr="00F02C5C" w:rsidRDefault="00120F4C" w:rsidP="00120F4C">
      <w:pPr>
        <w:rPr>
          <w:rStyle w:val="StyleUnderline"/>
        </w:rPr>
      </w:pPr>
      <w:r w:rsidRPr="00F02C5C">
        <w:t xml:space="preserve">• </w:t>
      </w:r>
      <w:r w:rsidRPr="00B8041C">
        <w:rPr>
          <w:rStyle w:val="StyleUnderline"/>
          <w:highlight w:val="cyan"/>
        </w:rPr>
        <w:t>Allowed employers to supercharge</w:t>
      </w:r>
      <w:r w:rsidRPr="00F02C5C">
        <w:rPr>
          <w:rStyle w:val="StyleUnderline"/>
        </w:rPr>
        <w:t xml:space="preserve"> their </w:t>
      </w:r>
      <w:r w:rsidRPr="001D485F">
        <w:rPr>
          <w:rStyle w:val="StyleUnderline"/>
        </w:rPr>
        <w:t>power over employees through</w:t>
      </w:r>
      <w:r w:rsidRPr="00F02C5C">
        <w:rPr>
          <w:rStyle w:val="StyleUnderline"/>
        </w:rPr>
        <w:t xml:space="preserve"> </w:t>
      </w:r>
      <w:r w:rsidRPr="00B8041C">
        <w:rPr>
          <w:rStyle w:val="StyleUnderline"/>
          <w:highlight w:val="cyan"/>
        </w:rPr>
        <w:t>restrictive</w:t>
      </w:r>
      <w:r w:rsidRPr="00F02C5C">
        <w:rPr>
          <w:rStyle w:val="StyleUnderline"/>
        </w:rPr>
        <w:t xml:space="preserve"> contracts like </w:t>
      </w:r>
      <w:r w:rsidRPr="00B8041C">
        <w:rPr>
          <w:rStyle w:val="Emphasis"/>
          <w:highlight w:val="cyan"/>
        </w:rPr>
        <w:t>noncompete</w:t>
      </w:r>
      <w:r w:rsidRPr="00F02C5C">
        <w:rPr>
          <w:rStyle w:val="Emphasis"/>
        </w:rPr>
        <w:t xml:space="preserve"> clauses, mandatory </w:t>
      </w:r>
      <w:r w:rsidRPr="00B8041C">
        <w:rPr>
          <w:rStyle w:val="Emphasis"/>
          <w:highlight w:val="cyan"/>
        </w:rPr>
        <w:t>arbitration</w:t>
      </w:r>
      <w:r w:rsidRPr="00F02C5C">
        <w:rPr>
          <w:rStyle w:val="Emphasis"/>
        </w:rPr>
        <w:t xml:space="preserve">, and </w:t>
      </w:r>
      <w:r w:rsidRPr="00B8041C">
        <w:rPr>
          <w:rStyle w:val="Emphasis"/>
          <w:highlight w:val="cyan"/>
        </w:rPr>
        <w:t>no-poaching</w:t>
      </w:r>
      <w:r w:rsidRPr="00F02C5C">
        <w:rPr>
          <w:rStyle w:val="Emphasis"/>
        </w:rPr>
        <w:t xml:space="preserve"> agreements</w:t>
      </w:r>
      <w:r w:rsidRPr="00F02C5C">
        <w:rPr>
          <w:rStyle w:val="StyleUnderline"/>
        </w:rPr>
        <w:t>; and</w:t>
      </w:r>
    </w:p>
    <w:p w14:paraId="3B85B280" w14:textId="77777777" w:rsidR="00120F4C" w:rsidRPr="00F02C5C" w:rsidRDefault="00120F4C" w:rsidP="00120F4C">
      <w:pPr>
        <w:rPr>
          <w:rStyle w:val="StyleUnderline"/>
        </w:rPr>
      </w:pPr>
      <w:r w:rsidRPr="00F02C5C">
        <w:t xml:space="preserve">• </w:t>
      </w:r>
      <w:r w:rsidRPr="00F02C5C">
        <w:rPr>
          <w:rStyle w:val="StyleUnderline"/>
        </w:rPr>
        <w:t xml:space="preserve">Facilitated large corporations’ efforts to </w:t>
      </w:r>
      <w:r w:rsidRPr="00B8041C">
        <w:rPr>
          <w:rStyle w:val="Emphasis"/>
          <w:highlight w:val="cyan"/>
        </w:rPr>
        <w:t xml:space="preserve">deny </w:t>
      </w:r>
      <w:r w:rsidRPr="001D485F">
        <w:rPr>
          <w:rStyle w:val="Emphasis"/>
        </w:rPr>
        <w:t xml:space="preserve">their </w:t>
      </w:r>
      <w:r w:rsidRPr="00B8041C">
        <w:rPr>
          <w:rStyle w:val="Emphasis"/>
          <w:highlight w:val="cyan"/>
        </w:rPr>
        <w:t>workers employment rights</w:t>
      </w:r>
      <w:r w:rsidRPr="00F02C5C">
        <w:t xml:space="preserve">, by sanctioning the use of restrictive contracts to dominate non-employee independent contractors and small business owners, subjecting them to tight corporate control virtually equivalent to that of employees. This has led to </w:t>
      </w:r>
      <w:r w:rsidRPr="001D485F">
        <w:rPr>
          <w:rStyle w:val="StyleUnderline"/>
        </w:rPr>
        <w:t>the</w:t>
      </w:r>
      <w:r w:rsidRPr="00F02C5C">
        <w:t xml:space="preserve"> creation of a so-called “</w:t>
      </w:r>
      <w:r w:rsidRPr="00B8041C">
        <w:rPr>
          <w:rStyle w:val="StyleUnderline"/>
          <w:highlight w:val="cyan"/>
        </w:rPr>
        <w:t>gig economy</w:t>
      </w:r>
      <w:r w:rsidRPr="00F02C5C">
        <w:rPr>
          <w:rStyle w:val="StyleUnderline"/>
        </w:rPr>
        <w:t>”</w:t>
      </w:r>
      <w:r w:rsidRPr="00F02C5C">
        <w:t xml:space="preserve"> of workers without rights, </w:t>
      </w:r>
      <w:r w:rsidRPr="00F02C5C">
        <w:rPr>
          <w:rStyle w:val="StyleUnderline"/>
        </w:rPr>
        <w:t>and</w:t>
      </w:r>
      <w:r w:rsidRPr="00F02C5C">
        <w:t xml:space="preserve"> of “</w:t>
      </w:r>
      <w:r w:rsidRPr="00F02C5C">
        <w:rPr>
          <w:rStyle w:val="StyleUnderline"/>
        </w:rPr>
        <w:t xml:space="preserve">fissured workplaces” </w:t>
      </w:r>
      <w:r w:rsidRPr="00B8041C">
        <w:rPr>
          <w:rStyle w:val="StyleUnderline"/>
          <w:highlight w:val="cyan"/>
        </w:rPr>
        <w:t xml:space="preserve">where workers have some rights, </w:t>
      </w:r>
      <w:r w:rsidRPr="001D485F">
        <w:rPr>
          <w:rStyle w:val="StyleUnderline"/>
        </w:rPr>
        <w:t xml:space="preserve">but </w:t>
      </w:r>
      <w:r w:rsidRPr="00B8041C">
        <w:rPr>
          <w:rStyle w:val="Emphasis"/>
          <w:highlight w:val="cyan"/>
        </w:rPr>
        <w:t xml:space="preserve">not against </w:t>
      </w:r>
      <w:r w:rsidRPr="001D485F">
        <w:rPr>
          <w:rStyle w:val="Emphasis"/>
        </w:rPr>
        <w:t xml:space="preserve">the </w:t>
      </w:r>
      <w:r w:rsidRPr="00B8041C">
        <w:rPr>
          <w:rStyle w:val="Emphasis"/>
          <w:highlight w:val="cyan"/>
        </w:rPr>
        <w:t>company</w:t>
      </w:r>
      <w:r w:rsidRPr="00F02C5C">
        <w:rPr>
          <w:rStyle w:val="Emphasis"/>
        </w:rPr>
        <w:t xml:space="preserve"> that really pulls the strings controlling their working conditions</w:t>
      </w:r>
      <w:r w:rsidRPr="00F02C5C">
        <w:rPr>
          <w:rStyle w:val="StyleUnderline"/>
        </w:rPr>
        <w:t>.</w:t>
      </w:r>
    </w:p>
    <w:p w14:paraId="131D9FAF" w14:textId="77777777" w:rsidR="00120F4C" w:rsidRPr="00F02C5C" w:rsidRDefault="00120F4C" w:rsidP="00120F4C">
      <w:r w:rsidRPr="00F02C5C">
        <w:t xml:space="preserve">To return balance to the economy, </w:t>
      </w:r>
      <w:r w:rsidRPr="00B8041C">
        <w:rPr>
          <w:rStyle w:val="StyleUnderline"/>
          <w:highlight w:val="cyan"/>
        </w:rPr>
        <w:t xml:space="preserve">Congress should </w:t>
      </w:r>
      <w:r w:rsidRPr="001D485F">
        <w:rPr>
          <w:rStyle w:val="StyleUnderline"/>
        </w:rPr>
        <w:t xml:space="preserve">act to </w:t>
      </w:r>
      <w:r w:rsidRPr="00B8041C">
        <w:rPr>
          <w:rStyle w:val="StyleUnderline"/>
          <w:highlight w:val="cyan"/>
        </w:rPr>
        <w:t xml:space="preserve">make </w:t>
      </w:r>
      <w:r w:rsidRPr="001D485F">
        <w:rPr>
          <w:rStyle w:val="StyleUnderline"/>
        </w:rPr>
        <w:t xml:space="preserve">it </w:t>
      </w:r>
      <w:r w:rsidRPr="00B8041C">
        <w:rPr>
          <w:rStyle w:val="StyleUnderline"/>
          <w:highlight w:val="cyan"/>
        </w:rPr>
        <w:t xml:space="preserve">harder for corporations to </w:t>
      </w:r>
      <w:r w:rsidRPr="00B8041C">
        <w:rPr>
          <w:rStyle w:val="Emphasis"/>
          <w:highlight w:val="cyan"/>
        </w:rPr>
        <w:t>merge</w:t>
      </w:r>
      <w:r w:rsidRPr="00F02C5C">
        <w:t xml:space="preserve"> </w:t>
      </w:r>
      <w:r w:rsidRPr="00F02C5C">
        <w:rPr>
          <w:rStyle w:val="Emphasis"/>
        </w:rPr>
        <w:t xml:space="preserve">and </w:t>
      </w:r>
      <w:r w:rsidRPr="00B8041C">
        <w:rPr>
          <w:rStyle w:val="Emphasis"/>
          <w:highlight w:val="cyan"/>
        </w:rPr>
        <w:t xml:space="preserve">abuse </w:t>
      </w:r>
      <w:r w:rsidRPr="001D485F">
        <w:rPr>
          <w:rStyle w:val="Emphasis"/>
        </w:rPr>
        <w:t>their</w:t>
      </w:r>
      <w:r w:rsidRPr="00F02C5C">
        <w:rPr>
          <w:rStyle w:val="Emphasis"/>
        </w:rPr>
        <w:t xml:space="preserve"> dominant </w:t>
      </w:r>
      <w:r w:rsidRPr="00B8041C">
        <w:rPr>
          <w:rStyle w:val="Emphasis"/>
          <w:highlight w:val="cyan"/>
        </w:rPr>
        <w:t>position</w:t>
      </w:r>
      <w:r w:rsidRPr="00F02C5C">
        <w:t xml:space="preserve">, </w:t>
      </w:r>
      <w:r w:rsidRPr="00B8041C">
        <w:rPr>
          <w:rStyle w:val="StyleUnderline"/>
          <w:highlight w:val="cyan"/>
        </w:rPr>
        <w:t xml:space="preserve">ban coercive </w:t>
      </w:r>
      <w:r w:rsidRPr="00B8041C">
        <w:rPr>
          <w:rStyle w:val="Emphasis"/>
          <w:highlight w:val="cyan"/>
        </w:rPr>
        <w:t>contracts</w:t>
      </w:r>
      <w:r w:rsidRPr="00F02C5C">
        <w:rPr>
          <w:rStyle w:val="StyleUnderline"/>
        </w:rPr>
        <w:t xml:space="preserve"> like noncompetes</w:t>
      </w:r>
      <w:r w:rsidRPr="00F02C5C">
        <w:t xml:space="preserve">, expand the antitrust labor exemption to independent contractors, </w:t>
      </w:r>
      <w:r w:rsidRPr="00F02C5C">
        <w:rPr>
          <w:rStyle w:val="StyleUnderline"/>
        </w:rPr>
        <w:t xml:space="preserve">and </w:t>
      </w:r>
      <w:r w:rsidRPr="00B8041C">
        <w:rPr>
          <w:rStyle w:val="StyleUnderline"/>
          <w:highlight w:val="cyan"/>
        </w:rPr>
        <w:t>close</w:t>
      </w:r>
      <w:r w:rsidRPr="00F02C5C">
        <w:rPr>
          <w:rStyle w:val="StyleUnderline"/>
        </w:rPr>
        <w:t xml:space="preserve"> the </w:t>
      </w:r>
      <w:r w:rsidRPr="00B8041C">
        <w:rPr>
          <w:rStyle w:val="StyleUnderline"/>
          <w:highlight w:val="cyan"/>
        </w:rPr>
        <w:t>loopholes</w:t>
      </w:r>
      <w:r w:rsidRPr="00F02C5C">
        <w:rPr>
          <w:rStyle w:val="StyleUnderline"/>
        </w:rPr>
        <w:t xml:space="preserve"> allowing corporations </w:t>
      </w:r>
      <w:r w:rsidRPr="00B8041C">
        <w:rPr>
          <w:rStyle w:val="Emphasis"/>
          <w:highlight w:val="cyan"/>
        </w:rPr>
        <w:t>avoid labor</w:t>
      </w:r>
      <w:r w:rsidRPr="00F02C5C">
        <w:t xml:space="preserve"> and employment </w:t>
      </w:r>
      <w:r w:rsidRPr="00B8041C">
        <w:rPr>
          <w:rStyle w:val="Emphasis"/>
          <w:highlight w:val="cyan"/>
        </w:rPr>
        <w:t>obligations</w:t>
      </w:r>
      <w:r w:rsidRPr="00F02C5C">
        <w:t xml:space="preserve"> by substituting restrictive contracts for employment relationships.</w:t>
      </w:r>
    </w:p>
    <w:p w14:paraId="7283C57A" w14:textId="77777777" w:rsidR="00120F4C" w:rsidRPr="00F02C5C" w:rsidRDefault="00120F4C" w:rsidP="00120F4C">
      <w:pPr>
        <w:rPr>
          <w:szCs w:val="16"/>
        </w:rPr>
      </w:pPr>
      <w:r w:rsidRPr="00F02C5C">
        <w:rPr>
          <w:szCs w:val="16"/>
        </w:rPr>
        <w:t>1. Monopsony</w:t>
      </w:r>
    </w:p>
    <w:p w14:paraId="443BCF68" w14:textId="77777777" w:rsidR="00120F4C" w:rsidRPr="00F02C5C" w:rsidRDefault="00120F4C" w:rsidP="00120F4C">
      <w:r w:rsidRPr="00F02C5C">
        <w:rPr>
          <w:rStyle w:val="StyleUnderline"/>
        </w:rPr>
        <w:t xml:space="preserve">Labor market </w:t>
      </w:r>
      <w:r w:rsidRPr="00B8041C">
        <w:rPr>
          <w:rStyle w:val="StyleUnderline"/>
          <w:highlight w:val="cyan"/>
        </w:rPr>
        <w:t>concentration has increased</w:t>
      </w:r>
      <w:r w:rsidRPr="00F02C5C">
        <w:rPr>
          <w:rStyle w:val="StyleUnderline"/>
        </w:rPr>
        <w:t xml:space="preserve"> since 1977</w:t>
      </w:r>
      <w:r w:rsidRPr="00F02C5C">
        <w:t xml:space="preserve">. 3 </w:t>
      </w:r>
      <w:r w:rsidRPr="00F02C5C">
        <w:rPr>
          <w:rStyle w:val="StyleUnderline"/>
        </w:rPr>
        <w:t xml:space="preserve">The </w:t>
      </w:r>
      <w:r w:rsidRPr="00B8041C">
        <w:rPr>
          <w:rStyle w:val="StyleUnderline"/>
          <w:highlight w:val="cyan"/>
        </w:rPr>
        <w:t xml:space="preserve">majority of US labor markets are currently </w:t>
      </w:r>
      <w:r w:rsidRPr="00B8041C">
        <w:rPr>
          <w:rStyle w:val="Emphasis"/>
          <w:highlight w:val="cyan"/>
        </w:rPr>
        <w:t>highly concentrated</w:t>
      </w:r>
      <w:r w:rsidRPr="00F02C5C">
        <w:t xml:space="preserve"> according to traditional antitrust criteria. The government’s Horizontal Merger Guidelines assess market concentration according to a number called the Herfindahl-Hirschman Index (HHI), calculated as the sum of the squares of the market shares of each firm in the market. According to the guidelines, </w:t>
      </w:r>
      <w:r w:rsidRPr="00F02C5C">
        <w:rPr>
          <w:rStyle w:val="StyleUnderline"/>
        </w:rPr>
        <w:t xml:space="preserve">a market is “moderately concentrated” if the HHI is above 1,500, and “highly concentrated” if above 2,500. Recent research has found that </w:t>
      </w:r>
      <w:r w:rsidRPr="001D485F">
        <w:rPr>
          <w:rStyle w:val="Emphasis"/>
        </w:rPr>
        <w:t xml:space="preserve">the </w:t>
      </w:r>
      <w:r w:rsidRPr="00B8041C">
        <w:rPr>
          <w:rStyle w:val="Emphasis"/>
          <w:highlight w:val="cyan"/>
        </w:rPr>
        <w:t xml:space="preserve">average labor market HHI in </w:t>
      </w:r>
      <w:r w:rsidRPr="001D485F">
        <w:rPr>
          <w:rStyle w:val="Emphasis"/>
        </w:rPr>
        <w:t xml:space="preserve">the US </w:t>
      </w:r>
      <w:r w:rsidRPr="00B8041C">
        <w:rPr>
          <w:rStyle w:val="Emphasis"/>
          <w:highlight w:val="cyan"/>
        </w:rPr>
        <w:t>is 3,953</w:t>
      </w:r>
      <w:r w:rsidRPr="00F02C5C">
        <w:t xml:space="preserve">, </w:t>
      </w:r>
      <w:r w:rsidRPr="00B8041C">
        <w:rPr>
          <w:rStyle w:val="Emphasis"/>
          <w:highlight w:val="cyan"/>
        </w:rPr>
        <w:t>equivalent to just 2.5 firms hiring</w:t>
      </w:r>
      <w:r w:rsidRPr="00F02C5C">
        <w:t xml:space="preserve"> at equal market shares. </w:t>
      </w:r>
      <w:r w:rsidRPr="00B8041C">
        <w:rPr>
          <w:rStyle w:val="Emphasis"/>
          <w:highlight w:val="cyan"/>
        </w:rPr>
        <w:t xml:space="preserve">Rural areas </w:t>
      </w:r>
      <w:r w:rsidRPr="001D485F">
        <w:rPr>
          <w:rStyle w:val="Emphasis"/>
        </w:rPr>
        <w:t xml:space="preserve">are </w:t>
      </w:r>
      <w:r w:rsidRPr="00B8041C">
        <w:rPr>
          <w:rStyle w:val="Emphasis"/>
          <w:highlight w:val="cyan"/>
        </w:rPr>
        <w:t>especially likely to have highly concentrated labor market</w:t>
      </w:r>
      <w:r w:rsidRPr="00F02C5C">
        <w:rPr>
          <w:rStyle w:val="Emphasis"/>
        </w:rPr>
        <w:t>s</w:t>
      </w:r>
      <w:r w:rsidRPr="00F02C5C">
        <w:t>.4</w:t>
      </w:r>
    </w:p>
    <w:p w14:paraId="4590ACCF" w14:textId="77777777" w:rsidR="00120F4C" w:rsidRPr="00F02C5C" w:rsidRDefault="00120F4C" w:rsidP="00120F4C">
      <w:r w:rsidRPr="00F02C5C">
        <w:rPr>
          <w:rStyle w:val="StyleUnderline"/>
        </w:rPr>
        <w:lastRenderedPageBreak/>
        <w:t xml:space="preserve">High </w:t>
      </w:r>
      <w:r w:rsidRPr="00B8041C">
        <w:rPr>
          <w:rStyle w:val="StyleUnderline"/>
          <w:highlight w:val="cyan"/>
        </w:rPr>
        <w:t xml:space="preserve">concentration is associated with </w:t>
      </w:r>
      <w:r w:rsidRPr="00B8041C">
        <w:rPr>
          <w:rStyle w:val="Emphasis"/>
          <w:highlight w:val="cyan"/>
        </w:rPr>
        <w:t>lower wages</w:t>
      </w:r>
      <w:r w:rsidRPr="00F02C5C">
        <w:rPr>
          <w:rStyle w:val="Emphasis"/>
        </w:rPr>
        <w:t xml:space="preserve"> for job postings and lower job quality</w:t>
      </w:r>
      <w:r w:rsidRPr="00F02C5C">
        <w:t xml:space="preserve">. On average, </w:t>
      </w:r>
      <w:r w:rsidRPr="00F02C5C">
        <w:rPr>
          <w:rStyle w:val="StyleUnderline"/>
        </w:rPr>
        <w:t xml:space="preserve">a 10 percent increase in concentration is </w:t>
      </w:r>
      <w:r w:rsidRPr="00B8041C">
        <w:rPr>
          <w:rStyle w:val="StyleUnderline"/>
          <w:highlight w:val="cyan"/>
        </w:rPr>
        <w:t>associated with</w:t>
      </w:r>
      <w:r w:rsidRPr="00F02C5C">
        <w:rPr>
          <w:rStyle w:val="StyleUnderline"/>
        </w:rPr>
        <w:t xml:space="preserve"> a 0.3 percent to 1.3 percent </w:t>
      </w:r>
      <w:r w:rsidRPr="00B8041C">
        <w:rPr>
          <w:rStyle w:val="Emphasis"/>
          <w:highlight w:val="cyan"/>
        </w:rPr>
        <w:t>decrease in wages</w:t>
      </w:r>
      <w:r w:rsidRPr="00F02C5C">
        <w:t xml:space="preserve">.5 </w:t>
      </w:r>
      <w:r w:rsidRPr="00F02C5C">
        <w:rPr>
          <w:rStyle w:val="StyleUnderline"/>
        </w:rPr>
        <w:t xml:space="preserve">Labor market concentration is also associated with </w:t>
      </w:r>
      <w:r w:rsidRPr="00F02C5C">
        <w:rPr>
          <w:rStyle w:val="Emphasis"/>
        </w:rPr>
        <w:t>violations of labor rights</w:t>
      </w:r>
      <w:r w:rsidRPr="00F02C5C">
        <w:rPr>
          <w:rStyle w:val="StyleUnderline"/>
        </w:rPr>
        <w:t>.</w:t>
      </w:r>
      <w:r w:rsidRPr="00F02C5C">
        <w:t xml:space="preserve">6 Unfortunately, </w:t>
      </w:r>
      <w:r w:rsidRPr="00F02C5C">
        <w:rPr>
          <w:rStyle w:val="Emphasis"/>
        </w:rPr>
        <w:t>antitrust enforcement has all but ignored the effects of decreases in competition on workers</w:t>
      </w:r>
      <w:r w:rsidRPr="00F02C5C">
        <w:t>. No court has ever blocked a merger because of its effects on labor markets.</w:t>
      </w:r>
    </w:p>
    <w:p w14:paraId="5A426DD8" w14:textId="77777777" w:rsidR="00120F4C" w:rsidRPr="00F02C5C" w:rsidRDefault="00120F4C" w:rsidP="00120F4C">
      <w:r w:rsidRPr="00F02C5C">
        <w:t xml:space="preserve">It’s not just direct employees who are affected by increasing concentration. Since 1981, </w:t>
      </w:r>
      <w:r w:rsidRPr="00B8041C">
        <w:rPr>
          <w:rStyle w:val="StyleUnderline"/>
          <w:highlight w:val="cyan"/>
        </w:rPr>
        <w:t>concentration</w:t>
      </w:r>
      <w:r w:rsidRPr="00F02C5C">
        <w:rPr>
          <w:rStyle w:val="StyleUnderline"/>
        </w:rPr>
        <w:t xml:space="preserve"> across economic sectors has </w:t>
      </w:r>
      <w:r w:rsidRPr="00B8041C">
        <w:rPr>
          <w:rStyle w:val="StyleUnderline"/>
          <w:highlight w:val="cyan"/>
        </w:rPr>
        <w:t>increased</w:t>
      </w:r>
      <w:r w:rsidRPr="00F02C5C">
        <w:t xml:space="preserve">.7 </w:t>
      </w:r>
      <w:r w:rsidRPr="00F02C5C">
        <w:rPr>
          <w:rStyle w:val="StyleUnderline"/>
        </w:rPr>
        <w:t>Horizontal concentration has increased the power of large buyers</w:t>
      </w:r>
      <w:r w:rsidRPr="00F02C5C">
        <w:t xml:space="preserve">, like Walmart and Amazon, over supply chains.8 Buyer power not only squeezes the profits of small businesses upstream from the large buyer, 9 </w:t>
      </w:r>
      <w:r w:rsidRPr="00F02C5C">
        <w:rPr>
          <w:rStyle w:val="Emphasis"/>
        </w:rPr>
        <w:t>it</w:t>
      </w:r>
      <w:r w:rsidRPr="00F02C5C">
        <w:t xml:space="preserve"> also </w:t>
      </w:r>
      <w:r w:rsidRPr="00B8041C">
        <w:rPr>
          <w:rStyle w:val="Emphasis"/>
          <w:highlight w:val="cyan"/>
        </w:rPr>
        <w:t xml:space="preserve">reduces </w:t>
      </w:r>
      <w:r w:rsidRPr="001D485F">
        <w:rPr>
          <w:rStyle w:val="Emphasis"/>
        </w:rPr>
        <w:t xml:space="preserve">the </w:t>
      </w:r>
      <w:r w:rsidRPr="00B8041C">
        <w:rPr>
          <w:rStyle w:val="Emphasis"/>
          <w:highlight w:val="cyan"/>
        </w:rPr>
        <w:t>wages of workers at upstream suppliers</w:t>
      </w:r>
      <w:r w:rsidRPr="00B8041C">
        <w:rPr>
          <w:highlight w:val="cyan"/>
        </w:rPr>
        <w:t>.</w:t>
      </w:r>
      <w:r w:rsidRPr="00F02C5C">
        <w:t>10</w:t>
      </w:r>
    </w:p>
    <w:p w14:paraId="417CDFD8" w14:textId="77777777" w:rsidR="00120F4C" w:rsidRPr="00F02C5C" w:rsidRDefault="00120F4C" w:rsidP="00120F4C">
      <w:r w:rsidRPr="00F02C5C">
        <w:t xml:space="preserve">In many instances monopsonistic wage suppression is associated with lower output and higher prices, and would be condemned under a consumer welfare standard. However, that is not always the case. In some cases monopsony leads to a reduction in labor’s share without shrinking the size of the overall pie. </w:t>
      </w:r>
      <w:r w:rsidRPr="00B8041C">
        <w:rPr>
          <w:rStyle w:val="StyleUnderline"/>
          <w:highlight w:val="cyan"/>
        </w:rPr>
        <w:t>Antitrust</w:t>
      </w:r>
      <w:r w:rsidRPr="00F02C5C">
        <w:rPr>
          <w:rStyle w:val="StyleUnderline"/>
        </w:rPr>
        <w:t xml:space="preserve"> enforcement </w:t>
      </w:r>
      <w:r w:rsidRPr="00B8041C">
        <w:rPr>
          <w:rStyle w:val="StyleUnderline"/>
          <w:highlight w:val="cyan"/>
        </w:rPr>
        <w:t>should expand</w:t>
      </w:r>
      <w:r w:rsidRPr="00F02C5C">
        <w:rPr>
          <w:rStyle w:val="StyleUnderline"/>
        </w:rPr>
        <w:t xml:space="preserve"> its focus </w:t>
      </w:r>
      <w:r w:rsidRPr="00F02C5C">
        <w:rPr>
          <w:rStyle w:val="Emphasis"/>
        </w:rPr>
        <w:t>beyond harm to consumers</w:t>
      </w:r>
      <w:r w:rsidRPr="00F02C5C">
        <w:rPr>
          <w:rStyle w:val="StyleUnderline"/>
        </w:rPr>
        <w:t xml:space="preserve"> or output, </w:t>
      </w:r>
      <w:r w:rsidRPr="00B8041C">
        <w:rPr>
          <w:rStyle w:val="StyleUnderline"/>
          <w:highlight w:val="cyan"/>
        </w:rPr>
        <w:t>to</w:t>
      </w:r>
      <w:r w:rsidRPr="00F02C5C">
        <w:rPr>
          <w:rStyle w:val="StyleUnderline"/>
        </w:rPr>
        <w:t xml:space="preserve"> take into account </w:t>
      </w:r>
      <w:r w:rsidRPr="00F02C5C">
        <w:rPr>
          <w:rStyle w:val="Emphasis"/>
        </w:rPr>
        <w:t xml:space="preserve">effects on </w:t>
      </w:r>
      <w:r w:rsidRPr="00B8041C">
        <w:rPr>
          <w:rStyle w:val="Emphasis"/>
          <w:highlight w:val="cyan"/>
        </w:rPr>
        <w:t>workers</w:t>
      </w:r>
      <w:r w:rsidRPr="00F02C5C">
        <w:rPr>
          <w:rStyle w:val="StyleUnderline"/>
        </w:rPr>
        <w:t xml:space="preserve"> and suppliers as well</w:t>
      </w:r>
      <w:r w:rsidRPr="00F02C5C">
        <w:t>. 11</w:t>
      </w:r>
    </w:p>
    <w:p w14:paraId="026876DF" w14:textId="77777777" w:rsidR="00120F4C" w:rsidRDefault="00120F4C" w:rsidP="00120F4C">
      <w:pPr>
        <w:pStyle w:val="Heading4"/>
      </w:pPr>
      <w:r>
        <w:t xml:space="preserve">2. It’s a </w:t>
      </w:r>
      <w:r w:rsidRPr="003865B2">
        <w:rPr>
          <w:u w:val="single"/>
        </w:rPr>
        <w:t>tech funded think tank</w:t>
      </w:r>
      <w:r>
        <w:t xml:space="preserve">. </w:t>
      </w:r>
    </w:p>
    <w:p w14:paraId="7CA50494" w14:textId="77777777" w:rsidR="00120F4C" w:rsidRDefault="00120F4C" w:rsidP="00120F4C">
      <w:r>
        <w:t xml:space="preserve">Libby </w:t>
      </w:r>
      <w:r w:rsidRPr="003865B2">
        <w:rPr>
          <w:rStyle w:val="Style13ptBold"/>
        </w:rPr>
        <w:t>Watson 17</w:t>
      </w:r>
      <w:r>
        <w:t>. Writer @ Gizmodo. "Group That Takes Money From Tech Industry Complains That Tech Coverage Is Too Negative". 2-23-2017. https://gizmodo.com/tech-think-tank-whines-that-journalists-are-too-mean-1792673883</w:t>
      </w:r>
    </w:p>
    <w:p w14:paraId="61AD8B1E" w14:textId="77777777" w:rsidR="00120F4C" w:rsidRPr="003865B2" w:rsidRDefault="00120F4C" w:rsidP="00120F4C">
      <w:r w:rsidRPr="003865B2">
        <w:t xml:space="preserve">So </w:t>
      </w:r>
      <w:r w:rsidRPr="009A077E">
        <w:rPr>
          <w:rStyle w:val="StyleUnderline"/>
          <w:highlight w:val="cyan"/>
        </w:rPr>
        <w:t>why is ITIF so concerned</w:t>
      </w:r>
      <w:r w:rsidRPr="009A077E">
        <w:rPr>
          <w:rStyle w:val="StyleUnderline"/>
        </w:rPr>
        <w:t xml:space="preserve"> about the tech media acting as skeptics or “Luddites”</w:t>
      </w:r>
      <w:r w:rsidRPr="003865B2">
        <w:t xml:space="preserve"> about silly issues like online privacy? No idea, but </w:t>
      </w:r>
      <w:r w:rsidRPr="009A077E">
        <w:rPr>
          <w:rStyle w:val="StyleUnderline"/>
        </w:rPr>
        <w:t xml:space="preserve">hey did you know that </w:t>
      </w:r>
      <w:r w:rsidRPr="003865B2">
        <w:rPr>
          <w:rStyle w:val="StyleUnderline"/>
          <w:highlight w:val="cyan"/>
        </w:rPr>
        <w:t xml:space="preserve">ITIF gets </w:t>
      </w:r>
      <w:r w:rsidRPr="003865B2">
        <w:rPr>
          <w:rStyle w:val="Emphasis"/>
          <w:highlight w:val="cyan"/>
        </w:rPr>
        <w:t xml:space="preserve">loads of funding from tech </w:t>
      </w:r>
      <w:r w:rsidRPr="001D485F">
        <w:rPr>
          <w:rStyle w:val="Emphasis"/>
        </w:rPr>
        <w:t xml:space="preserve">industry </w:t>
      </w:r>
      <w:r w:rsidRPr="003865B2">
        <w:rPr>
          <w:rStyle w:val="Emphasis"/>
        </w:rPr>
        <w:t>groups</w:t>
      </w:r>
      <w:r w:rsidRPr="003865B2">
        <w:t>.</w:t>
      </w:r>
    </w:p>
    <w:p w14:paraId="59BED749" w14:textId="77777777" w:rsidR="00120F4C" w:rsidRPr="003865B2" w:rsidRDefault="00120F4C" w:rsidP="00120F4C">
      <w:r w:rsidRPr="003865B2">
        <w:t xml:space="preserve">According to the most recent available tax forms found through the Center for Public Integrity’s Nonprofit Network tool, </w:t>
      </w:r>
      <w:r w:rsidRPr="003865B2">
        <w:rPr>
          <w:rStyle w:val="StyleUnderline"/>
          <w:highlight w:val="cyan"/>
        </w:rPr>
        <w:t xml:space="preserve">tech and telecom </w:t>
      </w:r>
      <w:r w:rsidRPr="003865B2">
        <w:rPr>
          <w:rStyle w:val="StyleUnderline"/>
        </w:rPr>
        <w:t xml:space="preserve">industry trade </w:t>
      </w:r>
      <w:r w:rsidRPr="003865B2">
        <w:rPr>
          <w:rStyle w:val="StyleUnderline"/>
          <w:highlight w:val="cyan"/>
        </w:rPr>
        <w:t xml:space="preserve">groups </w:t>
      </w:r>
      <w:r w:rsidRPr="003865B2">
        <w:rPr>
          <w:rStyle w:val="StyleUnderline"/>
        </w:rPr>
        <w:t xml:space="preserve">have </w:t>
      </w:r>
      <w:r w:rsidRPr="003865B2">
        <w:rPr>
          <w:rStyle w:val="StyleUnderline"/>
          <w:highlight w:val="cyan"/>
        </w:rPr>
        <w:t xml:space="preserve">donated </w:t>
      </w:r>
      <w:r w:rsidRPr="003865B2">
        <w:rPr>
          <w:rStyle w:val="Emphasis"/>
          <w:highlight w:val="cyan"/>
        </w:rPr>
        <w:t xml:space="preserve">tens of thousands </w:t>
      </w:r>
      <w:r w:rsidRPr="001D485F">
        <w:rPr>
          <w:rStyle w:val="Emphasis"/>
        </w:rPr>
        <w:t xml:space="preserve">of dollars </w:t>
      </w:r>
      <w:r w:rsidRPr="003865B2">
        <w:rPr>
          <w:rStyle w:val="Emphasis"/>
          <w:highlight w:val="cyan"/>
        </w:rPr>
        <w:t>to ITIF</w:t>
      </w:r>
      <w:r w:rsidRPr="003865B2">
        <w:rPr>
          <w:rStyle w:val="StyleUnderline"/>
          <w:highlight w:val="cyan"/>
        </w:rPr>
        <w:t>.</w:t>
      </w:r>
      <w:r w:rsidRPr="003865B2">
        <w:t xml:space="preserve"> The National Cable &amp; Telecommunications Association, now known as the </w:t>
      </w:r>
      <w:r w:rsidRPr="001D485F">
        <w:rPr>
          <w:rStyle w:val="StyleUnderline"/>
        </w:rPr>
        <w:t>Internet and Television Association</w:t>
      </w:r>
      <w:r w:rsidRPr="003865B2">
        <w:t xml:space="preserve">, represents over 200 cable and telecom companies, including AT&amp;T and </w:t>
      </w:r>
      <w:r w:rsidRPr="001D485F">
        <w:t xml:space="preserve">Verizon. It </w:t>
      </w:r>
      <w:r w:rsidRPr="001D485F">
        <w:rPr>
          <w:rStyle w:val="Emphasis"/>
        </w:rPr>
        <w:t>spent $13.4 million</w:t>
      </w:r>
      <w:r w:rsidRPr="001D485F">
        <w:t xml:space="preserve"> on </w:t>
      </w:r>
      <w:r w:rsidRPr="001D485F">
        <w:rPr>
          <w:rStyle w:val="StyleUnderline"/>
        </w:rPr>
        <w:t>lobbying</w:t>
      </w:r>
      <w:r w:rsidRPr="001D485F">
        <w:t xml:space="preserve"> </w:t>
      </w:r>
      <w:r w:rsidRPr="001D485F">
        <w:rPr>
          <w:rStyle w:val="StyleUnderline"/>
        </w:rPr>
        <w:t>in 2016, and</w:t>
      </w:r>
      <w:r w:rsidRPr="001D485F">
        <w:t xml:space="preserve"> has exercised its considerable might on issues like opposing municipal broadband. </w:t>
      </w:r>
      <w:r w:rsidRPr="001D485F">
        <w:rPr>
          <w:rStyle w:val="StyleUnderline"/>
        </w:rPr>
        <w:t>ITIF</w:t>
      </w:r>
      <w:r w:rsidRPr="001D485F">
        <w:t xml:space="preserve">, coincidentally, recently </w:t>
      </w:r>
      <w:r w:rsidRPr="001D485F">
        <w:rPr>
          <w:rStyle w:val="StyleUnderline"/>
        </w:rPr>
        <w:t>released a report criticizing “broadband</w:t>
      </w:r>
      <w:r w:rsidRPr="003865B2">
        <w:rPr>
          <w:rStyle w:val="StyleUnderline"/>
        </w:rPr>
        <w:t xml:space="preserve"> populists” pushing for “government-run internet” like municipal broadband</w:t>
      </w:r>
      <w:r w:rsidRPr="003865B2">
        <w:t>; an ITIF slideshow from 2015 took issue with “hyperbolic” “tech populism” on issues like net neutrality, which NCTA has opposed. Between the tax years 2011 and 2014, NCTA has given $220,000 to ITIF.</w:t>
      </w:r>
    </w:p>
    <w:p w14:paraId="0956001D" w14:textId="77777777" w:rsidR="00120F4C" w:rsidRPr="003865B2" w:rsidRDefault="00120F4C" w:rsidP="00120F4C">
      <w:r w:rsidRPr="003865B2">
        <w:t>Another group, the Wireless Association (</w:t>
      </w:r>
      <w:r w:rsidRPr="003865B2">
        <w:rPr>
          <w:rStyle w:val="StyleUnderline"/>
        </w:rPr>
        <w:t>CTIA</w:t>
      </w:r>
      <w:r w:rsidRPr="003865B2">
        <w:t xml:space="preserve">), </w:t>
      </w:r>
      <w:r w:rsidRPr="003865B2">
        <w:rPr>
          <w:rStyle w:val="StyleUnderline"/>
        </w:rPr>
        <w:t xml:space="preserve">gave </w:t>
      </w:r>
      <w:r w:rsidRPr="003865B2">
        <w:rPr>
          <w:rStyle w:val="Emphasis"/>
        </w:rPr>
        <w:t>ITIF $235,000 between 2011 and 2014</w:t>
      </w:r>
      <w:r w:rsidRPr="003865B2">
        <w:t xml:space="preserve">. </w:t>
      </w:r>
      <w:r w:rsidRPr="003865B2">
        <w:rPr>
          <w:rStyle w:val="Emphasis"/>
          <w:highlight w:val="cyan"/>
        </w:rPr>
        <w:t xml:space="preserve">CTIA spent $10.9 million on lobbying </w:t>
      </w:r>
      <w:r w:rsidRPr="001D485F">
        <w:rPr>
          <w:rStyle w:val="Emphasis"/>
        </w:rPr>
        <w:t>in 2016</w:t>
      </w:r>
      <w:r w:rsidRPr="001D485F">
        <w:t xml:space="preserve">. </w:t>
      </w:r>
      <w:r w:rsidRPr="001D485F">
        <w:rPr>
          <w:rStyle w:val="StyleUnderline"/>
        </w:rPr>
        <w:t>The</w:t>
      </w:r>
      <w:r w:rsidRPr="003865B2">
        <w:rPr>
          <w:rStyle w:val="StyleUnderline"/>
        </w:rPr>
        <w:t xml:space="preserve"> Information Technology Industry Council</w:t>
      </w:r>
      <w:r w:rsidRPr="003865B2">
        <w:t xml:space="preserve">, which represents dozens of tech firms including Amazon and Facebook, </w:t>
      </w:r>
      <w:r w:rsidRPr="003865B2">
        <w:rPr>
          <w:rStyle w:val="StyleUnderline"/>
        </w:rPr>
        <w:t>gave IFIT $199,015 between 2011 and 2014. The Motion Picture Association of America, which sees online privacy rules in the EU as a “trade barrier,” gave $174,000</w:t>
      </w:r>
      <w:r w:rsidRPr="003865B2">
        <w:t>.</w:t>
      </w:r>
    </w:p>
    <w:p w14:paraId="434EFDED" w14:textId="77777777" w:rsidR="00120F4C" w:rsidRPr="003865B2" w:rsidRDefault="00120F4C" w:rsidP="00120F4C">
      <w:r w:rsidRPr="003865B2">
        <w:t xml:space="preserve">Other </w:t>
      </w:r>
      <w:r w:rsidRPr="003865B2">
        <w:rPr>
          <w:rStyle w:val="Emphasis"/>
          <w:highlight w:val="cyan"/>
        </w:rPr>
        <w:t xml:space="preserve">tech companies </w:t>
      </w:r>
      <w:r w:rsidRPr="001D485F">
        <w:rPr>
          <w:rStyle w:val="Emphasis"/>
        </w:rPr>
        <w:t xml:space="preserve">have </w:t>
      </w:r>
      <w:r w:rsidRPr="003865B2">
        <w:rPr>
          <w:rStyle w:val="Emphasis"/>
          <w:highlight w:val="cyan"/>
        </w:rPr>
        <w:t xml:space="preserve">donated directly to </w:t>
      </w:r>
      <w:r w:rsidRPr="001D485F">
        <w:rPr>
          <w:rStyle w:val="Emphasis"/>
        </w:rPr>
        <w:t xml:space="preserve">the </w:t>
      </w:r>
      <w:r w:rsidRPr="003865B2">
        <w:rPr>
          <w:rStyle w:val="Emphasis"/>
          <w:highlight w:val="cyan"/>
        </w:rPr>
        <w:t>ITIF</w:t>
      </w:r>
      <w:r w:rsidRPr="003865B2">
        <w:t xml:space="preserve">. </w:t>
      </w:r>
      <w:r w:rsidRPr="003865B2">
        <w:rPr>
          <w:rStyle w:val="StyleUnderline"/>
          <w:highlight w:val="cyan"/>
        </w:rPr>
        <w:t>Google</w:t>
      </w:r>
      <w:r w:rsidRPr="003865B2">
        <w:t xml:space="preserve">, for example, </w:t>
      </w:r>
      <w:r w:rsidRPr="003865B2">
        <w:rPr>
          <w:rStyle w:val="StyleUnderline"/>
          <w:highlight w:val="cyan"/>
        </w:rPr>
        <w:t xml:space="preserve">lists it </w:t>
      </w:r>
      <w:r w:rsidRPr="003865B2">
        <w:rPr>
          <w:rStyle w:val="StyleUnderline"/>
        </w:rPr>
        <w:t xml:space="preserve">as one of the organizations it’s donated to, </w:t>
      </w:r>
      <w:r w:rsidRPr="003865B2">
        <w:rPr>
          <w:rStyle w:val="StyleUnderline"/>
          <w:highlight w:val="cyan"/>
        </w:rPr>
        <w:t xml:space="preserve">and </w:t>
      </w:r>
      <w:r w:rsidRPr="003865B2">
        <w:rPr>
          <w:rStyle w:val="StyleUnderline"/>
        </w:rPr>
        <w:t xml:space="preserve">The New York Times reported in 2007 that </w:t>
      </w:r>
      <w:r w:rsidRPr="003865B2">
        <w:rPr>
          <w:rStyle w:val="StyleUnderline"/>
          <w:highlight w:val="cyan"/>
        </w:rPr>
        <w:t xml:space="preserve">Cisco and IBM </w:t>
      </w:r>
      <w:r w:rsidRPr="001D485F">
        <w:rPr>
          <w:rStyle w:val="StyleUnderline"/>
        </w:rPr>
        <w:lastRenderedPageBreak/>
        <w:t xml:space="preserve">have </w:t>
      </w:r>
      <w:r w:rsidRPr="003865B2">
        <w:rPr>
          <w:rStyle w:val="StyleUnderline"/>
          <w:highlight w:val="cyan"/>
        </w:rPr>
        <w:t xml:space="preserve">also </w:t>
      </w:r>
      <w:r w:rsidRPr="001D485F">
        <w:rPr>
          <w:rStyle w:val="StyleUnderline"/>
        </w:rPr>
        <w:t>donated</w:t>
      </w:r>
      <w:r w:rsidRPr="003865B2">
        <w:t>. As a 501(c)(3) organization, ITIF isn’t required to disclose its donors, so we’ll never know exactly how much money companies have given.</w:t>
      </w:r>
    </w:p>
    <w:p w14:paraId="48703913" w14:textId="77777777" w:rsidR="00120F4C" w:rsidRDefault="00120F4C" w:rsidP="00120F4C">
      <w:pPr>
        <w:rPr>
          <w:rStyle w:val="StyleUnderline"/>
        </w:rPr>
      </w:pPr>
      <w:r w:rsidRPr="003865B2">
        <w:t xml:space="preserve">Donations to think tanks that also happen to issue favorable reports while appearing neutral is a common tactic in DC’s lobbying scene. Last year, The New York Times reported that the </w:t>
      </w:r>
      <w:r w:rsidRPr="003865B2">
        <w:rPr>
          <w:rStyle w:val="StyleUnderline"/>
        </w:rPr>
        <w:t>Brookings</w:t>
      </w:r>
      <w:r w:rsidRPr="003865B2">
        <w:t xml:space="preserve"> Institution </w:t>
      </w:r>
      <w:r w:rsidRPr="003865B2">
        <w:rPr>
          <w:rStyle w:val="StyleUnderline"/>
        </w:rPr>
        <w:t xml:space="preserve">had a “practice of assuring that donors would see results from their contributions,” and that </w:t>
      </w:r>
      <w:r w:rsidRPr="003865B2">
        <w:rPr>
          <w:rStyle w:val="StyleUnderline"/>
          <w:highlight w:val="cyan"/>
        </w:rPr>
        <w:t>think tanks</w:t>
      </w:r>
      <w:r w:rsidRPr="003865B2">
        <w:rPr>
          <w:rStyle w:val="StyleUnderline"/>
        </w:rPr>
        <w:t xml:space="preserve"> “frequently </w:t>
      </w:r>
      <w:r w:rsidRPr="003865B2">
        <w:rPr>
          <w:rStyle w:val="StyleUnderline"/>
          <w:highlight w:val="cyan"/>
        </w:rPr>
        <w:t xml:space="preserve">become </w:t>
      </w:r>
      <w:r w:rsidRPr="003865B2">
        <w:rPr>
          <w:rStyle w:val="Emphasis"/>
          <w:highlight w:val="cyan"/>
        </w:rPr>
        <w:t>vehicles for corporate influence and branding</w:t>
      </w:r>
      <w:r w:rsidRPr="003865B2">
        <w:rPr>
          <w:rStyle w:val="StyleUnderline"/>
          <w:highlight w:val="cyan"/>
        </w:rPr>
        <w:t xml:space="preserve"> </w:t>
      </w:r>
      <w:r w:rsidRPr="001D485F">
        <w:rPr>
          <w:rStyle w:val="StyleUnderline"/>
        </w:rPr>
        <w:t>campaigns</w:t>
      </w:r>
      <w:r w:rsidRPr="003865B2">
        <w:rPr>
          <w:rStyle w:val="StyleUnderline"/>
        </w:rPr>
        <w:t>.”</w:t>
      </w:r>
    </w:p>
    <w:p w14:paraId="0B20084A" w14:textId="77777777" w:rsidR="00120F4C" w:rsidRDefault="00120F4C" w:rsidP="00120F4C">
      <w:pPr>
        <w:pStyle w:val="Heading4"/>
      </w:pPr>
      <w:r>
        <w:t>1. They’re wrong about concentration----It undermines output by 22%, outweighs the link.</w:t>
      </w:r>
    </w:p>
    <w:p w14:paraId="66EAC0AB" w14:textId="77777777" w:rsidR="00120F4C" w:rsidRPr="00D4432B" w:rsidRDefault="00120F4C" w:rsidP="00120F4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6EE4C64" w14:textId="77777777" w:rsidR="00120F4C" w:rsidRPr="006F72CA" w:rsidRDefault="00120F4C" w:rsidP="00120F4C">
      <w:r w:rsidRPr="000B02CC">
        <w:rPr>
          <w:rStyle w:val="StyleUnderline"/>
        </w:rPr>
        <w:t>In the United States,</w:t>
      </w:r>
      <w:r w:rsidRPr="006F72CA">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t xml:space="preserve">. Academic research has identified several possible causes, ranging from structural shifts in the economy to public policy failure. </w:t>
      </w:r>
      <w:r w:rsidRPr="00DA21F1">
        <w:rPr>
          <w:rStyle w:val="StyleUnderline"/>
          <w:highlight w:val="cyan"/>
        </w:rPr>
        <w:t>One</w:t>
      </w:r>
      <w:r w:rsidRPr="00DA21F1">
        <w:rPr>
          <w:highlight w:val="cyan"/>
        </w:rPr>
        <w:t xml:space="preserve"> </w:t>
      </w:r>
      <w:r w:rsidRPr="006F72CA">
        <w:t xml:space="preserve">possible </w:t>
      </w:r>
      <w:r w:rsidRPr="00DA21F1">
        <w:rPr>
          <w:rStyle w:val="StyleUnderline"/>
          <w:highlight w:val="cyan"/>
        </w:rPr>
        <w:t>cause</w:t>
      </w:r>
      <w:r w:rsidRPr="00DA21F1">
        <w:rPr>
          <w:highlight w:val="cyan"/>
        </w:rPr>
        <w:t xml:space="preserve"> </w:t>
      </w:r>
      <w:r w:rsidRPr="006F72CA">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highlight w:val="cyan"/>
        </w:rPr>
        <w:t xml:space="preserve"> </w:t>
      </w:r>
      <w:r w:rsidRPr="000B02CC">
        <w:rPr>
          <w:rStyle w:val="StyleUnderline"/>
        </w:rPr>
        <w:t>but</w:t>
      </w:r>
      <w:r w:rsidRPr="006F72CA">
        <w:t xml:space="preserve"> instead </w:t>
      </w:r>
      <w:r w:rsidRPr="000B02CC">
        <w:rPr>
          <w:rStyle w:val="StyleUnderline"/>
        </w:rPr>
        <w:t>exhibit</w:t>
      </w:r>
      <w:r w:rsidRPr="006F72CA">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t xml:space="preserve">. </w:t>
      </w:r>
      <w:r w:rsidRPr="000B02CC">
        <w:rPr>
          <w:rStyle w:val="StyleUnderline"/>
        </w:rPr>
        <w:t>This phenomenon</w:t>
      </w:r>
      <w:r w:rsidRPr="006F72CA">
        <w:t>—the power of employers to suppress wages below the competitive rate—</w:t>
      </w:r>
      <w:r w:rsidRPr="000B02CC">
        <w:rPr>
          <w:rStyle w:val="StyleUnderline"/>
        </w:rPr>
        <w:t>is known</w:t>
      </w:r>
      <w:r w:rsidRPr="006F72CA">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t xml:space="preserve"> because </w:t>
      </w:r>
      <w:r w:rsidRPr="000B02CC">
        <w:rPr>
          <w:rStyle w:val="StyleUnderline"/>
        </w:rPr>
        <w:t xml:space="preserve">it </w:t>
      </w:r>
      <w:r w:rsidRPr="00DA21F1">
        <w:rPr>
          <w:rStyle w:val="StyleUnderline"/>
          <w:highlight w:val="cyan"/>
        </w:rPr>
        <w:t xml:space="preserve">creates </w:t>
      </w:r>
      <w:r w:rsidRPr="001D485F">
        <w:rPr>
          <w:rStyle w:val="StyleUnderline"/>
        </w:rPr>
        <w:t xml:space="preserve">a </w:t>
      </w:r>
      <w:r w:rsidRPr="00DA21F1">
        <w:rPr>
          <w:rStyle w:val="StyleUnderline"/>
          <w:highlight w:val="cyan"/>
        </w:rPr>
        <w:t xml:space="preserve">wedge </w:t>
      </w:r>
      <w:r w:rsidRPr="000B02CC">
        <w:rPr>
          <w:rStyle w:val="StyleUnderline"/>
        </w:rPr>
        <w:t>between</w:t>
      </w:r>
      <w:r w:rsidRPr="006F72CA">
        <w:t xml:space="preserve"> the </w:t>
      </w:r>
      <w:r w:rsidRPr="000B02CC">
        <w:rPr>
          <w:rStyle w:val="StyleUnderline"/>
        </w:rPr>
        <w:t>incomes</w:t>
      </w:r>
      <w:r w:rsidRPr="006F72CA">
        <w:t xml:space="preserve"> of people who work in concentrated </w:t>
      </w:r>
      <w:r w:rsidRPr="000B02CC">
        <w:rPr>
          <w:rStyle w:val="StyleUnderline"/>
        </w:rPr>
        <w:t>and competitive labor markets. Wage suppression</w:t>
      </w:r>
      <w:r w:rsidRPr="006F72CA">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t xml:space="preserve">, and the latter are almost uniformly wealthier than the former. </w:t>
      </w:r>
      <w:r w:rsidRPr="006F72CA">
        <w:rPr>
          <w:rStyle w:val="StyleUnderline"/>
        </w:rPr>
        <w:t>Wage suppression</w:t>
      </w:r>
      <w:r w:rsidRPr="006F72CA">
        <w:t xml:space="preserve"> also </w:t>
      </w:r>
      <w:r w:rsidRPr="00DA21F1">
        <w:rPr>
          <w:rStyle w:val="Emphasis"/>
          <w:highlight w:val="cyan"/>
        </w:rPr>
        <w:t xml:space="preserve">interferes with </w:t>
      </w:r>
      <w:r w:rsidRPr="001D485F">
        <w:rPr>
          <w:rStyle w:val="Emphasis"/>
        </w:rPr>
        <w:t xml:space="preserve">economic </w:t>
      </w:r>
      <w:r w:rsidRPr="00DA21F1">
        <w:rPr>
          <w:rStyle w:val="Emphasis"/>
          <w:highlight w:val="cyan"/>
        </w:rPr>
        <w:t>growth</w:t>
      </w:r>
      <w:r w:rsidRPr="00DA21F1">
        <w:rPr>
          <w:highlight w:val="cyan"/>
        </w:rPr>
        <w:t xml:space="preserve"> </w:t>
      </w:r>
      <w:r w:rsidRPr="006F72CA">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t xml:space="preserve"> </w:t>
      </w:r>
      <w:r w:rsidRPr="00DA21F1">
        <w:rPr>
          <w:rStyle w:val="StyleUnderline"/>
          <w:highlight w:val="cyan"/>
        </w:rPr>
        <w:t>and</w:t>
      </w:r>
      <w:r w:rsidRPr="006F72CA">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t xml:space="preserve">. Many </w:t>
      </w:r>
      <w:r w:rsidRPr="001D485F">
        <w:rPr>
          <w:rStyle w:val="Emphasis"/>
        </w:rPr>
        <w:t>workers exit</w:t>
      </w:r>
      <w:r w:rsidRPr="001D485F">
        <w:t xml:space="preserve"> the workforce </w:t>
      </w:r>
      <w:r w:rsidRPr="001D485F">
        <w:rPr>
          <w:rStyle w:val="StyleUnderline"/>
        </w:rPr>
        <w:t>and rely on government benefits</w:t>
      </w:r>
      <w:r w:rsidRPr="001D485F">
        <w:t>, including disability benefits that</w:t>
      </w:r>
      <w:r w:rsidRPr="006F72CA">
        <w:t xml:space="preserve"> have become a hidden welfare system.2 </w:t>
      </w:r>
      <w:r w:rsidRPr="001D485F">
        <w:rPr>
          <w:rStyle w:val="StyleUnderline"/>
        </w:rPr>
        <w:t>This</w:t>
      </w:r>
      <w:r w:rsidRPr="001D485F">
        <w:t xml:space="preserve"> </w:t>
      </w:r>
      <w:r w:rsidRPr="006F72CA">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t>3</w:t>
      </w:r>
    </w:p>
    <w:p w14:paraId="0EF5843A" w14:textId="77777777" w:rsidR="00120F4C" w:rsidRPr="006F72CA" w:rsidRDefault="00120F4C" w:rsidP="00120F4C">
      <w:pPr>
        <w:rPr>
          <w:rStyle w:val="StyleUnderline"/>
        </w:rPr>
      </w:pPr>
      <w:r w:rsidRPr="006F72CA">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7BDE6E1F" w14:textId="77777777" w:rsidR="00120F4C" w:rsidRPr="006F72CA" w:rsidRDefault="00120F4C" w:rsidP="00120F4C">
      <w:r w:rsidRPr="006F72CA">
        <w:rPr>
          <w:rStyle w:val="StyleUnderline"/>
        </w:rPr>
        <w:lastRenderedPageBreak/>
        <w:t>One major source of market power</w:t>
      </w:r>
      <w:r w:rsidRPr="006F72CA">
        <w:t xml:space="preserve"> in both types of markets </w:t>
      </w:r>
      <w:r w:rsidRPr="006F72CA">
        <w:rPr>
          <w:rStyle w:val="StyleUnderline"/>
        </w:rPr>
        <w:t>is</w:t>
      </w:r>
      <w:r w:rsidRPr="006F72CA">
        <w:t xml:space="preserve"> thus </w:t>
      </w:r>
      <w:r w:rsidRPr="006F72CA">
        <w:rPr>
          <w:rStyle w:val="StyleUnderline"/>
        </w:rPr>
        <w:t>concentration</w:t>
      </w:r>
      <w:r w:rsidRPr="006F72CA">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F339F4A" w14:textId="77777777" w:rsidR="00120F4C" w:rsidRPr="00D4432B" w:rsidRDefault="00120F4C" w:rsidP="00120F4C">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highlight w:val="cyan"/>
        </w:rPr>
        <w:t xml:space="preserve"> </w:t>
      </w:r>
      <w:r w:rsidRPr="00D4432B">
        <w:t xml:space="preserve">(or, if more than one employer, oligopsony, but I use these terms interchangeably) </w:t>
      </w:r>
      <w:r w:rsidRPr="006F72CA">
        <w:rPr>
          <w:rStyle w:val="StyleUnderline"/>
        </w:rPr>
        <w:t>where labor market power is exercised by the buyer rather than</w:t>
      </w:r>
      <w:r w:rsidRPr="00D4432B">
        <w:t xml:space="preserve"> (as in the example of gas stations) </w:t>
      </w:r>
      <w:r w:rsidRPr="006F72CA">
        <w:rPr>
          <w:rStyle w:val="StyleUnderline"/>
        </w:rPr>
        <w:t xml:space="preserve">the seller. Employers are </w:t>
      </w:r>
      <w:r w:rsidRPr="006F72CA">
        <w:rPr>
          <w:rStyle w:val="Emphasis"/>
        </w:rPr>
        <w:t>buyers of labor</w:t>
      </w:r>
      <w:r w:rsidRPr="00D4432B">
        <w:t xml:space="preserve"> who operate within a labor market. </w:t>
      </w:r>
      <w:r w:rsidRPr="006F72CA">
        <w:rPr>
          <w:rStyle w:val="StyleUnderline"/>
        </w:rPr>
        <w:t>A labor market is a group of jobs</w:t>
      </w:r>
      <w:r w:rsidRPr="00D4432B">
        <w:t xml:space="preserve"> (e.g., computer programmers, lawyers, or unskilled workers) </w:t>
      </w:r>
      <w:r w:rsidRPr="006F72CA">
        <w:rPr>
          <w:rStyle w:val="StyleUnderline"/>
        </w:rPr>
        <w:t>within a geographic area</w:t>
      </w:r>
      <w:r w:rsidRPr="00D4432B">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t>. But the employers gain more from wage savings than they lose in lost output because of the small workforce they employ.</w:t>
      </w:r>
    </w:p>
    <w:p w14:paraId="1A728F76" w14:textId="77777777" w:rsidR="00120F4C" w:rsidRPr="00D4432B" w:rsidRDefault="00120F4C" w:rsidP="00120F4C">
      <w:r w:rsidRPr="00D4432B">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t xml:space="preserve"> state that there is no distinction between seller and buyer power,6 they </w:t>
      </w:r>
      <w:r w:rsidRPr="00D4432B">
        <w:rPr>
          <w:rStyle w:val="StyleUnderline"/>
        </w:rPr>
        <w:t>say nothing about the possible adverse labor market effects of mergers</w:t>
      </w:r>
      <w:r w:rsidRPr="00D4432B">
        <w:t>. Similarly, while there are thousands of reported cases involving allegations that firms have illegally cartelized product markets, there are few cases involving allegations of illegally cartelized labor markets.7</w:t>
      </w:r>
    </w:p>
    <w:p w14:paraId="37F65079" w14:textId="77777777" w:rsidR="00120F4C" w:rsidRDefault="00120F4C" w:rsidP="00120F4C">
      <w:r w:rsidRPr="00D4432B">
        <w:rPr>
          <w:rStyle w:val="StyleUnderline"/>
        </w:rPr>
        <w:t>This</w:t>
      </w:r>
      <w:r w:rsidRPr="00D4432B">
        <w:t xml:space="preserve"> historic </w:t>
      </w:r>
      <w:r w:rsidRPr="00D4432B">
        <w:rPr>
          <w:rStyle w:val="StyleUnderline"/>
        </w:rPr>
        <w:t>imbalance</w:t>
      </w:r>
      <w:r w:rsidRPr="00D4432B">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t xml:space="preserve">. As Adam Smith recognized, businesses gain in the same way by exploiting product market power and labor market power—enabling them to increase profits by raising prices (in the first case) or by </w:t>
      </w:r>
      <w:r w:rsidRPr="00D4432B">
        <w:lastRenderedPageBreak/>
        <w:t xml:space="preserve">lowering costs (in the second case).8 For that reason, businesses have the same incentive to obtain product market power and labor market power. </w:t>
      </w:r>
      <w:r w:rsidRPr="001D5A4D">
        <w:rPr>
          <w:rStyle w:val="StyleUnderline"/>
          <w:highlight w:val="cyan"/>
        </w:rPr>
        <w:t xml:space="preserve">Hence </w:t>
      </w:r>
      <w:r w:rsidRPr="001D485F">
        <w:rPr>
          <w:rStyle w:val="StyleUnderline"/>
        </w:rPr>
        <w:t xml:space="preserve">the </w:t>
      </w:r>
      <w:r w:rsidRPr="001D5A4D">
        <w:rPr>
          <w:rStyle w:val="StyleUnderline"/>
          <w:highlight w:val="cyan"/>
        </w:rPr>
        <w:t>need</w:t>
      </w:r>
      <w:r w:rsidRPr="00D4432B">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t xml:space="preserve"> product and </w:t>
      </w:r>
      <w:r w:rsidRPr="001D5A4D">
        <w:rPr>
          <w:rStyle w:val="Emphasis"/>
          <w:highlight w:val="cyan"/>
        </w:rPr>
        <w:t>labor market power</w:t>
      </w:r>
      <w:r w:rsidRPr="001D5A4D">
        <w:rPr>
          <w:highlight w:val="cyan"/>
        </w:rPr>
        <w:t xml:space="preserve"> </w:t>
      </w:r>
      <w:r w:rsidRPr="00D4432B">
        <w:t>except when there are offsetting social gains.</w:t>
      </w:r>
    </w:p>
    <w:p w14:paraId="7F7A0B0B" w14:textId="77777777" w:rsidR="00120F4C" w:rsidRPr="00726B52" w:rsidRDefault="00120F4C" w:rsidP="00120F4C">
      <w:pPr>
        <w:pStyle w:val="Heading4"/>
      </w:pPr>
      <w:r>
        <w:t>Mergers cause layoffs---only the aff can solve</w:t>
      </w:r>
    </w:p>
    <w:p w14:paraId="0806A414" w14:textId="77777777" w:rsidR="00120F4C" w:rsidRPr="00726B52" w:rsidRDefault="00120F4C" w:rsidP="00120F4C">
      <w:r>
        <w:t xml:space="preserve">Sarah </w:t>
      </w:r>
      <w:r w:rsidRPr="00726B52">
        <w:rPr>
          <w:rStyle w:val="Style13ptBold"/>
        </w:rPr>
        <w:t>Miller 10/21</w:t>
      </w:r>
      <w:r w:rsidRPr="00AE3077">
        <w:t>/21. The</w:t>
      </w:r>
      <w:r>
        <w:t xml:space="preserve"> executive director and founder of the American Economic Liberties Project. "Corporate mergers hurt workers — and drag down the job market". Washington Post. 10-21-2021. https://www.washingtonpost.com/outlook/2021/10/21/corporate-mergers-layoffs-antitust/</w:t>
      </w:r>
    </w:p>
    <w:p w14:paraId="01D14925" w14:textId="77777777" w:rsidR="00120F4C" w:rsidRPr="009518CF" w:rsidRDefault="00120F4C" w:rsidP="00120F4C">
      <w:pPr>
        <w:rPr>
          <w:u w:val="single"/>
        </w:rPr>
      </w:pPr>
      <w:r w:rsidRPr="00726B52">
        <w:rPr>
          <w:sz w:val="16"/>
        </w:rPr>
        <w:t xml:space="preserve">These mass </w:t>
      </w:r>
      <w:r w:rsidRPr="00FF1D93">
        <w:rPr>
          <w:rStyle w:val="StyleUnderline"/>
          <w:highlight w:val="cyan"/>
        </w:rPr>
        <w:t>layoffs</w:t>
      </w:r>
      <w:r w:rsidRPr="00726B52">
        <w:rPr>
          <w:sz w:val="16"/>
        </w:rPr>
        <w:t xml:space="preserve"> weren’t consequences of falling sales or government red tape. Instead, they </w:t>
      </w:r>
      <w:r w:rsidRPr="009518CF">
        <w:rPr>
          <w:rStyle w:val="StyleUnderline"/>
        </w:rPr>
        <w:t xml:space="preserve">were all </w:t>
      </w:r>
      <w:r w:rsidRPr="00FF1D93">
        <w:rPr>
          <w:rStyle w:val="StyleUnderline"/>
          <w:highlight w:val="cyan"/>
        </w:rPr>
        <w:t>the</w:t>
      </w:r>
      <w:r w:rsidRPr="009518CF">
        <w:rPr>
          <w:rStyle w:val="StyleUnderline"/>
        </w:rPr>
        <w:t xml:space="preserve"> direct </w:t>
      </w:r>
      <w:r w:rsidRPr="00FF1D93">
        <w:rPr>
          <w:rStyle w:val="StyleUnderline"/>
          <w:highlight w:val="cyan"/>
        </w:rPr>
        <w:t xml:space="preserve">result of </w:t>
      </w:r>
      <w:r w:rsidRPr="00FF1D93">
        <w:rPr>
          <w:rStyle w:val="Emphasis"/>
          <w:highlight w:val="cyan"/>
        </w:rPr>
        <w:t>mergers</w:t>
      </w:r>
      <w:r w:rsidRPr="00726B52">
        <w:rPr>
          <w:sz w:val="16"/>
        </w:rPr>
        <w:t xml:space="preserve">. And </w:t>
      </w:r>
      <w:r w:rsidRPr="009518CF">
        <w:rPr>
          <w:rStyle w:val="StyleUnderline"/>
        </w:rPr>
        <w:t xml:space="preserve">as our </w:t>
      </w:r>
      <w:r w:rsidRPr="00FF1D93">
        <w:rPr>
          <w:rStyle w:val="StyleUnderline"/>
          <w:highlight w:val="cyan"/>
        </w:rPr>
        <w:t>economy has become</w:t>
      </w:r>
      <w:r w:rsidRPr="009518CF">
        <w:rPr>
          <w:rStyle w:val="StyleUnderline"/>
        </w:rPr>
        <w:t xml:space="preserve"> increasingly </w:t>
      </w:r>
      <w:r w:rsidRPr="00FF1D93">
        <w:rPr>
          <w:rStyle w:val="Emphasis"/>
          <w:highlight w:val="cyan"/>
        </w:rPr>
        <w:t>monopolized</w:t>
      </w:r>
      <w:r w:rsidRPr="00726B52">
        <w:rPr>
          <w:sz w:val="16"/>
        </w:rPr>
        <w:t xml:space="preserve"> in recent decades, </w:t>
      </w:r>
      <w:r w:rsidRPr="009518CF">
        <w:rPr>
          <w:rStyle w:val="StyleUnderline"/>
        </w:rPr>
        <w:t xml:space="preserve">they’re a tiny sampling of what’s been a </w:t>
      </w:r>
      <w:r w:rsidRPr="009518CF">
        <w:rPr>
          <w:rStyle w:val="Emphasis"/>
        </w:rPr>
        <w:t>common phenomenon in communities</w:t>
      </w:r>
      <w:r w:rsidRPr="009518CF">
        <w:rPr>
          <w:rStyle w:val="StyleUnderline"/>
        </w:rPr>
        <w:t xml:space="preserve"> around the country.</w:t>
      </w:r>
    </w:p>
    <w:p w14:paraId="54EFB48E" w14:textId="77777777" w:rsidR="00120F4C" w:rsidRPr="00726B52" w:rsidRDefault="00120F4C" w:rsidP="00120F4C">
      <w:pPr>
        <w:rPr>
          <w:sz w:val="16"/>
        </w:rPr>
      </w:pPr>
      <w:r w:rsidRPr="00726B52">
        <w:rPr>
          <w:sz w:val="16"/>
        </w:rPr>
        <w:t xml:space="preserve">In recent years, policymakers and the public have increasingly recognized the harms caused by rampant corporate consolidation — from Facebook’s manipulation of our online information commons to meatpackers’ flagrant abuse of ranchers to Big Pharma’s deadly collusion on the prices of lifesaving drugs. But </w:t>
      </w:r>
      <w:r w:rsidRPr="009518CF">
        <w:rPr>
          <w:rStyle w:val="StyleUnderline"/>
        </w:rPr>
        <w:t>one</w:t>
      </w:r>
      <w:r w:rsidRPr="00726B52">
        <w:rPr>
          <w:sz w:val="16"/>
        </w:rPr>
        <w:t xml:space="preserve"> systemic </w:t>
      </w:r>
      <w:r w:rsidRPr="009518CF">
        <w:rPr>
          <w:rStyle w:val="StyleUnderline"/>
        </w:rPr>
        <w:t xml:space="preserve">harm that has flown under the radar in the national debate is that </w:t>
      </w:r>
      <w:r w:rsidRPr="00FF1D93">
        <w:rPr>
          <w:rStyle w:val="StyleUnderline"/>
          <w:highlight w:val="cyan"/>
        </w:rPr>
        <w:t>news of a merger</w:t>
      </w:r>
      <w:r w:rsidRPr="009518CF">
        <w:rPr>
          <w:rStyle w:val="StyleUnderline"/>
        </w:rPr>
        <w:t xml:space="preserve"> often </w:t>
      </w:r>
      <w:r w:rsidRPr="00FF1D93">
        <w:rPr>
          <w:rStyle w:val="StyleUnderline"/>
          <w:highlight w:val="cyan"/>
        </w:rPr>
        <w:t xml:space="preserve">means </w:t>
      </w:r>
      <w:r w:rsidRPr="00FF1D93">
        <w:rPr>
          <w:rStyle w:val="Emphasis"/>
          <w:highlight w:val="cyan"/>
        </w:rPr>
        <w:t>layoffs are not far behind</w:t>
      </w:r>
      <w:r w:rsidRPr="00726B52">
        <w:rPr>
          <w:sz w:val="16"/>
        </w:rPr>
        <w:t>, leaving families, and even whole communities, in peril and devastation.</w:t>
      </w:r>
    </w:p>
    <w:p w14:paraId="0AEE9A90" w14:textId="77777777" w:rsidR="00120F4C" w:rsidRPr="009518CF" w:rsidRDefault="00120F4C" w:rsidP="00120F4C">
      <w:pPr>
        <w:rPr>
          <w:rStyle w:val="StyleUnderline"/>
        </w:rPr>
      </w:pPr>
      <w:r w:rsidRPr="00726B52">
        <w:rPr>
          <w:sz w:val="16"/>
        </w:rPr>
        <w:t xml:space="preserve">In just the first three quarters of 2021, global merger and acquisition activity reached a staggering $4.3 trillion, shattering the previous record of $4.1 trillion set in 2007. John Waldron of Goldman Sachs, often described as the U.S. financial industry’s mergers and acquisitions guru, was remarkably candid in a speech last October about the merger boom he is helping to engineer. These </w:t>
      </w:r>
      <w:r w:rsidRPr="009518CF">
        <w:rPr>
          <w:rStyle w:val="StyleUnderline"/>
        </w:rPr>
        <w:t xml:space="preserve">merger-driven layoffs “will be </w:t>
      </w:r>
      <w:r w:rsidRPr="009518CF">
        <w:rPr>
          <w:rStyle w:val="Emphasis"/>
        </w:rPr>
        <w:t>complicated societally</w:t>
      </w:r>
      <w:r w:rsidRPr="009518CF">
        <w:rPr>
          <w:rStyle w:val="StyleUnderline"/>
        </w:rPr>
        <w:t>,”</w:t>
      </w:r>
      <w:r w:rsidRPr="00726B52">
        <w:rPr>
          <w:sz w:val="16"/>
        </w:rPr>
        <w:t xml:space="preserve"> he said, </w:t>
      </w:r>
      <w:r w:rsidRPr="009518CF">
        <w:rPr>
          <w:rStyle w:val="StyleUnderline"/>
        </w:rPr>
        <w:t xml:space="preserve">because “politicians are going to be faced with the uncomfortable reality that you’re going to have more big business doing better and that there’s going to be </w:t>
      </w:r>
      <w:r w:rsidRPr="009518CF">
        <w:rPr>
          <w:rStyle w:val="Emphasis"/>
        </w:rPr>
        <w:t>more losses of jobs along the way</w:t>
      </w:r>
      <w:r w:rsidRPr="009518CF">
        <w:rPr>
          <w:rStyle w:val="StyleUnderline"/>
        </w:rPr>
        <w:t>.”</w:t>
      </w:r>
    </w:p>
    <w:p w14:paraId="7EAC2ACD" w14:textId="77777777" w:rsidR="00120F4C" w:rsidRPr="00726B52" w:rsidRDefault="00120F4C" w:rsidP="00120F4C">
      <w:pPr>
        <w:rPr>
          <w:sz w:val="10"/>
          <w:szCs w:val="10"/>
        </w:rPr>
      </w:pPr>
      <w:r w:rsidRPr="00726B52">
        <w:rPr>
          <w:sz w:val="10"/>
          <w:szCs w:val="10"/>
        </w:rPr>
        <w:t>Waldron’s frankness may be unusual, but the position he takes here is far from exceptional. In fact, for decades, the bipartisan consensus about antitrust and merger policy didn’t just tolerate, but actually embraced job losses. The idea was that merged corporations would pass savings from firing workers on to consumers in the form of lower prices. (Research has shown that consolidation is actually driving up prices — although anyone who pays for an airline ticket, cable bill, or hospital stay could tell you that.)</w:t>
      </w:r>
    </w:p>
    <w:p w14:paraId="2DF2E5EC" w14:textId="77777777" w:rsidR="00120F4C" w:rsidRPr="00726B52" w:rsidRDefault="00120F4C" w:rsidP="00120F4C">
      <w:pPr>
        <w:rPr>
          <w:sz w:val="10"/>
          <w:szCs w:val="10"/>
        </w:rPr>
      </w:pPr>
      <w:r w:rsidRPr="00726B52">
        <w:rPr>
          <w:sz w:val="10"/>
          <w:szCs w:val="10"/>
        </w:rPr>
        <w:t>After 500 unionized workers’ livelihoods disappeared in Eden, N.C., following Anheuser-Busch InBev’s takeover of SABMiller, conservative scholar Daniel Crane said, “The focus [of antitrust] is on consumers and on economic efficiency as opposed to preserving jobs.” Diana Moss of the liberal American Antitrust Institute offered a similar description, noting that antitrust enforcement “doesn’t look at job creation as a benefit of a merger. It tends to go the other way: Realizing cost savings means fewer jobs.”</w:t>
      </w:r>
    </w:p>
    <w:p w14:paraId="5A6B547E" w14:textId="77777777" w:rsidR="00120F4C" w:rsidRPr="00726B52" w:rsidRDefault="00120F4C" w:rsidP="00120F4C">
      <w:pPr>
        <w:rPr>
          <w:sz w:val="10"/>
          <w:szCs w:val="10"/>
        </w:rPr>
      </w:pPr>
      <w:r w:rsidRPr="00726B52">
        <w:rPr>
          <w:sz w:val="10"/>
          <w:szCs w:val="10"/>
        </w:rPr>
        <w:t>That this sentiment has been the bipartisan consensus for decades is outrageous. Even more outrageous is the fact that executives who agree to sell their companies routinely get massive payouts — the polite term is compensation packages — for doing so. In the case of T-Mobile/Sprint, for example, T-Mobile’s CEO walked away with a cool $137 million, while thousands of employees got pink slips. And AT&amp;T’s acquisition of Time Warner netted Time Warner’s CEO a $400 million parachute, while a staggering 45,000 workers were cut from payrolls and consumers saw a steady stream of price hikes on streaming and satellite TV services after the merger cleared.</w:t>
      </w:r>
    </w:p>
    <w:p w14:paraId="629543BB" w14:textId="77777777" w:rsidR="00120F4C" w:rsidRPr="00726B52" w:rsidRDefault="00120F4C" w:rsidP="00120F4C">
      <w:pPr>
        <w:rPr>
          <w:sz w:val="10"/>
          <w:szCs w:val="10"/>
        </w:rPr>
      </w:pPr>
      <w:r w:rsidRPr="00726B52">
        <w:rPr>
          <w:sz w:val="10"/>
          <w:szCs w:val="10"/>
        </w:rPr>
        <w:t>Fortunately, since Crane and Moss made their observations about antitrust and layoffs a few years ago, the previously elite world of antitrust has transformed. President Biden and senior economic officials have publicly rejected the pro-merger, pro-job-cuts approach that both Republican and Democratic enforcers have embraced since the Reagan era. Aggressive new populist leaders at independent agencies like the Federal Trade Commission are now pushing hard against a merger tidal wave.</w:t>
      </w:r>
    </w:p>
    <w:p w14:paraId="13545499" w14:textId="77777777" w:rsidR="00120F4C" w:rsidRPr="00726B52" w:rsidRDefault="00120F4C" w:rsidP="00120F4C">
      <w:pPr>
        <w:rPr>
          <w:sz w:val="16"/>
        </w:rPr>
      </w:pPr>
      <w:r w:rsidRPr="00726B52">
        <w:rPr>
          <w:sz w:val="16"/>
        </w:rPr>
        <w:t xml:space="preserve">New research affirms that </w:t>
      </w:r>
      <w:r w:rsidRPr="00FF1D93">
        <w:rPr>
          <w:rStyle w:val="Emphasis"/>
          <w:highlight w:val="cyan"/>
        </w:rPr>
        <w:t>stopping the merger wave</w:t>
      </w:r>
      <w:r w:rsidRPr="00FF1D93">
        <w:rPr>
          <w:rStyle w:val="StyleUnderline"/>
          <w:highlight w:val="cyan"/>
        </w:rPr>
        <w:t xml:space="preserve"> is a key plank of</w:t>
      </w:r>
      <w:r w:rsidRPr="00DA7196">
        <w:rPr>
          <w:rStyle w:val="StyleUnderline"/>
        </w:rPr>
        <w:t xml:space="preserve"> any </w:t>
      </w:r>
      <w:r w:rsidRPr="00FF1D93">
        <w:rPr>
          <w:rStyle w:val="Emphasis"/>
          <w:highlight w:val="cyan"/>
        </w:rPr>
        <w:t>working people’s agenda</w:t>
      </w:r>
      <w:r w:rsidRPr="00726B52">
        <w:rPr>
          <w:sz w:val="16"/>
        </w:rPr>
        <w:t xml:space="preserve">. For decades, it has been an article of faith among economists that layoffs don’t particularly matter because it’s easy to find a similar job. While common sense suggests this is nonsensical, the assumption still held most policymakers in thrall as they allowed merger after merger to go through. But </w:t>
      </w:r>
      <w:r w:rsidRPr="00DA7196">
        <w:rPr>
          <w:rStyle w:val="StyleUnderline"/>
        </w:rPr>
        <w:t xml:space="preserve">over the past five years, younger economists have found that </w:t>
      </w:r>
      <w:r w:rsidRPr="00FF1D93">
        <w:rPr>
          <w:rStyle w:val="StyleUnderline"/>
          <w:highlight w:val="cyan"/>
        </w:rPr>
        <w:t>most</w:t>
      </w:r>
      <w:r w:rsidRPr="00DA7196">
        <w:rPr>
          <w:rStyle w:val="StyleUnderline"/>
        </w:rPr>
        <w:t xml:space="preserve"> “</w:t>
      </w:r>
      <w:r w:rsidRPr="00FF1D93">
        <w:rPr>
          <w:rStyle w:val="StyleUnderline"/>
          <w:highlight w:val="cyan"/>
        </w:rPr>
        <w:t xml:space="preserve">labor markets are </w:t>
      </w:r>
      <w:r w:rsidRPr="00FF1D93">
        <w:rPr>
          <w:rStyle w:val="Emphasis"/>
          <w:highlight w:val="cyan"/>
        </w:rPr>
        <w:t>highly concentrated</w:t>
      </w:r>
      <w:r w:rsidRPr="00DA7196">
        <w:rPr>
          <w:rStyle w:val="StyleUnderline"/>
        </w:rPr>
        <w:t>,”</w:t>
      </w:r>
      <w:r w:rsidRPr="00726B52">
        <w:rPr>
          <w:sz w:val="16"/>
        </w:rPr>
        <w:t xml:space="preserve"> meaning that in many regions, </w:t>
      </w:r>
      <w:r w:rsidRPr="00DA7196">
        <w:rPr>
          <w:rStyle w:val="Emphasis"/>
        </w:rPr>
        <w:t xml:space="preserve">there are </w:t>
      </w:r>
      <w:r w:rsidRPr="00FF1D93">
        <w:rPr>
          <w:rStyle w:val="Emphasis"/>
          <w:highlight w:val="cyan"/>
        </w:rPr>
        <w:t>not many employers</w:t>
      </w:r>
      <w:r w:rsidRPr="00DA7196">
        <w:rPr>
          <w:rStyle w:val="Emphasis"/>
        </w:rPr>
        <w:t xml:space="preserve"> competing over workers</w:t>
      </w:r>
      <w:r w:rsidRPr="00726B52">
        <w:rPr>
          <w:sz w:val="16"/>
        </w:rPr>
        <w:t xml:space="preserve">. They also found that the </w:t>
      </w:r>
      <w:r w:rsidRPr="00DA7196">
        <w:rPr>
          <w:rStyle w:val="StyleUnderline"/>
        </w:rPr>
        <w:t>fewer employers in any market, the lower wages tended to be</w:t>
      </w:r>
      <w:r w:rsidRPr="00726B52">
        <w:rPr>
          <w:sz w:val="16"/>
        </w:rPr>
        <w:t xml:space="preserve">. And we’re not talking small amounts of money. </w:t>
      </w:r>
      <w:r w:rsidRPr="00DA7196">
        <w:rPr>
          <w:rStyle w:val="StyleUnderline"/>
        </w:rPr>
        <w:t>It means</w:t>
      </w:r>
      <w:r w:rsidRPr="00726B52">
        <w:rPr>
          <w:sz w:val="16"/>
        </w:rPr>
        <w:t xml:space="preserve">, </w:t>
      </w:r>
      <w:r w:rsidRPr="00DA7196">
        <w:rPr>
          <w:rStyle w:val="StyleUnderline"/>
        </w:rPr>
        <w:t>as</w:t>
      </w:r>
      <w:r w:rsidRPr="00726B52">
        <w:rPr>
          <w:sz w:val="16"/>
        </w:rPr>
        <w:t xml:space="preserve"> law professor Eric </w:t>
      </w:r>
      <w:r w:rsidRPr="00DA7196">
        <w:rPr>
          <w:rStyle w:val="StyleUnderline"/>
        </w:rPr>
        <w:t>Posner notes</w:t>
      </w:r>
      <w:r w:rsidRPr="00726B52">
        <w:rPr>
          <w:sz w:val="16"/>
        </w:rPr>
        <w:t>, that many “</w:t>
      </w:r>
      <w:r w:rsidRPr="00DA7196">
        <w:rPr>
          <w:rStyle w:val="StyleUnderline"/>
        </w:rPr>
        <w:t xml:space="preserve">workers are paid at least </w:t>
      </w:r>
      <w:r w:rsidRPr="00DA7196">
        <w:rPr>
          <w:rStyle w:val="Emphasis"/>
        </w:rPr>
        <w:t>several thousand dollars per year below the competitive rate</w:t>
      </w:r>
      <w:r w:rsidRPr="00726B52">
        <w:rPr>
          <w:sz w:val="16"/>
        </w:rPr>
        <w:t>.”</w:t>
      </w:r>
    </w:p>
    <w:p w14:paraId="253E2822" w14:textId="77777777" w:rsidR="00120F4C" w:rsidRPr="00726B52" w:rsidRDefault="00120F4C" w:rsidP="00120F4C">
      <w:pPr>
        <w:rPr>
          <w:sz w:val="16"/>
        </w:rPr>
      </w:pPr>
      <w:r w:rsidRPr="00726B52">
        <w:rPr>
          <w:sz w:val="16"/>
        </w:rPr>
        <w:t xml:space="preserve">Despite this research — and the newfound political energy of the antitrust movement — </w:t>
      </w:r>
      <w:r w:rsidRPr="00FF1D93">
        <w:rPr>
          <w:rStyle w:val="Emphasis"/>
          <w:highlight w:val="cyan"/>
        </w:rPr>
        <w:t>merger-based layoffs are</w:t>
      </w:r>
      <w:r w:rsidRPr="00726B52">
        <w:rPr>
          <w:sz w:val="16"/>
        </w:rPr>
        <w:t xml:space="preserve"> still </w:t>
      </w:r>
      <w:r w:rsidRPr="00FF1D93">
        <w:rPr>
          <w:rStyle w:val="Emphasis"/>
          <w:highlight w:val="cyan"/>
        </w:rPr>
        <w:t>endemic</w:t>
      </w:r>
      <w:r w:rsidRPr="00726B52">
        <w:rPr>
          <w:sz w:val="16"/>
        </w:rPr>
        <w:t xml:space="preserve">, but there are efforts underway to push back. As Federal Trade Commission Chair Lina Khan has made clear, the days of rubber stamping mergers are over, but her capacity and authority are limited. A bill proposed this past spring by Sen. Elizabeth Warren (D-Mass.) and Rep. Alexandria Ocasio-Cortez (D-N.Y.) promised to pause merger activity and, if passed, would have saved </w:t>
      </w:r>
      <w:r w:rsidRPr="00726B52">
        <w:rPr>
          <w:sz w:val="16"/>
        </w:rPr>
        <w:lastRenderedPageBreak/>
        <w:t>thousands of jobs as covid wreaked havoc on the economy. Another bill, introduced by Sen. Amy Klobuchar (D-Minn.), would take a more moderate but still useful approach by banning giant corporations from sucking up smaller ones. Sen. Josh Hawley (R-Mo.) has introduced similar legislation. States such as New York and California are considering major changes to their own antitrust laws. Another idea that could slow the pace of mergers is new legislation that would simply ban the massive “golden parachutes” CEOs get for agreeing to sell out.</w:t>
      </w:r>
    </w:p>
    <w:p w14:paraId="5C965CD1" w14:textId="77777777" w:rsidR="00120F4C" w:rsidRPr="00726B52" w:rsidRDefault="00120F4C" w:rsidP="00120F4C">
      <w:pPr>
        <w:rPr>
          <w:u w:val="single"/>
        </w:rPr>
      </w:pPr>
      <w:r w:rsidRPr="00726B52">
        <w:rPr>
          <w:sz w:val="16"/>
        </w:rPr>
        <w:t xml:space="preserve">It’s clear that </w:t>
      </w:r>
      <w:r w:rsidRPr="00726B52">
        <w:rPr>
          <w:rStyle w:val="StyleUnderline"/>
        </w:rPr>
        <w:t xml:space="preserve">when we think about </w:t>
      </w:r>
      <w:r w:rsidRPr="00726B52">
        <w:rPr>
          <w:rStyle w:val="Emphasis"/>
        </w:rPr>
        <w:t>dispiriting job numbers</w:t>
      </w:r>
      <w:r w:rsidRPr="00726B52">
        <w:rPr>
          <w:sz w:val="16"/>
        </w:rPr>
        <w:t xml:space="preserve"> — and the awful realities of job loss on individual lives and families — </w:t>
      </w:r>
      <w:r w:rsidRPr="00726B52">
        <w:rPr>
          <w:rStyle w:val="StyleUnderline"/>
        </w:rPr>
        <w:t xml:space="preserve">we should recognize that </w:t>
      </w:r>
      <w:r w:rsidRPr="00726B52">
        <w:rPr>
          <w:rStyle w:val="Emphasis"/>
        </w:rPr>
        <w:t xml:space="preserve">corporate </w:t>
      </w:r>
      <w:r w:rsidRPr="00FF1D93">
        <w:rPr>
          <w:rStyle w:val="Emphasis"/>
          <w:highlight w:val="cyan"/>
        </w:rPr>
        <w:t>consolidation plays a role</w:t>
      </w:r>
      <w:r w:rsidRPr="00726B52">
        <w:rPr>
          <w:sz w:val="16"/>
        </w:rPr>
        <w:t xml:space="preserve">. As antitrust enthusiasm picks up speed, leaders in Congress and the Biden administration must reject the old bipartisan consensus that looked the other way where workers were concerned, recognizing instead that layoffs are very much a part of the problem. </w:t>
      </w:r>
      <w:r w:rsidRPr="00726B52">
        <w:rPr>
          <w:rStyle w:val="StyleUnderline"/>
        </w:rPr>
        <w:t xml:space="preserve">If they want </w:t>
      </w:r>
      <w:r w:rsidRPr="00FF1D93">
        <w:rPr>
          <w:rStyle w:val="StyleUnderline"/>
          <w:highlight w:val="cyan"/>
        </w:rPr>
        <w:t>to save</w:t>
      </w:r>
      <w:r w:rsidRPr="00726B52">
        <w:rPr>
          <w:rStyle w:val="StyleUnderline"/>
        </w:rPr>
        <w:t xml:space="preserve"> American </w:t>
      </w:r>
      <w:r w:rsidRPr="00FF1D93">
        <w:rPr>
          <w:rStyle w:val="StyleUnderline"/>
          <w:highlight w:val="cyan"/>
        </w:rPr>
        <w:t>jobs</w:t>
      </w:r>
      <w:r w:rsidRPr="00726B52">
        <w:rPr>
          <w:rStyle w:val="StyleUnderline"/>
        </w:rPr>
        <w:t xml:space="preserve">, that </w:t>
      </w:r>
      <w:r w:rsidRPr="00FF1D93">
        <w:rPr>
          <w:rStyle w:val="StyleUnderline"/>
          <w:highlight w:val="cyan"/>
        </w:rPr>
        <w:t xml:space="preserve">means </w:t>
      </w:r>
      <w:r w:rsidRPr="00FF1D93">
        <w:rPr>
          <w:rStyle w:val="Emphasis"/>
          <w:highlight w:val="cyan"/>
        </w:rPr>
        <w:t>putting a stop to the merger frenzy</w:t>
      </w:r>
      <w:r w:rsidRPr="00726B52">
        <w:rPr>
          <w:rStyle w:val="StyleUnderline"/>
        </w:rPr>
        <w:t>. It might even save their own.</w:t>
      </w:r>
    </w:p>
    <w:p w14:paraId="216EFC3E" w14:textId="77777777" w:rsidR="00120F4C" w:rsidRDefault="00120F4C" w:rsidP="00120F4C">
      <w:pPr>
        <w:pStyle w:val="Heading4"/>
      </w:pPr>
      <w:r>
        <w:t xml:space="preserve">Labor shortage </w:t>
      </w:r>
      <w:r w:rsidRPr="00AE3077">
        <w:rPr>
          <w:u w:val="single"/>
        </w:rPr>
        <w:t>sustaining</w:t>
      </w:r>
      <w:r>
        <w:t>---</w:t>
      </w:r>
      <w:r w:rsidRPr="00AE3077">
        <w:rPr>
          <w:u w:val="single"/>
        </w:rPr>
        <w:t>slows economic recovery</w:t>
      </w:r>
    </w:p>
    <w:p w14:paraId="39CFA187" w14:textId="77777777" w:rsidR="00120F4C" w:rsidRPr="00FF1D93" w:rsidRDefault="00120F4C" w:rsidP="00120F4C">
      <w:r w:rsidRPr="00FF1D93">
        <w:t xml:space="preserve">Ben </w:t>
      </w:r>
      <w:r w:rsidRPr="00FF1D93">
        <w:rPr>
          <w:rStyle w:val="Style13ptBold"/>
        </w:rPr>
        <w:t>Casselman 10/19</w:t>
      </w:r>
      <w:r>
        <w:t>.</w:t>
      </w:r>
      <w:r w:rsidRPr="00FF1D93">
        <w:t xml:space="preserve"> </w:t>
      </w:r>
      <w:r>
        <w:t>W</w:t>
      </w:r>
      <w:r w:rsidRPr="00FF1D93">
        <w:t>rites about economics and other business topics for The New York Times, with a particular focus on stories involving data</w:t>
      </w:r>
      <w:r>
        <w:t>; h</w:t>
      </w:r>
      <w:r w:rsidRPr="00FF1D93">
        <w:t>e previously served as chief economics writer for the data-journalism web site FiveThirtyEight, and before that as a reporter for The Wall Street Journal</w:t>
      </w:r>
      <w:r>
        <w:t>.</w:t>
      </w:r>
      <w:r w:rsidRPr="00FF1D93">
        <w:t xml:space="preserve"> "The Economic Rebound Is Still Waiting for Workers," </w:t>
      </w:r>
      <w:r>
        <w:t>New York Times</w:t>
      </w:r>
      <w:r w:rsidRPr="00FF1D93">
        <w:t>, https://www.nytimes.com/2021/10/19/business/economy/us-economy.html</w:t>
      </w:r>
    </w:p>
    <w:p w14:paraId="6D748B10" w14:textId="77777777" w:rsidR="00120F4C" w:rsidRPr="00FF1D93" w:rsidRDefault="00120F4C" w:rsidP="00120F4C">
      <w:pPr>
        <w:rPr>
          <w:sz w:val="16"/>
        </w:rPr>
      </w:pPr>
      <w:r w:rsidRPr="00AE3077">
        <w:rPr>
          <w:rStyle w:val="StyleUnderline"/>
          <w:highlight w:val="cyan"/>
        </w:rPr>
        <w:t xml:space="preserve">Fall was </w:t>
      </w:r>
      <w:r w:rsidRPr="00AE3077">
        <w:rPr>
          <w:rStyle w:val="Emphasis"/>
          <w:highlight w:val="cyan"/>
        </w:rPr>
        <w:t>meant to</w:t>
      </w:r>
      <w:r w:rsidRPr="00AE3077">
        <w:rPr>
          <w:rStyle w:val="StyleUnderline"/>
          <w:highlight w:val="cyan"/>
        </w:rPr>
        <w:t xml:space="preserve"> mark</w:t>
      </w:r>
      <w:r w:rsidRPr="00FF1D93">
        <w:rPr>
          <w:rStyle w:val="StyleUnderline"/>
        </w:rPr>
        <w:t xml:space="preserve"> the beginning of </w:t>
      </w:r>
      <w:r w:rsidRPr="00AE3077">
        <w:rPr>
          <w:rStyle w:val="StyleUnderline"/>
          <w:highlight w:val="cyan"/>
        </w:rPr>
        <w:t xml:space="preserve">the </w:t>
      </w:r>
      <w:r w:rsidRPr="00AE3077">
        <w:rPr>
          <w:rStyle w:val="Emphasis"/>
          <w:highlight w:val="cyan"/>
        </w:rPr>
        <w:t>end of the labor shortage</w:t>
      </w:r>
      <w:r w:rsidRPr="00AE3077">
        <w:rPr>
          <w:rStyle w:val="StyleUnderline"/>
          <w:highlight w:val="cyan"/>
        </w:rPr>
        <w:t xml:space="preserve"> that</w:t>
      </w:r>
      <w:r w:rsidRPr="00FF1D93">
        <w:rPr>
          <w:rStyle w:val="StyleUnderline"/>
        </w:rPr>
        <w:t xml:space="preserve"> has </w:t>
      </w:r>
      <w:r w:rsidRPr="00AE3077">
        <w:rPr>
          <w:rStyle w:val="Emphasis"/>
          <w:highlight w:val="cyan"/>
        </w:rPr>
        <w:t>held back</w:t>
      </w:r>
      <w:r w:rsidRPr="00AE3077">
        <w:rPr>
          <w:rStyle w:val="Emphasis"/>
        </w:rPr>
        <w:t xml:space="preserve"> the nation’s </w:t>
      </w:r>
      <w:r w:rsidRPr="00AE3077">
        <w:rPr>
          <w:rStyle w:val="Emphasis"/>
          <w:highlight w:val="cyan"/>
        </w:rPr>
        <w:t>economic recovery</w:t>
      </w:r>
      <w:r w:rsidRPr="00AE3077">
        <w:rPr>
          <w:sz w:val="16"/>
        </w:rPr>
        <w:t>.</w:t>
      </w:r>
      <w:r w:rsidRPr="00FF1D93">
        <w:rPr>
          <w:sz w:val="16"/>
        </w:rPr>
        <w:t xml:space="preserve"> Expanded unemployment benefits were ending. Schools were reopening, freeing up many caregivers. </w:t>
      </w:r>
      <w:r w:rsidRPr="00FF1D93">
        <w:rPr>
          <w:rStyle w:val="StyleUnderline"/>
        </w:rPr>
        <w:t>Surely</w:t>
      </w:r>
      <w:r w:rsidRPr="00FF1D93">
        <w:rPr>
          <w:sz w:val="16"/>
        </w:rPr>
        <w:t xml:space="preserve">, economists and business owners reasoned, </w:t>
      </w:r>
      <w:r w:rsidRPr="00FF1D93">
        <w:rPr>
          <w:rStyle w:val="StyleUnderline"/>
        </w:rPr>
        <w:t>a flood of workers would follow</w:t>
      </w:r>
      <w:r w:rsidRPr="00FF1D93">
        <w:rPr>
          <w:sz w:val="16"/>
        </w:rPr>
        <w:t>.</w:t>
      </w:r>
    </w:p>
    <w:p w14:paraId="2B07C88B" w14:textId="77777777" w:rsidR="00120F4C" w:rsidRPr="00FF1D93" w:rsidRDefault="00120F4C" w:rsidP="00120F4C">
      <w:pPr>
        <w:rPr>
          <w:sz w:val="16"/>
        </w:rPr>
      </w:pPr>
      <w:r w:rsidRPr="00AE3077">
        <w:rPr>
          <w:rStyle w:val="StyleUnderline"/>
          <w:highlight w:val="cyan"/>
        </w:rPr>
        <w:t xml:space="preserve">Instead, the </w:t>
      </w:r>
      <w:r w:rsidRPr="00AE3077">
        <w:rPr>
          <w:rStyle w:val="Emphasis"/>
          <w:highlight w:val="cyan"/>
        </w:rPr>
        <w:t>labor force shrank</w:t>
      </w:r>
      <w:r w:rsidRPr="00AE3077">
        <w:rPr>
          <w:rStyle w:val="StyleUnderline"/>
          <w:highlight w:val="cyan"/>
        </w:rPr>
        <w:t xml:space="preserve"> in September</w:t>
      </w:r>
      <w:r w:rsidRPr="00FF1D93">
        <w:rPr>
          <w:sz w:val="16"/>
        </w:rPr>
        <w:t xml:space="preserve">. </w:t>
      </w:r>
      <w:r w:rsidRPr="00FF1D93">
        <w:rPr>
          <w:rStyle w:val="StyleUnderline"/>
        </w:rPr>
        <w:t xml:space="preserve">There are </w:t>
      </w:r>
      <w:r w:rsidRPr="00AE3077">
        <w:rPr>
          <w:rStyle w:val="Emphasis"/>
          <w:highlight w:val="cyan"/>
        </w:rPr>
        <w:t>five million fewer</w:t>
      </w:r>
      <w:r w:rsidRPr="00AE3077">
        <w:rPr>
          <w:rStyle w:val="StyleUnderline"/>
          <w:highlight w:val="cyan"/>
        </w:rPr>
        <w:t xml:space="preserve"> people working</w:t>
      </w:r>
      <w:r w:rsidRPr="00FF1D93">
        <w:rPr>
          <w:rStyle w:val="StyleUnderline"/>
        </w:rPr>
        <w:t xml:space="preserve"> than before the pandemic began, and </w:t>
      </w:r>
      <w:r w:rsidRPr="00AE3077">
        <w:rPr>
          <w:rStyle w:val="Emphasis"/>
          <w:highlight w:val="cyan"/>
        </w:rPr>
        <w:t>three million fewer</w:t>
      </w:r>
      <w:r w:rsidRPr="00FF1D93">
        <w:rPr>
          <w:rStyle w:val="StyleUnderline"/>
        </w:rPr>
        <w:t xml:space="preserve"> even </w:t>
      </w:r>
      <w:r w:rsidRPr="00AE3077">
        <w:rPr>
          <w:rStyle w:val="StyleUnderline"/>
          <w:highlight w:val="cyan"/>
        </w:rPr>
        <w:t>looking for work</w:t>
      </w:r>
      <w:r w:rsidRPr="00FF1D93">
        <w:rPr>
          <w:sz w:val="16"/>
        </w:rPr>
        <w:t>.</w:t>
      </w:r>
    </w:p>
    <w:p w14:paraId="64A54D58" w14:textId="77777777" w:rsidR="00120F4C" w:rsidRPr="00AA64B3" w:rsidRDefault="00120F4C" w:rsidP="00120F4C">
      <w:pPr>
        <w:rPr>
          <w:sz w:val="16"/>
        </w:rPr>
      </w:pPr>
      <w:r w:rsidRPr="00FF1D93">
        <w:rPr>
          <w:rStyle w:val="StyleUnderline"/>
        </w:rPr>
        <w:t>The slow return of workers is causing headaches for</w:t>
      </w:r>
      <w:r w:rsidRPr="00FF1D93">
        <w:rPr>
          <w:sz w:val="16"/>
        </w:rPr>
        <w:t xml:space="preserve"> the </w:t>
      </w:r>
      <w:r w:rsidRPr="00FF1D93">
        <w:rPr>
          <w:rStyle w:val="StyleUnderline"/>
        </w:rPr>
        <w:t>Biden</w:t>
      </w:r>
      <w:r w:rsidRPr="00FF1D93">
        <w:rPr>
          <w:sz w:val="16"/>
        </w:rPr>
        <w:t xml:space="preserve"> administration, which was counting on a strong economic rebound to give momentum to its political agenda. Forecasters were largely blindsided by the problem and don’t know how long it will last.</w:t>
      </w:r>
    </w:p>
    <w:p w14:paraId="5B682F85" w14:textId="3FBD7DCB" w:rsidR="00120F4C" w:rsidRDefault="00120F4C" w:rsidP="00120F4C">
      <w:pPr>
        <w:pStyle w:val="Heading2"/>
      </w:pPr>
      <w:r>
        <w:lastRenderedPageBreak/>
        <w:t>EU</w:t>
      </w:r>
      <w:r w:rsidR="00A86C6A">
        <w:t xml:space="preserve"> DA</w:t>
      </w:r>
    </w:p>
    <w:p w14:paraId="3B8FBA0E" w14:textId="77777777" w:rsidR="00120F4C" w:rsidRPr="00BE0E18" w:rsidRDefault="00120F4C" w:rsidP="00120F4C">
      <w:pPr>
        <w:pStyle w:val="Heading4"/>
        <w:rPr>
          <w:rFonts w:cs="Arial"/>
        </w:rPr>
      </w:pPr>
      <w:r>
        <w:t xml:space="preserve">2. </w:t>
      </w:r>
      <w:r w:rsidRPr="00BE0E18">
        <w:rPr>
          <w:rFonts w:cs="Arial"/>
        </w:rPr>
        <w:t>Warming’s not existential---framing it as such undermines solvency.</w:t>
      </w:r>
    </w:p>
    <w:p w14:paraId="13E18886" w14:textId="77777777" w:rsidR="00120F4C" w:rsidRPr="00BE0E18" w:rsidRDefault="00120F4C" w:rsidP="00120F4C">
      <w:r w:rsidRPr="00BE0E18">
        <w:t xml:space="preserve">Zeke </w:t>
      </w:r>
      <w:r w:rsidRPr="00BE0E18">
        <w:rPr>
          <w:rStyle w:val="Style13ptBold"/>
        </w:rPr>
        <w:t>Hausfather &amp;</w:t>
      </w:r>
      <w:r w:rsidRPr="00BE0E18">
        <w:t xml:space="preserve"> Glen P. </w:t>
      </w:r>
      <w:r w:rsidRPr="00BE0E18">
        <w:rPr>
          <w:rStyle w:val="Style13ptBold"/>
        </w:rPr>
        <w:t>Peters 20</w:t>
      </w:r>
      <w:r w:rsidRPr="00BE0E1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4E3F4390" w14:textId="77777777" w:rsidR="00120F4C" w:rsidRPr="00BE0E18" w:rsidRDefault="00120F4C" w:rsidP="00120F4C">
      <w:pPr>
        <w:rPr>
          <w:sz w:val="16"/>
        </w:rPr>
      </w:pPr>
      <w:r w:rsidRPr="00BE0E18">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BE0E18">
        <w:rPr>
          <w:rStyle w:val="StyleUnderline"/>
        </w:rPr>
        <w:t xml:space="preserve">a </w:t>
      </w:r>
      <w:r w:rsidRPr="00BE0E18">
        <w:rPr>
          <w:rStyle w:val="StyleUnderline"/>
          <w:highlight w:val="cyan"/>
        </w:rPr>
        <w:t>dystopian</w:t>
      </w:r>
      <w:r w:rsidRPr="00BE0E18">
        <w:rPr>
          <w:rStyle w:val="StyleUnderline"/>
        </w:rPr>
        <w:t xml:space="preserve"> future</w:t>
      </w:r>
      <w:r w:rsidRPr="00BE0E18">
        <w:rPr>
          <w:sz w:val="16"/>
        </w:rPr>
        <w:t xml:space="preserve"> that is </w:t>
      </w:r>
      <w:r w:rsidRPr="00BE0E18">
        <w:rPr>
          <w:rStyle w:val="StyleUnderline"/>
        </w:rPr>
        <w:t>fossil-fuel intensive</w:t>
      </w:r>
      <w:r w:rsidRPr="00BE0E18">
        <w:rPr>
          <w:sz w:val="16"/>
        </w:rPr>
        <w:t xml:space="preserve"> and </w:t>
      </w:r>
      <w:r w:rsidRPr="00BE0E18">
        <w:rPr>
          <w:rStyle w:val="StyleUnderline"/>
        </w:rPr>
        <w:t>excludes</w:t>
      </w:r>
      <w:r w:rsidRPr="00BE0E18">
        <w:rPr>
          <w:sz w:val="16"/>
        </w:rPr>
        <w:t xml:space="preserve"> any </w:t>
      </w:r>
      <w:r w:rsidRPr="00BE0E18">
        <w:rPr>
          <w:rStyle w:val="StyleUnderline"/>
        </w:rPr>
        <w:t>climate mitigation</w:t>
      </w:r>
      <w:r w:rsidRPr="00BE0E18">
        <w:rPr>
          <w:sz w:val="16"/>
        </w:rPr>
        <w:t xml:space="preserve"> policies, leading to nearly </w:t>
      </w:r>
      <w:r w:rsidRPr="00BE0E18">
        <w:rPr>
          <w:rStyle w:val="Emphasis"/>
          <w:highlight w:val="cyan"/>
        </w:rPr>
        <w:t>5 °</w:t>
      </w:r>
      <w:r w:rsidRPr="00BE0E18">
        <w:rPr>
          <w:rStyle w:val="StyleUnderline"/>
        </w:rPr>
        <w:t xml:space="preserve">C </w:t>
      </w:r>
      <w:r w:rsidRPr="00BE0E18">
        <w:rPr>
          <w:rStyle w:val="StyleUnderline"/>
          <w:highlight w:val="cyan"/>
        </w:rPr>
        <w:t>of warming</w:t>
      </w:r>
      <w:r w:rsidRPr="00BE0E18">
        <w:rPr>
          <w:sz w:val="16"/>
        </w:rPr>
        <w:t xml:space="preserve"> by the end of the century2,3. That one is named RCP8.5.</w:t>
      </w:r>
    </w:p>
    <w:p w14:paraId="6C0FBEB5" w14:textId="77777777" w:rsidR="00120F4C" w:rsidRPr="00BE0E18" w:rsidRDefault="00120F4C" w:rsidP="00120F4C">
      <w:pPr>
        <w:rPr>
          <w:sz w:val="16"/>
        </w:rPr>
      </w:pPr>
      <w:r w:rsidRPr="00BE0E18">
        <w:rPr>
          <w:sz w:val="16"/>
        </w:rPr>
        <w:t xml:space="preserve">RCP8.5 was intended to explore </w:t>
      </w:r>
      <w:r w:rsidRPr="00BE0E18">
        <w:rPr>
          <w:rStyle w:val="StyleUnderline"/>
        </w:rPr>
        <w:t xml:space="preserve">an </w:t>
      </w:r>
      <w:r w:rsidRPr="00BE0E18">
        <w:rPr>
          <w:rStyle w:val="Emphasis"/>
        </w:rPr>
        <w:t>unlikely</w:t>
      </w:r>
      <w:r w:rsidRPr="00BE0E18">
        <w:rPr>
          <w:rStyle w:val="StyleUnderline"/>
        </w:rPr>
        <w:t xml:space="preserve"> high-risk future</w:t>
      </w:r>
      <w:r w:rsidRPr="00BE0E18">
        <w:rPr>
          <w:sz w:val="16"/>
        </w:rPr>
        <w:t xml:space="preserve">2. But </w:t>
      </w:r>
      <w:r w:rsidRPr="00BE0E18">
        <w:rPr>
          <w:rStyle w:val="StyleUnderline"/>
        </w:rPr>
        <w:t>it has been widely used by some experts, policymakers and the media</w:t>
      </w:r>
      <w:r w:rsidRPr="00BE0E18">
        <w:rPr>
          <w:sz w:val="16"/>
        </w:rPr>
        <w:t xml:space="preserve"> as something else entirely: </w:t>
      </w:r>
      <w:r w:rsidRPr="00BE0E18">
        <w:rPr>
          <w:rStyle w:val="StyleUnderline"/>
        </w:rPr>
        <w:t>as a likely ‘</w:t>
      </w:r>
      <w:r w:rsidRPr="00BE0E18">
        <w:rPr>
          <w:rStyle w:val="Emphasis"/>
          <w:highlight w:val="cyan"/>
        </w:rPr>
        <w:t>business as usual</w:t>
      </w:r>
      <w:r w:rsidRPr="00BE0E18">
        <w:rPr>
          <w:rStyle w:val="StyleUnderline"/>
        </w:rPr>
        <w:t xml:space="preserve">’ outcome. A sizeable portion of the literature on climate impacts refers to RCP8.5 as business as usual, </w:t>
      </w:r>
      <w:r w:rsidRPr="00BE0E18">
        <w:rPr>
          <w:rStyle w:val="Emphasis"/>
          <w:highlight w:val="cyan"/>
        </w:rPr>
        <w:t>implying</w:t>
      </w:r>
      <w:r w:rsidRPr="00BE0E18">
        <w:rPr>
          <w:sz w:val="16"/>
        </w:rPr>
        <w:t xml:space="preserve"> that </w:t>
      </w:r>
      <w:r w:rsidRPr="00BE0E18">
        <w:rPr>
          <w:rStyle w:val="Emphasis"/>
          <w:highlight w:val="cyan"/>
        </w:rPr>
        <w:t>it is probable</w:t>
      </w:r>
      <w:r w:rsidRPr="00BE0E18">
        <w:rPr>
          <w:rStyle w:val="StyleUnderline"/>
        </w:rPr>
        <w:t xml:space="preserve"> in the absence of </w:t>
      </w:r>
      <w:r w:rsidRPr="00BE0E18">
        <w:rPr>
          <w:rStyle w:val="Emphasis"/>
        </w:rPr>
        <w:t>stringent</w:t>
      </w:r>
      <w:r w:rsidRPr="00BE0E18">
        <w:rPr>
          <w:rStyle w:val="StyleUnderline"/>
        </w:rPr>
        <w:t xml:space="preserve"> climate </w:t>
      </w:r>
      <w:r w:rsidRPr="00BE0E18">
        <w:rPr>
          <w:rStyle w:val="Emphasis"/>
        </w:rPr>
        <w:t>mitigation</w:t>
      </w:r>
      <w:r w:rsidRPr="00BE0E18">
        <w:rPr>
          <w:rStyle w:val="StyleUnderline"/>
        </w:rPr>
        <w:t>. The media then</w:t>
      </w:r>
      <w:r w:rsidRPr="00BE0E18">
        <w:rPr>
          <w:sz w:val="16"/>
        </w:rPr>
        <w:t xml:space="preserve"> often </w:t>
      </w:r>
      <w:r w:rsidRPr="00BE0E18">
        <w:rPr>
          <w:rStyle w:val="StyleUnderline"/>
        </w:rPr>
        <w:t>amplifies this message</w:t>
      </w:r>
      <w:r w:rsidRPr="00BE0E18">
        <w:rPr>
          <w:sz w:val="16"/>
        </w:rPr>
        <w:t xml:space="preserve">, sometimes without communicating the nuances. </w:t>
      </w:r>
      <w:r w:rsidRPr="00BE0E18">
        <w:rPr>
          <w:rStyle w:val="StyleUnderline"/>
        </w:rPr>
        <w:t xml:space="preserve">This results in </w:t>
      </w:r>
      <w:r w:rsidRPr="00BE0E18">
        <w:rPr>
          <w:rStyle w:val="Emphasis"/>
        </w:rPr>
        <w:t>further confusion</w:t>
      </w:r>
      <w:r w:rsidRPr="00BE0E18">
        <w:rPr>
          <w:rStyle w:val="StyleUnderline"/>
        </w:rPr>
        <w:t xml:space="preserve"> regarding probable emissions outcomes</w:t>
      </w:r>
      <w:r w:rsidRPr="00BE0E18">
        <w:rPr>
          <w:sz w:val="16"/>
        </w:rPr>
        <w:t>, because many climate researchers are not familiar with the details of these scenarios in the energy-modelling literature.</w:t>
      </w:r>
    </w:p>
    <w:p w14:paraId="331405F7" w14:textId="77777777" w:rsidR="00120F4C" w:rsidRPr="00BE0E18" w:rsidRDefault="00120F4C" w:rsidP="00120F4C">
      <w:pPr>
        <w:rPr>
          <w:sz w:val="16"/>
        </w:rPr>
      </w:pPr>
      <w:r w:rsidRPr="00BE0E18">
        <w:rPr>
          <w:rStyle w:val="StyleUnderline"/>
        </w:rPr>
        <w:t>This is particularly problematic when the worst-case scenario is contrasted with the most optimistic one</w:t>
      </w:r>
      <w:r w:rsidRPr="00BE0E18">
        <w:rPr>
          <w:sz w:val="16"/>
        </w:rPr>
        <w:t xml:space="preserve">, especially in high-profile scholarly work. This includes studies by the IPCC, such as AR5 and last year’s special report on the impact of climate change on the ocean and cryosphere4. </w:t>
      </w:r>
      <w:r w:rsidRPr="00BE0E18">
        <w:rPr>
          <w:rStyle w:val="StyleUnderline"/>
        </w:rPr>
        <w:t xml:space="preserve">The </w:t>
      </w:r>
      <w:r w:rsidRPr="00BE0E18">
        <w:rPr>
          <w:rStyle w:val="StyleUnderline"/>
          <w:highlight w:val="cyan"/>
        </w:rPr>
        <w:t>focus becomes</w:t>
      </w:r>
      <w:r w:rsidRPr="00BE0E18">
        <w:rPr>
          <w:rStyle w:val="StyleUnderline"/>
        </w:rPr>
        <w:t xml:space="preserve"> the </w:t>
      </w:r>
      <w:r w:rsidRPr="00BE0E18">
        <w:rPr>
          <w:rStyle w:val="Emphasis"/>
          <w:highlight w:val="cyan"/>
        </w:rPr>
        <w:t>extremes</w:t>
      </w:r>
      <w:r w:rsidRPr="00BE0E18">
        <w:rPr>
          <w:rStyle w:val="StyleUnderline"/>
          <w:highlight w:val="cyan"/>
        </w:rPr>
        <w:t>, rather than</w:t>
      </w:r>
      <w:r w:rsidRPr="00BE0E18">
        <w:rPr>
          <w:rStyle w:val="StyleUnderline"/>
        </w:rPr>
        <w:t xml:space="preserve"> the multitude of </w:t>
      </w:r>
      <w:r w:rsidRPr="00BE0E18">
        <w:rPr>
          <w:rStyle w:val="Emphasis"/>
          <w:highlight w:val="cyan"/>
        </w:rPr>
        <w:t>more likely pathways</w:t>
      </w:r>
      <w:r w:rsidRPr="00BE0E18">
        <w:rPr>
          <w:rStyle w:val="StyleUnderline"/>
        </w:rPr>
        <w:t xml:space="preserve"> in between</w:t>
      </w:r>
      <w:r w:rsidRPr="00BE0E18">
        <w:rPr>
          <w:sz w:val="16"/>
        </w:rPr>
        <w:t>.</w:t>
      </w:r>
    </w:p>
    <w:p w14:paraId="223590E6" w14:textId="77777777" w:rsidR="00120F4C" w:rsidRPr="00BE0E18" w:rsidRDefault="00120F4C" w:rsidP="00120F4C">
      <w:pPr>
        <w:rPr>
          <w:sz w:val="16"/>
        </w:rPr>
      </w:pPr>
      <w:r w:rsidRPr="00BE0E18">
        <w:rPr>
          <w:sz w:val="16"/>
        </w:rPr>
        <w:t xml:space="preserve">Happily — and that’s a word we climatologists rarely get to use — </w:t>
      </w:r>
      <w:r w:rsidRPr="00BE0E18">
        <w:rPr>
          <w:rStyle w:val="StyleUnderline"/>
        </w:rPr>
        <w:t xml:space="preserve">the </w:t>
      </w:r>
      <w:r w:rsidRPr="00BE0E18">
        <w:rPr>
          <w:rStyle w:val="StyleUnderline"/>
          <w:highlight w:val="cyan"/>
        </w:rPr>
        <w:t>world imagined</w:t>
      </w:r>
      <w:r w:rsidRPr="00BE0E18">
        <w:rPr>
          <w:rStyle w:val="StyleUnderline"/>
        </w:rPr>
        <w:t xml:space="preserve"> in RCP8.5 is one that</w:t>
      </w:r>
      <w:r w:rsidRPr="00BE0E18">
        <w:rPr>
          <w:sz w:val="16"/>
        </w:rPr>
        <w:t xml:space="preserve">, in our view, </w:t>
      </w:r>
      <w:r w:rsidRPr="00BE0E18">
        <w:rPr>
          <w:rStyle w:val="StyleUnderline"/>
          <w:highlight w:val="cyan"/>
        </w:rPr>
        <w:t xml:space="preserve">becomes </w:t>
      </w:r>
      <w:r w:rsidRPr="00BE0E18">
        <w:rPr>
          <w:rStyle w:val="Emphasis"/>
          <w:highlight w:val="cyan"/>
        </w:rPr>
        <w:t>increasingly implausible</w:t>
      </w:r>
      <w:r w:rsidRPr="00BE0E18">
        <w:rPr>
          <w:rStyle w:val="StyleUnderline"/>
        </w:rPr>
        <w:t xml:space="preserve"> with </w:t>
      </w:r>
      <w:r w:rsidRPr="00BE0E18">
        <w:rPr>
          <w:rStyle w:val="StyleUnderline"/>
          <w:highlight w:val="cyan"/>
        </w:rPr>
        <w:t>every</w:t>
      </w:r>
      <w:r w:rsidRPr="00BE0E18">
        <w:rPr>
          <w:rStyle w:val="StyleUnderline"/>
        </w:rPr>
        <w:t xml:space="preserve"> passing </w:t>
      </w:r>
      <w:r w:rsidRPr="00BE0E18">
        <w:rPr>
          <w:rStyle w:val="StyleUnderline"/>
          <w:highlight w:val="cyan"/>
        </w:rPr>
        <w:t>year</w:t>
      </w:r>
      <w:r w:rsidRPr="00BE0E18">
        <w:rPr>
          <w:sz w:val="16"/>
        </w:rPr>
        <w:t xml:space="preserve">5. </w:t>
      </w:r>
      <w:r w:rsidRPr="00BE0E18">
        <w:rPr>
          <w:rStyle w:val="StyleUnderline"/>
        </w:rPr>
        <w:t>Emission pathways to get to RCP8.5</w:t>
      </w:r>
      <w:r w:rsidRPr="00BE0E18">
        <w:rPr>
          <w:sz w:val="16"/>
        </w:rPr>
        <w:t xml:space="preserve"> generally </w:t>
      </w:r>
      <w:r w:rsidRPr="00BE0E18">
        <w:rPr>
          <w:rStyle w:val="StyleUnderline"/>
        </w:rPr>
        <w:t xml:space="preserve">require an unprecedented </w:t>
      </w:r>
      <w:r w:rsidRPr="00BE0E18">
        <w:rPr>
          <w:rStyle w:val="Emphasis"/>
        </w:rPr>
        <w:t>fivefold increase</w:t>
      </w:r>
      <w:r w:rsidRPr="00BE0E18">
        <w:rPr>
          <w:rStyle w:val="StyleUnderline"/>
        </w:rPr>
        <w:t xml:space="preserve"> in coal use by the end of the century, an amount larger than some estimates of recoverable coal reserves</w:t>
      </w:r>
      <w:r w:rsidRPr="00BE0E18">
        <w:rPr>
          <w:sz w:val="16"/>
        </w:rPr>
        <w:t xml:space="preserve">6. It is thought that </w:t>
      </w:r>
      <w:r w:rsidRPr="00BE0E18">
        <w:rPr>
          <w:rStyle w:val="StyleUnderline"/>
        </w:rPr>
        <w:t>global coal use peaked in 2013</w:t>
      </w:r>
      <w:r w:rsidRPr="00BE0E18">
        <w:rPr>
          <w:sz w:val="16"/>
        </w:rPr>
        <w:t xml:space="preserve">, and although increases are still possible, </w:t>
      </w:r>
      <w:r w:rsidRPr="00BE0E18">
        <w:rPr>
          <w:rStyle w:val="StyleUnderline"/>
        </w:rPr>
        <w:t xml:space="preserve">many energy forecasts expect it to </w:t>
      </w:r>
      <w:r w:rsidRPr="00BE0E18">
        <w:rPr>
          <w:rStyle w:val="Emphasis"/>
        </w:rPr>
        <w:t>flatline</w:t>
      </w:r>
      <w:r w:rsidRPr="00BE0E18">
        <w:rPr>
          <w:rStyle w:val="StyleUnderline"/>
        </w:rPr>
        <w:t xml:space="preserve"> over the next few decades</w:t>
      </w:r>
      <w:r w:rsidRPr="00BE0E18">
        <w:rPr>
          <w:sz w:val="16"/>
        </w:rPr>
        <w:t xml:space="preserve">7. Furthermore, </w:t>
      </w:r>
      <w:r w:rsidRPr="00BE0E18">
        <w:rPr>
          <w:rStyle w:val="StyleUnderline"/>
        </w:rPr>
        <w:t xml:space="preserve">the falling cost of clean energy sources is a trend that is </w:t>
      </w:r>
      <w:r w:rsidRPr="00BE0E18">
        <w:rPr>
          <w:rStyle w:val="Emphasis"/>
        </w:rPr>
        <w:t>unlikely to reverse</w:t>
      </w:r>
      <w:r w:rsidRPr="00BE0E18">
        <w:rPr>
          <w:rStyle w:val="StyleUnderline"/>
        </w:rPr>
        <w:t>, even in the absence of new climate policies</w:t>
      </w:r>
      <w:r w:rsidRPr="00BE0E18">
        <w:rPr>
          <w:sz w:val="16"/>
        </w:rPr>
        <w:t>7.</w:t>
      </w:r>
    </w:p>
    <w:p w14:paraId="7C049BEC" w14:textId="77777777" w:rsidR="00120F4C" w:rsidRPr="00BE0E18" w:rsidRDefault="00120F4C" w:rsidP="00120F4C">
      <w:pPr>
        <w:rPr>
          <w:sz w:val="16"/>
        </w:rPr>
      </w:pPr>
      <w:r w:rsidRPr="00BE0E18">
        <w:rPr>
          <w:sz w:val="16"/>
        </w:rPr>
        <w:t xml:space="preserve">Assessment of current policies suggests that </w:t>
      </w:r>
      <w:r w:rsidRPr="00BE0E18">
        <w:rPr>
          <w:rStyle w:val="StyleUnderline"/>
        </w:rPr>
        <w:t xml:space="preserve">the world is </w:t>
      </w:r>
      <w:r w:rsidRPr="00BE0E18">
        <w:rPr>
          <w:rStyle w:val="StyleUnderline"/>
          <w:highlight w:val="cyan"/>
        </w:rPr>
        <w:t>on course for</w:t>
      </w:r>
      <w:r w:rsidRPr="00BE0E18">
        <w:rPr>
          <w:rStyle w:val="StyleUnderline"/>
        </w:rPr>
        <w:t xml:space="preserve"> around </w:t>
      </w:r>
      <w:r w:rsidRPr="00BE0E18">
        <w:rPr>
          <w:rStyle w:val="Emphasis"/>
          <w:highlight w:val="cyan"/>
        </w:rPr>
        <w:t>3 °</w:t>
      </w:r>
      <w:r w:rsidRPr="00BE0E18">
        <w:rPr>
          <w:rStyle w:val="StyleUnderline"/>
        </w:rPr>
        <w:t>C of warming</w:t>
      </w:r>
      <w:r w:rsidRPr="00BE0E18">
        <w:rPr>
          <w:sz w:val="16"/>
        </w:rPr>
        <w:t xml:space="preserve"> above pre-industrial levels </w:t>
      </w:r>
      <w:r w:rsidRPr="00BE0E18">
        <w:rPr>
          <w:rStyle w:val="StyleUnderline"/>
        </w:rPr>
        <w:t>by the end of the century</w:t>
      </w:r>
      <w:r w:rsidRPr="00BE0E18">
        <w:rPr>
          <w:sz w:val="16"/>
        </w:rPr>
        <w:t xml:space="preserve"> — still a catastrophic outcome, but </w:t>
      </w:r>
      <w:r w:rsidRPr="00BE0E18">
        <w:rPr>
          <w:rStyle w:val="Emphasis"/>
        </w:rPr>
        <w:t>a long way</w:t>
      </w:r>
      <w:r w:rsidRPr="00BE0E18">
        <w:rPr>
          <w:rStyle w:val="StyleUnderline"/>
        </w:rPr>
        <w:t xml:space="preserve"> from 5 °C</w:t>
      </w:r>
      <w:r w:rsidRPr="00BE0E18">
        <w:rPr>
          <w:sz w:val="16"/>
        </w:rPr>
        <w:t>7,8. We cannot settle for 3 °C; nor should we dismiss progress.</w:t>
      </w:r>
    </w:p>
    <w:p w14:paraId="1E94B51C" w14:textId="77777777" w:rsidR="00120F4C" w:rsidRPr="00A54AF7" w:rsidRDefault="00120F4C" w:rsidP="00120F4C">
      <w:pPr>
        <w:pStyle w:val="Heading4"/>
      </w:pPr>
      <w:r>
        <w:t>1. The 1NC evidence is about Australia conforming TO the US. It cites tons of thumpers.</w:t>
      </w:r>
    </w:p>
    <w:p w14:paraId="49F4C78A" w14:textId="77777777" w:rsidR="00120F4C" w:rsidRPr="009E1086" w:rsidRDefault="00120F4C" w:rsidP="00120F4C">
      <w:r w:rsidRPr="009E1086">
        <w:rPr>
          <w:rStyle w:val="Style13ptBold"/>
        </w:rPr>
        <w:t>Kirchner ’</w:t>
      </w:r>
      <w:r>
        <w:rPr>
          <w:rStyle w:val="Style13ptBold"/>
        </w:rPr>
        <w:t>21</w:t>
      </w:r>
      <w:r w:rsidRPr="009E1086">
        <w:t xml:space="preserve"> [Stephen; 2021; Director of the International Economy Program at the United States Studies Centre at the University of Sydney; United States Studies Centre, “</w:t>
      </w:r>
      <w:r>
        <w:t>State of the United States: An Evolving Alliance Agenda</w:t>
      </w:r>
      <w:r w:rsidRPr="009E1086">
        <w:t>,” https://www.ussc.edu.au/analysis/state-of-the-united-states-an-evolving-alliance-agenda#avoid-protectionism-to-maximise-joint-economic-opportunities]</w:t>
      </w:r>
    </w:p>
    <w:p w14:paraId="4E97E734" w14:textId="77777777" w:rsidR="00120F4C" w:rsidRPr="00183545" w:rsidRDefault="00120F4C" w:rsidP="00120F4C">
      <w:pPr>
        <w:rPr>
          <w:sz w:val="16"/>
        </w:rPr>
      </w:pPr>
      <w:r w:rsidRPr="005262A3">
        <w:rPr>
          <w:rStyle w:val="Emphasis"/>
          <w:highlight w:val="yellow"/>
        </w:rPr>
        <w:lastRenderedPageBreak/>
        <w:t>Avoid Protectionism</w:t>
      </w:r>
      <w:r w:rsidRPr="00183545">
        <w:rPr>
          <w:sz w:val="16"/>
        </w:rPr>
        <w:t xml:space="preserve"> to Maximize Joint Economic Opportunities</w:t>
      </w:r>
    </w:p>
    <w:p w14:paraId="348D8936" w14:textId="77777777" w:rsidR="00120F4C" w:rsidRPr="00183545" w:rsidRDefault="00120F4C" w:rsidP="00120F4C">
      <w:pPr>
        <w:rPr>
          <w:sz w:val="16"/>
        </w:rPr>
      </w:pPr>
      <w:r w:rsidRPr="00183545">
        <w:rPr>
          <w:sz w:val="16"/>
        </w:rPr>
        <w:t>Context and background</w:t>
      </w:r>
    </w:p>
    <w:p w14:paraId="34D5B5DC" w14:textId="77777777" w:rsidR="00120F4C" w:rsidRPr="00183545" w:rsidRDefault="00120F4C" w:rsidP="00120F4C">
      <w:pPr>
        <w:rPr>
          <w:sz w:val="16"/>
        </w:rPr>
      </w:pPr>
      <w:r w:rsidRPr="005262A3">
        <w:rPr>
          <w:rStyle w:val="Emphasis"/>
          <w:highlight w:val="cyan"/>
        </w:rPr>
        <w:t>Australia needs to work with the U</w:t>
      </w:r>
      <w:r w:rsidRPr="005262A3">
        <w:rPr>
          <w:rStyle w:val="Emphasis"/>
        </w:rPr>
        <w:t xml:space="preserve">nited </w:t>
      </w:r>
      <w:r w:rsidRPr="005262A3">
        <w:rPr>
          <w:rStyle w:val="Emphasis"/>
          <w:highlight w:val="cyan"/>
        </w:rPr>
        <w:t>S</w:t>
      </w:r>
      <w:r w:rsidRPr="005262A3">
        <w:rPr>
          <w:rStyle w:val="Emphasis"/>
        </w:rPr>
        <w:t xml:space="preserve">tates </w:t>
      </w:r>
      <w:r w:rsidRPr="005262A3">
        <w:rPr>
          <w:rStyle w:val="Emphasis"/>
          <w:highlight w:val="cyan"/>
        </w:rPr>
        <w:t>to ensure that Australia’s domestic policy</w:t>
      </w:r>
      <w:r w:rsidRPr="005262A3">
        <w:rPr>
          <w:rStyle w:val="Emphasis"/>
        </w:rPr>
        <w:t xml:space="preserve"> </w:t>
      </w:r>
      <w:r w:rsidRPr="005262A3">
        <w:rPr>
          <w:rStyle w:val="Emphasis"/>
          <w:highlight w:val="cyan"/>
        </w:rPr>
        <w:t>objectives</w:t>
      </w:r>
      <w:r w:rsidRPr="00183545">
        <w:rPr>
          <w:sz w:val="16"/>
        </w:rPr>
        <w:t xml:space="preserve"> in areas such as manufacturing capability, supply chain security and digital platform regulation </w:t>
      </w:r>
      <w:r w:rsidRPr="005262A3">
        <w:rPr>
          <w:rStyle w:val="Emphasis"/>
          <w:highlight w:val="cyan"/>
        </w:rPr>
        <w:t xml:space="preserve">maximise joint economic opportunities </w:t>
      </w:r>
      <w:r w:rsidRPr="005262A3">
        <w:rPr>
          <w:rStyle w:val="Emphasis"/>
        </w:rPr>
        <w:t xml:space="preserve">and promote tax and investment certainty </w:t>
      </w:r>
      <w:r w:rsidRPr="005262A3">
        <w:rPr>
          <w:rStyle w:val="Emphasis"/>
          <w:highlight w:val="cyan"/>
        </w:rPr>
        <w:t>on a bilateral and multilateral basis</w:t>
      </w:r>
      <w:r w:rsidRPr="00183545">
        <w:rPr>
          <w:sz w:val="16"/>
        </w:rPr>
        <w:t xml:space="preserve">. </w:t>
      </w:r>
      <w:r w:rsidRPr="005262A3">
        <w:rPr>
          <w:rStyle w:val="Emphasis"/>
          <w:highlight w:val="cyan"/>
        </w:rPr>
        <w:t>Australia should work within</w:t>
      </w:r>
      <w:r w:rsidRPr="005262A3">
        <w:rPr>
          <w:rStyle w:val="Emphasis"/>
        </w:rPr>
        <w:t xml:space="preserve"> the </w:t>
      </w:r>
      <w:r w:rsidRPr="005262A3">
        <w:rPr>
          <w:rStyle w:val="Emphasis"/>
          <w:highlight w:val="cyan"/>
        </w:rPr>
        <w:t>context of existing</w:t>
      </w:r>
      <w:r w:rsidRPr="00183545">
        <w:rPr>
          <w:sz w:val="16"/>
        </w:rPr>
        <w:t xml:space="preserve"> and prospective </w:t>
      </w:r>
      <w:r w:rsidRPr="005262A3">
        <w:rPr>
          <w:rStyle w:val="Emphasis"/>
          <w:highlight w:val="cyan"/>
        </w:rPr>
        <w:t>trade agreements</w:t>
      </w:r>
      <w:r w:rsidRPr="005262A3">
        <w:rPr>
          <w:rStyle w:val="StyleUnderline"/>
          <w:highlight w:val="cyan"/>
        </w:rPr>
        <w:t xml:space="preserve"> </w:t>
      </w:r>
      <w:r w:rsidRPr="005262A3">
        <w:t>and multilateral negotiations to secure</w:t>
      </w:r>
      <w:r w:rsidRPr="00183545">
        <w:rPr>
          <w:sz w:val="16"/>
        </w:rPr>
        <w:t xml:space="preserve"> non-discriminatory approaches to these issues that reinforce the joint interest in a rules-based multilateral trading system.</w:t>
      </w:r>
    </w:p>
    <w:p w14:paraId="05AE7937" w14:textId="77777777" w:rsidR="00120F4C" w:rsidRPr="00183545" w:rsidRDefault="00120F4C" w:rsidP="00120F4C">
      <w:pPr>
        <w:rPr>
          <w:sz w:val="16"/>
        </w:rPr>
      </w:pPr>
      <w:r w:rsidRPr="00183545">
        <w:rPr>
          <w:sz w:val="16"/>
        </w:rPr>
        <w:t xml:space="preserve">The US and Australian governments have both announced efforts to examine manufacturing capability, the security of supply chains and critical goods. These efforts are potentially complementary and afford trading opportunities for Australia as a trusted ally and supplier. However, these </w:t>
      </w:r>
      <w:r w:rsidRPr="00183545">
        <w:rPr>
          <w:rStyle w:val="StyleUnderline"/>
        </w:rPr>
        <w:t xml:space="preserve">efforts need to be </w:t>
      </w:r>
      <w:r w:rsidRPr="00183545">
        <w:rPr>
          <w:rStyle w:val="Emphasis"/>
        </w:rPr>
        <w:t>harmonized</w:t>
      </w:r>
      <w:r w:rsidRPr="00197589">
        <w:rPr>
          <w:rStyle w:val="StyleUnderline"/>
        </w:rPr>
        <w:t xml:space="preserve"> </w:t>
      </w:r>
      <w:r w:rsidRPr="00183545">
        <w:rPr>
          <w:rStyle w:val="StyleUnderline"/>
        </w:rPr>
        <w:t>to minimize</w:t>
      </w:r>
      <w:r w:rsidRPr="00183545">
        <w:rPr>
          <w:sz w:val="16"/>
        </w:rPr>
        <w:t xml:space="preserve"> the potential for </w:t>
      </w:r>
      <w:r w:rsidRPr="005262A3">
        <w:rPr>
          <w:rStyle w:val="Emphasis"/>
          <w:sz w:val="28"/>
          <w:highlight w:val="yellow"/>
        </w:rPr>
        <w:t>unilateral</w:t>
      </w:r>
      <w:r w:rsidRPr="00183545">
        <w:rPr>
          <w:sz w:val="16"/>
        </w:rPr>
        <w:t xml:space="preserve"> and discriminatory </w:t>
      </w:r>
      <w:r w:rsidRPr="005262A3">
        <w:rPr>
          <w:rStyle w:val="StyleUnderline"/>
          <w:highlight w:val="yellow"/>
        </w:rPr>
        <w:t>approaches</w:t>
      </w:r>
      <w:r w:rsidRPr="00197589">
        <w:rPr>
          <w:rStyle w:val="StyleUnderline"/>
        </w:rPr>
        <w:t xml:space="preserve"> that</w:t>
      </w:r>
      <w:r w:rsidRPr="00183545">
        <w:rPr>
          <w:sz w:val="16"/>
        </w:rPr>
        <w:t xml:space="preserve"> could </w:t>
      </w:r>
      <w:r w:rsidRPr="005262A3">
        <w:rPr>
          <w:rStyle w:val="StyleUnderline"/>
          <w:highlight w:val="yellow"/>
        </w:rPr>
        <w:t>undermine</w:t>
      </w:r>
      <w:r w:rsidRPr="00183545">
        <w:rPr>
          <w:sz w:val="16"/>
        </w:rPr>
        <w:t xml:space="preserve"> the </w:t>
      </w:r>
      <w:r w:rsidRPr="005262A3">
        <w:rPr>
          <w:rStyle w:val="Emphasis"/>
          <w:highlight w:val="yellow"/>
        </w:rPr>
        <w:t>bilateral</w:t>
      </w:r>
      <w:r w:rsidRPr="00183545">
        <w:rPr>
          <w:rStyle w:val="Emphasis"/>
        </w:rPr>
        <w:t xml:space="preserve"> economic </w:t>
      </w:r>
      <w:r w:rsidRPr="005262A3">
        <w:rPr>
          <w:rStyle w:val="Emphasis"/>
          <w:highlight w:val="yellow"/>
        </w:rPr>
        <w:t>relationship</w:t>
      </w:r>
      <w:r w:rsidRPr="005262A3">
        <w:rPr>
          <w:rStyle w:val="StyleUnderline"/>
          <w:highlight w:val="yellow"/>
        </w:rPr>
        <w:t xml:space="preserve"> and</w:t>
      </w:r>
      <w:r w:rsidRPr="00197589">
        <w:rPr>
          <w:rStyle w:val="StyleUnderline"/>
        </w:rPr>
        <w:t xml:space="preserve"> the </w:t>
      </w:r>
      <w:r w:rsidRPr="00183545">
        <w:rPr>
          <w:rStyle w:val="Emphasis"/>
        </w:rPr>
        <w:t xml:space="preserve">international </w:t>
      </w:r>
      <w:r w:rsidRPr="005262A3">
        <w:rPr>
          <w:rStyle w:val="Emphasis"/>
          <w:highlight w:val="yellow"/>
        </w:rPr>
        <w:t>trading</w:t>
      </w:r>
      <w:r w:rsidRPr="00183545">
        <w:rPr>
          <w:rStyle w:val="Emphasis"/>
        </w:rPr>
        <w:t xml:space="preserve"> system</w:t>
      </w:r>
      <w:r w:rsidRPr="00183545">
        <w:rPr>
          <w:sz w:val="16"/>
        </w:rPr>
        <w:t>.</w:t>
      </w:r>
    </w:p>
    <w:p w14:paraId="116CE09D" w14:textId="77777777" w:rsidR="00120F4C" w:rsidRPr="00183545" w:rsidRDefault="00120F4C" w:rsidP="00120F4C">
      <w:pPr>
        <w:rPr>
          <w:sz w:val="16"/>
        </w:rPr>
      </w:pPr>
      <w:r w:rsidRPr="00183545">
        <w:rPr>
          <w:sz w:val="16"/>
        </w:rPr>
        <w:t>Similarly</w:t>
      </w:r>
      <w:r w:rsidRPr="005262A3">
        <w:rPr>
          <w:rStyle w:val="Emphasis"/>
        </w:rPr>
        <w:t xml:space="preserve">, the </w:t>
      </w:r>
      <w:r w:rsidRPr="005262A3">
        <w:rPr>
          <w:rStyle w:val="Emphasis"/>
          <w:highlight w:val="cyan"/>
        </w:rPr>
        <w:t>Australian Government’s taxation</w:t>
      </w:r>
      <w:r w:rsidRPr="005262A3">
        <w:rPr>
          <w:rStyle w:val="Emphasis"/>
        </w:rPr>
        <w:t xml:space="preserve"> and regulation </w:t>
      </w:r>
      <w:r w:rsidRPr="005262A3">
        <w:rPr>
          <w:rStyle w:val="Emphasis"/>
          <w:highlight w:val="cyan"/>
        </w:rPr>
        <w:t>of digital platforms should</w:t>
      </w:r>
      <w:r w:rsidRPr="005262A3">
        <w:rPr>
          <w:rStyle w:val="Emphasis"/>
        </w:rPr>
        <w:t xml:space="preserve"> </w:t>
      </w:r>
      <w:r w:rsidRPr="005262A3">
        <w:rPr>
          <w:rStyle w:val="Emphasis"/>
          <w:highlight w:val="cyan"/>
        </w:rPr>
        <w:t>leverage</w:t>
      </w:r>
      <w:r w:rsidRPr="005262A3">
        <w:rPr>
          <w:rStyle w:val="Emphasis"/>
        </w:rPr>
        <w:t xml:space="preserve"> </w:t>
      </w:r>
      <w:r w:rsidRPr="005262A3">
        <w:rPr>
          <w:rStyle w:val="Emphasis"/>
          <w:highlight w:val="cyan"/>
        </w:rPr>
        <w:t>multilateral negotiations</w:t>
      </w:r>
      <w:r w:rsidRPr="005262A3">
        <w:rPr>
          <w:rStyle w:val="Emphasis"/>
        </w:rPr>
        <w:t xml:space="preserve"> </w:t>
      </w:r>
      <w:r w:rsidRPr="005262A3">
        <w:rPr>
          <w:rStyle w:val="Emphasis"/>
          <w:highlight w:val="cyan"/>
        </w:rPr>
        <w:t>in this space</w:t>
      </w:r>
      <w:r w:rsidRPr="005262A3">
        <w:rPr>
          <w:rStyle w:val="Emphasis"/>
        </w:rPr>
        <w:t xml:space="preserve"> that avoid discriminatory treatment of foreign commercial interests in pursuing domestic policy objectives</w:t>
      </w:r>
      <w:r w:rsidRPr="00183545">
        <w:rPr>
          <w:sz w:val="16"/>
        </w:rPr>
        <w:t>. The content deals between Australian media and US tech companies defused a potential irritant in the bilateral relationship. The focus of digital platform regulation should be minimising international tax and investment uncertainty. This is more likely to be achieved by working through multilateral mechanisms and extending the digital commerce provisions of existing and prospective bilateral and plurilateral trade agreements.</w:t>
      </w:r>
    </w:p>
    <w:p w14:paraId="18F1B244" w14:textId="77777777" w:rsidR="00120F4C" w:rsidRPr="00183545" w:rsidRDefault="00120F4C" w:rsidP="00120F4C">
      <w:pPr>
        <w:rPr>
          <w:sz w:val="16"/>
        </w:rPr>
      </w:pPr>
      <w:r w:rsidRPr="00183545">
        <w:rPr>
          <w:sz w:val="16"/>
        </w:rPr>
        <w:t xml:space="preserve">The </w:t>
      </w:r>
      <w:r w:rsidRPr="005262A3">
        <w:rPr>
          <w:rStyle w:val="Emphasis"/>
          <w:highlight w:val="yellow"/>
        </w:rPr>
        <w:t>Biden</w:t>
      </w:r>
      <w:r w:rsidRPr="00183545">
        <w:rPr>
          <w:rStyle w:val="Emphasis"/>
        </w:rPr>
        <w:t xml:space="preserve"> administration</w:t>
      </w:r>
    </w:p>
    <w:p w14:paraId="0B509C45" w14:textId="77777777" w:rsidR="00120F4C" w:rsidRPr="005262A3" w:rsidRDefault="00120F4C" w:rsidP="00120F4C">
      <w:pPr>
        <w:rPr>
          <w:rStyle w:val="StyleUnderline"/>
        </w:rPr>
      </w:pPr>
      <w:r w:rsidRPr="005262A3">
        <w:rPr>
          <w:rStyle w:val="StyleUnderline"/>
          <w:highlight w:val="cyan"/>
        </w:rPr>
        <w:t>Trade will not be an urgent priority for the admin</w:t>
      </w:r>
      <w:r w:rsidRPr="005262A3">
        <w:rPr>
          <w:rStyle w:val="StyleUnderline"/>
        </w:rPr>
        <w:t xml:space="preserve">istration relative to domestic issues. An </w:t>
      </w:r>
      <w:r w:rsidRPr="005262A3">
        <w:rPr>
          <w:rStyle w:val="StyleUnderline"/>
          <w:highlight w:val="cyan"/>
        </w:rPr>
        <w:t>early</w:t>
      </w:r>
      <w:r w:rsidRPr="005262A3">
        <w:rPr>
          <w:rStyle w:val="StyleUnderline"/>
        </w:rPr>
        <w:t xml:space="preserve"> </w:t>
      </w:r>
      <w:r w:rsidRPr="005262A3">
        <w:rPr>
          <w:rStyle w:val="StyleUnderline"/>
          <w:highlight w:val="cyan"/>
        </w:rPr>
        <w:t>indication</w:t>
      </w:r>
      <w:r w:rsidRPr="005262A3">
        <w:rPr>
          <w:rStyle w:val="StyleUnderline"/>
        </w:rPr>
        <w:t xml:space="preserve"> will be whether it seeks </w:t>
      </w:r>
      <w:r w:rsidRPr="005262A3">
        <w:rPr>
          <w:rStyle w:val="StyleUnderline"/>
          <w:highlight w:val="cyan"/>
        </w:rPr>
        <w:t>renewal</w:t>
      </w:r>
      <w:r w:rsidRPr="005262A3">
        <w:rPr>
          <w:rStyle w:val="StyleUnderline"/>
        </w:rPr>
        <w:t xml:space="preserve"> </w:t>
      </w:r>
      <w:r w:rsidRPr="005262A3">
        <w:rPr>
          <w:rStyle w:val="StyleUnderline"/>
          <w:highlight w:val="cyan"/>
        </w:rPr>
        <w:t>of</w:t>
      </w:r>
      <w:r w:rsidRPr="005262A3">
        <w:rPr>
          <w:rStyle w:val="StyleUnderline"/>
        </w:rPr>
        <w:t xml:space="preserve"> Trade Promotion Authority (</w:t>
      </w:r>
      <w:r w:rsidRPr="005262A3">
        <w:rPr>
          <w:rStyle w:val="StyleUnderline"/>
          <w:highlight w:val="cyan"/>
        </w:rPr>
        <w:t>TPA</w:t>
      </w:r>
      <w:r w:rsidRPr="005262A3">
        <w:rPr>
          <w:rStyle w:val="StyleUnderline"/>
        </w:rPr>
        <w:t xml:space="preserve">) from Congress when the current authority expires at the end of June 2021. </w:t>
      </w:r>
      <w:r w:rsidRPr="005262A3">
        <w:rPr>
          <w:rStyle w:val="StyleUnderline"/>
          <w:highlight w:val="cyan"/>
        </w:rPr>
        <w:t>If TPA is not sought or granted</w:t>
      </w:r>
      <w:r w:rsidRPr="005262A3">
        <w:rPr>
          <w:rStyle w:val="StyleUnderline"/>
        </w:rPr>
        <w:t xml:space="preserve">, </w:t>
      </w:r>
      <w:r w:rsidRPr="005262A3">
        <w:rPr>
          <w:rStyle w:val="StyleUnderline"/>
          <w:highlight w:val="cyan"/>
        </w:rPr>
        <w:t>trade negotiations will be downgraded</w:t>
      </w:r>
      <w:r w:rsidRPr="005262A3">
        <w:rPr>
          <w:rStyle w:val="StyleUnderline"/>
        </w:rPr>
        <w:t xml:space="preserve"> in the administration’s first term.</w:t>
      </w:r>
    </w:p>
    <w:p w14:paraId="2E87B412" w14:textId="77777777" w:rsidR="00120F4C" w:rsidRPr="00183545" w:rsidRDefault="00120F4C" w:rsidP="00120F4C">
      <w:pPr>
        <w:rPr>
          <w:sz w:val="16"/>
        </w:rPr>
      </w:pPr>
      <w:r w:rsidRPr="004C7979">
        <w:rPr>
          <w:rStyle w:val="StyleUnderline"/>
        </w:rPr>
        <w:t xml:space="preserve">There is </w:t>
      </w:r>
      <w:r w:rsidRPr="005262A3">
        <w:rPr>
          <w:rStyle w:val="Emphasis"/>
          <w:highlight w:val="yellow"/>
        </w:rPr>
        <w:t>growing</w:t>
      </w:r>
      <w:r w:rsidRPr="00183545">
        <w:rPr>
          <w:rStyle w:val="Emphasis"/>
        </w:rPr>
        <w:t xml:space="preserve"> public </w:t>
      </w:r>
      <w:r w:rsidRPr="005262A3">
        <w:rPr>
          <w:rStyle w:val="Emphasis"/>
          <w:highlight w:val="yellow"/>
        </w:rPr>
        <w:t>support</w:t>
      </w:r>
      <w:r w:rsidRPr="005262A3">
        <w:rPr>
          <w:rStyle w:val="StyleUnderline"/>
          <w:highlight w:val="yellow"/>
        </w:rPr>
        <w:t xml:space="preserve"> for </w:t>
      </w:r>
      <w:r w:rsidRPr="00183545">
        <w:rPr>
          <w:rStyle w:val="Emphasis"/>
        </w:rPr>
        <w:t xml:space="preserve">foreign </w:t>
      </w:r>
      <w:r w:rsidRPr="005262A3">
        <w:rPr>
          <w:rStyle w:val="Emphasis"/>
          <w:highlight w:val="yellow"/>
        </w:rPr>
        <w:t>trade</w:t>
      </w:r>
      <w:r w:rsidRPr="00183545">
        <w:rPr>
          <w:sz w:val="16"/>
        </w:rPr>
        <w:t xml:space="preserve"> in the United States </w:t>
      </w:r>
      <w:r w:rsidRPr="005262A3">
        <w:rPr>
          <w:rStyle w:val="StyleUnderline"/>
          <w:highlight w:val="yellow"/>
        </w:rPr>
        <w:t>and</w:t>
      </w:r>
      <w:r w:rsidRPr="00183545">
        <w:rPr>
          <w:sz w:val="16"/>
        </w:rPr>
        <w:t xml:space="preserve"> a partisan </w:t>
      </w:r>
      <w:r w:rsidRPr="005262A3">
        <w:rPr>
          <w:rStyle w:val="Emphasis"/>
          <w:highlight w:val="yellow"/>
        </w:rPr>
        <w:t>realignment</w:t>
      </w:r>
      <w:r w:rsidRPr="004C7979">
        <w:rPr>
          <w:rStyle w:val="StyleUnderline"/>
        </w:rPr>
        <w:t xml:space="preserve"> around trade</w:t>
      </w:r>
      <w:r w:rsidRPr="00183545">
        <w:rPr>
          <w:sz w:val="16"/>
        </w:rPr>
        <w:t xml:space="preserve"> and tariffs as a result of Trump’s failed embrace of protectionism. However, the Democratic Congress is still sceptical of free trade and trade agreements and is well disposed to industry policy with a view to furthering domestic employment and economic recovery objectives.</w:t>
      </w:r>
    </w:p>
    <w:p w14:paraId="2713E870" w14:textId="77777777" w:rsidR="00120F4C" w:rsidRPr="00183545" w:rsidRDefault="00120F4C" w:rsidP="00120F4C">
      <w:pPr>
        <w:rPr>
          <w:sz w:val="16"/>
        </w:rPr>
      </w:pPr>
      <w:r w:rsidRPr="00183545">
        <w:rPr>
          <w:sz w:val="16"/>
        </w:rPr>
        <w:t xml:space="preserve">These </w:t>
      </w:r>
      <w:r w:rsidRPr="00183545">
        <w:rPr>
          <w:rStyle w:val="StyleUnderline"/>
          <w:sz w:val="16"/>
          <w:u w:val="none"/>
        </w:rPr>
        <w:t>protectionist instincts</w:t>
      </w:r>
      <w:r w:rsidRPr="00183545">
        <w:rPr>
          <w:sz w:val="16"/>
        </w:rPr>
        <w:t xml:space="preserve"> have received a boost from concerns about national security and supply-chain resilience in the wake of the pandemic. </w:t>
      </w:r>
      <w:r w:rsidRPr="005262A3">
        <w:rPr>
          <w:rStyle w:val="Emphasis"/>
          <w:highlight w:val="yellow"/>
        </w:rPr>
        <w:t>Biden</w:t>
      </w:r>
      <w:r w:rsidRPr="004C7979">
        <w:rPr>
          <w:rStyle w:val="StyleUnderline"/>
        </w:rPr>
        <w:t xml:space="preserve">’s pre-election </w:t>
      </w:r>
      <w:r w:rsidRPr="00183545">
        <w:rPr>
          <w:rStyle w:val="Emphasis"/>
        </w:rPr>
        <w:t xml:space="preserve">trade </w:t>
      </w:r>
      <w:r w:rsidRPr="005262A3">
        <w:rPr>
          <w:rStyle w:val="Emphasis"/>
          <w:highlight w:val="yellow"/>
        </w:rPr>
        <w:t>policy</w:t>
      </w:r>
      <w:r w:rsidRPr="005262A3">
        <w:rPr>
          <w:rStyle w:val="StyleUnderline"/>
          <w:highlight w:val="yellow"/>
        </w:rPr>
        <w:t xml:space="preserve"> consisted of</w:t>
      </w:r>
      <w:r w:rsidRPr="00183545">
        <w:rPr>
          <w:sz w:val="16"/>
        </w:rPr>
        <w:t xml:space="preserve"> a </w:t>
      </w:r>
      <w:r w:rsidRPr="005262A3">
        <w:rPr>
          <w:rStyle w:val="Emphasis"/>
          <w:sz w:val="28"/>
          <w:highlight w:val="yellow"/>
        </w:rPr>
        <w:t>commitment</w:t>
      </w:r>
      <w:r w:rsidRPr="00183545">
        <w:rPr>
          <w:sz w:val="16"/>
        </w:rPr>
        <w:t xml:space="preserve"> to the onshoring of production of critical and strategic goods — currently the subject of a review. These </w:t>
      </w:r>
      <w:r w:rsidRPr="005262A3">
        <w:rPr>
          <w:rStyle w:val="StyleUnderline"/>
          <w:highlight w:val="yellow"/>
        </w:rPr>
        <w:t>concerns could become</w:t>
      </w:r>
      <w:r w:rsidRPr="004C7979">
        <w:rPr>
          <w:rStyle w:val="StyleUnderline"/>
        </w:rPr>
        <w:t xml:space="preserve"> a </w:t>
      </w:r>
      <w:r w:rsidRPr="005262A3">
        <w:rPr>
          <w:rStyle w:val="Emphasis"/>
          <w:highlight w:val="yellow"/>
        </w:rPr>
        <w:t>fig-leaf</w:t>
      </w:r>
      <w:r w:rsidRPr="005262A3">
        <w:rPr>
          <w:rStyle w:val="StyleUnderline"/>
          <w:highlight w:val="yellow"/>
        </w:rPr>
        <w:t xml:space="preserve"> for</w:t>
      </w:r>
      <w:r w:rsidRPr="00183545">
        <w:rPr>
          <w:sz w:val="16"/>
        </w:rPr>
        <w:t xml:space="preserve"> more traditional forms of </w:t>
      </w:r>
      <w:r w:rsidRPr="005262A3">
        <w:rPr>
          <w:rStyle w:val="Emphasis"/>
          <w:sz w:val="28"/>
          <w:highlight w:val="yellow"/>
        </w:rPr>
        <w:t>protectionism</w:t>
      </w:r>
      <w:r w:rsidRPr="00183545">
        <w:rPr>
          <w:sz w:val="16"/>
        </w:rPr>
        <w:t>.</w:t>
      </w:r>
    </w:p>
    <w:p w14:paraId="41C8D89E" w14:textId="77777777" w:rsidR="00120F4C" w:rsidRPr="005262A3" w:rsidRDefault="00120F4C" w:rsidP="00120F4C">
      <w:pPr>
        <w:rPr>
          <w:rStyle w:val="StyleUnderline"/>
        </w:rPr>
      </w:pPr>
      <w:r w:rsidRPr="00183545">
        <w:rPr>
          <w:sz w:val="16"/>
        </w:rPr>
        <w:t xml:space="preserve">The </w:t>
      </w:r>
      <w:r w:rsidRPr="005262A3">
        <w:rPr>
          <w:rStyle w:val="StyleUnderline"/>
          <w:highlight w:val="cyan"/>
        </w:rPr>
        <w:t>Biden admin</w:t>
      </w:r>
      <w:r w:rsidRPr="005262A3">
        <w:rPr>
          <w:rStyle w:val="StyleUnderline"/>
        </w:rPr>
        <w:t xml:space="preserve">istration </w:t>
      </w:r>
      <w:r w:rsidRPr="005262A3">
        <w:rPr>
          <w:rStyle w:val="StyleUnderline"/>
          <w:highlight w:val="cyan"/>
        </w:rPr>
        <w:t>is reviewing Trump’s tariffs</w:t>
      </w:r>
      <w:r w:rsidRPr="005262A3">
        <w:rPr>
          <w:rStyle w:val="StyleUnderline"/>
        </w:rPr>
        <w:t>, including the steel and aluminium tariffs from which Australia secured an exemption. The ‘phase one’ trade deal with China is also under review. The purchasing commitments made by China under the deal may have been a factor in the imposition of Chinese anti-dumping duties on Australian barley.</w:t>
      </w:r>
      <w:hyperlink r:id="rId30" w:anchor="footnote-def-201" w:history="1">
        <w:r w:rsidRPr="005262A3">
          <w:rPr>
            <w:rStyle w:val="StyleUnderline"/>
          </w:rPr>
          <w:t>201</w:t>
        </w:r>
      </w:hyperlink>
    </w:p>
    <w:p w14:paraId="512B0D9F" w14:textId="77777777" w:rsidR="00120F4C" w:rsidRPr="00183545" w:rsidRDefault="00120F4C" w:rsidP="00120F4C">
      <w:pPr>
        <w:rPr>
          <w:sz w:val="16"/>
        </w:rPr>
      </w:pPr>
      <w:r w:rsidRPr="00183545">
        <w:rPr>
          <w:sz w:val="16"/>
        </w:rPr>
        <w:t>Katherine Tai, President Biden’s nominee for US Trade Representative, has indicated that climate change will be a centrepiece of the administration’s trade policies in support of the goal of net-zero emissions by 2050.</w:t>
      </w:r>
    </w:p>
    <w:p w14:paraId="7BB68000" w14:textId="77777777" w:rsidR="00120F4C" w:rsidRPr="00183545" w:rsidRDefault="00120F4C" w:rsidP="00120F4C">
      <w:pPr>
        <w:rPr>
          <w:sz w:val="16"/>
        </w:rPr>
      </w:pPr>
      <w:r w:rsidRPr="005262A3">
        <w:rPr>
          <w:rStyle w:val="StyleUnderline"/>
          <w:highlight w:val="yellow"/>
        </w:rPr>
        <w:t>While</w:t>
      </w:r>
      <w:r w:rsidRPr="004C5075">
        <w:rPr>
          <w:rStyle w:val="StyleUnderline"/>
        </w:rPr>
        <w:t xml:space="preserve"> the </w:t>
      </w:r>
      <w:r w:rsidRPr="005262A3">
        <w:rPr>
          <w:rStyle w:val="Emphasis"/>
          <w:highlight w:val="yellow"/>
        </w:rPr>
        <w:t>US</w:t>
      </w:r>
      <w:r w:rsidRPr="00183545">
        <w:rPr>
          <w:sz w:val="16"/>
        </w:rPr>
        <w:t xml:space="preserve"> Government </w:t>
      </w:r>
      <w:r w:rsidRPr="005262A3">
        <w:rPr>
          <w:rStyle w:val="StyleUnderline"/>
          <w:highlight w:val="yellow"/>
        </w:rPr>
        <w:t>has</w:t>
      </w:r>
      <w:r w:rsidRPr="00183545">
        <w:rPr>
          <w:sz w:val="16"/>
        </w:rPr>
        <w:t xml:space="preserve"> domestic </w:t>
      </w:r>
      <w:r w:rsidRPr="005262A3">
        <w:rPr>
          <w:rStyle w:val="Emphasis"/>
          <w:sz w:val="28"/>
          <w:highlight w:val="yellow"/>
        </w:rPr>
        <w:t>anti-trust concerns</w:t>
      </w:r>
      <w:r w:rsidRPr="00183545">
        <w:rPr>
          <w:sz w:val="16"/>
        </w:rPr>
        <w:t xml:space="preserve"> about ‘big tech,’ the </w:t>
      </w:r>
      <w:r w:rsidRPr="004C5075">
        <w:rPr>
          <w:rStyle w:val="StyleUnderline"/>
        </w:rPr>
        <w:t xml:space="preserve">US </w:t>
      </w:r>
      <w:r w:rsidRPr="005262A3">
        <w:rPr>
          <w:rStyle w:val="Emphasis"/>
          <w:highlight w:val="yellow"/>
        </w:rPr>
        <w:t>Trade</w:t>
      </w:r>
      <w:r w:rsidRPr="00183545">
        <w:rPr>
          <w:sz w:val="16"/>
        </w:rPr>
        <w:t xml:space="preserve"> Representative </w:t>
      </w:r>
      <w:r w:rsidRPr="004C5075">
        <w:rPr>
          <w:rStyle w:val="StyleUnderline"/>
        </w:rPr>
        <w:t xml:space="preserve">can </w:t>
      </w:r>
      <w:r w:rsidRPr="005262A3">
        <w:rPr>
          <w:rStyle w:val="StyleUnderline"/>
          <w:highlight w:val="yellow"/>
        </w:rPr>
        <w:t>still</w:t>
      </w:r>
      <w:r w:rsidRPr="004C5075">
        <w:rPr>
          <w:rStyle w:val="StyleUnderline"/>
        </w:rPr>
        <w:t xml:space="preserve"> be </w:t>
      </w:r>
      <w:r w:rsidRPr="005262A3">
        <w:rPr>
          <w:rStyle w:val="StyleUnderline"/>
          <w:highlight w:val="yellow"/>
        </w:rPr>
        <w:t xml:space="preserve">expected to </w:t>
      </w:r>
      <w:r w:rsidRPr="005262A3">
        <w:rPr>
          <w:rStyle w:val="Emphasis"/>
          <w:highlight w:val="yellow"/>
        </w:rPr>
        <w:t>champion</w:t>
      </w:r>
      <w:r w:rsidRPr="00183545">
        <w:rPr>
          <w:sz w:val="16"/>
        </w:rPr>
        <w:t xml:space="preserve"> the interests of US multinational corporations abroad where foreign governments enact measures that discriminate against US commercial and national interests.</w:t>
      </w:r>
    </w:p>
    <w:p w14:paraId="235967C7" w14:textId="77777777" w:rsidR="00120F4C" w:rsidRPr="00183545" w:rsidRDefault="00120F4C" w:rsidP="00120F4C">
      <w:pPr>
        <w:rPr>
          <w:sz w:val="16"/>
        </w:rPr>
      </w:pPr>
      <w:r w:rsidRPr="00183545">
        <w:rPr>
          <w:sz w:val="16"/>
        </w:rPr>
        <w:lastRenderedPageBreak/>
        <w:t>Australian interests</w:t>
      </w:r>
    </w:p>
    <w:p w14:paraId="37EF06CC" w14:textId="77777777" w:rsidR="00120F4C" w:rsidRPr="00183545" w:rsidRDefault="00120F4C" w:rsidP="00120F4C">
      <w:pPr>
        <w:rPr>
          <w:sz w:val="16"/>
        </w:rPr>
      </w:pPr>
      <w:r w:rsidRPr="00183545">
        <w:rPr>
          <w:sz w:val="16"/>
        </w:rPr>
        <w:t xml:space="preserve">There may be opportunities for Australia to capitalise on national security and supply chain concerns </w:t>
      </w:r>
      <w:r w:rsidRPr="005262A3">
        <w:rPr>
          <w:rStyle w:val="StyleUnderline"/>
          <w:highlight w:val="yellow"/>
        </w:rPr>
        <w:t xml:space="preserve">as a </w:t>
      </w:r>
      <w:r w:rsidRPr="005262A3">
        <w:rPr>
          <w:rStyle w:val="Emphasis"/>
          <w:sz w:val="28"/>
          <w:highlight w:val="yellow"/>
        </w:rPr>
        <w:t>trusted ally</w:t>
      </w:r>
      <w:r w:rsidRPr="00183545">
        <w:rPr>
          <w:sz w:val="16"/>
        </w:rPr>
        <w:t xml:space="preserve"> and supplier in expanding </w:t>
      </w:r>
      <w:r w:rsidRPr="004C5075">
        <w:rPr>
          <w:rStyle w:val="StyleUnderline"/>
        </w:rPr>
        <w:t xml:space="preserve">the </w:t>
      </w:r>
      <w:r w:rsidRPr="00183545">
        <w:rPr>
          <w:rStyle w:val="Emphasis"/>
        </w:rPr>
        <w:t>bilateral trade</w:t>
      </w:r>
      <w:r w:rsidRPr="004C5075">
        <w:rPr>
          <w:rStyle w:val="StyleUnderline"/>
        </w:rPr>
        <w:t xml:space="preserve"> and investment relationship</w:t>
      </w:r>
      <w:r w:rsidRPr="00183545">
        <w:rPr>
          <w:rStyle w:val="StyleUnderline"/>
          <w:sz w:val="16"/>
          <w:u w:val="none"/>
        </w:rPr>
        <w:t>.</w:t>
      </w:r>
      <w:r w:rsidRPr="00183545">
        <w:rPr>
          <w:sz w:val="16"/>
        </w:rPr>
        <w:t xml:space="preserve"> There is already cooperation between Australia and the United States in relation to critical minerals</w:t>
      </w:r>
      <w:hyperlink r:id="rId31" w:anchor="footnote-def-202" w:history="1">
        <w:r w:rsidRPr="00183545">
          <w:rPr>
            <w:rStyle w:val="Hyperlink"/>
            <w:sz w:val="16"/>
          </w:rPr>
          <w:t>202</w:t>
        </w:r>
      </w:hyperlink>
      <w:r w:rsidRPr="00183545">
        <w:rPr>
          <w:sz w:val="16"/>
        </w:rPr>
        <w:t xml:space="preserve"> and the defence industrial base. </w:t>
      </w:r>
      <w:r w:rsidRPr="005262A3">
        <w:rPr>
          <w:rStyle w:val="Emphasis"/>
          <w:sz w:val="28"/>
          <w:highlight w:val="yellow"/>
        </w:rPr>
        <w:t>But</w:t>
      </w:r>
      <w:r w:rsidRPr="005262A3">
        <w:rPr>
          <w:rStyle w:val="StyleUnderline"/>
          <w:sz w:val="24"/>
          <w:highlight w:val="yellow"/>
        </w:rPr>
        <w:t xml:space="preserve"> </w:t>
      </w:r>
      <w:r w:rsidRPr="005262A3">
        <w:rPr>
          <w:rStyle w:val="StyleUnderline"/>
          <w:highlight w:val="yellow"/>
        </w:rPr>
        <w:t xml:space="preserve">an </w:t>
      </w:r>
      <w:r w:rsidRPr="005262A3">
        <w:rPr>
          <w:rStyle w:val="Emphasis"/>
          <w:highlight w:val="yellow"/>
        </w:rPr>
        <w:t>inward</w:t>
      </w:r>
      <w:r w:rsidRPr="00183545">
        <w:rPr>
          <w:rStyle w:val="Emphasis"/>
        </w:rPr>
        <w:t>ly focused</w:t>
      </w:r>
      <w:r w:rsidRPr="00183545">
        <w:rPr>
          <w:rStyle w:val="StyleUnderline"/>
        </w:rPr>
        <w:t xml:space="preserve"> </w:t>
      </w:r>
      <w:r w:rsidRPr="005262A3">
        <w:rPr>
          <w:rStyle w:val="StyleUnderline"/>
          <w:highlight w:val="yellow"/>
        </w:rPr>
        <w:t xml:space="preserve">and protectionist </w:t>
      </w:r>
      <w:r w:rsidRPr="005262A3">
        <w:rPr>
          <w:rStyle w:val="Emphasis"/>
          <w:highlight w:val="yellow"/>
        </w:rPr>
        <w:t>US</w:t>
      </w:r>
      <w:r w:rsidRPr="00183545">
        <w:rPr>
          <w:rStyle w:val="Emphasis"/>
        </w:rPr>
        <w:t xml:space="preserve"> trade and industry </w:t>
      </w:r>
      <w:r w:rsidRPr="005262A3">
        <w:rPr>
          <w:rStyle w:val="Emphasis"/>
          <w:highlight w:val="yellow"/>
        </w:rPr>
        <w:t>policy</w:t>
      </w:r>
      <w:r w:rsidRPr="00183545">
        <w:rPr>
          <w:rStyle w:val="StyleUnderline"/>
        </w:rPr>
        <w:t xml:space="preserve"> has</w:t>
      </w:r>
      <w:r w:rsidRPr="004C5075">
        <w:rPr>
          <w:rStyle w:val="StyleUnderline"/>
        </w:rPr>
        <w:t xml:space="preserve"> the </w:t>
      </w:r>
      <w:r w:rsidRPr="00183545">
        <w:rPr>
          <w:rStyle w:val="StyleUnderline"/>
        </w:rPr>
        <w:t>potential to</w:t>
      </w:r>
      <w:r w:rsidRPr="00183545">
        <w:rPr>
          <w:sz w:val="16"/>
        </w:rPr>
        <w:t xml:space="preserve"> discriminate against Australian commercial interests directly, as well as </w:t>
      </w:r>
      <w:r w:rsidRPr="005262A3">
        <w:rPr>
          <w:rStyle w:val="StyleUnderline"/>
          <w:highlight w:val="yellow"/>
        </w:rPr>
        <w:t xml:space="preserve">weigh on </w:t>
      </w:r>
      <w:r w:rsidRPr="00183545">
        <w:rPr>
          <w:rStyle w:val="Emphasis"/>
        </w:rPr>
        <w:t xml:space="preserve">global </w:t>
      </w:r>
      <w:r w:rsidRPr="005262A3">
        <w:rPr>
          <w:rStyle w:val="Emphasis"/>
          <w:highlight w:val="yellow"/>
        </w:rPr>
        <w:t>trade</w:t>
      </w:r>
      <w:r w:rsidRPr="00183545">
        <w:rPr>
          <w:sz w:val="16"/>
        </w:rPr>
        <w:t xml:space="preserve">. The Australian Government needs to highlight the economic opportunity in </w:t>
      </w:r>
      <w:r w:rsidRPr="00183545">
        <w:rPr>
          <w:rStyle w:val="Emphasis"/>
        </w:rPr>
        <w:t>joint approaches</w:t>
      </w:r>
      <w:r w:rsidRPr="004C5075">
        <w:rPr>
          <w:rStyle w:val="StyleUnderline"/>
        </w:rPr>
        <w:t xml:space="preserve"> that expand rather than </w:t>
      </w:r>
      <w:r w:rsidRPr="00183545">
        <w:rPr>
          <w:rStyle w:val="Emphasis"/>
        </w:rPr>
        <w:t>limit trade</w:t>
      </w:r>
      <w:r w:rsidRPr="00183545">
        <w:rPr>
          <w:sz w:val="16"/>
        </w:rPr>
        <w:t>.</w:t>
      </w:r>
    </w:p>
    <w:p w14:paraId="67E4A137" w14:textId="77777777" w:rsidR="00120F4C" w:rsidRPr="00183545" w:rsidRDefault="00120F4C" w:rsidP="00120F4C">
      <w:pPr>
        <w:rPr>
          <w:sz w:val="16"/>
        </w:rPr>
      </w:pPr>
      <w:r w:rsidRPr="00183545">
        <w:rPr>
          <w:sz w:val="16"/>
        </w:rPr>
        <w:t xml:space="preserve">The </w:t>
      </w:r>
      <w:r w:rsidRPr="005262A3">
        <w:rPr>
          <w:rStyle w:val="Emphasis"/>
          <w:highlight w:val="yellow"/>
        </w:rPr>
        <w:t>US</w:t>
      </w:r>
      <w:r w:rsidRPr="004C5075">
        <w:rPr>
          <w:rStyle w:val="StyleUnderline"/>
        </w:rPr>
        <w:t xml:space="preserve"> efforts</w:t>
      </w:r>
      <w:r w:rsidRPr="00183545">
        <w:rPr>
          <w:rStyle w:val="StyleUnderline"/>
          <w:sz w:val="16"/>
          <w:u w:val="none"/>
        </w:rPr>
        <w:t xml:space="preserve"> to address climate change</w:t>
      </w:r>
      <w:r w:rsidRPr="00183545">
        <w:rPr>
          <w:sz w:val="16"/>
        </w:rPr>
        <w:t xml:space="preserve"> at an international level, </w:t>
      </w:r>
      <w:r w:rsidRPr="004C5075">
        <w:rPr>
          <w:rStyle w:val="StyleUnderline"/>
        </w:rPr>
        <w:t>alongside</w:t>
      </w:r>
      <w:r w:rsidRPr="00183545">
        <w:rPr>
          <w:sz w:val="16"/>
        </w:rPr>
        <w:t xml:space="preserve"> those of </w:t>
      </w:r>
      <w:r w:rsidRPr="004C5075">
        <w:rPr>
          <w:rStyle w:val="StyleUnderline"/>
        </w:rPr>
        <w:t xml:space="preserve">the </w:t>
      </w:r>
      <w:r w:rsidRPr="005262A3">
        <w:rPr>
          <w:rStyle w:val="Emphasis"/>
          <w:highlight w:val="yellow"/>
        </w:rPr>
        <w:t>E</w:t>
      </w:r>
      <w:r w:rsidRPr="00183545">
        <w:rPr>
          <w:rStyle w:val="Emphasis"/>
        </w:rPr>
        <w:t xml:space="preserve">uropean </w:t>
      </w:r>
      <w:r w:rsidRPr="005262A3">
        <w:rPr>
          <w:rStyle w:val="Emphasis"/>
          <w:highlight w:val="yellow"/>
        </w:rPr>
        <w:t>U</w:t>
      </w:r>
      <w:r w:rsidRPr="00183545">
        <w:rPr>
          <w:rStyle w:val="Emphasis"/>
        </w:rPr>
        <w:t>nion</w:t>
      </w:r>
      <w:r w:rsidRPr="00183545">
        <w:rPr>
          <w:rStyle w:val="StyleUnderline"/>
          <w:sz w:val="16"/>
          <w:u w:val="none"/>
        </w:rPr>
        <w:t>, are likely to weigh</w:t>
      </w:r>
      <w:r w:rsidRPr="00183545">
        <w:rPr>
          <w:sz w:val="16"/>
        </w:rPr>
        <w:t xml:space="preserve"> on carbon-intensive exports, including those from Australia, such as thermal coal.</w:t>
      </w:r>
    </w:p>
    <w:p w14:paraId="4909A468" w14:textId="77777777" w:rsidR="00120F4C" w:rsidRPr="00183545" w:rsidRDefault="00120F4C" w:rsidP="00120F4C">
      <w:pPr>
        <w:rPr>
          <w:sz w:val="16"/>
        </w:rPr>
      </w:pPr>
      <w:r w:rsidRPr="00183545">
        <w:rPr>
          <w:sz w:val="16"/>
        </w:rPr>
        <w:t>The Australian Government’s proposed regulation and taxation of digital platforms attracted attention from the US Trade Representative under the Trump administration, who noted concerns about due process and investor protection under the Australia-US Free Trade Agreement,</w:t>
      </w:r>
      <w:hyperlink r:id="rId32" w:anchor="footnote-def-203" w:history="1">
        <w:r w:rsidRPr="00183545">
          <w:rPr>
            <w:rStyle w:val="Hyperlink"/>
            <w:sz w:val="16"/>
          </w:rPr>
          <w:t>203</w:t>
        </w:r>
      </w:hyperlink>
      <w:r w:rsidRPr="00183545">
        <w:rPr>
          <w:sz w:val="16"/>
        </w:rPr>
        <w:t xml:space="preserve"> although </w:t>
      </w:r>
      <w:r w:rsidRPr="005262A3">
        <w:rPr>
          <w:rStyle w:val="Emphasis"/>
          <w:highlight w:val="yellow"/>
        </w:rPr>
        <w:t>competition policy</w:t>
      </w:r>
      <w:r w:rsidRPr="005262A3">
        <w:rPr>
          <w:rStyle w:val="StyleUnderline"/>
          <w:highlight w:val="yellow"/>
        </w:rPr>
        <w:t xml:space="preserve"> is a</w:t>
      </w:r>
      <w:r w:rsidRPr="00183545">
        <w:rPr>
          <w:rStyle w:val="StyleUnderline"/>
        </w:rPr>
        <w:t xml:space="preserve">n </w:t>
      </w:r>
      <w:r w:rsidRPr="00183545">
        <w:rPr>
          <w:rStyle w:val="Emphasis"/>
        </w:rPr>
        <w:t xml:space="preserve">explicit </w:t>
      </w:r>
      <w:r w:rsidRPr="005262A3">
        <w:rPr>
          <w:rStyle w:val="Emphasis"/>
          <w:highlight w:val="yellow"/>
        </w:rPr>
        <w:t>carve-out</w:t>
      </w:r>
      <w:r w:rsidRPr="00183545">
        <w:rPr>
          <w:sz w:val="16"/>
        </w:rPr>
        <w:t xml:space="preserve"> from the dispute resolution provisions of the agreement. The content deals between Australian media and US tech firms have provided a temporary fix. However, the </w:t>
      </w:r>
      <w:r w:rsidRPr="005262A3">
        <w:rPr>
          <w:rStyle w:val="StyleUnderline"/>
          <w:highlight w:val="yellow"/>
        </w:rPr>
        <w:t>issue</w:t>
      </w:r>
      <w:r w:rsidRPr="002013A9">
        <w:rPr>
          <w:rStyle w:val="StyleUnderline"/>
        </w:rPr>
        <w:t xml:space="preserve"> under</w:t>
      </w:r>
      <w:r w:rsidRPr="005262A3">
        <w:rPr>
          <w:rStyle w:val="Emphasis"/>
          <w:highlight w:val="yellow"/>
        </w:rPr>
        <w:t>scores</w:t>
      </w:r>
      <w:r w:rsidRPr="002013A9">
        <w:rPr>
          <w:rStyle w:val="StyleUnderline"/>
        </w:rPr>
        <w:t xml:space="preserve"> the </w:t>
      </w:r>
      <w:r w:rsidRPr="005262A3">
        <w:rPr>
          <w:rStyle w:val="StyleUnderline"/>
          <w:highlight w:val="yellow"/>
        </w:rPr>
        <w:t>importance of ensuring</w:t>
      </w:r>
      <w:r w:rsidRPr="002013A9">
        <w:rPr>
          <w:rStyle w:val="StyleUnderline"/>
        </w:rPr>
        <w:t xml:space="preserve"> that </w:t>
      </w:r>
      <w:r w:rsidRPr="005262A3">
        <w:rPr>
          <w:rStyle w:val="Emphasis"/>
          <w:sz w:val="28"/>
          <w:highlight w:val="yellow"/>
        </w:rPr>
        <w:t>domestic regulation</w:t>
      </w:r>
      <w:r w:rsidRPr="005262A3">
        <w:rPr>
          <w:rStyle w:val="StyleUnderline"/>
          <w:highlight w:val="yellow"/>
        </w:rPr>
        <w:t xml:space="preserve"> is consistent</w:t>
      </w:r>
      <w:r w:rsidRPr="00183545">
        <w:rPr>
          <w:rStyle w:val="StyleUnderline"/>
          <w:sz w:val="16"/>
          <w:u w:val="none"/>
        </w:rPr>
        <w:t xml:space="preserve"> with</w:t>
      </w:r>
      <w:r w:rsidRPr="00183545">
        <w:rPr>
          <w:sz w:val="16"/>
        </w:rPr>
        <w:t xml:space="preserve"> the principles of non-discrimination </w:t>
      </w:r>
      <w:r w:rsidRPr="005262A3">
        <w:rPr>
          <w:rStyle w:val="StyleUnderline"/>
          <w:highlight w:val="yellow"/>
        </w:rPr>
        <w:t>and</w:t>
      </w:r>
      <w:r w:rsidRPr="002013A9">
        <w:rPr>
          <w:rStyle w:val="StyleUnderline"/>
        </w:rPr>
        <w:t xml:space="preserve"> serves to </w:t>
      </w:r>
      <w:r w:rsidRPr="005262A3">
        <w:rPr>
          <w:rStyle w:val="StyleUnderline"/>
          <w:highlight w:val="yellow"/>
        </w:rPr>
        <w:t xml:space="preserve">promote </w:t>
      </w:r>
      <w:r w:rsidRPr="005262A3">
        <w:rPr>
          <w:rStyle w:val="Emphasis"/>
          <w:highlight w:val="yellow"/>
        </w:rPr>
        <w:t>international</w:t>
      </w:r>
      <w:r w:rsidRPr="00183545">
        <w:rPr>
          <w:rStyle w:val="Emphasis"/>
        </w:rPr>
        <w:t xml:space="preserve"> tax and investment </w:t>
      </w:r>
      <w:r w:rsidRPr="005262A3">
        <w:rPr>
          <w:rStyle w:val="Emphasis"/>
          <w:highlight w:val="yellow"/>
        </w:rPr>
        <w:t>certainty</w:t>
      </w:r>
      <w:r w:rsidRPr="00183545">
        <w:rPr>
          <w:sz w:val="16"/>
        </w:rPr>
        <w:t>.</w:t>
      </w:r>
    </w:p>
    <w:p w14:paraId="7D1D7903" w14:textId="77777777" w:rsidR="00120F4C" w:rsidRDefault="00120F4C" w:rsidP="00120F4C">
      <w:pPr>
        <w:pStyle w:val="Heading4"/>
      </w:pPr>
      <w:r>
        <w:t>3. Lawder evidence---plan is in line with the current shift.</w:t>
      </w:r>
    </w:p>
    <w:p w14:paraId="6EB85DE0" w14:textId="77777777" w:rsidR="00120F4C" w:rsidRPr="000C437B" w:rsidRDefault="00120F4C" w:rsidP="00120F4C">
      <w:pPr>
        <w:rPr>
          <w:rFonts w:asciiTheme="minorHAnsi" w:hAnsiTheme="minorHAnsi" w:cstheme="minorHAnsi"/>
        </w:rPr>
      </w:pPr>
      <w:r>
        <w:rPr>
          <w:rStyle w:val="Style13ptBold"/>
          <w:rFonts w:asciiTheme="minorHAnsi" w:hAnsiTheme="minorHAnsi" w:cstheme="minorHAnsi"/>
        </w:rPr>
        <w:t xml:space="preserve">1NR </w:t>
      </w:r>
      <w:r w:rsidRPr="000C437B">
        <w:rPr>
          <w:rStyle w:val="Style13ptBold"/>
          <w:rFonts w:asciiTheme="minorHAnsi" w:hAnsiTheme="minorHAnsi" w:cstheme="minorHAnsi"/>
        </w:rPr>
        <w:t>Lawder and Bose ’9-29</w:t>
      </w:r>
      <w:r w:rsidRPr="000C437B">
        <w:rPr>
          <w:rFonts w:asciiTheme="minorHAnsi" w:hAnsiTheme="minorHAnsi" w:cstheme="minorHAnsi"/>
        </w:rPr>
        <w:t xml:space="preserve"> [David and Nandita; 2021; Senior Technology and Competition Respondent; Reuters, “U.S., EU agree to work on chip supplies, tech rules, China trade,” https://www.reuters.com/technology/us-eu-launch-consultations-tech-regulations-trade-china-2021-09-29/]</w:t>
      </w:r>
    </w:p>
    <w:p w14:paraId="31F648E5" w14:textId="77777777" w:rsidR="00120F4C" w:rsidRPr="005122B0" w:rsidRDefault="00120F4C" w:rsidP="00120F4C">
      <w:pPr>
        <w:rPr>
          <w:rStyle w:val="Emphasis"/>
        </w:rPr>
      </w:pPr>
      <w:r w:rsidRPr="000C437B">
        <w:rPr>
          <w:rFonts w:asciiTheme="minorHAnsi" w:hAnsiTheme="minorHAnsi" w:cstheme="minorHAnsi"/>
          <w:sz w:val="16"/>
        </w:rPr>
        <w:t xml:space="preserve">PITTSBURGH/WASHINGTON, Sept 29 (Reuters) - The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 xml:space="preserve">nited </w:t>
      </w:r>
      <w:r w:rsidRPr="000C437B">
        <w:rPr>
          <w:rStyle w:val="Emphasis"/>
          <w:rFonts w:asciiTheme="minorHAnsi" w:hAnsiTheme="minorHAnsi" w:cstheme="minorHAnsi"/>
          <w:highlight w:val="cyan"/>
        </w:rPr>
        <w:t>S</w:t>
      </w:r>
      <w:r w:rsidRPr="000C437B">
        <w:rPr>
          <w:rStyle w:val="Emphasis"/>
          <w:rFonts w:asciiTheme="minorHAnsi" w:hAnsiTheme="minorHAnsi" w:cstheme="minorHAnsi"/>
        </w:rPr>
        <w:t>tates</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 xml:space="preserve">and </w:t>
      </w:r>
      <w:r w:rsidRPr="000C437B">
        <w:rPr>
          <w:rStyle w:val="Emphasis"/>
          <w:rFonts w:asciiTheme="minorHAnsi" w:hAnsiTheme="minorHAnsi" w:cstheme="minorHAnsi"/>
          <w:highlight w:val="cyan"/>
        </w:rPr>
        <w:t>E</w:t>
      </w:r>
      <w:r w:rsidRPr="000C437B">
        <w:rPr>
          <w:rStyle w:val="Emphasis"/>
          <w:rFonts w:asciiTheme="minorHAnsi" w:hAnsiTheme="minorHAnsi" w:cstheme="minorHAnsi"/>
        </w:rPr>
        <w:t xml:space="preserve">uropean </w:t>
      </w:r>
      <w:r w:rsidRPr="000C437B">
        <w:rPr>
          <w:rStyle w:val="Emphasis"/>
          <w:rFonts w:asciiTheme="minorHAnsi" w:hAnsiTheme="minorHAnsi" w:cstheme="minorHAnsi"/>
          <w:highlight w:val="cyan"/>
        </w:rPr>
        <w:t>U</w:t>
      </w:r>
      <w:r w:rsidRPr="000C437B">
        <w:rPr>
          <w:rStyle w:val="Emphasis"/>
          <w:rFonts w:asciiTheme="minorHAnsi" w:hAnsiTheme="minorHAnsi" w:cstheme="minorHAnsi"/>
        </w:rPr>
        <w:t>nion</w:t>
      </w:r>
      <w:r w:rsidRPr="000C437B">
        <w:rPr>
          <w:rStyle w:val="StyleUnderline"/>
          <w:rFonts w:asciiTheme="minorHAnsi" w:hAnsiTheme="minorHAnsi" w:cstheme="minorHAnsi"/>
        </w:rPr>
        <w:t xml:space="preserve"> </w:t>
      </w:r>
      <w:r w:rsidRPr="000C437B">
        <w:rPr>
          <w:rStyle w:val="StyleUnderline"/>
          <w:rFonts w:asciiTheme="minorHAnsi" w:hAnsiTheme="minorHAnsi" w:cstheme="minorHAnsi"/>
          <w:highlight w:val="cyan"/>
        </w:rPr>
        <w:t>agreed</w:t>
      </w:r>
      <w:r w:rsidRPr="000C437B">
        <w:rPr>
          <w:rFonts w:asciiTheme="minorHAnsi" w:hAnsiTheme="minorHAnsi" w:cstheme="minorHAnsi"/>
          <w:sz w:val="16"/>
        </w:rPr>
        <w:t xml:space="preserve"> on Wednesday </w:t>
      </w:r>
      <w:r w:rsidRPr="000C437B">
        <w:rPr>
          <w:rStyle w:val="StyleUnderline"/>
          <w:rFonts w:asciiTheme="minorHAnsi" w:hAnsiTheme="minorHAnsi" w:cstheme="minorHAnsi"/>
          <w:highlight w:val="cyan"/>
        </w:rPr>
        <w:t xml:space="preserve">to </w:t>
      </w:r>
      <w:r w:rsidRPr="000C437B">
        <w:rPr>
          <w:rStyle w:val="Emphasis"/>
          <w:rFonts w:asciiTheme="minorHAnsi" w:hAnsiTheme="minorHAnsi" w:cstheme="minorHAnsi"/>
          <w:highlight w:val="cyan"/>
        </w:rPr>
        <w:t>de</w:t>
      </w:r>
      <w:r w:rsidRPr="005122B0">
        <w:rPr>
          <w:rStyle w:val="Emphasis"/>
          <w:highlight w:val="cyan"/>
        </w:rPr>
        <w:t>epen</w:t>
      </w:r>
      <w:r w:rsidRPr="005122B0">
        <w:rPr>
          <w:rStyle w:val="Emphasis"/>
        </w:rPr>
        <w:t xml:space="preserve"> </w:t>
      </w:r>
      <w:r w:rsidRPr="005122B0">
        <w:rPr>
          <w:rStyle w:val="Emphasis"/>
          <w:highlight w:val="cyan"/>
        </w:rPr>
        <w:t>transatlantic</w:t>
      </w:r>
      <w:r w:rsidRPr="005122B0">
        <w:rPr>
          <w:rStyle w:val="Emphasis"/>
        </w:rPr>
        <w:t xml:space="preserve"> </w:t>
      </w:r>
      <w:r w:rsidRPr="005122B0">
        <w:rPr>
          <w:rStyle w:val="Emphasis"/>
          <w:highlight w:val="cyan"/>
        </w:rPr>
        <w:t>coop</w:t>
      </w:r>
      <w:r w:rsidRPr="005122B0">
        <w:rPr>
          <w:rStyle w:val="Emphasis"/>
        </w:rPr>
        <w:t>eration</w:t>
      </w:r>
      <w:r w:rsidRPr="005122B0">
        <w:rPr>
          <w:rStyle w:val="Emphasis"/>
          <w:highlight w:val="cyan"/>
        </w:rPr>
        <w:t xml:space="preserve"> to strengthen</w:t>
      </w:r>
      <w:r w:rsidRPr="005122B0">
        <w:rPr>
          <w:rStyle w:val="Emphasis"/>
        </w:rPr>
        <w:t xml:space="preserve"> </w:t>
      </w:r>
      <w:r w:rsidRPr="005122B0">
        <w:rPr>
          <w:rStyle w:val="Emphasis"/>
          <w:highlight w:val="cyan"/>
        </w:rPr>
        <w:t>semiconductor supply chains, curb</w:t>
      </w:r>
      <w:r w:rsidRPr="005122B0">
        <w:rPr>
          <w:rStyle w:val="Emphasis"/>
        </w:rPr>
        <w:t xml:space="preserve"> </w:t>
      </w:r>
      <w:r w:rsidRPr="005122B0">
        <w:rPr>
          <w:rStyle w:val="Emphasis"/>
          <w:highlight w:val="cyan"/>
        </w:rPr>
        <w:t xml:space="preserve">China's non-market trade practices and take a </w:t>
      </w:r>
      <w:r w:rsidRPr="005122B0">
        <w:rPr>
          <w:rStyle w:val="Emphasis"/>
        </w:rPr>
        <w:t xml:space="preserve">more </w:t>
      </w:r>
      <w:r w:rsidRPr="005122B0">
        <w:rPr>
          <w:rStyle w:val="Emphasis"/>
          <w:highlight w:val="cyan"/>
        </w:rPr>
        <w:t>unified approach</w:t>
      </w:r>
      <w:r w:rsidRPr="000C437B">
        <w:rPr>
          <w:rStyle w:val="StyleUnderline"/>
          <w:rFonts w:asciiTheme="minorHAnsi" w:hAnsiTheme="minorHAnsi" w:cstheme="minorHAnsi"/>
          <w:highlight w:val="cyan"/>
        </w:rPr>
        <w:t xml:space="preserve"> to regulating</w:t>
      </w:r>
      <w:r w:rsidRPr="000C437B">
        <w:rPr>
          <w:rStyle w:val="StyleUnderline"/>
          <w:rFonts w:asciiTheme="minorHAnsi" w:hAnsiTheme="minorHAnsi" w:cstheme="minorHAnsi"/>
          <w:sz w:val="16"/>
          <w:u w:val="none"/>
        </w:rPr>
        <w:t xml:space="preserve"> </w:t>
      </w:r>
      <w:r w:rsidRPr="005122B0">
        <w:rPr>
          <w:rStyle w:val="Emphasis"/>
          <w:highlight w:val="cyan"/>
        </w:rPr>
        <w:t>big, global technology firms.</w:t>
      </w:r>
    </w:p>
    <w:p w14:paraId="7D2873E8" w14:textId="77777777" w:rsidR="00A86C6A" w:rsidRPr="009174E4" w:rsidRDefault="00A86C6A" w:rsidP="00A86C6A">
      <w:pPr>
        <w:pStyle w:val="Heading4"/>
        <w:rPr>
          <w:rFonts w:asciiTheme="majorHAnsi" w:hAnsiTheme="majorHAnsi" w:cstheme="majorHAnsi"/>
        </w:rPr>
      </w:pPr>
      <w:r w:rsidRPr="009174E4">
        <w:rPr>
          <w:rFonts w:asciiTheme="majorHAnsi" w:hAnsiTheme="majorHAnsi" w:cstheme="majorHAnsi"/>
        </w:rPr>
        <w:t>Antitrust yields coop, not protectionism</w:t>
      </w:r>
    </w:p>
    <w:p w14:paraId="13F394A1" w14:textId="77777777" w:rsidR="00A86C6A" w:rsidRPr="009174E4" w:rsidRDefault="00A86C6A" w:rsidP="00A86C6A">
      <w:pPr>
        <w:rPr>
          <w:rFonts w:asciiTheme="majorHAnsi" w:hAnsiTheme="majorHAnsi" w:cstheme="majorHAnsi"/>
        </w:rPr>
      </w:pPr>
      <w:r w:rsidRPr="009174E4">
        <w:rPr>
          <w:rFonts w:asciiTheme="majorHAnsi" w:hAnsiTheme="majorHAnsi" w:cstheme="majorHAnsi"/>
        </w:rPr>
        <w:t xml:space="preserve">Anu </w:t>
      </w:r>
      <w:r w:rsidRPr="009174E4">
        <w:rPr>
          <w:rStyle w:val="Style13ptBold"/>
          <w:rFonts w:asciiTheme="majorHAnsi" w:hAnsiTheme="majorHAnsi" w:cstheme="majorHAnsi"/>
        </w:rPr>
        <w:t>Bradford 15</w:t>
      </w:r>
      <w:r w:rsidRPr="009174E4">
        <w:rPr>
          <w:rFonts w:asciiTheme="majorHAnsi" w:hAnsiTheme="majorHAnsi" w:cstheme="majorHAnsi"/>
        </w:rPr>
        <w:t>. Henry L. Moses Distinguished Professor of Law and International Organization at the Columbia Law School, with Tim Buthe, “Competition Policy and Free Trade: Antitrust Provisions in PTAs.” TRADE COOPERATION: THE PURPOSE, DESIGN AND EFFECTS OF PREFERENTIAL TRADE AGREEMENTS, ANDREAS DÜR &amp; MANFRED ELSIG, EDS., CAMBRIDGE UNIVERSITY PRESS, 2015 (2015). https://scholarship.law.columbia.edu/faculty_scholarship/1974</w:t>
      </w:r>
    </w:p>
    <w:p w14:paraId="02999605"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G. Conclusion</w:t>
      </w:r>
    </w:p>
    <w:p w14:paraId="591CF3C3"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 xml:space="preserve">In this chapter, </w:t>
      </w:r>
      <w:r w:rsidRPr="009174E4">
        <w:rPr>
          <w:rStyle w:val="StyleUnderline"/>
          <w:rFonts w:asciiTheme="majorHAnsi" w:hAnsiTheme="majorHAnsi" w:cstheme="majorHAnsi"/>
          <w:highlight w:val="cyan"/>
        </w:rPr>
        <w:t>we have examined competition policy</w:t>
      </w:r>
      <w:r w:rsidRPr="009174E4">
        <w:rPr>
          <w:rFonts w:asciiTheme="majorHAnsi" w:hAnsiTheme="majorHAnsi" w:cstheme="majorHAnsi"/>
          <w:sz w:val="16"/>
        </w:rPr>
        <w:t xml:space="preserve"> provisions in PTAs. Such provisions are a puzzle from a traditional trade economics perspec- tive and have only recently begun to attract systematic scholarly attention. We have sought to provide an initial sketch of some of the key variation in competition policy provisions in PTAs – including the form such pro- visions take and how their role has changed over time – </w:t>
      </w:r>
      <w:r w:rsidRPr="009174E4">
        <w:rPr>
          <w:rStyle w:val="StyleUnderline"/>
          <w:rFonts w:asciiTheme="majorHAnsi" w:hAnsiTheme="majorHAnsi" w:cstheme="majorHAnsi"/>
          <w:highlight w:val="cyan"/>
        </w:rPr>
        <w:t>based on a large random sample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182 PTAs drawn from the DESTA Database. We have also briefly explored the extent to which the increased formalisation of the treatment of competition issues in PTAs might be merely a reflection of a general trend towards deeper PTAs and found this to be only mod- estly so and with several caveats. Most importantly, we introduced two alternative and quite general theoretical approaches for thinking about the relationship between trade openness and competition policy, from which we have derived two rather different hypotheses about the kinds of competition policy provision we should expect to find in PTAs. </w:t>
      </w:r>
      <w:r w:rsidRPr="009174E4">
        <w:rPr>
          <w:rStyle w:val="StyleUnderline"/>
          <w:rFonts w:asciiTheme="majorHAnsi" w:hAnsiTheme="majorHAnsi" w:cstheme="majorHAnsi"/>
          <w:highlight w:val="cyan"/>
        </w:rPr>
        <w:t>Our final</w:t>
      </w:r>
      <w:r w:rsidRPr="009174E4">
        <w:rPr>
          <w:rFonts w:asciiTheme="majorHAnsi" w:hAnsiTheme="majorHAnsi" w:cstheme="majorHAnsi"/>
          <w:sz w:val="16"/>
        </w:rPr>
        <w:t xml:space="preserve"> (though still explicitly preliminary) </w:t>
      </w:r>
      <w:r w:rsidRPr="009174E4">
        <w:rPr>
          <w:rStyle w:val="StyleUnderline"/>
          <w:rFonts w:asciiTheme="majorHAnsi" w:hAnsiTheme="majorHAnsi" w:cstheme="majorHAnsi"/>
          <w:highlight w:val="cyan"/>
        </w:rPr>
        <w:t>empirical analysis has yielded</w:t>
      </w:r>
      <w:r w:rsidRPr="009174E4">
        <w:rPr>
          <w:rFonts w:asciiTheme="majorHAnsi" w:hAnsiTheme="majorHAnsi" w:cstheme="majorHAnsi"/>
          <w:sz w:val="16"/>
        </w:rPr>
        <w:t xml:space="preserve"> some </w:t>
      </w:r>
      <w:r w:rsidRPr="009174E4">
        <w:rPr>
          <w:rStyle w:val="StyleUnderline"/>
          <w:rFonts w:asciiTheme="majorHAnsi" w:hAnsiTheme="majorHAnsi" w:cstheme="majorHAnsi"/>
          <w:highlight w:val="cyan"/>
        </w:rPr>
        <w:t>support</w:t>
      </w:r>
      <w:r w:rsidRPr="009174E4">
        <w:rPr>
          <w:rFonts w:asciiTheme="majorHAnsi" w:hAnsiTheme="majorHAnsi" w:cstheme="majorHAnsi"/>
          <w:sz w:val="16"/>
        </w:rPr>
        <w:t xml:space="preserve"> for both, although on balance </w:t>
      </w:r>
      <w:r w:rsidRPr="009174E4">
        <w:rPr>
          <w:rStyle w:val="StyleUnderline"/>
          <w:rFonts w:asciiTheme="majorHAnsi" w:hAnsiTheme="majorHAnsi" w:cstheme="majorHAnsi"/>
          <w:highlight w:val="cyan"/>
        </w:rPr>
        <w:t xml:space="preserve">we observe with greater </w:t>
      </w:r>
      <w:r w:rsidRPr="009174E4">
        <w:rPr>
          <w:rStyle w:val="StyleUnderline"/>
          <w:rFonts w:asciiTheme="majorHAnsi" w:hAnsiTheme="majorHAnsi" w:cstheme="majorHAnsi"/>
          <w:highlight w:val="cyan"/>
        </w:rPr>
        <w:lastRenderedPageBreak/>
        <w:t xml:space="preserve">frequency provisions that suggest a deep concern with and interest in </w:t>
      </w:r>
      <w:r w:rsidRPr="009174E4">
        <w:rPr>
          <w:rStyle w:val="Emphasis"/>
          <w:rFonts w:asciiTheme="majorHAnsi" w:hAnsiTheme="majorHAnsi" w:cstheme="majorHAnsi"/>
          <w:highlight w:val="cyan"/>
        </w:rPr>
        <w:t xml:space="preserve">enhanced </w:t>
      </w:r>
      <w:r w:rsidRPr="009174E4">
        <w:rPr>
          <w:rStyle w:val="Emphasis"/>
          <w:rFonts w:asciiTheme="majorHAnsi" w:hAnsiTheme="majorHAnsi" w:cstheme="majorHAnsi"/>
        </w:rPr>
        <w:t xml:space="preserve">enforcement </w:t>
      </w:r>
      <w:r w:rsidRPr="009174E4">
        <w:rPr>
          <w:rStyle w:val="Emphasis"/>
          <w:rFonts w:asciiTheme="majorHAnsi" w:hAnsiTheme="majorHAnsi" w:cstheme="majorHAnsi"/>
          <w:highlight w:val="cyan"/>
        </w:rPr>
        <w:t>coop</w:t>
      </w:r>
      <w:r w:rsidRPr="009174E4">
        <w:rPr>
          <w:rStyle w:val="Emphasis"/>
          <w:rFonts w:asciiTheme="majorHAnsi" w:hAnsiTheme="majorHAnsi" w:cstheme="majorHAnsi"/>
        </w:rPr>
        <w:t>eration</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rather than concern about the protectionist selective enforcement</w:t>
      </w:r>
      <w:r w:rsidRPr="009174E4">
        <w:rPr>
          <w:rStyle w:val="StyleUnderline"/>
          <w:rFonts w:asciiTheme="majorHAnsi" w:hAnsiTheme="majorHAnsi" w:cstheme="majorHAnsi"/>
          <w:highlight w:val="cyan"/>
        </w:rPr>
        <w:t xml:space="preserve"> by the other side</w:t>
      </w:r>
      <w:r w:rsidRPr="009174E4">
        <w:rPr>
          <w:rFonts w:asciiTheme="majorHAnsi" w:hAnsiTheme="majorHAnsi" w:cstheme="majorHAnsi"/>
          <w:sz w:val="16"/>
        </w:rPr>
        <w:t xml:space="preserve"> in the PTA.30</w:t>
      </w:r>
    </w:p>
    <w:p w14:paraId="76173989" w14:textId="77777777" w:rsidR="00A86C6A" w:rsidRPr="009174E4" w:rsidRDefault="00A86C6A" w:rsidP="00A86C6A">
      <w:pPr>
        <w:pStyle w:val="Heading4"/>
        <w:rPr>
          <w:rFonts w:asciiTheme="majorHAnsi" w:hAnsiTheme="majorHAnsi" w:cstheme="majorHAnsi"/>
        </w:rPr>
      </w:pPr>
      <w:r>
        <w:rPr>
          <w:rFonts w:asciiTheme="majorHAnsi" w:hAnsiTheme="majorHAnsi" w:cstheme="majorHAnsi"/>
        </w:rPr>
        <w:t xml:space="preserve">2. </w:t>
      </w:r>
      <w:r w:rsidRPr="009174E4">
        <w:rPr>
          <w:rFonts w:asciiTheme="majorHAnsi" w:hAnsiTheme="majorHAnsi" w:cstheme="majorHAnsi"/>
        </w:rPr>
        <w:t>US protectionism now---</w:t>
      </w:r>
      <w:r>
        <w:rPr>
          <w:rFonts w:asciiTheme="majorHAnsi" w:hAnsiTheme="majorHAnsi" w:cstheme="majorHAnsi"/>
        </w:rPr>
        <w:t>their Bown evidence is just distinguishing the presidencies tax plans---</w:t>
      </w:r>
      <w:r w:rsidRPr="009174E4">
        <w:rPr>
          <w:rFonts w:asciiTheme="majorHAnsi" w:hAnsiTheme="majorHAnsi" w:cstheme="majorHAnsi"/>
        </w:rPr>
        <w:t xml:space="preserve">Biden’s </w:t>
      </w:r>
      <w:r w:rsidRPr="009174E4">
        <w:rPr>
          <w:rFonts w:asciiTheme="majorHAnsi" w:hAnsiTheme="majorHAnsi" w:cstheme="majorHAnsi"/>
          <w:u w:val="single"/>
        </w:rPr>
        <w:t>continuing</w:t>
      </w:r>
      <w:r w:rsidRPr="009174E4">
        <w:rPr>
          <w:rFonts w:asciiTheme="majorHAnsi" w:hAnsiTheme="majorHAnsi" w:cstheme="majorHAnsi"/>
        </w:rPr>
        <w:t xml:space="preserve"> Trump policies.</w:t>
      </w:r>
    </w:p>
    <w:p w14:paraId="74073999" w14:textId="77777777" w:rsidR="00A86C6A" w:rsidRPr="009174E4" w:rsidRDefault="00A86C6A" w:rsidP="00A86C6A">
      <w:pPr>
        <w:rPr>
          <w:rFonts w:asciiTheme="majorHAnsi" w:hAnsiTheme="majorHAnsi" w:cstheme="majorHAnsi"/>
        </w:rPr>
      </w:pPr>
      <w:r w:rsidRPr="009174E4">
        <w:rPr>
          <w:rFonts w:asciiTheme="majorHAnsi" w:hAnsiTheme="majorHAnsi" w:cstheme="majorHAnsi"/>
        </w:rPr>
        <w:t xml:space="preserve">Tom </w:t>
      </w:r>
      <w:r w:rsidRPr="009174E4">
        <w:rPr>
          <w:rStyle w:val="Style13ptBold"/>
          <w:rFonts w:asciiTheme="majorHAnsi" w:hAnsiTheme="majorHAnsi" w:cstheme="majorHAnsi"/>
        </w:rPr>
        <w:t>Lee 9/14</w:t>
      </w:r>
      <w:r w:rsidRPr="009174E4">
        <w:rPr>
          <w:rFonts w:asciiTheme="majorHAnsi" w:hAnsiTheme="majorHAnsi" w:cstheme="majorHAnsi"/>
        </w:rPr>
        <w:t>/21. Data and Policy Analyst at the American Action Forum. “From the Trump to Biden Administration: Protectionism and Trade Enforcement Actions.” https://www.americanactionforum.org/insight/from-the-trump-to-biden-administration-protectionism-and-trade-enforcement-actions/</w:t>
      </w:r>
    </w:p>
    <w:p w14:paraId="54399419" w14:textId="77777777" w:rsidR="00A86C6A" w:rsidRPr="009174E4" w:rsidRDefault="00A86C6A" w:rsidP="00A86C6A">
      <w:pPr>
        <w:rPr>
          <w:rFonts w:asciiTheme="majorHAnsi" w:hAnsiTheme="majorHAnsi" w:cstheme="majorHAnsi"/>
          <w:sz w:val="16"/>
        </w:rPr>
      </w:pPr>
      <w:r w:rsidRPr="009174E4">
        <w:rPr>
          <w:rFonts w:asciiTheme="majorHAnsi" w:hAnsiTheme="majorHAnsi" w:cstheme="majorHAnsi"/>
          <w:sz w:val="16"/>
        </w:rPr>
        <w:t xml:space="preserve">The Biden Administration is currently reviewing the Trump Administration’s trade policy. In the meantime, President </w:t>
      </w:r>
      <w:r w:rsidRPr="009174E4">
        <w:rPr>
          <w:rStyle w:val="StyleUnderline"/>
          <w:rFonts w:asciiTheme="majorHAnsi" w:hAnsiTheme="majorHAnsi" w:cstheme="majorHAnsi"/>
          <w:highlight w:val="cyan"/>
        </w:rPr>
        <w:t>Biden has chosen to keep</w:t>
      </w:r>
      <w:r w:rsidRPr="009174E4">
        <w:rPr>
          <w:rStyle w:val="StyleUnderline"/>
          <w:rFonts w:asciiTheme="majorHAnsi" w:hAnsiTheme="majorHAnsi" w:cstheme="majorHAnsi"/>
        </w:rPr>
        <w:t xml:space="preserve"> in place</w:t>
      </w:r>
      <w:r w:rsidRPr="009174E4">
        <w:rPr>
          <w:rFonts w:asciiTheme="majorHAnsi" w:hAnsiTheme="majorHAnsi" w:cstheme="majorHAnsi"/>
          <w:sz w:val="16"/>
        </w:rPr>
        <w:t xml:space="preserve"> the various </w:t>
      </w:r>
      <w:r w:rsidRPr="009174E4">
        <w:rPr>
          <w:rStyle w:val="StyleUnderline"/>
          <w:rFonts w:asciiTheme="majorHAnsi" w:hAnsiTheme="majorHAnsi" w:cstheme="majorHAnsi"/>
          <w:highlight w:val="cyan"/>
        </w:rPr>
        <w:t>tariffs and import restrictions</w:t>
      </w:r>
      <w:r w:rsidRPr="009174E4">
        <w:rPr>
          <w:rFonts w:asciiTheme="majorHAnsi" w:hAnsiTheme="majorHAnsi" w:cstheme="majorHAnsi"/>
          <w:sz w:val="16"/>
        </w:rPr>
        <w:t xml:space="preserve"> that were initially imposed </w:t>
      </w:r>
      <w:r w:rsidRPr="009174E4">
        <w:rPr>
          <w:rStyle w:val="StyleUnderline"/>
          <w:rFonts w:asciiTheme="majorHAnsi" w:hAnsiTheme="majorHAnsi" w:cstheme="majorHAnsi"/>
        </w:rPr>
        <w:t>by</w:t>
      </w:r>
      <w:r w:rsidRPr="009174E4">
        <w:rPr>
          <w:rFonts w:asciiTheme="majorHAnsi" w:hAnsiTheme="majorHAnsi" w:cstheme="majorHAnsi"/>
          <w:sz w:val="16"/>
        </w:rPr>
        <w:t xml:space="preserve"> former President </w:t>
      </w:r>
      <w:r w:rsidRPr="009174E4">
        <w:rPr>
          <w:rStyle w:val="StyleUnderline"/>
          <w:rFonts w:asciiTheme="majorHAnsi" w:hAnsiTheme="majorHAnsi" w:cstheme="majorHAnsi"/>
        </w:rPr>
        <w:t>Trump</w:t>
      </w:r>
      <w:r w:rsidRPr="009174E4">
        <w:rPr>
          <w:rFonts w:asciiTheme="majorHAnsi" w:hAnsiTheme="majorHAnsi" w:cstheme="majorHAnsi"/>
          <w:sz w:val="16"/>
        </w:rPr>
        <w:t xml:space="preserve">. Members of the Biden Administration have even explicitly deemed the tariffs as “effective” and “necessary.”[1] President Biden also ordered a 100-day supply chain review that was completed in June 2021. The </w:t>
      </w:r>
      <w:r w:rsidRPr="009174E4">
        <w:rPr>
          <w:rStyle w:val="StyleUnderline"/>
          <w:rFonts w:asciiTheme="majorHAnsi" w:hAnsiTheme="majorHAnsi" w:cstheme="majorHAnsi"/>
        </w:rPr>
        <w:t xml:space="preserve">review’s </w:t>
      </w:r>
      <w:r w:rsidRPr="009174E4">
        <w:rPr>
          <w:rStyle w:val="StyleUnderline"/>
          <w:rFonts w:asciiTheme="majorHAnsi" w:hAnsiTheme="majorHAnsi" w:cstheme="majorHAnsi"/>
          <w:highlight w:val="cyan"/>
        </w:rPr>
        <w:t>findings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suggest</w:t>
      </w:r>
      <w:r w:rsidRPr="009174E4">
        <w:rPr>
          <w:rFonts w:asciiTheme="majorHAnsi" w:hAnsiTheme="majorHAnsi" w:cstheme="majorHAnsi"/>
          <w:sz w:val="16"/>
        </w:rPr>
        <w:t xml:space="preserve"> the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Administration</w:t>
      </w:r>
      <w:r w:rsidRPr="009174E4">
        <w:rPr>
          <w:rStyle w:val="StyleUnderline"/>
          <w:rFonts w:asciiTheme="majorHAnsi" w:hAnsiTheme="majorHAnsi" w:cstheme="majorHAnsi"/>
          <w:highlight w:val="cyan"/>
        </w:rPr>
        <w:t>’s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intent to</w:t>
      </w:r>
      <w:r w:rsidRPr="009174E4">
        <w:rPr>
          <w:rStyle w:val="StyleUnderline"/>
          <w:rFonts w:asciiTheme="majorHAnsi" w:hAnsiTheme="majorHAnsi" w:cstheme="majorHAnsi"/>
        </w:rPr>
        <w:t xml:space="preserve"> pursue industrial policy, which in terms of trade policy means the federal government will look to </w:t>
      </w:r>
      <w:r w:rsidRPr="009174E4">
        <w:rPr>
          <w:rStyle w:val="StyleUnderline"/>
          <w:rFonts w:asciiTheme="majorHAnsi" w:hAnsiTheme="majorHAnsi" w:cstheme="majorHAnsi"/>
          <w:highlight w:val="cyan"/>
        </w:rPr>
        <w:t>shield U.S. manufacturing and industry from imports and foreign competition</w:t>
      </w:r>
      <w:r w:rsidRPr="009174E4">
        <w:rPr>
          <w:rFonts w:asciiTheme="majorHAnsi" w:hAnsiTheme="majorHAnsi" w:cstheme="majorHAnsi"/>
          <w:sz w:val="16"/>
        </w:rPr>
        <w:t xml:space="preserve">. These factors suggest the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Administration </w:t>
      </w:r>
      <w:r w:rsidRPr="009174E4">
        <w:rPr>
          <w:rStyle w:val="StyleUnderline"/>
          <w:rFonts w:asciiTheme="majorHAnsi" w:hAnsiTheme="majorHAnsi" w:cstheme="majorHAnsi"/>
          <w:highlight w:val="cyan"/>
        </w:rPr>
        <w:t xml:space="preserve">will pursue the </w:t>
      </w:r>
      <w:r w:rsidRPr="009174E4">
        <w:rPr>
          <w:rStyle w:val="Emphasis"/>
          <w:rFonts w:asciiTheme="majorHAnsi" w:hAnsiTheme="majorHAnsi" w:cstheme="majorHAnsi"/>
          <w:highlight w:val="cyan"/>
        </w:rPr>
        <w:t>same protectionist trade policy</w:t>
      </w:r>
      <w:r w:rsidRPr="009174E4">
        <w:rPr>
          <w:rStyle w:val="StyleUnderline"/>
          <w:rFonts w:asciiTheme="majorHAnsi" w:hAnsiTheme="majorHAnsi" w:cstheme="majorHAnsi"/>
          <w:highlight w:val="cyan"/>
        </w:rPr>
        <w:t xml:space="preserve"> espoused b</w:t>
      </w:r>
      <w:r w:rsidRPr="009174E4">
        <w:rPr>
          <w:rStyle w:val="StyleUnderline"/>
          <w:rFonts w:asciiTheme="majorHAnsi" w:hAnsiTheme="majorHAnsi" w:cstheme="majorHAnsi"/>
        </w:rPr>
        <w:t>y</w:t>
      </w:r>
      <w:r w:rsidRPr="009174E4">
        <w:rPr>
          <w:rFonts w:asciiTheme="majorHAnsi" w:hAnsiTheme="majorHAnsi" w:cstheme="majorHAnsi"/>
          <w:sz w:val="16"/>
        </w:rPr>
        <w:t xml:space="preserve"> former President </w:t>
      </w:r>
      <w:r w:rsidRPr="009174E4">
        <w:rPr>
          <w:rStyle w:val="Emphasis"/>
          <w:rFonts w:asciiTheme="majorHAnsi" w:hAnsiTheme="majorHAnsi" w:cstheme="majorHAnsi"/>
          <w:highlight w:val="cyan"/>
        </w:rPr>
        <w:t>Trump</w:t>
      </w:r>
      <w:r w:rsidRPr="009174E4">
        <w:rPr>
          <w:rFonts w:asciiTheme="majorHAnsi" w:hAnsiTheme="majorHAnsi" w:cstheme="majorHAnsi"/>
          <w:sz w:val="16"/>
        </w:rPr>
        <w:t>. Below is a review of the various trade enforcement actions, primarily tariffs, that were imposed under former President Trump and have continued and may be expanded under President Biden.</w:t>
      </w:r>
    </w:p>
    <w:p w14:paraId="6BB5E143" w14:textId="77777777" w:rsidR="00120F4C" w:rsidRPr="00120F4C" w:rsidRDefault="00120F4C" w:rsidP="00120F4C"/>
    <w:sectPr w:rsidR="00120F4C" w:rsidRPr="00120F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D93372"/>
    <w:multiLevelType w:val="hybridMultilevel"/>
    <w:tmpl w:val="C5A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3FDD"/>
    <w:multiLevelType w:val="hybridMultilevel"/>
    <w:tmpl w:val="C0E6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9"/>
  </w:num>
  <w:num w:numId="14">
    <w:abstractNumId w:val="12"/>
  </w:num>
  <w:num w:numId="15">
    <w:abstractNumId w:val="16"/>
  </w:num>
  <w:num w:numId="16">
    <w:abstractNumId w:val="24"/>
  </w:num>
  <w:num w:numId="17">
    <w:abstractNumId w:val="32"/>
  </w:num>
  <w:num w:numId="18">
    <w:abstractNumId w:val="20"/>
  </w:num>
  <w:num w:numId="19">
    <w:abstractNumId w:val="11"/>
  </w:num>
  <w:num w:numId="20">
    <w:abstractNumId w:val="27"/>
  </w:num>
  <w:num w:numId="21">
    <w:abstractNumId w:val="21"/>
  </w:num>
  <w:num w:numId="22">
    <w:abstractNumId w:val="14"/>
  </w:num>
  <w:num w:numId="23">
    <w:abstractNumId w:val="17"/>
  </w:num>
  <w:num w:numId="24">
    <w:abstractNumId w:val="15"/>
  </w:num>
  <w:num w:numId="25">
    <w:abstractNumId w:val="22"/>
  </w:num>
  <w:num w:numId="26">
    <w:abstractNumId w:val="31"/>
  </w:num>
  <w:num w:numId="27">
    <w:abstractNumId w:val="33"/>
  </w:num>
  <w:num w:numId="28">
    <w:abstractNumId w:val="26"/>
  </w:num>
  <w:num w:numId="29">
    <w:abstractNumId w:val="34"/>
  </w:num>
  <w:num w:numId="30">
    <w:abstractNumId w:val="30"/>
  </w:num>
  <w:num w:numId="31">
    <w:abstractNumId w:val="23"/>
  </w:num>
  <w:num w:numId="32">
    <w:abstractNumId w:val="13"/>
  </w:num>
  <w:num w:numId="33">
    <w:abstractNumId w:val="18"/>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279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0F4C"/>
    <w:rsid w:val="0012794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3F8"/>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86C6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9A8"/>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B304A"/>
  <w14:defaultImageDpi w14:val="300"/>
  <w15:docId w15:val="{774E4C60-3941-5148-A23B-555FD14B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27940"/>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1279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279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279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127940"/>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FE19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FE19A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FE19A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FE19A8"/>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FE19A8"/>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1279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94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12794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12794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127940"/>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12794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127940"/>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1"/>
    <w:qFormat/>
    <w:rsid w:val="00127940"/>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20"/>
    <w:qFormat/>
    <w:rsid w:val="00127940"/>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27940"/>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127940"/>
    <w:rPr>
      <w:color w:val="auto"/>
      <w:u w:val="none"/>
    </w:rPr>
  </w:style>
  <w:style w:type="paragraph" w:styleId="DocumentMap">
    <w:name w:val="Document Map"/>
    <w:basedOn w:val="Normal"/>
    <w:link w:val="DocumentMapChar"/>
    <w:uiPriority w:val="99"/>
    <w:unhideWhenUsed/>
    <w:rsid w:val="001279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27940"/>
    <w:rPr>
      <w:rFonts w:ascii="Lucida Grande" w:hAnsi="Lucida Grande" w:cs="Lucida Grande"/>
    </w:rPr>
  </w:style>
  <w:style w:type="paragraph" w:customStyle="1" w:styleId="Emphasis1">
    <w:name w:val="Emphasis1"/>
    <w:basedOn w:val="Normal"/>
    <w:link w:val="Emphasis"/>
    <w:autoRedefine/>
    <w:uiPriority w:val="20"/>
    <w:qFormat/>
    <w:rsid w:val="0012794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1279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127940"/>
    <w:pPr>
      <w:ind w:left="720"/>
      <w:contextualSpacing/>
    </w:pPr>
  </w:style>
  <w:style w:type="paragraph" w:customStyle="1" w:styleId="textbold">
    <w:name w:val="text bold"/>
    <w:basedOn w:val="Normal"/>
    <w:autoRedefine/>
    <w:uiPriority w:val="20"/>
    <w:qFormat/>
    <w:rsid w:val="0012794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 tnr,ClearFormatting,Hidden Block Title,No Spacing311,No Spacing51,Dont u,No Spacing1111111,Small Text,Note Level 21,Clear,No Spacing13,No Spacing23,ca,Very Small Text,Heading 41,CD - Cite"/>
    <w:basedOn w:val="Heading1"/>
    <w:autoRedefine/>
    <w:uiPriority w:val="99"/>
    <w:qFormat/>
    <w:rsid w:val="00120F4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5: Underlined Char,Heading 5 - underlined Char,Blocks Char"/>
    <w:basedOn w:val="DefaultParagraphFont"/>
    <w:link w:val="Heading5"/>
    <w:rsid w:val="00FE19A8"/>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FE19A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FE19A8"/>
    <w:rPr>
      <w:rFonts w:ascii="Calibri" w:eastAsia="Times New Roman" w:hAnsi="Calibri" w:cs="Arial"/>
      <w:b/>
      <w:kern w:val="32"/>
    </w:rPr>
  </w:style>
  <w:style w:type="character" w:customStyle="1" w:styleId="Heading8Char">
    <w:name w:val="Heading 8 Char"/>
    <w:basedOn w:val="DefaultParagraphFont"/>
    <w:link w:val="Heading8"/>
    <w:rsid w:val="00FE19A8"/>
    <w:rPr>
      <w:rFonts w:ascii="Calibri" w:eastAsia="Times New Roman" w:hAnsi="Calibri" w:cs="Arial"/>
      <w:b/>
      <w:kern w:val="32"/>
      <w:u w:val="double"/>
    </w:rPr>
  </w:style>
  <w:style w:type="character" w:customStyle="1" w:styleId="Heading9Char">
    <w:name w:val="Heading 9 Char"/>
    <w:basedOn w:val="DefaultParagraphFont"/>
    <w:link w:val="Heading9"/>
    <w:rsid w:val="00FE19A8"/>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FE19A8"/>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FE19A8"/>
    <w:rPr>
      <w:sz w:val="22"/>
      <w:u w:val="single"/>
    </w:rPr>
  </w:style>
  <w:style w:type="paragraph" w:customStyle="1" w:styleId="Emphasize">
    <w:name w:val="Emphasize"/>
    <w:basedOn w:val="Normal"/>
    <w:uiPriority w:val="20"/>
    <w:qFormat/>
    <w:rsid w:val="00FE19A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FE19A8"/>
    <w:rPr>
      <w:rFonts w:cs="Times New Roman"/>
      <w:color w:val="FF0000"/>
      <w:sz w:val="32"/>
      <w:szCs w:val="32"/>
    </w:rPr>
  </w:style>
  <w:style w:type="character" w:customStyle="1" w:styleId="c-timestamplabel">
    <w:name w:val="c-timestamp__label"/>
    <w:basedOn w:val="DefaultParagraphFont"/>
    <w:rsid w:val="00FE19A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E19A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FE19A8"/>
    <w:rPr>
      <w:b/>
      <w:bCs/>
    </w:rPr>
  </w:style>
  <w:style w:type="character" w:styleId="HTMLCite">
    <w:name w:val="HTML Cite"/>
    <w:basedOn w:val="DefaultParagraphFont"/>
    <w:unhideWhenUsed/>
    <w:rsid w:val="00FE19A8"/>
    <w:rPr>
      <w:i/>
      <w:iCs/>
    </w:rPr>
  </w:style>
  <w:style w:type="character" w:customStyle="1" w:styleId="article-aside-txt">
    <w:name w:val="article-aside-txt"/>
    <w:basedOn w:val="DefaultParagraphFont"/>
    <w:rsid w:val="00FE19A8"/>
  </w:style>
  <w:style w:type="character" w:customStyle="1" w:styleId="footnote-num">
    <w:name w:val="footnote-num"/>
    <w:basedOn w:val="DefaultParagraphFont"/>
    <w:rsid w:val="00FE19A8"/>
  </w:style>
  <w:style w:type="character" w:customStyle="1" w:styleId="small-caps">
    <w:name w:val="small-caps"/>
    <w:basedOn w:val="DefaultParagraphFont"/>
    <w:rsid w:val="00FE19A8"/>
  </w:style>
  <w:style w:type="paragraph" w:customStyle="1" w:styleId="p3">
    <w:name w:val="p3"/>
    <w:basedOn w:val="Normal"/>
    <w:rsid w:val="00FE19A8"/>
    <w:pPr>
      <w:spacing w:before="100" w:beforeAutospacing="1" w:after="100" w:afterAutospacing="1"/>
    </w:pPr>
  </w:style>
  <w:style w:type="character" w:customStyle="1" w:styleId="s1">
    <w:name w:val="s1"/>
    <w:basedOn w:val="DefaultParagraphFont"/>
    <w:rsid w:val="00FE19A8"/>
  </w:style>
  <w:style w:type="character" w:customStyle="1" w:styleId="s4">
    <w:name w:val="s4"/>
    <w:basedOn w:val="DefaultParagraphFont"/>
    <w:rsid w:val="00FE19A8"/>
  </w:style>
  <w:style w:type="character" w:customStyle="1" w:styleId="s2">
    <w:name w:val="s2"/>
    <w:basedOn w:val="DefaultParagraphFont"/>
    <w:rsid w:val="00FE19A8"/>
  </w:style>
  <w:style w:type="paragraph" w:customStyle="1" w:styleId="p1">
    <w:name w:val="p1"/>
    <w:basedOn w:val="Normal"/>
    <w:qFormat/>
    <w:rsid w:val="00FE19A8"/>
    <w:pPr>
      <w:spacing w:before="100" w:beforeAutospacing="1" w:after="100" w:afterAutospacing="1"/>
    </w:pPr>
  </w:style>
  <w:style w:type="character" w:customStyle="1" w:styleId="smallcaps">
    <w:name w:val="smallcaps"/>
    <w:basedOn w:val="DefaultParagraphFont"/>
    <w:rsid w:val="00FE19A8"/>
  </w:style>
  <w:style w:type="paragraph" w:customStyle="1" w:styleId="Analytik">
    <w:name w:val="Analytik"/>
    <w:basedOn w:val="Normal"/>
    <w:link w:val="AnalytikChar"/>
    <w:autoRedefine/>
    <w:uiPriority w:val="4"/>
    <w:qFormat/>
    <w:rsid w:val="00FE19A8"/>
    <w:pPr>
      <w:spacing w:line="240" w:lineRule="auto"/>
    </w:pPr>
    <w:rPr>
      <w:b/>
      <w14:ligatures w14:val="standard"/>
    </w:rPr>
  </w:style>
  <w:style w:type="character" w:customStyle="1" w:styleId="AnalytikChar">
    <w:name w:val="Analytik Char"/>
    <w:basedOn w:val="DefaultParagraphFont"/>
    <w:link w:val="Analytik"/>
    <w:uiPriority w:val="4"/>
    <w:rsid w:val="00FE19A8"/>
    <w:rPr>
      <w:rFonts w:ascii="Calibri" w:hAnsi="Calibri"/>
      <w:b/>
      <w:sz w:val="22"/>
      <w14:ligatures w14:val="standard"/>
    </w:rPr>
  </w:style>
  <w:style w:type="paragraph" w:customStyle="1" w:styleId="Analytic">
    <w:name w:val="Analytic"/>
    <w:basedOn w:val="Normal"/>
    <w:link w:val="AnalyticChar"/>
    <w:autoRedefine/>
    <w:uiPriority w:val="4"/>
    <w:qFormat/>
    <w:rsid w:val="00FE19A8"/>
    <w:rPr>
      <w:b/>
      <w:bCs/>
      <w:color w:val="000000" w:themeColor="text1"/>
      <w:sz w:val="26"/>
      <w:szCs w:val="26"/>
    </w:rPr>
  </w:style>
  <w:style w:type="character" w:customStyle="1" w:styleId="AnalyticChar">
    <w:name w:val="Analytic Char"/>
    <w:basedOn w:val="DefaultParagraphFont"/>
    <w:link w:val="Analytic"/>
    <w:uiPriority w:val="4"/>
    <w:rsid w:val="00FE19A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FE19A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FE19A8"/>
    <w:rPr>
      <w:rFonts w:ascii="Calibri" w:eastAsia="Calibri" w:hAnsi="Calibri" w:cs="Calibri"/>
      <w:color w:val="000000"/>
      <w:sz w:val="20"/>
      <w:szCs w:val="22"/>
    </w:rPr>
  </w:style>
  <w:style w:type="character" w:customStyle="1" w:styleId="footnotemark">
    <w:name w:val="footnote mark"/>
    <w:hidden/>
    <w:rsid w:val="00FE19A8"/>
    <w:rPr>
      <w:rFonts w:ascii="Calibri" w:eastAsia="Calibri" w:hAnsi="Calibri" w:cs="Calibri"/>
      <w:color w:val="000000"/>
      <w:sz w:val="12"/>
      <w:vertAlign w:val="superscript"/>
    </w:rPr>
  </w:style>
  <w:style w:type="table" w:styleId="TableGrid">
    <w:name w:val="Table Grid"/>
    <w:basedOn w:val="TableNormal"/>
    <w:rsid w:val="00FE19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FE19A8"/>
    <w:pPr>
      <w:spacing w:before="100" w:beforeAutospacing="1" w:after="100" w:afterAutospacing="1"/>
    </w:pPr>
  </w:style>
  <w:style w:type="paragraph" w:customStyle="1" w:styleId="Style4">
    <w:name w:val="Style4"/>
    <w:basedOn w:val="Normal"/>
    <w:link w:val="Style4Char"/>
    <w:qFormat/>
    <w:rsid w:val="00FE19A8"/>
    <w:rPr>
      <w:rFonts w:ascii="Arial Narrow" w:eastAsia="Times New Roman" w:hAnsi="Arial Narrow"/>
      <w:u w:val="single"/>
    </w:rPr>
  </w:style>
  <w:style w:type="character" w:customStyle="1" w:styleId="Style4Char">
    <w:name w:val="Style4 Char"/>
    <w:link w:val="Style4"/>
    <w:rsid w:val="00FE19A8"/>
    <w:rPr>
      <w:rFonts w:ascii="Arial Narrow" w:eastAsia="Times New Roman" w:hAnsi="Arial Narrow"/>
      <w:sz w:val="22"/>
      <w:u w:val="single"/>
    </w:rPr>
  </w:style>
  <w:style w:type="character" w:customStyle="1" w:styleId="underline">
    <w:name w:val="underline"/>
    <w:basedOn w:val="DefaultParagraphFont"/>
    <w:qFormat/>
    <w:rsid w:val="00FE19A8"/>
    <w:rPr>
      <w:u w:val="single"/>
    </w:rPr>
  </w:style>
  <w:style w:type="paragraph" w:customStyle="1" w:styleId="UnderlinePara">
    <w:name w:val="Underline Para"/>
    <w:basedOn w:val="Normal"/>
    <w:uiPriority w:val="6"/>
    <w:qFormat/>
    <w:rsid w:val="00FE19A8"/>
    <w:pPr>
      <w:widowControl w:val="0"/>
      <w:suppressAutoHyphens/>
      <w:spacing w:after="200"/>
      <w:contextualSpacing/>
    </w:pPr>
    <w:rPr>
      <w:rFonts w:asciiTheme="minorHAnsi" w:hAnsiTheme="minorHAnsi"/>
      <w:u w:val="single"/>
    </w:rPr>
  </w:style>
  <w:style w:type="character" w:styleId="PageNumber">
    <w:name w:val="page number"/>
    <w:aliases w:val="card ununderlined"/>
    <w:basedOn w:val="DefaultParagraphFont"/>
    <w:uiPriority w:val="99"/>
    <w:unhideWhenUsed/>
    <w:rsid w:val="00FE19A8"/>
  </w:style>
  <w:style w:type="paragraph" w:customStyle="1" w:styleId="RainwithanA">
    <w:name w:val="Rain with an A"/>
    <w:basedOn w:val="Normal"/>
    <w:link w:val="RainwithanAChar"/>
    <w:uiPriority w:val="4"/>
    <w:qFormat/>
    <w:rsid w:val="00FE19A8"/>
    <w:pPr>
      <w:outlineLvl w:val="3"/>
    </w:pPr>
    <w:rPr>
      <w:b/>
      <w:sz w:val="26"/>
    </w:rPr>
  </w:style>
  <w:style w:type="character" w:customStyle="1" w:styleId="RainwithanAChar">
    <w:name w:val="Rain with an A Char"/>
    <w:basedOn w:val="DefaultParagraphFont"/>
    <w:link w:val="RainwithanA"/>
    <w:uiPriority w:val="4"/>
    <w:rsid w:val="00FE19A8"/>
    <w:rPr>
      <w:rFonts w:ascii="Calibri" w:hAnsi="Calibri"/>
      <w:b/>
      <w:sz w:val="26"/>
    </w:rPr>
  </w:style>
  <w:style w:type="paragraph" w:customStyle="1" w:styleId="subhead">
    <w:name w:val="subhead"/>
    <w:basedOn w:val="Normal"/>
    <w:uiPriority w:val="99"/>
    <w:qFormat/>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FE19A8"/>
  </w:style>
  <w:style w:type="character" w:customStyle="1" w:styleId="pb-caption">
    <w:name w:val="pb-caption"/>
    <w:basedOn w:val="DefaultParagraphFont"/>
    <w:rsid w:val="00FE19A8"/>
  </w:style>
  <w:style w:type="character" w:customStyle="1" w:styleId="longbio">
    <w:name w:val="long_bio"/>
    <w:basedOn w:val="DefaultParagraphFont"/>
    <w:rsid w:val="00FE19A8"/>
  </w:style>
  <w:style w:type="character" w:customStyle="1" w:styleId="hyperlink0">
    <w:name w:val="hyperlink0"/>
    <w:basedOn w:val="DefaultParagraphFont"/>
    <w:rsid w:val="00FE19A8"/>
  </w:style>
  <w:style w:type="character" w:customStyle="1" w:styleId="link">
    <w:name w:val="link"/>
    <w:basedOn w:val="DefaultParagraphFont"/>
    <w:rsid w:val="00FE19A8"/>
  </w:style>
  <w:style w:type="character" w:customStyle="1" w:styleId="add-country">
    <w:name w:val="add-country"/>
    <w:basedOn w:val="DefaultParagraphFont"/>
    <w:rsid w:val="00FE19A8"/>
  </w:style>
  <w:style w:type="character" w:customStyle="1" w:styleId="rte-quote">
    <w:name w:val="rte-quote"/>
    <w:basedOn w:val="DefaultParagraphFont"/>
    <w:rsid w:val="00FE19A8"/>
  </w:style>
  <w:style w:type="paragraph" w:styleId="z-TopofForm">
    <w:name w:val="HTML Top of Form"/>
    <w:basedOn w:val="Normal"/>
    <w:next w:val="Normal"/>
    <w:link w:val="z-TopofFormChar"/>
    <w:hidden/>
    <w:uiPriority w:val="99"/>
    <w:unhideWhenUsed/>
    <w:rsid w:val="00FE19A8"/>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FE19A8"/>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FE19A8"/>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FE19A8"/>
    <w:rPr>
      <w:rFonts w:ascii="Calibri" w:eastAsia="Times New Roman" w:hAnsi="Calibri"/>
      <w:vanish/>
      <w:sz w:val="16"/>
      <w:szCs w:val="16"/>
    </w:rPr>
  </w:style>
  <w:style w:type="character" w:customStyle="1" w:styleId="company-name-type">
    <w:name w:val="company-name-type"/>
    <w:basedOn w:val="DefaultParagraphFont"/>
    <w:rsid w:val="00FE19A8"/>
  </w:style>
  <w:style w:type="character" w:customStyle="1" w:styleId="Date1">
    <w:name w:val="Date1"/>
    <w:basedOn w:val="DefaultParagraphFont"/>
    <w:rsid w:val="00FE19A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FE19A8"/>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FE19A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FE19A8"/>
    <w:rPr>
      <w:rFonts w:asciiTheme="majorHAnsi" w:eastAsiaTheme="majorEastAsia" w:hAnsiTheme="majorHAnsi" w:cstheme="majorBidi"/>
      <w:spacing w:val="-10"/>
      <w:kern w:val="28"/>
      <w:sz w:val="56"/>
      <w:szCs w:val="56"/>
    </w:rPr>
  </w:style>
  <w:style w:type="paragraph" w:styleId="Revision">
    <w:name w:val="Revision"/>
    <w:hidden/>
    <w:uiPriority w:val="99"/>
    <w:semiHidden/>
    <w:rsid w:val="00FE19A8"/>
    <w:rPr>
      <w:rFonts w:ascii="Arial" w:hAnsi="Arial" w:cs="Arial"/>
      <w:sz w:val="22"/>
    </w:rPr>
  </w:style>
  <w:style w:type="character" w:customStyle="1" w:styleId="Style9pt">
    <w:name w:val="Style 9 pt"/>
    <w:basedOn w:val="DefaultParagraphFont"/>
    <w:rsid w:val="00FE19A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FE19A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FE19A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FE19A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FE19A8"/>
    <w:rPr>
      <w:rFonts w:ascii="Times New Roman" w:eastAsia="Times New Roman" w:hAnsi="Times New Roman" w:cs="Times New Roman"/>
      <w:b/>
      <w:bCs/>
      <w:sz w:val="20"/>
      <w:u w:val="single"/>
    </w:rPr>
  </w:style>
  <w:style w:type="paragraph" w:customStyle="1" w:styleId="flfc">
    <w:name w:val="flfc"/>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FE19A8"/>
  </w:style>
  <w:style w:type="character" w:customStyle="1" w:styleId="StyleStyle4CharTimesNewRoman11pt1">
    <w:name w:val="Style Style4 Char + Times New Roman 11 pt1"/>
    <w:basedOn w:val="DefaultParagraphFont"/>
    <w:rsid w:val="00FE19A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FE19A8"/>
    <w:pPr>
      <w:spacing w:before="60" w:after="60"/>
    </w:pPr>
  </w:style>
  <w:style w:type="character" w:customStyle="1" w:styleId="UnderlineBold">
    <w:name w:val="Underline + Bold"/>
    <w:uiPriority w:val="1"/>
    <w:qFormat/>
    <w:rsid w:val="00FE19A8"/>
    <w:rPr>
      <w:b/>
      <w:sz w:val="20"/>
      <w:u w:val="single"/>
    </w:rPr>
  </w:style>
  <w:style w:type="character" w:customStyle="1" w:styleId="BoldUnderlineChar">
    <w:name w:val="Bold Underline Char"/>
    <w:locked/>
    <w:rsid w:val="00FE19A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FE19A8"/>
    <w:rPr>
      <w:sz w:val="20"/>
    </w:rPr>
  </w:style>
  <w:style w:type="character" w:customStyle="1" w:styleId="Style11ptUnderline">
    <w:name w:val="Style 11 pt Underline"/>
    <w:rsid w:val="00FE19A8"/>
    <w:rPr>
      <w:sz w:val="20"/>
      <w:u w:val="single"/>
    </w:rPr>
  </w:style>
  <w:style w:type="character" w:customStyle="1" w:styleId="StyleStyleUnderline311pt">
    <w:name w:val="Style Style Underline3 + 11 pt"/>
    <w:basedOn w:val="DefaultParagraphFont"/>
    <w:rsid w:val="00FE19A8"/>
    <w:rPr>
      <w:sz w:val="20"/>
      <w:u w:val="single"/>
    </w:rPr>
  </w:style>
  <w:style w:type="character" w:customStyle="1" w:styleId="StyleStyleUnderline311ptBold">
    <w:name w:val="Style Style Underline3 + 11 pt Bold"/>
    <w:basedOn w:val="DefaultParagraphFont"/>
    <w:rsid w:val="00FE19A8"/>
    <w:rPr>
      <w:b/>
      <w:bCs/>
      <w:sz w:val="20"/>
      <w:u w:val="single"/>
    </w:rPr>
  </w:style>
  <w:style w:type="character" w:customStyle="1" w:styleId="StyleStyleUnderline411pt">
    <w:name w:val="Style Style Underline4 + 11 pt"/>
    <w:basedOn w:val="DefaultParagraphFont"/>
    <w:rsid w:val="00FE19A8"/>
    <w:rPr>
      <w:sz w:val="20"/>
      <w:u w:val="single"/>
    </w:rPr>
  </w:style>
  <w:style w:type="character" w:customStyle="1" w:styleId="gmail-m5226785990326652285gmail-style13ptbold">
    <w:name w:val="gmail-m_5226785990326652285gmail-style13ptbold"/>
    <w:basedOn w:val="DefaultParagraphFont"/>
    <w:rsid w:val="00FE19A8"/>
  </w:style>
  <w:style w:type="character" w:customStyle="1" w:styleId="gmail-m5226785990326652285gmail-styleunderline">
    <w:name w:val="gmail-m_5226785990326652285gmail-styleunderline"/>
    <w:basedOn w:val="DefaultParagraphFont"/>
    <w:rsid w:val="00FE19A8"/>
  </w:style>
  <w:style w:type="character" w:customStyle="1" w:styleId="Style1Char">
    <w:name w:val="Style1 Char"/>
    <w:rsid w:val="00FE19A8"/>
    <w:rPr>
      <w:rFonts w:ascii="Times New Roman" w:eastAsia="SimSun" w:hAnsi="Times New Roman" w:cs="Times New Roman"/>
      <w:sz w:val="20"/>
      <w:szCs w:val="24"/>
      <w:u w:val="single"/>
      <w:lang w:eastAsia="zh-CN"/>
    </w:rPr>
  </w:style>
  <w:style w:type="character" w:customStyle="1" w:styleId="apple-style-span">
    <w:name w:val="apple-style-span"/>
    <w:rsid w:val="00FE19A8"/>
  </w:style>
  <w:style w:type="paragraph" w:customStyle="1" w:styleId="StyleUnderlined11pt">
    <w:name w:val="Style Underlined + 11 pt"/>
    <w:basedOn w:val="Normal"/>
    <w:link w:val="StyleUnderlined11ptChar"/>
    <w:qFormat/>
    <w:rsid w:val="00FE19A8"/>
    <w:rPr>
      <w:rFonts w:eastAsia="Times New Roman"/>
      <w:u w:val="single"/>
      <w:lang w:eastAsia="zh-CN"/>
    </w:rPr>
  </w:style>
  <w:style w:type="character" w:customStyle="1" w:styleId="StyleUnderlined11ptChar">
    <w:name w:val="Style Underlined + 11 pt Char"/>
    <w:basedOn w:val="DefaultParagraphFont"/>
    <w:link w:val="StyleUnderlined11pt"/>
    <w:rsid w:val="00FE19A8"/>
    <w:rPr>
      <w:rFonts w:ascii="Calibri" w:eastAsia="Times New Roman" w:hAnsi="Calibri"/>
      <w:sz w:val="22"/>
      <w:u w:val="single"/>
      <w:lang w:eastAsia="zh-CN"/>
    </w:rPr>
  </w:style>
  <w:style w:type="paragraph" w:customStyle="1" w:styleId="underlined">
    <w:name w:val="underlined"/>
    <w:next w:val="Normal"/>
    <w:link w:val="underlinedChar"/>
    <w:autoRedefine/>
    <w:qFormat/>
    <w:rsid w:val="00FE19A8"/>
    <w:pPr>
      <w:contextualSpacing/>
    </w:pPr>
    <w:rPr>
      <w:rFonts w:ascii="Times New Roman" w:eastAsia="Malgun Gothic" w:hAnsi="Times New Roman" w:cs="Times New Roman"/>
      <w:u w:val="single"/>
    </w:rPr>
  </w:style>
  <w:style w:type="character" w:customStyle="1" w:styleId="underlinedChar">
    <w:name w:val="underlined Char"/>
    <w:link w:val="underlined"/>
    <w:rsid w:val="00FE19A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FE19A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FE19A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FE19A8"/>
    <w:rPr>
      <w:u w:val="single"/>
    </w:rPr>
  </w:style>
  <w:style w:type="character" w:customStyle="1" w:styleId="apple-converted-space">
    <w:name w:val="apple-converted-space"/>
    <w:basedOn w:val="DefaultParagraphFont"/>
    <w:rsid w:val="00FE19A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E19A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E19A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FE19A8"/>
    <w:rPr>
      <w:u w:val="single"/>
    </w:rPr>
  </w:style>
  <w:style w:type="paragraph" w:customStyle="1" w:styleId="StyleStyle411pt">
    <w:name w:val="Style Style4 + 11 pt"/>
    <w:basedOn w:val="Normal"/>
    <w:link w:val="StyleStyle411ptChar"/>
    <w:qFormat/>
    <w:rsid w:val="00FE19A8"/>
    <w:rPr>
      <w:rFonts w:eastAsia="Times New Roman" w:cs="Times New Roman"/>
      <w:u w:val="single"/>
    </w:rPr>
  </w:style>
  <w:style w:type="character" w:customStyle="1" w:styleId="StyleStyle411ptChar">
    <w:name w:val="Style Style4 + 11 pt Char"/>
    <w:link w:val="StyleStyle411pt"/>
    <w:rsid w:val="00FE19A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FE19A8"/>
    <w:rPr>
      <w:rFonts w:eastAsia="Times New Roman" w:cs="Times New Roman"/>
      <w:b/>
      <w:bCs/>
      <w:u w:val="single"/>
    </w:rPr>
  </w:style>
  <w:style w:type="character" w:customStyle="1" w:styleId="StyleStyle411ptBoldChar">
    <w:name w:val="Style Style4 + 11 pt Bold Char"/>
    <w:link w:val="StyleStyle411ptBold"/>
    <w:rsid w:val="00FE19A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E19A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E19A8"/>
    <w:rPr>
      <w:rFonts w:ascii="Calibri" w:eastAsia="Times New Roman" w:hAnsi="Calibri" w:cs="Times New Roman"/>
      <w:sz w:val="22"/>
      <w:u w:val="single"/>
      <w:bdr w:val="single" w:sz="4" w:space="0" w:color="auto"/>
    </w:rPr>
  </w:style>
  <w:style w:type="character" w:customStyle="1" w:styleId="Style9ptUnderline">
    <w:name w:val="Style 9 pt Underline"/>
    <w:rsid w:val="00FE19A8"/>
    <w:rPr>
      <w:sz w:val="22"/>
      <w:u w:val="single"/>
    </w:rPr>
  </w:style>
  <w:style w:type="paragraph" w:customStyle="1" w:styleId="Cards">
    <w:name w:val="Cards"/>
    <w:next w:val="Normal"/>
    <w:link w:val="CardsChar"/>
    <w:qFormat/>
    <w:rsid w:val="00FE19A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FE19A8"/>
    <w:rPr>
      <w:rFonts w:ascii="Times New Roman" w:eastAsia="Calibri" w:hAnsi="Times New Roman" w:cs="Times New Roman"/>
      <w:sz w:val="20"/>
      <w:szCs w:val="20"/>
    </w:rPr>
  </w:style>
  <w:style w:type="character" w:customStyle="1" w:styleId="DebateUnderline">
    <w:name w:val="Debate Underline"/>
    <w:qFormat/>
    <w:rsid w:val="00FE19A8"/>
    <w:rPr>
      <w:rFonts w:ascii="Times New Roman" w:hAnsi="Times New Roman"/>
      <w:sz w:val="20"/>
      <w:u w:val="thick"/>
    </w:rPr>
  </w:style>
  <w:style w:type="character" w:customStyle="1" w:styleId="Style1Char1">
    <w:name w:val="Style1 Char1"/>
    <w:rsid w:val="00FE19A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FE19A8"/>
    <w:pPr>
      <w:ind w:left="288"/>
    </w:pPr>
    <w:rPr>
      <w:rFonts w:eastAsia="Calibri"/>
    </w:rPr>
  </w:style>
  <w:style w:type="character" w:customStyle="1" w:styleId="CardIndentedChar">
    <w:name w:val="Card (Indented) Char"/>
    <w:link w:val="CardIndented"/>
    <w:rsid w:val="00FE19A8"/>
    <w:rPr>
      <w:rFonts w:ascii="Calibri" w:eastAsia="Calibri" w:hAnsi="Calibri"/>
      <w:sz w:val="22"/>
    </w:rPr>
  </w:style>
  <w:style w:type="character" w:customStyle="1" w:styleId="qlabel">
    <w:name w:val="q_label"/>
    <w:basedOn w:val="DefaultParagraphFont"/>
    <w:rsid w:val="00FE19A8"/>
  </w:style>
  <w:style w:type="character" w:customStyle="1" w:styleId="alabel">
    <w:name w:val="a_label"/>
    <w:basedOn w:val="DefaultParagraphFont"/>
    <w:rsid w:val="00FE19A8"/>
  </w:style>
  <w:style w:type="character" w:customStyle="1" w:styleId="UnresolvedMention1">
    <w:name w:val="Unresolved Mention1"/>
    <w:basedOn w:val="DefaultParagraphFont"/>
    <w:uiPriority w:val="99"/>
    <w:unhideWhenUsed/>
    <w:rsid w:val="00FE19A8"/>
    <w:rPr>
      <w:color w:val="605E5C"/>
      <w:shd w:val="clear" w:color="auto" w:fill="E1DFDD"/>
    </w:rPr>
  </w:style>
  <w:style w:type="paragraph" w:customStyle="1" w:styleId="cardtext">
    <w:name w:val="card text"/>
    <w:basedOn w:val="Normal"/>
    <w:link w:val="cardtextChar"/>
    <w:qFormat/>
    <w:rsid w:val="00FE19A8"/>
    <w:pPr>
      <w:ind w:left="288" w:right="288"/>
    </w:pPr>
    <w:rPr>
      <w:rFonts w:ascii="Arial Narrow" w:hAnsi="Arial Narrow"/>
    </w:rPr>
  </w:style>
  <w:style w:type="character" w:customStyle="1" w:styleId="cardtextChar">
    <w:name w:val="card text Char"/>
    <w:basedOn w:val="DefaultParagraphFont"/>
    <w:link w:val="cardtext"/>
    <w:rsid w:val="00FE19A8"/>
    <w:rPr>
      <w:rFonts w:ascii="Arial Narrow" w:hAnsi="Arial Narrow"/>
      <w:sz w:val="22"/>
    </w:rPr>
  </w:style>
  <w:style w:type="paragraph" w:customStyle="1" w:styleId="Nothing">
    <w:name w:val="Nothing"/>
    <w:link w:val="NothingChar"/>
    <w:uiPriority w:val="99"/>
    <w:qFormat/>
    <w:rsid w:val="00FE19A8"/>
    <w:pPr>
      <w:jc w:val="both"/>
    </w:pPr>
    <w:rPr>
      <w:rFonts w:ascii="Times New Roman" w:eastAsia="Calibri" w:hAnsi="Times New Roman" w:cs="Times New Roman"/>
      <w:sz w:val="20"/>
      <w:szCs w:val="20"/>
    </w:rPr>
  </w:style>
  <w:style w:type="paragraph" w:customStyle="1" w:styleId="Cites">
    <w:name w:val="Cites"/>
    <w:next w:val="Cards"/>
    <w:link w:val="CitesChar"/>
    <w:qFormat/>
    <w:rsid w:val="00FE19A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FE19A8"/>
    <w:rPr>
      <w:rFonts w:ascii="Times New Roman" w:eastAsia="Calibri" w:hAnsi="Times New Roman" w:cs="Times New Roman"/>
      <w:sz w:val="20"/>
      <w:szCs w:val="20"/>
    </w:rPr>
  </w:style>
  <w:style w:type="character" w:customStyle="1" w:styleId="CitesChar">
    <w:name w:val="Cites Char"/>
    <w:basedOn w:val="DefaultParagraphFont"/>
    <w:link w:val="Cites"/>
    <w:rsid w:val="00FE19A8"/>
    <w:rPr>
      <w:rFonts w:ascii="Times New Roman" w:eastAsia="Calibri" w:hAnsi="Times New Roman" w:cs="Times New Roman"/>
      <w:b/>
      <w:sz w:val="20"/>
      <w:szCs w:val="20"/>
    </w:rPr>
  </w:style>
  <w:style w:type="paragraph" w:customStyle="1" w:styleId="AuthorDate">
    <w:name w:val="AuthorDate"/>
    <w:next w:val="Nothing"/>
    <w:link w:val="AuthorDateChar"/>
    <w:qFormat/>
    <w:rsid w:val="00FE19A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FE19A8"/>
    <w:rPr>
      <w:rFonts w:ascii="Times New Roman" w:eastAsia="Calibri" w:hAnsi="Times New Roman" w:cs="Times New Roman"/>
      <w:b/>
      <w:szCs w:val="20"/>
      <w:u w:val="single"/>
    </w:rPr>
  </w:style>
  <w:style w:type="character" w:customStyle="1" w:styleId="CardsFont12pt0">
    <w:name w:val="Cards + Font 12pt"/>
    <w:basedOn w:val="CardsChar"/>
    <w:uiPriority w:val="1"/>
    <w:rsid w:val="00FE19A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E19A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E19A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E19A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FE19A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FE19A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E19A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E19A8"/>
    <w:rPr>
      <w:rFonts w:ascii="Georgia" w:eastAsia="SimSun" w:hAnsi="Georgia"/>
      <w:b/>
      <w:bCs/>
      <w:sz w:val="24"/>
      <w:u w:val="single"/>
    </w:rPr>
  </w:style>
  <w:style w:type="paragraph" w:customStyle="1" w:styleId="Tag2">
    <w:name w:val="Tag2"/>
    <w:basedOn w:val="Normal"/>
    <w:uiPriority w:val="99"/>
    <w:qFormat/>
    <w:rsid w:val="00FE19A8"/>
    <w:rPr>
      <w:b/>
    </w:rPr>
  </w:style>
  <w:style w:type="paragraph" w:customStyle="1" w:styleId="MinimizedText">
    <w:name w:val="Minimized Text"/>
    <w:basedOn w:val="Normal"/>
    <w:link w:val="MinimizedTextChar"/>
    <w:qFormat/>
    <w:rsid w:val="00FE19A8"/>
    <w:rPr>
      <w:rFonts w:eastAsia="Times New Roman"/>
      <w:sz w:val="16"/>
    </w:rPr>
  </w:style>
  <w:style w:type="character" w:customStyle="1" w:styleId="MinimizedTextChar">
    <w:name w:val="Minimized Text Char"/>
    <w:basedOn w:val="DefaultParagraphFont"/>
    <w:link w:val="MinimizedText"/>
    <w:rsid w:val="00FE19A8"/>
    <w:rPr>
      <w:rFonts w:ascii="Calibri" w:eastAsia="Times New Roman" w:hAnsi="Calibri"/>
      <w:sz w:val="16"/>
    </w:rPr>
  </w:style>
  <w:style w:type="character" w:customStyle="1" w:styleId="UnresolvedMention3">
    <w:name w:val="Unresolved Mention3"/>
    <w:basedOn w:val="DefaultParagraphFont"/>
    <w:uiPriority w:val="99"/>
    <w:unhideWhenUsed/>
    <w:rsid w:val="00FE19A8"/>
    <w:rPr>
      <w:color w:val="605E5C"/>
      <w:shd w:val="clear" w:color="auto" w:fill="E1DFDD"/>
    </w:rPr>
  </w:style>
  <w:style w:type="character" w:customStyle="1" w:styleId="cardChar">
    <w:name w:val="card Char"/>
    <w:aliases w:val="Bold Cite Char Char,Speed Cite Char"/>
    <w:rsid w:val="00FE19A8"/>
    <w:rPr>
      <w:rFonts w:cs="Arial"/>
      <w:u w:val="single"/>
    </w:rPr>
  </w:style>
  <w:style w:type="character" w:customStyle="1" w:styleId="StyleBold">
    <w:name w:val="Style Bold"/>
    <w:uiPriority w:val="9"/>
    <w:semiHidden/>
    <w:qFormat/>
    <w:rsid w:val="00FE19A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FE19A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FE19A8"/>
    <w:rPr>
      <w:rFonts w:ascii="Calibri" w:eastAsia="Calibri" w:hAnsi="Calibri"/>
      <w:sz w:val="22"/>
    </w:rPr>
  </w:style>
  <w:style w:type="paragraph" w:styleId="Footer">
    <w:name w:val="footer"/>
    <w:basedOn w:val="Normal"/>
    <w:link w:val="FooterChar"/>
    <w:uiPriority w:val="99"/>
    <w:rsid w:val="00FE19A8"/>
    <w:pPr>
      <w:tabs>
        <w:tab w:val="center" w:pos="4680"/>
        <w:tab w:val="right" w:pos="9360"/>
      </w:tabs>
    </w:pPr>
    <w:rPr>
      <w:rFonts w:eastAsia="Calibri"/>
    </w:rPr>
  </w:style>
  <w:style w:type="character" w:customStyle="1" w:styleId="FooterChar">
    <w:name w:val="Footer Char"/>
    <w:basedOn w:val="DefaultParagraphFont"/>
    <w:link w:val="Footer"/>
    <w:uiPriority w:val="99"/>
    <w:rsid w:val="00FE19A8"/>
    <w:rPr>
      <w:rFonts w:ascii="Calibri" w:eastAsia="Calibri" w:hAnsi="Calibri"/>
      <w:sz w:val="22"/>
    </w:rPr>
  </w:style>
  <w:style w:type="character" w:customStyle="1" w:styleId="Style8pt">
    <w:name w:val="Style 8 pt"/>
    <w:rsid w:val="00FE19A8"/>
    <w:rPr>
      <w:sz w:val="14"/>
    </w:rPr>
  </w:style>
  <w:style w:type="character" w:styleId="CommentReference">
    <w:name w:val="annotation reference"/>
    <w:uiPriority w:val="99"/>
    <w:unhideWhenUsed/>
    <w:rsid w:val="00FE19A8"/>
    <w:rPr>
      <w:sz w:val="16"/>
      <w:szCs w:val="16"/>
    </w:rPr>
  </w:style>
  <w:style w:type="paragraph" w:styleId="CommentText">
    <w:name w:val="annotation text"/>
    <w:basedOn w:val="Normal"/>
    <w:link w:val="CommentTextChar"/>
    <w:uiPriority w:val="99"/>
    <w:unhideWhenUsed/>
    <w:rsid w:val="00FE19A8"/>
    <w:rPr>
      <w:rFonts w:eastAsia="Calibri"/>
      <w:szCs w:val="20"/>
    </w:rPr>
  </w:style>
  <w:style w:type="character" w:customStyle="1" w:styleId="CommentTextChar">
    <w:name w:val="Comment Text Char"/>
    <w:basedOn w:val="DefaultParagraphFont"/>
    <w:link w:val="CommentText"/>
    <w:uiPriority w:val="99"/>
    <w:rsid w:val="00FE19A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FE19A8"/>
    <w:rPr>
      <w:b/>
      <w:bCs/>
    </w:rPr>
  </w:style>
  <w:style w:type="character" w:customStyle="1" w:styleId="CommentSubjectChar">
    <w:name w:val="Comment Subject Char"/>
    <w:basedOn w:val="CommentTextChar"/>
    <w:link w:val="CommentSubject"/>
    <w:uiPriority w:val="99"/>
    <w:rsid w:val="00FE19A8"/>
    <w:rPr>
      <w:rFonts w:ascii="Calibri" w:eastAsia="Calibri" w:hAnsi="Calibri"/>
      <w:b/>
      <w:bCs/>
      <w:sz w:val="22"/>
      <w:szCs w:val="20"/>
    </w:rPr>
  </w:style>
  <w:style w:type="paragraph" w:styleId="BalloonText">
    <w:name w:val="Balloon Text"/>
    <w:basedOn w:val="Normal"/>
    <w:link w:val="BalloonTextChar"/>
    <w:uiPriority w:val="99"/>
    <w:unhideWhenUsed/>
    <w:rsid w:val="00FE19A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FE19A8"/>
    <w:rPr>
      <w:rFonts w:ascii="Segoe UI" w:eastAsia="Calibri" w:hAnsi="Segoe UI" w:cs="Segoe UI"/>
      <w:sz w:val="18"/>
      <w:szCs w:val="18"/>
    </w:rPr>
  </w:style>
  <w:style w:type="paragraph" w:customStyle="1" w:styleId="CiteReal">
    <w:name w:val="Cite Real"/>
    <w:basedOn w:val="Normal"/>
    <w:next w:val="Normal"/>
    <w:uiPriority w:val="99"/>
    <w:qFormat/>
    <w:rsid w:val="00FE19A8"/>
    <w:rPr>
      <w:rFonts w:eastAsia="MS Mincho"/>
      <w:b/>
      <w:sz w:val="24"/>
      <w:u w:val="single"/>
    </w:rPr>
  </w:style>
  <w:style w:type="paragraph" w:customStyle="1" w:styleId="TagText">
    <w:name w:val="TagText"/>
    <w:basedOn w:val="Normal"/>
    <w:uiPriority w:val="99"/>
    <w:qFormat/>
    <w:rsid w:val="00FE19A8"/>
    <w:pPr>
      <w:spacing w:before="200"/>
    </w:pPr>
    <w:rPr>
      <w:rFonts w:eastAsia="Times New Roman"/>
      <w:b/>
      <w:sz w:val="24"/>
    </w:rPr>
  </w:style>
  <w:style w:type="character" w:customStyle="1" w:styleId="BoldUnderline">
    <w:name w:val="BoldUnderline"/>
    <w:uiPriority w:val="1"/>
    <w:qFormat/>
    <w:rsid w:val="00FE19A8"/>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FE19A8"/>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FE19A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FE19A8"/>
    <w:rPr>
      <w:rFonts w:eastAsia="Times New Roman"/>
      <w:szCs w:val="20"/>
    </w:rPr>
  </w:style>
  <w:style w:type="character" w:customStyle="1" w:styleId="citenon-boldChar">
    <w:name w:val="cite non-bold Char"/>
    <w:link w:val="citenon-bold"/>
    <w:rsid w:val="00FE19A8"/>
    <w:rPr>
      <w:rFonts w:ascii="Calibri" w:eastAsia="Times New Roman" w:hAnsi="Calibri"/>
      <w:sz w:val="22"/>
      <w:szCs w:val="20"/>
    </w:rPr>
  </w:style>
  <w:style w:type="character" w:customStyle="1" w:styleId="pnumber">
    <w:name w:val="pnumber"/>
    <w:rsid w:val="00FE19A8"/>
  </w:style>
  <w:style w:type="character" w:customStyle="1" w:styleId="ital">
    <w:name w:val="ital"/>
    <w:rsid w:val="00FE19A8"/>
  </w:style>
  <w:style w:type="character" w:customStyle="1" w:styleId="orgdiv">
    <w:name w:val="orgdiv"/>
    <w:rsid w:val="00FE19A8"/>
  </w:style>
  <w:style w:type="character" w:customStyle="1" w:styleId="orgname">
    <w:name w:val="orgname"/>
    <w:rsid w:val="00FE19A8"/>
  </w:style>
  <w:style w:type="character" w:customStyle="1" w:styleId="city">
    <w:name w:val="city"/>
    <w:rsid w:val="00FE19A8"/>
  </w:style>
  <w:style w:type="character" w:customStyle="1" w:styleId="state">
    <w:name w:val="state"/>
    <w:rsid w:val="00FE19A8"/>
  </w:style>
  <w:style w:type="character" w:customStyle="1" w:styleId="country">
    <w:name w:val="country"/>
    <w:rsid w:val="00FE19A8"/>
  </w:style>
  <w:style w:type="character" w:customStyle="1" w:styleId="il">
    <w:name w:val="il"/>
    <w:rsid w:val="00FE19A8"/>
  </w:style>
  <w:style w:type="character" w:customStyle="1" w:styleId="Style8pt1">
    <w:name w:val="Style 8 pt1"/>
    <w:rsid w:val="00FE19A8"/>
    <w:rPr>
      <w:rFonts w:ascii="Georgia" w:hAnsi="Georgia" w:hint="default"/>
      <w:sz w:val="16"/>
    </w:rPr>
  </w:style>
  <w:style w:type="numbering" w:customStyle="1" w:styleId="NoList1">
    <w:name w:val="No List1"/>
    <w:next w:val="NoList"/>
    <w:uiPriority w:val="99"/>
    <w:semiHidden/>
    <w:unhideWhenUsed/>
    <w:rsid w:val="00FE19A8"/>
  </w:style>
  <w:style w:type="character" w:customStyle="1" w:styleId="TitleChar2">
    <w:name w:val="Title Char2"/>
    <w:uiPriority w:val="5"/>
    <w:qFormat/>
    <w:locked/>
    <w:rsid w:val="00FE19A8"/>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FE19A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FE19A8"/>
    <w:pPr>
      <w:keepNext/>
      <w:keepLines/>
    </w:pPr>
    <w:rPr>
      <w:rFonts w:eastAsia="Calibri"/>
      <w:b/>
      <w:sz w:val="24"/>
    </w:rPr>
  </w:style>
  <w:style w:type="character" w:customStyle="1" w:styleId="TagtemplateChar">
    <w:name w:val="Tagtemplate Char"/>
    <w:link w:val="Tagtemplate"/>
    <w:rsid w:val="00FE19A8"/>
    <w:rPr>
      <w:rFonts w:ascii="Calibri" w:eastAsia="Calibri" w:hAnsi="Calibri"/>
      <w:b/>
    </w:rPr>
  </w:style>
  <w:style w:type="paragraph" w:customStyle="1" w:styleId="Cite2">
    <w:name w:val="Cite 2"/>
    <w:basedOn w:val="Normal"/>
    <w:uiPriority w:val="99"/>
    <w:qFormat/>
    <w:rsid w:val="00FE19A8"/>
    <w:rPr>
      <w:rFonts w:eastAsia="MS Mincho"/>
      <w:b/>
      <w:sz w:val="24"/>
      <w:u w:val="single"/>
    </w:rPr>
  </w:style>
  <w:style w:type="character" w:customStyle="1" w:styleId="texto1">
    <w:name w:val="texto1"/>
    <w:rsid w:val="00FE19A8"/>
  </w:style>
  <w:style w:type="character" w:customStyle="1" w:styleId="EmphasizeThis">
    <w:name w:val="EmphasizeThis"/>
    <w:rsid w:val="00FE19A8"/>
    <w:rPr>
      <w:rFonts w:ascii="Georgia" w:hAnsi="Georgia"/>
      <w:b/>
      <w:iCs/>
      <w:sz w:val="24"/>
      <w:u w:val="thick"/>
    </w:rPr>
  </w:style>
  <w:style w:type="character" w:customStyle="1" w:styleId="Author-Date">
    <w:name w:val="Author-Date"/>
    <w:qFormat/>
    <w:rsid w:val="00FE19A8"/>
    <w:rPr>
      <w:rFonts w:ascii="Georgia" w:hAnsi="Georgia"/>
      <w:b/>
      <w:sz w:val="24"/>
    </w:rPr>
  </w:style>
  <w:style w:type="character" w:customStyle="1" w:styleId="CardsChar1">
    <w:name w:val="Cards Char1"/>
    <w:locked/>
    <w:rsid w:val="00FE19A8"/>
  </w:style>
  <w:style w:type="character" w:customStyle="1" w:styleId="MicroTextChar">
    <w:name w:val="MicroText Char"/>
    <w:link w:val="MicroText"/>
    <w:rsid w:val="00FE19A8"/>
    <w:rPr>
      <w:rFonts w:ascii="Arial Narrow" w:hAnsi="Arial Narrow"/>
      <w:sz w:val="12"/>
    </w:rPr>
  </w:style>
  <w:style w:type="paragraph" w:customStyle="1" w:styleId="MicroText">
    <w:name w:val="MicroText"/>
    <w:basedOn w:val="Normal"/>
    <w:next w:val="Normal"/>
    <w:link w:val="MicroTextChar"/>
    <w:qFormat/>
    <w:rsid w:val="00FE19A8"/>
    <w:rPr>
      <w:rFonts w:ascii="Arial Narrow" w:hAnsi="Arial Narrow"/>
      <w:sz w:val="12"/>
    </w:rPr>
  </w:style>
  <w:style w:type="character" w:customStyle="1" w:styleId="BoldUnderlineChar0">
    <w:name w:val="BoldUnderline Char"/>
    <w:locked/>
    <w:rsid w:val="00FE19A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E19A8"/>
    <w:pPr>
      <w:spacing w:after="200"/>
    </w:pPr>
    <w:rPr>
      <w:rFonts w:eastAsia="Calibri"/>
      <w:u w:val="single"/>
      <w:lang w:val="x-none" w:eastAsia="zh-CN"/>
    </w:rPr>
  </w:style>
  <w:style w:type="character" w:customStyle="1" w:styleId="UnderlineSChar">
    <w:name w:val="Underline S Char"/>
    <w:link w:val="UnderlineS"/>
    <w:rsid w:val="00FE19A8"/>
    <w:rPr>
      <w:rFonts w:ascii="Calibri" w:eastAsia="Calibri" w:hAnsi="Calibri"/>
      <w:sz w:val="22"/>
      <w:u w:val="single"/>
      <w:lang w:val="x-none" w:eastAsia="zh-CN"/>
    </w:rPr>
  </w:style>
  <w:style w:type="character" w:customStyle="1" w:styleId="BoldUnderlineCharChar">
    <w:name w:val="BoldUnderline Char Char"/>
    <w:locked/>
    <w:rsid w:val="00FE19A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FE19A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E19A8"/>
    <w:rPr>
      <w:rFonts w:ascii="Calibri" w:eastAsia="Calibri" w:hAnsi="Calibri"/>
      <w:sz w:val="16"/>
      <w:szCs w:val="16"/>
    </w:rPr>
  </w:style>
  <w:style w:type="character" w:customStyle="1" w:styleId="A5">
    <w:name w:val="A5"/>
    <w:uiPriority w:val="99"/>
    <w:rsid w:val="00FE19A8"/>
    <w:rPr>
      <w:rFonts w:ascii="Times New Roman" w:hAnsi="Times New Roman" w:cs="Times New Roman"/>
      <w:color w:val="000000"/>
      <w:sz w:val="13"/>
      <w:szCs w:val="13"/>
    </w:rPr>
  </w:style>
  <w:style w:type="paragraph" w:styleId="BodyText">
    <w:name w:val="Body Text"/>
    <w:aliases w:val="BT"/>
    <w:basedOn w:val="Normal"/>
    <w:link w:val="BodyTextChar"/>
    <w:qFormat/>
    <w:rsid w:val="00FE19A8"/>
    <w:rPr>
      <w:rFonts w:eastAsia="Times New Roman"/>
      <w:sz w:val="16"/>
      <w:szCs w:val="20"/>
    </w:rPr>
  </w:style>
  <w:style w:type="character" w:customStyle="1" w:styleId="BodyTextChar">
    <w:name w:val="Body Text Char"/>
    <w:aliases w:val="BT Char"/>
    <w:basedOn w:val="DefaultParagraphFont"/>
    <w:link w:val="BodyText"/>
    <w:rsid w:val="00FE19A8"/>
    <w:rPr>
      <w:rFonts w:ascii="Calibri" w:eastAsia="Times New Roman" w:hAnsi="Calibri"/>
      <w:sz w:val="16"/>
      <w:szCs w:val="20"/>
    </w:rPr>
  </w:style>
  <w:style w:type="paragraph" w:styleId="BodyText2">
    <w:name w:val="Body Text 2"/>
    <w:basedOn w:val="Normal"/>
    <w:link w:val="BodyText2Char"/>
    <w:rsid w:val="00FE19A8"/>
    <w:rPr>
      <w:rFonts w:eastAsia="Times New Roman"/>
      <w:sz w:val="18"/>
      <w:szCs w:val="20"/>
    </w:rPr>
  </w:style>
  <w:style w:type="character" w:customStyle="1" w:styleId="BodyText2Char">
    <w:name w:val="Body Text 2 Char"/>
    <w:basedOn w:val="DefaultParagraphFont"/>
    <w:link w:val="BodyText2"/>
    <w:rsid w:val="00FE19A8"/>
    <w:rPr>
      <w:rFonts w:ascii="Calibri" w:eastAsia="Times New Roman" w:hAnsi="Calibri"/>
      <w:sz w:val="18"/>
      <w:szCs w:val="20"/>
    </w:rPr>
  </w:style>
  <w:style w:type="character" w:customStyle="1" w:styleId="smallChar">
    <w:name w:val="small Char"/>
    <w:rsid w:val="00FE19A8"/>
    <w:rPr>
      <w:rFonts w:eastAsia="Calibri"/>
      <w:sz w:val="16"/>
      <w:szCs w:val="22"/>
      <w:lang w:val="en-US" w:eastAsia="en-US" w:bidi="ar-SA"/>
    </w:rPr>
  </w:style>
  <w:style w:type="character" w:customStyle="1" w:styleId="CardTextChar0">
    <w:name w:val="Card Text Char"/>
    <w:rsid w:val="00FE19A8"/>
    <w:rPr>
      <w:rFonts w:ascii="Georgia" w:hAnsi="Georgia" w:cs="Times New Roman"/>
      <w:sz w:val="24"/>
    </w:rPr>
  </w:style>
  <w:style w:type="character" w:customStyle="1" w:styleId="underline2">
    <w:name w:val="underline2"/>
    <w:rsid w:val="00FE19A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FE19A8"/>
    <w:rPr>
      <w:rFonts w:eastAsia="Times New Roman"/>
      <w:kern w:val="32"/>
      <w:szCs w:val="20"/>
    </w:rPr>
  </w:style>
  <w:style w:type="character" w:customStyle="1" w:styleId="StyleUnderlineBold">
    <w:name w:val="Style Underline + Bold"/>
    <w:rsid w:val="00FE19A8"/>
    <w:rPr>
      <w:b/>
      <w:bCs/>
      <w:u w:val="single"/>
    </w:rPr>
  </w:style>
  <w:style w:type="character" w:customStyle="1" w:styleId="st">
    <w:name w:val="st"/>
    <w:rsid w:val="00FE19A8"/>
  </w:style>
  <w:style w:type="character" w:customStyle="1" w:styleId="UnderliningChar">
    <w:name w:val="Underlining Char"/>
    <w:link w:val="Underlining"/>
    <w:uiPriority w:val="99"/>
    <w:locked/>
    <w:rsid w:val="00FE19A8"/>
    <w:rPr>
      <w:rFonts w:ascii="Arial Narrow" w:hAnsi="Arial Narrow"/>
      <w:u w:val="single"/>
    </w:rPr>
  </w:style>
  <w:style w:type="paragraph" w:customStyle="1" w:styleId="Underlining">
    <w:name w:val="Underlining"/>
    <w:basedOn w:val="Normal"/>
    <w:next w:val="Normal"/>
    <w:link w:val="UnderliningChar"/>
    <w:uiPriority w:val="99"/>
    <w:qFormat/>
    <w:rsid w:val="00FE19A8"/>
    <w:rPr>
      <w:rFonts w:ascii="Arial Narrow" w:hAnsi="Arial Narrow"/>
      <w:sz w:val="24"/>
      <w:u w:val="single"/>
    </w:rPr>
  </w:style>
  <w:style w:type="paragraph" w:customStyle="1" w:styleId="Small">
    <w:name w:val="Small"/>
    <w:basedOn w:val="Normal"/>
    <w:next w:val="Normal"/>
    <w:uiPriority w:val="99"/>
    <w:qFormat/>
    <w:rsid w:val="00FE19A8"/>
    <w:pPr>
      <w:spacing w:after="200" w:line="276" w:lineRule="auto"/>
    </w:pPr>
    <w:rPr>
      <w:rFonts w:eastAsia="Calibri"/>
      <w:color w:val="000000"/>
      <w:sz w:val="16"/>
    </w:rPr>
  </w:style>
  <w:style w:type="character" w:customStyle="1" w:styleId="Underline-Highlighted">
    <w:name w:val="Underline-Highlighted"/>
    <w:uiPriority w:val="1"/>
    <w:qFormat/>
    <w:rsid w:val="00FE19A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E19A8"/>
    <w:rPr>
      <w:rFonts w:ascii="Arial Narrow" w:hAnsi="Arial Narrow"/>
      <w:b/>
      <w:sz w:val="26"/>
    </w:rPr>
  </w:style>
  <w:style w:type="character" w:customStyle="1" w:styleId="CardText1Char">
    <w:name w:val="Card Text 1 Char"/>
    <w:link w:val="CardText1"/>
    <w:rsid w:val="00FE19A8"/>
    <w:rPr>
      <w:rFonts w:ascii="Arial Narrow" w:hAnsi="Arial Narrow"/>
      <w:color w:val="000000"/>
      <w:u w:val="single"/>
    </w:rPr>
  </w:style>
  <w:style w:type="character" w:customStyle="1" w:styleId="CardText2Char">
    <w:name w:val="Card Text 2 Char"/>
    <w:link w:val="CardText2"/>
    <w:rsid w:val="00FE19A8"/>
    <w:rPr>
      <w:rFonts w:ascii="Arial Narrow" w:hAnsi="Arial Narrow"/>
      <w:b/>
      <w:color w:val="000000"/>
      <w:u w:val="single"/>
    </w:rPr>
  </w:style>
  <w:style w:type="character" w:customStyle="1" w:styleId="SmallText">
    <w:name w:val="SmallText"/>
    <w:rsid w:val="00FE19A8"/>
    <w:rPr>
      <w:color w:val="000000"/>
    </w:rPr>
  </w:style>
  <w:style w:type="character" w:customStyle="1" w:styleId="CitesChar1">
    <w:name w:val="Cites Char1"/>
    <w:rsid w:val="00FE19A8"/>
    <w:rPr>
      <w:b/>
      <w:szCs w:val="24"/>
      <w:u w:val="single"/>
      <w:lang w:val="en-US" w:eastAsia="en-US" w:bidi="ar-SA"/>
    </w:rPr>
  </w:style>
  <w:style w:type="character" w:customStyle="1" w:styleId="CardUnderlinedChar">
    <w:name w:val="Card Underlined Char"/>
    <w:rsid w:val="00FE19A8"/>
    <w:rPr>
      <w:rFonts w:ascii="Arial Narrow" w:hAnsi="Arial Narrow"/>
      <w:sz w:val="22"/>
      <w:szCs w:val="24"/>
      <w:u w:val="single"/>
      <w:lang w:val="en-US" w:eastAsia="en-US" w:bidi="ar-SA"/>
    </w:rPr>
  </w:style>
  <w:style w:type="paragraph" w:customStyle="1" w:styleId="TagCite">
    <w:name w:val="TagCite"/>
    <w:basedOn w:val="Normal"/>
    <w:uiPriority w:val="99"/>
    <w:qFormat/>
    <w:rsid w:val="00FE19A8"/>
    <w:rPr>
      <w:rFonts w:ascii="Garamond" w:eastAsia="Times New Roman" w:hAnsi="Garamond"/>
      <w:b/>
      <w:sz w:val="24"/>
    </w:rPr>
  </w:style>
  <w:style w:type="paragraph" w:customStyle="1" w:styleId="HeadingsBase">
    <w:name w:val="Headings Base"/>
    <w:basedOn w:val="Normal"/>
    <w:link w:val="HeadingsBaseChar"/>
    <w:qFormat/>
    <w:rsid w:val="00FE19A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E19A8"/>
    <w:rPr>
      <w:rFonts w:ascii="Calibri" w:eastAsia="Times New Roman" w:hAnsi="Calibri"/>
      <w:b/>
      <w:kern w:val="32"/>
      <w:sz w:val="32"/>
      <w:szCs w:val="20"/>
    </w:rPr>
  </w:style>
  <w:style w:type="character" w:customStyle="1" w:styleId="underline3">
    <w:name w:val="underline3"/>
    <w:rsid w:val="00FE19A8"/>
    <w:rPr>
      <w:u w:val="single"/>
      <w:bdr w:val="none" w:sz="0" w:space="0" w:color="auto"/>
      <w:shd w:val="clear" w:color="auto" w:fill="FFFF00"/>
    </w:rPr>
  </w:style>
  <w:style w:type="paragraph" w:customStyle="1" w:styleId="HeadingFake">
    <w:name w:val="Heading Fake"/>
    <w:basedOn w:val="Heading3"/>
    <w:uiPriority w:val="99"/>
    <w:qFormat/>
    <w:rsid w:val="00FE19A8"/>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FE19A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E19A8"/>
  </w:style>
  <w:style w:type="paragraph" w:customStyle="1" w:styleId="SchoolWorksCited">
    <w:name w:val="School Works Cited"/>
    <w:basedOn w:val="SchoolPaper"/>
    <w:uiPriority w:val="99"/>
    <w:qFormat/>
    <w:rsid w:val="00FE19A8"/>
  </w:style>
  <w:style w:type="paragraph" w:styleId="TOC2">
    <w:name w:val="toc 2"/>
    <w:basedOn w:val="Normal"/>
    <w:next w:val="Normal"/>
    <w:uiPriority w:val="39"/>
    <w:qFormat/>
    <w:rsid w:val="00FE19A8"/>
    <w:pPr>
      <w:ind w:left="200"/>
    </w:pPr>
    <w:rPr>
      <w:rFonts w:eastAsia="Times New Roman"/>
      <w:b/>
      <w:kern w:val="32"/>
      <w:szCs w:val="20"/>
    </w:rPr>
  </w:style>
  <w:style w:type="paragraph" w:customStyle="1" w:styleId="BlockQuote">
    <w:name w:val="Block Quote"/>
    <w:basedOn w:val="Normal"/>
    <w:uiPriority w:val="99"/>
    <w:qFormat/>
    <w:rsid w:val="00FE19A8"/>
    <w:pPr>
      <w:ind w:left="720" w:right="720"/>
    </w:pPr>
    <w:rPr>
      <w:rFonts w:eastAsia="Times New Roman"/>
      <w:kern w:val="32"/>
      <w:sz w:val="24"/>
      <w:szCs w:val="20"/>
    </w:rPr>
  </w:style>
  <w:style w:type="character" w:customStyle="1" w:styleId="menu">
    <w:name w:val="menu"/>
    <w:rsid w:val="00FE19A8"/>
  </w:style>
  <w:style w:type="paragraph" w:customStyle="1" w:styleId="PaperBody">
    <w:name w:val="Paper Body"/>
    <w:basedOn w:val="Normal"/>
    <w:uiPriority w:val="99"/>
    <w:qFormat/>
    <w:rsid w:val="00FE19A8"/>
    <w:pPr>
      <w:spacing w:line="480" w:lineRule="auto"/>
      <w:ind w:firstLine="720"/>
    </w:pPr>
    <w:rPr>
      <w:rFonts w:eastAsia="Times New Roman"/>
      <w:kern w:val="32"/>
    </w:rPr>
  </w:style>
  <w:style w:type="paragraph" w:customStyle="1" w:styleId="PaperCitation">
    <w:name w:val="Paper Citation"/>
    <w:basedOn w:val="Normal"/>
    <w:uiPriority w:val="99"/>
    <w:qFormat/>
    <w:rsid w:val="00FE19A8"/>
    <w:pPr>
      <w:spacing w:line="480" w:lineRule="auto"/>
      <w:ind w:left="720" w:hanging="720"/>
    </w:pPr>
    <w:rPr>
      <w:rFonts w:eastAsia="Times New Roman"/>
      <w:kern w:val="32"/>
      <w:szCs w:val="20"/>
    </w:rPr>
  </w:style>
  <w:style w:type="character" w:customStyle="1" w:styleId="Emphasis2">
    <w:name w:val="Emphasis2"/>
    <w:rsid w:val="00FE19A8"/>
    <w:rPr>
      <w:rFonts w:ascii="Franklin Gothic Heavy" w:hAnsi="Franklin Gothic Heavy"/>
      <w:u w:val="single"/>
    </w:rPr>
  </w:style>
  <w:style w:type="paragraph" w:customStyle="1" w:styleId="hat">
    <w:name w:val="hat"/>
    <w:basedOn w:val="Heading1"/>
    <w:link w:val="hatChar"/>
    <w:qFormat/>
    <w:rsid w:val="00FE19A8"/>
    <w:pPr>
      <w:suppressAutoHyphens/>
      <w:spacing w:before="6600" w:after="240"/>
    </w:pPr>
    <w:rPr>
      <w:rFonts w:eastAsia="Times New Roman" w:cs="Arial"/>
      <w:bCs w:val="0"/>
      <w:kern w:val="32"/>
    </w:rPr>
  </w:style>
  <w:style w:type="character" w:customStyle="1" w:styleId="hatChar">
    <w:name w:val="hat Char"/>
    <w:link w:val="hat"/>
    <w:rsid w:val="00FE19A8"/>
    <w:rPr>
      <w:rFonts w:ascii="Calibri" w:eastAsia="Times New Roman" w:hAnsi="Calibri" w:cs="Arial"/>
      <w:b/>
      <w:kern w:val="32"/>
      <w:sz w:val="52"/>
      <w:szCs w:val="32"/>
    </w:rPr>
  </w:style>
  <w:style w:type="character" w:customStyle="1" w:styleId="BoldUnderlining">
    <w:name w:val="Bold Underlining"/>
    <w:rsid w:val="00FE19A8"/>
    <w:rPr>
      <w:b/>
      <w:u w:val="single"/>
    </w:rPr>
  </w:style>
  <w:style w:type="paragraph" w:styleId="TOC4">
    <w:name w:val="toc 4"/>
    <w:basedOn w:val="Normal"/>
    <w:next w:val="Normal"/>
    <w:autoRedefine/>
    <w:uiPriority w:val="39"/>
    <w:rsid w:val="00FE19A8"/>
    <w:pPr>
      <w:spacing w:after="100"/>
      <w:ind w:left="600"/>
    </w:pPr>
    <w:rPr>
      <w:rFonts w:eastAsia="Times New Roman"/>
      <w:kern w:val="32"/>
      <w:szCs w:val="20"/>
    </w:rPr>
  </w:style>
  <w:style w:type="paragraph" w:styleId="TOC5">
    <w:name w:val="toc 5"/>
    <w:basedOn w:val="Normal"/>
    <w:next w:val="Normal"/>
    <w:autoRedefine/>
    <w:uiPriority w:val="39"/>
    <w:rsid w:val="00FE19A8"/>
    <w:pPr>
      <w:spacing w:after="100"/>
      <w:ind w:left="800"/>
    </w:pPr>
    <w:rPr>
      <w:rFonts w:eastAsia="Times New Roman"/>
      <w:kern w:val="32"/>
      <w:szCs w:val="20"/>
    </w:rPr>
  </w:style>
  <w:style w:type="paragraph" w:styleId="TOC6">
    <w:name w:val="toc 6"/>
    <w:basedOn w:val="Normal"/>
    <w:next w:val="Normal"/>
    <w:autoRedefine/>
    <w:uiPriority w:val="39"/>
    <w:rsid w:val="00FE19A8"/>
    <w:pPr>
      <w:spacing w:after="100"/>
      <w:ind w:left="1000"/>
    </w:pPr>
    <w:rPr>
      <w:rFonts w:eastAsia="Times New Roman"/>
      <w:kern w:val="32"/>
      <w:szCs w:val="20"/>
    </w:rPr>
  </w:style>
  <w:style w:type="paragraph" w:styleId="TOC7">
    <w:name w:val="toc 7"/>
    <w:basedOn w:val="Normal"/>
    <w:next w:val="Normal"/>
    <w:autoRedefine/>
    <w:uiPriority w:val="39"/>
    <w:rsid w:val="00FE19A8"/>
    <w:pPr>
      <w:spacing w:after="100"/>
      <w:ind w:left="1200"/>
    </w:pPr>
    <w:rPr>
      <w:rFonts w:eastAsia="Times New Roman"/>
      <w:kern w:val="32"/>
      <w:szCs w:val="20"/>
    </w:rPr>
  </w:style>
  <w:style w:type="paragraph" w:styleId="TOC8">
    <w:name w:val="toc 8"/>
    <w:basedOn w:val="Normal"/>
    <w:next w:val="Normal"/>
    <w:autoRedefine/>
    <w:uiPriority w:val="39"/>
    <w:rsid w:val="00FE19A8"/>
    <w:pPr>
      <w:spacing w:after="100"/>
      <w:ind w:left="1400"/>
    </w:pPr>
    <w:rPr>
      <w:rFonts w:eastAsia="Times New Roman"/>
      <w:kern w:val="32"/>
      <w:szCs w:val="20"/>
    </w:rPr>
  </w:style>
  <w:style w:type="paragraph" w:styleId="TOC9">
    <w:name w:val="toc 9"/>
    <w:basedOn w:val="Normal"/>
    <w:next w:val="Normal"/>
    <w:autoRedefine/>
    <w:uiPriority w:val="39"/>
    <w:rsid w:val="00FE19A8"/>
    <w:pPr>
      <w:spacing w:after="100"/>
      <w:ind w:left="1600"/>
    </w:pPr>
    <w:rPr>
      <w:rFonts w:eastAsia="Times New Roman"/>
      <w:kern w:val="32"/>
      <w:szCs w:val="20"/>
    </w:rPr>
  </w:style>
  <w:style w:type="paragraph" w:customStyle="1" w:styleId="WW-Default">
    <w:name w:val="WW-Default"/>
    <w:uiPriority w:val="99"/>
    <w:qFormat/>
    <w:rsid w:val="00FE19A8"/>
    <w:pPr>
      <w:suppressAutoHyphens/>
    </w:pPr>
    <w:rPr>
      <w:rFonts w:ascii="Georgia" w:eastAsia="Calibri" w:hAnsi="Georgia" w:cs="Calibri"/>
      <w:sz w:val="22"/>
      <w:szCs w:val="22"/>
      <w:lang w:eastAsia="ar-SA"/>
    </w:rPr>
  </w:style>
  <w:style w:type="character" w:customStyle="1" w:styleId="pmterms1">
    <w:name w:val="pmterms1"/>
    <w:rsid w:val="00FE19A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FE19A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FE19A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FE19A8"/>
    <w:rPr>
      <w:rFonts w:ascii="Cambria" w:eastAsia="Times New Roman" w:hAnsi="Cambria"/>
      <w:i/>
      <w:iCs/>
      <w:color w:val="4F81BD"/>
      <w:spacing w:val="15"/>
    </w:rPr>
  </w:style>
  <w:style w:type="paragraph" w:styleId="TOC3">
    <w:name w:val="toc 3"/>
    <w:basedOn w:val="Normal"/>
    <w:next w:val="Normal"/>
    <w:uiPriority w:val="39"/>
    <w:qFormat/>
    <w:rsid w:val="00FE19A8"/>
    <w:pPr>
      <w:ind w:left="400"/>
    </w:pPr>
    <w:rPr>
      <w:rFonts w:eastAsia="Times New Roman"/>
      <w:kern w:val="32"/>
      <w:szCs w:val="20"/>
    </w:rPr>
  </w:style>
  <w:style w:type="character" w:customStyle="1" w:styleId="standardcontent">
    <w:name w:val="standardcontent"/>
    <w:rsid w:val="00FE19A8"/>
  </w:style>
  <w:style w:type="character" w:customStyle="1" w:styleId="storyby">
    <w:name w:val="storyby"/>
    <w:rsid w:val="00FE19A8"/>
  </w:style>
  <w:style w:type="character" w:customStyle="1" w:styleId="7TimesNewRoman">
    <w:name w:val="7 Times New Roman"/>
    <w:rsid w:val="00FE19A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E19A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FE19A8"/>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FE19A8"/>
    <w:rPr>
      <w:kern w:val="32"/>
      <w:sz w:val="24"/>
    </w:rPr>
  </w:style>
  <w:style w:type="character" w:customStyle="1" w:styleId="CitesChar2">
    <w:name w:val="Cites Char2"/>
    <w:locked/>
    <w:rsid w:val="00FE19A8"/>
    <w:rPr>
      <w:rFonts w:ascii="Times New Roman" w:eastAsia="Times New Roman" w:hAnsi="Times New Roman"/>
      <w:b/>
      <w:bCs/>
    </w:rPr>
  </w:style>
  <w:style w:type="character" w:customStyle="1" w:styleId="itxtrst">
    <w:name w:val="itxtrst"/>
    <w:rsid w:val="00FE19A8"/>
  </w:style>
  <w:style w:type="character" w:customStyle="1" w:styleId="A-Underlining">
    <w:name w:val="A-Underlining"/>
    <w:rsid w:val="00FE19A8"/>
    <w:rPr>
      <w:rFonts w:ascii="Garamond" w:hAnsi="Garamond"/>
      <w:color w:val="auto"/>
      <w:sz w:val="24"/>
      <w:u w:val="single"/>
    </w:rPr>
  </w:style>
  <w:style w:type="paragraph" w:customStyle="1" w:styleId="B-TagCite">
    <w:name w:val="B-TagCite"/>
    <w:uiPriority w:val="99"/>
    <w:qFormat/>
    <w:rsid w:val="00FE19A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E19A8"/>
    <w:rPr>
      <w:b/>
      <w:noProof w:val="0"/>
      <w:sz w:val="22"/>
      <w:lang w:val="en-US" w:eastAsia="en-US" w:bidi="ar-SA"/>
    </w:rPr>
  </w:style>
  <w:style w:type="character" w:customStyle="1" w:styleId="fn">
    <w:name w:val="fn"/>
    <w:rsid w:val="00FE19A8"/>
  </w:style>
  <w:style w:type="character" w:customStyle="1" w:styleId="newsmain">
    <w:name w:val="news_main"/>
    <w:rsid w:val="00FE19A8"/>
  </w:style>
  <w:style w:type="paragraph" w:customStyle="1" w:styleId="UnderlinedText">
    <w:name w:val="Underlined Text"/>
    <w:basedOn w:val="Normal"/>
    <w:link w:val="UnderlinedTextChar"/>
    <w:autoRedefine/>
    <w:uiPriority w:val="99"/>
    <w:qFormat/>
    <w:rsid w:val="00FE19A8"/>
    <w:pPr>
      <w:jc w:val="both"/>
    </w:pPr>
    <w:rPr>
      <w:rFonts w:eastAsia="Calibri"/>
      <w:b/>
      <w:sz w:val="24"/>
    </w:rPr>
  </w:style>
  <w:style w:type="character" w:customStyle="1" w:styleId="verdana">
    <w:name w:val="verdana"/>
    <w:rsid w:val="00FE19A8"/>
  </w:style>
  <w:style w:type="character" w:customStyle="1" w:styleId="vitstoryheadline">
    <w:name w:val="vitstoryheadline"/>
    <w:rsid w:val="00FE19A8"/>
  </w:style>
  <w:style w:type="paragraph" w:customStyle="1" w:styleId="NormalText">
    <w:name w:val="Normal Text"/>
    <w:basedOn w:val="Normal"/>
    <w:link w:val="NormalTextChar"/>
    <w:autoRedefine/>
    <w:qFormat/>
    <w:rsid w:val="00FE19A8"/>
    <w:pPr>
      <w:jc w:val="both"/>
    </w:pPr>
    <w:rPr>
      <w:rFonts w:eastAsia="Times New Roman"/>
      <w:szCs w:val="26"/>
      <w:lang w:val="x-none" w:eastAsia="ja-JP"/>
    </w:rPr>
  </w:style>
  <w:style w:type="character" w:customStyle="1" w:styleId="NormalTextChar">
    <w:name w:val="Normal Text Char"/>
    <w:link w:val="NormalText"/>
    <w:rsid w:val="00FE19A8"/>
    <w:rPr>
      <w:rFonts w:ascii="Calibri" w:eastAsia="Times New Roman" w:hAnsi="Calibri"/>
      <w:sz w:val="22"/>
      <w:szCs w:val="26"/>
      <w:lang w:val="x-none" w:eastAsia="ja-JP"/>
    </w:rPr>
  </w:style>
  <w:style w:type="character" w:customStyle="1" w:styleId="AuthorDate0">
    <w:name w:val="Author Date"/>
    <w:qFormat/>
    <w:rsid w:val="00FE19A8"/>
    <w:rPr>
      <w:b/>
      <w:sz w:val="24"/>
      <w:u w:val="thick"/>
    </w:rPr>
  </w:style>
  <w:style w:type="paragraph" w:customStyle="1" w:styleId="HotRoute">
    <w:name w:val="Hot Route!"/>
    <w:basedOn w:val="Normal"/>
    <w:uiPriority w:val="99"/>
    <w:qFormat/>
    <w:rsid w:val="00FE19A8"/>
    <w:pPr>
      <w:ind w:left="144"/>
    </w:pPr>
    <w:rPr>
      <w:rFonts w:eastAsia="Times New Roman"/>
    </w:rPr>
  </w:style>
  <w:style w:type="character" w:customStyle="1" w:styleId="UnderlinedTextCharChar">
    <w:name w:val="Underlined Text Char Char"/>
    <w:rsid w:val="00FE19A8"/>
    <w:rPr>
      <w:rFonts w:cs="Arial"/>
      <w:bCs/>
      <w:noProof w:val="0"/>
      <w:szCs w:val="26"/>
      <w:u w:val="single"/>
      <w:lang w:val="en-US" w:eastAsia="en-US" w:bidi="ar-SA"/>
    </w:rPr>
  </w:style>
  <w:style w:type="character" w:customStyle="1" w:styleId="DocumentMapChar1">
    <w:name w:val="Document Map Char1"/>
    <w:uiPriority w:val="99"/>
    <w:rsid w:val="00FE19A8"/>
    <w:rPr>
      <w:rFonts w:ascii="Tahoma" w:hAnsi="Tahoma" w:cs="Tahoma"/>
      <w:sz w:val="16"/>
      <w:szCs w:val="16"/>
    </w:rPr>
  </w:style>
  <w:style w:type="character" w:customStyle="1" w:styleId="Author">
    <w:name w:val="Author"/>
    <w:aliases w:val="Style Date"/>
    <w:qFormat/>
    <w:rsid w:val="00FE19A8"/>
    <w:rPr>
      <w:b/>
      <w:sz w:val="24"/>
    </w:rPr>
  </w:style>
  <w:style w:type="character" w:customStyle="1" w:styleId="author0">
    <w:name w:val="author"/>
    <w:rsid w:val="00FE19A8"/>
    <w:rPr>
      <w:rFonts w:ascii="Times New Roman" w:hAnsi="Times New Roman"/>
      <w:b/>
      <w:sz w:val="24"/>
    </w:rPr>
  </w:style>
  <w:style w:type="character" w:customStyle="1" w:styleId="articletitle">
    <w:name w:val="articletitle"/>
    <w:rsid w:val="00FE19A8"/>
    <w:rPr>
      <w:rFonts w:cs="Times New Roman"/>
    </w:rPr>
  </w:style>
  <w:style w:type="character" w:customStyle="1" w:styleId="6pointChar">
    <w:name w:val="6 point Char"/>
    <w:rsid w:val="00FE19A8"/>
    <w:rPr>
      <w:rFonts w:cs="Times New Roman"/>
      <w:sz w:val="12"/>
      <w:lang w:val="en-US" w:eastAsia="en-US"/>
    </w:rPr>
  </w:style>
  <w:style w:type="character" w:customStyle="1" w:styleId="term1">
    <w:name w:val="term1"/>
    <w:rsid w:val="00FE19A8"/>
    <w:rPr>
      <w:b/>
      <w:bCs/>
    </w:rPr>
  </w:style>
  <w:style w:type="paragraph" w:customStyle="1" w:styleId="Minimize">
    <w:name w:val="Minimize"/>
    <w:basedOn w:val="Normal"/>
    <w:next w:val="Normal"/>
    <w:qFormat/>
    <w:rsid w:val="00FE19A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FE19A8"/>
    <w:rPr>
      <w:sz w:val="12"/>
      <w:szCs w:val="24"/>
    </w:rPr>
  </w:style>
  <w:style w:type="character" w:customStyle="1" w:styleId="StyleThickunderline">
    <w:name w:val="Style Thick underline"/>
    <w:qFormat/>
    <w:rsid w:val="00FE19A8"/>
    <w:rPr>
      <w:u w:val="thick"/>
    </w:rPr>
  </w:style>
  <w:style w:type="character" w:customStyle="1" w:styleId="UnderlineTextChar">
    <w:name w:val="Underline Text Char"/>
    <w:link w:val="UnderlineText"/>
    <w:rsid w:val="00FE19A8"/>
    <w:rPr>
      <w:u w:val="single"/>
    </w:rPr>
  </w:style>
  <w:style w:type="numbering" w:customStyle="1" w:styleId="NoList2">
    <w:name w:val="No List2"/>
    <w:next w:val="NoList"/>
    <w:uiPriority w:val="99"/>
    <w:semiHidden/>
    <w:rsid w:val="00FE19A8"/>
  </w:style>
  <w:style w:type="character" w:customStyle="1" w:styleId="Box">
    <w:name w:val="Box!"/>
    <w:uiPriority w:val="1"/>
    <w:rsid w:val="00FE19A8"/>
    <w:rPr>
      <w:rFonts w:ascii="Garamond" w:hAnsi="Garamond"/>
      <w:sz w:val="24"/>
      <w:u w:val="single"/>
      <w:bdr w:val="single" w:sz="4" w:space="0" w:color="auto"/>
    </w:rPr>
  </w:style>
  <w:style w:type="character" w:customStyle="1" w:styleId="citechar">
    <w:name w:val="citechar"/>
    <w:rsid w:val="00FE19A8"/>
  </w:style>
  <w:style w:type="character" w:customStyle="1" w:styleId="underlinechar">
    <w:name w:val="underlinechar"/>
    <w:rsid w:val="00FE19A8"/>
  </w:style>
  <w:style w:type="character" w:customStyle="1" w:styleId="CardUnderlineChar">
    <w:name w:val="Card Underline Char"/>
    <w:rsid w:val="00FE19A8"/>
    <w:rPr>
      <w:szCs w:val="24"/>
      <w:u w:val="single"/>
      <w:lang w:val="en-US" w:eastAsia="en-US" w:bidi="ar-SA"/>
    </w:rPr>
  </w:style>
  <w:style w:type="paragraph" w:customStyle="1" w:styleId="Default">
    <w:name w:val="Default"/>
    <w:uiPriority w:val="99"/>
    <w:qFormat/>
    <w:rsid w:val="00FE19A8"/>
    <w:pPr>
      <w:autoSpaceDE w:val="0"/>
      <w:autoSpaceDN w:val="0"/>
      <w:adjustRightInd w:val="0"/>
    </w:pPr>
    <w:rPr>
      <w:rFonts w:ascii="Times New Roman" w:eastAsia="Times New Roman" w:hAnsi="Times New Roman" w:cs="Times New Roman"/>
      <w:color w:val="000000"/>
    </w:rPr>
  </w:style>
  <w:style w:type="character" w:customStyle="1" w:styleId="blue">
    <w:name w:val="blue"/>
    <w:rsid w:val="00FE19A8"/>
  </w:style>
  <w:style w:type="character" w:customStyle="1" w:styleId="tagciteChar">
    <w:name w:val="tag/cite Char"/>
    <w:rsid w:val="00FE19A8"/>
    <w:rPr>
      <w:b/>
      <w:sz w:val="24"/>
      <w:lang w:val="en-US" w:eastAsia="en-US" w:bidi="ar-SA"/>
    </w:rPr>
  </w:style>
  <w:style w:type="character" w:customStyle="1" w:styleId="8pointChar">
    <w:name w:val="8 point Char"/>
    <w:link w:val="8point"/>
    <w:rsid w:val="00FE19A8"/>
    <w:rPr>
      <w:sz w:val="16"/>
    </w:rPr>
  </w:style>
  <w:style w:type="character" w:customStyle="1" w:styleId="BoldText12pt">
    <w:name w:val="Bold Text 12 pt"/>
    <w:rsid w:val="00FE19A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E19A8"/>
  </w:style>
  <w:style w:type="character" w:customStyle="1" w:styleId="person-name">
    <w:name w:val="person-name"/>
    <w:rsid w:val="00FE19A8"/>
  </w:style>
  <w:style w:type="paragraph" w:customStyle="1" w:styleId="CARD0">
    <w:name w:val="CARD"/>
    <w:basedOn w:val="Normal"/>
    <w:link w:val="CARDChar0"/>
    <w:qFormat/>
    <w:rsid w:val="00FE19A8"/>
    <w:rPr>
      <w:rFonts w:eastAsia="Times New Roman"/>
      <w:szCs w:val="20"/>
    </w:rPr>
  </w:style>
  <w:style w:type="character" w:customStyle="1" w:styleId="CARDChar0">
    <w:name w:val="CARD Char"/>
    <w:link w:val="CARD0"/>
    <w:rsid w:val="00FE19A8"/>
    <w:rPr>
      <w:rFonts w:ascii="Calibri" w:eastAsia="Times New Roman" w:hAnsi="Calibri"/>
      <w:sz w:val="22"/>
      <w:szCs w:val="20"/>
    </w:rPr>
  </w:style>
  <w:style w:type="paragraph" w:customStyle="1" w:styleId="Ununderlined">
    <w:name w:val="Ununderlined"/>
    <w:basedOn w:val="Normal"/>
    <w:link w:val="UnunderlinedChar"/>
    <w:qFormat/>
    <w:rsid w:val="00FE19A8"/>
    <w:pPr>
      <w:jc w:val="both"/>
    </w:pPr>
    <w:rPr>
      <w:rFonts w:eastAsia="SimSun"/>
      <w:sz w:val="12"/>
    </w:rPr>
  </w:style>
  <w:style w:type="character" w:customStyle="1" w:styleId="UnunderlinedChar">
    <w:name w:val="Ununderlined Char"/>
    <w:link w:val="Ununderlined"/>
    <w:rsid w:val="00FE19A8"/>
    <w:rPr>
      <w:rFonts w:ascii="Calibri" w:eastAsia="SimSun" w:hAnsi="Calibri"/>
      <w:sz w:val="12"/>
    </w:rPr>
  </w:style>
  <w:style w:type="paragraph" w:customStyle="1" w:styleId="Highlighting">
    <w:name w:val="Highlighting"/>
    <w:basedOn w:val="Normal"/>
    <w:link w:val="HighlightingChar"/>
    <w:autoRedefine/>
    <w:qFormat/>
    <w:rsid w:val="00FE19A8"/>
    <w:rPr>
      <w:rFonts w:eastAsia="SimSun"/>
      <w:sz w:val="24"/>
      <w:u w:val="thick"/>
    </w:rPr>
  </w:style>
  <w:style w:type="character" w:customStyle="1" w:styleId="HighlightingChar">
    <w:name w:val="Highlighting Char"/>
    <w:link w:val="Highlighting"/>
    <w:rsid w:val="00FE19A8"/>
    <w:rPr>
      <w:rFonts w:ascii="Calibri" w:eastAsia="SimSun" w:hAnsi="Calibri"/>
      <w:u w:val="thick"/>
    </w:rPr>
  </w:style>
  <w:style w:type="paragraph" w:customStyle="1" w:styleId="evidencetext">
    <w:name w:val="evidence text"/>
    <w:basedOn w:val="Normal"/>
    <w:next w:val="Normal"/>
    <w:link w:val="evidencetextChar1"/>
    <w:uiPriority w:val="99"/>
    <w:qFormat/>
    <w:rsid w:val="00FE19A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FE19A8"/>
    <w:rPr>
      <w:rFonts w:ascii="Calibri" w:eastAsia="Times New Roman" w:hAnsi="Calibri"/>
      <w:color w:val="000000"/>
      <w:sz w:val="16"/>
      <w:lang w:val="x-none" w:eastAsia="x-none"/>
    </w:rPr>
  </w:style>
  <w:style w:type="character" w:customStyle="1" w:styleId="highlight2">
    <w:name w:val="highlight2"/>
    <w:rsid w:val="00FE19A8"/>
    <w:rPr>
      <w:rFonts w:ascii="Arial" w:hAnsi="Arial"/>
      <w:b/>
      <w:sz w:val="19"/>
      <w:u w:val="thick"/>
      <w:bdr w:val="none" w:sz="0" w:space="0" w:color="auto"/>
      <w:shd w:val="clear" w:color="auto" w:fill="auto"/>
    </w:rPr>
  </w:style>
  <w:style w:type="character" w:customStyle="1" w:styleId="box0">
    <w:name w:val="box"/>
    <w:rsid w:val="00FE19A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E19A8"/>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FE19A8"/>
    <w:rPr>
      <w:rFonts w:ascii="Calibri" w:eastAsia="Times New Roman" w:hAnsi="Calibri" w:cs="Arial"/>
      <w:iCs/>
      <w:smallCaps/>
      <w:sz w:val="20"/>
      <w:szCs w:val="20"/>
      <w:u w:val="double"/>
    </w:rPr>
  </w:style>
  <w:style w:type="character" w:customStyle="1" w:styleId="CharacterStyle1">
    <w:name w:val="Character Style 1"/>
    <w:rsid w:val="00FE19A8"/>
    <w:rPr>
      <w:rFonts w:ascii="Tahoma" w:hAnsi="Tahoma" w:cs="Tahoma" w:hint="default"/>
      <w:sz w:val="18"/>
      <w:szCs w:val="18"/>
    </w:rPr>
  </w:style>
  <w:style w:type="character" w:customStyle="1" w:styleId="UnderlineStyleChar7">
    <w:name w:val="Underline Style Char7"/>
    <w:rsid w:val="00FE19A8"/>
    <w:rPr>
      <w:rFonts w:ascii="Garamond" w:hAnsi="Garamond" w:hint="default"/>
      <w:sz w:val="22"/>
      <w:szCs w:val="24"/>
      <w:u w:val="single"/>
      <w:lang w:val="en-US" w:eastAsia="en-US" w:bidi="ar-SA"/>
    </w:rPr>
  </w:style>
  <w:style w:type="character" w:customStyle="1" w:styleId="StyleArial6ptBold">
    <w:name w:val="Style Arial 6 pt Bold"/>
    <w:rsid w:val="00FE19A8"/>
    <w:rPr>
      <w:rFonts w:ascii="Arial" w:hAnsi="Arial" w:cs="Arial" w:hint="default"/>
      <w:bCs/>
      <w:sz w:val="12"/>
    </w:rPr>
  </w:style>
  <w:style w:type="character" w:customStyle="1" w:styleId="Style11ptBoldUnderline">
    <w:name w:val="Style 11 pt Bold Underline"/>
    <w:rsid w:val="00FE19A8"/>
    <w:rPr>
      <w:b/>
      <w:bCs/>
      <w:sz w:val="20"/>
      <w:u w:val="single"/>
    </w:rPr>
  </w:style>
  <w:style w:type="paragraph" w:customStyle="1" w:styleId="teaserpermalink">
    <w:name w:val="teaser_permalink"/>
    <w:basedOn w:val="Normal"/>
    <w:uiPriority w:val="99"/>
    <w:qFormat/>
    <w:rsid w:val="00FE19A8"/>
    <w:pPr>
      <w:spacing w:before="100" w:beforeAutospacing="1" w:after="100" w:afterAutospacing="1"/>
    </w:pPr>
    <w:rPr>
      <w:rFonts w:eastAsia="Times New Roman"/>
      <w:sz w:val="24"/>
      <w:lang w:eastAsia="zh-CN"/>
    </w:rPr>
  </w:style>
  <w:style w:type="character" w:customStyle="1" w:styleId="Heading2Char5">
    <w:name w:val="Heading 2 Char5"/>
    <w:rsid w:val="00FE19A8"/>
    <w:rPr>
      <w:rFonts w:ascii="Garamond" w:hAnsi="Garamond" w:cs="Arial" w:hint="default"/>
      <w:b/>
      <w:bCs/>
      <w:iCs/>
      <w:sz w:val="24"/>
      <w:szCs w:val="28"/>
      <w:lang w:val="en-US" w:eastAsia="en-US" w:bidi="ar-SA"/>
    </w:rPr>
  </w:style>
  <w:style w:type="paragraph" w:customStyle="1" w:styleId="Smalltext0">
    <w:name w:val="Small text"/>
    <w:aliases w:val="Quote1,Quote11,Quote2"/>
    <w:basedOn w:val="Normal"/>
    <w:link w:val="SmalltextChar"/>
    <w:qFormat/>
    <w:rsid w:val="00FE19A8"/>
    <w:rPr>
      <w:rFonts w:eastAsia="Calibri"/>
      <w:sz w:val="14"/>
    </w:rPr>
  </w:style>
  <w:style w:type="character" w:customStyle="1" w:styleId="SmalltextChar">
    <w:name w:val="Small text Char"/>
    <w:aliases w:val="Quote Char,Quote1 Char1"/>
    <w:link w:val="Smalltext0"/>
    <w:rsid w:val="00FE19A8"/>
    <w:rPr>
      <w:rFonts w:ascii="Calibri" w:eastAsia="Calibri" w:hAnsi="Calibri"/>
      <w:sz w:val="14"/>
    </w:rPr>
  </w:style>
  <w:style w:type="character" w:customStyle="1" w:styleId="TagGreg">
    <w:name w:val="TagGreg"/>
    <w:uiPriority w:val="1"/>
    <w:qFormat/>
    <w:rsid w:val="00FE19A8"/>
    <w:rPr>
      <w:b/>
      <w:sz w:val="24"/>
    </w:rPr>
  </w:style>
  <w:style w:type="character" w:customStyle="1" w:styleId="SmallText-New">
    <w:name w:val="Small Text - New"/>
    <w:rsid w:val="00FE19A8"/>
    <w:rPr>
      <w:rFonts w:ascii="Arial Narrow" w:hAnsi="Arial Narrow"/>
      <w:sz w:val="14"/>
    </w:rPr>
  </w:style>
  <w:style w:type="character" w:customStyle="1" w:styleId="Underlined-New">
    <w:name w:val="Underlined - New"/>
    <w:rsid w:val="00FE19A8"/>
    <w:rPr>
      <w:rFonts w:ascii="Arial Narrow" w:hAnsi="Arial Narrow"/>
      <w:sz w:val="16"/>
      <w:u w:val="single"/>
    </w:rPr>
  </w:style>
  <w:style w:type="character" w:customStyle="1" w:styleId="Boxing-New">
    <w:name w:val="Boxing - New"/>
    <w:rsid w:val="00FE19A8"/>
    <w:rPr>
      <w:rFonts w:ascii="Arial Narrow" w:hAnsi="Arial Narrow"/>
      <w:sz w:val="16"/>
      <w:u w:val="none"/>
      <w:bdr w:val="single" w:sz="4" w:space="0" w:color="auto"/>
    </w:rPr>
  </w:style>
  <w:style w:type="character" w:customStyle="1" w:styleId="hilite1">
    <w:name w:val="hilite1"/>
    <w:rsid w:val="00FE19A8"/>
    <w:rPr>
      <w:rFonts w:ascii="Arial Narrow" w:hAnsi="Arial Narrow"/>
      <w:sz w:val="18"/>
      <w:u w:val="single"/>
      <w:bdr w:val="none" w:sz="0" w:space="0" w:color="auto"/>
      <w:shd w:val="clear" w:color="auto" w:fill="00FF00"/>
    </w:rPr>
  </w:style>
  <w:style w:type="character" w:customStyle="1" w:styleId="term">
    <w:name w:val="term"/>
    <w:rsid w:val="00FE19A8"/>
  </w:style>
  <w:style w:type="character" w:customStyle="1" w:styleId="f">
    <w:name w:val="f"/>
    <w:rsid w:val="00FE19A8"/>
  </w:style>
  <w:style w:type="paragraph" w:customStyle="1" w:styleId="StyleStyle49pt">
    <w:name w:val="Style Style4 + 9 pt"/>
    <w:basedOn w:val="Style4"/>
    <w:link w:val="StyleStyle49ptChar"/>
    <w:qFormat/>
    <w:rsid w:val="00FE19A8"/>
    <w:rPr>
      <w:rFonts w:ascii="Calibri" w:hAnsi="Calibri"/>
    </w:rPr>
  </w:style>
  <w:style w:type="character" w:customStyle="1" w:styleId="StyleStyle49ptChar">
    <w:name w:val="Style Style4 + 9 pt Char"/>
    <w:link w:val="StyleStyle49pt"/>
    <w:rsid w:val="00FE19A8"/>
    <w:rPr>
      <w:rFonts w:ascii="Calibri" w:eastAsia="Times New Roman" w:hAnsi="Calibri"/>
      <w:sz w:val="22"/>
      <w:u w:val="single"/>
    </w:rPr>
  </w:style>
  <w:style w:type="paragraph" w:customStyle="1" w:styleId="StyleStyle49ptBold">
    <w:name w:val="Style Style4 + 9 pt Bold"/>
    <w:basedOn w:val="Style4"/>
    <w:link w:val="StyleStyle49ptBoldChar"/>
    <w:qFormat/>
    <w:rsid w:val="00FE19A8"/>
    <w:rPr>
      <w:rFonts w:ascii="Calibri" w:hAnsi="Calibri"/>
      <w:b/>
      <w:bCs/>
    </w:rPr>
  </w:style>
  <w:style w:type="character" w:customStyle="1" w:styleId="StyleStyle49ptBoldChar">
    <w:name w:val="Style Style4 + 9 pt Bold Char"/>
    <w:link w:val="StyleStyle49ptBold"/>
    <w:rsid w:val="00FE19A8"/>
    <w:rPr>
      <w:rFonts w:ascii="Calibri" w:eastAsia="Times New Roman" w:hAnsi="Calibri"/>
      <w:b/>
      <w:bCs/>
      <w:sz w:val="22"/>
      <w:u w:val="single"/>
    </w:rPr>
  </w:style>
  <w:style w:type="character" w:customStyle="1" w:styleId="StyleDebateUnderline10pt">
    <w:name w:val="Style Debate Underline + 10 pt"/>
    <w:rsid w:val="00FE19A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E19A8"/>
    <w:rPr>
      <w:sz w:val="20"/>
      <w:u w:val="single"/>
      <w:bdr w:val="single" w:sz="4" w:space="0" w:color="auto"/>
    </w:rPr>
  </w:style>
  <w:style w:type="character" w:customStyle="1" w:styleId="a">
    <w:name w:val="a"/>
    <w:rsid w:val="00FE19A8"/>
  </w:style>
  <w:style w:type="paragraph" w:customStyle="1" w:styleId="StyleStyle411ptBoldBorderSinglesolidlineAuto0">
    <w:name w:val="Style Style4 + 11 pt Bold Border: : (Single solid line Auto  0...."/>
    <w:basedOn w:val="Normal"/>
    <w:link w:val="StyleStyle411ptBoldBorderSinglesolidlineAuto0Char"/>
    <w:qFormat/>
    <w:rsid w:val="00FE19A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E19A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E19A8"/>
    <w:rPr>
      <w:rFonts w:ascii="Calibri" w:hAnsi="Calibri"/>
      <w:sz w:val="22"/>
    </w:rPr>
  </w:style>
  <w:style w:type="character" w:customStyle="1" w:styleId="ssl01">
    <w:name w:val="ss_l01"/>
    <w:rsid w:val="00FE19A8"/>
    <w:rPr>
      <w:color w:val="000000"/>
      <w:sz w:val="32"/>
      <w:szCs w:val="32"/>
    </w:rPr>
  </w:style>
  <w:style w:type="paragraph" w:customStyle="1" w:styleId="Normaltag">
    <w:name w:val="Normal tag"/>
    <w:basedOn w:val="Normal"/>
    <w:link w:val="NormaltagChar"/>
    <w:qFormat/>
    <w:rsid w:val="00FE19A8"/>
    <w:rPr>
      <w:rFonts w:eastAsia="Times New Roman"/>
      <w:b/>
      <w:sz w:val="24"/>
      <w:szCs w:val="20"/>
    </w:rPr>
  </w:style>
  <w:style w:type="character" w:customStyle="1" w:styleId="NormaltagChar">
    <w:name w:val="Normal tag Char"/>
    <w:link w:val="Normaltag"/>
    <w:rsid w:val="00FE19A8"/>
    <w:rPr>
      <w:rFonts w:ascii="Calibri" w:eastAsia="Times New Roman" w:hAnsi="Calibri"/>
      <w:b/>
      <w:szCs w:val="20"/>
    </w:rPr>
  </w:style>
  <w:style w:type="paragraph" w:customStyle="1" w:styleId="Cardnon-underlined">
    <w:name w:val="Card non-underlined"/>
    <w:basedOn w:val="Normal"/>
    <w:link w:val="Cardnon-underlinedChar"/>
    <w:autoRedefine/>
    <w:qFormat/>
    <w:rsid w:val="00FE19A8"/>
    <w:rPr>
      <w:rFonts w:eastAsia="Times New Roman"/>
      <w:szCs w:val="20"/>
    </w:rPr>
  </w:style>
  <w:style w:type="character" w:customStyle="1" w:styleId="Cardnon-underlinedChar">
    <w:name w:val="Card non-underlined Char"/>
    <w:link w:val="Cardnon-underlined"/>
    <w:rsid w:val="00FE19A8"/>
    <w:rPr>
      <w:rFonts w:ascii="Calibri" w:eastAsia="Times New Roman" w:hAnsi="Calibri"/>
      <w:sz w:val="22"/>
      <w:szCs w:val="20"/>
    </w:rPr>
  </w:style>
  <w:style w:type="paragraph" w:customStyle="1" w:styleId="tiny">
    <w:name w:val="tiny"/>
    <w:next w:val="Normal"/>
    <w:link w:val="tinyChar"/>
    <w:autoRedefine/>
    <w:qFormat/>
    <w:rsid w:val="00FE19A8"/>
    <w:pPr>
      <w:contextualSpacing/>
    </w:pPr>
    <w:rPr>
      <w:rFonts w:ascii="Times New Roman" w:eastAsia="Malgun Gothic" w:hAnsi="Times New Roman" w:cs="Times New Roman"/>
      <w:sz w:val="20"/>
      <w:szCs w:val="20"/>
    </w:rPr>
  </w:style>
  <w:style w:type="character" w:customStyle="1" w:styleId="tinyChar">
    <w:name w:val="tiny Char"/>
    <w:link w:val="tiny"/>
    <w:rsid w:val="00FE19A8"/>
    <w:rPr>
      <w:rFonts w:ascii="Times New Roman" w:eastAsia="Malgun Gothic" w:hAnsi="Times New Roman" w:cs="Times New Roman"/>
      <w:sz w:val="20"/>
      <w:szCs w:val="20"/>
    </w:rPr>
  </w:style>
  <w:style w:type="character" w:customStyle="1" w:styleId="Style11Char">
    <w:name w:val="Style11 Char"/>
    <w:link w:val="Style11"/>
    <w:rsid w:val="00FE19A8"/>
    <w:rPr>
      <w:b/>
      <w:u w:val="thick"/>
    </w:rPr>
  </w:style>
  <w:style w:type="character" w:customStyle="1" w:styleId="Style12Char">
    <w:name w:val="Style12 Char"/>
    <w:link w:val="Style12"/>
    <w:rsid w:val="00FE19A8"/>
    <w:rPr>
      <w:b/>
      <w:u w:val="thick"/>
    </w:rPr>
  </w:style>
  <w:style w:type="character" w:customStyle="1" w:styleId="Heading4Char1">
    <w:name w:val="Heading 4 Char1"/>
    <w:aliases w:val="Heading 2 Char1 Char Char Char1,No Spacing111 Char1,No Spacing112 Char1"/>
    <w:qFormat/>
    <w:rsid w:val="00FE19A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FE19A8"/>
    <w:pPr>
      <w:spacing w:after="240"/>
      <w:jc w:val="center"/>
    </w:pPr>
    <w:rPr>
      <w:rFonts w:eastAsia="Times New Roman"/>
      <w:b/>
      <w:sz w:val="32"/>
      <w:szCs w:val="20"/>
      <w:u w:val="single"/>
    </w:rPr>
  </w:style>
  <w:style w:type="paragraph" w:customStyle="1" w:styleId="TxBrp1">
    <w:name w:val="TxBr_p1"/>
    <w:basedOn w:val="Normal"/>
    <w:uiPriority w:val="99"/>
    <w:qFormat/>
    <w:rsid w:val="00FE19A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FE19A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FE19A8"/>
    <w:rPr>
      <w:color w:val="auto"/>
    </w:rPr>
  </w:style>
  <w:style w:type="character" w:customStyle="1" w:styleId="BodyTextIndentChar">
    <w:name w:val="Body Text Indent Char"/>
    <w:basedOn w:val="DefaultParagraphFont"/>
    <w:link w:val="BodyTextIndent"/>
    <w:uiPriority w:val="99"/>
    <w:rsid w:val="00FE19A8"/>
    <w:rPr>
      <w:rFonts w:ascii="Times New Roman" w:eastAsia="Times New Roman" w:hAnsi="Times New Roman" w:cs="Times New Roman"/>
    </w:rPr>
  </w:style>
  <w:style w:type="character" w:styleId="FootnoteReference">
    <w:name w:val="footnote reference"/>
    <w:uiPriority w:val="99"/>
    <w:rsid w:val="00FE19A8"/>
    <w:rPr>
      <w:color w:val="000000"/>
    </w:rPr>
  </w:style>
  <w:style w:type="character" w:customStyle="1" w:styleId="allocatoragentsleft">
    <w:name w:val="al_locatoragentsleft"/>
    <w:rsid w:val="00FE19A8"/>
  </w:style>
  <w:style w:type="character" w:customStyle="1" w:styleId="grey10">
    <w:name w:val="grey10"/>
    <w:rsid w:val="00FE19A8"/>
  </w:style>
  <w:style w:type="character" w:styleId="HTMLTypewriter">
    <w:name w:val="HTML Typewriter"/>
    <w:unhideWhenUsed/>
    <w:rsid w:val="00FE19A8"/>
    <w:rPr>
      <w:rFonts w:ascii="Courier New" w:eastAsia="Times New Roman" w:hAnsi="Courier New" w:cs="Courier New"/>
      <w:sz w:val="20"/>
      <w:szCs w:val="20"/>
    </w:rPr>
  </w:style>
  <w:style w:type="character" w:customStyle="1" w:styleId="caps">
    <w:name w:val="caps"/>
    <w:rsid w:val="00FE19A8"/>
  </w:style>
  <w:style w:type="paragraph" w:styleId="HTMLPreformatted">
    <w:name w:val="HTML Preformatted"/>
    <w:basedOn w:val="Normal"/>
    <w:link w:val="HTMLPreformattedChar"/>
    <w:uiPriority w:val="99"/>
    <w:unhideWhenUsed/>
    <w:rsid w:val="00FE1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E19A8"/>
    <w:rPr>
      <w:rFonts w:ascii="Courier New" w:eastAsia="Times New Roman" w:hAnsi="Courier New" w:cs="Courier New"/>
      <w:sz w:val="22"/>
      <w:szCs w:val="20"/>
    </w:rPr>
  </w:style>
  <w:style w:type="character" w:customStyle="1" w:styleId="hit">
    <w:name w:val="hit"/>
    <w:rsid w:val="00FE19A8"/>
    <w:rPr>
      <w:rFonts w:cs="Times New Roman"/>
    </w:rPr>
  </w:style>
  <w:style w:type="character" w:customStyle="1" w:styleId="Style12ptBoldUnderline1">
    <w:name w:val="Style 12 pt Bold Underline1"/>
    <w:rsid w:val="00FE19A8"/>
    <w:rPr>
      <w:b/>
      <w:bCs/>
      <w:sz w:val="24"/>
      <w:u w:val="single"/>
    </w:rPr>
  </w:style>
  <w:style w:type="character" w:customStyle="1" w:styleId="UnderlinesCharChar">
    <w:name w:val="Underlines Char Char"/>
    <w:rsid w:val="00FE19A8"/>
    <w:rPr>
      <w:rFonts w:cs="Arial"/>
      <w:b/>
      <w:bCs/>
      <w:noProof w:val="0"/>
      <w:sz w:val="22"/>
      <w:szCs w:val="26"/>
      <w:u w:val="single"/>
      <w:lang w:val="en-US" w:eastAsia="en-US" w:bidi="ar-SA"/>
    </w:rPr>
  </w:style>
  <w:style w:type="paragraph" w:customStyle="1" w:styleId="Carding">
    <w:name w:val="Carding"/>
    <w:basedOn w:val="Normal"/>
    <w:uiPriority w:val="99"/>
    <w:qFormat/>
    <w:rsid w:val="00FE19A8"/>
    <w:rPr>
      <w:rFonts w:eastAsia="Times New Roman"/>
      <w:sz w:val="18"/>
    </w:rPr>
  </w:style>
  <w:style w:type="paragraph" w:customStyle="1" w:styleId="Style3">
    <w:name w:val="Style3"/>
    <w:basedOn w:val="Normal"/>
    <w:link w:val="Style3Char"/>
    <w:uiPriority w:val="99"/>
    <w:qFormat/>
    <w:rsid w:val="00FE19A8"/>
    <w:rPr>
      <w:rFonts w:eastAsia="Times New Roman"/>
      <w:b/>
    </w:rPr>
  </w:style>
  <w:style w:type="character" w:customStyle="1" w:styleId="Style3Char">
    <w:name w:val="Style3 Char"/>
    <w:link w:val="Style3"/>
    <w:uiPriority w:val="99"/>
    <w:rsid w:val="00FE19A8"/>
    <w:rPr>
      <w:rFonts w:ascii="Calibri" w:eastAsia="Times New Roman" w:hAnsi="Calibri"/>
      <w:b/>
      <w:sz w:val="22"/>
    </w:rPr>
  </w:style>
  <w:style w:type="character" w:customStyle="1" w:styleId="TagsChar1">
    <w:name w:val="Tags Char1"/>
    <w:aliases w:val="Super Script Char1,TagStyle Char1"/>
    <w:rsid w:val="00FE19A8"/>
    <w:rPr>
      <w:rFonts w:ascii="Arial Narrow" w:hAnsi="Arial Narrow"/>
      <w:b/>
      <w:noProof w:val="0"/>
      <w:sz w:val="22"/>
      <w:szCs w:val="60"/>
      <w:lang w:val="en-US" w:eastAsia="en-US" w:bidi="ar-SA"/>
    </w:rPr>
  </w:style>
  <w:style w:type="character" w:customStyle="1" w:styleId="aunderline">
    <w:name w:val="aunderline"/>
    <w:qFormat/>
    <w:rsid w:val="00FE19A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FE19A8"/>
    <w:rPr>
      <w:b/>
      <w:noProof w:val="0"/>
      <w:sz w:val="24"/>
      <w:lang w:val="en-US" w:eastAsia="en-US" w:bidi="ar-SA"/>
    </w:rPr>
  </w:style>
  <w:style w:type="character" w:customStyle="1" w:styleId="Taggin-New">
    <w:name w:val="Taggin - New"/>
    <w:rsid w:val="00FE19A8"/>
    <w:rPr>
      <w:rFonts w:ascii="Arial Narrow" w:hAnsi="Arial Narrow"/>
      <w:b/>
      <w:sz w:val="22"/>
    </w:rPr>
  </w:style>
  <w:style w:type="character" w:customStyle="1" w:styleId="27">
    <w:name w:val="27"/>
    <w:rsid w:val="00FE19A8"/>
    <w:rPr>
      <w:rFonts w:cs="Arial"/>
      <w:bCs/>
      <w:sz w:val="20"/>
      <w:u w:val="single"/>
      <w:lang w:val="en-US" w:eastAsia="en-US" w:bidi="ar-SA"/>
    </w:rPr>
  </w:style>
  <w:style w:type="character" w:customStyle="1" w:styleId="ilad">
    <w:name w:val="il_ad"/>
    <w:rsid w:val="00FE19A8"/>
  </w:style>
  <w:style w:type="paragraph" w:customStyle="1" w:styleId="CardsHighlighted">
    <w:name w:val="Cards Highlighted"/>
    <w:next w:val="Normal"/>
    <w:link w:val="CardsHighlightedChar"/>
    <w:qFormat/>
    <w:rsid w:val="00FE19A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FE19A8"/>
    <w:rPr>
      <w:rFonts w:ascii="Times New Roman" w:eastAsia="Calibri" w:hAnsi="Times New Roman" w:cs="Times New Roman"/>
      <w:szCs w:val="20"/>
      <w:u w:val="single"/>
      <w:shd w:val="clear" w:color="auto" w:fill="00FFFF"/>
    </w:rPr>
  </w:style>
  <w:style w:type="character" w:customStyle="1" w:styleId="CardUnderlined">
    <w:name w:val="Card Underlined"/>
    <w:rsid w:val="00FE19A8"/>
    <w:rPr>
      <w:rFonts w:ascii="Garamond" w:hAnsi="Garamond"/>
      <w:sz w:val="22"/>
      <w:szCs w:val="24"/>
      <w:u w:val="single"/>
      <w:lang w:val="en-US" w:eastAsia="en-US" w:bidi="ar-SA"/>
    </w:rPr>
  </w:style>
  <w:style w:type="paragraph" w:customStyle="1" w:styleId="Style2">
    <w:name w:val="Style2"/>
    <w:basedOn w:val="Heading4"/>
    <w:uiPriority w:val="99"/>
    <w:qFormat/>
    <w:rsid w:val="00FE19A8"/>
    <w:pPr>
      <w:spacing w:before="0"/>
    </w:pPr>
    <w:rPr>
      <w:rFonts w:eastAsia="Times New Roman" w:cs="Times New Roman"/>
      <w:bCs w:val="0"/>
      <w:iCs/>
      <w:caps/>
      <w:szCs w:val="20"/>
    </w:rPr>
  </w:style>
  <w:style w:type="character" w:customStyle="1" w:styleId="StyleStyle4CharTimesNewRoman11pt">
    <w:name w:val="Style Style4 Char + Times New Roman 11 pt"/>
    <w:rsid w:val="00FE19A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E19A8"/>
    <w:rPr>
      <w:rFonts w:ascii="Times New Roman" w:hAnsi="Times New Roman"/>
      <w:b/>
      <w:bCs/>
      <w:sz w:val="20"/>
      <w:szCs w:val="24"/>
      <w:u w:val="single"/>
      <w:lang w:val="en-US" w:eastAsia="en-US" w:bidi="ar-SA"/>
    </w:rPr>
  </w:style>
  <w:style w:type="character" w:customStyle="1" w:styleId="SmallFontChar">
    <w:name w:val="Small Font Char"/>
    <w:link w:val="SmallFont"/>
    <w:rsid w:val="00FE19A8"/>
    <w:rPr>
      <w:sz w:val="14"/>
      <w:szCs w:val="18"/>
    </w:rPr>
  </w:style>
  <w:style w:type="paragraph" w:customStyle="1" w:styleId="SmallFont">
    <w:name w:val="Small Font"/>
    <w:basedOn w:val="Normal"/>
    <w:link w:val="SmallFontChar"/>
    <w:qFormat/>
    <w:rsid w:val="00FE19A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FE19A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FE19A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FE19A8"/>
    <w:rPr>
      <w:b/>
      <w:sz w:val="22"/>
    </w:rPr>
  </w:style>
  <w:style w:type="character" w:customStyle="1" w:styleId="wikiexternallink">
    <w:name w:val="wikiexternallink"/>
    <w:rsid w:val="00FE19A8"/>
  </w:style>
  <w:style w:type="character" w:customStyle="1" w:styleId="senselabelstart">
    <w:name w:val="sense_label start"/>
    <w:rsid w:val="00FE19A8"/>
  </w:style>
  <w:style w:type="character" w:customStyle="1" w:styleId="sensecontent">
    <w:name w:val="sense_content"/>
    <w:rsid w:val="00FE19A8"/>
  </w:style>
  <w:style w:type="character" w:customStyle="1" w:styleId="vi">
    <w:name w:val="vi"/>
    <w:rsid w:val="00FE19A8"/>
  </w:style>
  <w:style w:type="character" w:customStyle="1" w:styleId="pagetitle">
    <w:name w:val="pagetitle"/>
    <w:rsid w:val="00FE19A8"/>
  </w:style>
  <w:style w:type="paragraph" w:customStyle="1" w:styleId="text">
    <w:name w:val="text"/>
    <w:basedOn w:val="Normal"/>
    <w:uiPriority w:val="99"/>
    <w:qFormat/>
    <w:rsid w:val="00FE19A8"/>
    <w:pPr>
      <w:spacing w:before="100" w:beforeAutospacing="1" w:after="100" w:afterAutospacing="1"/>
    </w:pPr>
    <w:rPr>
      <w:rFonts w:eastAsia="Times New Roman"/>
      <w:sz w:val="24"/>
    </w:rPr>
  </w:style>
  <w:style w:type="character" w:customStyle="1" w:styleId="wikigeneratedlinkcontent">
    <w:name w:val="wikigeneratedlinkcontent"/>
    <w:rsid w:val="00FE19A8"/>
  </w:style>
  <w:style w:type="character" w:customStyle="1" w:styleId="StyleUnderlineCharChar9ptBold1">
    <w:name w:val="Style Underline Char Char + 9 pt Bold1"/>
    <w:rsid w:val="00FE19A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E19A8"/>
    <w:rPr>
      <w:rFonts w:ascii="Times New Roman" w:hAnsi="Times New Roman"/>
      <w:sz w:val="20"/>
      <w:szCs w:val="24"/>
      <w:u w:val="single"/>
      <w:lang w:val="en-US" w:eastAsia="en-US" w:bidi="ar-SA"/>
    </w:rPr>
  </w:style>
  <w:style w:type="character" w:customStyle="1" w:styleId="StyleUnderlineChar9pt">
    <w:name w:val="Style Underline Char + 9 pt"/>
    <w:rsid w:val="00FE19A8"/>
    <w:rPr>
      <w:rFonts w:ascii="Times New Roman" w:hAnsi="Times New Roman"/>
      <w:sz w:val="20"/>
      <w:u w:val="single"/>
      <w:lang w:val="en-US" w:eastAsia="en-US" w:bidi="ar-SA"/>
    </w:rPr>
  </w:style>
  <w:style w:type="character" w:customStyle="1" w:styleId="Style9ptBoldUnderline">
    <w:name w:val="Style 9 pt Bold Underline"/>
    <w:rsid w:val="00FE19A8"/>
    <w:rPr>
      <w:b/>
      <w:bCs/>
      <w:sz w:val="20"/>
      <w:u w:val="single"/>
    </w:rPr>
  </w:style>
  <w:style w:type="paragraph" w:customStyle="1" w:styleId="StyleUnderline9pt">
    <w:name w:val="Style Underline + 9 pt"/>
    <w:link w:val="StyleUnderline9ptChar"/>
    <w:qFormat/>
    <w:rsid w:val="00FE19A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FE19A8"/>
    <w:rPr>
      <w:rFonts w:ascii="Calibri" w:eastAsia="Times New Roman" w:hAnsi="Calibri" w:cs="Times New Roman"/>
      <w:sz w:val="22"/>
      <w:szCs w:val="20"/>
      <w:u w:val="single"/>
    </w:rPr>
  </w:style>
  <w:style w:type="character" w:customStyle="1" w:styleId="StyleUnderlineChar9ptBold">
    <w:name w:val="Style Underline Char + 9 pt Bold"/>
    <w:rsid w:val="00FE19A8"/>
    <w:rPr>
      <w:rFonts w:ascii="Times New Roman" w:hAnsi="Times New Roman"/>
      <w:b/>
      <w:bCs/>
      <w:sz w:val="20"/>
      <w:u w:val="single"/>
      <w:lang w:val="en-US" w:eastAsia="en-US" w:bidi="ar-SA"/>
    </w:rPr>
  </w:style>
  <w:style w:type="character" w:customStyle="1" w:styleId="UnderlineChar1">
    <w:name w:val="Underline Char1"/>
    <w:rsid w:val="00FE19A8"/>
    <w:rPr>
      <w:rFonts w:ascii="Times New Roman" w:hAnsi="Times New Roman"/>
      <w:sz w:val="20"/>
      <w:szCs w:val="24"/>
      <w:u w:val="single"/>
      <w:lang w:val="en-US" w:eastAsia="en-US" w:bidi="ar-SA"/>
    </w:rPr>
  </w:style>
  <w:style w:type="character" w:customStyle="1" w:styleId="StyleUnderlineChar1Bold">
    <w:name w:val="Style Underline Char1 + Bold"/>
    <w:rsid w:val="00FE19A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E19A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E19A8"/>
    <w:rPr>
      <w:rFonts w:ascii="Arial Narrow" w:eastAsia="Times New Roman" w:hAnsi="Arial Narrow"/>
      <w:kern w:val="32"/>
      <w:sz w:val="22"/>
      <w:szCs w:val="20"/>
    </w:rPr>
  </w:style>
  <w:style w:type="paragraph" w:customStyle="1" w:styleId="TagsCharChar">
    <w:name w:val="Tags Char Char"/>
    <w:basedOn w:val="Normal"/>
    <w:uiPriority w:val="99"/>
    <w:qFormat/>
    <w:rsid w:val="00FE19A8"/>
    <w:rPr>
      <w:rFonts w:ascii="Times" w:eastAsia="Times" w:hAnsi="Times"/>
      <w:b/>
      <w:sz w:val="24"/>
    </w:rPr>
  </w:style>
  <w:style w:type="character" w:customStyle="1" w:styleId="TagsCharCharChar">
    <w:name w:val="Tags Char Char Char"/>
    <w:rsid w:val="00FE19A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E19A8"/>
    <w:pPr>
      <w:spacing w:before="100" w:beforeAutospacing="1" w:after="100" w:afterAutospacing="1"/>
    </w:pPr>
    <w:rPr>
      <w:rFonts w:eastAsia="Times New Roman"/>
      <w:sz w:val="18"/>
      <w:szCs w:val="18"/>
    </w:rPr>
  </w:style>
  <w:style w:type="character" w:customStyle="1" w:styleId="Style11ptBlackUnderline">
    <w:name w:val="Style 11 pt Black Underline"/>
    <w:rsid w:val="00FE19A8"/>
    <w:rPr>
      <w:color w:val="000000"/>
      <w:sz w:val="20"/>
      <w:u w:val="single"/>
    </w:rPr>
  </w:style>
  <w:style w:type="character" w:customStyle="1" w:styleId="Style11ptBlack">
    <w:name w:val="Style 11 pt Black"/>
    <w:rsid w:val="00FE19A8"/>
    <w:rPr>
      <w:color w:val="000000"/>
      <w:sz w:val="20"/>
    </w:rPr>
  </w:style>
  <w:style w:type="character" w:customStyle="1" w:styleId="Heading2Char1CharCharCharCharCharC">
    <w:name w:val="Heading 2 Char1 Char Char Char Char Char C"/>
    <w:rsid w:val="00FE19A8"/>
    <w:rPr>
      <w:rFonts w:cs="Arial"/>
      <w:b/>
      <w:bCs/>
      <w:iCs/>
      <w:sz w:val="24"/>
      <w:szCs w:val="28"/>
      <w:lang w:val="en-US" w:eastAsia="en-US" w:bidi="ar-SA"/>
    </w:rPr>
  </w:style>
  <w:style w:type="character" w:customStyle="1" w:styleId="StyleUnderlineCharTimesBold">
    <w:name w:val="Style Underline Char + Times Bold"/>
    <w:rsid w:val="00FE19A8"/>
    <w:rPr>
      <w:rFonts w:ascii="Times" w:hAnsi="Times"/>
      <w:b w:val="0"/>
      <w:bCs/>
      <w:sz w:val="20"/>
      <w:u w:val="single"/>
    </w:rPr>
  </w:style>
  <w:style w:type="character" w:customStyle="1" w:styleId="blubigktbiz">
    <w:name w:val="blubigktbiz"/>
    <w:rsid w:val="00FE19A8"/>
  </w:style>
  <w:style w:type="character" w:customStyle="1" w:styleId="evidencetextChar">
    <w:name w:val="evidence text Char"/>
    <w:rsid w:val="00FE19A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E19A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E19A8"/>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FE19A8"/>
    <w:rPr>
      <w:rFonts w:eastAsia="Times New Roman"/>
      <w:b/>
      <w:bCs/>
      <w:sz w:val="18"/>
      <w:szCs w:val="18"/>
      <w:lang w:bidi="en-US"/>
    </w:rPr>
  </w:style>
  <w:style w:type="character" w:customStyle="1" w:styleId="Style4CharChar">
    <w:name w:val="Style4 Char Char"/>
    <w:rsid w:val="00FE19A8"/>
    <w:rPr>
      <w:rFonts w:ascii="Arial Narrow" w:hAnsi="Arial Narrow"/>
      <w:noProof w:val="0"/>
      <w:szCs w:val="24"/>
      <w:u w:val="single"/>
      <w:lang w:val="en-US" w:eastAsia="en-US" w:bidi="ar-SA"/>
    </w:rPr>
  </w:style>
  <w:style w:type="character" w:customStyle="1" w:styleId="StyleUnderline4">
    <w:name w:val="Style Underline4"/>
    <w:rsid w:val="00FE19A8"/>
    <w:rPr>
      <w:u w:val="single"/>
    </w:rPr>
  </w:style>
  <w:style w:type="character" w:customStyle="1" w:styleId="BodyText3Char">
    <w:name w:val="Body Text 3 Char"/>
    <w:link w:val="BodyText3"/>
    <w:rsid w:val="00FE19A8"/>
    <w:rPr>
      <w:rFonts w:ascii="Arial Narrow" w:eastAsia="Times New Roman" w:hAnsi="Arial Narrow"/>
      <w:sz w:val="16"/>
      <w:szCs w:val="16"/>
    </w:rPr>
  </w:style>
  <w:style w:type="paragraph" w:styleId="BodyText3">
    <w:name w:val="Body Text 3"/>
    <w:basedOn w:val="Normal"/>
    <w:link w:val="BodyText3Char"/>
    <w:rsid w:val="00FE19A8"/>
    <w:pPr>
      <w:spacing w:after="120"/>
    </w:pPr>
    <w:rPr>
      <w:rFonts w:ascii="Arial Narrow" w:eastAsia="Times New Roman" w:hAnsi="Arial Narrow"/>
      <w:sz w:val="16"/>
      <w:szCs w:val="16"/>
    </w:rPr>
  </w:style>
  <w:style w:type="character" w:customStyle="1" w:styleId="BodyText3Char1">
    <w:name w:val="Body Text 3 Char1"/>
    <w:basedOn w:val="DefaultParagraphFont"/>
    <w:rsid w:val="00FE19A8"/>
    <w:rPr>
      <w:rFonts w:ascii="Calibri" w:hAnsi="Calibri"/>
      <w:sz w:val="16"/>
      <w:szCs w:val="16"/>
    </w:rPr>
  </w:style>
  <w:style w:type="character" w:customStyle="1" w:styleId="StyleEmphasisArial12ptBold">
    <w:name w:val="Style Emphasis + Arial 12 pt Bold"/>
    <w:rsid w:val="00FE19A8"/>
    <w:rPr>
      <w:rFonts w:ascii="Arial" w:hAnsi="Arial"/>
      <w:b/>
      <w:bCs/>
      <w:i/>
      <w:iCs/>
      <w:sz w:val="24"/>
    </w:rPr>
  </w:style>
  <w:style w:type="character" w:customStyle="1" w:styleId="super">
    <w:name w:val="super"/>
    <w:rsid w:val="00FE19A8"/>
  </w:style>
  <w:style w:type="character" w:customStyle="1" w:styleId="text30">
    <w:name w:val="text30"/>
    <w:rsid w:val="00FE19A8"/>
  </w:style>
  <w:style w:type="character" w:customStyle="1" w:styleId="uppercase">
    <w:name w:val="uppercase"/>
    <w:rsid w:val="00FE19A8"/>
  </w:style>
  <w:style w:type="character" w:customStyle="1" w:styleId="bodytext0">
    <w:name w:val="bodytext"/>
    <w:rsid w:val="00FE19A8"/>
  </w:style>
  <w:style w:type="character" w:customStyle="1" w:styleId="entry-title">
    <w:name w:val="entry-title"/>
    <w:rsid w:val="00FE19A8"/>
  </w:style>
  <w:style w:type="character" w:customStyle="1" w:styleId="BodyTextIndentChar1">
    <w:name w:val="Body Text Indent Char1"/>
    <w:uiPriority w:val="99"/>
    <w:rsid w:val="00FE19A8"/>
    <w:rPr>
      <w:rFonts w:ascii="Times New Roman" w:hAnsi="Times New Roman" w:cs="Times New Roman"/>
      <w:sz w:val="20"/>
    </w:rPr>
  </w:style>
  <w:style w:type="character" w:customStyle="1" w:styleId="HTMLPreformattedChar1">
    <w:name w:val="HTML Preformatted Char1"/>
    <w:uiPriority w:val="99"/>
    <w:rsid w:val="00FE19A8"/>
    <w:rPr>
      <w:rFonts w:ascii="Consolas" w:hAnsi="Consolas" w:cs="Consolas"/>
      <w:sz w:val="20"/>
      <w:szCs w:val="20"/>
    </w:rPr>
  </w:style>
  <w:style w:type="character" w:customStyle="1" w:styleId="DebateHighlighted">
    <w:name w:val="Debate Highlighted"/>
    <w:qFormat/>
    <w:rsid w:val="00FE19A8"/>
    <w:rPr>
      <w:rFonts w:ascii="Times New Roman" w:hAnsi="Times New Roman"/>
      <w:sz w:val="20"/>
      <w:u w:val="thick"/>
      <w:bdr w:val="none" w:sz="0" w:space="0" w:color="auto"/>
      <w:shd w:val="clear" w:color="auto" w:fill="00FFFF"/>
    </w:rPr>
  </w:style>
  <w:style w:type="character" w:customStyle="1" w:styleId="Style6pt">
    <w:name w:val="Style 6 pt"/>
    <w:qFormat/>
    <w:rsid w:val="00FE19A8"/>
    <w:rPr>
      <w:sz w:val="12"/>
    </w:rPr>
  </w:style>
  <w:style w:type="character" w:customStyle="1" w:styleId="CiteCharCharCharCharCharChar">
    <w:name w:val="Cite Char Char Char Char Char Char"/>
    <w:link w:val="CiteCharCharCharCharChar"/>
    <w:rsid w:val="00FE19A8"/>
    <w:rPr>
      <w:b/>
      <w:u w:val="single"/>
    </w:rPr>
  </w:style>
  <w:style w:type="character" w:customStyle="1" w:styleId="mainbody1">
    <w:name w:val="mainbody1"/>
    <w:rsid w:val="00FE19A8"/>
    <w:rPr>
      <w:rFonts w:ascii="Verdana" w:hAnsi="Verdana" w:hint="default"/>
      <w:color w:val="000000"/>
      <w:sz w:val="22"/>
      <w:szCs w:val="22"/>
    </w:rPr>
  </w:style>
  <w:style w:type="paragraph" w:customStyle="1" w:styleId="author-name">
    <w:name w:val="author-name"/>
    <w:basedOn w:val="Normal"/>
    <w:uiPriority w:val="99"/>
    <w:qFormat/>
    <w:rsid w:val="00FE19A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FE19A8"/>
    <w:pPr>
      <w:spacing w:before="100" w:beforeAutospacing="1" w:after="100" w:afterAutospacing="1"/>
    </w:pPr>
    <w:rPr>
      <w:rFonts w:eastAsia="Times New Roman"/>
      <w:sz w:val="24"/>
    </w:rPr>
  </w:style>
  <w:style w:type="paragraph" w:customStyle="1" w:styleId="Style23">
    <w:name w:val="Style23"/>
    <w:basedOn w:val="Normal"/>
    <w:uiPriority w:val="99"/>
    <w:qFormat/>
    <w:rsid w:val="00FE19A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E19A8"/>
    <w:rPr>
      <w:u w:val="single"/>
    </w:rPr>
  </w:style>
  <w:style w:type="character" w:customStyle="1" w:styleId="StyleUnderlined11ptBoldChar">
    <w:name w:val="Style Underlined + 11 pt Bold Char"/>
    <w:link w:val="StyleUnderlined11ptBold"/>
    <w:locked/>
    <w:rsid w:val="00FE19A8"/>
    <w:rPr>
      <w:b/>
      <w:bCs/>
      <w:u w:val="single"/>
    </w:rPr>
  </w:style>
  <w:style w:type="paragraph" w:customStyle="1" w:styleId="StyleUnderlined11ptBold">
    <w:name w:val="Style Underlined + 11 pt Bold"/>
    <w:basedOn w:val="underlined"/>
    <w:link w:val="StyleUnderlined11ptBoldChar"/>
    <w:qFormat/>
    <w:rsid w:val="00FE19A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FE19A8"/>
    <w:rPr>
      <w:u w:val="single"/>
    </w:rPr>
  </w:style>
  <w:style w:type="paragraph" w:customStyle="1" w:styleId="StyleUnderlineChar11pt">
    <w:name w:val="Style Underline Char + 11 pt"/>
    <w:basedOn w:val="Normal"/>
    <w:link w:val="StyleUnderlineChar11ptChar"/>
    <w:qFormat/>
    <w:rsid w:val="00FE19A8"/>
    <w:rPr>
      <w:rFonts w:asciiTheme="minorHAnsi" w:hAnsiTheme="minorHAnsi"/>
      <w:sz w:val="24"/>
      <w:u w:val="single"/>
    </w:rPr>
  </w:style>
  <w:style w:type="character" w:customStyle="1" w:styleId="StyleUnderlineChar11ptBoldChar">
    <w:name w:val="Style Underline Char + 11 pt Bold Char"/>
    <w:link w:val="StyleUnderlineChar11ptBold"/>
    <w:locked/>
    <w:rsid w:val="00FE19A8"/>
    <w:rPr>
      <w:b/>
      <w:bCs/>
      <w:u w:val="single"/>
    </w:rPr>
  </w:style>
  <w:style w:type="paragraph" w:customStyle="1" w:styleId="StyleUnderlineChar11ptBold">
    <w:name w:val="Style Underline Char + 11 pt Bold"/>
    <w:basedOn w:val="Normal"/>
    <w:link w:val="StyleUnderlineChar11ptBoldChar"/>
    <w:qFormat/>
    <w:rsid w:val="00FE19A8"/>
    <w:rPr>
      <w:rFonts w:asciiTheme="minorHAnsi" w:hAnsiTheme="minorHAnsi"/>
      <w:b/>
      <w:bCs/>
      <w:sz w:val="24"/>
      <w:u w:val="single"/>
    </w:rPr>
  </w:style>
  <w:style w:type="character" w:customStyle="1" w:styleId="Heading3CharCharCharChar2">
    <w:name w:val="Heading 3 Char Char Char Char2"/>
    <w:rsid w:val="00FE19A8"/>
    <w:rPr>
      <w:rFonts w:cs="Arial"/>
      <w:bCs/>
      <w:szCs w:val="26"/>
      <w:u w:val="single"/>
      <w:lang w:val="en-US" w:eastAsia="en-US" w:bidi="ar-SA"/>
    </w:rPr>
  </w:style>
  <w:style w:type="character" w:customStyle="1" w:styleId="StyleUnderlinePatternClearYellow">
    <w:name w:val="Style Underline Pattern: Clear (Yellow)"/>
    <w:rsid w:val="00FE19A8"/>
    <w:rPr>
      <w:u w:val="single"/>
      <w:shd w:val="clear" w:color="auto" w:fill="00FF00"/>
    </w:rPr>
  </w:style>
  <w:style w:type="paragraph" w:customStyle="1" w:styleId="CardText0">
    <w:name w:val="CardText"/>
    <w:basedOn w:val="Normal"/>
    <w:link w:val="CardTextChar1"/>
    <w:qFormat/>
    <w:rsid w:val="00FE19A8"/>
    <w:pPr>
      <w:ind w:left="288"/>
    </w:pPr>
    <w:rPr>
      <w:rFonts w:eastAsia="Calibri"/>
    </w:rPr>
  </w:style>
  <w:style w:type="character" w:customStyle="1" w:styleId="CardTextChar1">
    <w:name w:val="CardText Char"/>
    <w:link w:val="CardText0"/>
    <w:rsid w:val="00FE19A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FE19A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FE19A8"/>
    <w:rPr>
      <w:rFonts w:ascii="Calibri" w:eastAsia="Calibri" w:hAnsi="Calibri" w:cs="Times New Roman"/>
      <w:sz w:val="22"/>
      <w:szCs w:val="22"/>
      <w:u w:val="single"/>
    </w:rPr>
  </w:style>
  <w:style w:type="paragraph" w:customStyle="1" w:styleId="Cards1">
    <w:name w:val="Cards1"/>
    <w:basedOn w:val="Normal"/>
    <w:link w:val="Cards1Char"/>
    <w:qFormat/>
    <w:rsid w:val="00FE19A8"/>
    <w:pPr>
      <w:ind w:left="288"/>
    </w:pPr>
    <w:rPr>
      <w:rFonts w:eastAsia="Times New Roman"/>
      <w:u w:val="single"/>
    </w:rPr>
  </w:style>
  <w:style w:type="character" w:customStyle="1" w:styleId="Cards1Char">
    <w:name w:val="Cards1 Char"/>
    <w:link w:val="Cards1"/>
    <w:rsid w:val="00FE19A8"/>
    <w:rPr>
      <w:rFonts w:ascii="Calibri" w:eastAsia="Times New Roman" w:hAnsi="Calibri"/>
      <w:sz w:val="22"/>
      <w:u w:val="single"/>
    </w:rPr>
  </w:style>
  <w:style w:type="paragraph" w:customStyle="1" w:styleId="StyleLeft02">
    <w:name w:val="Style Left:  0.2&quot;"/>
    <w:basedOn w:val="Normal"/>
    <w:uiPriority w:val="99"/>
    <w:qFormat/>
    <w:rsid w:val="00FE19A8"/>
    <w:rPr>
      <w:rFonts w:eastAsia="Calibri"/>
      <w:szCs w:val="20"/>
    </w:rPr>
  </w:style>
  <w:style w:type="paragraph" w:customStyle="1" w:styleId="Analytics">
    <w:name w:val="Analytics"/>
    <w:basedOn w:val="Normal"/>
    <w:link w:val="AnalyticsChar"/>
    <w:uiPriority w:val="4"/>
    <w:qFormat/>
    <w:rsid w:val="00FE19A8"/>
    <w:rPr>
      <w:rFonts w:eastAsia="Calibri"/>
      <w:b/>
      <w:sz w:val="24"/>
    </w:rPr>
  </w:style>
  <w:style w:type="paragraph" w:styleId="List">
    <w:name w:val="List"/>
    <w:basedOn w:val="Normal"/>
    <w:uiPriority w:val="99"/>
    <w:unhideWhenUsed/>
    <w:rsid w:val="00FE19A8"/>
    <w:pPr>
      <w:contextualSpacing/>
    </w:pPr>
    <w:rPr>
      <w:rFonts w:eastAsia="Calibri"/>
    </w:rPr>
  </w:style>
  <w:style w:type="paragraph" w:customStyle="1" w:styleId="PageHeaderLine1">
    <w:name w:val="PageHeaderLine1"/>
    <w:basedOn w:val="Normal"/>
    <w:uiPriority w:val="99"/>
    <w:qFormat/>
    <w:rsid w:val="00FE19A8"/>
    <w:pPr>
      <w:tabs>
        <w:tab w:val="right" w:pos="10800"/>
      </w:tabs>
    </w:pPr>
    <w:rPr>
      <w:rFonts w:eastAsia="Calibri"/>
      <w:b/>
      <w:sz w:val="28"/>
    </w:rPr>
  </w:style>
  <w:style w:type="paragraph" w:customStyle="1" w:styleId="PageHeaderLine2">
    <w:name w:val="PageHeaderLine2"/>
    <w:basedOn w:val="Normal"/>
    <w:next w:val="Normal"/>
    <w:link w:val="PageHeaderLine2Char"/>
    <w:qFormat/>
    <w:rsid w:val="00FE19A8"/>
    <w:pPr>
      <w:tabs>
        <w:tab w:val="right" w:pos="10800"/>
      </w:tabs>
      <w:spacing w:line="480" w:lineRule="auto"/>
    </w:pPr>
    <w:rPr>
      <w:rFonts w:eastAsia="Calibri"/>
      <w:b/>
    </w:rPr>
  </w:style>
  <w:style w:type="character" w:customStyle="1" w:styleId="EndnoteTextChar">
    <w:name w:val="Endnote Text Char"/>
    <w:link w:val="EndnoteText"/>
    <w:rsid w:val="00FE19A8"/>
    <w:rPr>
      <w:rFonts w:ascii="Arial" w:hAnsi="Arial" w:cs="Arial"/>
      <w:lang w:val="x-none" w:eastAsia="x-none"/>
    </w:rPr>
  </w:style>
  <w:style w:type="paragraph" w:styleId="EndnoteText">
    <w:name w:val="endnote text"/>
    <w:basedOn w:val="Normal"/>
    <w:link w:val="EndnoteTextChar"/>
    <w:unhideWhenUsed/>
    <w:rsid w:val="00FE19A8"/>
    <w:rPr>
      <w:rFonts w:ascii="Arial" w:hAnsi="Arial" w:cs="Arial"/>
      <w:sz w:val="24"/>
      <w:lang w:val="x-none" w:eastAsia="x-none"/>
    </w:rPr>
  </w:style>
  <w:style w:type="character" w:customStyle="1" w:styleId="EndnoteTextChar1">
    <w:name w:val="Endnote Text Char1"/>
    <w:basedOn w:val="DefaultParagraphFont"/>
    <w:rsid w:val="00FE19A8"/>
    <w:rPr>
      <w:rFonts w:ascii="Calibri" w:hAnsi="Calibri"/>
      <w:sz w:val="20"/>
      <w:szCs w:val="20"/>
    </w:rPr>
  </w:style>
  <w:style w:type="paragraph" w:customStyle="1" w:styleId="D345FF3D873148C5AE3FBF3267827368">
    <w:name w:val="D345FF3D873148C5AE3FBF3267827368"/>
    <w:uiPriority w:val="99"/>
    <w:qFormat/>
    <w:rsid w:val="00FE19A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FE19A8"/>
    <w:rPr>
      <w:rFonts w:ascii="Segoe UI" w:hAnsi="Segoe UI" w:cs="Segoe UI"/>
      <w:sz w:val="18"/>
      <w:szCs w:val="18"/>
    </w:rPr>
  </w:style>
  <w:style w:type="paragraph" w:customStyle="1" w:styleId="Normaltext0">
    <w:name w:val="Normal text"/>
    <w:basedOn w:val="Normal"/>
    <w:link w:val="NormaltextCharChar"/>
    <w:autoRedefine/>
    <w:qFormat/>
    <w:rsid w:val="00FE19A8"/>
    <w:pPr>
      <w:ind w:left="432"/>
    </w:pPr>
    <w:rPr>
      <w:rFonts w:eastAsia="SimSun"/>
      <w:color w:val="000000"/>
      <w:sz w:val="16"/>
      <w:szCs w:val="20"/>
      <w:lang w:val="x-none" w:eastAsia="x-none"/>
    </w:rPr>
  </w:style>
  <w:style w:type="character" w:customStyle="1" w:styleId="NormaltextCharChar">
    <w:name w:val="Normal text Char Char"/>
    <w:link w:val="Normaltext0"/>
    <w:rsid w:val="00FE19A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FE19A8"/>
    <w:rPr>
      <w:b/>
      <w:sz w:val="28"/>
    </w:rPr>
  </w:style>
  <w:style w:type="character" w:customStyle="1" w:styleId="TagofCardChar">
    <w:name w:val="Tag of Card Char"/>
    <w:link w:val="TagofCard"/>
    <w:rsid w:val="00FE19A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FE19A8"/>
    <w:rPr>
      <w:b/>
      <w:bCs/>
      <w:sz w:val="20"/>
    </w:rPr>
  </w:style>
  <w:style w:type="character" w:customStyle="1" w:styleId="SourcenameChar">
    <w:name w:val="Source name Char"/>
    <w:link w:val="Sourcename"/>
    <w:rsid w:val="00FE19A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FE19A8"/>
    <w:rPr>
      <w:sz w:val="22"/>
      <w:u w:val="single"/>
    </w:rPr>
  </w:style>
  <w:style w:type="character" w:customStyle="1" w:styleId="underlinedcardChar">
    <w:name w:val="underlined card Char"/>
    <w:link w:val="underlinedcard"/>
    <w:rsid w:val="00FE19A8"/>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FE19A8"/>
    <w:rPr>
      <w:rFonts w:eastAsia="Times New Roman"/>
      <w:sz w:val="16"/>
    </w:rPr>
  </w:style>
  <w:style w:type="character" w:customStyle="1" w:styleId="SourceBold">
    <w:name w:val="Source Bold"/>
    <w:rsid w:val="00FE19A8"/>
    <w:rPr>
      <w:rFonts w:ascii="Arial Narrow" w:hAnsi="Arial Narrow"/>
      <w:b/>
      <w:sz w:val="24"/>
      <w:u w:val="none"/>
    </w:rPr>
  </w:style>
  <w:style w:type="paragraph" w:customStyle="1" w:styleId="TextUnderline">
    <w:name w:val="Text Underline"/>
    <w:basedOn w:val="Normal"/>
    <w:link w:val="TextUnderlineChar"/>
    <w:qFormat/>
    <w:rsid w:val="00FE19A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E19A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FE19A8"/>
    <w:rPr>
      <w:rFonts w:ascii="Arial Narrow" w:hAnsi="Arial Narrow"/>
      <w:b/>
      <w:sz w:val="26"/>
    </w:rPr>
  </w:style>
  <w:style w:type="paragraph" w:customStyle="1" w:styleId="CardText1">
    <w:name w:val="Card Text 1"/>
    <w:basedOn w:val="Normal"/>
    <w:link w:val="CardText1Char"/>
    <w:autoRedefine/>
    <w:qFormat/>
    <w:rsid w:val="00FE19A8"/>
    <w:rPr>
      <w:rFonts w:ascii="Arial Narrow" w:hAnsi="Arial Narrow"/>
      <w:color w:val="000000"/>
      <w:sz w:val="24"/>
      <w:u w:val="single"/>
    </w:rPr>
  </w:style>
  <w:style w:type="paragraph" w:customStyle="1" w:styleId="CardText2">
    <w:name w:val="Card Text 2"/>
    <w:basedOn w:val="CardText1"/>
    <w:link w:val="CardText2Char"/>
    <w:qFormat/>
    <w:rsid w:val="00FE19A8"/>
    <w:rPr>
      <w:b/>
    </w:rPr>
  </w:style>
  <w:style w:type="character" w:customStyle="1" w:styleId="2xBoldUnderline">
    <w:name w:val="2x_Bold_Underline"/>
    <w:rsid w:val="00FE19A8"/>
    <w:rPr>
      <w:b/>
      <w:bCs/>
      <w:sz w:val="24"/>
      <w:u w:val="thick"/>
    </w:rPr>
  </w:style>
  <w:style w:type="character" w:customStyle="1" w:styleId="Dottedunderline">
    <w:name w:val="Dotted underline"/>
    <w:rsid w:val="00FE19A8"/>
    <w:rPr>
      <w:u w:val="dotted"/>
    </w:rPr>
  </w:style>
  <w:style w:type="character" w:customStyle="1" w:styleId="loose">
    <w:name w:val="loose"/>
    <w:rsid w:val="00FE19A8"/>
  </w:style>
  <w:style w:type="paragraph" w:customStyle="1" w:styleId="citeunread">
    <w:name w:val="cite unread"/>
    <w:basedOn w:val="Normal"/>
    <w:link w:val="citeunreadChar"/>
    <w:qFormat/>
    <w:rsid w:val="00FE19A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E19A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FE19A8"/>
    <w:rPr>
      <w:rFonts w:eastAsia="Times New Roman"/>
      <w:b/>
      <w:szCs w:val="20"/>
      <w:u w:val="single"/>
      <w:lang w:val="x-none" w:eastAsia="x-none"/>
    </w:rPr>
  </w:style>
  <w:style w:type="character" w:customStyle="1" w:styleId="readCharChar">
    <w:name w:val="read Char Char"/>
    <w:link w:val="read"/>
    <w:locked/>
    <w:rsid w:val="00FE19A8"/>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FE19A8"/>
    <w:pPr>
      <w:spacing w:before="240"/>
      <w:outlineLvl w:val="2"/>
    </w:pPr>
    <w:rPr>
      <w:rFonts w:eastAsia="Times New Roman"/>
      <w:b/>
    </w:rPr>
  </w:style>
  <w:style w:type="character" w:customStyle="1" w:styleId="readChar">
    <w:name w:val="read Char"/>
    <w:rsid w:val="00FE19A8"/>
    <w:rPr>
      <w:szCs w:val="22"/>
      <w:u w:val="single"/>
      <w:lang w:val="en-US" w:eastAsia="en-US" w:bidi="ar-SA"/>
    </w:rPr>
  </w:style>
  <w:style w:type="character" w:customStyle="1" w:styleId="underlining0">
    <w:name w:val="underlining"/>
    <w:rsid w:val="00FE19A8"/>
    <w:rPr>
      <w:u w:val="single"/>
    </w:rPr>
  </w:style>
  <w:style w:type="paragraph" w:styleId="BodyTextIndent2">
    <w:name w:val="Body Text Indent 2"/>
    <w:basedOn w:val="Normal"/>
    <w:link w:val="BodyTextIndent2Char"/>
    <w:rsid w:val="00FE19A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E19A8"/>
    <w:rPr>
      <w:rFonts w:ascii="HGSSoeiKakugothicUB" w:eastAsia="MS Mincho" w:hAnsi="Calibri"/>
      <w:sz w:val="22"/>
      <w:szCs w:val="20"/>
      <w:lang w:val="x-none" w:eastAsia="ja-JP"/>
    </w:rPr>
  </w:style>
  <w:style w:type="character" w:customStyle="1" w:styleId="A6">
    <w:name w:val="A6"/>
    <w:uiPriority w:val="99"/>
    <w:rsid w:val="00FE19A8"/>
    <w:rPr>
      <w:rFonts w:ascii="Times New Roman" w:hAnsi="Times New Roman"/>
      <w:color w:val="000000"/>
      <w:sz w:val="14"/>
      <w:szCs w:val="14"/>
    </w:rPr>
  </w:style>
  <w:style w:type="paragraph" w:customStyle="1" w:styleId="CiteCard">
    <w:name w:val="Cite_Card"/>
    <w:link w:val="CiteCardChar"/>
    <w:qFormat/>
    <w:rsid w:val="00FE19A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E19A8"/>
    <w:rPr>
      <w:rFonts w:ascii="Times New Roman" w:eastAsia="Times New Roman" w:hAnsi="Times New Roman" w:cs="Arial"/>
      <w:bCs/>
      <w:sz w:val="20"/>
      <w:szCs w:val="20"/>
    </w:rPr>
  </w:style>
  <w:style w:type="character" w:customStyle="1" w:styleId="btitle">
    <w:name w:val="btitle"/>
    <w:rsid w:val="00FE19A8"/>
  </w:style>
  <w:style w:type="character" w:customStyle="1" w:styleId="green">
    <w:name w:val="green"/>
    <w:rsid w:val="00FE19A8"/>
  </w:style>
  <w:style w:type="paragraph" w:customStyle="1" w:styleId="CM5">
    <w:name w:val="CM5"/>
    <w:basedOn w:val="Default"/>
    <w:next w:val="Default"/>
    <w:uiPriority w:val="99"/>
    <w:qFormat/>
    <w:rsid w:val="00FE19A8"/>
    <w:pPr>
      <w:widowControl w:val="0"/>
    </w:pPr>
    <w:rPr>
      <w:rFonts w:eastAsia="MS Mincho"/>
      <w:color w:val="auto"/>
    </w:rPr>
  </w:style>
  <w:style w:type="paragraph" w:customStyle="1" w:styleId="CM14">
    <w:name w:val="CM14"/>
    <w:basedOn w:val="Default"/>
    <w:next w:val="Default"/>
    <w:uiPriority w:val="99"/>
    <w:qFormat/>
    <w:rsid w:val="00FE19A8"/>
    <w:pPr>
      <w:widowControl w:val="0"/>
    </w:pPr>
    <w:rPr>
      <w:rFonts w:eastAsia="MS Mincho"/>
      <w:color w:val="auto"/>
    </w:rPr>
  </w:style>
  <w:style w:type="character" w:customStyle="1" w:styleId="BodyText1">
    <w:name w:val="Body Text1"/>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FE19A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E19A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E19A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FE19A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E19A8"/>
    <w:rPr>
      <w:rFonts w:ascii="Sylfaen" w:hAnsi="Sylfaen" w:cs="Sylfaen"/>
      <w:i/>
      <w:iCs/>
      <w:sz w:val="19"/>
      <w:szCs w:val="19"/>
      <w:u w:val="none"/>
      <w:shd w:val="clear" w:color="auto" w:fill="FFFFFF"/>
    </w:rPr>
  </w:style>
  <w:style w:type="character" w:customStyle="1" w:styleId="AuthorYear">
    <w:name w:val="AuthorYear"/>
    <w:uiPriority w:val="1"/>
    <w:qFormat/>
    <w:rsid w:val="00FE19A8"/>
    <w:rPr>
      <w:rFonts w:ascii="Georgia" w:hAnsi="Georgia"/>
      <w:b/>
      <w:sz w:val="24"/>
    </w:rPr>
  </w:style>
  <w:style w:type="character" w:customStyle="1" w:styleId="CommentTextChar1">
    <w:name w:val="Comment Text Char1"/>
    <w:basedOn w:val="DefaultParagraphFont"/>
    <w:uiPriority w:val="99"/>
    <w:rsid w:val="00FE19A8"/>
    <w:rPr>
      <w:rFonts w:ascii="Georgia" w:hAnsi="Georgia" w:cs="Calibri"/>
      <w:sz w:val="20"/>
      <w:szCs w:val="20"/>
    </w:rPr>
  </w:style>
  <w:style w:type="character" w:customStyle="1" w:styleId="CommentSubjectChar1">
    <w:name w:val="Comment Subject Char1"/>
    <w:basedOn w:val="CommentTextChar1"/>
    <w:uiPriority w:val="99"/>
    <w:rsid w:val="00FE19A8"/>
    <w:rPr>
      <w:rFonts w:ascii="Georgia" w:hAnsi="Georgia" w:cs="Calibri"/>
      <w:b/>
      <w:bCs/>
      <w:sz w:val="20"/>
      <w:szCs w:val="20"/>
    </w:rPr>
  </w:style>
  <w:style w:type="character" w:customStyle="1" w:styleId="AnalyticsChar">
    <w:name w:val="Analytics Char"/>
    <w:basedOn w:val="DefaultParagraphFont"/>
    <w:link w:val="Analytics"/>
    <w:uiPriority w:val="4"/>
    <w:rsid w:val="00FE19A8"/>
    <w:rPr>
      <w:rFonts w:ascii="Calibri" w:eastAsia="Calibri" w:hAnsi="Calibri"/>
      <w:b/>
    </w:rPr>
  </w:style>
  <w:style w:type="character" w:customStyle="1" w:styleId="ssl4">
    <w:name w:val="ss_l4"/>
    <w:rsid w:val="00FE19A8"/>
  </w:style>
  <w:style w:type="character" w:customStyle="1" w:styleId="italic">
    <w:name w:val="italic"/>
    <w:rsid w:val="00FE19A8"/>
  </w:style>
  <w:style w:type="character" w:customStyle="1" w:styleId="tl8wme">
    <w:name w:val="tl8wme"/>
    <w:basedOn w:val="DefaultParagraphFont"/>
    <w:rsid w:val="00FE19A8"/>
  </w:style>
  <w:style w:type="character" w:customStyle="1" w:styleId="Emph">
    <w:name w:val="Emph"/>
    <w:basedOn w:val="DefaultParagraphFont"/>
    <w:uiPriority w:val="1"/>
    <w:qFormat/>
    <w:rsid w:val="00FE19A8"/>
    <w:rPr>
      <w:rFonts w:ascii="Arial" w:hAnsi="Arial"/>
      <w:b/>
      <w:sz w:val="20"/>
      <w:u w:val="single"/>
      <w:bdr w:val="single" w:sz="8" w:space="0" w:color="auto"/>
    </w:rPr>
  </w:style>
  <w:style w:type="character" w:customStyle="1" w:styleId="cardchar00">
    <w:name w:val="cardchar0"/>
    <w:basedOn w:val="DefaultParagraphFont"/>
    <w:rsid w:val="00FE19A8"/>
  </w:style>
  <w:style w:type="character" w:customStyle="1" w:styleId="UnderlineNon-bold">
    <w:name w:val="Underline Non - bold"/>
    <w:rsid w:val="00FE19A8"/>
    <w:rPr>
      <w:rFonts w:ascii="Times New Roman" w:hAnsi="Times New Roman"/>
      <w:iCs/>
      <w:sz w:val="22"/>
      <w:u w:val="single"/>
    </w:rPr>
  </w:style>
  <w:style w:type="character" w:customStyle="1" w:styleId="UnderlineBold0">
    <w:name w:val="Underline Bold"/>
    <w:qFormat/>
    <w:rsid w:val="00FE19A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E19A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FE19A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FE19A8"/>
    <w:rPr>
      <w:rFonts w:ascii="Bell MT" w:eastAsia="Times New Roman" w:hAnsi="Bell MT"/>
      <w:bCs/>
      <w:iCs/>
      <w:sz w:val="22"/>
      <w:u w:val="single"/>
    </w:rPr>
  </w:style>
  <w:style w:type="character" w:customStyle="1" w:styleId="Heading5Char2">
    <w:name w:val="Heading 5 Char2"/>
    <w:rsid w:val="00FE19A8"/>
    <w:rPr>
      <w:rFonts w:ascii="Bell MT" w:eastAsia="Times New Roman" w:hAnsi="Bell MT"/>
      <w:bCs/>
      <w:iCs/>
      <w:sz w:val="10"/>
      <w:szCs w:val="26"/>
    </w:rPr>
  </w:style>
  <w:style w:type="character" w:customStyle="1" w:styleId="Boxed">
    <w:name w:val="Boxed"/>
    <w:qFormat/>
    <w:rsid w:val="00FE19A8"/>
    <w:rPr>
      <w:rFonts w:ascii="Garamond" w:hAnsi="Garamond"/>
      <w:b/>
      <w:sz w:val="22"/>
      <w:bdr w:val="single" w:sz="6" w:space="0" w:color="auto"/>
    </w:rPr>
  </w:style>
  <w:style w:type="paragraph" w:customStyle="1" w:styleId="Heading2-NotBold">
    <w:name w:val="Heading 2 - Not Bold"/>
    <w:basedOn w:val="Heading2"/>
    <w:autoRedefine/>
    <w:uiPriority w:val="99"/>
    <w:qFormat/>
    <w:rsid w:val="00FE19A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FE19A8"/>
    <w:rPr>
      <w:rFonts w:ascii="Arial" w:hAnsi="Arial" w:cs="Arial"/>
      <w:vanish/>
      <w:sz w:val="16"/>
      <w:szCs w:val="16"/>
    </w:rPr>
  </w:style>
  <w:style w:type="character" w:customStyle="1" w:styleId="z-BottomofFormChar1">
    <w:name w:val="z-Bottom of Form Char1"/>
    <w:basedOn w:val="DefaultParagraphFont"/>
    <w:uiPriority w:val="99"/>
    <w:rsid w:val="00FE19A8"/>
    <w:rPr>
      <w:rFonts w:ascii="Arial" w:hAnsi="Arial" w:cs="Arial"/>
      <w:vanish/>
      <w:sz w:val="16"/>
      <w:szCs w:val="16"/>
    </w:rPr>
  </w:style>
  <w:style w:type="paragraph" w:customStyle="1" w:styleId="Heading2-Bold">
    <w:name w:val="Heading 2 - Bold"/>
    <w:basedOn w:val="Normal"/>
    <w:autoRedefine/>
    <w:uiPriority w:val="99"/>
    <w:qFormat/>
    <w:rsid w:val="00FE19A8"/>
    <w:rPr>
      <w:rFonts w:ascii="Garamond" w:eastAsia="Calibri" w:hAnsi="Garamond"/>
      <w:b/>
    </w:rPr>
  </w:style>
  <w:style w:type="paragraph" w:customStyle="1" w:styleId="Microtext0">
    <w:name w:val="Microtext"/>
    <w:basedOn w:val="Normal"/>
    <w:next w:val="Normal"/>
    <w:link w:val="MicrotextChar0"/>
    <w:qFormat/>
    <w:rsid w:val="00FE19A8"/>
    <w:rPr>
      <w:rFonts w:eastAsia="Calibri"/>
      <w:sz w:val="12"/>
      <w:lang w:val="x-none" w:eastAsia="x-none"/>
    </w:rPr>
  </w:style>
  <w:style w:type="character" w:customStyle="1" w:styleId="MicrotextChar0">
    <w:name w:val="Microtext Char"/>
    <w:link w:val="Microtext0"/>
    <w:rsid w:val="00FE19A8"/>
    <w:rPr>
      <w:rFonts w:ascii="Calibri" w:eastAsia="Calibri" w:hAnsi="Calibri"/>
      <w:sz w:val="12"/>
      <w:lang w:val="x-none" w:eastAsia="x-none"/>
    </w:rPr>
  </w:style>
  <w:style w:type="character" w:customStyle="1" w:styleId="Style2CharChar">
    <w:name w:val="Style2 Char Char"/>
    <w:rsid w:val="00FE19A8"/>
    <w:rPr>
      <w:u w:val="thick"/>
      <w:lang w:val="en-US" w:eastAsia="en-US" w:bidi="ar-SA"/>
    </w:rPr>
  </w:style>
  <w:style w:type="character" w:customStyle="1" w:styleId="authordate1">
    <w:name w:val="authordate"/>
    <w:rsid w:val="00FE19A8"/>
  </w:style>
  <w:style w:type="paragraph" w:customStyle="1" w:styleId="tag">
    <w:name w:val="%tag"/>
    <w:basedOn w:val="Normal"/>
    <w:next w:val="Normal"/>
    <w:link w:val="tagChar"/>
    <w:uiPriority w:val="99"/>
    <w:qFormat/>
    <w:rsid w:val="00FE19A8"/>
    <w:rPr>
      <w:rFonts w:ascii="Garamond" w:eastAsia="Calibri" w:hAnsi="Garamond"/>
      <w:bCs/>
      <w:sz w:val="18"/>
    </w:rPr>
  </w:style>
  <w:style w:type="character" w:customStyle="1" w:styleId="underline0">
    <w:name w:val="%underline"/>
    <w:qFormat/>
    <w:rsid w:val="00FE19A8"/>
    <w:rPr>
      <w:rFonts w:ascii="Times New Roman" w:hAnsi="Times New Roman"/>
      <w:sz w:val="16"/>
      <w:u w:val="none"/>
    </w:rPr>
  </w:style>
  <w:style w:type="character" w:customStyle="1" w:styleId="AUNDERLINE0">
    <w:name w:val="AUNDERLINE"/>
    <w:qFormat/>
    <w:rsid w:val="00FE19A8"/>
    <w:rPr>
      <w:rFonts w:ascii="Times New Roman" w:hAnsi="Times New Roman"/>
      <w:sz w:val="20"/>
      <w:u w:val="single"/>
    </w:rPr>
  </w:style>
  <w:style w:type="paragraph" w:customStyle="1" w:styleId="Style20">
    <w:name w:val="Style 2"/>
    <w:basedOn w:val="Normal"/>
    <w:link w:val="Style2Char"/>
    <w:uiPriority w:val="99"/>
    <w:qFormat/>
    <w:rsid w:val="00FE19A8"/>
    <w:pPr>
      <w:ind w:left="432"/>
    </w:pPr>
    <w:rPr>
      <w:rFonts w:eastAsia="Times New Roman"/>
      <w:szCs w:val="20"/>
      <w:u w:val="single"/>
      <w:lang w:val="x-none" w:eastAsia="x-none"/>
    </w:rPr>
  </w:style>
  <w:style w:type="character" w:customStyle="1" w:styleId="Style2Char">
    <w:name w:val="Style 2 Char"/>
    <w:link w:val="Style20"/>
    <w:uiPriority w:val="99"/>
    <w:rsid w:val="00FE19A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FE19A8"/>
    <w:rPr>
      <w:rFonts w:ascii="Garamond" w:eastAsia="Times New Roman" w:hAnsi="Garamond"/>
      <w:szCs w:val="20"/>
      <w:u w:val="single"/>
      <w:lang w:val="x-none" w:eastAsia="x-none"/>
    </w:rPr>
  </w:style>
  <w:style w:type="character" w:customStyle="1" w:styleId="GAUnderlineChar">
    <w:name w:val="GA Underline Char"/>
    <w:link w:val="GAUnderline"/>
    <w:rsid w:val="00FE19A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FE19A8"/>
    <w:rPr>
      <w:rFonts w:eastAsia="Times New Roman"/>
      <w:sz w:val="18"/>
      <w:szCs w:val="20"/>
      <w:lang w:val="x-none" w:eastAsia="x-none"/>
    </w:rPr>
  </w:style>
  <w:style w:type="character" w:customStyle="1" w:styleId="textsmallChar">
    <w:name w:val="textsmall Char"/>
    <w:link w:val="textsmall"/>
    <w:rsid w:val="00FE19A8"/>
    <w:rPr>
      <w:rFonts w:ascii="Calibri" w:eastAsia="Times New Roman" w:hAnsi="Calibri"/>
      <w:sz w:val="18"/>
      <w:szCs w:val="20"/>
      <w:lang w:val="x-none" w:eastAsia="x-none"/>
    </w:rPr>
  </w:style>
  <w:style w:type="paragraph" w:customStyle="1" w:styleId="cardtext3">
    <w:name w:val="cardtext"/>
    <w:basedOn w:val="Normal"/>
    <w:link w:val="cardtextChar2"/>
    <w:qFormat/>
    <w:rsid w:val="00FE19A8"/>
    <w:rPr>
      <w:rFonts w:eastAsia="Times New Roman"/>
      <w:szCs w:val="20"/>
      <w:u w:val="single"/>
      <w:lang w:val="x-none" w:eastAsia="x-none"/>
    </w:rPr>
  </w:style>
  <w:style w:type="character" w:customStyle="1" w:styleId="cardtextChar2">
    <w:name w:val="cardtext Char"/>
    <w:link w:val="cardtext3"/>
    <w:rsid w:val="00FE19A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FE19A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FE19A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FE19A8"/>
    <w:rPr>
      <w:rFonts w:eastAsia="Times New Roman"/>
      <w:sz w:val="12"/>
    </w:rPr>
  </w:style>
  <w:style w:type="character" w:customStyle="1" w:styleId="MicroChar">
    <w:name w:val="Micro Char"/>
    <w:link w:val="Micro"/>
    <w:rsid w:val="00FE19A8"/>
    <w:rPr>
      <w:rFonts w:ascii="Calibri" w:eastAsia="Times New Roman" w:hAnsi="Calibri"/>
      <w:sz w:val="12"/>
    </w:rPr>
  </w:style>
  <w:style w:type="paragraph" w:customStyle="1" w:styleId="CardNotUnderlined">
    <w:name w:val="Card Not Underlined"/>
    <w:basedOn w:val="Normal"/>
    <w:link w:val="CardNotUnderlinedChar1"/>
    <w:autoRedefine/>
    <w:qFormat/>
    <w:rsid w:val="00FE19A8"/>
    <w:rPr>
      <w:rFonts w:ascii="Bell MT" w:eastAsia="Calibri" w:hAnsi="Bell MT"/>
      <w:szCs w:val="20"/>
    </w:rPr>
  </w:style>
  <w:style w:type="character" w:customStyle="1" w:styleId="UnderlinedCharChar0">
    <w:name w:val="Underlined Char Char"/>
    <w:rsid w:val="00FE19A8"/>
    <w:rPr>
      <w:rFonts w:ascii="Garamond" w:hAnsi="Garamond"/>
      <w:szCs w:val="28"/>
      <w:u w:val="single"/>
      <w:lang w:val="en-US" w:eastAsia="en-US" w:bidi="ar-SA"/>
    </w:rPr>
  </w:style>
  <w:style w:type="character" w:customStyle="1" w:styleId="ssl0">
    <w:name w:val="ss_l0"/>
    <w:basedOn w:val="DefaultParagraphFont"/>
    <w:rsid w:val="00FE19A8"/>
  </w:style>
  <w:style w:type="paragraph" w:customStyle="1" w:styleId="h-lead">
    <w:name w:val="h-lead"/>
    <w:basedOn w:val="Normal"/>
    <w:uiPriority w:val="99"/>
    <w:qFormat/>
    <w:rsid w:val="00FE19A8"/>
    <w:pPr>
      <w:spacing w:before="100" w:beforeAutospacing="1" w:after="100" w:afterAutospacing="1"/>
    </w:pPr>
    <w:rPr>
      <w:rFonts w:eastAsia="Times New Roman"/>
      <w:sz w:val="24"/>
    </w:rPr>
  </w:style>
  <w:style w:type="character" w:customStyle="1" w:styleId="slug-doi">
    <w:name w:val="slug-doi"/>
    <w:basedOn w:val="DefaultParagraphFont"/>
    <w:rsid w:val="00FE19A8"/>
  </w:style>
  <w:style w:type="character" w:customStyle="1" w:styleId="slug-pub-date">
    <w:name w:val="slug-pub-date"/>
    <w:basedOn w:val="DefaultParagraphFont"/>
    <w:rsid w:val="00FE19A8"/>
  </w:style>
  <w:style w:type="character" w:customStyle="1" w:styleId="slug-vol">
    <w:name w:val="slug-vol"/>
    <w:basedOn w:val="DefaultParagraphFont"/>
    <w:rsid w:val="00FE19A8"/>
  </w:style>
  <w:style w:type="character" w:customStyle="1" w:styleId="slug-issue">
    <w:name w:val="slug-issue"/>
    <w:basedOn w:val="DefaultParagraphFont"/>
    <w:rsid w:val="00FE19A8"/>
  </w:style>
  <w:style w:type="character" w:customStyle="1" w:styleId="slug-pages">
    <w:name w:val="slug-pages"/>
    <w:basedOn w:val="DefaultParagraphFont"/>
    <w:rsid w:val="00FE19A8"/>
  </w:style>
  <w:style w:type="paragraph" w:customStyle="1" w:styleId="intro">
    <w:name w:val="intro"/>
    <w:basedOn w:val="Normal"/>
    <w:uiPriority w:val="99"/>
    <w:qFormat/>
    <w:rsid w:val="00FE19A8"/>
    <w:pPr>
      <w:spacing w:before="100" w:beforeAutospacing="1" w:after="100" w:afterAutospacing="1"/>
    </w:pPr>
    <w:rPr>
      <w:rFonts w:eastAsia="Times New Roman"/>
      <w:sz w:val="24"/>
    </w:rPr>
  </w:style>
  <w:style w:type="character" w:customStyle="1" w:styleId="af">
    <w:name w:val="af"/>
    <w:basedOn w:val="DefaultParagraphFont"/>
    <w:rsid w:val="00FE19A8"/>
  </w:style>
  <w:style w:type="character" w:customStyle="1" w:styleId="ab">
    <w:name w:val="ab"/>
    <w:basedOn w:val="DefaultParagraphFont"/>
    <w:rsid w:val="00FE19A8"/>
  </w:style>
  <w:style w:type="character" w:customStyle="1" w:styleId="em">
    <w:name w:val="em"/>
    <w:basedOn w:val="DefaultParagraphFont"/>
    <w:rsid w:val="00FE19A8"/>
  </w:style>
  <w:style w:type="character" w:customStyle="1" w:styleId="au">
    <w:name w:val="au"/>
    <w:basedOn w:val="DefaultParagraphFont"/>
    <w:rsid w:val="00FE19A8"/>
  </w:style>
  <w:style w:type="character" w:customStyle="1" w:styleId="ti">
    <w:name w:val="ti"/>
    <w:basedOn w:val="DefaultParagraphFont"/>
    <w:rsid w:val="00FE19A8"/>
  </w:style>
  <w:style w:type="character" w:customStyle="1" w:styleId="subheadblue">
    <w:name w:val="subhead_blue"/>
    <w:basedOn w:val="DefaultParagraphFont"/>
    <w:rsid w:val="00FE19A8"/>
  </w:style>
  <w:style w:type="paragraph" w:customStyle="1" w:styleId="body-paragraph">
    <w:name w:val="body-paragraph"/>
    <w:basedOn w:val="Normal"/>
    <w:uiPriority w:val="99"/>
    <w:qFormat/>
    <w:rsid w:val="00FE19A8"/>
    <w:pPr>
      <w:spacing w:before="100" w:beforeAutospacing="1" w:after="100" w:afterAutospacing="1"/>
    </w:pPr>
    <w:rPr>
      <w:rFonts w:eastAsia="Times New Roman"/>
      <w:sz w:val="24"/>
    </w:rPr>
  </w:style>
  <w:style w:type="character" w:customStyle="1" w:styleId="affiliation">
    <w:name w:val="affiliation"/>
    <w:basedOn w:val="DefaultParagraphFont"/>
    <w:rsid w:val="00FE19A8"/>
  </w:style>
  <w:style w:type="character" w:customStyle="1" w:styleId="slug-doi-wrapper">
    <w:name w:val="slug-doi-wrapper"/>
    <w:basedOn w:val="DefaultParagraphFont"/>
    <w:rsid w:val="00FE19A8"/>
  </w:style>
  <w:style w:type="character" w:customStyle="1" w:styleId="slug-metadata-noteahead-of-print">
    <w:name w:val="slug-metadata-note ahead-of-print"/>
    <w:basedOn w:val="DefaultParagraphFont"/>
    <w:rsid w:val="00FE19A8"/>
  </w:style>
  <w:style w:type="character" w:customStyle="1" w:styleId="slug-ahead-of-print-date">
    <w:name w:val="slug-ahead-of-print-date"/>
    <w:basedOn w:val="DefaultParagraphFont"/>
    <w:rsid w:val="00FE19A8"/>
  </w:style>
  <w:style w:type="character" w:customStyle="1" w:styleId="medium-bold">
    <w:name w:val="medium-bold"/>
    <w:basedOn w:val="DefaultParagraphFont"/>
    <w:rsid w:val="00FE19A8"/>
  </w:style>
  <w:style w:type="character" w:customStyle="1" w:styleId="updated-short-citation">
    <w:name w:val="updated-short-citation"/>
    <w:basedOn w:val="DefaultParagraphFont"/>
    <w:rsid w:val="00FE19A8"/>
  </w:style>
  <w:style w:type="character" w:customStyle="1" w:styleId="goohl0">
    <w:name w:val="goohl0"/>
    <w:basedOn w:val="DefaultParagraphFont"/>
    <w:rsid w:val="00FE19A8"/>
  </w:style>
  <w:style w:type="character" w:customStyle="1" w:styleId="CharChar6">
    <w:name w:val="Char Char6"/>
    <w:rsid w:val="00FE19A8"/>
    <w:rPr>
      <w:rFonts w:cs="Arial"/>
      <w:bCs/>
      <w:sz w:val="16"/>
      <w:szCs w:val="26"/>
      <w:lang w:val="en-US" w:eastAsia="en-US" w:bidi="ar-SA"/>
    </w:rPr>
  </w:style>
  <w:style w:type="character" w:customStyle="1" w:styleId="CharChar3">
    <w:name w:val="Char Char3"/>
    <w:rsid w:val="00FE19A8"/>
    <w:rPr>
      <w:szCs w:val="24"/>
    </w:rPr>
  </w:style>
  <w:style w:type="character" w:customStyle="1" w:styleId="TagCharChar1">
    <w:name w:val="Tag Char Char1"/>
    <w:rsid w:val="00FE19A8"/>
    <w:rPr>
      <w:b/>
      <w:sz w:val="24"/>
      <w:szCs w:val="24"/>
      <w:lang w:val="en-US" w:eastAsia="en-US" w:bidi="ar-SA"/>
    </w:rPr>
  </w:style>
  <w:style w:type="numbering" w:customStyle="1" w:styleId="NoList3">
    <w:name w:val="No List3"/>
    <w:next w:val="NoList"/>
    <w:uiPriority w:val="99"/>
    <w:semiHidden/>
    <w:unhideWhenUsed/>
    <w:rsid w:val="00FE19A8"/>
  </w:style>
  <w:style w:type="numbering" w:customStyle="1" w:styleId="NoList4">
    <w:name w:val="No List4"/>
    <w:next w:val="NoList"/>
    <w:uiPriority w:val="99"/>
    <w:semiHidden/>
    <w:unhideWhenUsed/>
    <w:rsid w:val="00FE19A8"/>
  </w:style>
  <w:style w:type="character" w:customStyle="1" w:styleId="12TimesNewRoman">
    <w:name w:val="12 Times New Roman"/>
    <w:rsid w:val="00FE19A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E19A8"/>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FE19A8"/>
    <w:rPr>
      <w:rFonts w:ascii="Bell MT" w:eastAsia="Times New Roman" w:hAnsi="Bell MT" w:cs="Times New Roman"/>
      <w:b/>
      <w:sz w:val="22"/>
      <w:szCs w:val="28"/>
    </w:rPr>
  </w:style>
  <w:style w:type="paragraph" w:customStyle="1" w:styleId="F4-NormalText">
    <w:name w:val="F4 - Normal Text"/>
    <w:basedOn w:val="Normal"/>
    <w:uiPriority w:val="99"/>
    <w:qFormat/>
    <w:rsid w:val="00FE19A8"/>
    <w:rPr>
      <w:rFonts w:eastAsia="Calibri"/>
    </w:rPr>
  </w:style>
  <w:style w:type="character" w:customStyle="1" w:styleId="berief">
    <w:name w:val="berief"/>
    <w:rsid w:val="00FE19A8"/>
    <w:rPr>
      <w:rFonts w:ascii="Times New Roman" w:eastAsia="Times New Roman" w:hAnsi="Times New Roman" w:cs="Times New Roman"/>
      <w:sz w:val="20"/>
      <w:u w:val="none"/>
    </w:rPr>
  </w:style>
  <w:style w:type="numbering" w:customStyle="1" w:styleId="NoList5">
    <w:name w:val="No List5"/>
    <w:next w:val="NoList"/>
    <w:semiHidden/>
    <w:unhideWhenUsed/>
    <w:rsid w:val="00FE19A8"/>
  </w:style>
  <w:style w:type="character" w:customStyle="1" w:styleId="Brief-Smalltext">
    <w:name w:val="Brief - Small text"/>
    <w:rsid w:val="00FE19A8"/>
    <w:rPr>
      <w:rFonts w:ascii="Times New Roman" w:hAnsi="Times New Roman" w:cs="Times New Roman"/>
      <w:sz w:val="14"/>
      <w:u w:val="none"/>
    </w:rPr>
  </w:style>
  <w:style w:type="paragraph" w:customStyle="1" w:styleId="F3-TagAuthor">
    <w:name w:val="F3 - Tag/Author"/>
    <w:basedOn w:val="Normal"/>
    <w:uiPriority w:val="99"/>
    <w:qFormat/>
    <w:rsid w:val="00FE19A8"/>
    <w:rPr>
      <w:rFonts w:eastAsia="Times New Roman"/>
      <w:b/>
    </w:rPr>
  </w:style>
  <w:style w:type="paragraph" w:customStyle="1" w:styleId="F5-UnderlineNormal">
    <w:name w:val="F5 - Underline Normal"/>
    <w:basedOn w:val="Normal"/>
    <w:uiPriority w:val="99"/>
    <w:qFormat/>
    <w:rsid w:val="00FE19A8"/>
    <w:rPr>
      <w:rFonts w:eastAsia="Calibri"/>
      <w:u w:val="single"/>
    </w:rPr>
  </w:style>
  <w:style w:type="character" w:customStyle="1" w:styleId="F8-UnderlineBold">
    <w:name w:val="F8 - Underline/Bold"/>
    <w:rsid w:val="00FE19A8"/>
    <w:rPr>
      <w:rFonts w:ascii="Times New Roman" w:hAnsi="Times New Roman"/>
      <w:b/>
      <w:sz w:val="20"/>
      <w:u w:val="single"/>
    </w:rPr>
  </w:style>
  <w:style w:type="character" w:customStyle="1" w:styleId="F7-SmallFont">
    <w:name w:val="F7 - Small Font"/>
    <w:rsid w:val="00FE19A8"/>
    <w:rPr>
      <w:rFonts w:ascii="Times New Roman" w:hAnsi="Times New Roman"/>
      <w:sz w:val="14"/>
    </w:rPr>
  </w:style>
  <w:style w:type="paragraph" w:customStyle="1" w:styleId="Brief-PrimarySource">
    <w:name w:val="Brief - Primary Source"/>
    <w:basedOn w:val="Normal"/>
    <w:uiPriority w:val="99"/>
    <w:qFormat/>
    <w:rsid w:val="00FE19A8"/>
    <w:rPr>
      <w:rFonts w:eastAsia="Times New Roman"/>
      <w:b/>
      <w:sz w:val="24"/>
      <w:u w:val="single"/>
    </w:rPr>
  </w:style>
  <w:style w:type="paragraph" w:customStyle="1" w:styleId="Brief-Underline">
    <w:name w:val="Brief - Underline"/>
    <w:basedOn w:val="Normal"/>
    <w:uiPriority w:val="99"/>
    <w:qFormat/>
    <w:rsid w:val="00FE19A8"/>
    <w:rPr>
      <w:rFonts w:eastAsia="Times New Roman"/>
      <w:u w:val="single"/>
    </w:rPr>
  </w:style>
  <w:style w:type="character" w:customStyle="1" w:styleId="Brief-Bold">
    <w:name w:val="Brief - Bold"/>
    <w:rsid w:val="00FE19A8"/>
    <w:rPr>
      <w:rFonts w:cs="Times New Roman"/>
      <w:b/>
    </w:rPr>
  </w:style>
  <w:style w:type="character" w:customStyle="1" w:styleId="Card-Underline">
    <w:name w:val="Card - Underline"/>
    <w:rsid w:val="00FE19A8"/>
    <w:rPr>
      <w:rFonts w:cs="Times New Roman"/>
      <w:u w:val="single"/>
    </w:rPr>
  </w:style>
  <w:style w:type="character" w:customStyle="1" w:styleId="beriefunderline">
    <w:name w:val="berief = underline"/>
    <w:rsid w:val="00FE19A8"/>
    <w:rPr>
      <w:rFonts w:ascii="Times New Roman" w:eastAsia="Times New Roman" w:hAnsi="Times New Roman" w:cs="Times New Roman"/>
      <w:sz w:val="20"/>
      <w:u w:val="single"/>
    </w:rPr>
  </w:style>
  <w:style w:type="paragraph" w:customStyle="1" w:styleId="Brief">
    <w:name w:val="Brief"/>
    <w:basedOn w:val="Brief-PrimarySource"/>
    <w:uiPriority w:val="99"/>
    <w:qFormat/>
    <w:rsid w:val="00FE19A8"/>
    <w:rPr>
      <w:b w:val="0"/>
    </w:rPr>
  </w:style>
  <w:style w:type="character" w:customStyle="1" w:styleId="BoldText10pt">
    <w:name w:val="Bold Text 10 pt"/>
    <w:rsid w:val="00FE19A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E19A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E19A8"/>
    <w:pPr>
      <w:widowControl w:val="0"/>
      <w:spacing w:line="276" w:lineRule="atLeast"/>
    </w:pPr>
    <w:rPr>
      <w:color w:val="auto"/>
    </w:rPr>
  </w:style>
  <w:style w:type="paragraph" w:customStyle="1" w:styleId="CM34">
    <w:name w:val="CM34"/>
    <w:basedOn w:val="Default"/>
    <w:next w:val="Default"/>
    <w:uiPriority w:val="99"/>
    <w:qFormat/>
    <w:rsid w:val="00FE19A8"/>
    <w:pPr>
      <w:widowControl w:val="0"/>
    </w:pPr>
    <w:rPr>
      <w:color w:val="auto"/>
    </w:rPr>
  </w:style>
  <w:style w:type="paragraph" w:customStyle="1" w:styleId="CM56">
    <w:name w:val="CM56"/>
    <w:basedOn w:val="Default"/>
    <w:next w:val="Default"/>
    <w:uiPriority w:val="99"/>
    <w:qFormat/>
    <w:rsid w:val="00FE19A8"/>
    <w:pPr>
      <w:widowControl w:val="0"/>
    </w:pPr>
    <w:rPr>
      <w:rFonts w:eastAsia="Calibri"/>
      <w:color w:val="auto"/>
    </w:rPr>
  </w:style>
  <w:style w:type="paragraph" w:customStyle="1" w:styleId="CM58">
    <w:name w:val="CM58"/>
    <w:basedOn w:val="Default"/>
    <w:next w:val="Default"/>
    <w:uiPriority w:val="99"/>
    <w:qFormat/>
    <w:rsid w:val="00FE19A8"/>
    <w:pPr>
      <w:widowControl w:val="0"/>
    </w:pPr>
    <w:rPr>
      <w:rFonts w:eastAsia="Calibri"/>
      <w:color w:val="auto"/>
    </w:rPr>
  </w:style>
  <w:style w:type="paragraph" w:customStyle="1" w:styleId="CM57">
    <w:name w:val="CM57"/>
    <w:basedOn w:val="Default"/>
    <w:next w:val="Default"/>
    <w:uiPriority w:val="99"/>
    <w:qFormat/>
    <w:rsid w:val="00FE19A8"/>
    <w:pPr>
      <w:widowControl w:val="0"/>
    </w:pPr>
    <w:rPr>
      <w:rFonts w:eastAsia="Calibri"/>
      <w:color w:val="auto"/>
    </w:rPr>
  </w:style>
  <w:style w:type="paragraph" w:customStyle="1" w:styleId="CM1">
    <w:name w:val="CM1"/>
    <w:basedOn w:val="Default"/>
    <w:next w:val="Default"/>
    <w:uiPriority w:val="99"/>
    <w:qFormat/>
    <w:rsid w:val="00FE19A8"/>
    <w:pPr>
      <w:widowControl w:val="0"/>
    </w:pPr>
    <w:rPr>
      <w:rFonts w:eastAsia="Calibri"/>
      <w:color w:val="auto"/>
    </w:rPr>
  </w:style>
  <w:style w:type="paragraph" w:customStyle="1" w:styleId="CM49">
    <w:name w:val="CM49"/>
    <w:basedOn w:val="Default"/>
    <w:next w:val="Default"/>
    <w:uiPriority w:val="99"/>
    <w:qFormat/>
    <w:rsid w:val="00FE19A8"/>
    <w:pPr>
      <w:widowControl w:val="0"/>
    </w:pPr>
    <w:rPr>
      <w:rFonts w:eastAsia="Calibri"/>
      <w:color w:val="auto"/>
    </w:rPr>
  </w:style>
  <w:style w:type="paragraph" w:customStyle="1" w:styleId="CM41">
    <w:name w:val="CM41"/>
    <w:basedOn w:val="Default"/>
    <w:next w:val="Default"/>
    <w:uiPriority w:val="99"/>
    <w:qFormat/>
    <w:rsid w:val="00FE19A8"/>
    <w:pPr>
      <w:widowControl w:val="0"/>
    </w:pPr>
    <w:rPr>
      <w:rFonts w:eastAsia="Calibri"/>
      <w:color w:val="auto"/>
    </w:rPr>
  </w:style>
  <w:style w:type="paragraph" w:customStyle="1" w:styleId="3rdOrderPara">
    <w:name w:val="3rd Order Para"/>
    <w:basedOn w:val="Default"/>
    <w:next w:val="Default"/>
    <w:uiPriority w:val="99"/>
    <w:qFormat/>
    <w:rsid w:val="00FE19A8"/>
    <w:pPr>
      <w:widowControl w:val="0"/>
    </w:pPr>
    <w:rPr>
      <w:rFonts w:eastAsia="Calibri"/>
      <w:color w:val="auto"/>
    </w:rPr>
  </w:style>
  <w:style w:type="paragraph" w:customStyle="1" w:styleId="2ndOrderPara">
    <w:name w:val="2nd Order Para"/>
    <w:basedOn w:val="Default"/>
    <w:next w:val="Default"/>
    <w:uiPriority w:val="99"/>
    <w:qFormat/>
    <w:rsid w:val="00FE19A8"/>
    <w:pPr>
      <w:widowControl w:val="0"/>
    </w:pPr>
    <w:rPr>
      <w:rFonts w:eastAsia="Calibri"/>
      <w:color w:val="auto"/>
    </w:rPr>
  </w:style>
  <w:style w:type="paragraph" w:customStyle="1" w:styleId="Normal-SIGN2">
    <w:name w:val="Normal-SIGN2"/>
    <w:basedOn w:val="Default"/>
    <w:next w:val="Default"/>
    <w:uiPriority w:val="99"/>
    <w:qFormat/>
    <w:rsid w:val="00FE19A8"/>
    <w:pPr>
      <w:widowControl w:val="0"/>
    </w:pPr>
    <w:rPr>
      <w:rFonts w:eastAsia="Calibri"/>
      <w:color w:val="auto"/>
    </w:rPr>
  </w:style>
  <w:style w:type="paragraph" w:customStyle="1" w:styleId="Normal-SIGN1">
    <w:name w:val="Normal-SIGN1"/>
    <w:basedOn w:val="Default"/>
    <w:next w:val="Default"/>
    <w:uiPriority w:val="99"/>
    <w:qFormat/>
    <w:rsid w:val="00FE19A8"/>
    <w:pPr>
      <w:widowControl w:val="0"/>
    </w:pPr>
    <w:rPr>
      <w:rFonts w:eastAsia="Calibri"/>
      <w:color w:val="auto"/>
    </w:rPr>
  </w:style>
  <w:style w:type="paragraph" w:customStyle="1" w:styleId="CM3">
    <w:name w:val="CM3"/>
    <w:basedOn w:val="Default"/>
    <w:next w:val="Default"/>
    <w:uiPriority w:val="99"/>
    <w:qFormat/>
    <w:rsid w:val="00FE19A8"/>
    <w:pPr>
      <w:widowControl w:val="0"/>
      <w:spacing w:line="553" w:lineRule="atLeast"/>
    </w:pPr>
    <w:rPr>
      <w:rFonts w:eastAsia="Calibri"/>
      <w:color w:val="auto"/>
    </w:rPr>
  </w:style>
  <w:style w:type="paragraph" w:customStyle="1" w:styleId="CM33">
    <w:name w:val="CM33"/>
    <w:basedOn w:val="Default"/>
    <w:next w:val="Default"/>
    <w:uiPriority w:val="99"/>
    <w:qFormat/>
    <w:rsid w:val="00FE19A8"/>
    <w:pPr>
      <w:widowControl w:val="0"/>
    </w:pPr>
    <w:rPr>
      <w:rFonts w:eastAsia="Calibri"/>
      <w:color w:val="auto"/>
    </w:rPr>
  </w:style>
  <w:style w:type="paragraph" w:customStyle="1" w:styleId="CM37">
    <w:name w:val="CM37"/>
    <w:basedOn w:val="Default"/>
    <w:next w:val="Default"/>
    <w:uiPriority w:val="99"/>
    <w:qFormat/>
    <w:rsid w:val="00FE19A8"/>
    <w:pPr>
      <w:widowControl w:val="0"/>
    </w:pPr>
    <w:rPr>
      <w:rFonts w:eastAsia="Calibri"/>
      <w:color w:val="auto"/>
    </w:rPr>
  </w:style>
  <w:style w:type="paragraph" w:customStyle="1" w:styleId="CM7">
    <w:name w:val="CM7"/>
    <w:basedOn w:val="Default"/>
    <w:next w:val="Default"/>
    <w:uiPriority w:val="99"/>
    <w:qFormat/>
    <w:rsid w:val="00FE19A8"/>
    <w:pPr>
      <w:widowControl w:val="0"/>
      <w:spacing w:line="553" w:lineRule="atLeast"/>
    </w:pPr>
    <w:rPr>
      <w:rFonts w:eastAsia="Calibri"/>
      <w:color w:val="auto"/>
    </w:rPr>
  </w:style>
  <w:style w:type="paragraph" w:styleId="PlainText">
    <w:name w:val="Plain Text"/>
    <w:basedOn w:val="Normal"/>
    <w:next w:val="Normal"/>
    <w:link w:val="PlainTextChar"/>
    <w:rsid w:val="00FE19A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E19A8"/>
    <w:rPr>
      <w:rFonts w:ascii="IJGCNM+Arial" w:eastAsia="Times New Roman" w:hAnsi="IJGCNM+Arial"/>
    </w:rPr>
  </w:style>
  <w:style w:type="paragraph" w:customStyle="1" w:styleId="Brief-SecondarySource">
    <w:name w:val="Brief - Secondary Source"/>
    <w:basedOn w:val="Normal"/>
    <w:uiPriority w:val="99"/>
    <w:qFormat/>
    <w:rsid w:val="00FE19A8"/>
    <w:rPr>
      <w:rFonts w:eastAsia="Times New Roman"/>
      <w:sz w:val="14"/>
      <w:szCs w:val="20"/>
    </w:rPr>
  </w:style>
  <w:style w:type="paragraph" w:customStyle="1" w:styleId="Brief-Card">
    <w:name w:val="Brief - Card"/>
    <w:basedOn w:val="Normal"/>
    <w:uiPriority w:val="99"/>
    <w:qFormat/>
    <w:rsid w:val="00FE19A8"/>
    <w:rPr>
      <w:rFonts w:eastAsia="Times New Roman"/>
    </w:rPr>
  </w:style>
  <w:style w:type="paragraph" w:customStyle="1" w:styleId="Pa2">
    <w:name w:val="Pa2"/>
    <w:basedOn w:val="Default"/>
    <w:next w:val="Default"/>
    <w:uiPriority w:val="99"/>
    <w:qFormat/>
    <w:rsid w:val="00FE19A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E19A8"/>
    <w:pPr>
      <w:widowControl w:val="0"/>
    </w:pPr>
    <w:rPr>
      <w:rFonts w:ascii="Arial Black" w:hAnsi="Arial Black"/>
      <w:color w:val="auto"/>
    </w:rPr>
  </w:style>
  <w:style w:type="character" w:customStyle="1" w:styleId="eoeaheader">
    <w:name w:val="eoea_header"/>
    <w:basedOn w:val="DefaultParagraphFont"/>
    <w:rsid w:val="00FE19A8"/>
  </w:style>
  <w:style w:type="character" w:customStyle="1" w:styleId="SC4208902">
    <w:name w:val="SC.4.208902"/>
    <w:rsid w:val="00FE19A8"/>
    <w:rPr>
      <w:rFonts w:cs="Century"/>
      <w:color w:val="000000"/>
      <w:sz w:val="22"/>
      <w:szCs w:val="22"/>
    </w:rPr>
  </w:style>
  <w:style w:type="character" w:customStyle="1" w:styleId="SC4208915">
    <w:name w:val="SC.4.208915"/>
    <w:rsid w:val="00FE19A8"/>
    <w:rPr>
      <w:rFonts w:cs="Century"/>
      <w:color w:val="000000"/>
      <w:sz w:val="13"/>
      <w:szCs w:val="13"/>
    </w:rPr>
  </w:style>
  <w:style w:type="character" w:customStyle="1" w:styleId="SC273764">
    <w:name w:val="SC.2.73764"/>
    <w:rsid w:val="00FE19A8"/>
    <w:rPr>
      <w:rFonts w:cs="Century"/>
      <w:color w:val="000000"/>
      <w:sz w:val="72"/>
      <w:szCs w:val="72"/>
    </w:rPr>
  </w:style>
  <w:style w:type="character" w:customStyle="1" w:styleId="SC273779">
    <w:name w:val="SC.2.73779"/>
    <w:rsid w:val="00FE19A8"/>
    <w:rPr>
      <w:rFonts w:cs="Century"/>
      <w:color w:val="000000"/>
      <w:sz w:val="40"/>
      <w:szCs w:val="40"/>
    </w:rPr>
  </w:style>
  <w:style w:type="character" w:customStyle="1" w:styleId="SC273763">
    <w:name w:val="SC.2.73763"/>
    <w:rsid w:val="00FE19A8"/>
    <w:rPr>
      <w:rFonts w:cs="Century"/>
      <w:b/>
      <w:bCs/>
      <w:color w:val="000000"/>
    </w:rPr>
  </w:style>
  <w:style w:type="character" w:customStyle="1" w:styleId="SC4208910">
    <w:name w:val="SC.4.208910"/>
    <w:rsid w:val="00FE19A8"/>
    <w:rPr>
      <w:rFonts w:cs="Century"/>
      <w:color w:val="000000"/>
      <w:sz w:val="28"/>
      <w:szCs w:val="28"/>
    </w:rPr>
  </w:style>
  <w:style w:type="character" w:customStyle="1" w:styleId="SC4208911">
    <w:name w:val="SC.4.208911"/>
    <w:rsid w:val="00FE19A8"/>
    <w:rPr>
      <w:rFonts w:cs="Century"/>
      <w:color w:val="000000"/>
    </w:rPr>
  </w:style>
  <w:style w:type="paragraph" w:customStyle="1" w:styleId="Cover1">
    <w:name w:val="Cover 1"/>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E19A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E19A8"/>
    <w:pPr>
      <w:widowControl w:val="0"/>
    </w:pPr>
    <w:rPr>
      <w:color w:val="auto"/>
    </w:rPr>
  </w:style>
  <w:style w:type="paragraph" w:customStyle="1" w:styleId="Pa11">
    <w:name w:val="Pa11"/>
    <w:basedOn w:val="Normal"/>
    <w:next w:val="Normal"/>
    <w:uiPriority w:val="99"/>
    <w:qFormat/>
    <w:rsid w:val="00FE19A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E19A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E19A8"/>
    <w:pPr>
      <w:widowControl w:val="0"/>
    </w:pPr>
    <w:rPr>
      <w:rFonts w:eastAsia="Calibri"/>
      <w:color w:val="auto"/>
    </w:rPr>
  </w:style>
  <w:style w:type="paragraph" w:customStyle="1" w:styleId="CM28">
    <w:name w:val="CM28"/>
    <w:basedOn w:val="Default"/>
    <w:next w:val="Default"/>
    <w:uiPriority w:val="99"/>
    <w:qFormat/>
    <w:rsid w:val="00FE19A8"/>
    <w:pPr>
      <w:widowControl w:val="0"/>
    </w:pPr>
    <w:rPr>
      <w:rFonts w:eastAsia="Calibri"/>
      <w:color w:val="auto"/>
    </w:rPr>
  </w:style>
  <w:style w:type="paragraph" w:customStyle="1" w:styleId="CM8">
    <w:name w:val="CM8"/>
    <w:basedOn w:val="Default"/>
    <w:next w:val="Default"/>
    <w:uiPriority w:val="99"/>
    <w:qFormat/>
    <w:rsid w:val="00FE19A8"/>
    <w:pPr>
      <w:widowControl w:val="0"/>
    </w:pPr>
    <w:rPr>
      <w:rFonts w:eastAsia="Calibri"/>
      <w:color w:val="auto"/>
    </w:rPr>
  </w:style>
  <w:style w:type="paragraph" w:customStyle="1" w:styleId="CM6">
    <w:name w:val="CM6"/>
    <w:basedOn w:val="Default"/>
    <w:next w:val="Default"/>
    <w:uiPriority w:val="99"/>
    <w:qFormat/>
    <w:rsid w:val="00FE19A8"/>
    <w:pPr>
      <w:widowControl w:val="0"/>
      <w:spacing w:line="553" w:lineRule="atLeast"/>
    </w:pPr>
    <w:rPr>
      <w:rFonts w:eastAsia="Calibri"/>
      <w:color w:val="auto"/>
    </w:rPr>
  </w:style>
  <w:style w:type="paragraph" w:customStyle="1" w:styleId="CM22">
    <w:name w:val="CM22"/>
    <w:basedOn w:val="Default"/>
    <w:next w:val="Default"/>
    <w:uiPriority w:val="99"/>
    <w:qFormat/>
    <w:rsid w:val="00FE19A8"/>
    <w:pPr>
      <w:widowControl w:val="0"/>
    </w:pPr>
    <w:rPr>
      <w:rFonts w:eastAsia="Calibri"/>
      <w:color w:val="auto"/>
    </w:rPr>
  </w:style>
  <w:style w:type="character" w:customStyle="1" w:styleId="articlesubtitle">
    <w:name w:val="article_sub_title"/>
    <w:basedOn w:val="DefaultParagraphFont"/>
    <w:rsid w:val="00FE19A8"/>
  </w:style>
  <w:style w:type="character" w:customStyle="1" w:styleId="newsdate2">
    <w:name w:val="news_date2"/>
    <w:basedOn w:val="DefaultParagraphFont"/>
    <w:rsid w:val="00FE19A8"/>
  </w:style>
  <w:style w:type="character" w:customStyle="1" w:styleId="readarticleheader">
    <w:name w:val="readarticleheader"/>
    <w:basedOn w:val="DefaultParagraphFont"/>
    <w:rsid w:val="00FE19A8"/>
  </w:style>
  <w:style w:type="paragraph" w:customStyle="1" w:styleId="DoubleUnderlined">
    <w:name w:val="Double Underlined"/>
    <w:basedOn w:val="Heading2"/>
    <w:autoRedefine/>
    <w:uiPriority w:val="99"/>
    <w:qFormat/>
    <w:rsid w:val="00FE19A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FE19A8"/>
    <w:rPr>
      <w:rFonts w:ascii="Trebuchet MS" w:hAnsi="Trebuchet MS"/>
      <w:u w:val="thick"/>
      <w:lang w:val="en-US" w:eastAsia="zh-CN" w:bidi="ar-SA"/>
    </w:rPr>
  </w:style>
  <w:style w:type="paragraph" w:customStyle="1" w:styleId="IndexFixer">
    <w:name w:val="Index Fixer"/>
    <w:basedOn w:val="Heading1"/>
    <w:uiPriority w:val="99"/>
    <w:qFormat/>
    <w:rsid w:val="00FE19A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FE19A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FE19A8"/>
    <w:rPr>
      <w:rFonts w:ascii="Arial Narrow" w:eastAsia="Times New Roman" w:hAnsi="Arial Narrow"/>
      <w:b/>
      <w:szCs w:val="24"/>
      <w:u w:val="single"/>
      <w:lang w:val="en-GB" w:eastAsia="en-US" w:bidi="ar-SA"/>
    </w:rPr>
  </w:style>
  <w:style w:type="character" w:customStyle="1" w:styleId="medium-normal1">
    <w:name w:val="medium-normal1"/>
    <w:rsid w:val="00FE19A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FE19A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E19A8"/>
    <w:pPr>
      <w:ind w:left="720" w:right="720"/>
    </w:pPr>
    <w:rPr>
      <w:rFonts w:ascii="Palatino Linotype" w:eastAsia="Times New Roman" w:hAnsi="Palatino Linotype"/>
      <w:szCs w:val="20"/>
      <w:u w:val="single"/>
    </w:rPr>
  </w:style>
  <w:style w:type="character" w:customStyle="1" w:styleId="UnderlinedCardChar0">
    <w:name w:val="Underlined Card Char"/>
    <w:rsid w:val="00FE19A8"/>
    <w:rPr>
      <w:rFonts w:ascii="Palatino Linotype" w:hAnsi="Palatino Linotype"/>
      <w:u w:val="single"/>
      <w:lang w:val="en-US" w:eastAsia="en-US" w:bidi="ar-SA"/>
    </w:rPr>
  </w:style>
  <w:style w:type="character" w:customStyle="1" w:styleId="Style10ptUnderline">
    <w:name w:val="Style 10 pt Underline"/>
    <w:rsid w:val="00FE19A8"/>
    <w:rPr>
      <w:sz w:val="20"/>
      <w:u w:val="single"/>
    </w:rPr>
  </w:style>
  <w:style w:type="character" w:customStyle="1" w:styleId="char">
    <w:name w:val="char"/>
    <w:basedOn w:val="DefaultParagraphFont"/>
    <w:rsid w:val="00FE19A8"/>
  </w:style>
  <w:style w:type="character" w:customStyle="1" w:styleId="UnderlineCharCharCharCharCharChar">
    <w:name w:val="Underline Char Char Char Char Char Char"/>
    <w:rsid w:val="00FE19A8"/>
    <w:rPr>
      <w:rFonts w:ascii="Arial Narrow" w:hAnsi="Arial Narrow"/>
      <w:szCs w:val="24"/>
      <w:u w:val="single"/>
      <w:lang w:val="en-US" w:eastAsia="en-US" w:bidi="ar-SA"/>
    </w:rPr>
  </w:style>
  <w:style w:type="paragraph" w:customStyle="1" w:styleId="PageHeader-Underline18pt">
    <w:name w:val="Page Header - Underline 18 pt"/>
    <w:uiPriority w:val="99"/>
    <w:qFormat/>
    <w:rsid w:val="00FE19A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E19A8"/>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FE19A8"/>
  </w:style>
  <w:style w:type="character" w:customStyle="1" w:styleId="hdr">
    <w:name w:val="hdr"/>
    <w:basedOn w:val="DefaultParagraphFont"/>
    <w:rsid w:val="00FE19A8"/>
  </w:style>
  <w:style w:type="character" w:customStyle="1" w:styleId="date10">
    <w:name w:val="date1"/>
    <w:basedOn w:val="DefaultParagraphFont"/>
    <w:rsid w:val="00FE19A8"/>
  </w:style>
  <w:style w:type="character" w:customStyle="1" w:styleId="bolding1">
    <w:name w:val="bolding1"/>
    <w:rsid w:val="00FE19A8"/>
    <w:rPr>
      <w:b/>
      <w:bCs/>
    </w:rPr>
  </w:style>
  <w:style w:type="character" w:customStyle="1" w:styleId="bookoptions1">
    <w:name w:val="book_options1"/>
    <w:rsid w:val="00FE19A8"/>
    <w:rPr>
      <w:b/>
      <w:bCs/>
      <w:color w:val="333366"/>
    </w:rPr>
  </w:style>
  <w:style w:type="character" w:customStyle="1" w:styleId="descriptionblock">
    <w:name w:val="description block"/>
    <w:basedOn w:val="DefaultParagraphFont"/>
    <w:rsid w:val="00FE19A8"/>
  </w:style>
  <w:style w:type="character" w:customStyle="1" w:styleId="detailsboxblock">
    <w:name w:val="detailsbox block"/>
    <w:basedOn w:val="DefaultParagraphFont"/>
    <w:rsid w:val="00FE19A8"/>
  </w:style>
  <w:style w:type="character" w:customStyle="1" w:styleId="Char3">
    <w:name w:val="Char3"/>
    <w:rsid w:val="00FE19A8"/>
    <w:rPr>
      <w:rFonts w:cs="Arial"/>
      <w:bCs/>
      <w:u w:val="thick"/>
      <w:lang w:val="en-US" w:eastAsia="en-US" w:bidi="ar-SA"/>
    </w:rPr>
  </w:style>
  <w:style w:type="paragraph" w:customStyle="1" w:styleId="StyleHeading110pt">
    <w:name w:val="Style Heading 1 + 10 pt"/>
    <w:basedOn w:val="Heading1"/>
    <w:uiPriority w:val="99"/>
    <w:qFormat/>
    <w:rsid w:val="00FE19A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FE19A8"/>
  </w:style>
  <w:style w:type="paragraph" w:customStyle="1" w:styleId="StyleUnderliningTimesNewRomanBoldNounderlineKernat16">
    <w:name w:val="Style Underlining + Times New Roman Bold No underline Kern at 16..."/>
    <w:basedOn w:val="Normal"/>
    <w:uiPriority w:val="99"/>
    <w:qFormat/>
    <w:rsid w:val="00FE19A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E19A8"/>
    <w:rPr>
      <w:rFonts w:eastAsia="Times New Roman"/>
      <w:b/>
      <w:bCs/>
      <w:kern w:val="32"/>
      <w:sz w:val="32"/>
      <w:szCs w:val="32"/>
    </w:rPr>
  </w:style>
  <w:style w:type="paragraph" w:customStyle="1" w:styleId="StyleBoldUnderliningKernat16pt">
    <w:name w:val="Style Bold Underlining + Kern at 16 pt"/>
    <w:uiPriority w:val="99"/>
    <w:qFormat/>
    <w:rsid w:val="00FE19A8"/>
    <w:pPr>
      <w:spacing w:after="160" w:line="259" w:lineRule="auto"/>
    </w:pPr>
    <w:rPr>
      <w:rFonts w:eastAsiaTheme="minorHAnsi"/>
      <w:sz w:val="22"/>
      <w:szCs w:val="22"/>
    </w:rPr>
  </w:style>
  <w:style w:type="paragraph" w:customStyle="1" w:styleId="boldy">
    <w:name w:val="boldy"/>
    <w:basedOn w:val="Heading2"/>
    <w:uiPriority w:val="99"/>
    <w:qFormat/>
    <w:rsid w:val="00FE19A8"/>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FE19A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FE19A8"/>
    <w:rPr>
      <w:sz w:val="12"/>
      <w:szCs w:val="24"/>
      <w:lang w:val="en-US" w:eastAsia="en-US" w:bidi="ar-SA"/>
    </w:rPr>
  </w:style>
  <w:style w:type="paragraph" w:customStyle="1" w:styleId="TxBr6p1">
    <w:name w:val="TxBr_6p1"/>
    <w:basedOn w:val="Normal"/>
    <w:uiPriority w:val="99"/>
    <w:qFormat/>
    <w:rsid w:val="00FE19A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E19A8"/>
    <w:pPr>
      <w:ind w:left="400"/>
    </w:pPr>
    <w:rPr>
      <w:rFonts w:eastAsia="Times New Roman"/>
      <w:szCs w:val="20"/>
    </w:rPr>
  </w:style>
  <w:style w:type="character" w:customStyle="1" w:styleId="texto11">
    <w:name w:val="texto11"/>
    <w:rsid w:val="00FE19A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E19A8"/>
    <w:rPr>
      <w:rFonts w:ascii="Arial Narrow" w:eastAsia="Times New Roman" w:hAnsi="Arial Narrow"/>
      <w:sz w:val="16"/>
      <w:szCs w:val="20"/>
      <w:lang w:val="x-none" w:eastAsia="x-none"/>
    </w:rPr>
  </w:style>
  <w:style w:type="character" w:customStyle="1" w:styleId="CardTagChar">
    <w:name w:val="Card Tag Char"/>
    <w:rsid w:val="00FE19A8"/>
    <w:rPr>
      <w:rFonts w:ascii="Arial Narrow" w:hAnsi="Arial Narrow"/>
      <w:b/>
      <w:sz w:val="24"/>
      <w:szCs w:val="24"/>
      <w:lang w:val="en-US" w:eastAsia="en-US" w:bidi="ar-SA"/>
    </w:rPr>
  </w:style>
  <w:style w:type="character" w:customStyle="1" w:styleId="CardtextChar3">
    <w:name w:val="Card text Char"/>
    <w:link w:val="Cardtext4"/>
    <w:rsid w:val="00FE19A8"/>
    <w:rPr>
      <w:rFonts w:ascii="Arial Narrow" w:hAnsi="Arial Narrow"/>
      <w:u w:val="single"/>
    </w:rPr>
  </w:style>
  <w:style w:type="paragraph" w:customStyle="1" w:styleId="Normalization">
    <w:name w:val="Normalization"/>
    <w:basedOn w:val="Normal"/>
    <w:uiPriority w:val="99"/>
    <w:qFormat/>
    <w:rsid w:val="00FE19A8"/>
    <w:rPr>
      <w:rFonts w:eastAsia="Times New Roman"/>
      <w:sz w:val="18"/>
    </w:rPr>
  </w:style>
  <w:style w:type="paragraph" w:customStyle="1" w:styleId="BreifTitle">
    <w:name w:val="Breif Title"/>
    <w:basedOn w:val="Normal"/>
    <w:autoRedefine/>
    <w:uiPriority w:val="99"/>
    <w:qFormat/>
    <w:rsid w:val="00FE19A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E19A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E19A8"/>
    <w:rPr>
      <w:b/>
      <w:sz w:val="32"/>
      <w:szCs w:val="32"/>
      <w:lang w:val="en-US" w:eastAsia="en-US" w:bidi="ar-SA"/>
    </w:rPr>
  </w:style>
  <w:style w:type="paragraph" w:styleId="BodyTextFirstIndent">
    <w:name w:val="Body Text First Indent"/>
    <w:basedOn w:val="BodyText"/>
    <w:link w:val="BodyTextFirstIndentChar"/>
    <w:rsid w:val="00FE19A8"/>
    <w:pPr>
      <w:spacing w:after="120"/>
      <w:ind w:firstLine="210"/>
    </w:pPr>
    <w:rPr>
      <w:sz w:val="24"/>
      <w:szCs w:val="24"/>
    </w:rPr>
  </w:style>
  <w:style w:type="character" w:customStyle="1" w:styleId="BodyTextFirstIndentChar">
    <w:name w:val="Body Text First Indent Char"/>
    <w:basedOn w:val="BodyTextChar"/>
    <w:link w:val="BodyTextFirstIndent"/>
    <w:rsid w:val="00FE19A8"/>
    <w:rPr>
      <w:rFonts w:ascii="Calibri" w:eastAsia="Times New Roman" w:hAnsi="Calibri"/>
      <w:sz w:val="16"/>
      <w:szCs w:val="20"/>
    </w:rPr>
  </w:style>
  <w:style w:type="character" w:customStyle="1" w:styleId="TagChar3">
    <w:name w:val="Tag Char3"/>
    <w:rsid w:val="00FE19A8"/>
    <w:rPr>
      <w:rFonts w:ascii="Palatino Linotype" w:hAnsi="Palatino Linotype"/>
      <w:b/>
      <w:sz w:val="24"/>
      <w:szCs w:val="24"/>
      <w:lang w:val="en-US" w:eastAsia="en-US" w:bidi="ar-SA"/>
    </w:rPr>
  </w:style>
  <w:style w:type="paragraph" w:customStyle="1" w:styleId="TagCite0">
    <w:name w:val="Tag/Cite"/>
    <w:basedOn w:val="Normal"/>
    <w:uiPriority w:val="99"/>
    <w:qFormat/>
    <w:rsid w:val="00FE19A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FE19A8"/>
    <w:pPr>
      <w:jc w:val="center"/>
      <w:outlineLvl w:val="0"/>
    </w:pPr>
    <w:rPr>
      <w:b/>
      <w:kern w:val="0"/>
      <w:sz w:val="32"/>
      <w:szCs w:val="32"/>
      <w:u w:val="single"/>
    </w:rPr>
  </w:style>
  <w:style w:type="paragraph" w:customStyle="1" w:styleId="Tagandcite">
    <w:name w:val="Tag and cite"/>
    <w:basedOn w:val="Normal"/>
    <w:autoRedefine/>
    <w:uiPriority w:val="99"/>
    <w:qFormat/>
    <w:rsid w:val="00FE19A8"/>
    <w:rPr>
      <w:rFonts w:eastAsia="Times New Roman"/>
      <w:color w:val="333333"/>
    </w:rPr>
  </w:style>
  <w:style w:type="character" w:customStyle="1" w:styleId="TagandCiteChar">
    <w:name w:val="Tag and Cite Char"/>
    <w:rsid w:val="00FE19A8"/>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FE19A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E19A8"/>
  </w:style>
  <w:style w:type="character" w:customStyle="1" w:styleId="Style10ptBold">
    <w:name w:val="Style 10 pt Bold"/>
    <w:rsid w:val="00FE19A8"/>
    <w:rPr>
      <w:b/>
      <w:bCs/>
      <w:sz w:val="20"/>
    </w:rPr>
  </w:style>
  <w:style w:type="paragraph" w:styleId="Date">
    <w:name w:val="Date"/>
    <w:aliases w:val="date"/>
    <w:basedOn w:val="Normal"/>
    <w:next w:val="Normal"/>
    <w:link w:val="DateChar"/>
    <w:uiPriority w:val="99"/>
    <w:qFormat/>
    <w:rsid w:val="00FE19A8"/>
    <w:rPr>
      <w:rFonts w:eastAsia="Times New Roman"/>
      <w:sz w:val="24"/>
    </w:rPr>
  </w:style>
  <w:style w:type="character" w:customStyle="1" w:styleId="DateChar">
    <w:name w:val="Date Char"/>
    <w:aliases w:val="date Char"/>
    <w:basedOn w:val="DefaultParagraphFont"/>
    <w:link w:val="Date"/>
    <w:uiPriority w:val="99"/>
    <w:rsid w:val="00FE19A8"/>
    <w:rPr>
      <w:rFonts w:ascii="Calibri" w:eastAsia="Times New Roman" w:hAnsi="Calibri"/>
    </w:rPr>
  </w:style>
  <w:style w:type="character" w:customStyle="1" w:styleId="text9">
    <w:name w:val="text9"/>
    <w:basedOn w:val="DefaultParagraphFont"/>
    <w:rsid w:val="00FE19A8"/>
  </w:style>
  <w:style w:type="character" w:customStyle="1" w:styleId="text21">
    <w:name w:val="text21"/>
    <w:basedOn w:val="DefaultParagraphFont"/>
    <w:rsid w:val="00FE19A8"/>
  </w:style>
  <w:style w:type="character" w:customStyle="1" w:styleId="text19">
    <w:name w:val="text19"/>
    <w:basedOn w:val="DefaultParagraphFont"/>
    <w:rsid w:val="00FE19A8"/>
  </w:style>
  <w:style w:type="paragraph" w:customStyle="1" w:styleId="CiteCard0">
    <w:name w:val="Cite/Card"/>
    <w:basedOn w:val="Normal"/>
    <w:uiPriority w:val="99"/>
    <w:qFormat/>
    <w:rsid w:val="00FE19A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E19A8"/>
    <w:rPr>
      <w:b/>
      <w:bCs/>
      <w:i w:val="0"/>
      <w:iCs w:val="0"/>
      <w:color w:val="000000"/>
    </w:rPr>
  </w:style>
  <w:style w:type="paragraph" w:customStyle="1" w:styleId="tagCharCharCharCharCharCharChar">
    <w:name w:val="tag Char Char Char Char Char Char Char"/>
    <w:basedOn w:val="Normal"/>
    <w:uiPriority w:val="99"/>
    <w:qFormat/>
    <w:rsid w:val="00FE19A8"/>
    <w:rPr>
      <w:rFonts w:eastAsia="Times New Roman"/>
      <w:b/>
      <w:sz w:val="24"/>
      <w:szCs w:val="20"/>
    </w:rPr>
  </w:style>
  <w:style w:type="character" w:customStyle="1" w:styleId="term2">
    <w:name w:val="term2"/>
    <w:rsid w:val="00FE19A8"/>
    <w:rPr>
      <w:b/>
      <w:bCs/>
    </w:rPr>
  </w:style>
  <w:style w:type="paragraph" w:customStyle="1" w:styleId="title-bold-medium">
    <w:name w:val="title-bold-medium"/>
    <w:basedOn w:val="Normal"/>
    <w:uiPriority w:val="99"/>
    <w:qFormat/>
    <w:rsid w:val="00FE19A8"/>
    <w:pPr>
      <w:spacing w:before="100" w:beforeAutospacing="1" w:after="100" w:afterAutospacing="1"/>
    </w:pPr>
    <w:rPr>
      <w:rFonts w:eastAsia="Arial Unicode MS"/>
      <w:b/>
      <w:bCs/>
      <w:color w:val="000000"/>
      <w:szCs w:val="20"/>
    </w:rPr>
  </w:style>
  <w:style w:type="character" w:customStyle="1" w:styleId="pmterms12">
    <w:name w:val="pmterms12"/>
    <w:rsid w:val="00FE19A8"/>
    <w:rPr>
      <w:b/>
      <w:bCs/>
      <w:i w:val="0"/>
      <w:iCs w:val="0"/>
      <w:color w:val="000000"/>
    </w:rPr>
  </w:style>
  <w:style w:type="paragraph" w:customStyle="1" w:styleId="lact">
    <w:name w:val="lact"/>
    <w:basedOn w:val="Normal"/>
    <w:uiPriority w:val="99"/>
    <w:qFormat/>
    <w:rsid w:val="00FE19A8"/>
    <w:pPr>
      <w:spacing w:before="100" w:beforeAutospacing="1" w:after="100" w:afterAutospacing="1"/>
    </w:pPr>
    <w:rPr>
      <w:rFonts w:eastAsia="Arial Unicode MS"/>
      <w:b/>
      <w:bCs/>
      <w:color w:val="000000"/>
      <w:szCs w:val="20"/>
    </w:rPr>
  </w:style>
  <w:style w:type="paragraph" w:styleId="BlockText">
    <w:name w:val="Block Text"/>
    <w:basedOn w:val="Normal"/>
    <w:rsid w:val="00FE19A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FE19A8"/>
    <w:rPr>
      <w:rFonts w:ascii="Arial Narrow" w:eastAsia="Times New Roman" w:hAnsi="Arial Narrow"/>
      <w:b/>
      <w:sz w:val="24"/>
    </w:rPr>
  </w:style>
  <w:style w:type="paragraph" w:styleId="NormalIndent">
    <w:name w:val="Normal Indent"/>
    <w:basedOn w:val="Normal"/>
    <w:rsid w:val="00FE19A8"/>
    <w:pPr>
      <w:ind w:left="720"/>
    </w:pPr>
    <w:rPr>
      <w:rFonts w:eastAsia="Times New Roman"/>
      <w:szCs w:val="20"/>
    </w:rPr>
  </w:style>
  <w:style w:type="character" w:customStyle="1" w:styleId="ToReadChar">
    <w:name w:val="To Read Char"/>
    <w:rsid w:val="00FE19A8"/>
    <w:rPr>
      <w:rFonts w:ascii="Verdana" w:hAnsi="Verdana"/>
      <w:b/>
      <w:szCs w:val="24"/>
      <w:u w:val="single"/>
      <w:lang w:val="en-US" w:eastAsia="en-US" w:bidi="ar-SA"/>
    </w:rPr>
  </w:style>
  <w:style w:type="character" w:customStyle="1" w:styleId="ToReadCharChar">
    <w:name w:val="To Read Char Char"/>
    <w:rsid w:val="00FE19A8"/>
    <w:rPr>
      <w:rFonts w:ascii="Verdana" w:hAnsi="Verdana"/>
      <w:b/>
      <w:szCs w:val="24"/>
      <w:u w:val="single"/>
      <w:lang w:val="en-US" w:eastAsia="en-US" w:bidi="ar-SA"/>
    </w:rPr>
  </w:style>
  <w:style w:type="paragraph" w:customStyle="1" w:styleId="BLOCKTITLE0">
    <w:name w:val="BLOCK TITLE"/>
    <w:basedOn w:val="Heading1"/>
    <w:uiPriority w:val="99"/>
    <w:qFormat/>
    <w:rsid w:val="00FE19A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FE19A8"/>
    <w:rPr>
      <w:b/>
      <w:szCs w:val="24"/>
      <w:u w:val="single"/>
      <w:lang w:val="en-US" w:eastAsia="en-US" w:bidi="ar-SA"/>
    </w:rPr>
  </w:style>
  <w:style w:type="paragraph" w:styleId="EnvelopeReturn">
    <w:name w:val="envelope return"/>
    <w:basedOn w:val="Normal"/>
    <w:rsid w:val="00FE19A8"/>
    <w:rPr>
      <w:rFonts w:eastAsia="Times New Roman"/>
      <w:sz w:val="24"/>
      <w:szCs w:val="20"/>
    </w:rPr>
  </w:style>
  <w:style w:type="paragraph" w:styleId="EnvelopeAddress">
    <w:name w:val="envelope address"/>
    <w:basedOn w:val="Normal"/>
    <w:rsid w:val="00FE19A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E19A8"/>
  </w:style>
  <w:style w:type="character" w:customStyle="1" w:styleId="bio">
    <w:name w:val="bio"/>
    <w:basedOn w:val="DefaultParagraphFont"/>
    <w:rsid w:val="00FE19A8"/>
  </w:style>
  <w:style w:type="character" w:customStyle="1" w:styleId="storytextstyle">
    <w:name w:val="storytextstyle"/>
    <w:basedOn w:val="DefaultParagraphFont"/>
    <w:rsid w:val="00FE19A8"/>
  </w:style>
  <w:style w:type="character" w:customStyle="1" w:styleId="cardunderlinedCharChar">
    <w:name w:val="card underlined Char Char"/>
    <w:rsid w:val="00FE19A8"/>
    <w:rPr>
      <w:rFonts w:ascii="Arial" w:hAnsi="Arial"/>
      <w:sz w:val="22"/>
      <w:szCs w:val="24"/>
      <w:u w:val="single"/>
      <w:lang w:val="en-US" w:eastAsia="en-US" w:bidi="ar-SA"/>
    </w:rPr>
  </w:style>
  <w:style w:type="character" w:customStyle="1" w:styleId="Style2Char0">
    <w:name w:val="Style2 Char"/>
    <w:rsid w:val="00FE19A8"/>
    <w:rPr>
      <w:rFonts w:ascii="Book Antiqua" w:hAnsi="Book Antiqua"/>
      <w:u w:val="thick"/>
      <w:lang w:val="en-US" w:eastAsia="en-US" w:bidi="ar-SA"/>
    </w:rPr>
  </w:style>
  <w:style w:type="character" w:customStyle="1" w:styleId="Style2Char1">
    <w:name w:val="Style2 Char1"/>
    <w:rsid w:val="00FE19A8"/>
    <w:rPr>
      <w:rFonts w:ascii="Book Antiqua" w:hAnsi="Book Antiqua"/>
      <w:szCs w:val="24"/>
      <w:u w:val="thick"/>
      <w:lang w:val="en-US" w:eastAsia="en-US" w:bidi="ar-SA"/>
    </w:rPr>
  </w:style>
  <w:style w:type="character" w:customStyle="1" w:styleId="articlehead21">
    <w:name w:val="articlehead21"/>
    <w:rsid w:val="00FE19A8"/>
    <w:rPr>
      <w:rFonts w:ascii="Arial" w:hAnsi="Arial" w:cs="Arial" w:hint="default"/>
      <w:b/>
      <w:bCs/>
      <w:color w:val="660000"/>
      <w:sz w:val="20"/>
      <w:szCs w:val="20"/>
    </w:rPr>
  </w:style>
  <w:style w:type="paragraph" w:customStyle="1" w:styleId="shellscontentions">
    <w:name w:val="shells/contentions"/>
    <w:basedOn w:val="TagCite0"/>
    <w:uiPriority w:val="99"/>
    <w:qFormat/>
    <w:rsid w:val="00FE19A8"/>
  </w:style>
  <w:style w:type="character" w:customStyle="1" w:styleId="BoldandUnderlineChar2Char1">
    <w:name w:val="Bold and Underline Char2 Char1"/>
    <w:rsid w:val="00FE19A8"/>
    <w:rPr>
      <w:b/>
      <w:szCs w:val="24"/>
      <w:u w:val="single"/>
      <w:lang w:val="en-US" w:eastAsia="en-US" w:bidi="ar-SA"/>
    </w:rPr>
  </w:style>
  <w:style w:type="character" w:customStyle="1" w:styleId="TagCiteChar1">
    <w:name w:val="Tag/Cite Char1"/>
    <w:rsid w:val="00FE19A8"/>
    <w:rPr>
      <w:b/>
      <w:lang w:val="en-US" w:eastAsia="en-US" w:bidi="ar-SA"/>
    </w:rPr>
  </w:style>
  <w:style w:type="character" w:customStyle="1" w:styleId="goohl2">
    <w:name w:val="goohl2"/>
    <w:basedOn w:val="DefaultParagraphFont"/>
    <w:rsid w:val="00FE19A8"/>
  </w:style>
  <w:style w:type="character" w:customStyle="1" w:styleId="Normal10">
    <w:name w:val="Normal1"/>
    <w:basedOn w:val="DefaultParagraphFont"/>
    <w:rsid w:val="00FE19A8"/>
  </w:style>
  <w:style w:type="paragraph" w:customStyle="1" w:styleId="BriefTitle1">
    <w:name w:val="Brief Title 1"/>
    <w:basedOn w:val="Normal"/>
    <w:uiPriority w:val="99"/>
    <w:qFormat/>
    <w:rsid w:val="00FE19A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E19A8"/>
    <w:pPr>
      <w:widowControl w:val="0"/>
      <w:autoSpaceDE w:val="0"/>
      <w:autoSpaceDN w:val="0"/>
      <w:adjustRightInd w:val="0"/>
    </w:pPr>
    <w:rPr>
      <w:rFonts w:eastAsia="Times New Roman"/>
      <w:b/>
      <w:szCs w:val="20"/>
    </w:rPr>
  </w:style>
  <w:style w:type="character" w:customStyle="1" w:styleId="CardCharChar">
    <w:name w:val="Card Char Char"/>
    <w:rsid w:val="00FE19A8"/>
    <w:rPr>
      <w:lang w:val="en-US" w:eastAsia="en-US" w:bidi="ar-SA"/>
    </w:rPr>
  </w:style>
  <w:style w:type="character" w:customStyle="1" w:styleId="BriefTitle1Char">
    <w:name w:val="Brief Title 1 Char"/>
    <w:rsid w:val="00FE19A8"/>
    <w:rPr>
      <w:b/>
      <w:u w:val="single"/>
      <w:lang w:val="en-US" w:eastAsia="en-US" w:bidi="ar-SA"/>
    </w:rPr>
  </w:style>
  <w:style w:type="character" w:customStyle="1" w:styleId="TagCiteCharChar">
    <w:name w:val="Tag/Cite Char Char"/>
    <w:rsid w:val="00FE19A8"/>
    <w:rPr>
      <w:b/>
      <w:lang w:val="en-US" w:eastAsia="en-US" w:bidi="ar-SA"/>
    </w:rPr>
  </w:style>
  <w:style w:type="paragraph" w:customStyle="1" w:styleId="ShellTitles">
    <w:name w:val="ShellTitles"/>
    <w:basedOn w:val="Normal"/>
    <w:uiPriority w:val="99"/>
    <w:qFormat/>
    <w:rsid w:val="00FE19A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E19A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E19A8"/>
    <w:pPr>
      <w:spacing w:before="100" w:beforeAutospacing="1" w:after="100" w:afterAutospacing="1"/>
    </w:pPr>
    <w:rPr>
      <w:rFonts w:eastAsia="Times New Roman"/>
    </w:rPr>
  </w:style>
  <w:style w:type="character" w:customStyle="1" w:styleId="btx">
    <w:name w:val="btx"/>
    <w:basedOn w:val="DefaultParagraphFont"/>
    <w:rsid w:val="00FE19A8"/>
  </w:style>
  <w:style w:type="character" w:customStyle="1" w:styleId="CardChar1">
    <w:name w:val="Card Char1"/>
    <w:rsid w:val="00FE19A8"/>
    <w:rPr>
      <w:lang w:val="en-US" w:eastAsia="en-US" w:bidi="ar-SA"/>
    </w:rPr>
  </w:style>
  <w:style w:type="character" w:customStyle="1" w:styleId="prodgeneral1">
    <w:name w:val="prodgeneral1"/>
    <w:rsid w:val="00FE19A8"/>
    <w:rPr>
      <w:rFonts w:ascii="Verdana" w:hAnsi="Verdana" w:hint="default"/>
      <w:b w:val="0"/>
      <w:bCs w:val="0"/>
      <w:caps w:val="0"/>
      <w:color w:val="000000"/>
      <w:spacing w:val="0"/>
      <w:sz w:val="16"/>
      <w:szCs w:val="16"/>
    </w:rPr>
  </w:style>
  <w:style w:type="character" w:customStyle="1" w:styleId="summary1">
    <w:name w:val="summary1"/>
    <w:rsid w:val="00FE19A8"/>
    <w:rPr>
      <w:rFonts w:ascii="Arial" w:hAnsi="Arial" w:cs="Arial" w:hint="default"/>
      <w:sz w:val="18"/>
      <w:szCs w:val="18"/>
    </w:rPr>
  </w:style>
  <w:style w:type="paragraph" w:customStyle="1" w:styleId="ToRead">
    <w:name w:val="To Read"/>
    <w:basedOn w:val="Normal"/>
    <w:uiPriority w:val="99"/>
    <w:qFormat/>
    <w:rsid w:val="00FE19A8"/>
    <w:pPr>
      <w:ind w:left="720"/>
    </w:pPr>
    <w:rPr>
      <w:rFonts w:ascii="Verdana" w:eastAsia="Times New Roman" w:hAnsi="Verdana"/>
      <w:b/>
      <w:u w:val="single"/>
    </w:rPr>
  </w:style>
  <w:style w:type="character" w:customStyle="1" w:styleId="text3">
    <w:name w:val="text3"/>
    <w:basedOn w:val="DefaultParagraphFont"/>
    <w:rsid w:val="00FE19A8"/>
  </w:style>
  <w:style w:type="paragraph" w:customStyle="1" w:styleId="Style1">
    <w:name w:val="Style 1"/>
    <w:basedOn w:val="Normal"/>
    <w:uiPriority w:val="99"/>
    <w:qFormat/>
    <w:rsid w:val="00FE19A8"/>
    <w:pPr>
      <w:widowControl w:val="0"/>
      <w:ind w:firstLine="216"/>
    </w:pPr>
    <w:rPr>
      <w:rFonts w:eastAsia="Times New Roman"/>
      <w:noProof/>
      <w:color w:val="000000"/>
      <w:szCs w:val="20"/>
    </w:rPr>
  </w:style>
  <w:style w:type="paragraph" w:customStyle="1" w:styleId="Style40">
    <w:name w:val="Style 4"/>
    <w:basedOn w:val="Normal"/>
    <w:uiPriority w:val="99"/>
    <w:qFormat/>
    <w:rsid w:val="00FE19A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E19A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E19A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E19A8"/>
  </w:style>
  <w:style w:type="paragraph" w:customStyle="1" w:styleId="PageNumber1">
    <w:name w:val="Page Number1"/>
    <w:basedOn w:val="Normal"/>
    <w:next w:val="Normal"/>
    <w:uiPriority w:val="99"/>
    <w:qFormat/>
    <w:rsid w:val="00FE19A8"/>
    <w:rPr>
      <w:rFonts w:eastAsia="Times New Roman"/>
    </w:rPr>
  </w:style>
  <w:style w:type="paragraph" w:customStyle="1" w:styleId="Cite1">
    <w:name w:val="Cite1"/>
    <w:uiPriority w:val="99"/>
    <w:qFormat/>
    <w:rsid w:val="00FE19A8"/>
    <w:rPr>
      <w:rFonts w:ascii="Palatino Linotype" w:eastAsia="Times New Roman" w:hAnsi="Palatino Linotype" w:cs="Times New Roman"/>
      <w:bCs/>
      <w:sz w:val="20"/>
      <w:szCs w:val="20"/>
      <w:lang w:val="en-AU"/>
    </w:rPr>
  </w:style>
  <w:style w:type="paragraph" w:customStyle="1" w:styleId="Card1">
    <w:name w:val="Card1"/>
    <w:uiPriority w:val="99"/>
    <w:qFormat/>
    <w:rsid w:val="00FE19A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E19A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E19A8"/>
    <w:pPr>
      <w:ind w:left="288" w:right="288"/>
    </w:pPr>
    <w:rPr>
      <w:rFonts w:eastAsia="Times New Roman"/>
    </w:rPr>
  </w:style>
  <w:style w:type="paragraph" w:customStyle="1" w:styleId="cite21">
    <w:name w:val="cite2"/>
    <w:uiPriority w:val="99"/>
    <w:qFormat/>
    <w:rsid w:val="00FE19A8"/>
    <w:rPr>
      <w:rFonts w:ascii="Times New Roman" w:eastAsia="Times New Roman" w:hAnsi="Times New Roman" w:cs="Times New Roman"/>
      <w:color w:val="000000"/>
      <w:sz w:val="20"/>
    </w:rPr>
  </w:style>
  <w:style w:type="character" w:customStyle="1" w:styleId="underline1">
    <w:name w:val="underline1"/>
    <w:rsid w:val="00FE19A8"/>
    <w:rPr>
      <w:rFonts w:ascii="Times New Roman" w:hAnsi="Times New Roman"/>
      <w:sz w:val="20"/>
      <w:u w:val="single"/>
      <w:lang w:eastAsia="en-US"/>
    </w:rPr>
  </w:style>
  <w:style w:type="paragraph" w:customStyle="1" w:styleId="articletext">
    <w:name w:val="articletext"/>
    <w:basedOn w:val="Normal"/>
    <w:uiPriority w:val="99"/>
    <w:qFormat/>
    <w:rsid w:val="00FE19A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E19A8"/>
    <w:rPr>
      <w:rFonts w:ascii="Arial Narrow" w:hAnsi="Arial Narrow"/>
      <w:sz w:val="24"/>
      <w:szCs w:val="24"/>
      <w:u w:val="single"/>
      <w:lang w:val="en-US" w:eastAsia="en-US" w:bidi="ar-SA"/>
    </w:rPr>
  </w:style>
  <w:style w:type="character" w:customStyle="1" w:styleId="cardtextsmallChar">
    <w:name w:val="card text small Char"/>
    <w:rsid w:val="00FE19A8"/>
    <w:rPr>
      <w:rFonts w:ascii="Arial Narrow" w:hAnsi="Arial Narrow"/>
      <w:sz w:val="16"/>
      <w:szCs w:val="24"/>
      <w:lang w:val="en-US" w:eastAsia="en-US" w:bidi="ar-SA"/>
    </w:rPr>
  </w:style>
  <w:style w:type="paragraph" w:customStyle="1" w:styleId="cardtextsmall">
    <w:name w:val="card text small"/>
    <w:basedOn w:val="Normal"/>
    <w:uiPriority w:val="99"/>
    <w:qFormat/>
    <w:rsid w:val="00FE19A8"/>
    <w:rPr>
      <w:rFonts w:ascii="Arial Narrow" w:eastAsia="Times New Roman" w:hAnsi="Arial Narrow"/>
      <w:sz w:val="16"/>
    </w:rPr>
  </w:style>
  <w:style w:type="paragraph" w:customStyle="1" w:styleId="CaseListNormal">
    <w:name w:val="Case List Normal"/>
    <w:basedOn w:val="Normal"/>
    <w:uiPriority w:val="99"/>
    <w:qFormat/>
    <w:rsid w:val="00FE19A8"/>
    <w:rPr>
      <w:rFonts w:ascii="Times" w:eastAsia="Times New Roman" w:hAnsi="Times"/>
      <w:szCs w:val="26"/>
    </w:rPr>
  </w:style>
  <w:style w:type="paragraph" w:customStyle="1" w:styleId="Body">
    <w:name w:val="Body"/>
    <w:basedOn w:val="Normal"/>
    <w:uiPriority w:val="99"/>
    <w:qFormat/>
    <w:rsid w:val="00FE19A8"/>
    <w:pPr>
      <w:outlineLvl w:val="3"/>
    </w:pPr>
    <w:rPr>
      <w:rFonts w:eastAsia="Times New Roman"/>
      <w:szCs w:val="20"/>
    </w:rPr>
  </w:style>
  <w:style w:type="paragraph" w:customStyle="1" w:styleId="3text">
    <w:name w:val="3text"/>
    <w:basedOn w:val="Normal"/>
    <w:uiPriority w:val="99"/>
    <w:qFormat/>
    <w:rsid w:val="00FE19A8"/>
    <w:pPr>
      <w:spacing w:before="100" w:beforeAutospacing="1" w:after="100" w:afterAutospacing="1"/>
    </w:pPr>
    <w:rPr>
      <w:rFonts w:eastAsia="Times New Roman"/>
      <w:sz w:val="24"/>
    </w:rPr>
  </w:style>
  <w:style w:type="character" w:customStyle="1" w:styleId="countrytitle1">
    <w:name w:val="countrytitle1"/>
    <w:rsid w:val="00FE19A8"/>
    <w:rPr>
      <w:rFonts w:ascii="Verdana" w:hAnsi="Verdana" w:hint="default"/>
      <w:b/>
      <w:bCs/>
      <w:color w:val="293643"/>
      <w:sz w:val="24"/>
      <w:szCs w:val="24"/>
    </w:rPr>
  </w:style>
  <w:style w:type="character" w:customStyle="1" w:styleId="storyheader1">
    <w:name w:val="storyheader1"/>
    <w:rsid w:val="00FE19A8"/>
    <w:rPr>
      <w:rFonts w:ascii="Verdana" w:hAnsi="Verdana" w:hint="default"/>
      <w:b/>
      <w:bCs/>
      <w:color w:val="000000"/>
      <w:sz w:val="21"/>
      <w:szCs w:val="21"/>
    </w:rPr>
  </w:style>
  <w:style w:type="paragraph" w:customStyle="1" w:styleId="TimesNewRoman12">
    <w:name w:val="TimesNewRoman12"/>
    <w:uiPriority w:val="99"/>
    <w:qFormat/>
    <w:rsid w:val="00FE19A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E19A8"/>
    <w:pPr>
      <w:spacing w:before="100" w:beforeAutospacing="1" w:after="100" w:afterAutospacing="1"/>
    </w:pPr>
    <w:rPr>
      <w:rFonts w:eastAsia="Times New Roman"/>
      <w:sz w:val="24"/>
    </w:rPr>
  </w:style>
  <w:style w:type="character" w:customStyle="1" w:styleId="cardunderlinedChar0">
    <w:name w:val="card underlined Char"/>
    <w:rsid w:val="00FE19A8"/>
    <w:rPr>
      <w:rFonts w:ascii="Arial" w:hAnsi="Arial"/>
      <w:sz w:val="22"/>
      <w:szCs w:val="24"/>
      <w:u w:val="single"/>
      <w:lang w:val="en-US" w:eastAsia="en-US" w:bidi="ar-SA"/>
    </w:rPr>
  </w:style>
  <w:style w:type="paragraph" w:customStyle="1" w:styleId="medium-normal">
    <w:name w:val="medium-normal"/>
    <w:basedOn w:val="Normal"/>
    <w:uiPriority w:val="99"/>
    <w:qFormat/>
    <w:rsid w:val="00FE19A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E19A8"/>
    <w:rPr>
      <w:rFonts w:eastAsia="Times New Roman"/>
      <w:color w:val="000000"/>
      <w:sz w:val="18"/>
    </w:rPr>
  </w:style>
  <w:style w:type="paragraph" w:customStyle="1" w:styleId="text1">
    <w:name w:val="text1"/>
    <w:basedOn w:val="Normal"/>
    <w:autoRedefine/>
    <w:uiPriority w:val="99"/>
    <w:qFormat/>
    <w:rsid w:val="00FE19A8"/>
    <w:rPr>
      <w:rFonts w:eastAsia="Times New Roman"/>
      <w:szCs w:val="20"/>
    </w:rPr>
  </w:style>
  <w:style w:type="character" w:customStyle="1" w:styleId="article1">
    <w:name w:val="article1"/>
    <w:rsid w:val="00FE19A8"/>
    <w:rPr>
      <w:rFonts w:ascii="Verdana" w:hAnsi="Verdana" w:hint="default"/>
      <w:color w:val="333333"/>
      <w:sz w:val="16"/>
      <w:szCs w:val="16"/>
    </w:rPr>
  </w:style>
  <w:style w:type="paragraph" w:customStyle="1" w:styleId="RepeatBlockHeading">
    <w:name w:val="Repeat Block Heading"/>
    <w:basedOn w:val="Normal"/>
    <w:autoRedefine/>
    <w:uiPriority w:val="99"/>
    <w:qFormat/>
    <w:rsid w:val="00FE19A8"/>
    <w:pPr>
      <w:jc w:val="center"/>
    </w:pPr>
    <w:rPr>
      <w:rFonts w:eastAsia="Times New Roman"/>
      <w:b/>
      <w:smallCaps/>
      <w:color w:val="000000"/>
      <w:sz w:val="24"/>
      <w:u w:val="thick"/>
    </w:rPr>
  </w:style>
  <w:style w:type="character" w:customStyle="1" w:styleId="Hyperlink6">
    <w:name w:val="Hyperlink6"/>
    <w:rsid w:val="00FE19A8"/>
    <w:rPr>
      <w:color w:val="3300CC"/>
      <w:u w:val="single"/>
    </w:rPr>
  </w:style>
  <w:style w:type="paragraph" w:customStyle="1" w:styleId="story-headline">
    <w:name w:val="story-headline"/>
    <w:basedOn w:val="Normal"/>
    <w:uiPriority w:val="99"/>
    <w:qFormat/>
    <w:rsid w:val="00FE19A8"/>
    <w:pPr>
      <w:spacing w:before="72" w:after="72"/>
    </w:pPr>
    <w:rPr>
      <w:rFonts w:eastAsia="Times New Roman"/>
      <w:b/>
      <w:bCs/>
      <w:sz w:val="26"/>
      <w:szCs w:val="26"/>
    </w:rPr>
  </w:style>
  <w:style w:type="paragraph" w:customStyle="1" w:styleId="story-body">
    <w:name w:val="story-body"/>
    <w:basedOn w:val="Normal"/>
    <w:uiPriority w:val="99"/>
    <w:qFormat/>
    <w:rsid w:val="00FE19A8"/>
    <w:pPr>
      <w:spacing w:before="100" w:beforeAutospacing="1" w:after="100" w:afterAutospacing="1"/>
    </w:pPr>
    <w:rPr>
      <w:rFonts w:eastAsia="Times New Roman"/>
    </w:rPr>
  </w:style>
  <w:style w:type="character" w:customStyle="1" w:styleId="story-posted-date1">
    <w:name w:val="story-posted-date1"/>
    <w:rsid w:val="00FE19A8"/>
    <w:rPr>
      <w:rFonts w:ascii="Arial" w:hAnsi="Arial" w:cs="Arial" w:hint="default"/>
      <w:b w:val="0"/>
      <w:bCs w:val="0"/>
      <w:sz w:val="19"/>
      <w:szCs w:val="19"/>
    </w:rPr>
  </w:style>
  <w:style w:type="paragraph" w:customStyle="1" w:styleId="story-dateline">
    <w:name w:val="story-dateline"/>
    <w:basedOn w:val="Normal"/>
    <w:uiPriority w:val="99"/>
    <w:qFormat/>
    <w:rsid w:val="00FE19A8"/>
    <w:rPr>
      <w:rFonts w:eastAsia="Times New Roman"/>
      <w:b/>
      <w:bCs/>
    </w:rPr>
  </w:style>
  <w:style w:type="paragraph" w:customStyle="1" w:styleId="TextofCards">
    <w:name w:val="Text of Cards"/>
    <w:basedOn w:val="Normal"/>
    <w:uiPriority w:val="99"/>
    <w:qFormat/>
    <w:rsid w:val="00FE19A8"/>
    <w:rPr>
      <w:rFonts w:eastAsia="Times New Roman"/>
      <w:color w:val="000000"/>
      <w:spacing w:val="6"/>
      <w:szCs w:val="23"/>
    </w:rPr>
  </w:style>
  <w:style w:type="paragraph" w:customStyle="1" w:styleId="Corpotesto">
    <w:name w:val="Corpo testo"/>
    <w:basedOn w:val="Normal"/>
    <w:uiPriority w:val="99"/>
    <w:qFormat/>
    <w:rsid w:val="00FE19A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E19A8"/>
    <w:rPr>
      <w:rFonts w:eastAsia="SimSun" w:cs="Arial"/>
      <w:b/>
      <w:bCs/>
      <w:iCs/>
      <w:sz w:val="24"/>
      <w:szCs w:val="28"/>
      <w:lang w:val="en-US" w:eastAsia="zh-CN" w:bidi="ar-SA"/>
    </w:rPr>
  </w:style>
  <w:style w:type="paragraph" w:customStyle="1" w:styleId="PageHeading">
    <w:name w:val="Page Heading"/>
    <w:basedOn w:val="Heading2"/>
    <w:uiPriority w:val="99"/>
    <w:qFormat/>
    <w:rsid w:val="00FE19A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FE19A8"/>
  </w:style>
  <w:style w:type="paragraph" w:customStyle="1" w:styleId="tagCharChar1Char">
    <w:name w:val="tag Char Char1 Char"/>
    <w:uiPriority w:val="99"/>
    <w:qFormat/>
    <w:rsid w:val="00FE19A8"/>
    <w:pPr>
      <w:spacing w:after="160" w:line="259" w:lineRule="auto"/>
    </w:pPr>
    <w:rPr>
      <w:rFonts w:eastAsia="Times New Roman"/>
      <w:b/>
      <w:bCs/>
    </w:rPr>
  </w:style>
  <w:style w:type="character" w:customStyle="1" w:styleId="textmedium">
    <w:name w:val="textmedium"/>
    <w:basedOn w:val="DefaultParagraphFont"/>
    <w:rsid w:val="00FE19A8"/>
  </w:style>
  <w:style w:type="character" w:customStyle="1" w:styleId="citation1">
    <w:name w:val="citation1"/>
    <w:rsid w:val="00FE19A8"/>
    <w:rPr>
      <w:rFonts w:ascii="Verdana" w:hAnsi="Verdana" w:hint="default"/>
      <w:sz w:val="17"/>
      <w:szCs w:val="17"/>
    </w:rPr>
  </w:style>
  <w:style w:type="character" w:customStyle="1" w:styleId="hithighlite">
    <w:name w:val="hithighlite"/>
    <w:basedOn w:val="DefaultParagraphFont"/>
    <w:rsid w:val="00FE19A8"/>
  </w:style>
  <w:style w:type="character" w:customStyle="1" w:styleId="articlecontent">
    <w:name w:val="articlecontent"/>
    <w:basedOn w:val="DefaultParagraphFont"/>
    <w:rsid w:val="00FE19A8"/>
  </w:style>
  <w:style w:type="paragraph" w:styleId="FootnoteText">
    <w:name w:val="footnote text"/>
    <w:basedOn w:val="Normal"/>
    <w:link w:val="FootnoteTextChar"/>
    <w:rsid w:val="00FE19A8"/>
    <w:rPr>
      <w:rFonts w:ascii="Times" w:eastAsia="Times" w:hAnsi="Times"/>
      <w:szCs w:val="20"/>
    </w:rPr>
  </w:style>
  <w:style w:type="character" w:customStyle="1" w:styleId="FootnoteTextChar">
    <w:name w:val="Footnote Text Char"/>
    <w:basedOn w:val="DefaultParagraphFont"/>
    <w:link w:val="FootnoteText"/>
    <w:rsid w:val="00FE19A8"/>
    <w:rPr>
      <w:rFonts w:ascii="Times" w:eastAsia="Times" w:hAnsi="Times"/>
      <w:sz w:val="22"/>
      <w:szCs w:val="20"/>
    </w:rPr>
  </w:style>
  <w:style w:type="paragraph" w:customStyle="1" w:styleId="inside-copy">
    <w:name w:val="inside-copy"/>
    <w:basedOn w:val="Normal"/>
    <w:uiPriority w:val="99"/>
    <w:qFormat/>
    <w:rsid w:val="00FE19A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E19A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E19A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E19A8"/>
  </w:style>
  <w:style w:type="paragraph" w:customStyle="1" w:styleId="ProjectTitleLine">
    <w:name w:val="Project Title Line"/>
    <w:basedOn w:val="Normal"/>
    <w:next w:val="Normal"/>
    <w:autoRedefine/>
    <w:uiPriority w:val="99"/>
    <w:qFormat/>
    <w:rsid w:val="00FE19A8"/>
    <w:pPr>
      <w:jc w:val="center"/>
    </w:pPr>
    <w:rPr>
      <w:rFonts w:eastAsia="Times New Roman"/>
      <w:caps/>
      <w:szCs w:val="20"/>
    </w:rPr>
  </w:style>
  <w:style w:type="character" w:customStyle="1" w:styleId="fource1">
    <w:name w:val="fource1"/>
    <w:rsid w:val="00FE19A8"/>
    <w:rPr>
      <w:sz w:val="34"/>
      <w:szCs w:val="34"/>
    </w:rPr>
  </w:style>
  <w:style w:type="paragraph" w:customStyle="1" w:styleId="LanguageStrike">
    <w:name w:val="Language Strike"/>
    <w:basedOn w:val="Normal"/>
    <w:next w:val="Normal"/>
    <w:uiPriority w:val="99"/>
    <w:qFormat/>
    <w:rsid w:val="00FE19A8"/>
    <w:rPr>
      <w:rFonts w:ascii="Arial Narrow" w:eastAsia="Times New Roman" w:hAnsi="Arial Narrow"/>
      <w:strike/>
    </w:rPr>
  </w:style>
  <w:style w:type="character" w:customStyle="1" w:styleId="LanguageStrikeChar">
    <w:name w:val="Language Strike Char"/>
    <w:rsid w:val="00FE19A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E19A8"/>
    <w:rPr>
      <w:rFonts w:eastAsia="Times New Roman"/>
      <w:szCs w:val="20"/>
      <w:u w:val="single"/>
    </w:rPr>
  </w:style>
  <w:style w:type="paragraph" w:customStyle="1" w:styleId="Normal10pt">
    <w:name w:val="Normal + 10 pt"/>
    <w:basedOn w:val="Normal"/>
    <w:uiPriority w:val="99"/>
    <w:qFormat/>
    <w:rsid w:val="00FE19A8"/>
    <w:rPr>
      <w:rFonts w:eastAsia="Times New Roman"/>
      <w:szCs w:val="20"/>
    </w:rPr>
  </w:style>
  <w:style w:type="paragraph" w:customStyle="1" w:styleId="cardChar1Char">
    <w:name w:val="card Char1 Char"/>
    <w:basedOn w:val="Normal"/>
    <w:uiPriority w:val="99"/>
    <w:qFormat/>
    <w:rsid w:val="00FE19A8"/>
    <w:pPr>
      <w:ind w:left="288" w:right="288"/>
    </w:pPr>
    <w:rPr>
      <w:rFonts w:eastAsia="Times New Roman"/>
      <w:szCs w:val="20"/>
    </w:rPr>
  </w:style>
  <w:style w:type="character" w:customStyle="1" w:styleId="normal11">
    <w:name w:val="normal1"/>
    <w:basedOn w:val="DefaultParagraphFont"/>
    <w:rsid w:val="00FE19A8"/>
  </w:style>
  <w:style w:type="character" w:customStyle="1" w:styleId="ds">
    <w:name w:val="ds"/>
    <w:basedOn w:val="DefaultParagraphFont"/>
    <w:rsid w:val="00FE19A8"/>
  </w:style>
  <w:style w:type="character" w:customStyle="1" w:styleId="UnderliningChar1">
    <w:name w:val="Underlining Char1"/>
    <w:rsid w:val="00FE19A8"/>
    <w:rPr>
      <w:rFonts w:ascii="Arial Narrow" w:hAnsi="Arial Narrow"/>
      <w:szCs w:val="24"/>
      <w:u w:val="single"/>
      <w:lang w:val="en-US" w:eastAsia="en-US" w:bidi="ar-SA"/>
    </w:rPr>
  </w:style>
  <w:style w:type="character" w:customStyle="1" w:styleId="UnderliningChar2">
    <w:name w:val="Underlining Char2"/>
    <w:rsid w:val="00FE19A8"/>
    <w:rPr>
      <w:rFonts w:ascii="Arial Narrow" w:hAnsi="Arial Narrow"/>
      <w:szCs w:val="24"/>
      <w:u w:val="single"/>
      <w:lang w:val="en-US" w:eastAsia="en-US" w:bidi="ar-SA"/>
    </w:rPr>
  </w:style>
  <w:style w:type="character" w:customStyle="1" w:styleId="MicroTextChar1">
    <w:name w:val="MicroText Char1"/>
    <w:rsid w:val="00FE19A8"/>
    <w:rPr>
      <w:rFonts w:ascii="Arial Narrow" w:hAnsi="Arial Narrow"/>
      <w:sz w:val="12"/>
      <w:szCs w:val="24"/>
      <w:lang w:val="en-US" w:eastAsia="en-US" w:bidi="ar-SA"/>
    </w:rPr>
  </w:style>
  <w:style w:type="paragraph" w:customStyle="1" w:styleId="CM12">
    <w:name w:val="CM12"/>
    <w:basedOn w:val="Default"/>
    <w:next w:val="Default"/>
    <w:uiPriority w:val="99"/>
    <w:qFormat/>
    <w:rsid w:val="00FE19A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E19A8"/>
    <w:pPr>
      <w:widowControl w:val="0"/>
      <w:spacing w:after="480"/>
    </w:pPr>
    <w:rPr>
      <w:rFonts w:ascii="Granjon LT Std" w:hAnsi="Granjon LT Std"/>
      <w:color w:val="auto"/>
    </w:rPr>
  </w:style>
  <w:style w:type="paragraph" w:customStyle="1" w:styleId="CM10">
    <w:name w:val="CM10"/>
    <w:basedOn w:val="Default"/>
    <w:next w:val="Default"/>
    <w:uiPriority w:val="99"/>
    <w:qFormat/>
    <w:rsid w:val="00FE19A8"/>
    <w:pPr>
      <w:widowControl w:val="0"/>
      <w:spacing w:line="320" w:lineRule="atLeast"/>
    </w:pPr>
    <w:rPr>
      <w:rFonts w:ascii="Granjon LT Std" w:hAnsi="Granjon LT Std"/>
      <w:color w:val="auto"/>
    </w:rPr>
  </w:style>
  <w:style w:type="character" w:styleId="EndnoteReference">
    <w:name w:val="endnote reference"/>
    <w:rsid w:val="00FE19A8"/>
    <w:rPr>
      <w:vertAlign w:val="baseline"/>
    </w:rPr>
  </w:style>
  <w:style w:type="paragraph" w:customStyle="1" w:styleId="bold">
    <w:name w:val="bold"/>
    <w:basedOn w:val="Normal"/>
    <w:uiPriority w:val="99"/>
    <w:qFormat/>
    <w:rsid w:val="00FE19A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E19A8"/>
    <w:rPr>
      <w:rFonts w:ascii="Arial Narrow" w:eastAsia="Times New Roman" w:hAnsi="Arial Narrow"/>
      <w:strike/>
      <w:szCs w:val="20"/>
    </w:rPr>
  </w:style>
  <w:style w:type="paragraph" w:customStyle="1" w:styleId="textbodyblack">
    <w:name w:val="textbodyblack"/>
    <w:basedOn w:val="Normal"/>
    <w:uiPriority w:val="99"/>
    <w:qFormat/>
    <w:rsid w:val="00FE19A8"/>
    <w:pPr>
      <w:spacing w:before="100" w:beforeAutospacing="1" w:after="100" w:afterAutospacing="1"/>
    </w:pPr>
    <w:rPr>
      <w:rFonts w:eastAsia="Times New Roman"/>
      <w:sz w:val="24"/>
    </w:rPr>
  </w:style>
  <w:style w:type="character" w:customStyle="1" w:styleId="DefaultPara">
    <w:name w:val="Default Para"/>
    <w:rsid w:val="00FE19A8"/>
    <w:rPr>
      <w:sz w:val="20"/>
    </w:rPr>
  </w:style>
  <w:style w:type="character" w:customStyle="1" w:styleId="SYSHYPERTEXT">
    <w:name w:val="SYS_HYPERTEXT"/>
    <w:rsid w:val="00FE19A8"/>
    <w:rPr>
      <w:color w:val="0000FF"/>
      <w:u w:val="single"/>
    </w:rPr>
  </w:style>
  <w:style w:type="character" w:customStyle="1" w:styleId="Hyperlink1">
    <w:name w:val="Hyperlink1"/>
    <w:rsid w:val="00FE19A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E19A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E19A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E19A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FE19A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FE19A8"/>
    <w:rPr>
      <w:b/>
      <w:u w:val="single"/>
    </w:rPr>
  </w:style>
  <w:style w:type="character" w:customStyle="1" w:styleId="StyleTagTimesNewRomanChar">
    <w:name w:val="Style Tag + Times New Roman Char"/>
    <w:rsid w:val="00FE19A8"/>
    <w:rPr>
      <w:b/>
      <w:bCs/>
      <w:noProof w:val="0"/>
      <w:sz w:val="24"/>
      <w:szCs w:val="24"/>
      <w:lang w:val="en-US" w:eastAsia="en-US" w:bidi="ar-SA"/>
    </w:rPr>
  </w:style>
  <w:style w:type="character" w:customStyle="1" w:styleId="ShrinkChar">
    <w:name w:val="Shrink Char"/>
    <w:link w:val="Shrink"/>
    <w:rsid w:val="00FE19A8"/>
    <w:rPr>
      <w:rFonts w:cs="Courier"/>
      <w:bCs/>
      <w:sz w:val="16"/>
      <w:szCs w:val="16"/>
    </w:rPr>
  </w:style>
  <w:style w:type="paragraph" w:customStyle="1" w:styleId="SmallCard">
    <w:name w:val="Small Card"/>
    <w:basedOn w:val="Normal"/>
    <w:uiPriority w:val="99"/>
    <w:qFormat/>
    <w:rsid w:val="00FE19A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E19A8"/>
    <w:rPr>
      <w:rFonts w:ascii="Arial Narrow" w:hAnsi="Arial Narrow" w:cs="Arial"/>
      <w:b/>
      <w:bCs/>
      <w:iCs/>
      <w:sz w:val="24"/>
      <w:szCs w:val="28"/>
      <w:lang w:val="en-US" w:eastAsia="en-US" w:bidi="ar-SA"/>
    </w:rPr>
  </w:style>
  <w:style w:type="character" w:customStyle="1" w:styleId="UnderliningCharChar">
    <w:name w:val="Underlining Char Char"/>
    <w:rsid w:val="00FE19A8"/>
    <w:rPr>
      <w:rFonts w:ascii="Arial Narrow" w:hAnsi="Arial Narrow"/>
      <w:szCs w:val="24"/>
      <w:u w:val="single"/>
      <w:lang w:val="en-US" w:eastAsia="en-US" w:bidi="ar-SA"/>
    </w:rPr>
  </w:style>
  <w:style w:type="character" w:customStyle="1" w:styleId="StyleArialNarrow12ptBold">
    <w:name w:val="Style Arial Narrow 12 pt Bold"/>
    <w:rsid w:val="00FE19A8"/>
    <w:rPr>
      <w:rFonts w:ascii="Arial Narrow" w:hAnsi="Arial Narrow"/>
      <w:b/>
      <w:bCs/>
      <w:sz w:val="24"/>
    </w:rPr>
  </w:style>
  <w:style w:type="character" w:customStyle="1" w:styleId="Style1CharChar">
    <w:name w:val="Style1 Char Char"/>
    <w:rsid w:val="00FE19A8"/>
    <w:rPr>
      <w:sz w:val="16"/>
      <w:szCs w:val="16"/>
      <w:lang w:val="en-US" w:eastAsia="en-US" w:bidi="ar-SA"/>
    </w:rPr>
  </w:style>
  <w:style w:type="character" w:customStyle="1" w:styleId="UnderlinedCharChar1">
    <w:name w:val="Underlined Char Char1"/>
    <w:rsid w:val="00FE19A8"/>
    <w:rPr>
      <w:rFonts w:ascii="Bell MT" w:eastAsia="Times New Roman" w:hAnsi="Bell MT"/>
      <w:bCs/>
      <w:iCs/>
      <w:sz w:val="22"/>
      <w:u w:val="single"/>
    </w:rPr>
  </w:style>
  <w:style w:type="character" w:customStyle="1" w:styleId="Heading2CharChar2">
    <w:name w:val="Heading 2 Char Char2"/>
    <w:rsid w:val="00FE19A8"/>
    <w:rPr>
      <w:rFonts w:cs="Arial"/>
      <w:b/>
      <w:bCs/>
      <w:iCs/>
      <w:sz w:val="22"/>
      <w:szCs w:val="28"/>
      <w:lang w:val="en-US" w:eastAsia="en-US" w:bidi="ar-SA"/>
    </w:rPr>
  </w:style>
  <w:style w:type="character" w:customStyle="1" w:styleId="doctitle">
    <w:name w:val="doctitle"/>
    <w:rsid w:val="00FE19A8"/>
  </w:style>
  <w:style w:type="character" w:customStyle="1" w:styleId="FooterChar1">
    <w:name w:val="Footer Char1"/>
    <w:uiPriority w:val="99"/>
    <w:semiHidden/>
    <w:rsid w:val="00FE19A8"/>
    <w:rPr>
      <w:rFonts w:ascii="Garamond" w:eastAsia="Calibri" w:hAnsi="Garamond" w:cs="Times New Roman"/>
      <w:szCs w:val="22"/>
    </w:rPr>
  </w:style>
  <w:style w:type="paragraph" w:customStyle="1" w:styleId="CiteCorrected">
    <w:name w:val="Cite Corrected"/>
    <w:basedOn w:val="Normal"/>
    <w:link w:val="CiteCorrectedChar"/>
    <w:qFormat/>
    <w:rsid w:val="00FE19A8"/>
    <w:rPr>
      <w:rFonts w:eastAsia="Times New Roman"/>
      <w:b/>
      <w:bCs/>
      <w:sz w:val="24"/>
      <w:szCs w:val="16"/>
      <w:u w:val="single"/>
    </w:rPr>
  </w:style>
  <w:style w:type="character" w:customStyle="1" w:styleId="CiteCorrectedChar">
    <w:name w:val="Cite Corrected Char"/>
    <w:link w:val="CiteCorrected"/>
    <w:rsid w:val="00FE19A8"/>
    <w:rPr>
      <w:rFonts w:ascii="Calibri" w:eastAsia="Times New Roman" w:hAnsi="Calibri"/>
      <w:b/>
      <w:bCs/>
      <w:szCs w:val="16"/>
      <w:u w:val="single"/>
    </w:rPr>
  </w:style>
  <w:style w:type="character" w:customStyle="1" w:styleId="cardtext-underlined">
    <w:name w:val="card text- underlined"/>
    <w:rsid w:val="00FE19A8"/>
    <w:rPr>
      <w:rFonts w:ascii="Garamond" w:hAnsi="Garamond"/>
      <w:u w:val="single"/>
    </w:rPr>
  </w:style>
  <w:style w:type="numbering" w:customStyle="1" w:styleId="NoList6">
    <w:name w:val="No List6"/>
    <w:next w:val="NoList"/>
    <w:uiPriority w:val="99"/>
    <w:semiHidden/>
    <w:unhideWhenUsed/>
    <w:rsid w:val="00FE19A8"/>
  </w:style>
  <w:style w:type="numbering" w:customStyle="1" w:styleId="NoList7">
    <w:name w:val="No List7"/>
    <w:next w:val="NoList"/>
    <w:semiHidden/>
    <w:unhideWhenUsed/>
    <w:rsid w:val="00FE19A8"/>
  </w:style>
  <w:style w:type="character" w:customStyle="1" w:styleId="stylestylebold12pt">
    <w:name w:val="stylestylebold12pt"/>
    <w:basedOn w:val="DefaultParagraphFont"/>
    <w:rsid w:val="00FE19A8"/>
  </w:style>
  <w:style w:type="character" w:customStyle="1" w:styleId="styleboldunderline">
    <w:name w:val="styleboldunderline"/>
    <w:basedOn w:val="DefaultParagraphFont"/>
    <w:rsid w:val="00FE19A8"/>
  </w:style>
  <w:style w:type="character" w:customStyle="1" w:styleId="Styleunderline11pt">
    <w:name w:val="Style underline + 11 pt"/>
    <w:rsid w:val="00FE19A8"/>
    <w:rPr>
      <w:rFonts w:ascii="Times New Roman" w:hAnsi="Times New Roman"/>
      <w:b w:val="0"/>
      <w:bCs w:val="0"/>
      <w:sz w:val="20"/>
      <w:u w:val="single"/>
    </w:rPr>
  </w:style>
  <w:style w:type="character" w:customStyle="1" w:styleId="Styleunderline11ptBold">
    <w:name w:val="Style underline + 11 pt Bold"/>
    <w:rsid w:val="00FE19A8"/>
    <w:rPr>
      <w:rFonts w:ascii="Times New Roman" w:hAnsi="Times New Roman"/>
      <w:b/>
      <w:bCs w:val="0"/>
      <w:sz w:val="20"/>
      <w:u w:val="single"/>
    </w:rPr>
  </w:style>
  <w:style w:type="paragraph" w:customStyle="1" w:styleId="story-body-text">
    <w:name w:val="story-body-text"/>
    <w:basedOn w:val="Normal"/>
    <w:uiPriority w:val="99"/>
    <w:qFormat/>
    <w:rsid w:val="00FE19A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E19A8"/>
  </w:style>
  <w:style w:type="character" w:customStyle="1" w:styleId="BriefTitleChar">
    <w:name w:val="Brief Title Char"/>
    <w:basedOn w:val="DefaultParagraphFont"/>
    <w:rsid w:val="00FE19A8"/>
    <w:rPr>
      <w:b/>
      <w:sz w:val="24"/>
      <w:szCs w:val="24"/>
      <w:u w:val="single"/>
      <w:lang w:val="en-US" w:eastAsia="en-US" w:bidi="ar-SA"/>
    </w:rPr>
  </w:style>
  <w:style w:type="paragraph" w:customStyle="1" w:styleId="BriefTitle2">
    <w:name w:val="Brief Title 2"/>
    <w:basedOn w:val="Heading1"/>
    <w:uiPriority w:val="99"/>
    <w:qFormat/>
    <w:rsid w:val="00FE19A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FE19A8"/>
    <w:rPr>
      <w:b/>
      <w:sz w:val="24"/>
      <w:szCs w:val="24"/>
      <w:u w:val="single"/>
      <w:lang w:val="en-US" w:eastAsia="en-US" w:bidi="ar-SA"/>
    </w:rPr>
  </w:style>
  <w:style w:type="paragraph" w:customStyle="1" w:styleId="cards0">
    <w:name w:val="cards"/>
    <w:basedOn w:val="Normal"/>
    <w:uiPriority w:val="99"/>
    <w:qFormat/>
    <w:rsid w:val="00FE19A8"/>
    <w:rPr>
      <w:rFonts w:eastAsia="Calibri"/>
    </w:rPr>
  </w:style>
  <w:style w:type="character" w:customStyle="1" w:styleId="StyleStyleUnderline411ptBold">
    <w:name w:val="Style Style Underline4 + 11 pt Bold"/>
    <w:basedOn w:val="DefaultParagraphFont"/>
    <w:rsid w:val="00FE19A8"/>
    <w:rPr>
      <w:b/>
      <w:bCs/>
      <w:sz w:val="20"/>
      <w:u w:val="single"/>
    </w:rPr>
  </w:style>
  <w:style w:type="character" w:customStyle="1" w:styleId="Style9ptUnderline2">
    <w:name w:val="Style 9 pt Underline2"/>
    <w:rsid w:val="00FE19A8"/>
    <w:rPr>
      <w:sz w:val="20"/>
      <w:u w:val="single"/>
    </w:rPr>
  </w:style>
  <w:style w:type="character" w:customStyle="1" w:styleId="FootnoteTextChar1">
    <w:name w:val="Footnote Text Char1"/>
    <w:basedOn w:val="DefaultParagraphFont"/>
    <w:uiPriority w:val="99"/>
    <w:rsid w:val="00FE19A8"/>
    <w:rPr>
      <w:rFonts w:ascii="Georgia" w:hAnsi="Georgia"/>
      <w:sz w:val="20"/>
      <w:szCs w:val="20"/>
    </w:rPr>
  </w:style>
  <w:style w:type="character" w:customStyle="1" w:styleId="SubtitleChar1">
    <w:name w:val="Subtitle Char1"/>
    <w:aliases w:val="Underlined card text Char1"/>
    <w:basedOn w:val="DefaultParagraphFont"/>
    <w:uiPriority w:val="11"/>
    <w:rsid w:val="00FE19A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FE19A8"/>
    <w:rPr>
      <w:rFonts w:ascii="Georgia" w:hAnsi="Georgia"/>
    </w:rPr>
  </w:style>
  <w:style w:type="character" w:customStyle="1" w:styleId="BodyText2Char1">
    <w:name w:val="Body Text 2 Char1"/>
    <w:basedOn w:val="DefaultParagraphFont"/>
    <w:uiPriority w:val="99"/>
    <w:rsid w:val="00FE19A8"/>
    <w:rPr>
      <w:rFonts w:ascii="Georgia" w:hAnsi="Georgia"/>
    </w:rPr>
  </w:style>
  <w:style w:type="character" w:customStyle="1" w:styleId="PlainTextChar1">
    <w:name w:val="Plain Text Char1"/>
    <w:basedOn w:val="DefaultParagraphFont"/>
    <w:rsid w:val="00FE19A8"/>
    <w:rPr>
      <w:rFonts w:ascii="Consolas" w:hAnsi="Consolas"/>
      <w:sz w:val="21"/>
      <w:szCs w:val="21"/>
    </w:rPr>
  </w:style>
  <w:style w:type="character" w:customStyle="1" w:styleId="StyleCardText11ptUnderlineChar">
    <w:name w:val="Style Card Text + 11 pt Underline Char"/>
    <w:link w:val="StyleCardText11ptUnderline"/>
    <w:locked/>
    <w:rsid w:val="00FE19A8"/>
    <w:rPr>
      <w:u w:val="single"/>
    </w:rPr>
  </w:style>
  <w:style w:type="paragraph" w:customStyle="1" w:styleId="StyleCardText11ptUnderline">
    <w:name w:val="Style Card Text + 11 pt Underline"/>
    <w:link w:val="StyleCardText11ptUnderlineChar"/>
    <w:qFormat/>
    <w:rsid w:val="00FE19A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FE19A8"/>
    <w:rPr>
      <w:rFonts w:ascii="Georgia" w:hAnsi="Georgia"/>
      <w:sz w:val="16"/>
    </w:rPr>
  </w:style>
  <w:style w:type="paragraph" w:customStyle="1" w:styleId="StyleMinimizedText11pt">
    <w:name w:val="Style Minimized Text + 11 pt"/>
    <w:basedOn w:val="Normal"/>
    <w:link w:val="StyleMinimizedText11ptChar"/>
    <w:qFormat/>
    <w:rsid w:val="00FE19A8"/>
    <w:rPr>
      <w:rFonts w:ascii="Georgia" w:hAnsi="Georgia"/>
      <w:sz w:val="16"/>
    </w:rPr>
  </w:style>
  <w:style w:type="character" w:customStyle="1" w:styleId="StyleMinimizedText11pt1Char">
    <w:name w:val="Style Minimized Text + 11 pt1 Char"/>
    <w:basedOn w:val="DefaultParagraphFont"/>
    <w:link w:val="StyleMinimizedText11pt1"/>
    <w:locked/>
    <w:rsid w:val="00FE19A8"/>
    <w:rPr>
      <w:rFonts w:ascii="Georgia" w:hAnsi="Georgia"/>
      <w:sz w:val="16"/>
    </w:rPr>
  </w:style>
  <w:style w:type="paragraph" w:customStyle="1" w:styleId="StyleMinimizedText11pt1">
    <w:name w:val="Style Minimized Text + 11 pt1"/>
    <w:basedOn w:val="Normal"/>
    <w:link w:val="StyleMinimizedText11pt1Char"/>
    <w:qFormat/>
    <w:rsid w:val="00FE19A8"/>
    <w:rPr>
      <w:rFonts w:ascii="Georgia" w:hAnsi="Georgia"/>
      <w:sz w:val="16"/>
    </w:rPr>
  </w:style>
  <w:style w:type="character" w:customStyle="1" w:styleId="Debate-CardSmalltextF2Char">
    <w:name w:val="Debate- Card Small text F2 Char"/>
    <w:link w:val="Debate-CardSmalltextF2"/>
    <w:locked/>
    <w:rsid w:val="00FE19A8"/>
    <w:rPr>
      <w:rFonts w:ascii="Arial Narrow" w:hAnsi="Arial Narrow"/>
      <w:sz w:val="16"/>
    </w:rPr>
  </w:style>
  <w:style w:type="paragraph" w:customStyle="1" w:styleId="Debate-CardSmalltextF2">
    <w:name w:val="Debate- Card Small text F2"/>
    <w:basedOn w:val="Normal"/>
    <w:next w:val="Normal"/>
    <w:link w:val="Debate-CardSmalltextF2Char"/>
    <w:qFormat/>
    <w:rsid w:val="00FE19A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FE19A8"/>
    <w:rPr>
      <w:rFonts w:ascii="Arial Narrow" w:hAnsi="Arial Narrow"/>
      <w:b/>
      <w:sz w:val="18"/>
      <w:u w:val="single"/>
    </w:rPr>
  </w:style>
  <w:style w:type="paragraph" w:customStyle="1" w:styleId="Debate-EmphasizedText-F5">
    <w:name w:val="Debate- Emphasized Text- F5"/>
    <w:basedOn w:val="Normal"/>
    <w:link w:val="Debate-EmphasizedText-F5Char"/>
    <w:qFormat/>
    <w:rsid w:val="00FE19A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E19A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E19A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E19A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E19A8"/>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FE19A8"/>
    <w:rPr>
      <w:rFonts w:ascii="Georgia" w:eastAsia="SimSun" w:hAnsi="Georgia"/>
      <w:u w:val="single"/>
      <w:lang w:eastAsia="zh-CN"/>
    </w:rPr>
  </w:style>
  <w:style w:type="paragraph" w:customStyle="1" w:styleId="StyleStyle112pt">
    <w:name w:val="Style Style1 + 12 pt"/>
    <w:basedOn w:val="Normal"/>
    <w:link w:val="StyleStyle112ptChar"/>
    <w:qFormat/>
    <w:rsid w:val="00FE19A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FE19A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FE19A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FE19A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E19A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FE19A8"/>
    <w:rPr>
      <w:rFonts w:ascii="Calibri" w:eastAsia="Times New Roman" w:hAnsi="Calibri" w:cs="Calibri"/>
      <w:sz w:val="22"/>
      <w:u w:val="single"/>
    </w:rPr>
  </w:style>
  <w:style w:type="paragraph" w:customStyle="1" w:styleId="StyleStyle49pt3">
    <w:name w:val="Style Style4 + 9 pt3"/>
    <w:basedOn w:val="Style4"/>
    <w:link w:val="StyleStyle49pt3Char"/>
    <w:qFormat/>
    <w:rsid w:val="00FE19A8"/>
    <w:rPr>
      <w:rFonts w:ascii="Calibri" w:hAnsi="Calibri" w:cs="Calibri"/>
    </w:rPr>
  </w:style>
  <w:style w:type="character" w:customStyle="1" w:styleId="StyleStyle4BoldChar">
    <w:name w:val="Style Style4 + Bold Char"/>
    <w:basedOn w:val="Style4Char"/>
    <w:link w:val="StyleStyle4Bold"/>
    <w:locked/>
    <w:rsid w:val="00FE19A8"/>
    <w:rPr>
      <w:rFonts w:ascii="Calibri" w:eastAsia="Times New Roman" w:hAnsi="Calibri" w:cs="Calibri"/>
      <w:sz w:val="22"/>
      <w:u w:val="single"/>
    </w:rPr>
  </w:style>
  <w:style w:type="paragraph" w:customStyle="1" w:styleId="StyleStyle4Bold">
    <w:name w:val="Style Style4 + Bold"/>
    <w:basedOn w:val="Style4"/>
    <w:link w:val="StyleStyle4BoldChar"/>
    <w:qFormat/>
    <w:rsid w:val="00FE19A8"/>
    <w:rPr>
      <w:rFonts w:ascii="Calibri" w:hAnsi="Calibri" w:cs="Calibri"/>
    </w:rPr>
  </w:style>
  <w:style w:type="character" w:customStyle="1" w:styleId="CircledChar">
    <w:name w:val="Circled Char"/>
    <w:basedOn w:val="CardTextChar0"/>
    <w:link w:val="Circled"/>
    <w:locked/>
    <w:rsid w:val="00FE19A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E19A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E19A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FE19A8"/>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FE19A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E19A8"/>
    <w:rPr>
      <w:b/>
      <w:bCs w:val="0"/>
      <w:u w:val="single"/>
      <w:lang w:val="en-US" w:eastAsia="en-US" w:bidi="ar-SA"/>
    </w:rPr>
  </w:style>
  <w:style w:type="paragraph" w:customStyle="1" w:styleId="StyleBoldandUnderlineChar11pt">
    <w:name w:val="Style Bold and Underline Char + 11 pt"/>
    <w:link w:val="StyleBoldandUnderlineChar11ptChar"/>
    <w:qFormat/>
    <w:rsid w:val="00FE19A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E19A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FE19A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FE19A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E19A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E19A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FE19A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FE19A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E19A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E19A8"/>
    <w:rPr>
      <w:rFonts w:ascii="Georgia" w:eastAsia="Times New Roman" w:hAnsi="Georgia"/>
      <w:szCs w:val="20"/>
    </w:rPr>
  </w:style>
  <w:style w:type="paragraph" w:customStyle="1" w:styleId="cardCharChar0">
    <w:name w:val="card Char Char"/>
    <w:basedOn w:val="Normal"/>
    <w:link w:val="cardCharCharChar"/>
    <w:qFormat/>
    <w:rsid w:val="00FE19A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FE19A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E19A8"/>
  </w:style>
  <w:style w:type="character" w:customStyle="1" w:styleId="StyleCardTextArialNarrow9ptChar">
    <w:name w:val="Style Card Text + Arial Narrow 9 pt Char"/>
    <w:basedOn w:val="CardTextChar10"/>
    <w:link w:val="StyleCardTextArialNarrow9pt"/>
    <w:locked/>
    <w:rsid w:val="00FE19A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E19A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E19A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FE19A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E19A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FE19A8"/>
    <w:rPr>
      <w:rFonts w:ascii="Georgia" w:eastAsia="Times New Roman" w:hAnsi="Georgia"/>
      <w:sz w:val="16"/>
    </w:rPr>
  </w:style>
  <w:style w:type="paragraph" w:customStyle="1" w:styleId="Textsmall0">
    <w:name w:val="Textsmall"/>
    <w:basedOn w:val="Normal"/>
    <w:next w:val="Normal"/>
    <w:link w:val="TextsmallChar0"/>
    <w:qFormat/>
    <w:rsid w:val="00FE19A8"/>
    <w:rPr>
      <w:rFonts w:ascii="Georgia" w:eastAsia="Times New Roman" w:hAnsi="Georgia"/>
      <w:sz w:val="16"/>
    </w:rPr>
  </w:style>
  <w:style w:type="character" w:customStyle="1" w:styleId="StyleStyle49pt10Char">
    <w:name w:val="Style Style4 + 9 pt10 Char"/>
    <w:basedOn w:val="Style4Char"/>
    <w:link w:val="StyleStyle49pt10"/>
    <w:locked/>
    <w:rsid w:val="00FE19A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FE19A8"/>
    <w:rPr>
      <w:rFonts w:ascii="Calibri" w:hAnsi="Calibri" w:cs="Calibri"/>
    </w:rPr>
  </w:style>
  <w:style w:type="character" w:customStyle="1" w:styleId="StyleStyle49ptBold7Char">
    <w:name w:val="Style Style4 + 9 pt Bold7 Char"/>
    <w:link w:val="StyleStyle49ptBold7"/>
    <w:locked/>
    <w:rsid w:val="00FE19A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FE19A8"/>
    <w:rPr>
      <w:rFonts w:ascii="Times New Roman" w:hAnsi="Times New Roman" w:cs="Times New Roman"/>
      <w:b/>
      <w:bCs/>
      <w:sz w:val="24"/>
    </w:rPr>
  </w:style>
  <w:style w:type="character" w:customStyle="1" w:styleId="NormalUnderlineChar">
    <w:name w:val="Normal Underline Char"/>
    <w:link w:val="NormalUnderline"/>
    <w:locked/>
    <w:rsid w:val="00FE19A8"/>
    <w:rPr>
      <w:rFonts w:ascii="Georgia" w:eastAsia="Times New Roman" w:hAnsi="Georgia"/>
      <w:u w:val="single"/>
    </w:rPr>
  </w:style>
  <w:style w:type="paragraph" w:customStyle="1" w:styleId="NormalUnderline">
    <w:name w:val="Normal Underline"/>
    <w:basedOn w:val="Normal"/>
    <w:link w:val="NormalUnderlineChar"/>
    <w:qFormat/>
    <w:rsid w:val="00FE19A8"/>
    <w:pPr>
      <w:ind w:left="288"/>
    </w:pPr>
    <w:rPr>
      <w:rFonts w:ascii="Georgia" w:eastAsia="Times New Roman" w:hAnsi="Georgia"/>
      <w:sz w:val="24"/>
      <w:u w:val="single"/>
    </w:rPr>
  </w:style>
  <w:style w:type="paragraph" w:customStyle="1" w:styleId="Underlinestyle">
    <w:name w:val="Underline style"/>
    <w:basedOn w:val="Normal"/>
    <w:uiPriority w:val="99"/>
    <w:qFormat/>
    <w:rsid w:val="00FE19A8"/>
    <w:rPr>
      <w:rFonts w:eastAsia="Times New Roman"/>
      <w:u w:val="single"/>
    </w:rPr>
  </w:style>
  <w:style w:type="paragraph" w:customStyle="1" w:styleId="WW-Default1">
    <w:name w:val="WW-Default1"/>
    <w:basedOn w:val="Normal"/>
    <w:uiPriority w:val="99"/>
    <w:qFormat/>
    <w:rsid w:val="00FE19A8"/>
    <w:pPr>
      <w:suppressAutoHyphens/>
    </w:pPr>
    <w:rPr>
      <w:rFonts w:eastAsia="Times New Roman"/>
      <w:b/>
      <w:bCs/>
      <w:szCs w:val="20"/>
      <w:lang w:eastAsia="ar-SA"/>
    </w:rPr>
  </w:style>
  <w:style w:type="paragraph" w:customStyle="1" w:styleId="CardStyle">
    <w:name w:val="Card Style"/>
    <w:basedOn w:val="Normal"/>
    <w:link w:val="CardStyleChar"/>
    <w:qFormat/>
    <w:rsid w:val="00FE19A8"/>
    <w:rPr>
      <w:rFonts w:eastAsia="Times New Roman"/>
    </w:rPr>
  </w:style>
  <w:style w:type="character" w:customStyle="1" w:styleId="Stylecard11ptChar">
    <w:name w:val="Style card + 11 pt Char"/>
    <w:link w:val="Stylecard11pt"/>
    <w:locked/>
    <w:rsid w:val="00FE19A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FE19A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FE19A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FE19A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E19A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E19A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FE19A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E19A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FE19A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FE19A8"/>
    <w:rPr>
      <w:b/>
      <w:u w:val="single"/>
    </w:rPr>
  </w:style>
  <w:style w:type="paragraph" w:customStyle="1" w:styleId="BoldandUnderline">
    <w:name w:val="Bold and Underline"/>
    <w:basedOn w:val="Normal"/>
    <w:link w:val="BoldandUnderlineChar"/>
    <w:qFormat/>
    <w:rsid w:val="00FE19A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FE19A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FE19A8"/>
    <w:rPr>
      <w:rFonts w:ascii="Calibri" w:hAnsi="Calibri" w:cs="Calibri"/>
    </w:rPr>
  </w:style>
  <w:style w:type="character" w:customStyle="1" w:styleId="StyleUnderlining11ptChar">
    <w:name w:val="Style Underlining + 11 pt Char"/>
    <w:basedOn w:val="UnderliningChar"/>
    <w:link w:val="StyleUnderlining11pt"/>
    <w:locked/>
    <w:rsid w:val="00FE19A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FE19A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E19A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FE19A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FE19A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FE19A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FE19A8"/>
    <w:rPr>
      <w:rFonts w:cs="Arial"/>
      <w:u w:val="single"/>
      <w:lang w:val="x-none" w:eastAsia="ar-SA"/>
    </w:rPr>
  </w:style>
  <w:style w:type="paragraph" w:customStyle="1" w:styleId="Stylecard8pt">
    <w:name w:val="Style card + 8 pt"/>
    <w:basedOn w:val="Normal"/>
    <w:link w:val="Stylecard8ptChar"/>
    <w:qFormat/>
    <w:rsid w:val="00FE19A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FE19A8"/>
    <w:pPr>
      <w:spacing w:before="100" w:beforeAutospacing="1" w:after="100" w:afterAutospacing="1"/>
    </w:pPr>
    <w:rPr>
      <w:rFonts w:eastAsia="Times New Roman"/>
      <w:sz w:val="24"/>
    </w:rPr>
  </w:style>
  <w:style w:type="paragraph" w:customStyle="1" w:styleId="emready">
    <w:name w:val="emready"/>
    <w:basedOn w:val="Normal"/>
    <w:uiPriority w:val="99"/>
    <w:qFormat/>
    <w:rsid w:val="00FE19A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E19A8"/>
    <w:rPr>
      <w:rFonts w:ascii="Times New Roman" w:hAnsi="Times New Roman" w:cs="Times New Roman"/>
      <w:u w:val="single"/>
    </w:rPr>
  </w:style>
  <w:style w:type="paragraph" w:customStyle="1" w:styleId="UnderlinedCardText">
    <w:name w:val="Underlined Card Text"/>
    <w:basedOn w:val="Normal"/>
    <w:link w:val="UnderlinedCardTextChar"/>
    <w:qFormat/>
    <w:rsid w:val="00FE19A8"/>
    <w:pPr>
      <w:spacing w:after="200"/>
      <w:contextualSpacing/>
    </w:pPr>
    <w:rPr>
      <w:rFonts w:ascii="Times New Roman" w:hAnsi="Times New Roman" w:cs="Times New Roman"/>
      <w:sz w:val="24"/>
      <w:u w:val="single"/>
    </w:rPr>
  </w:style>
  <w:style w:type="paragraph" w:customStyle="1" w:styleId="Shrink">
    <w:name w:val="Shrink"/>
    <w:link w:val="ShrinkChar"/>
    <w:qFormat/>
    <w:rsid w:val="00FE19A8"/>
    <w:pPr>
      <w:ind w:left="288" w:right="288"/>
    </w:pPr>
    <w:rPr>
      <w:rFonts w:cs="Courier"/>
      <w:bCs/>
      <w:sz w:val="16"/>
      <w:szCs w:val="16"/>
    </w:rPr>
  </w:style>
  <w:style w:type="character" w:customStyle="1" w:styleId="UnderlineCharCharCharCharChar">
    <w:name w:val="Underline Char Char Char Char Char"/>
    <w:link w:val="UnderlineCharCharCharChar"/>
    <w:locked/>
    <w:rsid w:val="00FE19A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FE19A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E19A8"/>
    <w:rPr>
      <w:rFonts w:ascii="Georgia" w:eastAsia="Times New Roman" w:hAnsi="Georgia" w:cs="Times New Roman"/>
      <w:b/>
      <w:sz w:val="24"/>
      <w:u w:val="single"/>
    </w:rPr>
  </w:style>
  <w:style w:type="character" w:customStyle="1" w:styleId="CardHighlightChar">
    <w:name w:val="Card Highlight Char"/>
    <w:link w:val="CardHighlight"/>
    <w:locked/>
    <w:rsid w:val="00FE19A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E19A8"/>
    <w:pPr>
      <w:shd w:val="clear" w:color="auto" w:fill="66FFFF"/>
    </w:pPr>
    <w:rPr>
      <w:rFonts w:eastAsia="Calibri" w:cs="Calibri"/>
      <w:sz w:val="24"/>
      <w:u w:val="single"/>
    </w:rPr>
  </w:style>
  <w:style w:type="paragraph" w:customStyle="1" w:styleId="BlockHeaderHidden">
    <w:name w:val="Block Header Hidden"/>
    <w:link w:val="BlockHeaderHiddenChar"/>
    <w:qFormat/>
    <w:rsid w:val="00FE19A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E19A8"/>
    <w:pPr>
      <w:spacing w:before="100" w:beforeAutospacing="1" w:after="100" w:afterAutospacing="1"/>
    </w:pPr>
    <w:rPr>
      <w:rFonts w:eastAsia="Times New Roman"/>
      <w:sz w:val="24"/>
    </w:rPr>
  </w:style>
  <w:style w:type="paragraph" w:customStyle="1" w:styleId="norma">
    <w:name w:val="norma"/>
    <w:basedOn w:val="Heading3"/>
    <w:uiPriority w:val="99"/>
    <w:qFormat/>
    <w:rsid w:val="00FE19A8"/>
    <w:rPr>
      <w:rFonts w:eastAsia="MS Gothic" w:cs="Arial"/>
      <w:bCs w:val="0"/>
      <w:sz w:val="24"/>
    </w:rPr>
  </w:style>
  <w:style w:type="character" w:customStyle="1" w:styleId="Emphasis20">
    <w:name w:val="Emphasis 2"/>
    <w:uiPriority w:val="1"/>
    <w:qFormat/>
    <w:rsid w:val="00FE19A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E19A8"/>
  </w:style>
  <w:style w:type="character" w:customStyle="1" w:styleId="CharacterStyle2">
    <w:name w:val="Character Style 2"/>
    <w:uiPriority w:val="99"/>
    <w:rsid w:val="00FE19A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FE19A8"/>
    <w:rPr>
      <w:rFonts w:ascii="Arial" w:hAnsi="Arial" w:cs="Arial" w:hint="default"/>
      <w:bCs/>
      <w:szCs w:val="26"/>
      <w:u w:val="single"/>
      <w:lang w:val="en-US" w:eastAsia="en-US" w:bidi="ar-SA"/>
    </w:rPr>
  </w:style>
  <w:style w:type="character" w:customStyle="1" w:styleId="Styleunderline9pt0">
    <w:name w:val="Style underline + 9 pt"/>
    <w:basedOn w:val="underline"/>
    <w:rsid w:val="00FE19A8"/>
    <w:rPr>
      <w:u w:val="single"/>
    </w:rPr>
  </w:style>
  <w:style w:type="character" w:customStyle="1" w:styleId="StyleTimesNewRoman9pt">
    <w:name w:val="Style Times New Roman 9 pt"/>
    <w:basedOn w:val="DefaultParagraphFont"/>
    <w:rsid w:val="00FE19A8"/>
    <w:rPr>
      <w:rFonts w:ascii="Times New Roman" w:hAnsi="Times New Roman" w:cs="Times New Roman" w:hint="default"/>
      <w:sz w:val="20"/>
    </w:rPr>
  </w:style>
  <w:style w:type="character" w:customStyle="1" w:styleId="Styleunderline9pt1">
    <w:name w:val="Style underline + 9 pt1"/>
    <w:basedOn w:val="underline"/>
    <w:rsid w:val="00FE19A8"/>
    <w:rPr>
      <w:u w:val="single"/>
    </w:rPr>
  </w:style>
  <w:style w:type="character" w:customStyle="1" w:styleId="Hyperlink23">
    <w:name w:val="Hyperlink23"/>
    <w:basedOn w:val="DefaultParagraphFont"/>
    <w:rsid w:val="00FE19A8"/>
    <w:rPr>
      <w:color w:val="3300CC"/>
      <w:u w:val="single"/>
    </w:rPr>
  </w:style>
  <w:style w:type="character" w:customStyle="1" w:styleId="body-text">
    <w:name w:val="body-text"/>
    <w:basedOn w:val="DefaultParagraphFont"/>
    <w:rsid w:val="00FE19A8"/>
  </w:style>
  <w:style w:type="character" w:customStyle="1" w:styleId="globalcontentbody">
    <w:name w:val="globalcontentbody"/>
    <w:basedOn w:val="DefaultParagraphFont"/>
    <w:rsid w:val="00FE19A8"/>
  </w:style>
  <w:style w:type="character" w:customStyle="1" w:styleId="Styleterm111ptUnderline">
    <w:name w:val="Style term1 + 11 pt Underline"/>
    <w:basedOn w:val="term1"/>
    <w:rsid w:val="00FE19A8"/>
    <w:rPr>
      <w:b/>
      <w:bCs/>
    </w:rPr>
  </w:style>
  <w:style w:type="character" w:customStyle="1" w:styleId="CharChar11">
    <w:name w:val="Char Char11"/>
    <w:basedOn w:val="DefaultParagraphFont"/>
    <w:rsid w:val="00FE19A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FE19A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FE19A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E19A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E19A8"/>
    <w:rPr>
      <w:sz w:val="20"/>
      <w:u w:val="single"/>
    </w:rPr>
  </w:style>
  <w:style w:type="character" w:customStyle="1" w:styleId="base">
    <w:name w:val="base"/>
    <w:basedOn w:val="DefaultParagraphFont"/>
    <w:rsid w:val="00FE19A8"/>
  </w:style>
  <w:style w:type="character" w:customStyle="1" w:styleId="part-of-speech">
    <w:name w:val="part-of-speech"/>
    <w:basedOn w:val="DefaultParagraphFont"/>
    <w:rsid w:val="00FE19A8"/>
  </w:style>
  <w:style w:type="character" w:customStyle="1" w:styleId="sep">
    <w:name w:val="sep"/>
    <w:basedOn w:val="DefaultParagraphFont"/>
    <w:rsid w:val="00FE19A8"/>
  </w:style>
  <w:style w:type="character" w:customStyle="1" w:styleId="pron">
    <w:name w:val="pron"/>
    <w:basedOn w:val="DefaultParagraphFont"/>
    <w:rsid w:val="00FE19A8"/>
  </w:style>
  <w:style w:type="character" w:customStyle="1" w:styleId="UnderlineCharChar1">
    <w:name w:val="Underline Char Char1"/>
    <w:basedOn w:val="DefaultParagraphFont"/>
    <w:rsid w:val="00FE19A8"/>
    <w:rPr>
      <w:u w:val="single"/>
      <w:lang w:val="en-US" w:eastAsia="en-US" w:bidi="ar-SA"/>
    </w:rPr>
  </w:style>
  <w:style w:type="character" w:customStyle="1" w:styleId="StyleUnderlineCharChar111pt">
    <w:name w:val="Style Underline Char Char1 + 11 pt"/>
    <w:basedOn w:val="UnderlineCharChar1"/>
    <w:rsid w:val="00FE19A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E19A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E19A8"/>
    <w:rPr>
      <w:b/>
      <w:bCs/>
      <w:noProof w:val="0"/>
      <w:sz w:val="20"/>
      <w:u w:val="single"/>
      <w:lang w:val="en-US" w:eastAsia="en-US" w:bidi="ar-SA"/>
    </w:rPr>
  </w:style>
  <w:style w:type="character" w:customStyle="1" w:styleId="StyleunderlineArialNarrow9ptBold">
    <w:name w:val="Style underline + Arial Narrow 9 pt Bold"/>
    <w:basedOn w:val="underline"/>
    <w:rsid w:val="00FE19A8"/>
    <w:rPr>
      <w:u w:val="single"/>
    </w:rPr>
  </w:style>
  <w:style w:type="character" w:customStyle="1" w:styleId="StyleBoldandUnderlineCharCharCharChar9pt">
    <w:name w:val="Style Bold and Underline Char Char Char Char + 9 pt"/>
    <w:basedOn w:val="DefaultParagraphFont"/>
    <w:rsid w:val="00FE19A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E19A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E19A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FE19A8"/>
    <w:rPr>
      <w:rFonts w:ascii="Arial" w:hAnsi="Arial" w:cs="Arial" w:hint="default"/>
      <w:color w:val="000000"/>
      <w:sz w:val="10"/>
      <w:szCs w:val="22"/>
    </w:rPr>
  </w:style>
  <w:style w:type="character" w:customStyle="1" w:styleId="CharChar111">
    <w:name w:val="Char Char111"/>
    <w:basedOn w:val="DefaultParagraphFont"/>
    <w:rsid w:val="00FE19A8"/>
    <w:rPr>
      <w:rFonts w:ascii="Arial" w:hAnsi="Arial" w:cs="Arial" w:hint="default"/>
      <w:bCs/>
      <w:szCs w:val="26"/>
      <w:u w:val="single"/>
      <w:lang w:val="en-US" w:eastAsia="en-US" w:bidi="ar-SA"/>
    </w:rPr>
  </w:style>
  <w:style w:type="character" w:customStyle="1" w:styleId="AUnterdline">
    <w:name w:val="AUnterdline"/>
    <w:qFormat/>
    <w:rsid w:val="00FE19A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E19A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E19A8"/>
  </w:style>
  <w:style w:type="character" w:customStyle="1" w:styleId="StyleUnderline1">
    <w:name w:val="Style Underline1"/>
    <w:basedOn w:val="DefaultParagraphFont"/>
    <w:rsid w:val="00FE19A8"/>
    <w:rPr>
      <w:rFonts w:ascii="Times New Roman" w:hAnsi="Times New Roman" w:cs="Times New Roman" w:hint="default"/>
      <w:sz w:val="20"/>
      <w:u w:val="single"/>
    </w:rPr>
  </w:style>
  <w:style w:type="character" w:customStyle="1" w:styleId="DontRead">
    <w:name w:val="Don't Read"/>
    <w:qFormat/>
    <w:rsid w:val="00FE19A8"/>
    <w:rPr>
      <w:rFonts w:ascii="Times New Roman" w:hAnsi="Times New Roman" w:cs="Times New Roman" w:hint="default"/>
      <w:sz w:val="16"/>
    </w:rPr>
  </w:style>
  <w:style w:type="character" w:customStyle="1" w:styleId="Style11ptUnderline3">
    <w:name w:val="Style 11 pt Underline3"/>
    <w:rsid w:val="00FE19A8"/>
    <w:rPr>
      <w:sz w:val="20"/>
      <w:u w:val="single"/>
    </w:rPr>
  </w:style>
  <w:style w:type="character" w:customStyle="1" w:styleId="2">
    <w:name w:val="2"/>
    <w:rsid w:val="00FE19A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E19A8"/>
    <w:rPr>
      <w:sz w:val="20"/>
      <w:u w:val="single"/>
    </w:rPr>
  </w:style>
  <w:style w:type="character" w:customStyle="1" w:styleId="Style9ptBoldUnderline5">
    <w:name w:val="Style 9 pt Bold Underline5"/>
    <w:basedOn w:val="DefaultParagraphFont"/>
    <w:rsid w:val="00FE19A8"/>
    <w:rPr>
      <w:b/>
      <w:bCs/>
      <w:sz w:val="20"/>
      <w:u w:val="single"/>
    </w:rPr>
  </w:style>
  <w:style w:type="character" w:customStyle="1" w:styleId="CharChar114">
    <w:name w:val="Char Char114"/>
    <w:basedOn w:val="DefaultParagraphFont"/>
    <w:rsid w:val="00FE19A8"/>
    <w:rPr>
      <w:rFonts w:ascii="Arial" w:hAnsi="Arial" w:cs="Arial" w:hint="default"/>
      <w:bCs/>
      <w:szCs w:val="26"/>
      <w:u w:val="single"/>
      <w:lang w:val="en-US" w:eastAsia="en-US" w:bidi="ar-SA"/>
    </w:rPr>
  </w:style>
  <w:style w:type="character" w:customStyle="1" w:styleId="CharChar113">
    <w:name w:val="Char Char113"/>
    <w:basedOn w:val="DefaultParagraphFont"/>
    <w:rsid w:val="00FE19A8"/>
    <w:rPr>
      <w:rFonts w:ascii="Arial" w:hAnsi="Arial" w:cs="Arial" w:hint="default"/>
      <w:bCs/>
      <w:szCs w:val="26"/>
      <w:u w:val="single"/>
      <w:lang w:val="en-US" w:eastAsia="en-US" w:bidi="ar-SA"/>
    </w:rPr>
  </w:style>
  <w:style w:type="character" w:customStyle="1" w:styleId="CharChar112">
    <w:name w:val="Char Char112"/>
    <w:basedOn w:val="DefaultParagraphFont"/>
    <w:rsid w:val="00FE19A8"/>
    <w:rPr>
      <w:rFonts w:ascii="Arial" w:hAnsi="Arial" w:cs="Arial" w:hint="default"/>
      <w:bCs/>
      <w:szCs w:val="26"/>
      <w:u w:val="single"/>
      <w:lang w:val="en-US" w:eastAsia="en-US" w:bidi="ar-SA"/>
    </w:rPr>
  </w:style>
  <w:style w:type="character" w:customStyle="1" w:styleId="zoomme">
    <w:name w:val="zoomme"/>
    <w:basedOn w:val="DefaultParagraphFont"/>
    <w:rsid w:val="00FE19A8"/>
  </w:style>
  <w:style w:type="character" w:customStyle="1" w:styleId="classauthor">
    <w:name w:val="class=&quot;author&quot;"/>
    <w:basedOn w:val="DefaultParagraphFont"/>
    <w:rsid w:val="00FE19A8"/>
  </w:style>
  <w:style w:type="character" w:customStyle="1" w:styleId="officialstitle-">
    <w:name w:val="official_s_title-"/>
    <w:basedOn w:val="DefaultParagraphFont"/>
    <w:rsid w:val="00FE19A8"/>
  </w:style>
  <w:style w:type="character" w:customStyle="1" w:styleId="officialsbureau">
    <w:name w:val="official_s_bureau"/>
    <w:basedOn w:val="DefaultParagraphFont"/>
    <w:rsid w:val="00FE19A8"/>
  </w:style>
  <w:style w:type="character" w:customStyle="1" w:styleId="gray">
    <w:name w:val="gray"/>
    <w:basedOn w:val="DefaultParagraphFont"/>
    <w:rsid w:val="00FE19A8"/>
  </w:style>
  <w:style w:type="character" w:customStyle="1" w:styleId="Styleunderline11ptBorderSinglesolidlineAuto05p">
    <w:name w:val="Style underline + 11 pt Border: : (Single solid line Auto  0.5 p..."/>
    <w:rsid w:val="00FE19A8"/>
    <w:rPr>
      <w:sz w:val="20"/>
      <w:u w:val="single"/>
      <w:bdr w:val="single" w:sz="4" w:space="0" w:color="auto" w:frame="1"/>
    </w:rPr>
  </w:style>
  <w:style w:type="character" w:customStyle="1" w:styleId="CardText-Underlined0">
    <w:name w:val="Card Text - Underlined"/>
    <w:rsid w:val="00FE19A8"/>
    <w:rPr>
      <w:b/>
      <w:bCs w:val="0"/>
      <w:sz w:val="20"/>
      <w:u w:val="single"/>
    </w:rPr>
  </w:style>
  <w:style w:type="character" w:customStyle="1" w:styleId="Style11ptItalicUnderline">
    <w:name w:val="Style 11 pt Italic Underline"/>
    <w:basedOn w:val="DefaultParagraphFont"/>
    <w:rsid w:val="00FE19A8"/>
    <w:rPr>
      <w:i/>
      <w:iCs/>
      <w:sz w:val="20"/>
      <w:u w:val="single"/>
    </w:rPr>
  </w:style>
  <w:style w:type="character" w:customStyle="1" w:styleId="Style11ptItalic">
    <w:name w:val="Style 11 pt Italic"/>
    <w:basedOn w:val="DefaultParagraphFont"/>
    <w:rsid w:val="00FE19A8"/>
    <w:rPr>
      <w:rFonts w:ascii="Times New Roman" w:hAnsi="Times New Roman" w:cs="Times New Roman" w:hint="default"/>
      <w:i/>
      <w:iCs/>
      <w:sz w:val="20"/>
    </w:rPr>
  </w:style>
  <w:style w:type="character" w:customStyle="1" w:styleId="Style9ptUnderline6">
    <w:name w:val="Style 9 pt Underline6"/>
    <w:basedOn w:val="DefaultParagraphFont"/>
    <w:rsid w:val="00FE19A8"/>
    <w:rPr>
      <w:sz w:val="20"/>
      <w:u w:val="single"/>
    </w:rPr>
  </w:style>
  <w:style w:type="character" w:customStyle="1" w:styleId="ct-with-fmlt">
    <w:name w:val="ct-with-fmlt"/>
    <w:basedOn w:val="DefaultParagraphFont"/>
    <w:rsid w:val="00FE19A8"/>
  </w:style>
  <w:style w:type="character" w:customStyle="1" w:styleId="ital-inline">
    <w:name w:val="ital-inline"/>
    <w:basedOn w:val="DefaultParagraphFont"/>
    <w:rsid w:val="00FE19A8"/>
  </w:style>
  <w:style w:type="character" w:customStyle="1" w:styleId="cross-head">
    <w:name w:val="cross-head"/>
    <w:rsid w:val="00FE19A8"/>
  </w:style>
  <w:style w:type="character" w:customStyle="1" w:styleId="dateline">
    <w:name w:val="dateline"/>
    <w:rsid w:val="00FE19A8"/>
  </w:style>
  <w:style w:type="character" w:customStyle="1" w:styleId="Subtitle1">
    <w:name w:val="Subtitle1"/>
    <w:rsid w:val="00FE19A8"/>
  </w:style>
  <w:style w:type="character" w:customStyle="1" w:styleId="metaorigin">
    <w:name w:val="meta_origin"/>
    <w:rsid w:val="00FE19A8"/>
  </w:style>
  <w:style w:type="character" w:customStyle="1" w:styleId="mandelbrotrefrag">
    <w:name w:val="mandelbrot_refrag"/>
    <w:rsid w:val="00FE19A8"/>
  </w:style>
  <w:style w:type="character" w:customStyle="1" w:styleId="eminfo">
    <w:name w:val="eminfo"/>
    <w:rsid w:val="00FE19A8"/>
  </w:style>
  <w:style w:type="character" w:customStyle="1" w:styleId="emhighlight">
    <w:name w:val="emhighlight"/>
    <w:rsid w:val="00FE19A8"/>
  </w:style>
  <w:style w:type="character" w:customStyle="1" w:styleId="at">
    <w:name w:val="at"/>
    <w:rsid w:val="00FE19A8"/>
  </w:style>
  <w:style w:type="character" w:customStyle="1" w:styleId="name">
    <w:name w:val="name"/>
    <w:rsid w:val="00FE19A8"/>
  </w:style>
  <w:style w:type="character" w:customStyle="1" w:styleId="tkrname">
    <w:name w:val="tkrname"/>
    <w:rsid w:val="00FE19A8"/>
  </w:style>
  <w:style w:type="character" w:customStyle="1" w:styleId="tkrchange">
    <w:name w:val="tkrchange"/>
    <w:rsid w:val="00FE19A8"/>
  </w:style>
  <w:style w:type="character" w:customStyle="1" w:styleId="source-org">
    <w:name w:val="source-org"/>
    <w:rsid w:val="00FE19A8"/>
  </w:style>
  <w:style w:type="character" w:customStyle="1" w:styleId="updated">
    <w:name w:val="updated"/>
    <w:rsid w:val="00FE19A8"/>
  </w:style>
  <w:style w:type="character" w:customStyle="1" w:styleId="last">
    <w:name w:val="last"/>
    <w:rsid w:val="00FE19A8"/>
  </w:style>
  <w:style w:type="character" w:customStyle="1" w:styleId="institution">
    <w:name w:val="institution"/>
    <w:rsid w:val="00FE19A8"/>
  </w:style>
  <w:style w:type="character" w:customStyle="1" w:styleId="CharChar5">
    <w:name w:val="Char Char5"/>
    <w:rsid w:val="00FE19A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E19A8"/>
  </w:style>
  <w:style w:type="character" w:customStyle="1" w:styleId="Style11ptBoldUnderline1">
    <w:name w:val="Style 11 pt Bold Underline1"/>
    <w:rsid w:val="00FE19A8"/>
    <w:rPr>
      <w:b/>
      <w:bCs/>
      <w:sz w:val="20"/>
      <w:u w:val="single"/>
    </w:rPr>
  </w:style>
  <w:style w:type="character" w:customStyle="1" w:styleId="StyleStyleunderlineBold11pt">
    <w:name w:val="Style Style underline + Bold + 11 pt"/>
    <w:rsid w:val="00FE19A8"/>
    <w:rPr>
      <w:bCs/>
      <w:sz w:val="20"/>
      <w:u w:val="single"/>
    </w:rPr>
  </w:style>
  <w:style w:type="character" w:customStyle="1" w:styleId="StyleunderlineAsianTimesNewRomanBold">
    <w:name w:val="Style underline + (Asian) Times New Roman Bold"/>
    <w:rsid w:val="00FE19A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E19A8"/>
    <w:rPr>
      <w:b/>
      <w:bCs/>
      <w:sz w:val="20"/>
      <w:u w:val="single"/>
      <w:bdr w:val="single" w:sz="4" w:space="0" w:color="auto" w:frame="1"/>
    </w:rPr>
  </w:style>
  <w:style w:type="character" w:customStyle="1" w:styleId="Style9ptBoldUnderline1">
    <w:name w:val="Style 9 pt Bold Underline1"/>
    <w:rsid w:val="00FE19A8"/>
    <w:rPr>
      <w:bCs/>
      <w:sz w:val="22"/>
      <w:u w:val="single"/>
    </w:rPr>
  </w:style>
  <w:style w:type="character" w:customStyle="1" w:styleId="Style11ptBoldUnderlineBorderSinglesolidlineAuto1">
    <w:name w:val="Style 11 pt Bold Underline Border: : (Single solid line Auto  ...1"/>
    <w:rsid w:val="00FE19A8"/>
    <w:rPr>
      <w:b/>
      <w:bCs/>
      <w:sz w:val="20"/>
      <w:u w:val="single"/>
      <w:bdr w:val="single" w:sz="4" w:space="0" w:color="auto" w:frame="1"/>
    </w:rPr>
  </w:style>
  <w:style w:type="character" w:customStyle="1" w:styleId="quotepeekbase">
    <w:name w:val="quotepeekbase"/>
    <w:rsid w:val="00FE19A8"/>
  </w:style>
  <w:style w:type="character" w:customStyle="1" w:styleId="cardChar10">
    <w:name w:val="card Char1"/>
    <w:rsid w:val="00FE19A8"/>
    <w:rPr>
      <w:rFonts w:ascii="Calibri" w:eastAsia="Calibri" w:hAnsi="Calibri" w:hint="default"/>
      <w:sz w:val="24"/>
      <w:szCs w:val="22"/>
      <w:lang w:val="x-none" w:eastAsia="x-none"/>
    </w:rPr>
  </w:style>
  <w:style w:type="character" w:customStyle="1" w:styleId="NormalCard">
    <w:name w:val="Normal Card"/>
    <w:uiPriority w:val="1"/>
    <w:qFormat/>
    <w:rsid w:val="00FE19A8"/>
    <w:rPr>
      <w:rFonts w:ascii="Times New Roman" w:hAnsi="Times New Roman" w:cs="Times New Roman" w:hint="default"/>
      <w:sz w:val="24"/>
    </w:rPr>
  </w:style>
  <w:style w:type="character" w:customStyle="1" w:styleId="HighlightedUnderline">
    <w:name w:val="Highlighted Underline"/>
    <w:uiPriority w:val="1"/>
    <w:qFormat/>
    <w:rsid w:val="00FE19A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E19A8"/>
    <w:rPr>
      <w:rFonts w:ascii="Times New Roman" w:hAnsi="Times New Roman" w:cs="Times New Roman" w:hint="default"/>
      <w:sz w:val="16"/>
      <w:szCs w:val="16"/>
    </w:rPr>
  </w:style>
  <w:style w:type="character" w:customStyle="1" w:styleId="timebox">
    <w:name w:val="timebox"/>
    <w:rsid w:val="00FE19A8"/>
  </w:style>
  <w:style w:type="character" w:customStyle="1" w:styleId="Heading2Subtext">
    <w:name w:val="Heading 2 Subtext"/>
    <w:rsid w:val="00FE19A8"/>
    <w:rPr>
      <w:rFonts w:ascii="Times New Roman" w:hAnsi="Times New Roman" w:cs="Times New Roman" w:hint="default"/>
      <w:sz w:val="16"/>
    </w:rPr>
  </w:style>
  <w:style w:type="character" w:customStyle="1" w:styleId="-SmallText-">
    <w:name w:val="-Small Text-"/>
    <w:rsid w:val="00FE19A8"/>
    <w:rPr>
      <w:rFonts w:ascii="Garamond" w:hAnsi="Garamond" w:hint="default"/>
      <w:sz w:val="16"/>
    </w:rPr>
  </w:style>
  <w:style w:type="character" w:customStyle="1" w:styleId="citation">
    <w:name w:val="citation"/>
    <w:rsid w:val="00FE19A8"/>
  </w:style>
  <w:style w:type="character" w:customStyle="1" w:styleId="tagchar0">
    <w:name w:val="tagchar"/>
    <w:basedOn w:val="DefaultParagraphFont"/>
    <w:rsid w:val="00FE19A8"/>
  </w:style>
  <w:style w:type="character" w:customStyle="1" w:styleId="StyleBoldUnderline1">
    <w:name w:val="Style Bold Underline1"/>
    <w:basedOn w:val="DefaultParagraphFont"/>
    <w:rsid w:val="00FE19A8"/>
    <w:rPr>
      <w:b w:val="0"/>
      <w:bCs/>
      <w:u w:val="single"/>
    </w:rPr>
  </w:style>
  <w:style w:type="character" w:customStyle="1" w:styleId="label">
    <w:name w:val="label"/>
    <w:rsid w:val="00FE19A8"/>
  </w:style>
  <w:style w:type="paragraph" w:customStyle="1" w:styleId="nromal">
    <w:name w:val="nromal"/>
    <w:basedOn w:val="Normal"/>
    <w:uiPriority w:val="99"/>
    <w:qFormat/>
    <w:rsid w:val="00FE19A8"/>
    <w:pPr>
      <w:keepNext/>
      <w:keepLines/>
      <w:spacing w:before="200"/>
      <w:outlineLvl w:val="3"/>
    </w:pPr>
    <w:rPr>
      <w:rFonts w:eastAsia="Times New Roman" w:cs="Cambria"/>
      <w:b/>
      <w:iCs/>
    </w:rPr>
  </w:style>
  <w:style w:type="paragraph" w:customStyle="1" w:styleId="natural">
    <w:name w:val="natural"/>
    <w:basedOn w:val="Normal"/>
    <w:uiPriority w:val="99"/>
    <w:qFormat/>
    <w:rsid w:val="00FE19A8"/>
    <w:pPr>
      <w:keepNext/>
      <w:keepLines/>
      <w:spacing w:before="200"/>
      <w:outlineLvl w:val="3"/>
    </w:pPr>
    <w:rPr>
      <w:rFonts w:eastAsia="Times New Roman"/>
      <w:b/>
      <w:iCs/>
    </w:rPr>
  </w:style>
  <w:style w:type="paragraph" w:customStyle="1" w:styleId="nroaml">
    <w:name w:val="nroaml"/>
    <w:basedOn w:val="Normal"/>
    <w:uiPriority w:val="99"/>
    <w:qFormat/>
    <w:rsid w:val="00FE19A8"/>
    <w:pPr>
      <w:keepNext/>
      <w:keepLines/>
      <w:spacing w:before="200"/>
      <w:outlineLvl w:val="3"/>
    </w:pPr>
    <w:rPr>
      <w:rFonts w:eastAsia="Times New Roman"/>
      <w:b/>
      <w:iCs/>
    </w:rPr>
  </w:style>
  <w:style w:type="paragraph" w:customStyle="1" w:styleId="noraml">
    <w:name w:val="noraml"/>
    <w:basedOn w:val="Normal"/>
    <w:uiPriority w:val="99"/>
    <w:qFormat/>
    <w:rsid w:val="00FE19A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FE19A8"/>
    <w:pPr>
      <w:tabs>
        <w:tab w:val="num" w:pos="360"/>
      </w:tabs>
      <w:ind w:left="360" w:hanging="360"/>
      <w:contextualSpacing/>
    </w:pPr>
    <w:rPr>
      <w:rFonts w:eastAsia="Calibri"/>
    </w:rPr>
  </w:style>
  <w:style w:type="table" w:styleId="MediumGrid1">
    <w:name w:val="Medium Grid 1"/>
    <w:basedOn w:val="TableNormal"/>
    <w:uiPriority w:val="67"/>
    <w:rsid w:val="00FE19A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E19A8"/>
    <w:rPr>
      <w:rFonts w:eastAsia="Calibri"/>
      <w:sz w:val="16"/>
      <w:szCs w:val="16"/>
    </w:rPr>
  </w:style>
  <w:style w:type="character" w:customStyle="1" w:styleId="SmallSizeParagraphChar">
    <w:name w:val="Small Size Paragraph Char"/>
    <w:link w:val="SmallSizeParagraph"/>
    <w:rsid w:val="00FE19A8"/>
    <w:rPr>
      <w:rFonts w:ascii="Calibri" w:eastAsia="Calibri" w:hAnsi="Calibri"/>
      <w:sz w:val="16"/>
      <w:szCs w:val="16"/>
    </w:rPr>
  </w:style>
  <w:style w:type="character" w:customStyle="1" w:styleId="lede">
    <w:name w:val="lede"/>
    <w:basedOn w:val="DefaultParagraphFont"/>
    <w:rsid w:val="00FE19A8"/>
  </w:style>
  <w:style w:type="character" w:customStyle="1" w:styleId="Heading7Char1">
    <w:name w:val="Heading 7 Char1"/>
    <w:basedOn w:val="DefaultParagraphFont"/>
    <w:semiHidden/>
    <w:rsid w:val="00FE19A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FE19A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E19A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E19A8"/>
    <w:rPr>
      <w:rFonts w:eastAsia="MS Mincho"/>
      <w:szCs w:val="20"/>
      <w:u w:val="single"/>
    </w:rPr>
  </w:style>
  <w:style w:type="character" w:customStyle="1" w:styleId="UnderlineChar2CharCharChar">
    <w:name w:val="Underline Char2 Char Char Char"/>
    <w:link w:val="UnderlineChar2CharChar"/>
    <w:rsid w:val="00FE19A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FE19A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E19A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FE19A8"/>
    <w:pPr>
      <w:spacing w:after="200"/>
      <w:contextualSpacing/>
    </w:pPr>
    <w:rPr>
      <w:rFonts w:eastAsia="Calibri"/>
    </w:rPr>
  </w:style>
  <w:style w:type="character" w:customStyle="1" w:styleId="StyleCardText9ptChar">
    <w:name w:val="Style Card Text + 9 pt Char"/>
    <w:basedOn w:val="DefaultParagraphFont"/>
    <w:link w:val="StyleCardText9pt"/>
    <w:rsid w:val="00FE19A8"/>
    <w:rPr>
      <w:rFonts w:ascii="Calibri" w:eastAsia="Calibri" w:hAnsi="Calibri"/>
      <w:sz w:val="22"/>
    </w:rPr>
  </w:style>
  <w:style w:type="paragraph" w:styleId="Quote">
    <w:name w:val="Quote"/>
    <w:basedOn w:val="Normal"/>
    <w:next w:val="Normal"/>
    <w:link w:val="QuoteChar1"/>
    <w:uiPriority w:val="29"/>
    <w:qFormat/>
    <w:rsid w:val="00FE19A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FE19A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E19A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E19A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FE19A8"/>
    <w:rPr>
      <w:rFonts w:ascii="Century Gothic" w:hAnsi="Century Gothic"/>
      <w:sz w:val="24"/>
      <w:u w:val="thick"/>
    </w:rPr>
  </w:style>
  <w:style w:type="character" w:customStyle="1" w:styleId="StyleTimesNewRoman12ptBold">
    <w:name w:val="Style Times New Roman 12 pt Bold"/>
    <w:rsid w:val="00FE19A8"/>
    <w:rPr>
      <w:b/>
      <w:bCs/>
      <w:sz w:val="24"/>
    </w:rPr>
  </w:style>
  <w:style w:type="character" w:customStyle="1" w:styleId="Intemphasis">
    <w:name w:val="Intemphasis"/>
    <w:uiPriority w:val="1"/>
    <w:qFormat/>
    <w:rsid w:val="00FE19A8"/>
    <w:rPr>
      <w:rFonts w:ascii="Cambria" w:hAnsi="Cambria"/>
      <w:b/>
      <w:sz w:val="20"/>
      <w:u w:val="single"/>
      <w:bdr w:val="single" w:sz="4" w:space="0" w:color="auto"/>
      <w:shd w:val="pct25" w:color="auto" w:fill="auto"/>
    </w:rPr>
  </w:style>
  <w:style w:type="character" w:customStyle="1" w:styleId="BoldUnderlineChar1">
    <w:name w:val="BoldUnderline Char1"/>
    <w:rsid w:val="00FE19A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FE19A8"/>
    <w:pPr>
      <w:contextualSpacing/>
    </w:pPr>
    <w:rPr>
      <w:rFonts w:eastAsia="Cambria"/>
      <w:b/>
      <w:sz w:val="24"/>
    </w:rPr>
  </w:style>
  <w:style w:type="paragraph" w:customStyle="1" w:styleId="Shrink8">
    <w:name w:val="Shrink8"/>
    <w:basedOn w:val="Normal"/>
    <w:uiPriority w:val="99"/>
    <w:qFormat/>
    <w:rsid w:val="00FE19A8"/>
    <w:rPr>
      <w:rFonts w:eastAsia="Cambria"/>
    </w:rPr>
  </w:style>
  <w:style w:type="paragraph" w:customStyle="1" w:styleId="UnderlineText">
    <w:name w:val="Underline Text"/>
    <w:basedOn w:val="Normal"/>
    <w:link w:val="UnderlineTextChar"/>
    <w:qFormat/>
    <w:rsid w:val="00FE19A8"/>
    <w:pPr>
      <w:ind w:left="288"/>
    </w:pPr>
    <w:rPr>
      <w:rFonts w:asciiTheme="minorHAnsi" w:hAnsiTheme="minorHAnsi"/>
      <w:sz w:val="24"/>
      <w:u w:val="single"/>
    </w:rPr>
  </w:style>
  <w:style w:type="paragraph" w:customStyle="1" w:styleId="HotRoute0">
    <w:name w:val="Hot Route"/>
    <w:basedOn w:val="Normal"/>
    <w:link w:val="HotRouteChar"/>
    <w:qFormat/>
    <w:rsid w:val="00FE19A8"/>
    <w:pPr>
      <w:ind w:left="288"/>
    </w:pPr>
    <w:rPr>
      <w:rFonts w:eastAsia="Cambria"/>
      <w:iCs/>
      <w:color w:val="000000"/>
      <w:sz w:val="18"/>
    </w:rPr>
  </w:style>
  <w:style w:type="character" w:customStyle="1" w:styleId="commentstext">
    <w:name w:val="comments_text"/>
    <w:uiPriority w:val="99"/>
    <w:rsid w:val="00FE19A8"/>
    <w:rPr>
      <w:rFonts w:cs="Times New Roman"/>
    </w:rPr>
  </w:style>
  <w:style w:type="paragraph" w:customStyle="1" w:styleId="Heading42">
    <w:name w:val="Heading 42"/>
    <w:basedOn w:val="Normal"/>
    <w:uiPriority w:val="99"/>
    <w:qFormat/>
    <w:rsid w:val="00FE19A8"/>
    <w:rPr>
      <w:rFonts w:eastAsia="Times New Roman"/>
    </w:rPr>
  </w:style>
  <w:style w:type="paragraph" w:customStyle="1" w:styleId="DebateNormal">
    <w:name w:val="DebateNormal"/>
    <w:basedOn w:val="Normal"/>
    <w:link w:val="DebateNormalChar"/>
    <w:qFormat/>
    <w:rsid w:val="00FE19A8"/>
    <w:pPr>
      <w:spacing w:line="276" w:lineRule="auto"/>
    </w:pPr>
    <w:rPr>
      <w:rFonts w:eastAsia="Calibri"/>
      <w:szCs w:val="20"/>
    </w:rPr>
  </w:style>
  <w:style w:type="character" w:customStyle="1" w:styleId="DebateNormalChar">
    <w:name w:val="DebateNormal Char"/>
    <w:basedOn w:val="DefaultParagraphFont"/>
    <w:link w:val="DebateNormal"/>
    <w:rsid w:val="00FE19A8"/>
    <w:rPr>
      <w:rFonts w:ascii="Calibri" w:eastAsia="Calibri" w:hAnsi="Calibri"/>
      <w:sz w:val="22"/>
      <w:szCs w:val="20"/>
    </w:rPr>
  </w:style>
  <w:style w:type="paragraph" w:customStyle="1" w:styleId="DebateEmphasis">
    <w:name w:val="DebateEmphasis"/>
    <w:basedOn w:val="Normal"/>
    <w:link w:val="DebateEmphasisChar"/>
    <w:qFormat/>
    <w:rsid w:val="00FE19A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E19A8"/>
    <w:rPr>
      <w:rFonts w:ascii="Calibri" w:eastAsia="Calibri" w:hAnsi="Calibri"/>
      <w:b/>
      <w:sz w:val="22"/>
      <w:szCs w:val="20"/>
      <w:u w:val="single"/>
    </w:rPr>
  </w:style>
  <w:style w:type="paragraph" w:customStyle="1" w:styleId="NormalCite">
    <w:name w:val="NormalCite"/>
    <w:link w:val="NormalCiteChar"/>
    <w:qFormat/>
    <w:rsid w:val="00FE19A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E19A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FE19A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FE19A8"/>
    <w:rPr>
      <w:rFonts w:ascii="Arial Narrow" w:eastAsia="Times New Roman" w:hAnsi="Arial Narrow"/>
      <w:sz w:val="22"/>
      <w:u w:val="single"/>
    </w:rPr>
  </w:style>
  <w:style w:type="character" w:customStyle="1" w:styleId="date-display-single">
    <w:name w:val="date-display-single"/>
    <w:basedOn w:val="DefaultParagraphFont"/>
    <w:rsid w:val="00FE19A8"/>
  </w:style>
  <w:style w:type="character" w:customStyle="1" w:styleId="StyleunderlineBold0">
    <w:name w:val="Style underline + Bold"/>
    <w:basedOn w:val="underline"/>
    <w:rsid w:val="00FE19A8"/>
    <w:rPr>
      <w:u w:val="single"/>
    </w:rPr>
  </w:style>
  <w:style w:type="character" w:customStyle="1" w:styleId="BodyTextIndent3Char1">
    <w:name w:val="Body Text Indent 3 Char1"/>
    <w:basedOn w:val="DefaultParagraphFont"/>
    <w:uiPriority w:val="99"/>
    <w:rsid w:val="00FE19A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FE19A8"/>
    <w:rPr>
      <w:b/>
      <w:bCs/>
      <w:strike w:val="0"/>
      <w:dstrike w:val="0"/>
      <w:sz w:val="24"/>
      <w:u w:val="none"/>
      <w:effect w:val="none"/>
    </w:rPr>
  </w:style>
  <w:style w:type="character" w:customStyle="1" w:styleId="UnderlineChar5Char">
    <w:name w:val="Underline Char5 Char"/>
    <w:basedOn w:val="DefaultParagraphFont"/>
    <w:rsid w:val="00FE19A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E19A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E19A8"/>
    <w:rPr>
      <w:szCs w:val="24"/>
      <w:u w:val="single"/>
      <w:lang w:val="en-US" w:eastAsia="en-US" w:bidi="ar-SA"/>
    </w:rPr>
  </w:style>
  <w:style w:type="character" w:customStyle="1" w:styleId="UnderlineChar4Char">
    <w:name w:val="Underline Char4 Char"/>
    <w:basedOn w:val="DefaultParagraphFont"/>
    <w:link w:val="UnderlineChar4"/>
    <w:rsid w:val="00FE19A8"/>
    <w:rPr>
      <w:u w:val="single"/>
    </w:rPr>
  </w:style>
  <w:style w:type="paragraph" w:customStyle="1" w:styleId="UnderlineChar4">
    <w:name w:val="Underline Char4"/>
    <w:basedOn w:val="Normal"/>
    <w:link w:val="UnderlineChar4Char"/>
    <w:qFormat/>
    <w:rsid w:val="00FE19A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FE19A8"/>
    <w:rPr>
      <w:b/>
      <w:u w:val="single"/>
    </w:rPr>
  </w:style>
  <w:style w:type="paragraph" w:customStyle="1" w:styleId="BoldandUnderlineChar3">
    <w:name w:val="Bold and Underline Char3"/>
    <w:basedOn w:val="Normal"/>
    <w:link w:val="BoldandUnderlineChar3Char2"/>
    <w:qFormat/>
    <w:rsid w:val="00FE19A8"/>
    <w:rPr>
      <w:rFonts w:asciiTheme="minorHAnsi" w:hAnsiTheme="minorHAnsi"/>
      <w:b/>
      <w:sz w:val="24"/>
      <w:u w:val="single"/>
    </w:rPr>
  </w:style>
  <w:style w:type="paragraph" w:customStyle="1" w:styleId="Language">
    <w:name w:val="Language"/>
    <w:basedOn w:val="Normal"/>
    <w:link w:val="LanguageChar"/>
    <w:qFormat/>
    <w:rsid w:val="00FE19A8"/>
    <w:rPr>
      <w:rFonts w:eastAsia="Times New Roman"/>
      <w:strike/>
      <w:szCs w:val="20"/>
    </w:rPr>
  </w:style>
  <w:style w:type="character" w:customStyle="1" w:styleId="LanguageChar">
    <w:name w:val="Language Char"/>
    <w:basedOn w:val="DefaultParagraphFont"/>
    <w:link w:val="Language"/>
    <w:rsid w:val="00FE19A8"/>
    <w:rPr>
      <w:rFonts w:ascii="Calibri" w:eastAsia="Times New Roman" w:hAnsi="Calibri"/>
      <w:strike/>
      <w:sz w:val="22"/>
      <w:szCs w:val="20"/>
    </w:rPr>
  </w:style>
  <w:style w:type="paragraph" w:customStyle="1" w:styleId="UnderlineChar3">
    <w:name w:val="Underline Char3"/>
    <w:basedOn w:val="Normal"/>
    <w:link w:val="UnderlineChar3Char"/>
    <w:qFormat/>
    <w:rsid w:val="00FE19A8"/>
    <w:rPr>
      <w:rFonts w:eastAsia="Times New Roman"/>
      <w:u w:val="single"/>
    </w:rPr>
  </w:style>
  <w:style w:type="character" w:customStyle="1" w:styleId="UnderlineChar3Char">
    <w:name w:val="Underline Char3 Char"/>
    <w:basedOn w:val="DefaultParagraphFont"/>
    <w:link w:val="UnderlineChar3"/>
    <w:rsid w:val="00FE19A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FE19A8"/>
    <w:rPr>
      <w:rFonts w:eastAsia="Times New Roman"/>
      <w:b/>
      <w:u w:val="single"/>
    </w:rPr>
  </w:style>
  <w:style w:type="character" w:customStyle="1" w:styleId="BoldandUnderlineChar3CharChar">
    <w:name w:val="Bold and Underline Char3 Char Char"/>
    <w:basedOn w:val="DefaultParagraphFont"/>
    <w:link w:val="BoldandUnderlineChar3Char"/>
    <w:rsid w:val="00FE19A8"/>
    <w:rPr>
      <w:rFonts w:ascii="Calibri" w:eastAsia="Times New Roman" w:hAnsi="Calibri"/>
      <w:b/>
      <w:sz w:val="22"/>
      <w:u w:val="single"/>
    </w:rPr>
  </w:style>
  <w:style w:type="character" w:customStyle="1" w:styleId="FontStyle477">
    <w:name w:val="Font Style477"/>
    <w:basedOn w:val="DefaultParagraphFont"/>
    <w:uiPriority w:val="99"/>
    <w:rsid w:val="00FE19A8"/>
    <w:rPr>
      <w:rFonts w:ascii="Times New Roman" w:hAnsi="Times New Roman" w:cs="Times New Roman"/>
      <w:sz w:val="18"/>
      <w:szCs w:val="18"/>
    </w:rPr>
  </w:style>
  <w:style w:type="character" w:customStyle="1" w:styleId="FontStyle505">
    <w:name w:val="Font Style505"/>
    <w:basedOn w:val="DefaultParagraphFont"/>
    <w:uiPriority w:val="99"/>
    <w:rsid w:val="00FE19A8"/>
    <w:rPr>
      <w:rFonts w:ascii="Times New Roman" w:hAnsi="Times New Roman" w:cs="Times New Roman"/>
      <w:sz w:val="18"/>
      <w:szCs w:val="18"/>
    </w:rPr>
  </w:style>
  <w:style w:type="character" w:customStyle="1" w:styleId="FontStyle514">
    <w:name w:val="Font Style514"/>
    <w:basedOn w:val="DefaultParagraphFont"/>
    <w:uiPriority w:val="99"/>
    <w:rsid w:val="00FE19A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E19A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E19A8"/>
    <w:rPr>
      <w:rFonts w:ascii="Calibri" w:eastAsia="Times New Roman" w:hAnsi="Calibri"/>
      <w:b/>
      <w:bCs/>
      <w:i/>
      <w:iCs/>
      <w:sz w:val="22"/>
      <w:u w:val="single"/>
    </w:rPr>
  </w:style>
  <w:style w:type="character" w:customStyle="1" w:styleId="FontStyle500">
    <w:name w:val="Font Style500"/>
    <w:basedOn w:val="DefaultParagraphFont"/>
    <w:uiPriority w:val="99"/>
    <w:rsid w:val="00FE19A8"/>
    <w:rPr>
      <w:rFonts w:ascii="Times New Roman" w:hAnsi="Times New Roman" w:cs="Times New Roman"/>
      <w:b/>
      <w:bCs/>
      <w:sz w:val="16"/>
      <w:szCs w:val="16"/>
    </w:rPr>
  </w:style>
  <w:style w:type="character" w:customStyle="1" w:styleId="LanguageEditingChar">
    <w:name w:val="Language Editing Char"/>
    <w:link w:val="LanguageEditing"/>
    <w:locked/>
    <w:rsid w:val="00FE19A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E19A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FE19A8"/>
    <w:rPr>
      <w:rFonts w:ascii="Times New Roman" w:eastAsia="Times New Roman" w:hAnsi="Times New Roman" w:cs="Times New Roman"/>
      <w:b/>
      <w:szCs w:val="24"/>
      <w:u w:val="single"/>
    </w:rPr>
  </w:style>
  <w:style w:type="paragraph" w:customStyle="1" w:styleId="CardT1">
    <w:name w:val="CardT1"/>
    <w:basedOn w:val="Normal"/>
    <w:link w:val="CardT1Char"/>
    <w:qFormat/>
    <w:rsid w:val="00FE19A8"/>
    <w:rPr>
      <w:rFonts w:eastAsia="Calibri"/>
      <w:kern w:val="2"/>
      <w:sz w:val="14"/>
      <w:szCs w:val="14"/>
      <w:lang w:eastAsia="zh-TW"/>
    </w:rPr>
  </w:style>
  <w:style w:type="character" w:customStyle="1" w:styleId="CardT1Char">
    <w:name w:val="CardT1 Char"/>
    <w:link w:val="CardT1"/>
    <w:rsid w:val="00FE19A8"/>
    <w:rPr>
      <w:rFonts w:ascii="Calibri" w:eastAsia="Calibri" w:hAnsi="Calibri"/>
      <w:kern w:val="2"/>
      <w:sz w:val="14"/>
      <w:szCs w:val="14"/>
      <w:lang w:eastAsia="zh-TW"/>
    </w:rPr>
  </w:style>
  <w:style w:type="character" w:customStyle="1" w:styleId="CardCite1">
    <w:name w:val="CardCite1"/>
    <w:qFormat/>
    <w:rsid w:val="00FE19A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E19A8"/>
    <w:rPr>
      <w:rFonts w:ascii="Times New Roman" w:hAnsi="Times New Roman" w:cs="Times New Roman"/>
      <w:sz w:val="14"/>
      <w:szCs w:val="14"/>
    </w:rPr>
  </w:style>
  <w:style w:type="character" w:customStyle="1" w:styleId="FontStyle212">
    <w:name w:val="Font Style212"/>
    <w:basedOn w:val="DefaultParagraphFont"/>
    <w:uiPriority w:val="99"/>
    <w:rsid w:val="00FE19A8"/>
    <w:rPr>
      <w:rFonts w:ascii="Times New Roman" w:hAnsi="Times New Roman" w:cs="Times New Roman"/>
      <w:b/>
      <w:bCs/>
      <w:sz w:val="18"/>
      <w:szCs w:val="18"/>
    </w:rPr>
  </w:style>
  <w:style w:type="character" w:customStyle="1" w:styleId="FontStyle275">
    <w:name w:val="Font Style275"/>
    <w:basedOn w:val="DefaultParagraphFont"/>
    <w:uiPriority w:val="99"/>
    <w:rsid w:val="00FE19A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E19A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FE19A8"/>
    <w:rPr>
      <w:rFonts w:eastAsia="Times New Roman"/>
      <w:b/>
      <w:bCs/>
      <w:sz w:val="22"/>
      <w:u w:val="single"/>
    </w:rPr>
  </w:style>
  <w:style w:type="paragraph" w:customStyle="1" w:styleId="Underline20">
    <w:name w:val="Underline2"/>
    <w:basedOn w:val="Normal"/>
    <w:link w:val="Underline2Char"/>
    <w:uiPriority w:val="4"/>
    <w:qFormat/>
    <w:rsid w:val="00FE19A8"/>
    <w:rPr>
      <w:rFonts w:eastAsia="Calibri"/>
      <w:u w:val="single"/>
    </w:rPr>
  </w:style>
  <w:style w:type="character" w:customStyle="1" w:styleId="Underline2Char">
    <w:name w:val="Underline2 Char"/>
    <w:link w:val="Underline20"/>
    <w:uiPriority w:val="4"/>
    <w:rsid w:val="00FE19A8"/>
    <w:rPr>
      <w:rFonts w:ascii="Calibri" w:eastAsia="Calibri" w:hAnsi="Calibri"/>
      <w:sz w:val="22"/>
      <w:u w:val="single"/>
    </w:rPr>
  </w:style>
  <w:style w:type="character" w:customStyle="1" w:styleId="CharacterStyle3">
    <w:name w:val="Character Style 3"/>
    <w:uiPriority w:val="99"/>
    <w:rsid w:val="00FE19A8"/>
    <w:rPr>
      <w:rFonts w:ascii="Bookman Old Style" w:hAnsi="Bookman Old Style" w:cs="Bookman Old Style"/>
      <w:spacing w:val="-5"/>
      <w:sz w:val="18"/>
      <w:szCs w:val="18"/>
    </w:rPr>
  </w:style>
  <w:style w:type="paragraph" w:customStyle="1" w:styleId="p0">
    <w:name w:val="p0"/>
    <w:basedOn w:val="Normal"/>
    <w:uiPriority w:val="99"/>
    <w:qFormat/>
    <w:rsid w:val="00FE19A8"/>
    <w:pPr>
      <w:spacing w:before="100" w:beforeAutospacing="1" w:after="100" w:afterAutospacing="1"/>
    </w:pPr>
    <w:rPr>
      <w:rFonts w:eastAsia="Times New Roman"/>
      <w:sz w:val="24"/>
    </w:rPr>
  </w:style>
  <w:style w:type="paragraph" w:customStyle="1" w:styleId="dropcap">
    <w:name w:val="dropcap"/>
    <w:basedOn w:val="Normal"/>
    <w:uiPriority w:val="99"/>
    <w:qFormat/>
    <w:rsid w:val="00FE19A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E19A8"/>
    <w:rPr>
      <w:rFonts w:ascii="Georgia" w:hAnsi="Georgia"/>
    </w:rPr>
  </w:style>
  <w:style w:type="paragraph" w:customStyle="1" w:styleId="StyleStyle49pt6">
    <w:name w:val="Style Style4 + 9 pt6"/>
    <w:basedOn w:val="Style4"/>
    <w:link w:val="StyleStyle49pt6Char"/>
    <w:qFormat/>
    <w:rsid w:val="00FE19A8"/>
    <w:rPr>
      <w:rFonts w:ascii="Calibri" w:hAnsi="Calibri"/>
    </w:rPr>
  </w:style>
  <w:style w:type="character" w:customStyle="1" w:styleId="StyleStyle49pt6Char">
    <w:name w:val="Style Style4 + 9 pt6 Char"/>
    <w:basedOn w:val="Style4Char"/>
    <w:link w:val="StyleStyle49pt6"/>
    <w:rsid w:val="00FE19A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FE19A8"/>
    <w:rPr>
      <w:rFonts w:ascii="Georgia" w:eastAsia="Times New Roman" w:hAnsi="Georgia" w:cs="Times New Roman"/>
      <w:sz w:val="24"/>
      <w:u w:val="single"/>
    </w:rPr>
  </w:style>
  <w:style w:type="character" w:customStyle="1" w:styleId="CharChar31">
    <w:name w:val="Char Char31"/>
    <w:rsid w:val="00FE19A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E19A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E19A8"/>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E19A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E19A8"/>
    <w:rPr>
      <w:rFonts w:ascii="Georgia" w:hAnsi="Georgia" w:cs="Calibri"/>
      <w:b/>
      <w:bCs/>
      <w:sz w:val="24"/>
      <w:u w:val="single"/>
    </w:rPr>
  </w:style>
  <w:style w:type="character" w:customStyle="1" w:styleId="Subtitle2">
    <w:name w:val="Subtitle2"/>
    <w:rsid w:val="00FE19A8"/>
  </w:style>
  <w:style w:type="character" w:customStyle="1" w:styleId="drop">
    <w:name w:val="drop"/>
    <w:rsid w:val="00FE19A8"/>
  </w:style>
  <w:style w:type="character" w:customStyle="1" w:styleId="bioline">
    <w:name w:val="bioline"/>
    <w:rsid w:val="00FE19A8"/>
  </w:style>
  <w:style w:type="character" w:customStyle="1" w:styleId="articletitle0">
    <w:name w:val="article_title"/>
    <w:rsid w:val="00FE19A8"/>
  </w:style>
  <w:style w:type="character" w:customStyle="1" w:styleId="A4">
    <w:name w:val="A4"/>
    <w:uiPriority w:val="99"/>
    <w:rsid w:val="00FE19A8"/>
    <w:rPr>
      <w:color w:val="000000"/>
    </w:rPr>
  </w:style>
  <w:style w:type="character" w:customStyle="1" w:styleId="DebatenoramlChar">
    <w:name w:val="Debatenoraml Char"/>
    <w:link w:val="Debatenoraml"/>
    <w:locked/>
    <w:rsid w:val="00FE19A8"/>
    <w:rPr>
      <w:rFonts w:ascii="Times New Roman" w:hAnsi="Times New Roman"/>
    </w:rPr>
  </w:style>
  <w:style w:type="paragraph" w:customStyle="1" w:styleId="Debatenoraml">
    <w:name w:val="Debatenoraml"/>
    <w:basedOn w:val="NoSpacing"/>
    <w:link w:val="DebatenoramlChar"/>
    <w:qFormat/>
    <w:rsid w:val="00FE19A8"/>
    <w:pPr>
      <w:spacing w:line="240" w:lineRule="auto"/>
    </w:pPr>
    <w:rPr>
      <w:rFonts w:ascii="Times New Roman" w:hAnsi="Times New Roman"/>
    </w:rPr>
  </w:style>
  <w:style w:type="character" w:customStyle="1" w:styleId="s5">
    <w:name w:val="s5"/>
    <w:rsid w:val="00FE19A8"/>
  </w:style>
  <w:style w:type="paragraph" w:customStyle="1" w:styleId="SynergyTag">
    <w:name w:val="SynergyTag"/>
    <w:basedOn w:val="Normal"/>
    <w:uiPriority w:val="99"/>
    <w:qFormat/>
    <w:rsid w:val="00FE19A8"/>
    <w:rPr>
      <w:rFonts w:eastAsia="Calibri"/>
      <w:b/>
    </w:rPr>
  </w:style>
  <w:style w:type="paragraph" w:customStyle="1" w:styleId="Quals">
    <w:name w:val="Quals"/>
    <w:basedOn w:val="Normal"/>
    <w:link w:val="QualsChar"/>
    <w:qFormat/>
    <w:rsid w:val="00FE19A8"/>
    <w:rPr>
      <w:rFonts w:eastAsia="Calibri"/>
      <w:sz w:val="18"/>
    </w:rPr>
  </w:style>
  <w:style w:type="character" w:customStyle="1" w:styleId="QualsChar">
    <w:name w:val="Quals Char"/>
    <w:link w:val="Quals"/>
    <w:rsid w:val="00FE19A8"/>
    <w:rPr>
      <w:rFonts w:ascii="Calibri" w:eastAsia="Calibri" w:hAnsi="Calibri"/>
      <w:sz w:val="18"/>
    </w:rPr>
  </w:style>
  <w:style w:type="character" w:customStyle="1" w:styleId="cap">
    <w:name w:val="cap"/>
    <w:rsid w:val="00FE19A8"/>
  </w:style>
  <w:style w:type="character" w:customStyle="1" w:styleId="rightsnotice">
    <w:name w:val="rightsnotice"/>
    <w:rsid w:val="00FE19A8"/>
  </w:style>
  <w:style w:type="paragraph" w:customStyle="1" w:styleId="times">
    <w:name w:val="times"/>
    <w:basedOn w:val="Normal"/>
    <w:uiPriority w:val="99"/>
    <w:qFormat/>
    <w:rsid w:val="00FE19A8"/>
    <w:pPr>
      <w:spacing w:before="100" w:beforeAutospacing="1" w:after="100" w:afterAutospacing="1"/>
    </w:pPr>
    <w:rPr>
      <w:rFonts w:eastAsia="Times New Roman"/>
      <w:sz w:val="24"/>
    </w:rPr>
  </w:style>
  <w:style w:type="character" w:customStyle="1" w:styleId="Caption1">
    <w:name w:val="Caption1"/>
    <w:rsid w:val="00FE19A8"/>
  </w:style>
  <w:style w:type="character" w:customStyle="1" w:styleId="credit">
    <w:name w:val="credit"/>
    <w:rsid w:val="00FE19A8"/>
  </w:style>
  <w:style w:type="character" w:customStyle="1" w:styleId="scaps">
    <w:name w:val="scaps"/>
    <w:rsid w:val="00FE19A8"/>
  </w:style>
  <w:style w:type="character" w:customStyle="1" w:styleId="current-article">
    <w:name w:val="current-article"/>
    <w:rsid w:val="00FE19A8"/>
  </w:style>
  <w:style w:type="character" w:customStyle="1" w:styleId="related-current-indicator">
    <w:name w:val="related-current-indicator"/>
    <w:rsid w:val="00FE19A8"/>
  </w:style>
  <w:style w:type="character" w:customStyle="1" w:styleId="bylclear">
    <w:name w:val="bylclear"/>
    <w:rsid w:val="00FE19A8"/>
  </w:style>
  <w:style w:type="character" w:customStyle="1" w:styleId="timestamp">
    <w:name w:val="timestamp"/>
    <w:rsid w:val="00FE19A8"/>
  </w:style>
  <w:style w:type="character" w:customStyle="1" w:styleId="comments">
    <w:name w:val="comments"/>
    <w:rsid w:val="00FE19A8"/>
  </w:style>
  <w:style w:type="character" w:customStyle="1" w:styleId="essaytext">
    <w:name w:val="essaytext"/>
    <w:rsid w:val="00FE19A8"/>
  </w:style>
  <w:style w:type="character" w:customStyle="1" w:styleId="byline">
    <w:name w:val="byline"/>
    <w:rsid w:val="00FE19A8"/>
  </w:style>
  <w:style w:type="character" w:customStyle="1" w:styleId="username">
    <w:name w:val="username"/>
    <w:rsid w:val="00FE19A8"/>
  </w:style>
  <w:style w:type="character" w:customStyle="1" w:styleId="toplinks">
    <w:name w:val="toplinks"/>
    <w:rsid w:val="00FE19A8"/>
  </w:style>
  <w:style w:type="paragraph" w:customStyle="1" w:styleId="BodyA">
    <w:name w:val="Body A"/>
    <w:uiPriority w:val="99"/>
    <w:qFormat/>
    <w:rsid w:val="00FE19A8"/>
    <w:rPr>
      <w:rFonts w:ascii="Helvetica" w:eastAsia="ヒラギノ角ゴ Pro W3" w:hAnsi="Helvetica" w:cs="Times New Roman"/>
      <w:color w:val="000000"/>
      <w:szCs w:val="20"/>
    </w:rPr>
  </w:style>
  <w:style w:type="paragraph" w:customStyle="1" w:styleId="Starred">
    <w:name w:val="Starred"/>
    <w:basedOn w:val="Normal"/>
    <w:link w:val="StarredChar"/>
    <w:qFormat/>
    <w:rsid w:val="00FE19A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E19A8"/>
    <w:rPr>
      <w:rFonts w:ascii="Calibri" w:eastAsia="Times New Roman" w:hAnsi="Calibri"/>
      <w:b/>
      <w:caps/>
      <w:sz w:val="22"/>
      <w:szCs w:val="28"/>
      <w:u w:val="single"/>
    </w:rPr>
  </w:style>
  <w:style w:type="paragraph" w:customStyle="1" w:styleId="NotStarred">
    <w:name w:val="NotStarred"/>
    <w:basedOn w:val="Normal"/>
    <w:link w:val="NotStarredChar"/>
    <w:qFormat/>
    <w:rsid w:val="00FE19A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E19A8"/>
    <w:rPr>
      <w:rFonts w:ascii="Calibri" w:eastAsia="Times New Roman" w:hAnsi="Calibri"/>
      <w:b/>
      <w:caps/>
      <w:sz w:val="22"/>
      <w:szCs w:val="28"/>
      <w:u w:val="single"/>
    </w:rPr>
  </w:style>
  <w:style w:type="character" w:customStyle="1" w:styleId="A3">
    <w:name w:val="A3"/>
    <w:rsid w:val="00FE19A8"/>
    <w:rPr>
      <w:rFonts w:cs="Perpetua"/>
      <w:color w:val="000000"/>
      <w:sz w:val="15"/>
      <w:szCs w:val="15"/>
    </w:rPr>
  </w:style>
  <w:style w:type="character" w:customStyle="1" w:styleId="see">
    <w:name w:val="see"/>
    <w:rsid w:val="00FE19A8"/>
  </w:style>
  <w:style w:type="character" w:customStyle="1" w:styleId="first-letter">
    <w:name w:val="first-letter"/>
    <w:rsid w:val="00FE19A8"/>
  </w:style>
  <w:style w:type="character" w:customStyle="1" w:styleId="focusparagraph">
    <w:name w:val="focusparagraph"/>
    <w:rsid w:val="00FE19A8"/>
  </w:style>
  <w:style w:type="character" w:customStyle="1" w:styleId="lightblue">
    <w:name w:val="lightblue"/>
    <w:rsid w:val="00FE19A8"/>
  </w:style>
  <w:style w:type="character" w:customStyle="1" w:styleId="StyleUnderlineCharChar9pt">
    <w:name w:val="Style Underline Char Char + 9 pt"/>
    <w:rsid w:val="00FE19A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E19A8"/>
    <w:pPr>
      <w:spacing w:after="200" w:line="276" w:lineRule="auto"/>
    </w:pPr>
    <w:rPr>
      <w:rFonts w:eastAsia="Times New Roman"/>
      <w:b/>
      <w:sz w:val="24"/>
    </w:rPr>
  </w:style>
  <w:style w:type="character" w:customStyle="1" w:styleId="tagCharCharChar">
    <w:name w:val="tag Char Char Char"/>
    <w:link w:val="tagCharChar"/>
    <w:rsid w:val="00FE19A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FE19A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E19A8"/>
    <w:rPr>
      <w:rFonts w:ascii="Calibri" w:eastAsiaTheme="minorHAnsi" w:hAnsi="Calibri"/>
      <w:sz w:val="22"/>
      <w:u w:val="single"/>
      <w:bdr w:val="single" w:sz="4" w:space="0" w:color="auto"/>
    </w:rPr>
  </w:style>
  <w:style w:type="character" w:customStyle="1" w:styleId="Header1">
    <w:name w:val="Header1"/>
    <w:rsid w:val="00FE19A8"/>
  </w:style>
  <w:style w:type="paragraph" w:customStyle="1" w:styleId="H4Tag">
    <w:name w:val="H4 (Tag)"/>
    <w:basedOn w:val="Normal"/>
    <w:link w:val="H4TagChar1"/>
    <w:qFormat/>
    <w:rsid w:val="00FE19A8"/>
    <w:rPr>
      <w:rFonts w:eastAsia="Calibri"/>
      <w:b/>
    </w:rPr>
  </w:style>
  <w:style w:type="character" w:customStyle="1" w:styleId="H4TagChar1">
    <w:name w:val="H4 (Tag) Char1"/>
    <w:link w:val="H4Tag"/>
    <w:rsid w:val="00FE19A8"/>
    <w:rPr>
      <w:rFonts w:ascii="Calibri" w:eastAsia="Calibri" w:hAnsi="Calibri"/>
      <w:b/>
      <w:sz w:val="22"/>
    </w:rPr>
  </w:style>
  <w:style w:type="character" w:customStyle="1" w:styleId="citationgenerated">
    <w:name w:val="citation generated"/>
    <w:rsid w:val="00FE19A8"/>
  </w:style>
  <w:style w:type="paragraph" w:customStyle="1" w:styleId="CM25">
    <w:name w:val="CM25"/>
    <w:basedOn w:val="Default"/>
    <w:next w:val="Default"/>
    <w:uiPriority w:val="99"/>
    <w:qFormat/>
    <w:rsid w:val="00FE19A8"/>
    <w:pPr>
      <w:spacing w:after="233" w:line="276" w:lineRule="auto"/>
    </w:pPr>
    <w:rPr>
      <w:rFonts w:ascii="Georgia" w:eastAsia="Calibri" w:hAnsi="Georgia"/>
      <w:color w:val="auto"/>
      <w:sz w:val="22"/>
    </w:rPr>
  </w:style>
  <w:style w:type="character" w:customStyle="1" w:styleId="Title10">
    <w:name w:val="Title1"/>
    <w:rsid w:val="00FE19A8"/>
  </w:style>
  <w:style w:type="character" w:customStyle="1" w:styleId="BoldandUnderlineCharCharCharChar">
    <w:name w:val="Bold and Underline Char Char Char Char"/>
    <w:rsid w:val="00FE19A8"/>
    <w:rPr>
      <w:b/>
      <w:noProof w:val="0"/>
      <w:u w:val="single"/>
      <w:lang w:val="en-US" w:eastAsia="en-US" w:bidi="ar-SA"/>
    </w:rPr>
  </w:style>
  <w:style w:type="character" w:customStyle="1" w:styleId="FontStyle29">
    <w:name w:val="Font Style29"/>
    <w:uiPriority w:val="99"/>
    <w:rsid w:val="00FE19A8"/>
    <w:rPr>
      <w:rFonts w:ascii="Arial" w:hAnsi="Arial" w:cs="Arial"/>
      <w:sz w:val="14"/>
      <w:szCs w:val="14"/>
    </w:rPr>
  </w:style>
  <w:style w:type="character" w:customStyle="1" w:styleId="Debate-CardTagandCite-F6Char">
    <w:name w:val="Debate- Card Tag and Cite- F6 Char"/>
    <w:link w:val="Debate-CardTagandCite-F6"/>
    <w:locked/>
    <w:rsid w:val="00FE19A8"/>
    <w:rPr>
      <w:rFonts w:ascii="Georgia" w:hAnsi="Georgia"/>
      <w:b/>
    </w:rPr>
  </w:style>
  <w:style w:type="paragraph" w:customStyle="1" w:styleId="Debate-CardTagandCite-F6">
    <w:name w:val="Debate- Card Tag and Cite- F6"/>
    <w:basedOn w:val="Normal"/>
    <w:link w:val="Debate-CardTagandCite-F6Char"/>
    <w:qFormat/>
    <w:rsid w:val="00FE19A8"/>
    <w:pPr>
      <w:contextualSpacing/>
    </w:pPr>
    <w:rPr>
      <w:rFonts w:ascii="Georgia" w:hAnsi="Georgia"/>
      <w:b/>
      <w:sz w:val="24"/>
    </w:rPr>
  </w:style>
  <w:style w:type="paragraph" w:customStyle="1" w:styleId="Cardtext4">
    <w:name w:val="Card text"/>
    <w:link w:val="CardtextChar3"/>
    <w:qFormat/>
    <w:rsid w:val="00FE19A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FE19A8"/>
    <w:pPr>
      <w:spacing w:before="240" w:after="60"/>
    </w:pPr>
    <w:rPr>
      <w:rFonts w:eastAsia="Times New Roman"/>
      <w:b/>
      <w:szCs w:val="28"/>
      <w:u w:val="single"/>
    </w:rPr>
  </w:style>
  <w:style w:type="character" w:customStyle="1" w:styleId="NewHeading2Char">
    <w:name w:val="NewHeading2 Char"/>
    <w:link w:val="NewHeading2"/>
    <w:rsid w:val="00FE19A8"/>
    <w:rPr>
      <w:rFonts w:ascii="Calibri" w:eastAsia="Times New Roman" w:hAnsi="Calibri"/>
      <w:b/>
      <w:sz w:val="22"/>
      <w:szCs w:val="28"/>
      <w:u w:val="single"/>
    </w:rPr>
  </w:style>
  <w:style w:type="paragraph" w:customStyle="1" w:styleId="TagGA11">
    <w:name w:val="Tag GA 11"/>
    <w:basedOn w:val="TOC1"/>
    <w:uiPriority w:val="99"/>
    <w:qFormat/>
    <w:rsid w:val="00FE19A8"/>
    <w:rPr>
      <w:rFonts w:eastAsia="Calibri"/>
      <w:b/>
      <w:kern w:val="0"/>
    </w:rPr>
  </w:style>
  <w:style w:type="paragraph" w:customStyle="1" w:styleId="CM32">
    <w:name w:val="CM3+2"/>
    <w:basedOn w:val="Normal"/>
    <w:next w:val="Normal"/>
    <w:uiPriority w:val="99"/>
    <w:qFormat/>
    <w:rsid w:val="00FE19A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E19A8"/>
    <w:rPr>
      <w:rFonts w:eastAsia="Calibri"/>
    </w:rPr>
  </w:style>
  <w:style w:type="paragraph" w:customStyle="1" w:styleId="TagLine">
    <w:name w:val="Tag Line"/>
    <w:basedOn w:val="Normal"/>
    <w:next w:val="FullText"/>
    <w:uiPriority w:val="99"/>
    <w:qFormat/>
    <w:rsid w:val="00FE19A8"/>
    <w:rPr>
      <w:rFonts w:ascii="Arial Narrow" w:eastAsia="Times New Roman" w:hAnsi="Arial Narrow"/>
      <w:b/>
      <w:sz w:val="28"/>
    </w:rPr>
  </w:style>
  <w:style w:type="paragraph" w:customStyle="1" w:styleId="msolistparagraphcxspfirst">
    <w:name w:val="msolistparagraphcxspfirst"/>
    <w:basedOn w:val="Normal"/>
    <w:uiPriority w:val="99"/>
    <w:qFormat/>
    <w:rsid w:val="00FE19A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E19A8"/>
    <w:pPr>
      <w:spacing w:before="100" w:beforeAutospacing="1" w:after="100" w:afterAutospacing="1"/>
    </w:pPr>
    <w:rPr>
      <w:rFonts w:eastAsia="Times New Roman"/>
      <w:sz w:val="24"/>
    </w:rPr>
  </w:style>
  <w:style w:type="character" w:customStyle="1" w:styleId="CardsUnderlined">
    <w:name w:val="Cards Underlined"/>
    <w:qFormat/>
    <w:rsid w:val="00FE19A8"/>
    <w:rPr>
      <w:rFonts w:ascii="Helvetica" w:hAnsi="Helvetica" w:hint="default"/>
      <w:sz w:val="22"/>
      <w:szCs w:val="24"/>
      <w:u w:val="thick"/>
    </w:rPr>
  </w:style>
  <w:style w:type="paragraph" w:customStyle="1" w:styleId="Card6pt">
    <w:name w:val="Card 6pt"/>
    <w:basedOn w:val="Normal"/>
    <w:uiPriority w:val="99"/>
    <w:qFormat/>
    <w:rsid w:val="00FE19A8"/>
    <w:pPr>
      <w:ind w:left="288" w:right="288"/>
    </w:pPr>
    <w:rPr>
      <w:rFonts w:eastAsia="Calibri"/>
      <w:color w:val="000000"/>
      <w:sz w:val="12"/>
      <w:szCs w:val="20"/>
    </w:rPr>
  </w:style>
  <w:style w:type="paragraph" w:customStyle="1" w:styleId="FullCite">
    <w:name w:val="Full Cite"/>
    <w:basedOn w:val="Normal"/>
    <w:next w:val="Normal"/>
    <w:link w:val="FullCiteChar"/>
    <w:qFormat/>
    <w:rsid w:val="00FE19A8"/>
    <w:rPr>
      <w:rFonts w:ascii="Garamond" w:eastAsia="Calibri" w:hAnsi="Garamond"/>
    </w:rPr>
  </w:style>
  <w:style w:type="character" w:customStyle="1" w:styleId="FullCiteChar">
    <w:name w:val="Full Cite Char"/>
    <w:link w:val="FullCite"/>
    <w:rsid w:val="00FE19A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FE19A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FE19A8"/>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FE19A8"/>
    <w:rPr>
      <w:rFonts w:eastAsia="Times New Roman"/>
      <w:color w:val="000000"/>
      <w:u w:val="single"/>
    </w:rPr>
  </w:style>
  <w:style w:type="character" w:customStyle="1" w:styleId="StyleCardStyleBlackUnderlineChar">
    <w:name w:val="Style Card Style + Black Underline Char"/>
    <w:link w:val="StyleCardStyleBlackUnderline"/>
    <w:rsid w:val="00FE19A8"/>
    <w:rPr>
      <w:rFonts w:ascii="Calibri" w:eastAsia="Times New Roman" w:hAnsi="Calibri"/>
      <w:color w:val="000000"/>
      <w:sz w:val="22"/>
      <w:u w:val="single"/>
    </w:rPr>
  </w:style>
  <w:style w:type="character" w:customStyle="1" w:styleId="titles">
    <w:name w:val="titles"/>
    <w:rsid w:val="00FE19A8"/>
  </w:style>
  <w:style w:type="character" w:customStyle="1" w:styleId="articletext0">
    <w:name w:val="article_text"/>
    <w:rsid w:val="00FE19A8"/>
  </w:style>
  <w:style w:type="paragraph" w:customStyle="1" w:styleId="StyleHeading2LatinArialMT13pt">
    <w:name w:val="Style Heading 2 + (Latin) ArialMT 13 pt"/>
    <w:basedOn w:val="Heading2"/>
    <w:next w:val="Heading2"/>
    <w:uiPriority w:val="99"/>
    <w:qFormat/>
    <w:rsid w:val="00FE19A8"/>
    <w:pPr>
      <w:keepLines w:val="0"/>
      <w:pageBreakBefore w:val="0"/>
      <w:jc w:val="left"/>
    </w:pPr>
    <w:rPr>
      <w:rFonts w:eastAsia="SimSun" w:cs="Arial"/>
      <w:b w:val="0"/>
      <w:iCs/>
      <w:caps/>
      <w:sz w:val="24"/>
      <w:szCs w:val="28"/>
      <w:lang w:eastAsia="zh-CN"/>
    </w:rPr>
  </w:style>
  <w:style w:type="character" w:customStyle="1" w:styleId="contentauthor">
    <w:name w:val="contentauthor"/>
    <w:rsid w:val="00FE19A8"/>
  </w:style>
  <w:style w:type="character" w:customStyle="1" w:styleId="subarticleheader">
    <w:name w:val="subarticleheader"/>
    <w:rsid w:val="00FE19A8"/>
  </w:style>
  <w:style w:type="paragraph" w:customStyle="1" w:styleId="NotUnderlined">
    <w:name w:val="Not Underlined"/>
    <w:basedOn w:val="Normal"/>
    <w:uiPriority w:val="99"/>
    <w:qFormat/>
    <w:rsid w:val="00FE19A8"/>
    <w:rPr>
      <w:rFonts w:ascii="Century Gothic" w:eastAsia="Times New Roman" w:hAnsi="Century Gothic"/>
      <w:sz w:val="16"/>
    </w:rPr>
  </w:style>
  <w:style w:type="character" w:customStyle="1" w:styleId="spelle">
    <w:name w:val="spelle"/>
    <w:rsid w:val="00FE19A8"/>
  </w:style>
  <w:style w:type="character" w:customStyle="1" w:styleId="grame">
    <w:name w:val="grame"/>
    <w:rsid w:val="00FE19A8"/>
  </w:style>
  <w:style w:type="character" w:customStyle="1" w:styleId="CardStyleChar">
    <w:name w:val="Card Style Char"/>
    <w:link w:val="CardStyle"/>
    <w:rsid w:val="00FE19A8"/>
    <w:rPr>
      <w:rFonts w:ascii="Calibri" w:eastAsia="Times New Roman" w:hAnsi="Calibri"/>
      <w:sz w:val="22"/>
    </w:rPr>
  </w:style>
  <w:style w:type="character" w:customStyle="1" w:styleId="newstitle1">
    <w:name w:val="newstitle1"/>
    <w:rsid w:val="00FE19A8"/>
  </w:style>
  <w:style w:type="character" w:customStyle="1" w:styleId="copy">
    <w:name w:val="copy"/>
    <w:rsid w:val="00FE19A8"/>
  </w:style>
  <w:style w:type="character" w:customStyle="1" w:styleId="topheadline">
    <w:name w:val="topheadline"/>
    <w:rsid w:val="00FE19A8"/>
  </w:style>
  <w:style w:type="paragraph" w:customStyle="1" w:styleId="StylecardThickunderline">
    <w:name w:val="Style card + Thick underline"/>
    <w:basedOn w:val="Normal"/>
    <w:link w:val="StylecardThickunderlineChar"/>
    <w:qFormat/>
    <w:rsid w:val="00FE19A8"/>
    <w:pPr>
      <w:ind w:left="288" w:right="288"/>
    </w:pPr>
    <w:rPr>
      <w:rFonts w:eastAsia="SimSun"/>
      <w:u w:val="single"/>
      <w:lang w:eastAsia="zh-CN"/>
    </w:rPr>
  </w:style>
  <w:style w:type="character" w:customStyle="1" w:styleId="StylecardThickunderlineChar">
    <w:name w:val="Style card + Thick underline Char"/>
    <w:link w:val="StylecardThickunderline"/>
    <w:rsid w:val="00FE19A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FE19A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E19A8"/>
    <w:rPr>
      <w:rFonts w:ascii="Calibri" w:eastAsia="SimSun" w:hAnsi="Calibri"/>
      <w:b/>
      <w:bCs/>
      <w:sz w:val="22"/>
      <w:u w:val="single"/>
      <w:lang w:eastAsia="zh-CN"/>
    </w:rPr>
  </w:style>
  <w:style w:type="character" w:customStyle="1" w:styleId="headline">
    <w:name w:val="headline"/>
    <w:rsid w:val="00FE19A8"/>
  </w:style>
  <w:style w:type="character" w:customStyle="1" w:styleId="Stylereduce27pt">
    <w:name w:val="Style reduce2 + 7 pt"/>
    <w:rsid w:val="00FE19A8"/>
    <w:rPr>
      <w:rFonts w:ascii="Times New Roman" w:hAnsi="Times New Roman" w:cs="Arial"/>
      <w:color w:val="000000"/>
      <w:sz w:val="14"/>
      <w:szCs w:val="22"/>
    </w:rPr>
  </w:style>
  <w:style w:type="paragraph" w:customStyle="1" w:styleId="BlockHeadings">
    <w:name w:val="Block Headings"/>
    <w:next w:val="Normal"/>
    <w:link w:val="BlockHeadingsChar"/>
    <w:qFormat/>
    <w:rsid w:val="00FE19A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FE19A8"/>
  </w:style>
  <w:style w:type="character" w:customStyle="1" w:styleId="st1">
    <w:name w:val="st1"/>
    <w:rsid w:val="00FE19A8"/>
  </w:style>
  <w:style w:type="paragraph" w:customStyle="1" w:styleId="CM27">
    <w:name w:val="CM27"/>
    <w:basedOn w:val="Default"/>
    <w:next w:val="Default"/>
    <w:uiPriority w:val="99"/>
    <w:qFormat/>
    <w:rsid w:val="00FE19A8"/>
    <w:pPr>
      <w:spacing w:after="200" w:line="276" w:lineRule="auto"/>
    </w:pPr>
    <w:rPr>
      <w:rFonts w:eastAsia="Calibri"/>
      <w:color w:val="auto"/>
      <w:sz w:val="22"/>
    </w:rPr>
  </w:style>
  <w:style w:type="character" w:customStyle="1" w:styleId="caps-label">
    <w:name w:val="caps-label"/>
    <w:rsid w:val="00FE19A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E19A8"/>
    <w:rPr>
      <w:rFonts w:ascii="Garamond" w:hAnsi="Garamond" w:cs="Times New Roman"/>
      <w:sz w:val="20"/>
    </w:rPr>
  </w:style>
  <w:style w:type="character" w:customStyle="1" w:styleId="quotechar">
    <w:name w:val="quotechar"/>
    <w:rsid w:val="00FE19A8"/>
  </w:style>
  <w:style w:type="character" w:customStyle="1" w:styleId="boldunderline0">
    <w:name w:val="boldunderline"/>
    <w:rsid w:val="00FE19A8"/>
  </w:style>
  <w:style w:type="paragraph" w:customStyle="1" w:styleId="font-null">
    <w:name w:val="font-null"/>
    <w:basedOn w:val="Normal"/>
    <w:uiPriority w:val="99"/>
    <w:qFormat/>
    <w:rsid w:val="00FE19A8"/>
    <w:pPr>
      <w:spacing w:before="100" w:beforeAutospacing="1" w:after="100" w:afterAutospacing="1"/>
    </w:pPr>
    <w:rPr>
      <w:rFonts w:eastAsia="Times New Roman"/>
      <w:sz w:val="24"/>
    </w:rPr>
  </w:style>
  <w:style w:type="paragraph" w:customStyle="1" w:styleId="rteindent1">
    <w:name w:val="rteindent1"/>
    <w:basedOn w:val="Normal"/>
    <w:uiPriority w:val="99"/>
    <w:qFormat/>
    <w:rsid w:val="00FE19A8"/>
    <w:pPr>
      <w:spacing w:before="100" w:beforeAutospacing="1" w:after="100" w:afterAutospacing="1"/>
    </w:pPr>
    <w:rPr>
      <w:rFonts w:eastAsia="Times New Roman"/>
      <w:sz w:val="24"/>
    </w:rPr>
  </w:style>
  <w:style w:type="character" w:customStyle="1" w:styleId="A8">
    <w:name w:val="A8"/>
    <w:rsid w:val="00FE19A8"/>
    <w:rPr>
      <w:rFonts w:cs="Scala"/>
      <w:color w:val="000000"/>
      <w:sz w:val="15"/>
      <w:szCs w:val="15"/>
    </w:rPr>
  </w:style>
  <w:style w:type="paragraph" w:customStyle="1" w:styleId="Pa12">
    <w:name w:val="Pa12"/>
    <w:basedOn w:val="Default"/>
    <w:next w:val="Default"/>
    <w:uiPriority w:val="99"/>
    <w:qFormat/>
    <w:rsid w:val="00FE19A8"/>
    <w:pPr>
      <w:spacing w:after="200" w:line="191" w:lineRule="atLeast"/>
    </w:pPr>
    <w:rPr>
      <w:rFonts w:ascii="Scala" w:eastAsia="Calibri" w:hAnsi="Scala"/>
      <w:color w:val="auto"/>
      <w:sz w:val="22"/>
    </w:rPr>
  </w:style>
  <w:style w:type="character" w:customStyle="1" w:styleId="A0">
    <w:name w:val="A0"/>
    <w:uiPriority w:val="99"/>
    <w:rsid w:val="00FE19A8"/>
    <w:rPr>
      <w:rFonts w:cs="Scala"/>
      <w:color w:val="000000"/>
      <w:sz w:val="16"/>
      <w:szCs w:val="16"/>
    </w:rPr>
  </w:style>
  <w:style w:type="character" w:customStyle="1" w:styleId="Date11">
    <w:name w:val="Date11"/>
    <w:rsid w:val="00FE19A8"/>
  </w:style>
  <w:style w:type="paragraph" w:customStyle="1" w:styleId="introduction">
    <w:name w:val="introduction"/>
    <w:basedOn w:val="Normal"/>
    <w:uiPriority w:val="99"/>
    <w:qFormat/>
    <w:rsid w:val="00FE19A8"/>
    <w:pPr>
      <w:spacing w:before="100" w:beforeAutospacing="1" w:after="100" w:afterAutospacing="1"/>
    </w:pPr>
    <w:rPr>
      <w:rFonts w:eastAsia="Times New Roman"/>
      <w:sz w:val="24"/>
    </w:rPr>
  </w:style>
  <w:style w:type="character" w:customStyle="1" w:styleId="Boxout">
    <w:name w:val="Box out"/>
    <w:uiPriority w:val="1"/>
    <w:qFormat/>
    <w:rsid w:val="00FE19A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E19A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E19A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E19A8"/>
    <w:pPr>
      <w:spacing w:before="100" w:beforeAutospacing="1" w:after="100" w:afterAutospacing="1"/>
    </w:pPr>
    <w:rPr>
      <w:rFonts w:eastAsia="Times New Roman"/>
      <w:sz w:val="24"/>
    </w:rPr>
  </w:style>
  <w:style w:type="character" w:customStyle="1" w:styleId="metad">
    <w:name w:val="metad"/>
    <w:rsid w:val="00FE19A8"/>
  </w:style>
  <w:style w:type="paragraph" w:customStyle="1" w:styleId="class">
    <w:name w:val="class"/>
    <w:basedOn w:val="Normal"/>
    <w:uiPriority w:val="99"/>
    <w:qFormat/>
    <w:rsid w:val="00FE19A8"/>
    <w:pPr>
      <w:spacing w:before="100" w:beforeAutospacing="1" w:after="100" w:afterAutospacing="1"/>
    </w:pPr>
    <w:rPr>
      <w:rFonts w:eastAsia="Times New Roman"/>
      <w:sz w:val="24"/>
    </w:rPr>
  </w:style>
  <w:style w:type="character" w:customStyle="1" w:styleId="sifr-alternate">
    <w:name w:val="sifr-alternate"/>
    <w:rsid w:val="00FE19A8"/>
  </w:style>
  <w:style w:type="character" w:customStyle="1" w:styleId="justify1">
    <w:name w:val="justify1"/>
    <w:rsid w:val="00FE19A8"/>
  </w:style>
  <w:style w:type="character" w:customStyle="1" w:styleId="artbody1">
    <w:name w:val="art_body1"/>
    <w:rsid w:val="00FE19A8"/>
    <w:rPr>
      <w:rFonts w:ascii="Arial" w:hAnsi="Arial" w:cs="Arial" w:hint="default"/>
    </w:rPr>
  </w:style>
  <w:style w:type="character" w:customStyle="1" w:styleId="A1">
    <w:name w:val="A1"/>
    <w:uiPriority w:val="99"/>
    <w:rsid w:val="00FE19A8"/>
    <w:rPr>
      <w:rFonts w:cs="Book Antiqua"/>
      <w:color w:val="221E1F"/>
      <w:sz w:val="22"/>
      <w:szCs w:val="22"/>
    </w:rPr>
  </w:style>
  <w:style w:type="character" w:customStyle="1" w:styleId="UnderlineStyleChar">
    <w:name w:val="Underline Style Char"/>
    <w:link w:val="UnderlineStyle0"/>
    <w:rsid w:val="00FE19A8"/>
    <w:rPr>
      <w:rFonts w:ascii="Calibri" w:eastAsia="Times New Roman" w:hAnsi="Calibri"/>
      <w:b/>
      <w:u w:val="single"/>
    </w:rPr>
  </w:style>
  <w:style w:type="paragraph" w:customStyle="1" w:styleId="blocktitle1">
    <w:name w:val="block title"/>
    <w:basedOn w:val="Normal"/>
    <w:link w:val="blocktitleChar"/>
    <w:qFormat/>
    <w:rsid w:val="00FE19A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FE19A8"/>
    <w:rPr>
      <w:rFonts w:ascii="Garamond" w:eastAsia="Calibri" w:hAnsi="Garamond"/>
      <w:b/>
      <w:caps/>
      <w:sz w:val="28"/>
      <w:lang w:val="x-none" w:eastAsia="x-none"/>
    </w:rPr>
  </w:style>
  <w:style w:type="character" w:customStyle="1" w:styleId="reality">
    <w:name w:val="reality"/>
    <w:rsid w:val="00FE19A8"/>
  </w:style>
  <w:style w:type="paragraph" w:customStyle="1" w:styleId="Pa6">
    <w:name w:val="Pa6"/>
    <w:basedOn w:val="Normal"/>
    <w:next w:val="Normal"/>
    <w:uiPriority w:val="99"/>
    <w:qFormat/>
    <w:rsid w:val="00FE19A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E19A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E19A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E19A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E19A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E19A8"/>
    <w:pPr>
      <w:spacing w:before="100" w:beforeAutospacing="1" w:after="100" w:afterAutospacing="1"/>
    </w:pPr>
    <w:rPr>
      <w:rFonts w:eastAsia="Times New Roman"/>
      <w:sz w:val="24"/>
    </w:rPr>
  </w:style>
  <w:style w:type="character" w:customStyle="1" w:styleId="text2">
    <w:name w:val="text2"/>
    <w:rsid w:val="00FE19A8"/>
  </w:style>
  <w:style w:type="character" w:customStyle="1" w:styleId="StyleUnderlineChar2CharChar11pt">
    <w:name w:val="Style Underline Char2 Char Char + 11 pt"/>
    <w:rsid w:val="00FE19A8"/>
    <w:rPr>
      <w:rFonts w:ascii="Times New Roman" w:hAnsi="Times New Roman"/>
      <w:sz w:val="20"/>
      <w:u w:val="single"/>
    </w:rPr>
  </w:style>
  <w:style w:type="character" w:customStyle="1" w:styleId="StyleStyleBoldUnderline11pt">
    <w:name w:val="Style Style Bold Underline + 11 pt"/>
    <w:rsid w:val="00FE19A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E19A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FE19A8"/>
    <w:rPr>
      <w:rFonts w:ascii="Calibri" w:eastAsia="SimSun" w:hAnsi="Calibri"/>
      <w:b/>
      <w:bCs/>
      <w:sz w:val="22"/>
      <w:u w:val="single"/>
    </w:rPr>
  </w:style>
  <w:style w:type="character" w:customStyle="1" w:styleId="articlehead2">
    <w:name w:val="articlehead2"/>
    <w:rsid w:val="00FE19A8"/>
  </w:style>
  <w:style w:type="character" w:customStyle="1" w:styleId="pronset">
    <w:name w:val="pronset"/>
    <w:rsid w:val="00FE19A8"/>
  </w:style>
  <w:style w:type="character" w:customStyle="1" w:styleId="prondelim">
    <w:name w:val="prondelim"/>
    <w:rsid w:val="00FE19A8"/>
  </w:style>
  <w:style w:type="character" w:customStyle="1" w:styleId="prontoggle">
    <w:name w:val="pron_toggle"/>
    <w:rsid w:val="00FE19A8"/>
  </w:style>
  <w:style w:type="character" w:customStyle="1" w:styleId="boldface">
    <w:name w:val="boldface"/>
    <w:rsid w:val="00FE19A8"/>
  </w:style>
  <w:style w:type="character" w:customStyle="1" w:styleId="secondary-bf">
    <w:name w:val="secondary-bf"/>
    <w:rsid w:val="00FE19A8"/>
  </w:style>
  <w:style w:type="character" w:customStyle="1" w:styleId="ColorfulGrid-Accent1Char">
    <w:name w:val="Colorful Grid - Accent 1 Char"/>
    <w:aliases w:val="quote Char"/>
    <w:link w:val="ColorfulGrid-Accent1"/>
    <w:uiPriority w:val="29"/>
    <w:rsid w:val="00FE19A8"/>
    <w:rPr>
      <w:rFonts w:ascii="Times New Roman" w:hAnsi="Times New Roman"/>
      <w:iCs/>
      <w:color w:val="000000"/>
      <w:sz w:val="16"/>
    </w:rPr>
  </w:style>
  <w:style w:type="table" w:styleId="ColorfulGrid-Accent1">
    <w:name w:val="Colorful Grid Accent 1"/>
    <w:basedOn w:val="TableNormal"/>
    <w:link w:val="ColorfulGrid-Accent1Char"/>
    <w:uiPriority w:val="29"/>
    <w:rsid w:val="00FE19A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E19A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E19A8"/>
  </w:style>
  <w:style w:type="character" w:customStyle="1" w:styleId="pg">
    <w:name w:val="pg"/>
    <w:rsid w:val="00FE19A8"/>
  </w:style>
  <w:style w:type="character" w:customStyle="1" w:styleId="detailtitle">
    <w:name w:val="detailtitle"/>
    <w:rsid w:val="00FE19A8"/>
  </w:style>
  <w:style w:type="character" w:customStyle="1" w:styleId="storydate">
    <w:name w:val="storydate"/>
    <w:rsid w:val="00FE19A8"/>
  </w:style>
  <w:style w:type="character" w:customStyle="1" w:styleId="preloadwrap">
    <w:name w:val="preloadwrap"/>
    <w:rsid w:val="00FE19A8"/>
  </w:style>
  <w:style w:type="paragraph" w:customStyle="1" w:styleId="summary">
    <w:name w:val="summary"/>
    <w:basedOn w:val="Normal"/>
    <w:uiPriority w:val="99"/>
    <w:qFormat/>
    <w:rsid w:val="00FE19A8"/>
    <w:pPr>
      <w:spacing w:before="100" w:beforeAutospacing="1" w:after="100" w:afterAutospacing="1"/>
    </w:pPr>
    <w:rPr>
      <w:rFonts w:eastAsia="Times New Roman"/>
      <w:sz w:val="24"/>
    </w:rPr>
  </w:style>
  <w:style w:type="paragraph" w:customStyle="1" w:styleId="Caption2">
    <w:name w:val="Caption2"/>
    <w:basedOn w:val="Normal"/>
    <w:uiPriority w:val="99"/>
    <w:qFormat/>
    <w:rsid w:val="00FE19A8"/>
    <w:pPr>
      <w:spacing w:before="100" w:beforeAutospacing="1" w:after="100" w:afterAutospacing="1"/>
    </w:pPr>
    <w:rPr>
      <w:rFonts w:eastAsia="Times New Roman"/>
      <w:sz w:val="24"/>
    </w:rPr>
  </w:style>
  <w:style w:type="character" w:customStyle="1" w:styleId="creditwrap">
    <w:name w:val="creditwrap"/>
    <w:rsid w:val="00FE19A8"/>
  </w:style>
  <w:style w:type="character" w:customStyle="1" w:styleId="DefaultChar1">
    <w:name w:val="Default Char1"/>
    <w:rsid w:val="00FE19A8"/>
    <w:rPr>
      <w:noProof w:val="0"/>
      <w:color w:val="000000"/>
      <w:lang w:val="en-US" w:eastAsia="en-US" w:bidi="ar-SA"/>
    </w:rPr>
  </w:style>
  <w:style w:type="paragraph" w:customStyle="1" w:styleId="MTDisplayEquation">
    <w:name w:val="MTDisplayEquation"/>
    <w:basedOn w:val="Normal"/>
    <w:next w:val="Normal"/>
    <w:link w:val="MTDisplayEquationChar"/>
    <w:qFormat/>
    <w:rsid w:val="00FE19A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E19A8"/>
    <w:rPr>
      <w:rFonts w:ascii="Calibri" w:eastAsia="Times New Roman" w:hAnsi="Calibri"/>
      <w:bCs/>
      <w:sz w:val="22"/>
      <w:lang w:bidi="he-IL"/>
    </w:rPr>
  </w:style>
  <w:style w:type="character" w:customStyle="1" w:styleId="textunderlineChar0">
    <w:name w:val="text underline Char"/>
    <w:link w:val="textunderline0"/>
    <w:rsid w:val="00FE19A8"/>
    <w:rPr>
      <w:szCs w:val="22"/>
      <w:u w:val="thick"/>
    </w:rPr>
  </w:style>
  <w:style w:type="character" w:customStyle="1" w:styleId="BoldChar">
    <w:name w:val="Bold Char"/>
    <w:rsid w:val="00FE19A8"/>
    <w:rPr>
      <w:rFonts w:ascii="Times New Roman" w:eastAsia="Times New Roman" w:hAnsi="Times New Roman"/>
      <w:b/>
      <w:szCs w:val="24"/>
    </w:rPr>
  </w:style>
  <w:style w:type="character" w:customStyle="1" w:styleId="pmterms31">
    <w:name w:val="pmterms31"/>
    <w:rsid w:val="00FE19A8"/>
    <w:rPr>
      <w:b/>
      <w:bCs/>
      <w:i w:val="0"/>
      <w:iCs w:val="0"/>
      <w:color w:val="000000"/>
    </w:rPr>
  </w:style>
  <w:style w:type="character" w:customStyle="1" w:styleId="copyrightdescription">
    <w:name w:val="copyrightdescription"/>
    <w:rsid w:val="00FE19A8"/>
  </w:style>
  <w:style w:type="paragraph" w:customStyle="1" w:styleId="DebateFile">
    <w:name w:val="Debate File"/>
    <w:basedOn w:val="Normal"/>
    <w:uiPriority w:val="99"/>
    <w:qFormat/>
    <w:rsid w:val="00FE19A8"/>
    <w:pPr>
      <w:jc w:val="center"/>
    </w:pPr>
    <w:rPr>
      <w:rFonts w:ascii="Book Antiqua" w:eastAsia="Times New Roman" w:hAnsi="Book Antiqua"/>
      <w:b/>
      <w:sz w:val="28"/>
    </w:rPr>
  </w:style>
  <w:style w:type="character" w:customStyle="1" w:styleId="ft01">
    <w:name w:val="ft01"/>
    <w:rsid w:val="00FE19A8"/>
    <w:rPr>
      <w:rFonts w:ascii="Times" w:hAnsi="Times" w:cs="Times" w:hint="default"/>
      <w:color w:val="000000"/>
      <w:sz w:val="14"/>
      <w:szCs w:val="14"/>
    </w:rPr>
  </w:style>
  <w:style w:type="character" w:customStyle="1" w:styleId="ft11">
    <w:name w:val="ft11"/>
    <w:rsid w:val="00FE19A8"/>
    <w:rPr>
      <w:rFonts w:ascii="Times" w:hAnsi="Times" w:cs="Times" w:hint="default"/>
      <w:color w:val="000000"/>
      <w:sz w:val="17"/>
      <w:szCs w:val="17"/>
    </w:rPr>
  </w:style>
  <w:style w:type="character" w:customStyle="1" w:styleId="ft21">
    <w:name w:val="ft21"/>
    <w:rsid w:val="00FE19A8"/>
    <w:rPr>
      <w:rFonts w:ascii="Times" w:hAnsi="Times" w:cs="Times" w:hint="default"/>
      <w:color w:val="000000"/>
      <w:sz w:val="15"/>
      <w:szCs w:val="15"/>
    </w:rPr>
  </w:style>
  <w:style w:type="character" w:customStyle="1" w:styleId="ft31">
    <w:name w:val="ft31"/>
    <w:rsid w:val="00FE19A8"/>
    <w:rPr>
      <w:rFonts w:ascii="Times" w:hAnsi="Times" w:cs="Times" w:hint="default"/>
      <w:color w:val="000000"/>
      <w:sz w:val="15"/>
      <w:szCs w:val="15"/>
    </w:rPr>
  </w:style>
  <w:style w:type="paragraph" w:customStyle="1" w:styleId="Little">
    <w:name w:val="Little"/>
    <w:basedOn w:val="Normal"/>
    <w:next w:val="Normal"/>
    <w:link w:val="LittleChar"/>
    <w:uiPriority w:val="99"/>
    <w:qFormat/>
    <w:rsid w:val="00FE19A8"/>
    <w:pPr>
      <w:ind w:left="288"/>
    </w:pPr>
    <w:rPr>
      <w:rFonts w:ascii="Garamond" w:eastAsia="Times New Roman" w:hAnsi="Garamond"/>
      <w:sz w:val="16"/>
    </w:rPr>
  </w:style>
  <w:style w:type="paragraph" w:customStyle="1" w:styleId="AAAcard">
    <w:name w:val="AAAcard"/>
    <w:basedOn w:val="Normal"/>
    <w:link w:val="AAAcardChar"/>
    <w:uiPriority w:val="99"/>
    <w:qFormat/>
    <w:rsid w:val="00FE19A8"/>
    <w:pPr>
      <w:ind w:left="288" w:right="288"/>
    </w:pPr>
    <w:rPr>
      <w:rFonts w:eastAsia="Times New Roman"/>
    </w:rPr>
  </w:style>
  <w:style w:type="character" w:customStyle="1" w:styleId="dquo">
    <w:name w:val="dquo"/>
    <w:rsid w:val="00FE19A8"/>
  </w:style>
  <w:style w:type="character" w:customStyle="1" w:styleId="caps2">
    <w:name w:val="caps2"/>
    <w:rsid w:val="00FE19A8"/>
  </w:style>
  <w:style w:type="character" w:customStyle="1" w:styleId="inside-head">
    <w:name w:val="inside-head"/>
    <w:rsid w:val="00FE19A8"/>
  </w:style>
  <w:style w:type="character" w:customStyle="1" w:styleId="CardsFont12ptCharCharCharChar">
    <w:name w:val="Cards + Font: 12 pt Char Char Char Char"/>
    <w:rsid w:val="00FE19A8"/>
    <w:rPr>
      <w:sz w:val="24"/>
      <w:szCs w:val="24"/>
      <w:u w:val="thick"/>
      <w:lang w:val="en-US" w:eastAsia="en-US" w:bidi="ar-SA"/>
    </w:rPr>
  </w:style>
  <w:style w:type="character" w:customStyle="1" w:styleId="ccs">
    <w:name w:val="c cs"/>
    <w:rsid w:val="00FE19A8"/>
  </w:style>
  <w:style w:type="character" w:customStyle="1" w:styleId="UnderlinedEvChar">
    <w:name w:val="Underlined Ev Char"/>
    <w:link w:val="UnderlinedEv"/>
    <w:rsid w:val="00FE19A8"/>
    <w:rPr>
      <w:rFonts w:ascii="Times New Roman" w:eastAsia="Times New Roman" w:hAnsi="Times New Roman"/>
      <w:u w:val="single"/>
    </w:rPr>
  </w:style>
  <w:style w:type="character" w:customStyle="1" w:styleId="dropshadow">
    <w:name w:val="dropshadow"/>
    <w:rsid w:val="00FE19A8"/>
  </w:style>
  <w:style w:type="character" w:customStyle="1" w:styleId="d05ws">
    <w:name w:val="d05ws"/>
    <w:rsid w:val="00FE19A8"/>
  </w:style>
  <w:style w:type="character" w:customStyle="1" w:styleId="rzibod">
    <w:name w:val="rzibod"/>
    <w:rsid w:val="00FE19A8"/>
  </w:style>
  <w:style w:type="paragraph" w:customStyle="1" w:styleId="Caption3">
    <w:name w:val="Caption3"/>
    <w:basedOn w:val="Normal"/>
    <w:uiPriority w:val="99"/>
    <w:qFormat/>
    <w:rsid w:val="00FE19A8"/>
    <w:pPr>
      <w:spacing w:before="100" w:beforeAutospacing="1" w:after="100" w:afterAutospacing="1"/>
    </w:pPr>
    <w:rPr>
      <w:rFonts w:eastAsia="Times New Roman"/>
      <w:sz w:val="24"/>
    </w:rPr>
  </w:style>
  <w:style w:type="character" w:customStyle="1" w:styleId="StyleBold1">
    <w:name w:val="Style Bold1"/>
    <w:rsid w:val="00FE19A8"/>
    <w:rPr>
      <w:rFonts w:ascii="Georgia" w:hAnsi="Georgia"/>
      <w:b/>
      <w:bCs/>
      <w:sz w:val="22"/>
    </w:rPr>
  </w:style>
  <w:style w:type="character" w:customStyle="1" w:styleId="headertext">
    <w:name w:val="headertext"/>
    <w:rsid w:val="00FE19A8"/>
  </w:style>
  <w:style w:type="paragraph" w:customStyle="1" w:styleId="body-12-5">
    <w:name w:val="body-12-5"/>
    <w:basedOn w:val="Normal"/>
    <w:uiPriority w:val="99"/>
    <w:qFormat/>
    <w:rsid w:val="00FE19A8"/>
    <w:pPr>
      <w:spacing w:before="100" w:beforeAutospacing="1" w:after="100" w:afterAutospacing="1"/>
    </w:pPr>
    <w:rPr>
      <w:rFonts w:eastAsia="Times New Roman"/>
      <w:sz w:val="24"/>
    </w:rPr>
  </w:style>
  <w:style w:type="character" w:customStyle="1" w:styleId="endnote-reference">
    <w:name w:val="endnote-reference"/>
    <w:rsid w:val="00FE19A8"/>
  </w:style>
  <w:style w:type="character" w:customStyle="1" w:styleId="officialsname">
    <w:name w:val="official_s_name"/>
    <w:rsid w:val="00FE19A8"/>
  </w:style>
  <w:style w:type="character" w:customStyle="1" w:styleId="audience">
    <w:name w:val="audience"/>
    <w:rsid w:val="00FE19A8"/>
  </w:style>
  <w:style w:type="character" w:customStyle="1" w:styleId="A7">
    <w:name w:val="A7"/>
    <w:uiPriority w:val="99"/>
    <w:rsid w:val="00FE19A8"/>
    <w:rPr>
      <w:rFonts w:cs="Myriad Pro"/>
      <w:color w:val="0066B1"/>
      <w:sz w:val="22"/>
      <w:szCs w:val="22"/>
    </w:rPr>
  </w:style>
  <w:style w:type="character" w:customStyle="1" w:styleId="BlockHeadingsChar">
    <w:name w:val="Block Headings Char"/>
    <w:link w:val="BlockHeadings"/>
    <w:rsid w:val="00FE19A8"/>
    <w:rPr>
      <w:rFonts w:ascii="Times New Roman" w:eastAsia="Times New Roman" w:hAnsi="Times New Roman" w:cs="Times New Roman"/>
      <w:b/>
      <w:sz w:val="36"/>
      <w:u w:val="single"/>
    </w:rPr>
  </w:style>
  <w:style w:type="character" w:customStyle="1" w:styleId="normalchar">
    <w:name w:val="normal__char"/>
    <w:rsid w:val="00FE19A8"/>
  </w:style>
  <w:style w:type="character" w:customStyle="1" w:styleId="hyperlink002cheading0020100200028block0020title0029char">
    <w:name w:val="hyperlink_002cheading_00201_0020_0028block_0020title_0029__char"/>
    <w:rsid w:val="00FE19A8"/>
  </w:style>
  <w:style w:type="character" w:customStyle="1" w:styleId="underline002cstyle0020bold0020underlinechar">
    <w:name w:val="underline_002cstyle_0020bold_0020underline__char"/>
    <w:rsid w:val="00FE19A8"/>
  </w:style>
  <w:style w:type="character" w:customStyle="1" w:styleId="copyboldblack">
    <w:name w:val="copyboldblack"/>
    <w:rsid w:val="00FE19A8"/>
  </w:style>
  <w:style w:type="character" w:customStyle="1" w:styleId="copybold">
    <w:name w:val="copybold"/>
    <w:rsid w:val="00FE19A8"/>
  </w:style>
  <w:style w:type="character" w:customStyle="1" w:styleId="author-date0">
    <w:name w:val="author-date"/>
    <w:rsid w:val="00FE19A8"/>
  </w:style>
  <w:style w:type="paragraph" w:customStyle="1" w:styleId="infuse">
    <w:name w:val="infuse"/>
    <w:basedOn w:val="Normal"/>
    <w:uiPriority w:val="99"/>
    <w:qFormat/>
    <w:rsid w:val="00FE19A8"/>
    <w:pPr>
      <w:spacing w:before="100" w:beforeAutospacing="1" w:after="100" w:afterAutospacing="1"/>
    </w:pPr>
    <w:rPr>
      <w:rFonts w:eastAsia="Times New Roman"/>
      <w:sz w:val="24"/>
    </w:rPr>
  </w:style>
  <w:style w:type="paragraph" w:customStyle="1" w:styleId="fontreg">
    <w:name w:val="font_reg"/>
    <w:basedOn w:val="Normal"/>
    <w:uiPriority w:val="99"/>
    <w:qFormat/>
    <w:rsid w:val="00FE19A8"/>
    <w:pPr>
      <w:spacing w:before="100" w:beforeAutospacing="1" w:after="100" w:afterAutospacing="1"/>
    </w:pPr>
    <w:rPr>
      <w:rFonts w:eastAsia="Times New Roman"/>
      <w:sz w:val="24"/>
    </w:rPr>
  </w:style>
  <w:style w:type="character" w:customStyle="1" w:styleId="yshortcuts">
    <w:name w:val="yshortcuts"/>
    <w:rsid w:val="00FE19A8"/>
  </w:style>
  <w:style w:type="character" w:customStyle="1" w:styleId="hidden">
    <w:name w:val="hidden"/>
    <w:rsid w:val="00FE19A8"/>
  </w:style>
  <w:style w:type="character" w:customStyle="1" w:styleId="articlebegin">
    <w:name w:val="articlebegin"/>
    <w:rsid w:val="00FE19A8"/>
  </w:style>
  <w:style w:type="character" w:customStyle="1" w:styleId="mediaoverlay">
    <w:name w:val="mediaoverlay"/>
    <w:rsid w:val="00FE19A8"/>
  </w:style>
  <w:style w:type="paragraph" w:customStyle="1" w:styleId="CITEF3">
    <w:name w:val="CITE F3"/>
    <w:uiPriority w:val="99"/>
    <w:qFormat/>
    <w:rsid w:val="00FE19A8"/>
    <w:rPr>
      <w:rFonts w:ascii="Georgia" w:eastAsia="SimSun" w:hAnsi="Georgia" w:cs="Times New Roman"/>
      <w:b/>
      <w:lang w:eastAsia="zh-CN"/>
    </w:rPr>
  </w:style>
  <w:style w:type="character" w:customStyle="1" w:styleId="blogcaption">
    <w:name w:val="blog_caption"/>
    <w:rsid w:val="00FE19A8"/>
  </w:style>
  <w:style w:type="paragraph" w:customStyle="1" w:styleId="StyleBoldUnderlineTimesNewRoman">
    <w:name w:val="Style Bold Underline + Times New Roman"/>
    <w:link w:val="StyleBoldUnderlineTimesNewRomanChar"/>
    <w:qFormat/>
    <w:rsid w:val="00FE19A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E19A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E19A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E19A8"/>
    <w:rPr>
      <w:rFonts w:ascii="Calibri" w:eastAsia="Calibri" w:hAnsi="Calibri" w:cs="Times New Roman"/>
      <w:sz w:val="20"/>
      <w:szCs w:val="20"/>
      <w:u w:val="single"/>
    </w:rPr>
  </w:style>
  <w:style w:type="character" w:customStyle="1" w:styleId="commnet-abuzz">
    <w:name w:val="commnet-abuzz"/>
    <w:rsid w:val="00FE19A8"/>
  </w:style>
  <w:style w:type="character" w:customStyle="1" w:styleId="fbconnectbuttontext">
    <w:name w:val="fbconnectbutton_text"/>
    <w:rsid w:val="00FE19A8"/>
  </w:style>
  <w:style w:type="character" w:customStyle="1" w:styleId="fbsharecountinner">
    <w:name w:val="fb_share_count_inner"/>
    <w:rsid w:val="00FE19A8"/>
  </w:style>
  <w:style w:type="character" w:customStyle="1" w:styleId="stbuttontext">
    <w:name w:val="stbuttontext"/>
    <w:rsid w:val="00FE19A8"/>
  </w:style>
  <w:style w:type="paragraph" w:customStyle="1" w:styleId="hotroute1">
    <w:name w:val="hot route!"/>
    <w:basedOn w:val="Normal"/>
    <w:uiPriority w:val="99"/>
    <w:qFormat/>
    <w:rsid w:val="00FE19A8"/>
    <w:pPr>
      <w:ind w:left="144"/>
    </w:pPr>
    <w:rPr>
      <w:rFonts w:ascii="Cambria" w:eastAsia="Calibri" w:hAnsi="Cambria"/>
      <w:sz w:val="24"/>
    </w:rPr>
  </w:style>
  <w:style w:type="character" w:customStyle="1" w:styleId="Highlightedunderline0">
    <w:name w:val="Highlighted underline"/>
    <w:qFormat/>
    <w:rsid w:val="00FE19A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E19A8"/>
  </w:style>
  <w:style w:type="character" w:customStyle="1" w:styleId="Normal2">
    <w:name w:val="Normal2"/>
    <w:rsid w:val="00FE19A8"/>
  </w:style>
  <w:style w:type="character" w:customStyle="1" w:styleId="pubdate">
    <w:name w:val="pubdate"/>
    <w:rsid w:val="00FE19A8"/>
  </w:style>
  <w:style w:type="numbering" w:customStyle="1" w:styleId="NoList11">
    <w:name w:val="No List11"/>
    <w:next w:val="NoList"/>
    <w:uiPriority w:val="99"/>
    <w:semiHidden/>
    <w:unhideWhenUsed/>
    <w:rsid w:val="00FE19A8"/>
  </w:style>
  <w:style w:type="numbering" w:customStyle="1" w:styleId="NoList111">
    <w:name w:val="No List111"/>
    <w:next w:val="NoList"/>
    <w:uiPriority w:val="99"/>
    <w:semiHidden/>
    <w:unhideWhenUsed/>
    <w:rsid w:val="00FE19A8"/>
  </w:style>
  <w:style w:type="numbering" w:customStyle="1" w:styleId="NoList1111">
    <w:name w:val="No List1111"/>
    <w:next w:val="NoList"/>
    <w:uiPriority w:val="99"/>
    <w:semiHidden/>
    <w:unhideWhenUsed/>
    <w:rsid w:val="00FE19A8"/>
  </w:style>
  <w:style w:type="numbering" w:customStyle="1" w:styleId="NoList11111">
    <w:name w:val="No List11111"/>
    <w:next w:val="NoList"/>
    <w:uiPriority w:val="99"/>
    <w:semiHidden/>
    <w:unhideWhenUsed/>
    <w:rsid w:val="00FE19A8"/>
  </w:style>
  <w:style w:type="numbering" w:customStyle="1" w:styleId="NoList111111">
    <w:name w:val="No List111111"/>
    <w:next w:val="NoList"/>
    <w:uiPriority w:val="99"/>
    <w:semiHidden/>
    <w:unhideWhenUsed/>
    <w:rsid w:val="00FE19A8"/>
  </w:style>
  <w:style w:type="numbering" w:customStyle="1" w:styleId="NoList1111111">
    <w:name w:val="No List1111111"/>
    <w:next w:val="NoList"/>
    <w:uiPriority w:val="99"/>
    <w:semiHidden/>
    <w:unhideWhenUsed/>
    <w:rsid w:val="00FE19A8"/>
  </w:style>
  <w:style w:type="numbering" w:customStyle="1" w:styleId="NoList11111111">
    <w:name w:val="No List11111111"/>
    <w:next w:val="NoList"/>
    <w:uiPriority w:val="99"/>
    <w:semiHidden/>
    <w:unhideWhenUsed/>
    <w:rsid w:val="00FE19A8"/>
  </w:style>
  <w:style w:type="numbering" w:customStyle="1" w:styleId="NoList111111111">
    <w:name w:val="No List111111111"/>
    <w:next w:val="NoList"/>
    <w:uiPriority w:val="99"/>
    <w:semiHidden/>
    <w:unhideWhenUsed/>
    <w:rsid w:val="00FE19A8"/>
  </w:style>
  <w:style w:type="numbering" w:customStyle="1" w:styleId="NoList1111111111">
    <w:name w:val="No List1111111111"/>
    <w:next w:val="NoList"/>
    <w:uiPriority w:val="99"/>
    <w:semiHidden/>
    <w:unhideWhenUsed/>
    <w:rsid w:val="00FE19A8"/>
  </w:style>
  <w:style w:type="numbering" w:customStyle="1" w:styleId="NoList11111111111">
    <w:name w:val="No List11111111111"/>
    <w:next w:val="NoList"/>
    <w:uiPriority w:val="99"/>
    <w:semiHidden/>
    <w:unhideWhenUsed/>
    <w:rsid w:val="00FE19A8"/>
  </w:style>
  <w:style w:type="numbering" w:customStyle="1" w:styleId="NoList111111111111">
    <w:name w:val="No List111111111111"/>
    <w:next w:val="NoList"/>
    <w:uiPriority w:val="99"/>
    <w:semiHidden/>
    <w:unhideWhenUsed/>
    <w:rsid w:val="00FE19A8"/>
  </w:style>
  <w:style w:type="numbering" w:customStyle="1" w:styleId="NoList1111111111111">
    <w:name w:val="No List1111111111111"/>
    <w:next w:val="NoList"/>
    <w:uiPriority w:val="99"/>
    <w:semiHidden/>
    <w:unhideWhenUsed/>
    <w:rsid w:val="00FE19A8"/>
  </w:style>
  <w:style w:type="numbering" w:customStyle="1" w:styleId="NoList11111111111111">
    <w:name w:val="No List11111111111111"/>
    <w:next w:val="NoList"/>
    <w:uiPriority w:val="99"/>
    <w:semiHidden/>
    <w:unhideWhenUsed/>
    <w:rsid w:val="00FE19A8"/>
  </w:style>
  <w:style w:type="numbering" w:customStyle="1" w:styleId="NoList111111111111111">
    <w:name w:val="No List111111111111111"/>
    <w:next w:val="NoList"/>
    <w:uiPriority w:val="99"/>
    <w:semiHidden/>
    <w:unhideWhenUsed/>
    <w:rsid w:val="00FE19A8"/>
  </w:style>
  <w:style w:type="numbering" w:customStyle="1" w:styleId="NoList1111111111111111">
    <w:name w:val="No List1111111111111111"/>
    <w:next w:val="NoList"/>
    <w:uiPriority w:val="99"/>
    <w:semiHidden/>
    <w:unhideWhenUsed/>
    <w:rsid w:val="00FE19A8"/>
  </w:style>
  <w:style w:type="numbering" w:customStyle="1" w:styleId="NoList11111111111111111">
    <w:name w:val="No List11111111111111111"/>
    <w:next w:val="NoList"/>
    <w:uiPriority w:val="99"/>
    <w:semiHidden/>
    <w:unhideWhenUsed/>
    <w:rsid w:val="00FE19A8"/>
  </w:style>
  <w:style w:type="paragraph" w:customStyle="1" w:styleId="FreeFormA">
    <w:name w:val="Free Form A"/>
    <w:autoRedefine/>
    <w:uiPriority w:val="99"/>
    <w:qFormat/>
    <w:rsid w:val="00FE19A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E19A8"/>
  </w:style>
  <w:style w:type="character" w:customStyle="1" w:styleId="postby">
    <w:name w:val="post_by"/>
    <w:rsid w:val="00FE19A8"/>
  </w:style>
  <w:style w:type="character" w:customStyle="1" w:styleId="postdate">
    <w:name w:val="post_date"/>
    <w:rsid w:val="00FE19A8"/>
  </w:style>
  <w:style w:type="character" w:customStyle="1" w:styleId="bdx">
    <w:name w:val="bdx"/>
    <w:rsid w:val="00FE19A8"/>
  </w:style>
  <w:style w:type="character" w:customStyle="1" w:styleId="bdl">
    <w:name w:val="bdl"/>
    <w:rsid w:val="00FE19A8"/>
  </w:style>
  <w:style w:type="character" w:customStyle="1" w:styleId="bhl">
    <w:name w:val="bhl"/>
    <w:rsid w:val="00FE19A8"/>
  </w:style>
  <w:style w:type="character" w:customStyle="1" w:styleId="CardNotUnderlinedChar1">
    <w:name w:val="Card Not Underlined Char1"/>
    <w:link w:val="CardNotUnderlined"/>
    <w:rsid w:val="00FE19A8"/>
    <w:rPr>
      <w:rFonts w:ascii="Bell MT" w:eastAsia="Calibri" w:hAnsi="Bell MT"/>
      <w:sz w:val="22"/>
      <w:szCs w:val="20"/>
    </w:rPr>
  </w:style>
  <w:style w:type="character" w:customStyle="1" w:styleId="breadcrumbitemcurrent">
    <w:name w:val="breadcrumbitemcurrent"/>
    <w:rsid w:val="00FE19A8"/>
  </w:style>
  <w:style w:type="character" w:customStyle="1" w:styleId="bbl">
    <w:name w:val="bbl"/>
    <w:rsid w:val="00FE19A8"/>
  </w:style>
  <w:style w:type="character" w:customStyle="1" w:styleId="Date2">
    <w:name w:val="Date2"/>
    <w:rsid w:val="00FE19A8"/>
  </w:style>
  <w:style w:type="character" w:customStyle="1" w:styleId="company">
    <w:name w:val="company"/>
    <w:rsid w:val="00FE19A8"/>
  </w:style>
  <w:style w:type="character" w:customStyle="1" w:styleId="itxtnewhookspan">
    <w:name w:val="itxtnewhookspan"/>
    <w:rsid w:val="00FE19A8"/>
  </w:style>
  <w:style w:type="character" w:customStyle="1" w:styleId="gstxthlt">
    <w:name w:val="gstxt_hlt"/>
    <w:rsid w:val="00FE19A8"/>
  </w:style>
  <w:style w:type="paragraph" w:customStyle="1" w:styleId="bodytextfp">
    <w:name w:val="bodytextfp"/>
    <w:basedOn w:val="Normal"/>
    <w:uiPriority w:val="99"/>
    <w:qFormat/>
    <w:rsid w:val="00FE19A8"/>
    <w:pPr>
      <w:spacing w:before="100" w:beforeAutospacing="1" w:after="100" w:afterAutospacing="1"/>
    </w:pPr>
    <w:rPr>
      <w:rFonts w:eastAsia="Times New Roman"/>
      <w:sz w:val="24"/>
    </w:rPr>
  </w:style>
  <w:style w:type="character" w:styleId="SubtleEmphasis">
    <w:name w:val="Subtle Emphasis"/>
    <w:uiPriority w:val="19"/>
    <w:qFormat/>
    <w:rsid w:val="00FE19A8"/>
    <w:rPr>
      <w:rFonts w:ascii="Georgia" w:hAnsi="Georgia"/>
      <w:i/>
      <w:iCs/>
      <w:color w:val="808080"/>
    </w:rPr>
  </w:style>
  <w:style w:type="character" w:customStyle="1" w:styleId="HotRouteChar">
    <w:name w:val="Hot Route Char"/>
    <w:link w:val="HotRoute0"/>
    <w:locked/>
    <w:rsid w:val="00FE19A8"/>
    <w:rPr>
      <w:rFonts w:ascii="Calibri" w:eastAsia="Cambria" w:hAnsi="Calibri"/>
      <w:iCs/>
      <w:color w:val="000000"/>
      <w:sz w:val="18"/>
    </w:rPr>
  </w:style>
  <w:style w:type="character" w:customStyle="1" w:styleId="ReallyfuckingsmallChar">
    <w:name w:val="Really fucking small Char"/>
    <w:link w:val="Reallyfuckingsmall"/>
    <w:locked/>
    <w:rsid w:val="00FE19A8"/>
    <w:rPr>
      <w:rFonts w:ascii="Times New Roman" w:eastAsia="Times New Roman" w:hAnsi="Times New Roman"/>
      <w:sz w:val="10"/>
    </w:rPr>
  </w:style>
  <w:style w:type="paragraph" w:customStyle="1" w:styleId="Reallyfuckingsmall">
    <w:name w:val="Really fucking small"/>
    <w:basedOn w:val="Normal"/>
    <w:link w:val="ReallyfuckingsmallChar"/>
    <w:qFormat/>
    <w:rsid w:val="00FE19A8"/>
    <w:rPr>
      <w:rFonts w:ascii="Times New Roman" w:eastAsia="Times New Roman" w:hAnsi="Times New Roman"/>
      <w:sz w:val="10"/>
    </w:rPr>
  </w:style>
  <w:style w:type="paragraph" w:customStyle="1" w:styleId="subheader">
    <w:name w:val="subheader"/>
    <w:basedOn w:val="Normal"/>
    <w:uiPriority w:val="99"/>
    <w:qFormat/>
    <w:rsid w:val="00FE19A8"/>
    <w:pPr>
      <w:spacing w:before="100" w:beforeAutospacing="1" w:after="100" w:afterAutospacing="1"/>
    </w:pPr>
    <w:rPr>
      <w:rFonts w:eastAsia="Times New Roman"/>
      <w:sz w:val="24"/>
    </w:rPr>
  </w:style>
  <w:style w:type="character" w:customStyle="1" w:styleId="SubtleEmphasis1">
    <w:name w:val="Subtle Emphasis1"/>
    <w:uiPriority w:val="19"/>
    <w:qFormat/>
    <w:rsid w:val="00FE19A8"/>
    <w:rPr>
      <w:rFonts w:ascii="Times New Roman" w:hAnsi="Times New Roman"/>
      <w:b/>
      <w:iCs/>
      <w:color w:val="auto"/>
      <w:sz w:val="22"/>
    </w:rPr>
  </w:style>
  <w:style w:type="character" w:customStyle="1" w:styleId="StyleBoldRed">
    <w:name w:val="Style Bold Red"/>
    <w:rsid w:val="00FE19A8"/>
    <w:rPr>
      <w:b/>
      <w:bCs/>
      <w:color w:val="auto"/>
    </w:rPr>
  </w:style>
  <w:style w:type="character" w:customStyle="1" w:styleId="StyleTimesNewRoman8pt">
    <w:name w:val="Style Times New Roman 8 pt"/>
    <w:rsid w:val="00FE19A8"/>
    <w:rPr>
      <w:rFonts w:ascii="Georgia" w:hAnsi="Georgia"/>
      <w:sz w:val="16"/>
    </w:rPr>
  </w:style>
  <w:style w:type="character" w:customStyle="1" w:styleId="StyleStyle7pt8pt">
    <w:name w:val="Style Style 7 pt + 8 pt"/>
    <w:rsid w:val="00FE19A8"/>
    <w:rPr>
      <w:sz w:val="16"/>
    </w:rPr>
  </w:style>
  <w:style w:type="character" w:customStyle="1" w:styleId="StyleStyleThickunderlineBold1">
    <w:name w:val="Style Style Thick underline + Bold1"/>
    <w:rsid w:val="00FE19A8"/>
    <w:rPr>
      <w:b/>
      <w:bCs/>
      <w:u w:val="thick"/>
    </w:rPr>
  </w:style>
  <w:style w:type="character" w:customStyle="1" w:styleId="StyleUnderline2">
    <w:name w:val="Style Underline2"/>
    <w:rsid w:val="00FE19A8"/>
    <w:rPr>
      <w:u w:val="single"/>
    </w:rPr>
  </w:style>
  <w:style w:type="character" w:customStyle="1" w:styleId="ShrinkText">
    <w:name w:val="Shrink Text"/>
    <w:rsid w:val="00FE19A8"/>
    <w:rPr>
      <w:sz w:val="16"/>
    </w:rPr>
  </w:style>
  <w:style w:type="character" w:customStyle="1" w:styleId="goldbldtext">
    <w:name w:val="goldbldtext"/>
    <w:rsid w:val="00FE19A8"/>
  </w:style>
  <w:style w:type="character" w:customStyle="1" w:styleId="PageHeaderLine2Char">
    <w:name w:val="PageHeaderLine2 Char"/>
    <w:link w:val="PageHeaderLine2"/>
    <w:rsid w:val="00FE19A8"/>
    <w:rPr>
      <w:rFonts w:ascii="Calibri" w:eastAsia="Calibri" w:hAnsi="Calibri"/>
      <w:b/>
      <w:sz w:val="22"/>
    </w:rPr>
  </w:style>
  <w:style w:type="paragraph" w:customStyle="1" w:styleId="firstletter">
    <w:name w:val="firstletter"/>
    <w:basedOn w:val="Normal"/>
    <w:uiPriority w:val="99"/>
    <w:qFormat/>
    <w:rsid w:val="00FE19A8"/>
    <w:pPr>
      <w:spacing w:before="100" w:beforeAutospacing="1" w:after="100" w:afterAutospacing="1"/>
    </w:pPr>
    <w:rPr>
      <w:rFonts w:eastAsia="Times New Roman"/>
      <w:sz w:val="24"/>
    </w:rPr>
  </w:style>
  <w:style w:type="paragraph" w:customStyle="1" w:styleId="more">
    <w:name w:val="more"/>
    <w:basedOn w:val="Normal"/>
    <w:uiPriority w:val="99"/>
    <w:qFormat/>
    <w:rsid w:val="00FE19A8"/>
    <w:pPr>
      <w:spacing w:before="100" w:beforeAutospacing="1" w:after="100" w:afterAutospacing="1"/>
    </w:pPr>
    <w:rPr>
      <w:rFonts w:eastAsia="Times New Roman"/>
      <w:sz w:val="24"/>
    </w:rPr>
  </w:style>
  <w:style w:type="character" w:customStyle="1" w:styleId="cardshighlight0">
    <w:name w:val="cardshighlight"/>
    <w:rsid w:val="00FE19A8"/>
  </w:style>
  <w:style w:type="character" w:customStyle="1" w:styleId="cardsfont12pt1">
    <w:name w:val="cardsfont12pt"/>
    <w:rsid w:val="00FE19A8"/>
  </w:style>
  <w:style w:type="character" w:customStyle="1" w:styleId="ft1">
    <w:name w:val="ft1"/>
    <w:rsid w:val="00FE19A8"/>
  </w:style>
  <w:style w:type="character" w:customStyle="1" w:styleId="ft6">
    <w:name w:val="ft6"/>
    <w:rsid w:val="00FE19A8"/>
  </w:style>
  <w:style w:type="paragraph" w:customStyle="1" w:styleId="story">
    <w:name w:val="story"/>
    <w:basedOn w:val="Normal"/>
    <w:uiPriority w:val="99"/>
    <w:qFormat/>
    <w:rsid w:val="00FE19A8"/>
    <w:pPr>
      <w:spacing w:before="100" w:beforeAutospacing="1" w:after="100" w:afterAutospacing="1"/>
    </w:pPr>
    <w:rPr>
      <w:rFonts w:eastAsia="Times New Roman"/>
      <w:sz w:val="24"/>
    </w:rPr>
  </w:style>
  <w:style w:type="paragraph" w:customStyle="1" w:styleId="H1numbered">
    <w:name w:val="H1 numbered"/>
    <w:basedOn w:val="Normal"/>
    <w:uiPriority w:val="99"/>
    <w:qFormat/>
    <w:rsid w:val="00FE19A8"/>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E19A8"/>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E19A8"/>
  </w:style>
  <w:style w:type="character" w:customStyle="1" w:styleId="backcontent">
    <w:name w:val="backcontent"/>
    <w:rsid w:val="00FE19A8"/>
  </w:style>
  <w:style w:type="character" w:customStyle="1" w:styleId="daystmp">
    <w:name w:val="daystmp"/>
    <w:rsid w:val="00FE19A8"/>
  </w:style>
  <w:style w:type="paragraph" w:customStyle="1" w:styleId="in">
    <w:name w:val="in"/>
    <w:basedOn w:val="Normal"/>
    <w:uiPriority w:val="99"/>
    <w:qFormat/>
    <w:rsid w:val="00FE19A8"/>
    <w:pPr>
      <w:spacing w:before="100" w:beforeAutospacing="1" w:after="100" w:afterAutospacing="1"/>
    </w:pPr>
    <w:rPr>
      <w:rFonts w:eastAsia="Times New Roman"/>
      <w:sz w:val="24"/>
    </w:rPr>
  </w:style>
  <w:style w:type="character" w:customStyle="1" w:styleId="cardsfont12ptchar">
    <w:name w:val="cardsfont12ptchar"/>
    <w:rsid w:val="00FE19A8"/>
  </w:style>
  <w:style w:type="paragraph" w:customStyle="1" w:styleId="image-caption">
    <w:name w:val="image-caption"/>
    <w:basedOn w:val="Normal"/>
    <w:uiPriority w:val="99"/>
    <w:qFormat/>
    <w:rsid w:val="00FE19A8"/>
    <w:pPr>
      <w:spacing w:before="100" w:beforeAutospacing="1" w:after="100" w:afterAutospacing="1"/>
    </w:pPr>
    <w:rPr>
      <w:rFonts w:eastAsia="Times New Roman"/>
      <w:sz w:val="24"/>
    </w:rPr>
  </w:style>
  <w:style w:type="character" w:customStyle="1" w:styleId="gal">
    <w:name w:val="gal"/>
    <w:rsid w:val="00FE19A8"/>
  </w:style>
  <w:style w:type="character" w:customStyle="1" w:styleId="submitted">
    <w:name w:val="submitted"/>
    <w:rsid w:val="00FE19A8"/>
  </w:style>
  <w:style w:type="paragraph" w:customStyle="1" w:styleId="imagecontain">
    <w:name w:val="imagecontain"/>
    <w:basedOn w:val="Normal"/>
    <w:uiPriority w:val="99"/>
    <w:qFormat/>
    <w:rsid w:val="00FE19A8"/>
    <w:pPr>
      <w:spacing w:before="100" w:beforeAutospacing="1" w:after="100" w:afterAutospacing="1"/>
    </w:pPr>
    <w:rPr>
      <w:rFonts w:eastAsia="Times New Roman"/>
      <w:sz w:val="24"/>
    </w:rPr>
  </w:style>
  <w:style w:type="character" w:customStyle="1" w:styleId="imagedateline">
    <w:name w:val="image_dateline"/>
    <w:rsid w:val="00FE19A8"/>
  </w:style>
  <w:style w:type="character" w:customStyle="1" w:styleId="authordatecharchar">
    <w:name w:val="authordatecharchar"/>
    <w:rsid w:val="00FE19A8"/>
  </w:style>
  <w:style w:type="character" w:customStyle="1" w:styleId="style1char0">
    <w:name w:val="style1char"/>
    <w:rsid w:val="00FE19A8"/>
  </w:style>
  <w:style w:type="character" w:customStyle="1" w:styleId="tagcharchar0">
    <w:name w:val="tagcharchar"/>
    <w:rsid w:val="00FE19A8"/>
  </w:style>
  <w:style w:type="character" w:customStyle="1" w:styleId="underlinedcharchar2">
    <w:name w:val="underlinedcharchar"/>
    <w:rsid w:val="00FE19A8"/>
  </w:style>
  <w:style w:type="paragraph" w:customStyle="1" w:styleId="CM62">
    <w:name w:val="CM62"/>
    <w:basedOn w:val="Normal"/>
    <w:next w:val="Normal"/>
    <w:uiPriority w:val="99"/>
    <w:qFormat/>
    <w:rsid w:val="00FE19A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E19A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E19A8"/>
    <w:pPr>
      <w:widowControl w:val="0"/>
      <w:spacing w:after="63"/>
    </w:pPr>
    <w:rPr>
      <w:rFonts w:ascii="Arial" w:hAnsi="Arial"/>
      <w:color w:val="auto"/>
    </w:rPr>
  </w:style>
  <w:style w:type="paragraph" w:customStyle="1" w:styleId="CM35">
    <w:name w:val="CM35"/>
    <w:basedOn w:val="Default"/>
    <w:next w:val="Default"/>
    <w:uiPriority w:val="99"/>
    <w:qFormat/>
    <w:rsid w:val="00FE19A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E19A8"/>
    <w:pPr>
      <w:widowControl w:val="0"/>
      <w:spacing w:line="228" w:lineRule="atLeast"/>
    </w:pPr>
    <w:rPr>
      <w:rFonts w:ascii="Showcard Gothic" w:hAnsi="Showcard Gothic"/>
      <w:color w:val="auto"/>
    </w:rPr>
  </w:style>
  <w:style w:type="character" w:customStyle="1" w:styleId="BoxedChar">
    <w:name w:val="Boxed Char"/>
    <w:rsid w:val="00FE19A8"/>
    <w:rPr>
      <w:rFonts w:ascii="Arial Narrow" w:hAnsi="Arial Narrow"/>
      <w:b/>
      <w:sz w:val="18"/>
      <w:bdr w:val="single" w:sz="6" w:space="0" w:color="auto"/>
    </w:rPr>
  </w:style>
  <w:style w:type="character" w:customStyle="1" w:styleId="Style11ptUnderline2">
    <w:name w:val="Style 11 pt Underline2"/>
    <w:rsid w:val="00FE19A8"/>
    <w:rPr>
      <w:sz w:val="20"/>
      <w:u w:val="single"/>
    </w:rPr>
  </w:style>
  <w:style w:type="character" w:customStyle="1" w:styleId="Style11ptBoldUnderline2">
    <w:name w:val="Style 11 pt Bold Underline2"/>
    <w:rsid w:val="00FE19A8"/>
    <w:rPr>
      <w:b/>
      <w:bCs/>
      <w:sz w:val="20"/>
      <w:u w:val="single"/>
    </w:rPr>
  </w:style>
  <w:style w:type="character" w:customStyle="1" w:styleId="nw">
    <w:name w:val="nw"/>
    <w:rsid w:val="00FE19A8"/>
  </w:style>
  <w:style w:type="character" w:customStyle="1" w:styleId="Styleunderline11ptBoldBorderSinglesolidlineAuto">
    <w:name w:val="Style underline + 11 pt Bold Border: : (Single solid line Auto ..."/>
    <w:rsid w:val="00FE19A8"/>
    <w:rPr>
      <w:b/>
      <w:bCs/>
      <w:sz w:val="20"/>
      <w:u w:val="single"/>
      <w:bdr w:val="single" w:sz="4" w:space="0" w:color="auto"/>
    </w:rPr>
  </w:style>
  <w:style w:type="paragraph" w:customStyle="1" w:styleId="StylecardCharCharChar11pt">
    <w:name w:val="Style card Char Char Char + 11 pt"/>
    <w:link w:val="StylecardCharCharChar11ptChar"/>
    <w:qFormat/>
    <w:rsid w:val="00FE19A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FE19A8"/>
    <w:rPr>
      <w:lang w:val="en-US" w:eastAsia="en-US" w:bidi="ar-SA"/>
    </w:rPr>
  </w:style>
  <w:style w:type="character" w:customStyle="1" w:styleId="StylecardCharCharChar11ptChar">
    <w:name w:val="Style card Char Char Char + 11 pt Char"/>
    <w:link w:val="StylecardCharCharChar11pt"/>
    <w:rsid w:val="00FE19A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E19A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FE19A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FE19A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FE19A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FE19A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FE19A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E19A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E19A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E19A8"/>
    <w:rPr>
      <w:lang w:val="x-none" w:eastAsia="x-none"/>
    </w:rPr>
  </w:style>
  <w:style w:type="character" w:customStyle="1" w:styleId="cardCharCharChar1">
    <w:name w:val="card Char Char Char1"/>
    <w:rsid w:val="00FE19A8"/>
    <w:rPr>
      <w:lang w:val="en-US" w:eastAsia="en-US" w:bidi="ar-SA"/>
    </w:rPr>
  </w:style>
  <w:style w:type="character" w:customStyle="1" w:styleId="StylecardCharChar11ptChar">
    <w:name w:val="Style card Char Char + 11 pt Char"/>
    <w:link w:val="StylecardCharChar11pt"/>
    <w:rsid w:val="00FE19A8"/>
    <w:rPr>
      <w:rFonts w:ascii="Georgia" w:eastAsia="Times New Roman" w:hAnsi="Georgia"/>
      <w:szCs w:val="20"/>
      <w:lang w:val="x-none" w:eastAsia="x-none"/>
    </w:rPr>
  </w:style>
  <w:style w:type="paragraph" w:customStyle="1" w:styleId="NormalFont">
    <w:name w:val="Normal Font"/>
    <w:link w:val="NormalFontChar"/>
    <w:qFormat/>
    <w:rsid w:val="00FE19A8"/>
    <w:rPr>
      <w:rFonts w:ascii="Times New Roman" w:eastAsia="Times New Roman" w:hAnsi="Times New Roman" w:cs="Times New Roman"/>
      <w:sz w:val="20"/>
      <w:szCs w:val="20"/>
    </w:rPr>
  </w:style>
  <w:style w:type="paragraph" w:customStyle="1" w:styleId="StyleSmall11pt">
    <w:name w:val="Style Small + 11 pt"/>
    <w:uiPriority w:val="99"/>
    <w:qFormat/>
    <w:rsid w:val="00FE19A8"/>
    <w:pPr>
      <w:spacing w:after="200"/>
    </w:pPr>
    <w:rPr>
      <w:rFonts w:ascii="Times" w:eastAsia="Times New Roman" w:hAnsi="Times" w:cs="Times New Roman"/>
      <w:sz w:val="20"/>
      <w:szCs w:val="22"/>
    </w:rPr>
  </w:style>
  <w:style w:type="character" w:customStyle="1" w:styleId="Style11ptThickunderline">
    <w:name w:val="Style 11 pt Thick underline"/>
    <w:rsid w:val="00FE19A8"/>
    <w:rPr>
      <w:sz w:val="20"/>
      <w:u w:val="thick"/>
    </w:rPr>
  </w:style>
  <w:style w:type="character" w:customStyle="1" w:styleId="Style11ptBoldThickunderline">
    <w:name w:val="Style 11 pt Bold Thick underline"/>
    <w:rsid w:val="00FE19A8"/>
    <w:rPr>
      <w:b/>
      <w:bCs/>
      <w:sz w:val="20"/>
      <w:u w:val="thick"/>
    </w:rPr>
  </w:style>
  <w:style w:type="paragraph" w:customStyle="1" w:styleId="StyleNormalFont11ptUnderline">
    <w:name w:val="Style Normal Font + 11 pt Underline"/>
    <w:basedOn w:val="NormalFont"/>
    <w:link w:val="StyleNormalFont11ptUnderlineChar"/>
    <w:qFormat/>
    <w:rsid w:val="00FE19A8"/>
    <w:rPr>
      <w:u w:val="single"/>
      <w:lang w:val="x-none" w:eastAsia="x-none"/>
    </w:rPr>
  </w:style>
  <w:style w:type="character" w:customStyle="1" w:styleId="NormalFontChar">
    <w:name w:val="Normal Font Char"/>
    <w:link w:val="NormalFont"/>
    <w:rsid w:val="00FE19A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E19A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E19A8"/>
    <w:rPr>
      <w:b/>
      <w:bCs/>
      <w:u w:val="single"/>
      <w:lang w:val="x-none" w:eastAsia="x-none"/>
    </w:rPr>
  </w:style>
  <w:style w:type="character" w:customStyle="1" w:styleId="StyleNormalFont11ptBoldUnderlineChar">
    <w:name w:val="Style Normal Font + 11 pt Bold Underline Char"/>
    <w:link w:val="StyleNormalFont11ptBoldUnderline"/>
    <w:rsid w:val="00FE19A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E19A8"/>
    <w:rPr>
      <w:rFonts w:eastAsia="Times New Roman"/>
      <w:sz w:val="15"/>
    </w:rPr>
  </w:style>
  <w:style w:type="character" w:customStyle="1" w:styleId="authors1">
    <w:name w:val="authors1"/>
    <w:rsid w:val="00FE19A8"/>
    <w:rPr>
      <w:rFonts w:ascii="Verdana" w:hAnsi="Verdana" w:hint="default"/>
      <w:b/>
      <w:bCs/>
      <w:color w:val="006699"/>
      <w:sz w:val="20"/>
      <w:szCs w:val="20"/>
    </w:rPr>
  </w:style>
  <w:style w:type="character" w:customStyle="1" w:styleId="headlinesectionlarge">
    <w:name w:val="headline_section_large"/>
    <w:rsid w:val="00FE19A8"/>
  </w:style>
  <w:style w:type="paragraph" w:customStyle="1" w:styleId="formatvorlage2">
    <w:name w:val="formatvorlage2"/>
    <w:basedOn w:val="Normal"/>
    <w:uiPriority w:val="99"/>
    <w:qFormat/>
    <w:rsid w:val="00FE19A8"/>
    <w:pPr>
      <w:spacing w:before="100" w:beforeAutospacing="1" w:after="100" w:afterAutospacing="1"/>
    </w:pPr>
    <w:rPr>
      <w:rFonts w:eastAsia="Calibri"/>
      <w:sz w:val="24"/>
    </w:rPr>
  </w:style>
  <w:style w:type="character" w:customStyle="1" w:styleId="Styleunderline11ptBlack">
    <w:name w:val="Style underline + 11 pt Black"/>
    <w:rsid w:val="00FE19A8"/>
    <w:rPr>
      <w:color w:val="000000"/>
      <w:sz w:val="20"/>
      <w:u w:val="single"/>
    </w:rPr>
  </w:style>
  <w:style w:type="character" w:customStyle="1" w:styleId="Styleunderline11ptBoldBlack">
    <w:name w:val="Style underline + 11 pt Bold Black"/>
    <w:rsid w:val="00FE19A8"/>
    <w:rPr>
      <w:b/>
      <w:bCs/>
      <w:color w:val="000000"/>
      <w:sz w:val="20"/>
      <w:u w:val="single"/>
    </w:rPr>
  </w:style>
  <w:style w:type="paragraph" w:customStyle="1" w:styleId="StyleTitle11ptNotBold">
    <w:name w:val="Style Title + 11 pt Not Bold"/>
    <w:basedOn w:val="Title"/>
    <w:link w:val="StyleTitle11ptNotBoldChar"/>
    <w:qFormat/>
    <w:rsid w:val="00FE19A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FE19A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E19A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FE19A8"/>
    <w:rPr>
      <w:rFonts w:ascii="Georgia" w:eastAsia="Times New Roman" w:hAnsi="Georgia"/>
      <w:u w:val="single"/>
      <w:lang w:val="x-none" w:eastAsia="x-none"/>
    </w:rPr>
  </w:style>
  <w:style w:type="character" w:customStyle="1" w:styleId="Style11ptBoldBlackUnderline">
    <w:name w:val="Style 11 pt Bold Black Underline"/>
    <w:rsid w:val="00FE19A8"/>
    <w:rPr>
      <w:b/>
      <w:bCs/>
      <w:color w:val="000000"/>
      <w:sz w:val="20"/>
      <w:u w:val="single"/>
    </w:rPr>
  </w:style>
  <w:style w:type="character" w:customStyle="1" w:styleId="Style11ptBoldBlackUnderlineBorderSinglesolidline">
    <w:name w:val="Style 11 pt Bold Black Underline Border: : (Single solid line ..."/>
    <w:rsid w:val="00FE19A8"/>
    <w:rPr>
      <w:b/>
      <w:bCs/>
      <w:color w:val="000000"/>
      <w:sz w:val="20"/>
      <w:u w:val="single"/>
      <w:bdr w:val="single" w:sz="4" w:space="0" w:color="auto"/>
    </w:rPr>
  </w:style>
  <w:style w:type="character" w:customStyle="1" w:styleId="StyleLatinMeridien-Italic11ptItalicUnderline">
    <w:name w:val="Style (Latin) Meridien-Italic 11 pt Italic Underline"/>
    <w:rsid w:val="00FE19A8"/>
    <w:rPr>
      <w:rFonts w:ascii="Meridien-Italic" w:hAnsi="Meridien-Italic"/>
      <w:i/>
      <w:iCs/>
      <w:sz w:val="20"/>
      <w:u w:val="single"/>
    </w:rPr>
  </w:style>
  <w:style w:type="character" w:customStyle="1" w:styleId="Citation-AuthorDate">
    <w:name w:val="Citation - Author/Date"/>
    <w:rsid w:val="00FE19A8"/>
    <w:rPr>
      <w:b/>
      <w:bCs w:val="0"/>
      <w:smallCaps/>
      <w:sz w:val="24"/>
      <w:u w:val="single"/>
    </w:rPr>
  </w:style>
  <w:style w:type="paragraph" w:customStyle="1" w:styleId="HotRouteCharCharCharCharChar">
    <w:name w:val="Hot Route! Char Char Char Char Char"/>
    <w:basedOn w:val="Normal"/>
    <w:link w:val="HotRouteCharCharCharCharCharChar"/>
    <w:qFormat/>
    <w:rsid w:val="00FE19A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E19A8"/>
    <w:rPr>
      <w:rFonts w:ascii="Calibri" w:eastAsia="Times New Roman" w:hAnsi="Calibri"/>
      <w:sz w:val="22"/>
      <w:lang w:val="x-none" w:eastAsia="x-none"/>
    </w:rPr>
  </w:style>
  <w:style w:type="character" w:customStyle="1" w:styleId="underlinestylechar0">
    <w:name w:val="underlinestylechar"/>
    <w:rsid w:val="00FE19A8"/>
  </w:style>
  <w:style w:type="character" w:customStyle="1" w:styleId="highlight">
    <w:name w:val="highlight"/>
    <w:rsid w:val="00FE19A8"/>
  </w:style>
  <w:style w:type="character" w:customStyle="1" w:styleId="BlockHeaderHiddenChar">
    <w:name w:val="Block Header Hidden Char"/>
    <w:link w:val="BlockHeaderHidden"/>
    <w:locked/>
    <w:rsid w:val="00FE19A8"/>
    <w:rPr>
      <w:rFonts w:ascii="Georgia" w:eastAsia="Times New Roman" w:hAnsi="Georgia" w:cs="Times New Roman"/>
      <w:b/>
      <w:bCs/>
      <w:sz w:val="32"/>
      <w:szCs w:val="26"/>
      <w:u w:val="single"/>
    </w:rPr>
  </w:style>
  <w:style w:type="character" w:customStyle="1" w:styleId="DottedUnderline0">
    <w:name w:val="Dotted Underline"/>
    <w:rsid w:val="00FE19A8"/>
    <w:rPr>
      <w:rFonts w:ascii="Times New Roman" w:hAnsi="Times New Roman" w:cs="Times New Roman" w:hint="default"/>
      <w:sz w:val="20"/>
      <w:u w:val="dottedHeavy"/>
    </w:rPr>
  </w:style>
  <w:style w:type="character" w:customStyle="1" w:styleId="CardsFont6ptCharChar">
    <w:name w:val="Cards + Font: 6 pt Char Char"/>
    <w:rsid w:val="00FE19A8"/>
    <w:rPr>
      <w:sz w:val="8"/>
      <w:lang w:val="en-US" w:eastAsia="en-US" w:bidi="ar-SA"/>
    </w:rPr>
  </w:style>
  <w:style w:type="character" w:customStyle="1" w:styleId="titleauthoretc">
    <w:name w:val="titleauthoretc"/>
    <w:rsid w:val="00FE19A8"/>
  </w:style>
  <w:style w:type="paragraph" w:customStyle="1" w:styleId="deck">
    <w:name w:val="deck"/>
    <w:basedOn w:val="Normal"/>
    <w:uiPriority w:val="99"/>
    <w:qFormat/>
    <w:rsid w:val="00FE19A8"/>
    <w:pPr>
      <w:spacing w:before="100" w:beforeAutospacing="1" w:after="100" w:afterAutospacing="1"/>
    </w:pPr>
    <w:rPr>
      <w:rFonts w:eastAsia="Times New Roman"/>
      <w:sz w:val="24"/>
    </w:rPr>
  </w:style>
  <w:style w:type="paragraph" w:customStyle="1" w:styleId="i1">
    <w:name w:val="i1"/>
    <w:basedOn w:val="Normal"/>
    <w:uiPriority w:val="99"/>
    <w:qFormat/>
    <w:rsid w:val="00FE19A8"/>
    <w:pPr>
      <w:spacing w:before="100" w:beforeAutospacing="1" w:after="100" w:afterAutospacing="1"/>
    </w:pPr>
    <w:rPr>
      <w:rFonts w:eastAsia="Times New Roman"/>
      <w:sz w:val="24"/>
    </w:rPr>
  </w:style>
  <w:style w:type="paragraph" w:customStyle="1" w:styleId="question">
    <w:name w:val="question"/>
    <w:basedOn w:val="Normal"/>
    <w:uiPriority w:val="99"/>
    <w:qFormat/>
    <w:rsid w:val="00FE19A8"/>
    <w:pPr>
      <w:spacing w:before="100" w:beforeAutospacing="1" w:after="100" w:afterAutospacing="1"/>
    </w:pPr>
    <w:rPr>
      <w:rFonts w:eastAsia="Times New Roman"/>
      <w:sz w:val="24"/>
    </w:rPr>
  </w:style>
  <w:style w:type="paragraph" w:customStyle="1" w:styleId="bodycopy">
    <w:name w:val="bodycopy"/>
    <w:basedOn w:val="Normal"/>
    <w:uiPriority w:val="99"/>
    <w:qFormat/>
    <w:rsid w:val="00FE19A8"/>
    <w:pPr>
      <w:spacing w:before="100" w:beforeAutospacing="1" w:after="100" w:afterAutospacing="1"/>
    </w:pPr>
    <w:rPr>
      <w:rFonts w:eastAsia="Times New Roman"/>
      <w:sz w:val="24"/>
    </w:rPr>
  </w:style>
  <w:style w:type="character" w:customStyle="1" w:styleId="labeltext">
    <w:name w:val="labeltext"/>
    <w:rsid w:val="00FE19A8"/>
  </w:style>
  <w:style w:type="character" w:customStyle="1" w:styleId="viewlink">
    <w:name w:val="viewlink"/>
    <w:rsid w:val="00FE19A8"/>
  </w:style>
  <w:style w:type="character" w:customStyle="1" w:styleId="share">
    <w:name w:val="share"/>
    <w:rsid w:val="00FE19A8"/>
  </w:style>
  <w:style w:type="character" w:customStyle="1" w:styleId="inlinkchart">
    <w:name w:val="inlink_chart"/>
    <w:rsid w:val="00FE19A8"/>
  </w:style>
  <w:style w:type="character" w:customStyle="1" w:styleId="underLight">
    <w:name w:val="underLight"/>
    <w:uiPriority w:val="1"/>
    <w:qFormat/>
    <w:rsid w:val="00FE19A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E19A8"/>
  </w:style>
  <w:style w:type="character" w:customStyle="1" w:styleId="author-rss">
    <w:name w:val="author-rss"/>
    <w:rsid w:val="00FE19A8"/>
  </w:style>
  <w:style w:type="character" w:customStyle="1" w:styleId="fbsharecountwrapper">
    <w:name w:val="fb_share_count_wrapper"/>
    <w:rsid w:val="00FE19A8"/>
  </w:style>
  <w:style w:type="character" w:customStyle="1" w:styleId="fbbuttontext">
    <w:name w:val="fb_button_text"/>
    <w:rsid w:val="00FE19A8"/>
  </w:style>
  <w:style w:type="character" w:customStyle="1" w:styleId="hw">
    <w:name w:val="hw"/>
    <w:rsid w:val="00FE19A8"/>
  </w:style>
  <w:style w:type="character" w:customStyle="1" w:styleId="linktotop">
    <w:name w:val="linktotop"/>
    <w:rsid w:val="00FE19A8"/>
  </w:style>
  <w:style w:type="character" w:customStyle="1" w:styleId="maintextbldleft">
    <w:name w:val="maintextbldleft"/>
    <w:rsid w:val="00FE19A8"/>
  </w:style>
  <w:style w:type="character" w:customStyle="1" w:styleId="maintextleft">
    <w:name w:val="maintextleft"/>
    <w:rsid w:val="00FE19A8"/>
  </w:style>
  <w:style w:type="character" w:customStyle="1" w:styleId="descriptionstyle1block">
    <w:name w:val="description style1 block"/>
    <w:rsid w:val="00FE19A8"/>
  </w:style>
  <w:style w:type="paragraph" w:customStyle="1" w:styleId="Fifth">
    <w:name w:val="Fifth"/>
    <w:basedOn w:val="Normal"/>
    <w:link w:val="FifthChar"/>
    <w:uiPriority w:val="99"/>
    <w:qFormat/>
    <w:rsid w:val="00FE19A8"/>
    <w:rPr>
      <w:rFonts w:eastAsia="Calibri"/>
    </w:rPr>
  </w:style>
  <w:style w:type="character" w:customStyle="1" w:styleId="gutter-right-1">
    <w:name w:val="gutter-right-1"/>
    <w:basedOn w:val="DefaultParagraphFont"/>
    <w:rsid w:val="00FE19A8"/>
  </w:style>
  <w:style w:type="character" w:customStyle="1" w:styleId="ssl3">
    <w:name w:val="ss_l3"/>
    <w:rsid w:val="00FE19A8"/>
  </w:style>
  <w:style w:type="paragraph" w:customStyle="1" w:styleId="NoteLevel22">
    <w:name w:val="Note Level 22"/>
    <w:basedOn w:val="Normal"/>
    <w:next w:val="Normal"/>
    <w:uiPriority w:val="99"/>
    <w:qFormat/>
    <w:rsid w:val="00FE19A8"/>
    <w:pPr>
      <w:keepNext/>
      <w:ind w:left="288" w:right="288"/>
    </w:pPr>
    <w:rPr>
      <w:rFonts w:eastAsia="MS Gothic"/>
      <w:szCs w:val="20"/>
    </w:rPr>
  </w:style>
  <w:style w:type="paragraph" w:customStyle="1" w:styleId="wp-caption-text">
    <w:name w:val="wp-caption-text"/>
    <w:basedOn w:val="Normal"/>
    <w:uiPriority w:val="99"/>
    <w:qFormat/>
    <w:rsid w:val="00FE19A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E19A8"/>
    <w:rPr>
      <w:color w:val="2B579A"/>
      <w:shd w:val="clear" w:color="auto" w:fill="E6E6E6"/>
    </w:rPr>
  </w:style>
  <w:style w:type="paragraph" w:customStyle="1" w:styleId="svarticle">
    <w:name w:val="svarticle"/>
    <w:basedOn w:val="Normal"/>
    <w:uiPriority w:val="99"/>
    <w:qFormat/>
    <w:rsid w:val="00FE19A8"/>
    <w:pPr>
      <w:spacing w:before="100" w:beforeAutospacing="1" w:after="100" w:afterAutospacing="1"/>
    </w:pPr>
    <w:rPr>
      <w:rFonts w:eastAsia="Times New Roman"/>
      <w:sz w:val="24"/>
    </w:rPr>
  </w:style>
  <w:style w:type="character" w:customStyle="1" w:styleId="FontStyle39">
    <w:name w:val="Font Style39"/>
    <w:uiPriority w:val="99"/>
    <w:rsid w:val="00FE19A8"/>
    <w:rPr>
      <w:rFonts w:ascii="Constantia" w:hAnsi="Constantia" w:cs="Constantia" w:hint="default"/>
      <w:b/>
      <w:bCs/>
      <w:sz w:val="18"/>
      <w:szCs w:val="18"/>
    </w:rPr>
  </w:style>
  <w:style w:type="character" w:customStyle="1" w:styleId="6">
    <w:name w:val="6"/>
    <w:rsid w:val="00FE19A8"/>
    <w:rPr>
      <w:rFonts w:ascii="Arial" w:hAnsi="Arial" w:cs="Arial" w:hint="default"/>
      <w:bCs/>
      <w:sz w:val="20"/>
      <w:u w:val="single"/>
      <w:lang w:val="en-US" w:eastAsia="en-US" w:bidi="ar-SA"/>
    </w:rPr>
  </w:style>
  <w:style w:type="character" w:customStyle="1" w:styleId="CharChar4">
    <w:name w:val="Char Char4"/>
    <w:rsid w:val="00FE19A8"/>
    <w:rPr>
      <w:szCs w:val="24"/>
      <w:lang w:eastAsia="zh-CN"/>
    </w:rPr>
  </w:style>
  <w:style w:type="character" w:customStyle="1" w:styleId="BodyTextFirstIndentChar1">
    <w:name w:val="Body Text First Indent Char1"/>
    <w:basedOn w:val="BodyTextChar"/>
    <w:rsid w:val="00FE19A8"/>
    <w:rPr>
      <w:rFonts w:ascii="Times New Roman" w:eastAsia="Calibri" w:hAnsi="Times New Roman" w:cs="Times New Roman"/>
      <w:sz w:val="24"/>
      <w:szCs w:val="20"/>
    </w:rPr>
  </w:style>
  <w:style w:type="character" w:customStyle="1" w:styleId="Header11">
    <w:name w:val="Header11"/>
    <w:rsid w:val="00FE19A8"/>
  </w:style>
  <w:style w:type="paragraph" w:customStyle="1" w:styleId="canvas-atom">
    <w:name w:val="canvas-atom"/>
    <w:basedOn w:val="Normal"/>
    <w:uiPriority w:val="99"/>
    <w:qFormat/>
    <w:rsid w:val="00FE19A8"/>
    <w:pPr>
      <w:spacing w:before="100" w:beforeAutospacing="1" w:after="100" w:afterAutospacing="1"/>
    </w:pPr>
    <w:rPr>
      <w:sz w:val="24"/>
    </w:rPr>
  </w:style>
  <w:style w:type="character" w:customStyle="1" w:styleId="posa">
    <w:name w:val="pos(a)"/>
    <w:basedOn w:val="DefaultParagraphFont"/>
    <w:rsid w:val="00FE19A8"/>
  </w:style>
  <w:style w:type="character" w:customStyle="1" w:styleId="u-hiddeninnarrowenv">
    <w:name w:val="u-hiddeninnarrowenv"/>
    <w:basedOn w:val="DefaultParagraphFont"/>
    <w:rsid w:val="00FE19A8"/>
  </w:style>
  <w:style w:type="character" w:customStyle="1" w:styleId="followbutton-bird">
    <w:name w:val="followbutton-bird"/>
    <w:basedOn w:val="DefaultParagraphFont"/>
    <w:rsid w:val="00FE19A8"/>
  </w:style>
  <w:style w:type="character" w:customStyle="1" w:styleId="tweetauthor-name">
    <w:name w:val="tweetauthor-name"/>
    <w:basedOn w:val="DefaultParagraphFont"/>
    <w:rsid w:val="00FE19A8"/>
  </w:style>
  <w:style w:type="character" w:customStyle="1" w:styleId="tweetauthor-verifiedbadge">
    <w:name w:val="tweetauthor-verifiedbadge"/>
    <w:basedOn w:val="DefaultParagraphFont"/>
    <w:rsid w:val="00FE19A8"/>
  </w:style>
  <w:style w:type="character" w:customStyle="1" w:styleId="tweetauthor-screenname">
    <w:name w:val="tweetauthor-screenname"/>
    <w:basedOn w:val="DefaultParagraphFont"/>
    <w:rsid w:val="00FE19A8"/>
  </w:style>
  <w:style w:type="paragraph" w:customStyle="1" w:styleId="tweet-text">
    <w:name w:val="tweet-text"/>
    <w:basedOn w:val="Normal"/>
    <w:uiPriority w:val="99"/>
    <w:qFormat/>
    <w:rsid w:val="00FE19A8"/>
    <w:pPr>
      <w:spacing w:before="100" w:beforeAutospacing="1" w:after="100" w:afterAutospacing="1"/>
    </w:pPr>
  </w:style>
  <w:style w:type="character" w:customStyle="1" w:styleId="u-hiddenvisually">
    <w:name w:val="u-hiddenvisually"/>
    <w:basedOn w:val="DefaultParagraphFont"/>
    <w:rsid w:val="00FE19A8"/>
  </w:style>
  <w:style w:type="character" w:customStyle="1" w:styleId="tweetaction-stat">
    <w:name w:val="tweetaction-stat"/>
    <w:basedOn w:val="DefaultParagraphFont"/>
    <w:rsid w:val="00FE19A8"/>
  </w:style>
  <w:style w:type="character" w:customStyle="1" w:styleId="related">
    <w:name w:val="related"/>
    <w:basedOn w:val="DefaultParagraphFont"/>
    <w:rsid w:val="00FE19A8"/>
  </w:style>
  <w:style w:type="character" w:customStyle="1" w:styleId="related-content">
    <w:name w:val="related-content"/>
    <w:basedOn w:val="DefaultParagraphFont"/>
    <w:rsid w:val="00FE19A8"/>
  </w:style>
  <w:style w:type="character" w:customStyle="1" w:styleId="name-of-author">
    <w:name w:val="name-of-author"/>
    <w:basedOn w:val="DefaultParagraphFont"/>
    <w:rsid w:val="00FE19A8"/>
  </w:style>
  <w:style w:type="character" w:customStyle="1" w:styleId="first-name">
    <w:name w:val="first-name"/>
    <w:basedOn w:val="DefaultParagraphFont"/>
    <w:rsid w:val="00FE19A8"/>
  </w:style>
  <w:style w:type="character" w:customStyle="1" w:styleId="last-name">
    <w:name w:val="last-name"/>
    <w:basedOn w:val="DefaultParagraphFont"/>
    <w:rsid w:val="00FE19A8"/>
  </w:style>
  <w:style w:type="paragraph" w:customStyle="1" w:styleId="graf">
    <w:name w:val="graf"/>
    <w:basedOn w:val="Normal"/>
    <w:uiPriority w:val="99"/>
    <w:qFormat/>
    <w:rsid w:val="00FE19A8"/>
    <w:pPr>
      <w:spacing w:before="100" w:beforeAutospacing="1" w:after="100" w:afterAutospacing="1"/>
    </w:pPr>
  </w:style>
  <w:style w:type="character" w:customStyle="1" w:styleId="caption10">
    <w:name w:val="caption1"/>
    <w:basedOn w:val="DefaultParagraphFont"/>
    <w:rsid w:val="00FE19A8"/>
  </w:style>
  <w:style w:type="paragraph" w:customStyle="1" w:styleId="column">
    <w:name w:val="column"/>
    <w:basedOn w:val="Normal"/>
    <w:uiPriority w:val="99"/>
    <w:qFormat/>
    <w:rsid w:val="00FE19A8"/>
    <w:pPr>
      <w:spacing w:before="100" w:beforeAutospacing="1" w:after="100" w:afterAutospacing="1"/>
    </w:pPr>
  </w:style>
  <w:style w:type="paragraph" w:customStyle="1" w:styleId="recirc-container">
    <w:name w:val="recirc-container"/>
    <w:basedOn w:val="Normal"/>
    <w:uiPriority w:val="99"/>
    <w:qFormat/>
    <w:rsid w:val="00FE19A8"/>
    <w:pPr>
      <w:spacing w:before="100" w:beforeAutospacing="1" w:after="100" w:afterAutospacing="1"/>
    </w:pPr>
    <w:rPr>
      <w:sz w:val="24"/>
    </w:rPr>
  </w:style>
  <w:style w:type="character" w:customStyle="1" w:styleId="recirc-text">
    <w:name w:val="&quot;recirc-text”"/>
    <w:basedOn w:val="DefaultParagraphFont"/>
    <w:rsid w:val="00FE19A8"/>
  </w:style>
  <w:style w:type="character" w:customStyle="1" w:styleId="video-icon">
    <w:name w:val="video-icon"/>
    <w:basedOn w:val="DefaultParagraphFont"/>
    <w:rsid w:val="00FE19A8"/>
  </w:style>
  <w:style w:type="paragraph" w:customStyle="1" w:styleId="selectionshareable">
    <w:name w:val="selectionshareable"/>
    <w:basedOn w:val="Normal"/>
    <w:uiPriority w:val="99"/>
    <w:qFormat/>
    <w:rsid w:val="00FE19A8"/>
    <w:pPr>
      <w:spacing w:before="100" w:beforeAutospacing="1" w:after="100" w:afterAutospacing="1"/>
    </w:pPr>
    <w:rPr>
      <w:sz w:val="24"/>
    </w:rPr>
  </w:style>
  <w:style w:type="character" w:customStyle="1" w:styleId="powa-shot-play-btn-text">
    <w:name w:val="powa-shot-play-btn-text"/>
    <w:basedOn w:val="DefaultParagraphFont"/>
    <w:rsid w:val="00FE19A8"/>
  </w:style>
  <w:style w:type="character" w:customStyle="1" w:styleId="powa-shot-click">
    <w:name w:val="powa-shot-click"/>
    <w:basedOn w:val="DefaultParagraphFont"/>
    <w:rsid w:val="00FE19A8"/>
  </w:style>
  <w:style w:type="character" w:customStyle="1" w:styleId="wpv-blurb">
    <w:name w:val="wpv-blurb"/>
    <w:basedOn w:val="DefaultParagraphFont"/>
    <w:rsid w:val="00FE19A8"/>
  </w:style>
  <w:style w:type="paragraph" w:customStyle="1" w:styleId="interstitial-link">
    <w:name w:val="interstitial-link"/>
    <w:basedOn w:val="Normal"/>
    <w:uiPriority w:val="99"/>
    <w:qFormat/>
    <w:rsid w:val="00FE19A8"/>
    <w:pPr>
      <w:spacing w:before="100" w:beforeAutospacing="1" w:after="100" w:afterAutospacing="1"/>
    </w:pPr>
    <w:rPr>
      <w:sz w:val="24"/>
    </w:rPr>
  </w:style>
  <w:style w:type="paragraph" w:customStyle="1" w:styleId="see-also">
    <w:name w:val="see-also"/>
    <w:basedOn w:val="Normal"/>
    <w:uiPriority w:val="99"/>
    <w:qFormat/>
    <w:rsid w:val="00FE19A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E19A8"/>
  </w:style>
  <w:style w:type="character" w:customStyle="1" w:styleId="m-2745674872889869693gmail-styleunderline">
    <w:name w:val="m_-2745674872889869693gmail-styleunderline"/>
    <w:basedOn w:val="DefaultParagraphFont"/>
    <w:rsid w:val="00FE19A8"/>
  </w:style>
  <w:style w:type="character" w:customStyle="1" w:styleId="UnresolvedMention31">
    <w:name w:val="Unresolved Mention31"/>
    <w:basedOn w:val="DefaultParagraphFont"/>
    <w:uiPriority w:val="99"/>
    <w:semiHidden/>
    <w:unhideWhenUsed/>
    <w:rsid w:val="00FE19A8"/>
    <w:rPr>
      <w:color w:val="808080"/>
      <w:shd w:val="clear" w:color="auto" w:fill="E6E6E6"/>
    </w:rPr>
  </w:style>
  <w:style w:type="character" w:customStyle="1" w:styleId="UnresolvedMention4">
    <w:name w:val="Unresolved Mention4"/>
    <w:basedOn w:val="DefaultParagraphFont"/>
    <w:uiPriority w:val="99"/>
    <w:semiHidden/>
    <w:unhideWhenUsed/>
    <w:rsid w:val="00FE19A8"/>
    <w:rPr>
      <w:color w:val="808080"/>
      <w:shd w:val="clear" w:color="auto" w:fill="E6E6E6"/>
    </w:rPr>
  </w:style>
  <w:style w:type="character" w:customStyle="1" w:styleId="m-8082899869479211226gmail-styleunderline">
    <w:name w:val="m_-8082899869479211226gmail-styleunderline"/>
    <w:basedOn w:val="DefaultParagraphFont"/>
    <w:rsid w:val="00FE19A8"/>
  </w:style>
  <w:style w:type="character" w:customStyle="1" w:styleId="StyleUnderlineChar">
    <w:name w:val="Style Underline Char"/>
    <w:basedOn w:val="DefaultParagraphFont"/>
    <w:locked/>
    <w:rsid w:val="00FE19A8"/>
    <w:rPr>
      <w:u w:val="single"/>
    </w:rPr>
  </w:style>
  <w:style w:type="paragraph" w:customStyle="1" w:styleId="NoteLevel23">
    <w:name w:val="Note Level 23"/>
    <w:basedOn w:val="Normal"/>
    <w:next w:val="Normal"/>
    <w:uiPriority w:val="99"/>
    <w:qFormat/>
    <w:rsid w:val="00FE19A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FE19A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E19A8"/>
    <w:rPr>
      <w:rFonts w:ascii="Georgia" w:hAnsi="Georgia"/>
    </w:rPr>
  </w:style>
  <w:style w:type="paragraph" w:customStyle="1" w:styleId="NoteLevel24">
    <w:name w:val="Note Level 24"/>
    <w:basedOn w:val="Normal"/>
    <w:next w:val="Normal"/>
    <w:uiPriority w:val="99"/>
    <w:qFormat/>
    <w:rsid w:val="00FE19A8"/>
    <w:pPr>
      <w:keepNext/>
      <w:ind w:left="288" w:right="288"/>
    </w:pPr>
    <w:rPr>
      <w:rFonts w:eastAsia="MS Gothic"/>
      <w:sz w:val="24"/>
      <w:szCs w:val="20"/>
    </w:rPr>
  </w:style>
  <w:style w:type="paragraph" w:customStyle="1" w:styleId="NoteLevel25">
    <w:name w:val="Note Level 25"/>
    <w:basedOn w:val="Normal"/>
    <w:next w:val="Normal"/>
    <w:uiPriority w:val="99"/>
    <w:qFormat/>
    <w:rsid w:val="00FE19A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E19A8"/>
  </w:style>
  <w:style w:type="character" w:customStyle="1" w:styleId="UnresolvedMention5">
    <w:name w:val="Unresolved Mention5"/>
    <w:basedOn w:val="DefaultParagraphFont"/>
    <w:uiPriority w:val="99"/>
    <w:semiHidden/>
    <w:unhideWhenUsed/>
    <w:rsid w:val="00FE19A8"/>
    <w:rPr>
      <w:color w:val="605E5C"/>
      <w:shd w:val="clear" w:color="auto" w:fill="E1DFDD"/>
    </w:rPr>
  </w:style>
  <w:style w:type="character" w:customStyle="1" w:styleId="UnresolvedMention6">
    <w:name w:val="Unresolved Mention6"/>
    <w:basedOn w:val="DefaultParagraphFont"/>
    <w:uiPriority w:val="99"/>
    <w:semiHidden/>
    <w:unhideWhenUsed/>
    <w:rsid w:val="00FE19A8"/>
    <w:rPr>
      <w:color w:val="605E5C"/>
      <w:shd w:val="clear" w:color="auto" w:fill="E1DFDD"/>
    </w:rPr>
  </w:style>
  <w:style w:type="character" w:customStyle="1" w:styleId="footnote">
    <w:name w:val="footnote"/>
    <w:basedOn w:val="DefaultParagraphFont"/>
    <w:rsid w:val="00FE19A8"/>
  </w:style>
  <w:style w:type="character" w:customStyle="1" w:styleId="hubidentifier">
    <w:name w:val="hub_identifier"/>
    <w:basedOn w:val="DefaultParagraphFont"/>
    <w:rsid w:val="00FE19A8"/>
  </w:style>
  <w:style w:type="paragraph" w:customStyle="1" w:styleId="standardeinzug">
    <w:name w:val="standardeinzug"/>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FE19A8"/>
  </w:style>
  <w:style w:type="paragraph" w:customStyle="1" w:styleId="entrefilet">
    <w:name w:val="entrefilet"/>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FE19A8"/>
  </w:style>
  <w:style w:type="character" w:customStyle="1" w:styleId="m-5621139387307470627gmail-style13ptbold">
    <w:name w:val="m_-5621139387307470627gmail-style13ptbold"/>
    <w:basedOn w:val="DefaultParagraphFont"/>
    <w:rsid w:val="00FE19A8"/>
  </w:style>
  <w:style w:type="character" w:customStyle="1" w:styleId="m-5621139387307470627gmail-styleunderline">
    <w:name w:val="m_-5621139387307470627gmail-styleunderline"/>
    <w:basedOn w:val="DefaultParagraphFont"/>
    <w:rsid w:val="00FE19A8"/>
  </w:style>
  <w:style w:type="character" w:customStyle="1" w:styleId="m-4930835733434609408gmail-style13ptbold">
    <w:name w:val="m_-4930835733434609408gmail-style13ptbold"/>
    <w:basedOn w:val="DefaultParagraphFont"/>
    <w:rsid w:val="00FE19A8"/>
  </w:style>
  <w:style w:type="character" w:customStyle="1" w:styleId="m-4930835733434609408gmail-styleunderline">
    <w:name w:val="m_-4930835733434609408gmail-styleunderline"/>
    <w:basedOn w:val="DefaultParagraphFont"/>
    <w:rsid w:val="00FE19A8"/>
  </w:style>
  <w:style w:type="character" w:customStyle="1" w:styleId="m-2456650549122369157gmail-style13ptbold">
    <w:name w:val="m_-2456650549122369157gmail-style13ptbold"/>
    <w:basedOn w:val="DefaultParagraphFont"/>
    <w:rsid w:val="00FE19A8"/>
  </w:style>
  <w:style w:type="character" w:customStyle="1" w:styleId="m-2456650549122369157gmail-styleunderline">
    <w:name w:val="m_-2456650549122369157gmail-styleunderline"/>
    <w:basedOn w:val="DefaultParagraphFont"/>
    <w:rsid w:val="00FE19A8"/>
  </w:style>
  <w:style w:type="paragraph" w:customStyle="1" w:styleId="Second">
    <w:name w:val="Second"/>
    <w:basedOn w:val="Normal"/>
    <w:rsid w:val="00FE19A8"/>
    <w:rPr>
      <w:rFonts w:eastAsia="Calibri" w:cs="Times New Roman"/>
      <w:b/>
      <w:caps/>
      <w:szCs w:val="20"/>
    </w:rPr>
  </w:style>
  <w:style w:type="character" w:customStyle="1" w:styleId="b">
    <w:name w:val="b"/>
    <w:basedOn w:val="DefaultParagraphFont"/>
    <w:rsid w:val="00FE19A8"/>
  </w:style>
  <w:style w:type="character" w:customStyle="1" w:styleId="StyleBoldUnderlineBorderSinglesolidlineAuto05pt">
    <w:name w:val="Style Bold Underline Border: : (Single solid line Auto  0.5 pt ..."/>
    <w:basedOn w:val="DefaultParagraphFont"/>
    <w:rsid w:val="00FE19A8"/>
    <w:rPr>
      <w:b/>
      <w:bCs/>
      <w:u w:val="single"/>
      <w:bdr w:val="none" w:sz="0" w:space="0" w:color="auto"/>
    </w:rPr>
  </w:style>
  <w:style w:type="character" w:customStyle="1" w:styleId="m6540463018285843025gmail-heading4char">
    <w:name w:val="m_6540463018285843025gmail-heading4char"/>
    <w:basedOn w:val="DefaultParagraphFont"/>
    <w:rsid w:val="00FE19A8"/>
  </w:style>
  <w:style w:type="character" w:customStyle="1" w:styleId="m6540463018285843025gmail-styleunderline">
    <w:name w:val="m_6540463018285843025gmail-styleunderline"/>
    <w:basedOn w:val="DefaultParagraphFont"/>
    <w:rsid w:val="00FE19A8"/>
  </w:style>
  <w:style w:type="character" w:customStyle="1" w:styleId="bylines">
    <w:name w:val="bylines"/>
    <w:basedOn w:val="DefaultParagraphFont"/>
    <w:rsid w:val="00FE19A8"/>
  </w:style>
  <w:style w:type="character" w:customStyle="1" w:styleId="postsubtitle">
    <w:name w:val="post_subtitle"/>
    <w:basedOn w:val="DefaultParagraphFont"/>
    <w:rsid w:val="00FE19A8"/>
  </w:style>
  <w:style w:type="character" w:customStyle="1" w:styleId="desc">
    <w:name w:val="desc"/>
    <w:basedOn w:val="DefaultParagraphFont"/>
    <w:rsid w:val="00FE19A8"/>
  </w:style>
  <w:style w:type="character" w:customStyle="1" w:styleId="dispurl">
    <w:name w:val="dispurl"/>
    <w:basedOn w:val="DefaultParagraphFont"/>
    <w:rsid w:val="00FE19A8"/>
  </w:style>
  <w:style w:type="character" w:customStyle="1" w:styleId="ListBulletChar">
    <w:name w:val="List Bullet Char"/>
    <w:link w:val="ListBullet"/>
    <w:uiPriority w:val="99"/>
    <w:rsid w:val="00FE19A8"/>
    <w:rPr>
      <w:rFonts w:ascii="Calibri" w:eastAsia="Calibri" w:hAnsi="Calibri"/>
      <w:sz w:val="22"/>
    </w:rPr>
  </w:style>
  <w:style w:type="character" w:customStyle="1" w:styleId="StyleUnderline11ptChar">
    <w:name w:val="Style Underline + 11 pt Char"/>
    <w:link w:val="StyleUnderline11pt0"/>
    <w:locked/>
    <w:rsid w:val="00FE19A8"/>
    <w:rPr>
      <w:rFonts w:ascii="Georgia" w:hAnsi="Georgia"/>
      <w:u w:val="single"/>
    </w:rPr>
  </w:style>
  <w:style w:type="paragraph" w:customStyle="1" w:styleId="StyleUnderline11pt0">
    <w:name w:val="Style Underline + 11 pt"/>
    <w:basedOn w:val="Normal"/>
    <w:link w:val="StyleUnderline11ptChar"/>
    <w:rsid w:val="00FE19A8"/>
    <w:rPr>
      <w:rFonts w:ascii="Georgia" w:hAnsi="Georgia"/>
      <w:sz w:val="24"/>
      <w:u w:val="single"/>
    </w:rPr>
  </w:style>
  <w:style w:type="character" w:customStyle="1" w:styleId="StyleBoldUnderline11ptChar">
    <w:name w:val="Style BoldUnderline + 11 pt Char"/>
    <w:link w:val="StyleBoldUnderline11pt"/>
    <w:locked/>
    <w:rsid w:val="00FE19A8"/>
    <w:rPr>
      <w:rFonts w:ascii="Georgia" w:hAnsi="Georgia"/>
      <w:b/>
      <w:bCs/>
      <w:u w:val="single"/>
    </w:rPr>
  </w:style>
  <w:style w:type="paragraph" w:customStyle="1" w:styleId="StyleBoldUnderline11pt">
    <w:name w:val="Style BoldUnderline + 11 pt"/>
    <w:basedOn w:val="Normal"/>
    <w:link w:val="StyleBoldUnderline11ptChar"/>
    <w:rsid w:val="00FE19A8"/>
    <w:rPr>
      <w:rFonts w:ascii="Georgia" w:hAnsi="Georgia"/>
      <w:b/>
      <w:bCs/>
      <w:sz w:val="24"/>
      <w:u w:val="single"/>
    </w:rPr>
  </w:style>
  <w:style w:type="character" w:styleId="PlaceholderText">
    <w:name w:val="Placeholder Text"/>
    <w:basedOn w:val="DefaultParagraphFont"/>
    <w:uiPriority w:val="99"/>
    <w:unhideWhenUsed/>
    <w:rsid w:val="00FE19A8"/>
    <w:rPr>
      <w:color w:val="808080"/>
    </w:rPr>
  </w:style>
  <w:style w:type="paragraph" w:customStyle="1" w:styleId="m2799300251894249257gmail-citespacing">
    <w:name w:val="m_2799300251894249257gmail-citespacing"/>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FE19A8"/>
  </w:style>
  <w:style w:type="character" w:customStyle="1" w:styleId="m2799300251894249257gmail-styleunderline">
    <w:name w:val="m_2799300251894249257gmail-styleunderline"/>
    <w:basedOn w:val="DefaultParagraphFont"/>
    <w:rsid w:val="00FE19A8"/>
  </w:style>
  <w:style w:type="character" w:customStyle="1" w:styleId="SmallFont5pt">
    <w:name w:val="Small Font (5 pt)"/>
    <w:basedOn w:val="DefaultParagraphFont"/>
    <w:rsid w:val="00FE19A8"/>
    <w:rPr>
      <w:sz w:val="10"/>
    </w:rPr>
  </w:style>
  <w:style w:type="character" w:customStyle="1" w:styleId="m-2739995430265037942gmail-style13ptbold">
    <w:name w:val="m_-2739995430265037942gmail-style13ptbold"/>
    <w:basedOn w:val="DefaultParagraphFont"/>
    <w:rsid w:val="00FE19A8"/>
  </w:style>
  <w:style w:type="character" w:customStyle="1" w:styleId="m-2739995430265037942gmail-styleunderline">
    <w:name w:val="m_-2739995430265037942gmail-styleunderline"/>
    <w:basedOn w:val="DefaultParagraphFont"/>
    <w:rsid w:val="00FE19A8"/>
  </w:style>
  <w:style w:type="paragraph" w:customStyle="1" w:styleId="Citation0">
    <w:name w:val="Citation"/>
    <w:basedOn w:val="Normal"/>
    <w:uiPriority w:val="99"/>
    <w:qFormat/>
    <w:rsid w:val="00FE19A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FE19A8"/>
    <w:rPr>
      <w:rFonts w:ascii="Calibri" w:eastAsia="Times New Roman" w:hAnsi="Calibri" w:cs="Times New Roman"/>
      <w:sz w:val="20"/>
      <w:szCs w:val="20"/>
    </w:rPr>
  </w:style>
  <w:style w:type="character" w:customStyle="1" w:styleId="Heading3CharCharCharChar">
    <w:name w:val="Heading 3 Char Char Char Char"/>
    <w:rsid w:val="00FE19A8"/>
    <w:rPr>
      <w:rFonts w:ascii="Arial" w:hAnsi="Arial" w:cs="Arial" w:hint="default"/>
      <w:bCs/>
      <w:szCs w:val="26"/>
      <w:u w:val="single"/>
      <w:lang w:val="en-US" w:eastAsia="en-US" w:bidi="ar-SA"/>
    </w:rPr>
  </w:style>
  <w:style w:type="character" w:customStyle="1" w:styleId="1">
    <w:name w:val="1"/>
    <w:rsid w:val="00FE19A8"/>
    <w:rPr>
      <w:rFonts w:cs="Arial"/>
      <w:bCs/>
      <w:sz w:val="20"/>
      <w:u w:val="single"/>
      <w:lang w:val="en-US" w:eastAsia="en-US" w:bidi="ar-SA"/>
    </w:rPr>
  </w:style>
  <w:style w:type="paragraph" w:customStyle="1" w:styleId="DateTime">
    <w:name w:val="DateTime"/>
    <w:basedOn w:val="Normal"/>
    <w:link w:val="DateTimeChar"/>
    <w:autoRedefine/>
    <w:uiPriority w:val="4"/>
    <w:qFormat/>
    <w:rsid w:val="00FE19A8"/>
  </w:style>
  <w:style w:type="character" w:customStyle="1" w:styleId="DateTimeChar">
    <w:name w:val="DateTime Char"/>
    <w:basedOn w:val="DefaultParagraphFont"/>
    <w:link w:val="DateTime"/>
    <w:uiPriority w:val="4"/>
    <w:rsid w:val="00FE19A8"/>
    <w:rPr>
      <w:rFonts w:ascii="Calibri" w:hAnsi="Calibri"/>
      <w:sz w:val="22"/>
    </w:rPr>
  </w:style>
  <w:style w:type="paragraph" w:customStyle="1" w:styleId="Lecture">
    <w:name w:val="Lecture"/>
    <w:next w:val="BodyText"/>
    <w:link w:val="LectureChar"/>
    <w:autoRedefine/>
    <w:uiPriority w:val="4"/>
    <w:qFormat/>
    <w:rsid w:val="00FE19A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FE19A8"/>
    <w:rPr>
      <w:rFonts w:ascii="Arial" w:hAnsi="Arial" w:cs="Arial"/>
      <w:spacing w:val="-10"/>
      <w:sz w:val="22"/>
    </w:rPr>
  </w:style>
  <w:style w:type="character" w:customStyle="1" w:styleId="m4841727538114946087gmail-styleunderline">
    <w:name w:val="m_4841727538114946087gmail-styleunderline"/>
    <w:basedOn w:val="DefaultParagraphFont"/>
    <w:rsid w:val="00FE19A8"/>
  </w:style>
  <w:style w:type="paragraph" w:customStyle="1" w:styleId="BreakTag">
    <w:name w:val="Break Tag"/>
    <w:basedOn w:val="Normal"/>
    <w:autoRedefine/>
    <w:uiPriority w:val="4"/>
    <w:qFormat/>
    <w:rsid w:val="00FE19A8"/>
    <w:pPr>
      <w:spacing w:before="240"/>
    </w:pPr>
    <w:rPr>
      <w:b/>
      <w:sz w:val="26"/>
    </w:rPr>
  </w:style>
  <w:style w:type="paragraph" w:customStyle="1" w:styleId="BreakBlock">
    <w:name w:val="Break Block"/>
    <w:basedOn w:val="Normal"/>
    <w:link w:val="BreakBlockChar"/>
    <w:autoRedefine/>
    <w:qFormat/>
    <w:rsid w:val="00FE19A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E19A8"/>
    <w:rPr>
      <w:rFonts w:ascii="Arial Bold" w:hAnsi="Arial Bold"/>
      <w:b/>
      <w:caps/>
      <w:sz w:val="32"/>
      <w:u w:val="single"/>
    </w:rPr>
  </w:style>
  <w:style w:type="paragraph" w:customStyle="1" w:styleId="HotRouteChar0">
    <w:name w:val="Hot Route! Char"/>
    <w:basedOn w:val="Normal"/>
    <w:qFormat/>
    <w:rsid w:val="00FE19A8"/>
    <w:pPr>
      <w:ind w:left="144"/>
    </w:pPr>
    <w:rPr>
      <w:rFonts w:eastAsia="Times New Roman"/>
      <w:sz w:val="20"/>
      <w:lang w:bidi="en-US"/>
    </w:rPr>
  </w:style>
  <w:style w:type="character" w:customStyle="1" w:styleId="CiteCharChar">
    <w:name w:val="Cite Char Char"/>
    <w:basedOn w:val="DefaultParagraphFont"/>
    <w:rsid w:val="00FE19A8"/>
    <w:rPr>
      <w:rFonts w:ascii="Cambria" w:hAnsi="Cambria" w:cs="Times New Roman"/>
      <w:b/>
      <w:bCs/>
      <w:sz w:val="26"/>
      <w:szCs w:val="26"/>
    </w:rPr>
  </w:style>
  <w:style w:type="character" w:customStyle="1" w:styleId="CardCharChar1">
    <w:name w:val="Card Char Char1"/>
    <w:basedOn w:val="DefaultParagraphFont"/>
    <w:rsid w:val="00FE19A8"/>
    <w:rPr>
      <w:rFonts w:cs="Times New Roman"/>
      <w:b/>
      <w:bCs/>
      <w:sz w:val="28"/>
      <w:szCs w:val="28"/>
    </w:rPr>
  </w:style>
  <w:style w:type="character" w:customStyle="1" w:styleId="CircleChar1">
    <w:name w:val="Circle Char1"/>
    <w:basedOn w:val="DefaultParagraphFont"/>
    <w:rsid w:val="00FE19A8"/>
    <w:rPr>
      <w:rFonts w:cs="Times New Roman"/>
      <w:b/>
      <w:i/>
      <w:sz w:val="18"/>
      <w:szCs w:val="18"/>
      <w:u w:val="single"/>
      <w:lang w:val="en-US" w:eastAsia="en-US" w:bidi="ar-SA"/>
    </w:rPr>
  </w:style>
  <w:style w:type="character" w:customStyle="1" w:styleId="hit1">
    <w:name w:val="hit1"/>
    <w:basedOn w:val="DefaultParagraphFont"/>
    <w:rsid w:val="00FE19A8"/>
    <w:rPr>
      <w:b/>
      <w:bCs/>
      <w:color w:val="CC0033"/>
    </w:rPr>
  </w:style>
  <w:style w:type="character" w:customStyle="1" w:styleId="upper">
    <w:name w:val="upper"/>
    <w:basedOn w:val="DefaultParagraphFont"/>
    <w:rsid w:val="00FE19A8"/>
  </w:style>
  <w:style w:type="character" w:customStyle="1" w:styleId="SmallFont7pt">
    <w:name w:val="Small Font (7 pt)"/>
    <w:basedOn w:val="DefaultParagraphFont"/>
    <w:qFormat/>
    <w:rsid w:val="00FE19A8"/>
    <w:rPr>
      <w:sz w:val="14"/>
    </w:rPr>
  </w:style>
  <w:style w:type="character" w:customStyle="1" w:styleId="Boxing">
    <w:name w:val="Boxing"/>
    <w:basedOn w:val="DefaultParagraphFont"/>
    <w:rsid w:val="00FE19A8"/>
    <w:rPr>
      <w:rFonts w:ascii="Arial Narrow" w:hAnsi="Arial Narrow"/>
      <w:dstrike w:val="0"/>
      <w:sz w:val="20"/>
      <w:bdr w:val="single" w:sz="2" w:space="0" w:color="auto"/>
      <w:vertAlign w:val="baseline"/>
    </w:rPr>
  </w:style>
  <w:style w:type="character" w:customStyle="1" w:styleId="style65">
    <w:name w:val="style65"/>
    <w:basedOn w:val="DefaultParagraphFont"/>
    <w:rsid w:val="00FE19A8"/>
    <w:rPr>
      <w:rFonts w:cs="Times New Roman"/>
    </w:rPr>
  </w:style>
  <w:style w:type="character" w:customStyle="1" w:styleId="SmallTextChar0">
    <w:name w:val="Small Text Char"/>
    <w:basedOn w:val="CardTextChar0"/>
    <w:rsid w:val="00FE19A8"/>
    <w:rPr>
      <w:rFonts w:ascii="Times New Roman" w:eastAsia="MS Mincho" w:hAnsi="Times New Roman" w:cs="Times New Roman"/>
      <w:sz w:val="15"/>
      <w:szCs w:val="24"/>
      <w:lang w:eastAsia="ja-JP"/>
    </w:rPr>
  </w:style>
  <w:style w:type="character" w:customStyle="1" w:styleId="newscontent">
    <w:name w:val="newscontent"/>
    <w:rsid w:val="00FE19A8"/>
  </w:style>
  <w:style w:type="paragraph" w:customStyle="1" w:styleId="Cardstyle0">
    <w:name w:val="Cardstyle"/>
    <w:basedOn w:val="Normal"/>
    <w:next w:val="Normal"/>
    <w:uiPriority w:val="99"/>
    <w:qFormat/>
    <w:rsid w:val="00FE19A8"/>
    <w:rPr>
      <w:rFonts w:eastAsia="Times New Roman"/>
    </w:rPr>
  </w:style>
  <w:style w:type="character" w:customStyle="1" w:styleId="StyleEmphasisArial12ptBoldNotItalic">
    <w:name w:val="Style Emphasis + Arial 12 pt Bold Not Italic"/>
    <w:basedOn w:val="Emphasis"/>
    <w:rsid w:val="00FE19A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E19A8"/>
    <w:rPr>
      <w:rFonts w:ascii="SimSun" w:eastAsia="SimSun" w:hAnsi="SimSun"/>
      <w:sz w:val="15"/>
      <w:lang w:eastAsia="zh-CN"/>
    </w:rPr>
  </w:style>
  <w:style w:type="paragraph" w:customStyle="1" w:styleId="UnreadText">
    <w:name w:val="Unread Text"/>
    <w:basedOn w:val="Normal"/>
    <w:next w:val="Normal"/>
    <w:link w:val="UnreadTextChar"/>
    <w:autoRedefine/>
    <w:qFormat/>
    <w:rsid w:val="00FE19A8"/>
    <w:pPr>
      <w:ind w:left="360"/>
    </w:pPr>
    <w:rPr>
      <w:rFonts w:ascii="SimSun" w:eastAsia="SimSun" w:hAnsi="SimSun"/>
      <w:sz w:val="15"/>
      <w:lang w:eastAsia="zh-CN"/>
    </w:rPr>
  </w:style>
  <w:style w:type="character" w:customStyle="1" w:styleId="navy13bd">
    <w:name w:val="navy13bd"/>
    <w:basedOn w:val="DefaultParagraphFont"/>
    <w:rsid w:val="00FE19A8"/>
  </w:style>
  <w:style w:type="paragraph" w:customStyle="1" w:styleId="UnderlineBoldIndent">
    <w:name w:val="Underline + Bold Indent"/>
    <w:basedOn w:val="Normal"/>
    <w:link w:val="UnderlineBoldIndentCharChar"/>
    <w:qFormat/>
    <w:rsid w:val="00FE19A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E19A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FE19A8"/>
    <w:rPr>
      <w:u w:val="single"/>
    </w:rPr>
  </w:style>
  <w:style w:type="character" w:customStyle="1" w:styleId="StyleUnderlineBoldIndent11ptChar">
    <w:name w:val="Style Underline + Bold Indent + 11 pt Char"/>
    <w:link w:val="StyleUnderlineBoldIndent11pt"/>
    <w:rsid w:val="00FE19A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E19A8"/>
    <w:rPr>
      <w:b/>
      <w:bCs/>
      <w:u w:val="single"/>
    </w:rPr>
  </w:style>
  <w:style w:type="character" w:customStyle="1" w:styleId="StyleUnderlineBoldIndent11ptBoldChar">
    <w:name w:val="Style Underline + Bold Indent + 11 pt Bold Char"/>
    <w:link w:val="StyleUnderlineBoldIndent11ptBold"/>
    <w:rsid w:val="00FE19A8"/>
    <w:rPr>
      <w:rFonts w:ascii="Calibri" w:eastAsia="Times New Roman" w:hAnsi="Calibri"/>
      <w:b/>
      <w:bCs/>
      <w:sz w:val="22"/>
      <w:szCs w:val="20"/>
      <w:u w:val="single"/>
    </w:rPr>
  </w:style>
  <w:style w:type="paragraph" w:customStyle="1" w:styleId="Normal20pt">
    <w:name w:val="Normal  + 20 pt"/>
    <w:basedOn w:val="Normal"/>
    <w:uiPriority w:val="6"/>
    <w:qFormat/>
    <w:rsid w:val="00FE19A8"/>
    <w:rPr>
      <w:bCs/>
      <w:u w:val="single"/>
    </w:rPr>
  </w:style>
  <w:style w:type="character" w:customStyle="1" w:styleId="StyleStyle4CharTimesNewRoman11ptItalic">
    <w:name w:val="Style Style4 Char + Times New Roman 11 pt Italic"/>
    <w:basedOn w:val="DefaultParagraphFont"/>
    <w:rsid w:val="00FE19A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FE19A8"/>
    <w:rPr>
      <w:b/>
    </w:rPr>
  </w:style>
  <w:style w:type="character" w:customStyle="1" w:styleId="Style6Char">
    <w:name w:val="Style6 Char"/>
    <w:basedOn w:val="DefaultParagraphFont"/>
    <w:link w:val="Style6"/>
    <w:rsid w:val="00FE19A8"/>
    <w:rPr>
      <w:rFonts w:ascii="Calibri" w:hAnsi="Calibri"/>
      <w:b/>
      <w:sz w:val="22"/>
    </w:rPr>
  </w:style>
  <w:style w:type="paragraph" w:customStyle="1" w:styleId="Style11">
    <w:name w:val="Style11"/>
    <w:basedOn w:val="Normal"/>
    <w:link w:val="Style11Char"/>
    <w:qFormat/>
    <w:rsid w:val="00FE19A8"/>
    <w:rPr>
      <w:rFonts w:asciiTheme="minorHAnsi" w:hAnsiTheme="minorHAnsi"/>
      <w:b/>
      <w:sz w:val="24"/>
      <w:u w:val="thick"/>
    </w:rPr>
  </w:style>
  <w:style w:type="paragraph" w:customStyle="1" w:styleId="Style12">
    <w:name w:val="Style12"/>
    <w:basedOn w:val="Normal"/>
    <w:link w:val="Style12Char"/>
    <w:qFormat/>
    <w:rsid w:val="00FE19A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FE19A8"/>
    <w:rPr>
      <w:b w:val="0"/>
      <w:bCs w:val="0"/>
      <w:sz w:val="22"/>
      <w:u w:val="single"/>
      <w:bdr w:val="none" w:sz="0" w:space="0" w:color="auto"/>
    </w:rPr>
  </w:style>
  <w:style w:type="character" w:customStyle="1" w:styleId="UnderlineCard">
    <w:name w:val="Underline Card"/>
    <w:uiPriority w:val="6"/>
    <w:qFormat/>
    <w:rsid w:val="00FE19A8"/>
    <w:rPr>
      <w:rFonts w:ascii="Arial" w:hAnsi="Arial"/>
      <w:b w:val="0"/>
      <w:bCs/>
      <w:sz w:val="20"/>
      <w:u w:val="single"/>
    </w:rPr>
  </w:style>
  <w:style w:type="character" w:customStyle="1" w:styleId="story-author">
    <w:name w:val="story-author"/>
    <w:basedOn w:val="DefaultParagraphFont"/>
    <w:rsid w:val="00FE19A8"/>
  </w:style>
  <w:style w:type="paragraph" w:customStyle="1" w:styleId="type">
    <w:name w:val="type"/>
    <w:basedOn w:val="Normal"/>
    <w:qFormat/>
    <w:rsid w:val="00FE19A8"/>
    <w:pPr>
      <w:spacing w:before="100" w:beforeAutospacing="1" w:after="100" w:afterAutospacing="1"/>
    </w:pPr>
    <w:rPr>
      <w:rFonts w:eastAsia="Times New Roman"/>
    </w:rPr>
  </w:style>
  <w:style w:type="character" w:customStyle="1" w:styleId="abodyblack3">
    <w:name w:val="abodyblack3"/>
    <w:basedOn w:val="DefaultParagraphFont"/>
    <w:rsid w:val="00FE19A8"/>
  </w:style>
  <w:style w:type="character" w:customStyle="1" w:styleId="FontStyle177">
    <w:name w:val="Font Style177"/>
    <w:basedOn w:val="DefaultParagraphFont"/>
    <w:uiPriority w:val="99"/>
    <w:rsid w:val="00FE19A8"/>
    <w:rPr>
      <w:rFonts w:ascii="Times New Roman" w:hAnsi="Times New Roman" w:cs="Times New Roman"/>
      <w:sz w:val="20"/>
      <w:szCs w:val="20"/>
    </w:rPr>
  </w:style>
  <w:style w:type="character" w:customStyle="1" w:styleId="FontStyle173">
    <w:name w:val="Font Style173"/>
    <w:basedOn w:val="DefaultParagraphFont"/>
    <w:uiPriority w:val="99"/>
    <w:rsid w:val="00FE19A8"/>
    <w:rPr>
      <w:rFonts w:ascii="Times New Roman" w:hAnsi="Times New Roman" w:cs="Times New Roman"/>
      <w:sz w:val="14"/>
      <w:szCs w:val="14"/>
    </w:rPr>
  </w:style>
  <w:style w:type="character" w:customStyle="1" w:styleId="FontStyle151">
    <w:name w:val="Font Style151"/>
    <w:basedOn w:val="DefaultParagraphFont"/>
    <w:uiPriority w:val="99"/>
    <w:rsid w:val="00FE19A8"/>
    <w:rPr>
      <w:rFonts w:ascii="Arial Narrow" w:hAnsi="Arial Narrow" w:cs="Arial Narrow"/>
      <w:b/>
      <w:bCs/>
      <w:sz w:val="12"/>
      <w:szCs w:val="12"/>
    </w:rPr>
  </w:style>
  <w:style w:type="character" w:customStyle="1" w:styleId="FontStyle156">
    <w:name w:val="Font Style156"/>
    <w:basedOn w:val="DefaultParagraphFont"/>
    <w:uiPriority w:val="99"/>
    <w:rsid w:val="00FE19A8"/>
    <w:rPr>
      <w:rFonts w:ascii="Arial Narrow" w:hAnsi="Arial Narrow" w:cs="Arial Narrow"/>
      <w:sz w:val="8"/>
      <w:szCs w:val="8"/>
    </w:rPr>
  </w:style>
  <w:style w:type="character" w:customStyle="1" w:styleId="FontStyle160">
    <w:name w:val="Font Style160"/>
    <w:basedOn w:val="DefaultParagraphFont"/>
    <w:uiPriority w:val="99"/>
    <w:rsid w:val="00FE19A8"/>
    <w:rPr>
      <w:rFonts w:ascii="Times New Roman" w:hAnsi="Times New Roman" w:cs="Times New Roman"/>
      <w:b/>
      <w:bCs/>
      <w:sz w:val="20"/>
      <w:szCs w:val="20"/>
    </w:rPr>
  </w:style>
  <w:style w:type="character" w:customStyle="1" w:styleId="FontStyle178">
    <w:name w:val="Font Style178"/>
    <w:basedOn w:val="DefaultParagraphFont"/>
    <w:uiPriority w:val="99"/>
    <w:rsid w:val="00FE19A8"/>
    <w:rPr>
      <w:rFonts w:ascii="Times New Roman" w:hAnsi="Times New Roman" w:cs="Times New Roman"/>
      <w:sz w:val="18"/>
      <w:szCs w:val="18"/>
    </w:rPr>
  </w:style>
  <w:style w:type="paragraph" w:customStyle="1" w:styleId="Style14">
    <w:name w:val="Style14"/>
    <w:basedOn w:val="Normal"/>
    <w:uiPriority w:val="99"/>
    <w:qFormat/>
    <w:rsid w:val="00FE19A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FE19A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FE19A8"/>
    <w:rPr>
      <w:rFonts w:ascii="Times New Roman" w:hAnsi="Times New Roman" w:cs="Times New Roman"/>
      <w:sz w:val="12"/>
      <w:szCs w:val="12"/>
    </w:rPr>
  </w:style>
  <w:style w:type="paragraph" w:customStyle="1" w:styleId="Style9">
    <w:name w:val="Style9"/>
    <w:basedOn w:val="Normal"/>
    <w:uiPriority w:val="99"/>
    <w:qFormat/>
    <w:rsid w:val="00FE19A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FE19A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FE19A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FE19A8"/>
    <w:rPr>
      <w:rFonts w:ascii="Times New Roman" w:hAnsi="Times New Roman" w:cs="Times New Roman"/>
      <w:sz w:val="16"/>
      <w:szCs w:val="16"/>
    </w:rPr>
  </w:style>
  <w:style w:type="character" w:customStyle="1" w:styleId="FontStyle172">
    <w:name w:val="Font Style172"/>
    <w:basedOn w:val="DefaultParagraphFont"/>
    <w:uiPriority w:val="99"/>
    <w:rsid w:val="00FE19A8"/>
    <w:rPr>
      <w:rFonts w:ascii="Times New Roman" w:hAnsi="Times New Roman" w:cs="Times New Roman"/>
      <w:b/>
      <w:bCs/>
      <w:sz w:val="16"/>
      <w:szCs w:val="16"/>
    </w:rPr>
  </w:style>
  <w:style w:type="paragraph" w:customStyle="1" w:styleId="Style18">
    <w:name w:val="Style18"/>
    <w:basedOn w:val="Normal"/>
    <w:uiPriority w:val="99"/>
    <w:qFormat/>
    <w:rsid w:val="00FE19A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FE19A8"/>
    <w:rPr>
      <w:rFonts w:ascii="Times New Roman" w:hAnsi="Times New Roman" w:cs="Times New Roman"/>
      <w:i/>
      <w:iCs/>
      <w:sz w:val="16"/>
      <w:szCs w:val="16"/>
    </w:rPr>
  </w:style>
  <w:style w:type="character" w:customStyle="1" w:styleId="FontStyle162">
    <w:name w:val="Font Style162"/>
    <w:basedOn w:val="DefaultParagraphFont"/>
    <w:uiPriority w:val="99"/>
    <w:rsid w:val="00FE19A8"/>
    <w:rPr>
      <w:rFonts w:ascii="Times New Roman" w:hAnsi="Times New Roman" w:cs="Times New Roman"/>
      <w:b/>
      <w:bCs/>
      <w:sz w:val="18"/>
      <w:szCs w:val="18"/>
    </w:rPr>
  </w:style>
  <w:style w:type="character" w:customStyle="1" w:styleId="FontStyle167">
    <w:name w:val="Font Style167"/>
    <w:basedOn w:val="DefaultParagraphFont"/>
    <w:uiPriority w:val="99"/>
    <w:rsid w:val="00FE19A8"/>
    <w:rPr>
      <w:rFonts w:ascii="Times New Roman" w:hAnsi="Times New Roman" w:cs="Times New Roman"/>
      <w:sz w:val="10"/>
      <w:szCs w:val="10"/>
    </w:rPr>
  </w:style>
  <w:style w:type="character" w:customStyle="1" w:styleId="FontStyle174">
    <w:name w:val="Font Style174"/>
    <w:basedOn w:val="DefaultParagraphFont"/>
    <w:uiPriority w:val="99"/>
    <w:rsid w:val="00FE19A8"/>
    <w:rPr>
      <w:rFonts w:ascii="Arial Narrow" w:hAnsi="Arial Narrow" w:cs="Arial Narrow"/>
      <w:b/>
      <w:bCs/>
      <w:sz w:val="18"/>
      <w:szCs w:val="18"/>
    </w:rPr>
  </w:style>
  <w:style w:type="paragraph" w:customStyle="1" w:styleId="Style47">
    <w:name w:val="Style47"/>
    <w:basedOn w:val="Normal"/>
    <w:uiPriority w:val="99"/>
    <w:qFormat/>
    <w:rsid w:val="00FE19A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FE19A8"/>
    <w:rPr>
      <w:rFonts w:ascii="Times New Roman" w:hAnsi="Times New Roman" w:cs="Times New Roman"/>
      <w:sz w:val="12"/>
      <w:szCs w:val="12"/>
    </w:rPr>
  </w:style>
  <w:style w:type="paragraph" w:customStyle="1" w:styleId="Style24">
    <w:name w:val="Style24"/>
    <w:basedOn w:val="Normal"/>
    <w:uiPriority w:val="99"/>
    <w:qFormat/>
    <w:rsid w:val="00FE19A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FE19A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FE19A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FE19A8"/>
    <w:rPr>
      <w:rFonts w:ascii="Times New Roman" w:hAnsi="Times New Roman" w:cs="Times New Roman"/>
      <w:b/>
      <w:bCs/>
      <w:sz w:val="18"/>
      <w:szCs w:val="18"/>
    </w:rPr>
  </w:style>
  <w:style w:type="paragraph" w:customStyle="1" w:styleId="Style21">
    <w:name w:val="Style21"/>
    <w:basedOn w:val="Normal"/>
    <w:uiPriority w:val="99"/>
    <w:qFormat/>
    <w:rsid w:val="00FE19A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FE19A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FE19A8"/>
  </w:style>
  <w:style w:type="character" w:customStyle="1" w:styleId="StyleThickunderline1">
    <w:name w:val="Style Thick underline1"/>
    <w:basedOn w:val="DefaultParagraphFont"/>
    <w:rsid w:val="00FE19A8"/>
    <w:rPr>
      <w:u w:val="single"/>
    </w:rPr>
  </w:style>
  <w:style w:type="paragraph" w:customStyle="1" w:styleId="TableParagraph">
    <w:name w:val="Table Paragraph"/>
    <w:basedOn w:val="Normal"/>
    <w:uiPriority w:val="1"/>
    <w:qFormat/>
    <w:rsid w:val="00FE19A8"/>
    <w:pPr>
      <w:widowControl w:val="0"/>
    </w:pPr>
  </w:style>
  <w:style w:type="character" w:customStyle="1" w:styleId="UnderlineChar5">
    <w:name w:val="UnderlineChar"/>
    <w:rsid w:val="00FE19A8"/>
    <w:rPr>
      <w:sz w:val="24"/>
      <w:u w:val="single"/>
      <w:shd w:val="clear" w:color="auto" w:fill="auto"/>
    </w:rPr>
  </w:style>
  <w:style w:type="character" w:customStyle="1" w:styleId="foreground">
    <w:name w:val="foreground"/>
    <w:basedOn w:val="DefaultParagraphFont"/>
    <w:rsid w:val="00FE19A8"/>
  </w:style>
  <w:style w:type="paragraph" w:customStyle="1" w:styleId="StyleCircled11pt">
    <w:name w:val="Style Circled + 11 pt"/>
    <w:basedOn w:val="Normal"/>
    <w:link w:val="StyleCircled11ptChar"/>
    <w:qFormat/>
    <w:rsid w:val="00FE19A8"/>
    <w:rPr>
      <w:rFonts w:eastAsia="Times New Roman"/>
      <w:b/>
      <w:bCs/>
      <w:sz w:val="20"/>
      <w:u w:val="single"/>
    </w:rPr>
  </w:style>
  <w:style w:type="character" w:customStyle="1" w:styleId="StyleCircled11ptChar">
    <w:name w:val="Style Circled + 11 pt Char"/>
    <w:link w:val="StyleCircled11pt"/>
    <w:rsid w:val="00FE19A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FE19A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FE19A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FE19A8"/>
    <w:rPr>
      <w:sz w:val="20"/>
      <w:bdr w:val="single" w:sz="4" w:space="0" w:color="auto" w:frame="1"/>
    </w:rPr>
  </w:style>
  <w:style w:type="character" w:customStyle="1" w:styleId="StyleUnderlineChar9ptBorderSinglesolidlineAuto0">
    <w:name w:val="Style Underline Char + 9 pt Border: : (Single solid line Auto  0..."/>
    <w:rsid w:val="00FE19A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E19A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E19A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E19A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E19A8"/>
    <w:rPr>
      <w:sz w:val="20"/>
      <w:szCs w:val="24"/>
      <w:u w:val="single"/>
      <w:bdr w:val="single" w:sz="4" w:space="0" w:color="auto"/>
      <w:lang w:val="en-US" w:eastAsia="en-US" w:bidi="ar-SA"/>
    </w:rPr>
  </w:style>
  <w:style w:type="character" w:customStyle="1" w:styleId="StyleLatinGaramondUnderline">
    <w:name w:val="Style (Latin) Garamond Underline"/>
    <w:rsid w:val="00FE19A8"/>
    <w:rPr>
      <w:rFonts w:ascii="Times New Roman" w:hAnsi="Times New Roman"/>
      <w:sz w:val="20"/>
      <w:u w:val="single"/>
    </w:rPr>
  </w:style>
  <w:style w:type="character" w:customStyle="1" w:styleId="StyleLatinGaramond">
    <w:name w:val="Style (Latin) Garamond"/>
    <w:rsid w:val="00FE19A8"/>
    <w:rPr>
      <w:rFonts w:ascii="Times New Roman" w:hAnsi="Times New Roman"/>
      <w:sz w:val="20"/>
    </w:rPr>
  </w:style>
  <w:style w:type="character" w:customStyle="1" w:styleId="styletimesnewroman12ptbold0">
    <w:name w:val="styletimesnewroman12ptbold"/>
    <w:basedOn w:val="DefaultParagraphFont"/>
    <w:rsid w:val="00FE19A8"/>
  </w:style>
  <w:style w:type="paragraph" w:customStyle="1" w:styleId="BoldandUnderlineChar2CharChar">
    <w:name w:val="Bold and Underline Char2 Char Char"/>
    <w:basedOn w:val="Normal"/>
    <w:link w:val="BoldandUnderlineChar2CharCharChar"/>
    <w:qFormat/>
    <w:rsid w:val="00FE19A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FE19A8"/>
    <w:rPr>
      <w:rFonts w:ascii="Calibri" w:eastAsia="Times New Roman" w:hAnsi="Calibri"/>
      <w:b/>
      <w:sz w:val="22"/>
      <w:u w:val="single"/>
    </w:rPr>
  </w:style>
  <w:style w:type="character" w:customStyle="1" w:styleId="StyleUnderlineChar9ptChar">
    <w:name w:val="Style Underline Char + 9 pt Char"/>
    <w:basedOn w:val="IntenseEmphasis"/>
    <w:rsid w:val="00FE19A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FE19A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FE19A8"/>
    <w:rPr>
      <w:sz w:val="16"/>
    </w:rPr>
  </w:style>
  <w:style w:type="paragraph" w:customStyle="1" w:styleId="Reduce8pt">
    <w:name w:val="Reduce 8pt"/>
    <w:basedOn w:val="Normal"/>
    <w:link w:val="Reduce8ptCharChar"/>
    <w:qFormat/>
    <w:rsid w:val="00FE19A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FE19A8"/>
    <w:rPr>
      <w:rFonts w:eastAsia="Times New Roman" w:cs="Times New Roman"/>
      <w:b/>
      <w:color w:val="000000"/>
      <w:sz w:val="20"/>
      <w:u w:val="thick" w:color="000000"/>
    </w:rPr>
  </w:style>
  <w:style w:type="paragraph" w:customStyle="1" w:styleId="boldcite">
    <w:name w:val="bold cite"/>
    <w:basedOn w:val="Normal"/>
    <w:link w:val="boldciteChar4"/>
    <w:qFormat/>
    <w:rsid w:val="00FE19A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FE19A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FE19A8"/>
  </w:style>
  <w:style w:type="paragraph" w:customStyle="1" w:styleId="Footnote2">
    <w:name w:val="Footnote2"/>
    <w:basedOn w:val="Normal"/>
    <w:next w:val="Normal"/>
    <w:link w:val="Footnote2Char"/>
    <w:autoRedefine/>
    <w:qFormat/>
    <w:rsid w:val="00FE19A8"/>
    <w:pPr>
      <w:spacing w:after="120" w:line="480" w:lineRule="auto"/>
    </w:pPr>
    <w:rPr>
      <w:rFonts w:asciiTheme="minorHAnsi" w:hAnsiTheme="minorHAnsi"/>
      <w:sz w:val="24"/>
    </w:rPr>
  </w:style>
  <w:style w:type="paragraph" w:customStyle="1" w:styleId="indent">
    <w:name w:val="indent"/>
    <w:basedOn w:val="Normal"/>
    <w:uiPriority w:val="99"/>
    <w:qFormat/>
    <w:rsid w:val="00FE19A8"/>
    <w:pPr>
      <w:spacing w:before="100" w:beforeAutospacing="1" w:after="100" w:afterAutospacing="1"/>
    </w:pPr>
    <w:rPr>
      <w:rFonts w:eastAsia="Times New Roman"/>
    </w:rPr>
  </w:style>
  <w:style w:type="character" w:customStyle="1" w:styleId="FontStyle14">
    <w:name w:val="Font Style14"/>
    <w:basedOn w:val="DefaultParagraphFont"/>
    <w:uiPriority w:val="99"/>
    <w:rsid w:val="00FE19A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E19A8"/>
    <w:rPr>
      <w:rFonts w:ascii="Arial Narrow" w:hAnsi="Arial Narrow" w:cs="Arial Narrow" w:hint="default"/>
      <w:b/>
      <w:bCs/>
      <w:sz w:val="10"/>
      <w:szCs w:val="10"/>
    </w:rPr>
  </w:style>
  <w:style w:type="character" w:customStyle="1" w:styleId="red">
    <w:name w:val="red"/>
    <w:basedOn w:val="DefaultParagraphFont"/>
    <w:rsid w:val="00FE19A8"/>
  </w:style>
  <w:style w:type="character" w:customStyle="1" w:styleId="org">
    <w:name w:val="org"/>
    <w:rsid w:val="00FE19A8"/>
  </w:style>
  <w:style w:type="character" w:customStyle="1" w:styleId="Mention11">
    <w:name w:val="Mention11"/>
    <w:basedOn w:val="DefaultParagraphFont"/>
    <w:uiPriority w:val="99"/>
    <w:semiHidden/>
    <w:unhideWhenUsed/>
    <w:rsid w:val="00FE19A8"/>
    <w:rPr>
      <w:color w:val="2B579A"/>
      <w:shd w:val="clear" w:color="auto" w:fill="E6E6E6"/>
    </w:rPr>
  </w:style>
  <w:style w:type="character" w:customStyle="1" w:styleId="m6370699461968006786gmail-styleunderline">
    <w:name w:val="m_6370699461968006786gmail-styleunderline"/>
    <w:basedOn w:val="DefaultParagraphFont"/>
    <w:rsid w:val="00FE19A8"/>
  </w:style>
  <w:style w:type="character" w:customStyle="1" w:styleId="Mention2">
    <w:name w:val="Mention2"/>
    <w:basedOn w:val="DefaultParagraphFont"/>
    <w:uiPriority w:val="99"/>
    <w:semiHidden/>
    <w:unhideWhenUsed/>
    <w:rsid w:val="00FE19A8"/>
    <w:rPr>
      <w:color w:val="2B579A"/>
      <w:shd w:val="clear" w:color="auto" w:fill="E6E6E6"/>
    </w:rPr>
  </w:style>
  <w:style w:type="paragraph" w:customStyle="1" w:styleId="FlashTag">
    <w:name w:val="FlashTag"/>
    <w:basedOn w:val="Normal"/>
    <w:link w:val="FlashTagChar"/>
    <w:autoRedefine/>
    <w:uiPriority w:val="4"/>
    <w:qFormat/>
    <w:rsid w:val="00FE19A8"/>
    <w:rPr>
      <w:rFonts w:asciiTheme="majorHAnsi" w:hAnsiTheme="majorHAnsi"/>
      <w:b/>
      <w:sz w:val="28"/>
    </w:rPr>
  </w:style>
  <w:style w:type="character" w:customStyle="1" w:styleId="FlashTagChar">
    <w:name w:val="FlashTag Char"/>
    <w:basedOn w:val="DefaultParagraphFont"/>
    <w:link w:val="FlashTag"/>
    <w:uiPriority w:val="4"/>
    <w:rsid w:val="00FE19A8"/>
    <w:rPr>
      <w:rFonts w:asciiTheme="majorHAnsi" w:hAnsiTheme="majorHAnsi"/>
      <w:b/>
      <w:sz w:val="28"/>
    </w:rPr>
  </w:style>
  <w:style w:type="paragraph" w:customStyle="1" w:styleId="Warrant">
    <w:name w:val="Warrant"/>
    <w:autoRedefine/>
    <w:uiPriority w:val="4"/>
    <w:qFormat/>
    <w:rsid w:val="00FE19A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E19A8"/>
  </w:style>
  <w:style w:type="character" w:customStyle="1" w:styleId="m3965771245576658108gmail-styleunderline">
    <w:name w:val="m_3965771245576658108gmail-styleunderline"/>
    <w:basedOn w:val="DefaultParagraphFont"/>
    <w:rsid w:val="00FE19A8"/>
  </w:style>
  <w:style w:type="character" w:customStyle="1" w:styleId="FontStyle220">
    <w:name w:val="Font Style220"/>
    <w:basedOn w:val="DefaultParagraphFont"/>
    <w:uiPriority w:val="99"/>
    <w:rsid w:val="00FE19A8"/>
    <w:rPr>
      <w:rFonts w:ascii="Candara" w:hAnsi="Candara" w:cs="Candara" w:hint="default"/>
      <w:i/>
      <w:iCs/>
      <w:sz w:val="18"/>
      <w:szCs w:val="18"/>
    </w:rPr>
  </w:style>
  <w:style w:type="character" w:customStyle="1" w:styleId="FontStyle290">
    <w:name w:val="Font Style290"/>
    <w:basedOn w:val="DefaultParagraphFont"/>
    <w:uiPriority w:val="99"/>
    <w:rsid w:val="00FE19A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E19A8"/>
    <w:rPr>
      <w:rFonts w:ascii="Arial" w:hAnsi="Arial" w:cs="Arial"/>
      <w:b/>
      <w:bCs/>
      <w:sz w:val="16"/>
      <w:szCs w:val="16"/>
    </w:rPr>
  </w:style>
  <w:style w:type="paragraph" w:customStyle="1" w:styleId="analytic0">
    <w:name w:val="analytic"/>
    <w:basedOn w:val="Normal"/>
    <w:link w:val="analyticChar0"/>
    <w:uiPriority w:val="4"/>
    <w:qFormat/>
    <w:rsid w:val="00FE19A8"/>
    <w:pPr>
      <w:spacing w:before="120"/>
    </w:pPr>
    <w:rPr>
      <w:b/>
      <w:sz w:val="20"/>
    </w:rPr>
  </w:style>
  <w:style w:type="character" w:customStyle="1" w:styleId="analyticChar0">
    <w:name w:val="analytic Char"/>
    <w:basedOn w:val="DefaultParagraphFont"/>
    <w:link w:val="analytic0"/>
    <w:uiPriority w:val="4"/>
    <w:rsid w:val="00FE19A8"/>
    <w:rPr>
      <w:rFonts w:ascii="Calibri" w:hAnsi="Calibri"/>
      <w:b/>
      <w:sz w:val="20"/>
    </w:rPr>
  </w:style>
  <w:style w:type="character" w:customStyle="1" w:styleId="m-5498913268213319940gmail-styleunderline">
    <w:name w:val="m_-5498913268213319940gmail-styleunderline"/>
    <w:basedOn w:val="DefaultParagraphFont"/>
    <w:rsid w:val="00FE19A8"/>
  </w:style>
  <w:style w:type="paragraph" w:customStyle="1" w:styleId="speakable">
    <w:name w:val="speakable"/>
    <w:basedOn w:val="Normal"/>
    <w:uiPriority w:val="99"/>
    <w:qFormat/>
    <w:rsid w:val="00FE19A8"/>
    <w:pPr>
      <w:spacing w:before="100" w:beforeAutospacing="1" w:after="100" w:afterAutospacing="1"/>
    </w:pPr>
    <w:rPr>
      <w:rFonts w:eastAsia="Times New Roman"/>
      <w:sz w:val="24"/>
    </w:rPr>
  </w:style>
  <w:style w:type="character" w:customStyle="1" w:styleId="overlay">
    <w:name w:val="overlay"/>
    <w:basedOn w:val="DefaultParagraphFont"/>
    <w:rsid w:val="00FE19A8"/>
  </w:style>
  <w:style w:type="character" w:customStyle="1" w:styleId="copyright">
    <w:name w:val="copyright"/>
    <w:basedOn w:val="DefaultParagraphFont"/>
    <w:rsid w:val="00FE19A8"/>
  </w:style>
  <w:style w:type="character" w:customStyle="1" w:styleId="TagCharCharCharChar">
    <w:name w:val="Tag Char Char Char Char"/>
    <w:basedOn w:val="DefaultParagraphFont"/>
    <w:rsid w:val="00FE19A8"/>
    <w:rPr>
      <w:rFonts w:ascii="Calibri" w:hAnsi="Calibri" w:cs="Calibri"/>
      <w:b/>
      <w:sz w:val="24"/>
    </w:rPr>
  </w:style>
  <w:style w:type="paragraph" w:customStyle="1" w:styleId="g-body">
    <w:name w:val="g-body"/>
    <w:basedOn w:val="Normal"/>
    <w:uiPriority w:val="99"/>
    <w:qFormat/>
    <w:rsid w:val="00FE19A8"/>
    <w:pPr>
      <w:spacing w:before="100" w:beforeAutospacing="1" w:after="100" w:afterAutospacing="1"/>
    </w:pPr>
    <w:rPr>
      <w:rFonts w:eastAsia="Times New Roman"/>
      <w:sz w:val="24"/>
    </w:rPr>
  </w:style>
  <w:style w:type="paragraph" w:customStyle="1" w:styleId="g-pstyle0">
    <w:name w:val="g-pstyle0"/>
    <w:basedOn w:val="Normal"/>
    <w:uiPriority w:val="99"/>
    <w:qFormat/>
    <w:rsid w:val="00FE19A8"/>
    <w:pPr>
      <w:spacing w:before="100" w:beforeAutospacing="1" w:after="100" w:afterAutospacing="1"/>
    </w:pPr>
    <w:rPr>
      <w:rFonts w:eastAsia="Times New Roman"/>
      <w:sz w:val="24"/>
    </w:rPr>
  </w:style>
  <w:style w:type="paragraph" w:customStyle="1" w:styleId="g-pstyle1">
    <w:name w:val="g-pstyle1"/>
    <w:basedOn w:val="Normal"/>
    <w:uiPriority w:val="99"/>
    <w:qFormat/>
    <w:rsid w:val="00FE19A8"/>
    <w:pPr>
      <w:spacing w:before="100" w:beforeAutospacing="1" w:after="100" w:afterAutospacing="1"/>
    </w:pPr>
    <w:rPr>
      <w:rFonts w:eastAsia="Times New Roman"/>
      <w:sz w:val="24"/>
    </w:rPr>
  </w:style>
  <w:style w:type="paragraph" w:customStyle="1" w:styleId="g-asset-hed">
    <w:name w:val="g-asset-hed"/>
    <w:basedOn w:val="Normal"/>
    <w:uiPriority w:val="99"/>
    <w:qFormat/>
    <w:rsid w:val="00FE19A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FE19A8"/>
    <w:pPr>
      <w:spacing w:before="100" w:beforeAutospacing="1" w:after="100" w:afterAutospacing="1"/>
    </w:pPr>
    <w:rPr>
      <w:sz w:val="24"/>
    </w:rPr>
  </w:style>
  <w:style w:type="paragraph" w:customStyle="1" w:styleId="style41">
    <w:name w:val="style4"/>
    <w:basedOn w:val="Normal"/>
    <w:uiPriority w:val="99"/>
    <w:qFormat/>
    <w:rsid w:val="00FE19A8"/>
    <w:pPr>
      <w:spacing w:before="100" w:beforeAutospacing="1" w:after="100" w:afterAutospacing="1"/>
    </w:pPr>
    <w:rPr>
      <w:sz w:val="24"/>
    </w:rPr>
  </w:style>
  <w:style w:type="paragraph" w:customStyle="1" w:styleId="speech">
    <w:name w:val="speech"/>
    <w:basedOn w:val="Normal"/>
    <w:uiPriority w:val="99"/>
    <w:qFormat/>
    <w:rsid w:val="00FE19A8"/>
    <w:pPr>
      <w:spacing w:before="100" w:beforeAutospacing="1" w:after="100" w:afterAutospacing="1"/>
    </w:pPr>
    <w:rPr>
      <w:sz w:val="24"/>
    </w:rPr>
  </w:style>
  <w:style w:type="character" w:customStyle="1" w:styleId="adtext">
    <w:name w:val="adtext"/>
    <w:basedOn w:val="DefaultParagraphFont"/>
    <w:rsid w:val="00FE19A8"/>
  </w:style>
  <w:style w:type="character" w:customStyle="1" w:styleId="UL-Bold">
    <w:name w:val="UL-Bold"/>
    <w:basedOn w:val="DefaultParagraphFont"/>
    <w:rsid w:val="00FE19A8"/>
    <w:rPr>
      <w:u w:val="thick"/>
    </w:rPr>
  </w:style>
  <w:style w:type="character" w:customStyle="1" w:styleId="UL-None">
    <w:name w:val="UL-None"/>
    <w:basedOn w:val="DefaultParagraphFont"/>
    <w:rsid w:val="00FE19A8"/>
    <w:rPr>
      <w:strike w:val="0"/>
      <w:dstrike w:val="0"/>
      <w:u w:val="none"/>
      <w:effect w:val="none"/>
    </w:rPr>
  </w:style>
  <w:style w:type="character" w:customStyle="1" w:styleId="gl">
    <w:name w:val="gl"/>
    <w:basedOn w:val="DefaultParagraphFont"/>
    <w:rsid w:val="00FE19A8"/>
  </w:style>
  <w:style w:type="character" w:customStyle="1" w:styleId="qu730rj69h">
    <w:name w:val="qu730rj69h"/>
    <w:basedOn w:val="DefaultParagraphFont"/>
    <w:rsid w:val="00FE19A8"/>
  </w:style>
  <w:style w:type="paragraph" w:customStyle="1" w:styleId="optext">
    <w:name w:val="optext"/>
    <w:basedOn w:val="Normal"/>
    <w:uiPriority w:val="99"/>
    <w:qFormat/>
    <w:rsid w:val="00FE19A8"/>
    <w:pPr>
      <w:spacing w:before="100" w:beforeAutospacing="1" w:after="100" w:afterAutospacing="1"/>
    </w:pPr>
    <w:rPr>
      <w:sz w:val="24"/>
    </w:rPr>
  </w:style>
  <w:style w:type="character" w:customStyle="1" w:styleId="lmy74qr12z">
    <w:name w:val="lmy74qr12z"/>
    <w:basedOn w:val="DefaultParagraphFont"/>
    <w:rsid w:val="00FE19A8"/>
  </w:style>
  <w:style w:type="character" w:customStyle="1" w:styleId="icr880">
    <w:name w:val="icr880"/>
    <w:basedOn w:val="DefaultParagraphFont"/>
    <w:rsid w:val="00FE19A8"/>
  </w:style>
  <w:style w:type="character" w:customStyle="1" w:styleId="hx23q54">
    <w:name w:val="hx23q54"/>
    <w:basedOn w:val="DefaultParagraphFont"/>
    <w:rsid w:val="00FE19A8"/>
  </w:style>
  <w:style w:type="character" w:customStyle="1" w:styleId="m-5348258726587825636gmail-style13ptbold">
    <w:name w:val="m_-5348258726587825636gmail-style13ptbold"/>
    <w:basedOn w:val="DefaultParagraphFont"/>
    <w:rsid w:val="00FE19A8"/>
  </w:style>
  <w:style w:type="character" w:customStyle="1" w:styleId="m-5348258726587825636gmail-styleunderline">
    <w:name w:val="m_-5348258726587825636gmail-styleunderline"/>
    <w:basedOn w:val="DefaultParagraphFont"/>
    <w:rsid w:val="00FE19A8"/>
  </w:style>
  <w:style w:type="character" w:customStyle="1" w:styleId="CardsFont12ptCharChar">
    <w:name w:val="Cards + Font: 12 pt Char Char"/>
    <w:basedOn w:val="DefaultParagraphFont"/>
    <w:rsid w:val="00FE19A8"/>
    <w:rPr>
      <w:sz w:val="24"/>
      <w:szCs w:val="24"/>
      <w:u w:val="thick"/>
      <w:lang w:val="en-US" w:eastAsia="en-US" w:bidi="ar-SA"/>
    </w:rPr>
  </w:style>
  <w:style w:type="character" w:customStyle="1" w:styleId="NothingChar1">
    <w:name w:val="Nothing Char1"/>
    <w:basedOn w:val="DefaultParagraphFont"/>
    <w:rsid w:val="00FE19A8"/>
    <w:rPr>
      <w:lang w:val="en-US" w:eastAsia="en-US" w:bidi="ar-SA"/>
    </w:rPr>
  </w:style>
  <w:style w:type="paragraph" w:customStyle="1" w:styleId="useless">
    <w:name w:val="useless"/>
    <w:basedOn w:val="Normal"/>
    <w:uiPriority w:val="99"/>
    <w:qFormat/>
    <w:rsid w:val="00FE19A8"/>
    <w:rPr>
      <w:rFonts w:eastAsia="Times New Roman"/>
      <w:sz w:val="12"/>
    </w:rPr>
  </w:style>
  <w:style w:type="character" w:customStyle="1" w:styleId="DDIUnderline">
    <w:name w:val="DDI Underline"/>
    <w:qFormat/>
    <w:rsid w:val="00FE19A8"/>
    <w:rPr>
      <w:rFonts w:ascii="Times New Roman" w:hAnsi="Times New Roman"/>
      <w:sz w:val="24"/>
      <w:u w:val="single"/>
    </w:rPr>
  </w:style>
  <w:style w:type="paragraph" w:customStyle="1" w:styleId="ALLCAPS">
    <w:name w:val="ALL CAPS"/>
    <w:basedOn w:val="Normal"/>
    <w:link w:val="ALLCAPSChar"/>
    <w:qFormat/>
    <w:rsid w:val="00FE19A8"/>
    <w:rPr>
      <w:rFonts w:eastAsia="Times New Roman"/>
      <w:b/>
      <w:caps/>
    </w:rPr>
  </w:style>
  <w:style w:type="character" w:customStyle="1" w:styleId="ALLCAPSChar">
    <w:name w:val="ALL CAPS Char"/>
    <w:basedOn w:val="DefaultParagraphFont"/>
    <w:link w:val="ALLCAPS"/>
    <w:rsid w:val="00FE19A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FE19A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FE19A8"/>
    <w:rPr>
      <w:rFonts w:ascii="Calibri" w:eastAsia="Times New Roman" w:hAnsi="Calibri"/>
      <w:b/>
    </w:rPr>
  </w:style>
  <w:style w:type="character" w:customStyle="1" w:styleId="10ptnotbold">
    <w:name w:val="10ptnotbold"/>
    <w:basedOn w:val="DefaultParagraphFont"/>
    <w:rsid w:val="00FE19A8"/>
    <w:rPr>
      <w:sz w:val="20"/>
    </w:rPr>
  </w:style>
  <w:style w:type="character" w:customStyle="1" w:styleId="Cites-AuthorDate">
    <w:name w:val="Cites-Author/Date"/>
    <w:qFormat/>
    <w:rsid w:val="00FE19A8"/>
    <w:rPr>
      <w:rFonts w:ascii="Helvetica" w:hAnsi="Helvetica"/>
      <w:b/>
      <w:sz w:val="22"/>
      <w:szCs w:val="24"/>
      <w:u w:val="thick"/>
    </w:rPr>
  </w:style>
  <w:style w:type="paragraph" w:customStyle="1" w:styleId="CiteTag">
    <w:name w:val="Cite/Tag"/>
    <w:basedOn w:val="Normal"/>
    <w:qFormat/>
    <w:rsid w:val="00FE19A8"/>
    <w:rPr>
      <w:rFonts w:eastAsia="Cambria"/>
      <w:b/>
    </w:rPr>
  </w:style>
  <w:style w:type="character" w:customStyle="1" w:styleId="CardsFont6ptChar1">
    <w:name w:val="Cards + Font: 6 pt Char1"/>
    <w:basedOn w:val="CardsChar"/>
    <w:link w:val="CardsFont6pt"/>
    <w:uiPriority w:val="99"/>
    <w:rsid w:val="00FE19A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FE19A8"/>
  </w:style>
  <w:style w:type="character" w:customStyle="1" w:styleId="m489902567989944824gmail-styleunderline">
    <w:name w:val="m_489902567989944824gmail-styleunderline"/>
    <w:basedOn w:val="DefaultParagraphFont"/>
    <w:rsid w:val="00FE19A8"/>
  </w:style>
  <w:style w:type="character" w:customStyle="1" w:styleId="swauthor">
    <w:name w:val="sw_author"/>
    <w:rsid w:val="00FE19A8"/>
  </w:style>
  <w:style w:type="character" w:customStyle="1" w:styleId="UnderlineCharChar3">
    <w:name w:val="Underline Char Char3"/>
    <w:rsid w:val="00FE19A8"/>
    <w:rPr>
      <w:szCs w:val="24"/>
      <w:u w:val="single"/>
      <w:lang w:val="en-US" w:eastAsia="en-US" w:bidi="ar-SA"/>
    </w:rPr>
  </w:style>
  <w:style w:type="character" w:customStyle="1" w:styleId="Mention3">
    <w:name w:val="Mention3"/>
    <w:basedOn w:val="DefaultParagraphFont"/>
    <w:uiPriority w:val="99"/>
    <w:semiHidden/>
    <w:unhideWhenUsed/>
    <w:rsid w:val="00FE19A8"/>
    <w:rPr>
      <w:color w:val="2B579A"/>
      <w:shd w:val="clear" w:color="auto" w:fill="E6E6E6"/>
    </w:rPr>
  </w:style>
  <w:style w:type="character" w:customStyle="1" w:styleId="m-5251091010484660064gmail-style13ptbold">
    <w:name w:val="m_-5251091010484660064gmail-style13ptbold"/>
    <w:basedOn w:val="DefaultParagraphFont"/>
    <w:rsid w:val="00FE19A8"/>
  </w:style>
  <w:style w:type="character" w:customStyle="1" w:styleId="m-5251091010484660064gmail-styleunderline">
    <w:name w:val="m_-5251091010484660064gmail-styleunderline"/>
    <w:basedOn w:val="DefaultParagraphFont"/>
    <w:rsid w:val="00FE19A8"/>
  </w:style>
  <w:style w:type="character" w:customStyle="1" w:styleId="tablecaption">
    <w:name w:val="tablecaption"/>
    <w:basedOn w:val="DefaultParagraphFont"/>
    <w:rsid w:val="00FE19A8"/>
  </w:style>
  <w:style w:type="character" w:customStyle="1" w:styleId="StyleLatinHelvetica105ptBlack">
    <w:name w:val="Style (Latin) Helvetica 10.5 pt Black"/>
    <w:basedOn w:val="DefaultParagraphFont"/>
    <w:rsid w:val="00FE19A8"/>
    <w:rPr>
      <w:rFonts w:ascii="Times New Roman" w:hAnsi="Times New Roman"/>
      <w:color w:val="000000"/>
      <w:sz w:val="21"/>
    </w:rPr>
  </w:style>
  <w:style w:type="character" w:customStyle="1" w:styleId="m-413333960618644972gmail-style13ptbold">
    <w:name w:val="m_-413333960618644972gmail-style13ptbold"/>
    <w:basedOn w:val="DefaultParagraphFont"/>
    <w:rsid w:val="00FE19A8"/>
  </w:style>
  <w:style w:type="character" w:customStyle="1" w:styleId="m-413333960618644972gmail-styleunderline">
    <w:name w:val="m_-413333960618644972gmail-styleunderline"/>
    <w:basedOn w:val="DefaultParagraphFont"/>
    <w:rsid w:val="00FE19A8"/>
  </w:style>
  <w:style w:type="character" w:customStyle="1" w:styleId="m8314098763611656848gmail-stylestylebold12pt">
    <w:name w:val="m_8314098763611656848gmail-stylestylebold12pt"/>
    <w:basedOn w:val="DefaultParagraphFont"/>
    <w:rsid w:val="00FE19A8"/>
  </w:style>
  <w:style w:type="character" w:customStyle="1" w:styleId="m8314098763611656848gmail-styleboldunderline">
    <w:name w:val="m_8314098763611656848gmail-styleboldunderline"/>
    <w:basedOn w:val="DefaultParagraphFont"/>
    <w:rsid w:val="00FE19A8"/>
  </w:style>
  <w:style w:type="paragraph" w:customStyle="1" w:styleId="Spacer">
    <w:name w:val="Spacer"/>
    <w:basedOn w:val="Heading1"/>
    <w:link w:val="SpacerChar"/>
    <w:autoRedefine/>
    <w:uiPriority w:val="4"/>
    <w:qFormat/>
    <w:rsid w:val="00FE19A8"/>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FE19A8"/>
    <w:rPr>
      <w:rFonts w:ascii="Calibri" w:eastAsiaTheme="majorEastAsia" w:hAnsi="Calibri" w:cstheme="majorBidi"/>
      <w:b/>
      <w:szCs w:val="32"/>
    </w:rPr>
  </w:style>
  <w:style w:type="paragraph" w:customStyle="1" w:styleId="msonormal0">
    <w:name w:val="msonormal"/>
    <w:basedOn w:val="Normal"/>
    <w:uiPriority w:val="99"/>
    <w:qFormat/>
    <w:rsid w:val="00FE19A8"/>
    <w:pPr>
      <w:spacing w:before="100" w:beforeAutospacing="1" w:after="100" w:afterAutospacing="1"/>
    </w:pPr>
    <w:rPr>
      <w:rFonts w:eastAsia="Times New Roman"/>
      <w:sz w:val="24"/>
    </w:rPr>
  </w:style>
  <w:style w:type="paragraph" w:customStyle="1" w:styleId="TxBr41p1">
    <w:name w:val="TxBr_41p1"/>
    <w:basedOn w:val="Normal"/>
    <w:qFormat/>
    <w:rsid w:val="00FE19A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FE19A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FE19A8"/>
    <w:rPr>
      <w:rFonts w:ascii="Arial Narrow" w:hAnsi="Arial Narrow" w:cs="Times New Roman"/>
      <w:color w:val="000000"/>
      <w:sz w:val="16"/>
    </w:rPr>
  </w:style>
  <w:style w:type="character" w:customStyle="1" w:styleId="CiteReal0">
    <w:name w:val="CiteReal"/>
    <w:uiPriority w:val="1"/>
    <w:qFormat/>
    <w:rsid w:val="00FE19A8"/>
    <w:rPr>
      <w:rFonts w:ascii="Arial" w:hAnsi="Arial"/>
      <w:b/>
      <w:sz w:val="24"/>
      <w:u w:val="single"/>
    </w:rPr>
  </w:style>
  <w:style w:type="character" w:customStyle="1" w:styleId="dropcap1">
    <w:name w:val="dropcap1"/>
    <w:rsid w:val="00FE19A8"/>
  </w:style>
  <w:style w:type="paragraph" w:customStyle="1" w:styleId="Style31">
    <w:name w:val="Style31"/>
    <w:basedOn w:val="Normal"/>
    <w:uiPriority w:val="99"/>
    <w:qFormat/>
    <w:rsid w:val="00FE19A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FE19A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FE19A8"/>
    <w:pPr>
      <w:spacing w:line="200" w:lineRule="exact"/>
      <w:jc w:val="both"/>
    </w:pPr>
    <w:rPr>
      <w:rFonts w:ascii="Palatino Linotype" w:hAnsi="Palatino Linotype" w:cs="Palatino Linotype"/>
    </w:rPr>
  </w:style>
  <w:style w:type="character" w:customStyle="1" w:styleId="FontStyle72">
    <w:name w:val="Font Style72"/>
    <w:rsid w:val="00FE19A8"/>
    <w:rPr>
      <w:rFonts w:ascii="Cambria" w:hAnsi="Cambria" w:cs="Cambria" w:hint="default"/>
      <w:sz w:val="16"/>
      <w:szCs w:val="16"/>
    </w:rPr>
  </w:style>
  <w:style w:type="character" w:customStyle="1" w:styleId="FontStyle73">
    <w:name w:val="Font Style73"/>
    <w:uiPriority w:val="99"/>
    <w:rsid w:val="00FE19A8"/>
    <w:rPr>
      <w:rFonts w:ascii="Cambria" w:hAnsi="Cambria" w:cs="Cambria" w:hint="default"/>
      <w:i/>
      <w:iCs/>
      <w:sz w:val="16"/>
      <w:szCs w:val="16"/>
    </w:rPr>
  </w:style>
  <w:style w:type="character" w:customStyle="1" w:styleId="UnderlinestyleChar2">
    <w:name w:val="Underline style Char2"/>
    <w:rsid w:val="00FE19A8"/>
    <w:rPr>
      <w:sz w:val="22"/>
      <w:szCs w:val="24"/>
      <w:u w:val="single"/>
      <w:lang w:val="en-US" w:eastAsia="en-US" w:bidi="ar-SA"/>
    </w:rPr>
  </w:style>
  <w:style w:type="character" w:customStyle="1" w:styleId="FontStyle49">
    <w:name w:val="Font Style49"/>
    <w:uiPriority w:val="99"/>
    <w:rsid w:val="00FE19A8"/>
    <w:rPr>
      <w:rFonts w:ascii="Cambria" w:hAnsi="Cambria" w:cs="Cambria"/>
      <w:sz w:val="20"/>
      <w:szCs w:val="20"/>
    </w:rPr>
  </w:style>
  <w:style w:type="character" w:customStyle="1" w:styleId="FontStyle50">
    <w:name w:val="Font Style50"/>
    <w:uiPriority w:val="99"/>
    <w:rsid w:val="00FE19A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FE19A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E19A8"/>
    <w:rPr>
      <w:rFonts w:ascii="Cambria" w:eastAsia="Cambria" w:hAnsi="Cambria" w:cs="Cambria"/>
      <w:spacing w:val="-3"/>
      <w:sz w:val="22"/>
      <w:szCs w:val="20"/>
    </w:rPr>
  </w:style>
  <w:style w:type="character" w:customStyle="1" w:styleId="kn">
    <w:name w:val="kn"/>
    <w:basedOn w:val="DefaultParagraphFont"/>
    <w:rsid w:val="00FE19A8"/>
  </w:style>
  <w:style w:type="character" w:customStyle="1" w:styleId="StyleStyleUnderlineUnderlineStyleBoldUnderlineIntenseEmphas">
    <w:name w:val="Style Style UnderlineUnderlineStyle Bold UnderlineIntense Emphas..."/>
    <w:basedOn w:val="DefaultParagraphFont"/>
    <w:rsid w:val="00FE19A8"/>
    <w:rPr>
      <w:b/>
      <w:bCs/>
      <w:sz w:val="26"/>
      <w:u w:val="single"/>
    </w:rPr>
  </w:style>
  <w:style w:type="character" w:customStyle="1" w:styleId="articoloinside">
    <w:name w:val="articolo_inside"/>
    <w:rsid w:val="00FE19A8"/>
  </w:style>
  <w:style w:type="paragraph" w:customStyle="1" w:styleId="pagetools">
    <w:name w:val="pagetools"/>
    <w:basedOn w:val="Normal"/>
    <w:qFormat/>
    <w:rsid w:val="00FE19A8"/>
    <w:pPr>
      <w:spacing w:before="100" w:beforeAutospacing="1" w:after="100" w:afterAutospacing="1"/>
    </w:pPr>
    <w:rPr>
      <w:rFonts w:ascii="Cambria" w:eastAsia="Cambria" w:hAnsi="Cambria"/>
      <w:sz w:val="24"/>
    </w:rPr>
  </w:style>
  <w:style w:type="character" w:customStyle="1" w:styleId="job">
    <w:name w:val="job"/>
    <w:basedOn w:val="DefaultParagraphFont"/>
    <w:rsid w:val="00FE19A8"/>
  </w:style>
  <w:style w:type="character" w:customStyle="1" w:styleId="publisher">
    <w:name w:val="publisher"/>
    <w:basedOn w:val="DefaultParagraphFont"/>
    <w:rsid w:val="00FE19A8"/>
  </w:style>
  <w:style w:type="character" w:customStyle="1" w:styleId="pubyear">
    <w:name w:val="pubyear"/>
    <w:basedOn w:val="DefaultParagraphFont"/>
    <w:rsid w:val="00FE19A8"/>
  </w:style>
  <w:style w:type="character" w:customStyle="1" w:styleId="pubcity">
    <w:name w:val="pubcity"/>
    <w:basedOn w:val="DefaultParagraphFont"/>
    <w:rsid w:val="00FE19A8"/>
  </w:style>
  <w:style w:type="character" w:customStyle="1" w:styleId="bodycontentlink">
    <w:name w:val="bodycontentlink"/>
    <w:basedOn w:val="DefaultParagraphFont"/>
    <w:rsid w:val="00FE19A8"/>
  </w:style>
  <w:style w:type="paragraph" w:customStyle="1" w:styleId="C-Text">
    <w:name w:val="C-Text"/>
    <w:basedOn w:val="Normal"/>
    <w:qFormat/>
    <w:rsid w:val="00FE19A8"/>
    <w:pPr>
      <w:tabs>
        <w:tab w:val="num" w:pos="720"/>
      </w:tabs>
      <w:ind w:left="720" w:hanging="360"/>
    </w:pPr>
    <w:rPr>
      <w:rFonts w:ascii="Book Antiqua" w:hAnsi="Book Antiqua"/>
      <w:sz w:val="24"/>
    </w:rPr>
  </w:style>
  <w:style w:type="character" w:customStyle="1" w:styleId="ecdate">
    <w:name w:val="ec_date"/>
    <w:basedOn w:val="DefaultParagraphFont"/>
    <w:rsid w:val="00FE19A8"/>
    <w:rPr>
      <w:rFonts w:ascii="Symbol" w:hAnsi="Symbol" w:hint="default"/>
      <w:sz w:val="20"/>
      <w:szCs w:val="20"/>
      <w:shd w:val="clear" w:color="auto" w:fill="FFFFFF"/>
    </w:rPr>
  </w:style>
  <w:style w:type="paragraph" w:customStyle="1" w:styleId="ecmsonormal">
    <w:name w:val="ec_msonormal"/>
    <w:basedOn w:val="Normal"/>
    <w:qFormat/>
    <w:rsid w:val="00FE19A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E19A8"/>
  </w:style>
  <w:style w:type="character" w:customStyle="1" w:styleId="articleheadline">
    <w:name w:val="articleheadline"/>
    <w:basedOn w:val="DefaultParagraphFont"/>
    <w:rsid w:val="00FE19A8"/>
  </w:style>
  <w:style w:type="paragraph" w:customStyle="1" w:styleId="u-intro">
    <w:name w:val="u-intro"/>
    <w:basedOn w:val="Normal"/>
    <w:qFormat/>
    <w:rsid w:val="00FE19A8"/>
    <w:pPr>
      <w:spacing w:before="100" w:beforeAutospacing="1" w:after="100" w:afterAutospacing="1"/>
    </w:pPr>
    <w:rPr>
      <w:sz w:val="24"/>
    </w:rPr>
  </w:style>
  <w:style w:type="character" w:customStyle="1" w:styleId="u-byline">
    <w:name w:val="u-byline"/>
    <w:basedOn w:val="DefaultParagraphFont"/>
    <w:rsid w:val="00FE19A8"/>
  </w:style>
  <w:style w:type="character" w:customStyle="1" w:styleId="articlebya">
    <w:name w:val="articleby_a"/>
    <w:basedOn w:val="DefaultParagraphFont"/>
    <w:rsid w:val="00FE19A8"/>
  </w:style>
  <w:style w:type="character" w:customStyle="1" w:styleId="popupwinby">
    <w:name w:val="popupwinby"/>
    <w:basedOn w:val="DefaultParagraphFont"/>
    <w:rsid w:val="00FE19A8"/>
  </w:style>
  <w:style w:type="character" w:customStyle="1" w:styleId="storyheader">
    <w:name w:val="storyheader"/>
    <w:basedOn w:val="DefaultParagraphFont"/>
    <w:rsid w:val="00FE19A8"/>
  </w:style>
  <w:style w:type="character" w:customStyle="1" w:styleId="marron">
    <w:name w:val="marron"/>
    <w:basedOn w:val="DefaultParagraphFont"/>
    <w:rsid w:val="00FE19A8"/>
  </w:style>
  <w:style w:type="paragraph" w:customStyle="1" w:styleId="StyleNormalWeb10pt">
    <w:name w:val="Style Normal (Web) + 10 pt"/>
    <w:basedOn w:val="NormalWeb"/>
    <w:next w:val="Normal"/>
    <w:qFormat/>
    <w:rsid w:val="00FE19A8"/>
    <w:rPr>
      <w:rFonts w:ascii="Bookman Old Style" w:eastAsiaTheme="minorHAnsi" w:hAnsi="Bookman Old Style"/>
      <w:sz w:val="20"/>
    </w:rPr>
  </w:style>
  <w:style w:type="character" w:customStyle="1" w:styleId="StyleNormalWeb10ptChar">
    <w:name w:val="Style Normal (Web) + 10 pt Char"/>
    <w:basedOn w:val="DefaultParagraphFont"/>
    <w:rsid w:val="00FE19A8"/>
    <w:rPr>
      <w:szCs w:val="24"/>
      <w:lang w:val="en-US" w:eastAsia="en-US" w:bidi="ar-SA"/>
    </w:rPr>
  </w:style>
  <w:style w:type="paragraph" w:customStyle="1" w:styleId="TagCiteShells">
    <w:name w:val="Tag/Cite/Shells"/>
    <w:basedOn w:val="Normal"/>
    <w:qFormat/>
    <w:rsid w:val="00FE19A8"/>
    <w:rPr>
      <w:b/>
    </w:rPr>
  </w:style>
  <w:style w:type="paragraph" w:customStyle="1" w:styleId="DefinitionTerm">
    <w:name w:val="Definition Term"/>
    <w:basedOn w:val="Normal"/>
    <w:next w:val="Normal"/>
    <w:qFormat/>
    <w:rsid w:val="00FE19A8"/>
    <w:rPr>
      <w:snapToGrid w:val="0"/>
      <w:sz w:val="24"/>
    </w:rPr>
  </w:style>
  <w:style w:type="character" w:customStyle="1" w:styleId="Style3CharChar">
    <w:name w:val="Style3 Char Char"/>
    <w:basedOn w:val="DefaultParagraphFont"/>
    <w:rsid w:val="00FE19A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E19A8"/>
    <w:pPr>
      <w:spacing w:after="60"/>
    </w:pPr>
    <w:rPr>
      <w:rFonts w:eastAsia="Segoe UI" w:cs="Cambria"/>
      <w:bCs w:val="0"/>
      <w:caps/>
      <w:sz w:val="20"/>
      <w:lang w:eastAsia="zh-CN"/>
    </w:rPr>
  </w:style>
  <w:style w:type="character" w:customStyle="1" w:styleId="NormalChar0">
    <w:name w:val="Normal Char"/>
    <w:basedOn w:val="DefaultParagraphFont"/>
    <w:rsid w:val="00FE19A8"/>
    <w:rPr>
      <w:lang w:eastAsia="en-US"/>
    </w:rPr>
  </w:style>
  <w:style w:type="character" w:customStyle="1" w:styleId="BoldUnderlineChar2">
    <w:name w:val="Bold + Underline Char"/>
    <w:basedOn w:val="DefaultParagraphFont"/>
    <w:rsid w:val="00FE19A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FE19A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FE19A8"/>
  </w:style>
  <w:style w:type="character" w:customStyle="1" w:styleId="CharacterStyle7">
    <w:name w:val="Character Style 7"/>
    <w:rsid w:val="00FE19A8"/>
    <w:rPr>
      <w:rFonts w:ascii="Trebuchet MS" w:hAnsi="Trebuchet MS" w:cs="Trebuchet MS"/>
      <w:sz w:val="20"/>
      <w:szCs w:val="20"/>
      <w:u w:val="single"/>
    </w:rPr>
  </w:style>
  <w:style w:type="character" w:customStyle="1" w:styleId="StyleStyle4Char">
    <w:name w:val="Style Style4 + Char"/>
    <w:basedOn w:val="DefaultParagraphFont"/>
    <w:rsid w:val="00FE19A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E19A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FE19A8"/>
    <w:rPr>
      <w:rFonts w:ascii="Symbol" w:hAnsi="Symbol"/>
      <w:sz w:val="21"/>
      <w:szCs w:val="21"/>
      <w:u w:val="thick"/>
    </w:rPr>
  </w:style>
  <w:style w:type="character" w:customStyle="1" w:styleId="UnderlinedEvidenceCharChar">
    <w:name w:val="Underlined Evidence Char Char"/>
    <w:basedOn w:val="DefaultParagraphFont"/>
    <w:rsid w:val="00FE19A8"/>
    <w:rPr>
      <w:rFonts w:ascii="Symbol" w:hAnsi="Symbol"/>
      <w:sz w:val="21"/>
      <w:szCs w:val="21"/>
      <w:u w:val="thick"/>
      <w:lang w:val="en-US" w:eastAsia="en-US" w:bidi="ar-SA"/>
    </w:rPr>
  </w:style>
  <w:style w:type="paragraph" w:customStyle="1" w:styleId="Cite8">
    <w:name w:val="Cite8"/>
    <w:basedOn w:val="Normal"/>
    <w:autoRedefine/>
    <w:uiPriority w:val="99"/>
    <w:qFormat/>
    <w:rsid w:val="00FE19A8"/>
    <w:rPr>
      <w:rFonts w:ascii="Trebuchet MS" w:eastAsia="Verdana" w:hAnsi="Trebuchet MS" w:cs="Cambria"/>
      <w:sz w:val="16"/>
    </w:rPr>
  </w:style>
  <w:style w:type="paragraph" w:customStyle="1" w:styleId="8font">
    <w:name w:val="8font"/>
    <w:basedOn w:val="Normal"/>
    <w:next w:val="Normal"/>
    <w:autoRedefine/>
    <w:qFormat/>
    <w:rsid w:val="00FE19A8"/>
    <w:rPr>
      <w:rFonts w:eastAsia="Cambria Math" w:cs="Cambria"/>
      <w:sz w:val="16"/>
      <w:szCs w:val="16"/>
    </w:rPr>
  </w:style>
  <w:style w:type="character" w:customStyle="1" w:styleId="NoterefInText">
    <w:name w:val="_NoterefInText"/>
    <w:uiPriority w:val="99"/>
    <w:rsid w:val="00FE19A8"/>
    <w:rPr>
      <w:rFonts w:cs="AKDPE C+ Utopia"/>
      <w:color w:val="000000"/>
    </w:rPr>
  </w:style>
  <w:style w:type="character" w:customStyle="1" w:styleId="postauthor">
    <w:name w:val="postauthor"/>
    <w:basedOn w:val="DefaultParagraphFont"/>
    <w:rsid w:val="00FE19A8"/>
  </w:style>
  <w:style w:type="paragraph" w:customStyle="1" w:styleId="notes-source-hasnotes">
    <w:name w:val="notes-source-hasnotes"/>
    <w:basedOn w:val="Normal"/>
    <w:qFormat/>
    <w:rsid w:val="00FE19A8"/>
    <w:pPr>
      <w:spacing w:before="100" w:beforeAutospacing="1" w:after="100" w:afterAutospacing="1"/>
    </w:pPr>
    <w:rPr>
      <w:rFonts w:ascii="Tahoma" w:hAnsi="Tahoma"/>
      <w:szCs w:val="20"/>
    </w:rPr>
  </w:style>
  <w:style w:type="character" w:customStyle="1" w:styleId="span">
    <w:name w:val="span"/>
    <w:basedOn w:val="DefaultParagraphFont"/>
    <w:rsid w:val="00FE19A8"/>
  </w:style>
  <w:style w:type="character" w:customStyle="1" w:styleId="maintitle">
    <w:name w:val="maintitle"/>
    <w:basedOn w:val="DefaultParagraphFont"/>
    <w:rsid w:val="00FE19A8"/>
  </w:style>
  <w:style w:type="character" w:customStyle="1" w:styleId="thirdparty-logo">
    <w:name w:val="thirdparty-logo"/>
    <w:basedOn w:val="DefaultParagraphFont"/>
    <w:rsid w:val="00FE19A8"/>
  </w:style>
  <w:style w:type="character" w:customStyle="1" w:styleId="posted">
    <w:name w:val="posted"/>
    <w:basedOn w:val="DefaultParagraphFont"/>
    <w:rsid w:val="00FE19A8"/>
  </w:style>
  <w:style w:type="character" w:customStyle="1" w:styleId="ticker">
    <w:name w:val="ticker"/>
    <w:basedOn w:val="DefaultParagraphFont"/>
    <w:rsid w:val="00FE19A8"/>
  </w:style>
  <w:style w:type="paragraph" w:customStyle="1" w:styleId="articlemeta">
    <w:name w:val="articlemeta"/>
    <w:basedOn w:val="Normal"/>
    <w:qFormat/>
    <w:rsid w:val="00FE19A8"/>
    <w:pPr>
      <w:spacing w:before="100" w:beforeAutospacing="1" w:after="100" w:afterAutospacing="1"/>
    </w:pPr>
    <w:rPr>
      <w:rFonts w:ascii="Tahoma" w:hAnsi="Tahoma"/>
      <w:szCs w:val="20"/>
    </w:rPr>
  </w:style>
  <w:style w:type="character" w:customStyle="1" w:styleId="vcard">
    <w:name w:val="vcard"/>
    <w:basedOn w:val="DefaultParagraphFont"/>
    <w:rsid w:val="00FE19A8"/>
  </w:style>
  <w:style w:type="character" w:customStyle="1" w:styleId="print-footnote">
    <w:name w:val="print-footnote"/>
    <w:basedOn w:val="DefaultParagraphFont"/>
    <w:rsid w:val="00FE19A8"/>
  </w:style>
  <w:style w:type="character" w:customStyle="1" w:styleId="datestring">
    <w:name w:val="datestring"/>
    <w:basedOn w:val="DefaultParagraphFont"/>
    <w:rsid w:val="00FE19A8"/>
  </w:style>
  <w:style w:type="paragraph" w:customStyle="1" w:styleId="noindent0">
    <w:name w:val="no_indent"/>
    <w:basedOn w:val="Normal"/>
    <w:qFormat/>
    <w:rsid w:val="00FE19A8"/>
    <w:pPr>
      <w:spacing w:before="100" w:beforeAutospacing="1" w:after="100" w:afterAutospacing="1"/>
    </w:pPr>
    <w:rPr>
      <w:rFonts w:ascii="Tahoma" w:hAnsi="Tahoma"/>
      <w:szCs w:val="20"/>
    </w:rPr>
  </w:style>
  <w:style w:type="character" w:customStyle="1" w:styleId="email">
    <w:name w:val="email"/>
    <w:basedOn w:val="DefaultParagraphFont"/>
    <w:rsid w:val="00FE19A8"/>
  </w:style>
  <w:style w:type="paragraph" w:customStyle="1" w:styleId="left">
    <w:name w:val="left"/>
    <w:basedOn w:val="Normal"/>
    <w:qFormat/>
    <w:rsid w:val="00FE19A8"/>
    <w:pPr>
      <w:spacing w:before="100" w:beforeAutospacing="1" w:after="100" w:afterAutospacing="1"/>
    </w:pPr>
    <w:rPr>
      <w:rFonts w:ascii="Tahoma" w:hAnsi="Tahoma"/>
      <w:szCs w:val="20"/>
    </w:rPr>
  </w:style>
  <w:style w:type="paragraph" w:customStyle="1" w:styleId="right">
    <w:name w:val="right"/>
    <w:basedOn w:val="Normal"/>
    <w:qFormat/>
    <w:rsid w:val="00FE19A8"/>
    <w:pPr>
      <w:spacing w:before="100" w:beforeAutospacing="1" w:after="100" w:afterAutospacing="1"/>
    </w:pPr>
    <w:rPr>
      <w:rFonts w:ascii="Tahoma" w:hAnsi="Tahoma"/>
      <w:szCs w:val="20"/>
    </w:rPr>
  </w:style>
  <w:style w:type="character" w:customStyle="1" w:styleId="gptad">
    <w:name w:val="gptad"/>
    <w:basedOn w:val="DefaultParagraphFont"/>
    <w:rsid w:val="00FE19A8"/>
  </w:style>
  <w:style w:type="paragraph" w:customStyle="1" w:styleId="creditpostedmodified">
    <w:name w:val="credit_posted_modified"/>
    <w:basedOn w:val="Normal"/>
    <w:qFormat/>
    <w:rsid w:val="00FE19A8"/>
    <w:pPr>
      <w:spacing w:before="100" w:beforeAutospacing="1" w:after="100" w:afterAutospacing="1"/>
    </w:pPr>
    <w:rPr>
      <w:rFonts w:ascii="Tahoma" w:hAnsi="Tahoma"/>
      <w:szCs w:val="20"/>
    </w:rPr>
  </w:style>
  <w:style w:type="character" w:customStyle="1" w:styleId="creditline">
    <w:name w:val="creditline"/>
    <w:basedOn w:val="DefaultParagraphFont"/>
    <w:rsid w:val="00FE19A8"/>
  </w:style>
  <w:style w:type="character" w:customStyle="1" w:styleId="grd">
    <w:name w:val="grd"/>
    <w:basedOn w:val="DefaultParagraphFont"/>
    <w:rsid w:val="00FE19A8"/>
  </w:style>
  <w:style w:type="paragraph" w:customStyle="1" w:styleId="hs-text-container">
    <w:name w:val="hs-text-container"/>
    <w:basedOn w:val="Normal"/>
    <w:qFormat/>
    <w:rsid w:val="00FE19A8"/>
    <w:pPr>
      <w:spacing w:before="100" w:beforeAutospacing="1" w:after="100" w:afterAutospacing="1"/>
    </w:pPr>
    <w:rPr>
      <w:rFonts w:ascii="Tahoma" w:hAnsi="Tahoma"/>
      <w:szCs w:val="20"/>
    </w:rPr>
  </w:style>
  <w:style w:type="character" w:customStyle="1" w:styleId="created">
    <w:name w:val="created"/>
    <w:basedOn w:val="DefaultParagraphFont"/>
    <w:rsid w:val="00FE19A8"/>
  </w:style>
  <w:style w:type="character" w:customStyle="1" w:styleId="changed">
    <w:name w:val="changed"/>
    <w:basedOn w:val="DefaultParagraphFont"/>
    <w:rsid w:val="00FE19A8"/>
  </w:style>
  <w:style w:type="character" w:customStyle="1" w:styleId="article-author-name">
    <w:name w:val="article-author-name"/>
    <w:basedOn w:val="DefaultParagraphFont"/>
    <w:rsid w:val="00FE19A8"/>
  </w:style>
  <w:style w:type="character" w:customStyle="1" w:styleId="bioexcerpt">
    <w:name w:val="bio_excerpt"/>
    <w:basedOn w:val="DefaultParagraphFont"/>
    <w:rsid w:val="00FE19A8"/>
  </w:style>
  <w:style w:type="character" w:customStyle="1" w:styleId="commentcount">
    <w:name w:val="comment_count"/>
    <w:basedOn w:val="DefaultParagraphFont"/>
    <w:rsid w:val="00FE19A8"/>
  </w:style>
  <w:style w:type="character" w:customStyle="1" w:styleId="searchtermshighlighted">
    <w:name w:val="searchtermshighlighted"/>
    <w:basedOn w:val="DefaultParagraphFont"/>
    <w:rsid w:val="00FE19A8"/>
  </w:style>
  <w:style w:type="character" w:customStyle="1" w:styleId="contributornametrigger">
    <w:name w:val="contributornametrigger"/>
    <w:basedOn w:val="DefaultParagraphFont"/>
    <w:rsid w:val="00FE19A8"/>
  </w:style>
  <w:style w:type="character" w:customStyle="1" w:styleId="bylinepipe">
    <w:name w:val="bylinepipe"/>
    <w:basedOn w:val="DefaultParagraphFont"/>
    <w:rsid w:val="00FE19A8"/>
  </w:style>
  <w:style w:type="character" w:customStyle="1" w:styleId="lucenesearchresulturlb">
    <w:name w:val="lucene_search_result_url_b"/>
    <w:basedOn w:val="DefaultParagraphFont"/>
    <w:rsid w:val="00FE19A8"/>
  </w:style>
  <w:style w:type="character" w:customStyle="1" w:styleId="faculty-title">
    <w:name w:val="faculty-title"/>
    <w:basedOn w:val="DefaultParagraphFont"/>
    <w:rsid w:val="00FE19A8"/>
  </w:style>
  <w:style w:type="character" w:customStyle="1" w:styleId="count">
    <w:name w:val="count"/>
    <w:basedOn w:val="DefaultParagraphFont"/>
    <w:rsid w:val="00FE19A8"/>
  </w:style>
  <w:style w:type="character" w:customStyle="1" w:styleId="volume">
    <w:name w:val="volume"/>
    <w:basedOn w:val="DefaultParagraphFont"/>
    <w:rsid w:val="00FE19A8"/>
  </w:style>
  <w:style w:type="character" w:customStyle="1" w:styleId="issue">
    <w:name w:val="issue"/>
    <w:basedOn w:val="DefaultParagraphFont"/>
    <w:rsid w:val="00FE19A8"/>
  </w:style>
  <w:style w:type="character" w:customStyle="1" w:styleId="pages">
    <w:name w:val="pages"/>
    <w:basedOn w:val="DefaultParagraphFont"/>
    <w:rsid w:val="00FE19A8"/>
  </w:style>
  <w:style w:type="character" w:customStyle="1" w:styleId="field-content">
    <w:name w:val="field-content"/>
    <w:basedOn w:val="DefaultParagraphFont"/>
    <w:rsid w:val="00FE19A8"/>
  </w:style>
  <w:style w:type="character" w:customStyle="1" w:styleId="person">
    <w:name w:val="person"/>
    <w:basedOn w:val="DefaultParagraphFont"/>
    <w:rsid w:val="00FE19A8"/>
  </w:style>
  <w:style w:type="character" w:customStyle="1" w:styleId="corresponding">
    <w:name w:val="corresponding"/>
    <w:basedOn w:val="DefaultParagraphFont"/>
    <w:rsid w:val="00FE19A8"/>
  </w:style>
  <w:style w:type="character" w:customStyle="1" w:styleId="entry-date">
    <w:name w:val="entry-date"/>
    <w:basedOn w:val="DefaultParagraphFont"/>
    <w:rsid w:val="00FE19A8"/>
  </w:style>
  <w:style w:type="paragraph" w:customStyle="1" w:styleId="entry-meta">
    <w:name w:val="entry-meta"/>
    <w:basedOn w:val="Normal"/>
    <w:qFormat/>
    <w:rsid w:val="00FE19A8"/>
    <w:pPr>
      <w:spacing w:before="100" w:beforeAutospacing="1" w:after="100" w:afterAutospacing="1"/>
    </w:pPr>
    <w:rPr>
      <w:rFonts w:ascii="Tahoma" w:hAnsi="Tahoma"/>
      <w:szCs w:val="20"/>
    </w:rPr>
  </w:style>
  <w:style w:type="character" w:customStyle="1" w:styleId="post-time">
    <w:name w:val="post-time"/>
    <w:basedOn w:val="DefaultParagraphFont"/>
    <w:rsid w:val="00FE19A8"/>
  </w:style>
  <w:style w:type="character" w:customStyle="1" w:styleId="post-category">
    <w:name w:val="post-category"/>
    <w:basedOn w:val="DefaultParagraphFont"/>
    <w:rsid w:val="00FE19A8"/>
  </w:style>
  <w:style w:type="character" w:customStyle="1" w:styleId="post-author">
    <w:name w:val="post-author"/>
    <w:basedOn w:val="DefaultParagraphFont"/>
    <w:rsid w:val="00FE19A8"/>
  </w:style>
  <w:style w:type="character" w:customStyle="1" w:styleId="A10">
    <w:name w:val="A10"/>
    <w:uiPriority w:val="99"/>
    <w:rsid w:val="00FE19A8"/>
    <w:rPr>
      <w:rFonts w:cs="MS Mincho"/>
      <w:color w:val="000000"/>
      <w:sz w:val="11"/>
      <w:szCs w:val="11"/>
    </w:rPr>
  </w:style>
  <w:style w:type="paragraph" w:customStyle="1" w:styleId="Pa10">
    <w:name w:val="Pa10"/>
    <w:basedOn w:val="Default"/>
    <w:next w:val="Default"/>
    <w:uiPriority w:val="99"/>
    <w:qFormat/>
    <w:rsid w:val="00FE19A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FE19A8"/>
    <w:pPr>
      <w:widowControl w:val="0"/>
      <w:spacing w:line="241" w:lineRule="atLeast"/>
    </w:pPr>
    <w:rPr>
      <w:rFonts w:ascii="Verdana" w:eastAsiaTheme="minorEastAsia" w:hAnsi="Verdana" w:cs="Cambria"/>
      <w:color w:val="auto"/>
    </w:rPr>
  </w:style>
  <w:style w:type="character" w:customStyle="1" w:styleId="A9">
    <w:name w:val="A9"/>
    <w:uiPriority w:val="99"/>
    <w:rsid w:val="00FE19A8"/>
    <w:rPr>
      <w:rFonts w:cs="MS Mincho"/>
      <w:color w:val="000000"/>
      <w:sz w:val="14"/>
      <w:szCs w:val="14"/>
    </w:rPr>
  </w:style>
  <w:style w:type="paragraph" w:customStyle="1" w:styleId="articledetails">
    <w:name w:val="articledetails"/>
    <w:basedOn w:val="Normal"/>
    <w:qFormat/>
    <w:rsid w:val="00FE19A8"/>
    <w:pPr>
      <w:spacing w:before="100" w:beforeAutospacing="1" w:after="100" w:afterAutospacing="1"/>
    </w:pPr>
    <w:rPr>
      <w:rFonts w:ascii="Tahoma" w:hAnsi="Tahoma"/>
      <w:szCs w:val="20"/>
    </w:rPr>
  </w:style>
  <w:style w:type="character" w:customStyle="1" w:styleId="posted-and-updated">
    <w:name w:val="posted-and-updated"/>
    <w:basedOn w:val="DefaultParagraphFont"/>
    <w:rsid w:val="00FE19A8"/>
  </w:style>
  <w:style w:type="paragraph" w:customStyle="1" w:styleId="aff">
    <w:name w:val="aff"/>
    <w:basedOn w:val="Normal"/>
    <w:qFormat/>
    <w:rsid w:val="00FE19A8"/>
    <w:pPr>
      <w:spacing w:before="100" w:beforeAutospacing="1" w:after="100" w:afterAutospacing="1"/>
    </w:pPr>
    <w:rPr>
      <w:rFonts w:ascii="Tahoma" w:hAnsi="Tahoma"/>
      <w:szCs w:val="20"/>
    </w:rPr>
  </w:style>
  <w:style w:type="character" w:customStyle="1" w:styleId="entry-author">
    <w:name w:val="entry-author"/>
    <w:basedOn w:val="DefaultParagraphFont"/>
    <w:rsid w:val="00FE19A8"/>
  </w:style>
  <w:style w:type="character" w:customStyle="1" w:styleId="entry-author-name">
    <w:name w:val="entry-author-name"/>
    <w:basedOn w:val="DefaultParagraphFont"/>
    <w:rsid w:val="00FE19A8"/>
  </w:style>
  <w:style w:type="character" w:customStyle="1" w:styleId="arial11">
    <w:name w:val="arial_11"/>
    <w:basedOn w:val="DefaultParagraphFont"/>
    <w:rsid w:val="00FE19A8"/>
  </w:style>
  <w:style w:type="character" w:customStyle="1" w:styleId="contrib-degrees">
    <w:name w:val="contrib-degrees"/>
    <w:basedOn w:val="DefaultParagraphFont"/>
    <w:rsid w:val="00FE19A8"/>
  </w:style>
  <w:style w:type="character" w:customStyle="1" w:styleId="contrib-on-behalf-of">
    <w:name w:val="contrib-on-behalf-of"/>
    <w:basedOn w:val="DefaultParagraphFont"/>
    <w:rsid w:val="00FE19A8"/>
  </w:style>
  <w:style w:type="character" w:customStyle="1" w:styleId="pubtime">
    <w:name w:val="pubtime"/>
    <w:basedOn w:val="DefaultParagraphFont"/>
    <w:rsid w:val="00FE19A8"/>
  </w:style>
  <w:style w:type="character" w:customStyle="1" w:styleId="time">
    <w:name w:val="time"/>
    <w:basedOn w:val="DefaultParagraphFont"/>
    <w:rsid w:val="00FE19A8"/>
  </w:style>
  <w:style w:type="character" w:customStyle="1" w:styleId="fbcommentscount">
    <w:name w:val="fb_comments_count"/>
    <w:basedOn w:val="DefaultParagraphFont"/>
    <w:rsid w:val="00FE19A8"/>
  </w:style>
  <w:style w:type="character" w:customStyle="1" w:styleId="stsharethiscustom">
    <w:name w:val="st_sharethis_custom"/>
    <w:basedOn w:val="DefaultParagraphFont"/>
    <w:rsid w:val="00FE19A8"/>
  </w:style>
  <w:style w:type="paragraph" w:customStyle="1" w:styleId="permalinkable">
    <w:name w:val="permalinkable"/>
    <w:basedOn w:val="Normal"/>
    <w:qFormat/>
    <w:rsid w:val="00FE19A8"/>
    <w:pPr>
      <w:spacing w:before="100" w:beforeAutospacing="1" w:after="100" w:afterAutospacing="1"/>
    </w:pPr>
    <w:rPr>
      <w:rFonts w:ascii="Tahoma" w:hAnsi="Tahoma"/>
      <w:szCs w:val="20"/>
    </w:rPr>
  </w:style>
  <w:style w:type="character" w:customStyle="1" w:styleId="post-date">
    <w:name w:val="post-date"/>
    <w:basedOn w:val="DefaultParagraphFont"/>
    <w:rsid w:val="00FE19A8"/>
  </w:style>
  <w:style w:type="character" w:customStyle="1" w:styleId="link-external">
    <w:name w:val="link-external"/>
    <w:basedOn w:val="DefaultParagraphFont"/>
    <w:rsid w:val="00FE19A8"/>
  </w:style>
  <w:style w:type="character" w:customStyle="1" w:styleId="articleauthor">
    <w:name w:val="article_author"/>
    <w:basedOn w:val="DefaultParagraphFont"/>
    <w:rsid w:val="00FE19A8"/>
  </w:style>
  <w:style w:type="character" w:customStyle="1" w:styleId="articleissue">
    <w:name w:val="article_issue"/>
    <w:basedOn w:val="DefaultParagraphFont"/>
    <w:rsid w:val="00FE19A8"/>
  </w:style>
  <w:style w:type="character" w:customStyle="1" w:styleId="a-size-large">
    <w:name w:val="a-size-large"/>
    <w:basedOn w:val="DefaultParagraphFont"/>
    <w:rsid w:val="00FE19A8"/>
  </w:style>
  <w:style w:type="character" w:customStyle="1" w:styleId="a-size-medium">
    <w:name w:val="a-size-medium"/>
    <w:basedOn w:val="DefaultParagraphFont"/>
    <w:rsid w:val="00FE19A8"/>
  </w:style>
  <w:style w:type="character" w:customStyle="1" w:styleId="contribution">
    <w:name w:val="contribution"/>
    <w:basedOn w:val="DefaultParagraphFont"/>
    <w:rsid w:val="00FE19A8"/>
  </w:style>
  <w:style w:type="character" w:customStyle="1" w:styleId="a-color-secondary">
    <w:name w:val="a-color-secondary"/>
    <w:basedOn w:val="DefaultParagraphFont"/>
    <w:rsid w:val="00FE19A8"/>
  </w:style>
  <w:style w:type="paragraph" w:customStyle="1" w:styleId="sbyline">
    <w:name w:val="sbyline"/>
    <w:basedOn w:val="Normal"/>
    <w:qFormat/>
    <w:rsid w:val="00FE19A8"/>
    <w:pPr>
      <w:spacing w:before="100" w:beforeAutospacing="1" w:after="100" w:afterAutospacing="1"/>
    </w:pPr>
    <w:rPr>
      <w:rFonts w:ascii="Tahoma" w:hAnsi="Tahoma"/>
      <w:szCs w:val="20"/>
    </w:rPr>
  </w:style>
  <w:style w:type="character" w:customStyle="1" w:styleId="ui-author">
    <w:name w:val="ui-author"/>
    <w:basedOn w:val="DefaultParagraphFont"/>
    <w:rsid w:val="00FE19A8"/>
  </w:style>
  <w:style w:type="character" w:customStyle="1" w:styleId="ui-staffline">
    <w:name w:val="ui-staffline"/>
    <w:basedOn w:val="DefaultParagraphFont"/>
    <w:rsid w:val="00FE19A8"/>
  </w:style>
  <w:style w:type="paragraph" w:customStyle="1" w:styleId="promotion-tag-p">
    <w:name w:val="promotion-tag-p"/>
    <w:basedOn w:val="Normal"/>
    <w:qFormat/>
    <w:rsid w:val="00FE19A8"/>
    <w:pPr>
      <w:spacing w:before="100" w:beforeAutospacing="1" w:after="100" w:afterAutospacing="1"/>
    </w:pPr>
    <w:rPr>
      <w:rFonts w:ascii="Tahoma" w:hAnsi="Tahoma"/>
      <w:szCs w:val="20"/>
    </w:rPr>
  </w:style>
  <w:style w:type="paragraph" w:customStyle="1" w:styleId="heading">
    <w:name w:val="heading"/>
    <w:basedOn w:val="Normal"/>
    <w:qFormat/>
    <w:rsid w:val="00FE19A8"/>
    <w:pPr>
      <w:spacing w:before="100" w:beforeAutospacing="1" w:after="100" w:afterAutospacing="1"/>
    </w:pPr>
    <w:rPr>
      <w:rFonts w:ascii="Tahoma" w:hAnsi="Tahoma"/>
      <w:szCs w:val="20"/>
    </w:rPr>
  </w:style>
  <w:style w:type="character" w:customStyle="1" w:styleId="value">
    <w:name w:val="value"/>
    <w:basedOn w:val="DefaultParagraphFont"/>
    <w:rsid w:val="00FE19A8"/>
  </w:style>
  <w:style w:type="character" w:customStyle="1" w:styleId="specialissuelabel">
    <w:name w:val="specialissuelabel"/>
    <w:basedOn w:val="DefaultParagraphFont"/>
    <w:rsid w:val="00FE19A8"/>
  </w:style>
  <w:style w:type="character" w:customStyle="1" w:styleId="referencediv">
    <w:name w:val="referencediv"/>
    <w:basedOn w:val="DefaultParagraphFont"/>
    <w:rsid w:val="00FE19A8"/>
  </w:style>
  <w:style w:type="character" w:customStyle="1" w:styleId="wp-smiley">
    <w:name w:val="wp-smiley"/>
    <w:basedOn w:val="DefaultParagraphFont"/>
    <w:rsid w:val="00FE19A8"/>
  </w:style>
  <w:style w:type="character" w:customStyle="1" w:styleId="meta-prep">
    <w:name w:val="meta-prep"/>
    <w:basedOn w:val="DefaultParagraphFont"/>
    <w:rsid w:val="00FE19A8"/>
  </w:style>
  <w:style w:type="character" w:customStyle="1" w:styleId="artjournal">
    <w:name w:val="art_journal"/>
    <w:basedOn w:val="DefaultParagraphFont"/>
    <w:rsid w:val="00FE19A8"/>
  </w:style>
  <w:style w:type="character" w:customStyle="1" w:styleId="artdatevolumeissuepart">
    <w:name w:val="art_datevolumeissuepart"/>
    <w:basedOn w:val="DefaultParagraphFont"/>
    <w:rsid w:val="00FE19A8"/>
  </w:style>
  <w:style w:type="character" w:customStyle="1" w:styleId="artpages">
    <w:name w:val="art_pages"/>
    <w:basedOn w:val="DefaultParagraphFont"/>
    <w:rsid w:val="00FE19A8"/>
  </w:style>
  <w:style w:type="character" w:customStyle="1" w:styleId="singlehighlightclass">
    <w:name w:val="single_highlight_class"/>
    <w:basedOn w:val="DefaultParagraphFont"/>
    <w:rsid w:val="00FE19A8"/>
  </w:style>
  <w:style w:type="character" w:customStyle="1" w:styleId="degree">
    <w:name w:val="degree"/>
    <w:basedOn w:val="DefaultParagraphFont"/>
    <w:rsid w:val="00FE19A8"/>
  </w:style>
  <w:style w:type="character" w:customStyle="1" w:styleId="major">
    <w:name w:val="major"/>
    <w:basedOn w:val="DefaultParagraphFont"/>
    <w:rsid w:val="00FE19A8"/>
  </w:style>
  <w:style w:type="character" w:customStyle="1" w:styleId="authors">
    <w:name w:val="authors"/>
    <w:basedOn w:val="DefaultParagraphFont"/>
    <w:rsid w:val="00FE19A8"/>
  </w:style>
  <w:style w:type="character" w:customStyle="1" w:styleId="views">
    <w:name w:val="views"/>
    <w:basedOn w:val="DefaultParagraphFont"/>
    <w:rsid w:val="00FE19A8"/>
  </w:style>
  <w:style w:type="character" w:customStyle="1" w:styleId="stmainservices">
    <w:name w:val="stmainservices"/>
    <w:basedOn w:val="DefaultParagraphFont"/>
    <w:rsid w:val="00FE19A8"/>
  </w:style>
  <w:style w:type="character" w:customStyle="1" w:styleId="stbubblehcount">
    <w:name w:val="stbubble_hcount"/>
    <w:basedOn w:val="DefaultParagraphFont"/>
    <w:rsid w:val="00FE19A8"/>
  </w:style>
  <w:style w:type="paragraph" w:customStyle="1" w:styleId="Document">
    <w:name w:val="_Document"/>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FE19A8"/>
    <w:pPr>
      <w:widowControl w:val="0"/>
    </w:pPr>
    <w:rPr>
      <w:rFonts w:ascii="AKDPE C+ Utopia" w:eastAsiaTheme="minorEastAsia" w:hAnsi="AKDPE C+ Utopia" w:cs="Cambria"/>
      <w:color w:val="auto"/>
    </w:rPr>
  </w:style>
  <w:style w:type="paragraph" w:customStyle="1" w:styleId="collapsed-hide">
    <w:name w:val="collapsed-hide"/>
    <w:basedOn w:val="Normal"/>
    <w:qFormat/>
    <w:rsid w:val="00FE19A8"/>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FE19A8"/>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FE19A8"/>
    <w:pPr>
      <w:spacing w:before="100" w:beforeAutospacing="1" w:after="100" w:afterAutospacing="1"/>
    </w:pPr>
    <w:rPr>
      <w:rFonts w:ascii="Tahoma" w:hAnsi="Tahoma"/>
      <w:szCs w:val="20"/>
    </w:rPr>
  </w:style>
  <w:style w:type="character" w:customStyle="1" w:styleId="article-date">
    <w:name w:val="article-date"/>
    <w:basedOn w:val="DefaultParagraphFont"/>
    <w:rsid w:val="00FE19A8"/>
  </w:style>
  <w:style w:type="character" w:customStyle="1" w:styleId="article-author">
    <w:name w:val="article-author"/>
    <w:basedOn w:val="DefaultParagraphFont"/>
    <w:rsid w:val="00FE19A8"/>
  </w:style>
  <w:style w:type="character" w:customStyle="1" w:styleId="tolocaltime">
    <w:name w:val="tolocaltime"/>
    <w:basedOn w:val="DefaultParagraphFont"/>
    <w:rsid w:val="00FE19A8"/>
  </w:style>
  <w:style w:type="character" w:customStyle="1" w:styleId="pb-byline">
    <w:name w:val="pb-byline"/>
    <w:basedOn w:val="DefaultParagraphFont"/>
    <w:rsid w:val="00FE19A8"/>
  </w:style>
  <w:style w:type="character" w:customStyle="1" w:styleId="pb-timestamp">
    <w:name w:val="pb-timestamp"/>
    <w:basedOn w:val="DefaultParagraphFont"/>
    <w:rsid w:val="00FE19A8"/>
  </w:style>
  <w:style w:type="paragraph" w:customStyle="1" w:styleId="Pa8">
    <w:name w:val="Pa8"/>
    <w:basedOn w:val="Default"/>
    <w:next w:val="Default"/>
    <w:uiPriority w:val="99"/>
    <w:qFormat/>
    <w:rsid w:val="00FE19A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FE19A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FE19A8"/>
  </w:style>
  <w:style w:type="character" w:customStyle="1" w:styleId="even">
    <w:name w:val="even"/>
    <w:basedOn w:val="DefaultParagraphFont"/>
    <w:rsid w:val="00FE19A8"/>
  </w:style>
  <w:style w:type="paragraph" w:customStyle="1" w:styleId="volissue">
    <w:name w:val="volissue"/>
    <w:basedOn w:val="Normal"/>
    <w:qFormat/>
    <w:rsid w:val="00FE19A8"/>
    <w:pPr>
      <w:spacing w:before="100" w:beforeAutospacing="1" w:after="100" w:afterAutospacing="1"/>
    </w:pPr>
    <w:rPr>
      <w:rFonts w:ascii="Tahoma" w:hAnsi="Tahoma"/>
      <w:szCs w:val="20"/>
    </w:rPr>
  </w:style>
  <w:style w:type="character" w:customStyle="1" w:styleId="view-count">
    <w:name w:val="view-count"/>
    <w:basedOn w:val="DefaultParagraphFont"/>
    <w:rsid w:val="00FE19A8"/>
  </w:style>
  <w:style w:type="paragraph" w:customStyle="1" w:styleId="BoldUnderlineChar20">
    <w:name w:val="BoldUnderline Char2"/>
    <w:link w:val="BoldUnderlineChar2Char"/>
    <w:qFormat/>
    <w:rsid w:val="00FE19A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E19A8"/>
    <w:rPr>
      <w:rFonts w:ascii="Times New Roman" w:eastAsia="Times New Roman" w:hAnsi="Times New Roman" w:cs="Times New Roman"/>
      <w:b/>
      <w:sz w:val="20"/>
      <w:u w:val="single"/>
    </w:rPr>
  </w:style>
  <w:style w:type="character" w:customStyle="1" w:styleId="UnderlineCharChar4">
    <w:name w:val="Underline Char Char4"/>
    <w:rsid w:val="00FE19A8"/>
    <w:rPr>
      <w:szCs w:val="24"/>
      <w:u w:val="single"/>
      <w:lang w:val="en-US" w:eastAsia="en-US" w:bidi="ar-SA"/>
    </w:rPr>
  </w:style>
  <w:style w:type="character" w:customStyle="1" w:styleId="BoldUnderlineCharChar3">
    <w:name w:val="BoldUnderline Char Char3"/>
    <w:rsid w:val="00FE19A8"/>
    <w:rPr>
      <w:b/>
      <w:szCs w:val="24"/>
      <w:u w:val="single"/>
      <w:lang w:val="en-US" w:eastAsia="en-US" w:bidi="ar-SA"/>
    </w:rPr>
  </w:style>
  <w:style w:type="character" w:customStyle="1" w:styleId="BoldUnderlineCharChar2">
    <w:name w:val="BoldUnderline Char Char2"/>
    <w:rsid w:val="00FE19A8"/>
    <w:rPr>
      <w:b/>
      <w:szCs w:val="24"/>
      <w:u w:val="single"/>
      <w:lang w:val="en-US" w:eastAsia="en-US" w:bidi="ar-SA"/>
    </w:rPr>
  </w:style>
  <w:style w:type="paragraph" w:customStyle="1" w:styleId="UnderlineCard0">
    <w:name w:val="UnderlineCard"/>
    <w:basedOn w:val="Heading3"/>
    <w:link w:val="UnderlineCardChar"/>
    <w:qFormat/>
    <w:rsid w:val="00FE19A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FE19A8"/>
    <w:rPr>
      <w:rFonts w:ascii="Calibri" w:eastAsia="Calibri" w:hAnsi="Calibri" w:cs="Times New Roman"/>
      <w:bCs/>
      <w:sz w:val="20"/>
      <w:szCs w:val="20"/>
      <w:u w:val="single"/>
      <w:lang w:val="x-none" w:eastAsia="x-none"/>
    </w:rPr>
  </w:style>
  <w:style w:type="character" w:customStyle="1" w:styleId="5Notunderlined">
    <w:name w:val="5 Not underlined"/>
    <w:rsid w:val="00FE19A8"/>
    <w:rPr>
      <w:rFonts w:ascii="Times New Roman" w:hAnsi="Times New Roman"/>
      <w:sz w:val="16"/>
    </w:rPr>
  </w:style>
  <w:style w:type="character" w:customStyle="1" w:styleId="volume-issue">
    <w:name w:val="volume-issue"/>
    <w:rsid w:val="00FE19A8"/>
    <w:rPr>
      <w:rFonts w:cs="Times New Roman"/>
    </w:rPr>
  </w:style>
  <w:style w:type="character" w:customStyle="1" w:styleId="i">
    <w:name w:val="i"/>
    <w:basedOn w:val="DefaultParagraphFont"/>
    <w:rsid w:val="00FE19A8"/>
  </w:style>
  <w:style w:type="character" w:customStyle="1" w:styleId="storytext">
    <w:name w:val="storytext"/>
    <w:basedOn w:val="DefaultParagraphFont"/>
    <w:rsid w:val="00FE19A8"/>
  </w:style>
  <w:style w:type="character" w:customStyle="1" w:styleId="heading3char0">
    <w:name w:val="heading3char"/>
    <w:rsid w:val="00FE19A8"/>
  </w:style>
  <w:style w:type="character" w:customStyle="1" w:styleId="boldness1">
    <w:name w:val="boldness1"/>
    <w:rsid w:val="00FE19A8"/>
  </w:style>
  <w:style w:type="paragraph" w:customStyle="1" w:styleId="Cardd">
    <w:name w:val="Cardd"/>
    <w:basedOn w:val="Normal"/>
    <w:uiPriority w:val="4"/>
    <w:qFormat/>
    <w:rsid w:val="00FE19A8"/>
    <w:pPr>
      <w:ind w:left="288" w:right="288"/>
    </w:pPr>
  </w:style>
  <w:style w:type="paragraph" w:customStyle="1" w:styleId="document0">
    <w:name w:val="document"/>
    <w:basedOn w:val="Normal"/>
    <w:uiPriority w:val="99"/>
    <w:qFormat/>
    <w:rsid w:val="00FE19A8"/>
    <w:pPr>
      <w:spacing w:before="100" w:beforeAutospacing="1" w:after="100" w:afterAutospacing="1"/>
    </w:pPr>
    <w:rPr>
      <w:rFonts w:eastAsia="Times New Roman"/>
    </w:rPr>
  </w:style>
  <w:style w:type="character" w:customStyle="1" w:styleId="current-selection">
    <w:name w:val="current-selection"/>
    <w:basedOn w:val="DefaultParagraphFont"/>
    <w:rsid w:val="00FE19A8"/>
  </w:style>
  <w:style w:type="character" w:customStyle="1" w:styleId="a2">
    <w:name w:val="_"/>
    <w:basedOn w:val="DefaultParagraphFont"/>
    <w:rsid w:val="00FE19A8"/>
  </w:style>
  <w:style w:type="paragraph" w:customStyle="1" w:styleId="Shrink6">
    <w:name w:val="Shrink 6"/>
    <w:basedOn w:val="Normal"/>
    <w:qFormat/>
    <w:rsid w:val="00FE19A8"/>
    <w:rPr>
      <w:rFonts w:eastAsia="Calibri"/>
      <w:sz w:val="12"/>
    </w:rPr>
  </w:style>
  <w:style w:type="character" w:customStyle="1" w:styleId="messagecontent">
    <w:name w:val="message_content"/>
    <w:rsid w:val="00FE19A8"/>
  </w:style>
  <w:style w:type="paragraph" w:customStyle="1" w:styleId="BriefTitleWorks">
    <w:name w:val="Brief Title Works"/>
    <w:basedOn w:val="Heading1"/>
    <w:link w:val="BriefTitleWorksChar"/>
    <w:qFormat/>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FE19A8"/>
    <w:rPr>
      <w:rFonts w:ascii="Calibri" w:eastAsia="Times New Roman" w:hAnsi="Calibri" w:cs="Arial"/>
      <w:b/>
      <w:kern w:val="32"/>
      <w:szCs w:val="32"/>
      <w:u w:val="single"/>
    </w:rPr>
  </w:style>
  <w:style w:type="character" w:customStyle="1" w:styleId="twelptblackblack1">
    <w:name w:val="twelptblackblack1"/>
    <w:basedOn w:val="DefaultParagraphFont"/>
    <w:rsid w:val="00FE19A8"/>
    <w:rPr>
      <w:rFonts w:ascii="Verdana" w:hAnsi="Verdana" w:hint="default"/>
      <w:color w:val="000000"/>
      <w:sz w:val="16"/>
      <w:szCs w:val="16"/>
    </w:rPr>
  </w:style>
  <w:style w:type="character" w:customStyle="1" w:styleId="Heading3CharCharCharChar1">
    <w:name w:val="Heading 3 Char Char Char Char1"/>
    <w:rsid w:val="00FE19A8"/>
    <w:rPr>
      <w:rFonts w:cs="Arial"/>
      <w:bCs/>
      <w:szCs w:val="26"/>
      <w:u w:val="single"/>
      <w:lang w:val="en-US" w:eastAsia="en-US" w:bidi="ar-SA"/>
    </w:rPr>
  </w:style>
  <w:style w:type="paragraph" w:customStyle="1" w:styleId="conintrotext">
    <w:name w:val="conintrotext"/>
    <w:basedOn w:val="Normal"/>
    <w:uiPriority w:val="99"/>
    <w:qFormat/>
    <w:rsid w:val="00FE19A8"/>
    <w:pPr>
      <w:spacing w:before="100" w:beforeAutospacing="1" w:after="100" w:afterAutospacing="1"/>
    </w:pPr>
    <w:rPr>
      <w:rFonts w:eastAsia="Times New Roman"/>
      <w:sz w:val="24"/>
    </w:rPr>
  </w:style>
  <w:style w:type="character" w:customStyle="1" w:styleId="comment-body">
    <w:name w:val="comment-body"/>
    <w:rsid w:val="00FE19A8"/>
  </w:style>
  <w:style w:type="character" w:customStyle="1" w:styleId="UnderlineCharCharChar1">
    <w:name w:val="Underline Char Char Char1"/>
    <w:rsid w:val="00FE19A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E19A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E19A8"/>
    <w:rPr>
      <w:rFonts w:asciiTheme="minorHAnsi" w:eastAsia="MS Mincho" w:hAnsiTheme="minorHAnsi"/>
      <w:b/>
      <w:sz w:val="24"/>
      <w:u w:val="single"/>
    </w:rPr>
  </w:style>
  <w:style w:type="character" w:customStyle="1" w:styleId="mw-headline">
    <w:name w:val="mw-headline"/>
    <w:rsid w:val="00FE19A8"/>
  </w:style>
  <w:style w:type="character" w:customStyle="1" w:styleId="flagicon">
    <w:name w:val="flagicon"/>
    <w:rsid w:val="00FE19A8"/>
  </w:style>
  <w:style w:type="paragraph" w:customStyle="1" w:styleId="assert">
    <w:name w:val="assert"/>
    <w:basedOn w:val="Normal"/>
    <w:uiPriority w:val="99"/>
    <w:qFormat/>
    <w:rsid w:val="00FE19A8"/>
    <w:pPr>
      <w:spacing w:before="100" w:beforeAutospacing="1" w:after="100" w:afterAutospacing="1"/>
    </w:pPr>
    <w:rPr>
      <w:rFonts w:eastAsia="Times New Roman"/>
      <w:sz w:val="24"/>
    </w:rPr>
  </w:style>
  <w:style w:type="character" w:customStyle="1" w:styleId="apturelink">
    <w:name w:val="apturelink"/>
    <w:rsid w:val="00FE19A8"/>
  </w:style>
  <w:style w:type="character" w:customStyle="1" w:styleId="apturelinkicon">
    <w:name w:val="apturelinkicon"/>
    <w:rsid w:val="00FE19A8"/>
  </w:style>
  <w:style w:type="paragraph" w:customStyle="1" w:styleId="Default1">
    <w:name w:val="Default1"/>
    <w:basedOn w:val="Default"/>
    <w:next w:val="Default"/>
    <w:uiPriority w:val="99"/>
    <w:qFormat/>
    <w:rsid w:val="00FE19A8"/>
    <w:rPr>
      <w:color w:val="auto"/>
    </w:rPr>
  </w:style>
  <w:style w:type="paragraph" w:customStyle="1" w:styleId="center">
    <w:name w:val="center"/>
    <w:basedOn w:val="Normal"/>
    <w:uiPriority w:val="99"/>
    <w:qFormat/>
    <w:rsid w:val="00FE19A8"/>
    <w:pPr>
      <w:spacing w:before="100" w:beforeAutospacing="1" w:after="100" w:afterAutospacing="1"/>
    </w:pPr>
    <w:rPr>
      <w:rFonts w:eastAsia="Times New Roman"/>
      <w:sz w:val="24"/>
    </w:rPr>
  </w:style>
  <w:style w:type="character" w:customStyle="1" w:styleId="LittleChar">
    <w:name w:val="Little Char"/>
    <w:link w:val="Little"/>
    <w:uiPriority w:val="99"/>
    <w:rsid w:val="00FE19A8"/>
    <w:rPr>
      <w:rFonts w:ascii="Garamond" w:eastAsia="Times New Roman" w:hAnsi="Garamond"/>
      <w:sz w:val="16"/>
    </w:rPr>
  </w:style>
  <w:style w:type="character" w:customStyle="1" w:styleId="UnderlineChar1Char">
    <w:name w:val="Underline Char1 Char"/>
    <w:rsid w:val="00FE19A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E19A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E19A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E19A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E19A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E19A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E19A8"/>
    <w:rPr>
      <w:rFonts w:asciiTheme="minorHAnsi" w:eastAsia="MS Mincho" w:hAnsiTheme="minorHAnsi"/>
      <w:b/>
      <w:sz w:val="24"/>
      <w:u w:val="single"/>
    </w:rPr>
  </w:style>
  <w:style w:type="paragraph" w:customStyle="1" w:styleId="CardBody">
    <w:name w:val="Card Body"/>
    <w:basedOn w:val="Normal"/>
    <w:link w:val="CardBodyChar"/>
    <w:qFormat/>
    <w:rsid w:val="00FE19A8"/>
    <w:rPr>
      <w:rFonts w:eastAsia="Times New Roman"/>
      <w:sz w:val="16"/>
    </w:rPr>
  </w:style>
  <w:style w:type="character" w:customStyle="1" w:styleId="CardBodyChar">
    <w:name w:val="Card Body Char"/>
    <w:link w:val="CardBody"/>
    <w:rsid w:val="00FE19A8"/>
    <w:rPr>
      <w:rFonts w:ascii="Calibri" w:eastAsia="Times New Roman" w:hAnsi="Calibri"/>
      <w:sz w:val="16"/>
    </w:rPr>
  </w:style>
  <w:style w:type="character" w:customStyle="1" w:styleId="ptitleinside">
    <w:name w:val="p_title_inside"/>
    <w:rsid w:val="00FE19A8"/>
  </w:style>
  <w:style w:type="paragraph" w:customStyle="1" w:styleId="StyleBoldandUnderlineChar11ptBorderSinglesolidline">
    <w:name w:val="Style Bold and Underline Char + 11 pt Border: : (Single solid line..."/>
    <w:link w:val="StyleBoldandUnderlineChar11ptBorderSinglesolidlineChar"/>
    <w:qFormat/>
    <w:rsid w:val="00FE19A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E19A8"/>
    <w:rPr>
      <w:rFonts w:eastAsia="Times New Roman"/>
      <w:b/>
      <w:bCs/>
      <w:sz w:val="22"/>
      <w:szCs w:val="20"/>
      <w:u w:val="single"/>
      <w:bdr w:val="single" w:sz="4" w:space="0" w:color="auto"/>
    </w:rPr>
  </w:style>
  <w:style w:type="character" w:customStyle="1" w:styleId="Heading1CharChar1">
    <w:name w:val="Heading 1 Char Char1"/>
    <w:rsid w:val="00FE19A8"/>
    <w:rPr>
      <w:rFonts w:cs="Arial"/>
      <w:b/>
      <w:bCs/>
      <w:szCs w:val="32"/>
      <w:lang w:val="en-US" w:eastAsia="en-US" w:bidi="ar-SA"/>
    </w:rPr>
  </w:style>
  <w:style w:type="paragraph" w:customStyle="1" w:styleId="Indentation">
    <w:name w:val="Indentation"/>
    <w:basedOn w:val="Normal"/>
    <w:qFormat/>
    <w:rsid w:val="00FE19A8"/>
    <w:pPr>
      <w:ind w:left="288" w:right="288"/>
    </w:pPr>
  </w:style>
  <w:style w:type="character" w:customStyle="1" w:styleId="StyleUnderlineCharChar9ptBold">
    <w:name w:val="Style Underline Char Char + 9 pt Bold"/>
    <w:rsid w:val="00FE19A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FE19A8"/>
    <w:rPr>
      <w:rFonts w:ascii="Times New Roman" w:hAnsi="Times New Roman"/>
      <w:b/>
      <w:bCs/>
      <w:noProof w:val="0"/>
      <w:sz w:val="20"/>
      <w:u w:val="single"/>
    </w:rPr>
  </w:style>
  <w:style w:type="character" w:customStyle="1" w:styleId="StyleUnderlineCharChar19pt">
    <w:name w:val="Style Underline Char Char1 + 9 pt"/>
    <w:rsid w:val="00FE19A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E19A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E19A8"/>
    <w:rPr>
      <w:rFonts w:ascii="Georgia" w:eastAsia="Times New Roman" w:hAnsi="Georgia"/>
      <w:b/>
      <w:smallCaps/>
      <w:sz w:val="24"/>
      <w:szCs w:val="24"/>
      <w:u w:val="single"/>
    </w:rPr>
  </w:style>
  <w:style w:type="character" w:customStyle="1" w:styleId="CardTextCharChar">
    <w:name w:val="Card Text Char Char"/>
    <w:rsid w:val="00FE19A8"/>
    <w:rPr>
      <w:rFonts w:ascii="Times New Roman" w:eastAsia="Times New Roman" w:hAnsi="Times New Roman" w:cs="Times New Roman"/>
      <w:sz w:val="20"/>
      <w:szCs w:val="20"/>
    </w:rPr>
  </w:style>
  <w:style w:type="character" w:customStyle="1" w:styleId="citeChar1">
    <w:name w:val="cite Char"/>
    <w:locked/>
    <w:rsid w:val="00FE19A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E19A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E19A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FE19A8"/>
    <w:rPr>
      <w:i/>
      <w:iCs/>
      <w:sz w:val="20"/>
      <w:u w:val="single"/>
    </w:rPr>
  </w:style>
  <w:style w:type="character" w:customStyle="1" w:styleId="HIGHLIGHT0">
    <w:name w:val="HIGHLIGHT"/>
    <w:uiPriority w:val="1"/>
    <w:qFormat/>
    <w:rsid w:val="00FE19A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FE19A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FE19A8"/>
    <w:rPr>
      <w:rFonts w:ascii="Calibri" w:eastAsia="Times New Roman" w:hAnsi="Calibri"/>
      <w:b/>
      <w:sz w:val="28"/>
    </w:rPr>
  </w:style>
  <w:style w:type="character" w:customStyle="1" w:styleId="FifthChar">
    <w:name w:val="Fifth Char"/>
    <w:link w:val="Fifth"/>
    <w:uiPriority w:val="99"/>
    <w:rsid w:val="00FE19A8"/>
    <w:rPr>
      <w:rFonts w:ascii="Calibri" w:eastAsia="Calibri" w:hAnsi="Calibri"/>
      <w:sz w:val="22"/>
    </w:rPr>
  </w:style>
  <w:style w:type="paragraph" w:customStyle="1" w:styleId="Third">
    <w:name w:val="Third"/>
    <w:basedOn w:val="Normal"/>
    <w:link w:val="ThirdChar"/>
    <w:qFormat/>
    <w:rsid w:val="00FE19A8"/>
    <w:rPr>
      <w:rFonts w:eastAsia="Times New Roman"/>
      <w:b/>
      <w:u w:val="single"/>
      <w:lang w:val="x-none" w:eastAsia="x-none"/>
    </w:rPr>
  </w:style>
  <w:style w:type="character" w:customStyle="1" w:styleId="ThirdChar">
    <w:name w:val="Third Char"/>
    <w:link w:val="Third"/>
    <w:rsid w:val="00FE19A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FE19A8"/>
    <w:pPr>
      <w:widowControl w:val="0"/>
      <w:jc w:val="both"/>
      <w:outlineLvl w:val="1"/>
    </w:pPr>
    <w:rPr>
      <w:rFonts w:ascii="Times New Roman" w:eastAsia="Times New Roman" w:hAnsi="Times New Roman" w:cs="Times New Roman"/>
      <w:b/>
    </w:rPr>
  </w:style>
  <w:style w:type="character" w:customStyle="1" w:styleId="CardsCharChar">
    <w:name w:val="Cards Char Char"/>
    <w:rsid w:val="00FE19A8"/>
    <w:rPr>
      <w:rFonts w:ascii="Times New Roman" w:eastAsia="Times New Roman" w:hAnsi="Times New Roman"/>
      <w:szCs w:val="24"/>
    </w:rPr>
  </w:style>
  <w:style w:type="character" w:customStyle="1" w:styleId="article-record-publication-volume-issue">
    <w:name w:val="article-record-publication-volume-issue"/>
    <w:rsid w:val="00FE19A8"/>
  </w:style>
  <w:style w:type="character" w:customStyle="1" w:styleId="NothingCharChar">
    <w:name w:val="Nothing Char Char"/>
    <w:link w:val="NothingCharCharChar"/>
    <w:rsid w:val="00FE19A8"/>
  </w:style>
  <w:style w:type="paragraph" w:customStyle="1" w:styleId="DebateUnderlineBoldChar">
    <w:name w:val="Debate Underline Bold Char"/>
    <w:basedOn w:val="Normal"/>
    <w:link w:val="DebateUnderlineBoldCharChar"/>
    <w:rsid w:val="00FE19A8"/>
    <w:pPr>
      <w:jc w:val="both"/>
    </w:pPr>
    <w:rPr>
      <w:rFonts w:eastAsia="Times New Roman"/>
      <w:b/>
      <w:u w:val="thick"/>
    </w:rPr>
  </w:style>
  <w:style w:type="character" w:customStyle="1" w:styleId="DebateUnderlineBoldCharChar">
    <w:name w:val="Debate Underline Bold Char Char"/>
    <w:link w:val="DebateUnderlineBoldChar"/>
    <w:rsid w:val="00FE19A8"/>
    <w:rPr>
      <w:rFonts w:ascii="Calibri" w:eastAsia="Times New Roman" w:hAnsi="Calibri"/>
      <w:b/>
      <w:sz w:val="22"/>
      <w:u w:val="thick"/>
    </w:rPr>
  </w:style>
  <w:style w:type="character" w:customStyle="1" w:styleId="resultbodyblack">
    <w:name w:val="resultbodyblack"/>
    <w:rsid w:val="00FE19A8"/>
    <w:rPr>
      <w:rFonts w:cs="Times New Roman"/>
    </w:rPr>
  </w:style>
  <w:style w:type="paragraph" w:customStyle="1" w:styleId="bloctitles">
    <w:name w:val="bloc titles"/>
    <w:basedOn w:val="Heading1"/>
    <w:next w:val="Normal"/>
    <w:link w:val="bloctitlesChar"/>
    <w:autoRedefine/>
    <w:qFormat/>
    <w:rsid w:val="00FE19A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FE19A8"/>
    <w:rPr>
      <w:rFonts w:ascii="Calibri" w:eastAsia="Malgun Gothic" w:hAnsi="Calibri" w:cs="Arial"/>
      <w:b/>
      <w:sz w:val="28"/>
      <w:szCs w:val="32"/>
      <w:u w:val="single"/>
    </w:rPr>
  </w:style>
  <w:style w:type="paragraph" w:customStyle="1" w:styleId="CiteSmallText">
    <w:name w:val="Cite Small Text"/>
    <w:basedOn w:val="Normal"/>
    <w:uiPriority w:val="99"/>
    <w:qFormat/>
    <w:rsid w:val="00FE19A8"/>
    <w:pPr>
      <w:widowControl w:val="0"/>
      <w:spacing w:after="200"/>
    </w:pPr>
    <w:rPr>
      <w:rFonts w:ascii="Helvetica Neue" w:hAnsi="Helvetica Neue"/>
      <w:b/>
      <w:sz w:val="18"/>
    </w:rPr>
  </w:style>
  <w:style w:type="character" w:customStyle="1" w:styleId="3TagCite">
    <w:name w:val="3 Tag/Cite"/>
    <w:rsid w:val="00FE19A8"/>
    <w:rPr>
      <w:rFonts w:ascii="Times New Roman" w:hAnsi="Times New Roman"/>
      <w:b/>
    </w:rPr>
  </w:style>
  <w:style w:type="character" w:customStyle="1" w:styleId="4Qualifications">
    <w:name w:val="4 Qualifications"/>
    <w:rsid w:val="00FE19A8"/>
    <w:rPr>
      <w:rFonts w:ascii="Times New Roman" w:hAnsi="Times New Roman"/>
      <w:sz w:val="19"/>
    </w:rPr>
  </w:style>
  <w:style w:type="character" w:customStyle="1" w:styleId="6Underlined">
    <w:name w:val="6 Underlined"/>
    <w:rsid w:val="00FE19A8"/>
    <w:rPr>
      <w:rFonts w:ascii="Times New Roman" w:hAnsi="Times New Roman"/>
      <w:b/>
      <w:sz w:val="21"/>
      <w:u w:val="single"/>
    </w:rPr>
  </w:style>
  <w:style w:type="paragraph" w:customStyle="1" w:styleId="Cards1CharChar">
    <w:name w:val="Cards1 Char Char"/>
    <w:basedOn w:val="Normal"/>
    <w:link w:val="Cards1CharCharChar"/>
    <w:qFormat/>
    <w:rsid w:val="00FE19A8"/>
    <w:pPr>
      <w:autoSpaceDE w:val="0"/>
      <w:autoSpaceDN w:val="0"/>
      <w:adjustRightInd w:val="0"/>
      <w:ind w:left="432" w:right="432"/>
      <w:jc w:val="both"/>
    </w:pPr>
    <w:rPr>
      <w:lang w:val="x-none"/>
    </w:rPr>
  </w:style>
  <w:style w:type="character" w:customStyle="1" w:styleId="Cards1CharCharChar">
    <w:name w:val="Cards1 Char Char Char"/>
    <w:link w:val="Cards1CharChar"/>
    <w:rsid w:val="00FE19A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FE19A8"/>
    <w:rPr>
      <w:u w:val="single"/>
    </w:rPr>
  </w:style>
  <w:style w:type="paragraph" w:customStyle="1" w:styleId="UnderlineCharCharCharCharCharCharChar">
    <w:name w:val="Underline Char Char Char Char Char Char Char"/>
    <w:basedOn w:val="Normal"/>
    <w:link w:val="UnderlineCharCharCharCharCharCharCharChar"/>
    <w:qFormat/>
    <w:rsid w:val="00FE19A8"/>
    <w:rPr>
      <w:rFonts w:asciiTheme="minorHAnsi" w:hAnsiTheme="minorHAnsi"/>
      <w:sz w:val="24"/>
      <w:u w:val="single"/>
    </w:rPr>
  </w:style>
  <w:style w:type="paragraph" w:customStyle="1" w:styleId="CitesCharChar">
    <w:name w:val="Cites Char Char"/>
    <w:next w:val="Normal"/>
    <w:link w:val="CitesCharCharChar"/>
    <w:qFormat/>
    <w:rsid w:val="00FE19A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FE19A8"/>
    <w:rPr>
      <w:rFonts w:ascii="Times New Roman" w:eastAsia="Times New Roman" w:hAnsi="Times New Roman" w:cs="Times New Roman"/>
      <w:sz w:val="20"/>
    </w:rPr>
  </w:style>
  <w:style w:type="character" w:customStyle="1" w:styleId="nohighlighting">
    <w:name w:val="no highlighting"/>
    <w:rsid w:val="00FE19A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FE19A8"/>
    <w:rPr>
      <w:rFonts w:ascii="Cambria" w:hAnsi="Cambria" w:hint="default"/>
      <w:sz w:val="21"/>
      <w:u w:val="single"/>
    </w:rPr>
  </w:style>
  <w:style w:type="paragraph" w:customStyle="1" w:styleId="Swag">
    <w:name w:val="Swag"/>
    <w:basedOn w:val="Normal"/>
    <w:link w:val="SwagChar"/>
    <w:qFormat/>
    <w:rsid w:val="00FE19A8"/>
    <w:rPr>
      <w:color w:val="0000FF"/>
      <w:sz w:val="12"/>
      <w:u w:val="single"/>
    </w:rPr>
  </w:style>
  <w:style w:type="character" w:customStyle="1" w:styleId="SwagChar">
    <w:name w:val="Swag Char"/>
    <w:link w:val="Swag"/>
    <w:rsid w:val="00FE19A8"/>
    <w:rPr>
      <w:rFonts w:ascii="Calibri" w:hAnsi="Calibri"/>
      <w:color w:val="0000FF"/>
      <w:sz w:val="12"/>
      <w:u w:val="single"/>
    </w:rPr>
  </w:style>
  <w:style w:type="paragraph" w:customStyle="1" w:styleId="StyleUnderlineTimesNewRoman1">
    <w:name w:val="Style Underline + Times New Roman1"/>
    <w:link w:val="StyleUnderlineTimesNewRoman1Char"/>
    <w:qFormat/>
    <w:rsid w:val="00FE19A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E19A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FE19A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E19A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FE19A8"/>
    <w:rPr>
      <w:rFonts w:ascii="Garamond" w:eastAsia="MS Mincho" w:hAnsi="Garamond"/>
    </w:rPr>
  </w:style>
  <w:style w:type="character" w:customStyle="1" w:styleId="StyleStyleCardTextLeft-075Right0Char">
    <w:name w:val="Style Style Card Text + Left:  -0.75&quot; + Right:  0&quot; Char"/>
    <w:link w:val="StyleStyleCardTextLeft-075Right0"/>
    <w:rsid w:val="00FE19A8"/>
    <w:rPr>
      <w:rFonts w:ascii="Garamond" w:eastAsia="MS Mincho" w:hAnsi="Garamond"/>
      <w:sz w:val="22"/>
    </w:rPr>
  </w:style>
  <w:style w:type="character" w:customStyle="1" w:styleId="CharChar61">
    <w:name w:val="Char Char61"/>
    <w:rsid w:val="00FE19A8"/>
    <w:rPr>
      <w:rFonts w:cs="Arial"/>
      <w:bCs/>
      <w:sz w:val="16"/>
      <w:szCs w:val="26"/>
      <w:lang w:val="en-US" w:eastAsia="en-US" w:bidi="ar-SA"/>
    </w:rPr>
  </w:style>
  <w:style w:type="paragraph" w:customStyle="1" w:styleId="subhead10">
    <w:name w:val="subhead1"/>
    <w:basedOn w:val="Normal"/>
    <w:uiPriority w:val="99"/>
    <w:qFormat/>
    <w:rsid w:val="00FE19A8"/>
    <w:pPr>
      <w:spacing w:before="100" w:beforeAutospacing="1" w:after="100" w:afterAutospacing="1"/>
    </w:pPr>
    <w:rPr>
      <w:rFonts w:eastAsia="Times New Roman"/>
      <w:sz w:val="24"/>
    </w:rPr>
  </w:style>
  <w:style w:type="character" w:customStyle="1" w:styleId="styledate">
    <w:name w:val="styledate"/>
    <w:rsid w:val="00FE19A8"/>
  </w:style>
  <w:style w:type="character" w:customStyle="1" w:styleId="BoldandUnderlineChar1">
    <w:name w:val="Bold and Underline Char1"/>
    <w:rsid w:val="00FE19A8"/>
    <w:rPr>
      <w:b/>
      <w:szCs w:val="24"/>
      <w:u w:val="single"/>
      <w:lang w:val="en-US" w:eastAsia="en-US" w:bidi="ar-SA"/>
    </w:rPr>
  </w:style>
  <w:style w:type="character" w:customStyle="1" w:styleId="BoldandUnderlineChar1Char2">
    <w:name w:val="Bold and Underline Char1 Char2"/>
    <w:rsid w:val="00FE19A8"/>
    <w:rPr>
      <w:b/>
      <w:szCs w:val="24"/>
      <w:u w:val="single"/>
      <w:lang w:val="en-US" w:eastAsia="en-US" w:bidi="ar-SA"/>
    </w:rPr>
  </w:style>
  <w:style w:type="character" w:customStyle="1" w:styleId="BoldandUnderlineCharChar1">
    <w:name w:val="Bold and Underline Char Char1"/>
    <w:rsid w:val="00FE19A8"/>
    <w:rPr>
      <w:b/>
      <w:szCs w:val="24"/>
      <w:u w:val="single"/>
      <w:lang w:val="en-US" w:eastAsia="en-US" w:bidi="ar-SA"/>
    </w:rPr>
  </w:style>
  <w:style w:type="character" w:customStyle="1" w:styleId="BoldandUnderlineChar6">
    <w:name w:val="Bold and Underline Char6"/>
    <w:rsid w:val="00FE19A8"/>
    <w:rPr>
      <w:b/>
      <w:szCs w:val="24"/>
      <w:u w:val="single"/>
      <w:lang w:val="en-US" w:eastAsia="en-US" w:bidi="ar-SA"/>
    </w:rPr>
  </w:style>
  <w:style w:type="character" w:customStyle="1" w:styleId="title-link-wrapper">
    <w:name w:val="title-link-wrapper"/>
    <w:rsid w:val="00FE19A8"/>
  </w:style>
  <w:style w:type="character" w:customStyle="1" w:styleId="medium-font">
    <w:name w:val="medium-font"/>
    <w:rsid w:val="00FE19A8"/>
  </w:style>
  <w:style w:type="paragraph" w:customStyle="1" w:styleId="abstract">
    <w:name w:val="abstract"/>
    <w:basedOn w:val="Normal"/>
    <w:uiPriority w:val="99"/>
    <w:qFormat/>
    <w:rsid w:val="00FE19A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FE19A8"/>
    <w:rPr>
      <w:rFonts w:eastAsia="Times New Roman"/>
      <w:b/>
      <w:bCs/>
      <w:u w:val="single"/>
    </w:rPr>
  </w:style>
  <w:style w:type="character" w:customStyle="1" w:styleId="StyleUnderlineChar11ptBold2Char">
    <w:name w:val="Style Underline Char + 11 pt Bold2 Char"/>
    <w:link w:val="StyleUnderlineChar11ptBold2"/>
    <w:rsid w:val="00FE19A8"/>
    <w:rPr>
      <w:rFonts w:ascii="Calibri" w:eastAsia="Times New Roman" w:hAnsi="Calibri"/>
      <w:b/>
      <w:bCs/>
      <w:sz w:val="22"/>
      <w:u w:val="single"/>
    </w:rPr>
  </w:style>
  <w:style w:type="character" w:customStyle="1" w:styleId="ReallySamllTextChar">
    <w:name w:val="ReallySamllText Char"/>
    <w:link w:val="ReallySamllText"/>
    <w:rsid w:val="00FE19A8"/>
    <w:rPr>
      <w:sz w:val="12"/>
    </w:rPr>
  </w:style>
  <w:style w:type="paragraph" w:customStyle="1" w:styleId="StyleStyleUnderlineTimesNewRoman11pt">
    <w:name w:val="Style Style Underline + Times New Roman + 11 pt"/>
    <w:basedOn w:val="Normal"/>
    <w:link w:val="StyleStyleUnderlineTimesNewRoman11ptChar"/>
    <w:qFormat/>
    <w:rsid w:val="00FE19A8"/>
    <w:rPr>
      <w:rFonts w:eastAsia="Times New Roman"/>
      <w:u w:val="single"/>
    </w:rPr>
  </w:style>
  <w:style w:type="character" w:customStyle="1" w:styleId="StyleStyleUnderlineTimesNewRoman11ptChar">
    <w:name w:val="Style Style Underline + Times New Roman + 11 pt Char"/>
    <w:link w:val="StyleStyleUnderlineTimesNewRoman11pt"/>
    <w:rsid w:val="00FE19A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E19A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FE19A8"/>
    <w:rPr>
      <w:rFonts w:ascii="Calibri" w:eastAsia="Times New Roman" w:hAnsi="Calibri"/>
      <w:sz w:val="22"/>
      <w:u w:val="single"/>
    </w:rPr>
  </w:style>
  <w:style w:type="character" w:customStyle="1" w:styleId="style10">
    <w:name w:val="style1"/>
    <w:rsid w:val="00FE19A8"/>
  </w:style>
  <w:style w:type="character" w:customStyle="1" w:styleId="pmtermsel">
    <w:name w:val="pmtermsel"/>
    <w:rsid w:val="00FE19A8"/>
  </w:style>
  <w:style w:type="character" w:customStyle="1" w:styleId="showipapr">
    <w:name w:val="show_ipapr"/>
    <w:rsid w:val="00FE19A8"/>
  </w:style>
  <w:style w:type="character" w:customStyle="1" w:styleId="dnindex">
    <w:name w:val="dnindex"/>
    <w:rsid w:val="00FE19A8"/>
  </w:style>
  <w:style w:type="character" w:customStyle="1" w:styleId="23">
    <w:name w:val="23"/>
    <w:rsid w:val="00FE19A8"/>
    <w:rPr>
      <w:rFonts w:ascii="Times New Roman" w:hAnsi="Times New Roman" w:cs="Arial"/>
      <w:bCs/>
      <w:sz w:val="20"/>
      <w:u w:val="single"/>
      <w:lang w:val="en-US" w:eastAsia="en-US" w:bidi="ar-SA"/>
    </w:rPr>
  </w:style>
  <w:style w:type="character" w:customStyle="1" w:styleId="33">
    <w:name w:val="33"/>
    <w:rsid w:val="00FE19A8"/>
    <w:rPr>
      <w:rFonts w:ascii="Times New Roman" w:hAnsi="Times New Roman" w:cs="Arial"/>
      <w:b/>
      <w:bCs/>
      <w:sz w:val="20"/>
      <w:u w:val="single"/>
      <w:lang w:val="en-US" w:eastAsia="en-US" w:bidi="ar-SA"/>
    </w:rPr>
  </w:style>
  <w:style w:type="character" w:customStyle="1" w:styleId="55">
    <w:name w:val="55"/>
    <w:rsid w:val="00FE19A8"/>
    <w:rPr>
      <w:rFonts w:cs="Arial"/>
      <w:bCs/>
      <w:sz w:val="20"/>
      <w:u w:val="single"/>
      <w:lang w:val="en-US" w:eastAsia="en-US" w:bidi="ar-SA"/>
    </w:rPr>
  </w:style>
  <w:style w:type="character" w:customStyle="1" w:styleId="authoraffil">
    <w:name w:val="authoraffil"/>
    <w:rsid w:val="00FE19A8"/>
  </w:style>
  <w:style w:type="character" w:customStyle="1" w:styleId="CharChar8">
    <w:name w:val="Char Char8"/>
    <w:rsid w:val="00FE19A8"/>
    <w:rPr>
      <w:rFonts w:ascii="Georgia" w:eastAsia="Times New Roman" w:hAnsi="Georgia"/>
      <w:b/>
      <w:bCs/>
      <w:sz w:val="30"/>
      <w:szCs w:val="28"/>
      <w:u w:val="single"/>
    </w:rPr>
  </w:style>
  <w:style w:type="character" w:customStyle="1" w:styleId="FontStyle13">
    <w:name w:val="Font Style13"/>
    <w:uiPriority w:val="99"/>
    <w:rsid w:val="00FE19A8"/>
    <w:rPr>
      <w:rFonts w:ascii="Constantia" w:hAnsi="Constantia" w:cs="Constantia"/>
      <w:sz w:val="18"/>
      <w:szCs w:val="18"/>
    </w:rPr>
  </w:style>
  <w:style w:type="character" w:customStyle="1" w:styleId="TagsCharCharCharChar">
    <w:name w:val="Tags Char Char Char Char"/>
    <w:rsid w:val="00FE19A8"/>
    <w:rPr>
      <w:rFonts w:ascii="Times New Roman" w:eastAsia="Times New Roman" w:hAnsi="Times New Roman" w:cs="Times New Roman"/>
      <w:b/>
      <w:sz w:val="24"/>
      <w:szCs w:val="24"/>
    </w:rPr>
  </w:style>
  <w:style w:type="character" w:customStyle="1" w:styleId="Citation1Char">
    <w:name w:val="Citation1 Char"/>
    <w:link w:val="Citation10"/>
    <w:locked/>
    <w:rsid w:val="00FE19A8"/>
    <w:rPr>
      <w:rFonts w:ascii="Georgia" w:hAnsi="Georgia"/>
      <w:b/>
      <w:u w:val="single"/>
    </w:rPr>
  </w:style>
  <w:style w:type="paragraph" w:customStyle="1" w:styleId="Citation10">
    <w:name w:val="Citation1"/>
    <w:basedOn w:val="Normal"/>
    <w:link w:val="Citation1Char"/>
    <w:qFormat/>
    <w:rsid w:val="00FE19A8"/>
    <w:rPr>
      <w:rFonts w:ascii="Georgia" w:hAnsi="Georgia"/>
      <w:b/>
      <w:sz w:val="24"/>
      <w:u w:val="single"/>
    </w:rPr>
  </w:style>
  <w:style w:type="character" w:customStyle="1" w:styleId="TaglineChar">
    <w:name w:val="Tagline Char"/>
    <w:link w:val="Tagline0"/>
    <w:locked/>
    <w:rsid w:val="00FE19A8"/>
    <w:rPr>
      <w:rFonts w:ascii="Georgia" w:hAnsi="Georgia"/>
      <w:b/>
    </w:rPr>
  </w:style>
  <w:style w:type="paragraph" w:customStyle="1" w:styleId="Tagline0">
    <w:name w:val="Tagline"/>
    <w:basedOn w:val="Normal"/>
    <w:link w:val="TaglineChar"/>
    <w:qFormat/>
    <w:rsid w:val="00FE19A8"/>
    <w:rPr>
      <w:rFonts w:ascii="Georgia" w:hAnsi="Georgia"/>
      <w:b/>
      <w:sz w:val="24"/>
    </w:rPr>
  </w:style>
  <w:style w:type="paragraph" w:customStyle="1" w:styleId="NothingCharCharChar">
    <w:name w:val="Nothing Char Char Char"/>
    <w:link w:val="NothingCharChar"/>
    <w:qFormat/>
    <w:rsid w:val="00FE19A8"/>
    <w:pPr>
      <w:jc w:val="both"/>
    </w:pPr>
  </w:style>
  <w:style w:type="paragraph" w:customStyle="1" w:styleId="StyleLeft021">
    <w:name w:val="Style Left:  0.2&quot;1"/>
    <w:basedOn w:val="Normal"/>
    <w:uiPriority w:val="99"/>
    <w:qFormat/>
    <w:rsid w:val="00FE19A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E19A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E19A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E19A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E19A8"/>
    <w:rPr>
      <w:rFonts w:ascii="Calibri" w:eastAsia="Times New Roman" w:hAnsi="Calibri"/>
      <w:sz w:val="22"/>
      <w:u w:val="single"/>
      <w:bdr w:val="single" w:sz="4" w:space="0" w:color="auto"/>
    </w:rPr>
  </w:style>
  <w:style w:type="character" w:customStyle="1" w:styleId="boldcitationChar">
    <w:name w:val="bold citation Char"/>
    <w:rsid w:val="00FE19A8"/>
    <w:rPr>
      <w:rFonts w:ascii="Arial" w:hAnsi="Arial"/>
      <w:b/>
      <w:sz w:val="28"/>
      <w:szCs w:val="24"/>
      <w:u w:val="thick"/>
      <w:lang w:val="en-US" w:eastAsia="en-US" w:bidi="ar-SA"/>
    </w:rPr>
  </w:style>
  <w:style w:type="paragraph" w:customStyle="1" w:styleId="BlockTitle20">
    <w:name w:val="Block Title #2"/>
    <w:basedOn w:val="Normal"/>
    <w:uiPriority w:val="99"/>
    <w:qFormat/>
    <w:rsid w:val="00FE19A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FE19A8"/>
    <w:rPr>
      <w:b/>
    </w:rPr>
  </w:style>
  <w:style w:type="character" w:customStyle="1" w:styleId="BoldunderlineChar3">
    <w:name w:val="Bold/underline Char"/>
    <w:rsid w:val="00FE19A8"/>
    <w:rPr>
      <w:rFonts w:eastAsia="SimSun"/>
      <w:b/>
      <w:noProof w:val="0"/>
      <w:sz w:val="24"/>
      <w:szCs w:val="24"/>
      <w:u w:val="single"/>
      <w:lang w:val="en-US" w:eastAsia="zh-CN" w:bidi="ar-SA"/>
    </w:rPr>
  </w:style>
  <w:style w:type="character" w:customStyle="1" w:styleId="underlinetextchar0">
    <w:name w:val="underlinetextchar"/>
    <w:rsid w:val="00FE19A8"/>
  </w:style>
  <w:style w:type="character" w:customStyle="1" w:styleId="boldciteChar1">
    <w:name w:val="bold cite Char1"/>
    <w:rsid w:val="00FE19A8"/>
    <w:rPr>
      <w:b/>
      <w:sz w:val="28"/>
      <w:u w:val="thick" w:color="000000"/>
    </w:rPr>
  </w:style>
  <w:style w:type="character" w:customStyle="1" w:styleId="tagCharCharChar1">
    <w:name w:val="tag Char Char Char1"/>
    <w:rsid w:val="00FE19A8"/>
    <w:rPr>
      <w:b/>
      <w:sz w:val="24"/>
      <w:lang w:val="en-US" w:eastAsia="en-US" w:bidi="ar-SA"/>
    </w:rPr>
  </w:style>
  <w:style w:type="character" w:customStyle="1" w:styleId="underlinecardChar0">
    <w:name w:val="underline card Char"/>
    <w:rsid w:val="00FE19A8"/>
    <w:rPr>
      <w:rFonts w:ascii="Arial" w:hAnsi="Arial"/>
      <w:sz w:val="18"/>
      <w:szCs w:val="24"/>
      <w:u w:val="single"/>
      <w:lang w:val="en-US" w:eastAsia="en-US" w:bidi="ar-SA"/>
    </w:rPr>
  </w:style>
  <w:style w:type="paragraph" w:customStyle="1" w:styleId="date-comments">
    <w:name w:val="date-comments"/>
    <w:basedOn w:val="Normal"/>
    <w:uiPriority w:val="99"/>
    <w:qFormat/>
    <w:rsid w:val="00FE19A8"/>
    <w:pPr>
      <w:spacing w:before="100" w:beforeAutospacing="1" w:after="100" w:afterAutospacing="1"/>
    </w:pPr>
    <w:rPr>
      <w:rFonts w:ascii="Times" w:hAnsi="Times"/>
      <w:szCs w:val="20"/>
    </w:rPr>
  </w:style>
  <w:style w:type="character" w:customStyle="1" w:styleId="articleauthor0">
    <w:name w:val="articleauthor"/>
    <w:rsid w:val="00FE19A8"/>
  </w:style>
  <w:style w:type="character" w:customStyle="1" w:styleId="bodysubtoc">
    <w:name w:val="bodysubtoc"/>
    <w:rsid w:val="00FE19A8"/>
  </w:style>
  <w:style w:type="character" w:customStyle="1" w:styleId="lefttitlesmaller">
    <w:name w:val="lefttitlesmaller"/>
    <w:rsid w:val="00FE19A8"/>
  </w:style>
  <w:style w:type="character" w:customStyle="1" w:styleId="mb">
    <w:name w:val="mb"/>
    <w:rsid w:val="00FE19A8"/>
  </w:style>
  <w:style w:type="character" w:customStyle="1" w:styleId="submitted-date">
    <w:name w:val="submitted-date"/>
    <w:rsid w:val="00FE19A8"/>
  </w:style>
  <w:style w:type="character" w:customStyle="1" w:styleId="submitted-time">
    <w:name w:val="submitted-time"/>
    <w:rsid w:val="00FE19A8"/>
  </w:style>
  <w:style w:type="character" w:customStyle="1" w:styleId="A20">
    <w:name w:val="A2"/>
    <w:uiPriority w:val="99"/>
    <w:rsid w:val="00FE19A8"/>
    <w:rPr>
      <w:rFonts w:ascii="Sabon LT Std" w:hAnsi="Sabon LT Std" w:cs="Sabon LT Std" w:hint="default"/>
      <w:color w:val="000000"/>
      <w:sz w:val="15"/>
      <w:szCs w:val="15"/>
    </w:rPr>
  </w:style>
  <w:style w:type="character" w:customStyle="1" w:styleId="searchword">
    <w:name w:val="searchword"/>
    <w:rsid w:val="00FE19A8"/>
  </w:style>
  <w:style w:type="paragraph" w:customStyle="1" w:styleId="Heading2Char2CharChar12">
    <w:name w:val="Heading 2 Char2 Char Char12"/>
    <w:aliases w:val="Char Char Char Char Char Char1 Char Char Char Char Char1,Char Char22"/>
    <w:next w:val="Normal"/>
    <w:uiPriority w:val="99"/>
    <w:qFormat/>
    <w:rsid w:val="00FE19A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E19A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FE19A8"/>
    <w:rPr>
      <w:b w:val="0"/>
      <w:bCs/>
      <w:sz w:val="22"/>
      <w:u w:val="single"/>
    </w:rPr>
  </w:style>
  <w:style w:type="character" w:customStyle="1" w:styleId="FontStyle57">
    <w:name w:val="Font Style57"/>
    <w:rsid w:val="00FE19A8"/>
    <w:rPr>
      <w:rFonts w:ascii="Georgia" w:hAnsi="Georgia" w:cs="Georgia"/>
      <w:b/>
      <w:bCs/>
      <w:sz w:val="14"/>
      <w:szCs w:val="14"/>
    </w:rPr>
  </w:style>
  <w:style w:type="character" w:customStyle="1" w:styleId="FontStyle89">
    <w:name w:val="Font Style89"/>
    <w:rsid w:val="00FE19A8"/>
    <w:rPr>
      <w:rFonts w:ascii="Times New Roman" w:hAnsi="Times New Roman" w:cs="Times New Roman"/>
      <w:b/>
      <w:bCs/>
      <w:smallCaps/>
      <w:spacing w:val="40"/>
      <w:sz w:val="16"/>
      <w:szCs w:val="16"/>
    </w:rPr>
  </w:style>
  <w:style w:type="character" w:customStyle="1" w:styleId="style3Char0">
    <w:name w:val="style 3 Char"/>
    <w:rsid w:val="00FE19A8"/>
    <w:rPr>
      <w:sz w:val="18"/>
      <w:szCs w:val="24"/>
      <w:lang w:val="en-US" w:eastAsia="en-US" w:bidi="ar-SA"/>
    </w:rPr>
  </w:style>
  <w:style w:type="paragraph" w:customStyle="1" w:styleId="003Cite">
    <w:name w:val="003Cite"/>
    <w:basedOn w:val="Normal"/>
    <w:qFormat/>
    <w:rsid w:val="00FE19A8"/>
    <w:rPr>
      <w:rFonts w:eastAsia="Calibri"/>
      <w:sz w:val="16"/>
      <w:szCs w:val="16"/>
    </w:rPr>
  </w:style>
  <w:style w:type="paragraph" w:customStyle="1" w:styleId="NormalBold">
    <w:name w:val="Normal + Bold"/>
    <w:aliases w:val="Double Underline"/>
    <w:basedOn w:val="Normal"/>
    <w:link w:val="NormalBoldChar"/>
    <w:qFormat/>
    <w:rsid w:val="00FE19A8"/>
    <w:pPr>
      <w:jc w:val="both"/>
    </w:pPr>
    <w:rPr>
      <w:b/>
      <w:color w:val="000000"/>
      <w:u w:val="single"/>
    </w:rPr>
  </w:style>
  <w:style w:type="character" w:customStyle="1" w:styleId="NormalBoldChar">
    <w:name w:val="Normal + Bold Char"/>
    <w:aliases w:val="Double Underline Char"/>
    <w:basedOn w:val="DefaultParagraphFont"/>
    <w:link w:val="NormalBold"/>
    <w:rsid w:val="00FE19A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FE19A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FE19A8"/>
    <w:rPr>
      <w:rFonts w:ascii="Calibri" w:eastAsia="Times New Roman" w:hAnsi="Calibri"/>
      <w:u w:val="thick"/>
      <w:lang w:val="x-none" w:eastAsia="x-none"/>
    </w:rPr>
  </w:style>
  <w:style w:type="character" w:customStyle="1" w:styleId="BlockHeadingsChar1">
    <w:name w:val="Block Headings Char1"/>
    <w:rsid w:val="00FE19A8"/>
    <w:rPr>
      <w:b/>
      <w:caps/>
    </w:rPr>
  </w:style>
  <w:style w:type="character" w:customStyle="1" w:styleId="Longcite">
    <w:name w:val="Longcite"/>
    <w:rsid w:val="00FE19A8"/>
    <w:rPr>
      <w:sz w:val="16"/>
    </w:rPr>
  </w:style>
  <w:style w:type="paragraph" w:customStyle="1" w:styleId="NormalUnderline0">
    <w:name w:val="Normal + Underline"/>
    <w:basedOn w:val="Normal"/>
    <w:link w:val="NormalUnderlineChar0"/>
    <w:qFormat/>
    <w:rsid w:val="00FE19A8"/>
    <w:pPr>
      <w:ind w:left="720"/>
    </w:pPr>
    <w:rPr>
      <w:rFonts w:eastAsia="Times New Roman"/>
      <w:b/>
      <w:sz w:val="24"/>
      <w:u w:val="single"/>
      <w:lang w:val="x-none" w:eastAsia="x-none"/>
    </w:rPr>
  </w:style>
  <w:style w:type="character" w:customStyle="1" w:styleId="NormalUnderlineChar0">
    <w:name w:val="Normal + Underline Char"/>
    <w:link w:val="NormalUnderline0"/>
    <w:rsid w:val="00FE19A8"/>
    <w:rPr>
      <w:rFonts w:ascii="Calibri" w:eastAsia="Times New Roman" w:hAnsi="Calibri"/>
      <w:b/>
      <w:u w:val="single"/>
      <w:lang w:val="x-none" w:eastAsia="x-none"/>
    </w:rPr>
  </w:style>
  <w:style w:type="character" w:customStyle="1" w:styleId="FontStyle170">
    <w:name w:val="Font Style170"/>
    <w:uiPriority w:val="99"/>
    <w:rsid w:val="00FE19A8"/>
    <w:rPr>
      <w:rFonts w:ascii="Bookman Old Style" w:hAnsi="Bookman Old Style" w:cs="Bookman Old Style"/>
      <w:sz w:val="16"/>
      <w:szCs w:val="16"/>
    </w:rPr>
  </w:style>
  <w:style w:type="character" w:customStyle="1" w:styleId="FontStyle17">
    <w:name w:val="Font Style17"/>
    <w:uiPriority w:val="99"/>
    <w:rsid w:val="00FE19A8"/>
    <w:rPr>
      <w:rFonts w:ascii="Book Antiqua" w:hAnsi="Book Antiqua" w:cs="Book Antiqua"/>
      <w:i/>
      <w:iCs/>
      <w:spacing w:val="10"/>
      <w:sz w:val="22"/>
      <w:szCs w:val="22"/>
    </w:rPr>
  </w:style>
  <w:style w:type="character" w:customStyle="1" w:styleId="FontStyle329">
    <w:name w:val="Font Style329"/>
    <w:basedOn w:val="DefaultParagraphFont"/>
    <w:uiPriority w:val="99"/>
    <w:rsid w:val="00FE19A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FE19A8"/>
    <w:rPr>
      <w:color w:val="2B579A"/>
      <w:shd w:val="clear" w:color="auto" w:fill="E6E6E6"/>
    </w:rPr>
  </w:style>
  <w:style w:type="character" w:customStyle="1" w:styleId="m-895152127622952443gmail-style13ptbold">
    <w:name w:val="m_-895152127622952443gmail-style13ptbold"/>
    <w:basedOn w:val="DefaultParagraphFont"/>
    <w:rsid w:val="00FE19A8"/>
  </w:style>
  <w:style w:type="character" w:customStyle="1" w:styleId="m4133802843404377303gmail-style13ptbold">
    <w:name w:val="m_4133802843404377303gmail-style13ptbold"/>
    <w:basedOn w:val="DefaultParagraphFont"/>
    <w:rsid w:val="00FE19A8"/>
  </w:style>
  <w:style w:type="character" w:customStyle="1" w:styleId="m4133802843404377303gmail-styleunderline">
    <w:name w:val="m_4133802843404377303gmail-styleunderline"/>
    <w:basedOn w:val="DefaultParagraphFont"/>
    <w:rsid w:val="00FE19A8"/>
  </w:style>
  <w:style w:type="character" w:customStyle="1" w:styleId="m1864609289044096952gmail-style13ptbold">
    <w:name w:val="m_1864609289044096952gmail-style13ptbold"/>
    <w:basedOn w:val="DefaultParagraphFont"/>
    <w:rsid w:val="00FE19A8"/>
  </w:style>
  <w:style w:type="character" w:customStyle="1" w:styleId="m-2434640214339110092gmail-style13ptbold">
    <w:name w:val="m_-2434640214339110092gmail-style13ptbold"/>
    <w:basedOn w:val="DefaultParagraphFont"/>
    <w:rsid w:val="00FE19A8"/>
  </w:style>
  <w:style w:type="character" w:customStyle="1" w:styleId="m-2434640214339110092gmail-styleunderline">
    <w:name w:val="m_-2434640214339110092gmail-styleunderline"/>
    <w:basedOn w:val="DefaultParagraphFont"/>
    <w:rsid w:val="00FE19A8"/>
  </w:style>
  <w:style w:type="character" w:customStyle="1" w:styleId="articlepage-articlebody-firstletter">
    <w:name w:val="articlepage-articlebody-firstletter"/>
    <w:basedOn w:val="DefaultParagraphFont"/>
    <w:rsid w:val="00FE19A8"/>
  </w:style>
  <w:style w:type="character" w:customStyle="1" w:styleId="UnresolvedMention32">
    <w:name w:val="Unresolved Mention32"/>
    <w:basedOn w:val="DefaultParagraphFont"/>
    <w:uiPriority w:val="99"/>
    <w:semiHidden/>
    <w:unhideWhenUsed/>
    <w:rsid w:val="00FE19A8"/>
    <w:rPr>
      <w:color w:val="605E5C"/>
      <w:shd w:val="clear" w:color="auto" w:fill="E1DFDD"/>
    </w:rPr>
  </w:style>
  <w:style w:type="character" w:customStyle="1" w:styleId="m-268162420547309261gmail-stylestylebold12pt">
    <w:name w:val="m_-268162420547309261gmail-stylestylebold12pt"/>
    <w:basedOn w:val="DefaultParagraphFont"/>
    <w:rsid w:val="00FE19A8"/>
  </w:style>
  <w:style w:type="character" w:customStyle="1" w:styleId="m-268162420547309261gmail-styleboldunderline">
    <w:name w:val="m_-268162420547309261gmail-styleboldunderline"/>
    <w:basedOn w:val="DefaultParagraphFont"/>
    <w:rsid w:val="00FE19A8"/>
  </w:style>
  <w:style w:type="character" w:customStyle="1" w:styleId="hvr">
    <w:name w:val="hvr"/>
    <w:basedOn w:val="DefaultParagraphFont"/>
    <w:rsid w:val="00FE19A8"/>
  </w:style>
  <w:style w:type="character" w:customStyle="1" w:styleId="m-3350902899047358468gmail-styleunderline">
    <w:name w:val="m_-3350902899047358468gmail-styleunderline"/>
    <w:basedOn w:val="DefaultParagraphFont"/>
    <w:rsid w:val="00FE19A8"/>
  </w:style>
  <w:style w:type="paragraph" w:customStyle="1" w:styleId="Style5pt">
    <w:name w:val="Style 5 pt"/>
    <w:basedOn w:val="Normal"/>
    <w:link w:val="Style5ptChar"/>
    <w:rsid w:val="00FE19A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FE19A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FE19A8"/>
  </w:style>
  <w:style w:type="paragraph" w:customStyle="1" w:styleId="m462447500549623171gmail-msonormal">
    <w:name w:val="m_462447500549623171gmail-msonormal"/>
    <w:basedOn w:val="Normal"/>
    <w:uiPriority w:val="99"/>
    <w:rsid w:val="00FE19A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FE19A8"/>
  </w:style>
  <w:style w:type="character" w:customStyle="1" w:styleId="SmallerReal">
    <w:name w:val="SmallerReal"/>
    <w:basedOn w:val="DefaultParagraphFont"/>
    <w:uiPriority w:val="1"/>
    <w:qFormat/>
    <w:rsid w:val="00FE19A8"/>
    <w:rPr>
      <w:rFonts w:ascii="Garamond" w:hAnsi="Garamond" w:hint="default"/>
      <w:sz w:val="16"/>
    </w:rPr>
  </w:style>
  <w:style w:type="paragraph" w:styleId="HTMLAddress">
    <w:name w:val="HTML Address"/>
    <w:basedOn w:val="Normal"/>
    <w:link w:val="HTMLAddressChar"/>
    <w:uiPriority w:val="99"/>
    <w:unhideWhenUsed/>
    <w:rsid w:val="00FE19A8"/>
    <w:rPr>
      <w:rFonts w:eastAsia="Times New Roman"/>
      <w:i/>
      <w:iCs/>
      <w:sz w:val="24"/>
    </w:rPr>
  </w:style>
  <w:style w:type="character" w:customStyle="1" w:styleId="HTMLAddressChar">
    <w:name w:val="HTML Address Char"/>
    <w:basedOn w:val="DefaultParagraphFont"/>
    <w:link w:val="HTMLAddress"/>
    <w:uiPriority w:val="99"/>
    <w:rsid w:val="00FE19A8"/>
    <w:rPr>
      <w:rFonts w:ascii="Calibri" w:eastAsia="Times New Roman" w:hAnsi="Calibri"/>
      <w:i/>
      <w:iCs/>
    </w:rPr>
  </w:style>
  <w:style w:type="character" w:customStyle="1" w:styleId="separator">
    <w:name w:val="separator"/>
    <w:basedOn w:val="DefaultParagraphFont"/>
    <w:rsid w:val="00FE19A8"/>
  </w:style>
  <w:style w:type="paragraph" w:customStyle="1" w:styleId="dek">
    <w:name w:val="dek"/>
    <w:basedOn w:val="Normal"/>
    <w:uiPriority w:val="99"/>
    <w:rsid w:val="00FE19A8"/>
    <w:pPr>
      <w:spacing w:before="100" w:beforeAutospacing="1" w:after="100" w:afterAutospacing="1"/>
    </w:pPr>
    <w:rPr>
      <w:rFonts w:eastAsia="Times New Roman"/>
      <w:sz w:val="24"/>
    </w:rPr>
  </w:style>
  <w:style w:type="character" w:customStyle="1" w:styleId="arttitle">
    <w:name w:val="art_title"/>
    <w:basedOn w:val="DefaultParagraphFont"/>
    <w:rsid w:val="00FE19A8"/>
  </w:style>
  <w:style w:type="character" w:customStyle="1" w:styleId="serialtitle">
    <w:name w:val="serial_title"/>
    <w:basedOn w:val="DefaultParagraphFont"/>
    <w:rsid w:val="00FE19A8"/>
  </w:style>
  <w:style w:type="character" w:customStyle="1" w:styleId="volumeissue">
    <w:name w:val="volume_issue"/>
    <w:basedOn w:val="DefaultParagraphFont"/>
    <w:rsid w:val="00FE19A8"/>
  </w:style>
  <w:style w:type="character" w:customStyle="1" w:styleId="pagerange">
    <w:name w:val="page_range"/>
    <w:basedOn w:val="DefaultParagraphFont"/>
    <w:rsid w:val="00FE19A8"/>
  </w:style>
  <w:style w:type="character" w:customStyle="1" w:styleId="doilink">
    <w:name w:val="doi_link"/>
    <w:basedOn w:val="DefaultParagraphFont"/>
    <w:rsid w:val="00FE19A8"/>
  </w:style>
  <w:style w:type="paragraph" w:customStyle="1" w:styleId="para">
    <w:name w:val="para"/>
    <w:basedOn w:val="Normal"/>
    <w:qFormat/>
    <w:rsid w:val="00FE19A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FE19A8"/>
  </w:style>
  <w:style w:type="character" w:customStyle="1" w:styleId="internalref">
    <w:name w:val="internalref"/>
    <w:basedOn w:val="DefaultParagraphFont"/>
    <w:rsid w:val="00FE19A8"/>
  </w:style>
  <w:style w:type="paragraph" w:customStyle="1" w:styleId="Analyitc">
    <w:name w:val="Analyitc"/>
    <w:basedOn w:val="Normal"/>
    <w:uiPriority w:val="4"/>
    <w:qFormat/>
    <w:rsid w:val="00FE19A8"/>
    <w:rPr>
      <w:b/>
      <w:color w:val="0070C0"/>
      <w:sz w:val="28"/>
    </w:rPr>
  </w:style>
  <w:style w:type="character" w:customStyle="1" w:styleId="l7">
    <w:name w:val="l7"/>
    <w:basedOn w:val="DefaultParagraphFont"/>
    <w:rsid w:val="00FE19A8"/>
  </w:style>
  <w:style w:type="character" w:customStyle="1" w:styleId="l6">
    <w:name w:val="l6"/>
    <w:basedOn w:val="DefaultParagraphFont"/>
    <w:rsid w:val="00FE19A8"/>
  </w:style>
  <w:style w:type="character" w:customStyle="1" w:styleId="l8">
    <w:name w:val="l8"/>
    <w:basedOn w:val="DefaultParagraphFont"/>
    <w:rsid w:val="00FE19A8"/>
  </w:style>
  <w:style w:type="character" w:customStyle="1" w:styleId="l9">
    <w:name w:val="l9"/>
    <w:basedOn w:val="DefaultParagraphFont"/>
    <w:rsid w:val="00FE19A8"/>
  </w:style>
  <w:style w:type="character" w:customStyle="1" w:styleId="m-134349766280542120gmail-style13ptbold">
    <w:name w:val="m_-134349766280542120gmail-style13ptbold"/>
    <w:basedOn w:val="DefaultParagraphFont"/>
    <w:rsid w:val="00FE19A8"/>
  </w:style>
  <w:style w:type="character" w:customStyle="1" w:styleId="m-134349766280542120gmail-msohyperlink">
    <w:name w:val="m_-134349766280542120gmail-msohyperlink"/>
    <w:basedOn w:val="DefaultParagraphFont"/>
    <w:rsid w:val="00FE19A8"/>
  </w:style>
  <w:style w:type="character" w:customStyle="1" w:styleId="m-134349766280542120gmail-styleunderline">
    <w:name w:val="m_-134349766280542120gmail-styleunderline"/>
    <w:basedOn w:val="DefaultParagraphFont"/>
    <w:rsid w:val="00FE19A8"/>
  </w:style>
  <w:style w:type="character" w:customStyle="1" w:styleId="m-134349766280542120gmail-cite">
    <w:name w:val="m_-134349766280542120gmail-cite"/>
    <w:basedOn w:val="DefaultParagraphFont"/>
    <w:rsid w:val="00FE19A8"/>
  </w:style>
  <w:style w:type="character" w:customStyle="1" w:styleId="m-134349766280542120gmail-underline">
    <w:name w:val="m_-134349766280542120gmail-underline"/>
    <w:basedOn w:val="DefaultParagraphFont"/>
    <w:rsid w:val="00FE19A8"/>
  </w:style>
  <w:style w:type="character" w:customStyle="1" w:styleId="m-134349766280542120gmail-underline0">
    <w:name w:val="m_-134349766280542120gmail-underline0"/>
    <w:basedOn w:val="DefaultParagraphFont"/>
    <w:rsid w:val="00FE19A8"/>
  </w:style>
  <w:style w:type="paragraph" w:customStyle="1" w:styleId="element">
    <w:name w:val="element"/>
    <w:basedOn w:val="Normal"/>
    <w:rsid w:val="00FE19A8"/>
    <w:pPr>
      <w:spacing w:before="100" w:beforeAutospacing="1" w:after="100" w:afterAutospacing="1"/>
    </w:pPr>
    <w:rPr>
      <w:rFonts w:eastAsia="Times New Roman"/>
      <w:sz w:val="24"/>
      <w:lang w:eastAsia="zh-CN"/>
    </w:rPr>
  </w:style>
  <w:style w:type="paragraph" w:customStyle="1" w:styleId="p5">
    <w:name w:val="p5"/>
    <w:basedOn w:val="Normal"/>
    <w:rsid w:val="00FE19A8"/>
    <w:pPr>
      <w:spacing w:before="100" w:beforeAutospacing="1" w:after="100" w:afterAutospacing="1"/>
    </w:pPr>
    <w:rPr>
      <w:rFonts w:eastAsia="Times New Roman"/>
      <w:sz w:val="24"/>
      <w:lang w:eastAsia="zh-CN"/>
    </w:rPr>
  </w:style>
  <w:style w:type="paragraph" w:customStyle="1" w:styleId="p7">
    <w:name w:val="p7"/>
    <w:basedOn w:val="Normal"/>
    <w:rsid w:val="00FE19A8"/>
    <w:pPr>
      <w:spacing w:before="100" w:beforeAutospacing="1" w:after="100" w:afterAutospacing="1"/>
    </w:pPr>
    <w:rPr>
      <w:rFonts w:eastAsia="Times New Roman"/>
      <w:sz w:val="24"/>
      <w:lang w:eastAsia="zh-CN"/>
    </w:rPr>
  </w:style>
  <w:style w:type="paragraph" w:customStyle="1" w:styleId="p9">
    <w:name w:val="p9"/>
    <w:basedOn w:val="Normal"/>
    <w:rsid w:val="00FE19A8"/>
    <w:pPr>
      <w:spacing w:before="100" w:beforeAutospacing="1" w:after="100" w:afterAutospacing="1"/>
    </w:pPr>
    <w:rPr>
      <w:rFonts w:eastAsia="Times New Roman"/>
      <w:sz w:val="24"/>
      <w:lang w:eastAsia="zh-CN"/>
    </w:rPr>
  </w:style>
  <w:style w:type="paragraph" w:customStyle="1" w:styleId="p11">
    <w:name w:val="p11"/>
    <w:basedOn w:val="Normal"/>
    <w:rsid w:val="00FE19A8"/>
    <w:pPr>
      <w:spacing w:before="100" w:beforeAutospacing="1" w:after="100" w:afterAutospacing="1"/>
    </w:pPr>
    <w:rPr>
      <w:rFonts w:eastAsia="Times New Roman"/>
      <w:sz w:val="24"/>
      <w:lang w:eastAsia="zh-CN"/>
    </w:rPr>
  </w:style>
  <w:style w:type="paragraph" w:customStyle="1" w:styleId="p2">
    <w:name w:val="p2"/>
    <w:basedOn w:val="Normal"/>
    <w:rsid w:val="00FE19A8"/>
    <w:pPr>
      <w:spacing w:before="100" w:beforeAutospacing="1" w:after="100" w:afterAutospacing="1"/>
    </w:pPr>
    <w:rPr>
      <w:rFonts w:eastAsia="Times New Roman"/>
      <w:sz w:val="24"/>
      <w:lang w:eastAsia="zh-CN"/>
    </w:rPr>
  </w:style>
  <w:style w:type="paragraph" w:customStyle="1" w:styleId="p4">
    <w:name w:val="p4"/>
    <w:basedOn w:val="Normal"/>
    <w:rsid w:val="00FE19A8"/>
    <w:pPr>
      <w:spacing w:before="100" w:beforeAutospacing="1" w:after="100" w:afterAutospacing="1"/>
    </w:pPr>
    <w:rPr>
      <w:rFonts w:eastAsia="Times New Roman"/>
      <w:sz w:val="24"/>
      <w:lang w:eastAsia="zh-CN"/>
    </w:rPr>
  </w:style>
  <w:style w:type="paragraph" w:customStyle="1" w:styleId="p6">
    <w:name w:val="p6"/>
    <w:basedOn w:val="Normal"/>
    <w:rsid w:val="00FE19A8"/>
    <w:pPr>
      <w:spacing w:before="100" w:beforeAutospacing="1" w:after="100" w:afterAutospacing="1"/>
    </w:pPr>
    <w:rPr>
      <w:rFonts w:eastAsia="Times New Roman"/>
      <w:sz w:val="24"/>
      <w:lang w:eastAsia="zh-CN"/>
    </w:rPr>
  </w:style>
  <w:style w:type="paragraph" w:customStyle="1" w:styleId="p8">
    <w:name w:val="p8"/>
    <w:basedOn w:val="Normal"/>
    <w:rsid w:val="00FE19A8"/>
    <w:pPr>
      <w:spacing w:before="100" w:beforeAutospacing="1" w:after="100" w:afterAutospacing="1"/>
    </w:pPr>
    <w:rPr>
      <w:rFonts w:eastAsia="Times New Roman"/>
      <w:sz w:val="24"/>
      <w:lang w:eastAsia="zh-CN"/>
    </w:rPr>
  </w:style>
  <w:style w:type="paragraph" w:customStyle="1" w:styleId="p10">
    <w:name w:val="p10"/>
    <w:basedOn w:val="Normal"/>
    <w:rsid w:val="00FE19A8"/>
    <w:pPr>
      <w:spacing w:before="100" w:beforeAutospacing="1" w:after="100" w:afterAutospacing="1"/>
    </w:pPr>
    <w:rPr>
      <w:rFonts w:eastAsia="Times New Roman"/>
      <w:sz w:val="24"/>
      <w:lang w:eastAsia="zh-CN"/>
    </w:rPr>
  </w:style>
  <w:style w:type="paragraph" w:customStyle="1" w:styleId="p12">
    <w:name w:val="p12"/>
    <w:basedOn w:val="Normal"/>
    <w:rsid w:val="00FE19A8"/>
    <w:pPr>
      <w:spacing w:before="100" w:beforeAutospacing="1" w:after="100" w:afterAutospacing="1"/>
    </w:pPr>
    <w:rPr>
      <w:rFonts w:eastAsia="Times New Roman"/>
      <w:sz w:val="24"/>
      <w:lang w:eastAsia="zh-CN"/>
    </w:rPr>
  </w:style>
  <w:style w:type="paragraph" w:customStyle="1" w:styleId="p14">
    <w:name w:val="p14"/>
    <w:basedOn w:val="Normal"/>
    <w:rsid w:val="00FE19A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FE19A8"/>
  </w:style>
  <w:style w:type="character" w:customStyle="1" w:styleId="wsj-article-credit">
    <w:name w:val="wsj-article-credit"/>
    <w:basedOn w:val="DefaultParagraphFont"/>
    <w:rsid w:val="00FE19A8"/>
  </w:style>
  <w:style w:type="character" w:customStyle="1" w:styleId="wsj-article-credit-tag">
    <w:name w:val="wsj-article-credit-tag"/>
    <w:basedOn w:val="DefaultParagraphFont"/>
    <w:rsid w:val="00FE19A8"/>
  </w:style>
  <w:style w:type="paragraph" w:customStyle="1" w:styleId="initial">
    <w:name w:val="initial"/>
    <w:basedOn w:val="Normal"/>
    <w:rsid w:val="00FE19A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FE19A8"/>
    <w:pPr>
      <w:spacing w:before="100" w:beforeAutospacing="1" w:after="100" w:afterAutospacing="1"/>
    </w:pPr>
    <w:rPr>
      <w:rFonts w:eastAsia="Times New Roman"/>
      <w:sz w:val="24"/>
      <w:lang w:eastAsia="zh-CN"/>
    </w:rPr>
  </w:style>
  <w:style w:type="character" w:customStyle="1" w:styleId="CardUnderlinedCharChar0">
    <w:name w:val="Card Underlined Char Char"/>
    <w:rsid w:val="00FE19A8"/>
    <w:rPr>
      <w:rFonts w:ascii="Arial Narrow" w:hAnsi="Arial Narrow"/>
      <w:sz w:val="22"/>
      <w:szCs w:val="24"/>
      <w:u w:val="single"/>
      <w:lang w:val="en-US" w:eastAsia="en-US" w:bidi="ar-SA"/>
    </w:rPr>
  </w:style>
  <w:style w:type="paragraph" w:customStyle="1" w:styleId="detailsub">
    <w:name w:val="detail__sub"/>
    <w:basedOn w:val="Normal"/>
    <w:rsid w:val="00FE19A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FE19A8"/>
  </w:style>
  <w:style w:type="character" w:customStyle="1" w:styleId="m-299895914748161361gmail-styleunderline">
    <w:name w:val="m_-299895914748161361gmail-styleunderline"/>
    <w:basedOn w:val="DefaultParagraphFont"/>
    <w:rsid w:val="00FE19A8"/>
  </w:style>
  <w:style w:type="paragraph" w:customStyle="1" w:styleId="counter-paragraph">
    <w:name w:val="counter-paragraph"/>
    <w:basedOn w:val="Normal"/>
    <w:rsid w:val="00FE19A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FE19A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FE19A8"/>
  </w:style>
  <w:style w:type="paragraph" w:customStyle="1" w:styleId="m-266642551691440061gmail-cards">
    <w:name w:val="m_-266642551691440061gmail-cards"/>
    <w:basedOn w:val="Normal"/>
    <w:rsid w:val="00FE19A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FE19A8"/>
  </w:style>
  <w:style w:type="paragraph" w:customStyle="1" w:styleId="listingexcerpt">
    <w:name w:val="listing__excerpt"/>
    <w:basedOn w:val="Normal"/>
    <w:rsid w:val="00FE19A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FE19A8"/>
  </w:style>
  <w:style w:type="paragraph" w:customStyle="1" w:styleId="specialbutton">
    <w:name w:val="special__button"/>
    <w:basedOn w:val="Normal"/>
    <w:rsid w:val="00FE19A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FE19A8"/>
  </w:style>
  <w:style w:type="character" w:customStyle="1" w:styleId="StyleUnderliningChar9ptBold">
    <w:name w:val="Style Underlining Char + 9 pt Bold"/>
    <w:rsid w:val="00FE19A8"/>
    <w:rPr>
      <w:rFonts w:ascii="Times New Roman" w:hAnsi="Times New Roman"/>
      <w:b/>
      <w:bCs/>
      <w:sz w:val="20"/>
      <w:szCs w:val="24"/>
      <w:u w:val="single"/>
    </w:rPr>
  </w:style>
  <w:style w:type="character" w:customStyle="1" w:styleId="StyleUnderliningChar9pt">
    <w:name w:val="Style Underlining Char + 9 pt"/>
    <w:rsid w:val="00FE19A8"/>
    <w:rPr>
      <w:rFonts w:ascii="Times New Roman" w:hAnsi="Times New Roman"/>
      <w:sz w:val="20"/>
      <w:szCs w:val="24"/>
      <w:u w:val="single"/>
    </w:rPr>
  </w:style>
  <w:style w:type="character" w:customStyle="1" w:styleId="tChar">
    <w:name w:val="t Char"/>
    <w:rsid w:val="00FE19A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FE19A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E19A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FE19A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FE19A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FE19A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FE19A8"/>
    <w:rPr>
      <w:rFonts w:ascii="Bell MT" w:eastAsia="Calibri" w:hAnsi="Bell MT" w:cs="Times New Roman"/>
      <w:sz w:val="22"/>
      <w:szCs w:val="26"/>
      <w:u w:val="single"/>
    </w:rPr>
  </w:style>
  <w:style w:type="paragraph" w:customStyle="1" w:styleId="areyou">
    <w:name w:val="are you"/>
    <w:basedOn w:val="Normal"/>
    <w:link w:val="areyouChar"/>
    <w:uiPriority w:val="4"/>
    <w:qFormat/>
    <w:rsid w:val="00FE19A8"/>
    <w:pPr>
      <w:outlineLvl w:val="3"/>
    </w:pPr>
    <w:rPr>
      <w:b/>
      <w:sz w:val="26"/>
    </w:rPr>
  </w:style>
  <w:style w:type="character" w:customStyle="1" w:styleId="areyouChar">
    <w:name w:val="are you Char"/>
    <w:basedOn w:val="DefaultParagraphFont"/>
    <w:link w:val="areyou"/>
    <w:uiPriority w:val="4"/>
    <w:rsid w:val="00FE19A8"/>
    <w:rPr>
      <w:rFonts w:ascii="Calibri" w:hAnsi="Calibri"/>
      <w:b/>
      <w:sz w:val="26"/>
    </w:rPr>
  </w:style>
  <w:style w:type="character" w:customStyle="1" w:styleId="balancedheadline">
    <w:name w:val="balancedheadline"/>
    <w:basedOn w:val="DefaultParagraphFont"/>
    <w:rsid w:val="00FE19A8"/>
  </w:style>
  <w:style w:type="character" w:customStyle="1" w:styleId="author-ref">
    <w:name w:val="author-ref"/>
    <w:basedOn w:val="DefaultParagraphFont"/>
    <w:rsid w:val="00FE19A8"/>
  </w:style>
  <w:style w:type="paragraph" w:customStyle="1" w:styleId="u-mb-2">
    <w:name w:val="u-mb-2"/>
    <w:basedOn w:val="Normal"/>
    <w:rsid w:val="00FE19A8"/>
    <w:pPr>
      <w:spacing w:before="100" w:beforeAutospacing="1" w:after="100" w:afterAutospacing="1"/>
    </w:pPr>
    <w:rPr>
      <w:rFonts w:eastAsia="Times New Roman"/>
      <w:sz w:val="24"/>
    </w:rPr>
  </w:style>
  <w:style w:type="character" w:customStyle="1" w:styleId="authorsname">
    <w:name w:val="authors__name"/>
    <w:basedOn w:val="DefaultParagraphFont"/>
    <w:rsid w:val="00FE19A8"/>
  </w:style>
  <w:style w:type="character" w:customStyle="1" w:styleId="authorscontact">
    <w:name w:val="authors__contact"/>
    <w:basedOn w:val="DefaultParagraphFont"/>
    <w:rsid w:val="00FE19A8"/>
  </w:style>
  <w:style w:type="character" w:customStyle="1" w:styleId="affiliationdepartment">
    <w:name w:val="affiliation__department"/>
    <w:basedOn w:val="DefaultParagraphFont"/>
    <w:rsid w:val="00FE19A8"/>
  </w:style>
  <w:style w:type="character" w:customStyle="1" w:styleId="affiliationname">
    <w:name w:val="affiliation__name"/>
    <w:basedOn w:val="DefaultParagraphFont"/>
    <w:rsid w:val="00FE19A8"/>
  </w:style>
  <w:style w:type="character" w:customStyle="1" w:styleId="affiliationcity">
    <w:name w:val="affiliation__city"/>
    <w:basedOn w:val="DefaultParagraphFont"/>
    <w:rsid w:val="00FE19A8"/>
  </w:style>
  <w:style w:type="character" w:customStyle="1" w:styleId="affiliationcountry">
    <w:name w:val="affiliation__country"/>
    <w:basedOn w:val="DefaultParagraphFont"/>
    <w:rsid w:val="00FE19A8"/>
  </w:style>
  <w:style w:type="character" w:customStyle="1" w:styleId="journaltitle">
    <w:name w:val="journaltitle"/>
    <w:basedOn w:val="DefaultParagraphFont"/>
    <w:rsid w:val="00FE19A8"/>
  </w:style>
  <w:style w:type="paragraph" w:customStyle="1" w:styleId="nav-linksstylessectiontitle-sc-1tike8v-3">
    <w:name w:val="nav-linksstyles__sectiontitle-sc-1tike8v-3"/>
    <w:basedOn w:val="Normal"/>
    <w:rsid w:val="00FE19A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FE19A8"/>
  </w:style>
  <w:style w:type="character" w:customStyle="1" w:styleId="section-front-header-modulesubtitle">
    <w:name w:val="section-front-header-module__subtitle"/>
    <w:basedOn w:val="DefaultParagraphFont"/>
    <w:rsid w:val="00FE19A8"/>
  </w:style>
  <w:style w:type="character" w:customStyle="1" w:styleId="article-classifiergap">
    <w:name w:val="article-classifier__gap"/>
    <w:basedOn w:val="DefaultParagraphFont"/>
    <w:rsid w:val="00FE19A8"/>
  </w:style>
  <w:style w:type="character" w:customStyle="1" w:styleId="a-size-extra-large">
    <w:name w:val="a-size-extra-large"/>
    <w:basedOn w:val="DefaultParagraphFont"/>
    <w:rsid w:val="00FE19A8"/>
  </w:style>
  <w:style w:type="paragraph" w:customStyle="1" w:styleId="generic-articlebody">
    <w:name w:val="generic-article__body"/>
    <w:basedOn w:val="Normal"/>
    <w:rsid w:val="00FE19A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FE19A8"/>
  </w:style>
  <w:style w:type="character" w:customStyle="1" w:styleId="m-6919561637539550718gmail-styleunderline">
    <w:name w:val="m_-6919561637539550718gmail-styleunderline"/>
    <w:basedOn w:val="DefaultParagraphFont"/>
    <w:rsid w:val="00FE19A8"/>
  </w:style>
  <w:style w:type="character" w:customStyle="1" w:styleId="n-util-visually-hidden">
    <w:name w:val="n-util-visually-hidden"/>
    <w:basedOn w:val="DefaultParagraphFont"/>
    <w:rsid w:val="00FE19A8"/>
  </w:style>
  <w:style w:type="paragraph" w:customStyle="1" w:styleId="suggested-readssubheading">
    <w:name w:val="suggested-reads__subheading"/>
    <w:basedOn w:val="Normal"/>
    <w:rsid w:val="00FE19A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E19A8"/>
  </w:style>
  <w:style w:type="paragraph" w:customStyle="1" w:styleId="suggested-readslist-itemsubheading">
    <w:name w:val="suggested-reads__list-item__subheading"/>
    <w:basedOn w:val="Normal"/>
    <w:rsid w:val="00FE19A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FE19A8"/>
  </w:style>
  <w:style w:type="character" w:customStyle="1" w:styleId="AnalyticTagChar">
    <w:name w:val="Analytic Tag Char"/>
    <w:basedOn w:val="DefaultParagraphFont"/>
    <w:link w:val="AnalyticTag"/>
    <w:uiPriority w:val="4"/>
    <w:rsid w:val="00FE19A8"/>
    <w:rPr>
      <w:rFonts w:ascii="Calibri" w:eastAsiaTheme="majorEastAsia" w:hAnsi="Calibri" w:cstheme="majorBidi"/>
      <w:b/>
      <w:bCs/>
      <w:sz w:val="26"/>
      <w:szCs w:val="26"/>
    </w:rPr>
  </w:style>
  <w:style w:type="character" w:customStyle="1" w:styleId="DebateUnderlined">
    <w:name w:val="Debate Underlined"/>
    <w:basedOn w:val="DefaultParagraphFont"/>
    <w:rsid w:val="00FE19A8"/>
    <w:rPr>
      <w:rFonts w:ascii="Tahoma" w:hAnsi="Tahoma"/>
      <w:b/>
      <w:sz w:val="22"/>
      <w:u w:val="single"/>
    </w:rPr>
  </w:style>
  <w:style w:type="paragraph" w:customStyle="1" w:styleId="CiteBold">
    <w:name w:val="Cite Bold"/>
    <w:basedOn w:val="Normal"/>
    <w:link w:val="CiteBoldChar"/>
    <w:qFormat/>
    <w:rsid w:val="00FE19A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FE19A8"/>
    <w:rPr>
      <w:rFonts w:ascii="Calibri" w:hAnsi="Calibri"/>
      <w:b/>
      <w:caps/>
    </w:rPr>
  </w:style>
  <w:style w:type="paragraph" w:customStyle="1" w:styleId="StyleJustifiedCharChar">
    <w:name w:val="Style Justified Char Char"/>
    <w:basedOn w:val="Normal"/>
    <w:link w:val="StyleJustifiedCharCharChar"/>
    <w:rsid w:val="00FE19A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E19A8"/>
    <w:rPr>
      <w:rFonts w:ascii="Times New Roman" w:eastAsia="Batang" w:hAnsi="Times New Roman"/>
      <w:sz w:val="20"/>
      <w:szCs w:val="20"/>
    </w:rPr>
  </w:style>
  <w:style w:type="paragraph" w:customStyle="1" w:styleId="Heading3New">
    <w:name w:val="Heading 3 New"/>
    <w:basedOn w:val="Heading3"/>
    <w:next w:val="Normal"/>
    <w:qFormat/>
    <w:rsid w:val="00FE19A8"/>
    <w:rPr>
      <w:rFonts w:eastAsia="Times New Roman" w:cs="Times New Roman"/>
    </w:rPr>
  </w:style>
  <w:style w:type="character" w:customStyle="1" w:styleId="m8370952637483410863gmail-styleunderline">
    <w:name w:val="m_8370952637483410863gmail-styleunderline"/>
    <w:basedOn w:val="DefaultParagraphFont"/>
    <w:rsid w:val="00FE19A8"/>
  </w:style>
  <w:style w:type="character" w:customStyle="1" w:styleId="m400377485754071043gmail-style13ptbold">
    <w:name w:val="m_400377485754071043gmail-style13ptbold"/>
    <w:basedOn w:val="DefaultParagraphFont"/>
    <w:rsid w:val="00FE19A8"/>
  </w:style>
  <w:style w:type="character" w:customStyle="1" w:styleId="SmallCharChar">
    <w:name w:val="Small Char Char"/>
    <w:basedOn w:val="DefaultParagraphFont"/>
    <w:rsid w:val="00FE19A8"/>
    <w:rPr>
      <w:sz w:val="17"/>
      <w:szCs w:val="24"/>
      <w:lang w:val="en-US" w:eastAsia="en-US" w:bidi="ar-SA"/>
    </w:rPr>
  </w:style>
  <w:style w:type="paragraph" w:customStyle="1" w:styleId="ThickUnderline">
    <w:name w:val="ThickUnderline"/>
    <w:qFormat/>
    <w:rsid w:val="00FE1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FE19A8"/>
    <w:pPr>
      <w:spacing w:after="0" w:line="240" w:lineRule="auto"/>
    </w:pPr>
    <w:rPr>
      <w:rFonts w:ascii="Futura" w:eastAsia="Times" w:hAnsi="Futura"/>
      <w:b/>
      <w:caps/>
      <w:sz w:val="18"/>
      <w:szCs w:val="20"/>
    </w:rPr>
  </w:style>
  <w:style w:type="paragraph" w:customStyle="1" w:styleId="DebateTag">
    <w:name w:val="DebateTag"/>
    <w:basedOn w:val="Normal"/>
    <w:qFormat/>
    <w:rsid w:val="00FE19A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FE19A8"/>
  </w:style>
  <w:style w:type="character" w:customStyle="1" w:styleId="m-4799866747027741266gmail-apple-converted-space">
    <w:name w:val="m_-4799866747027741266gmail-apple-converted-space"/>
    <w:basedOn w:val="DefaultParagraphFont"/>
    <w:rsid w:val="00FE19A8"/>
  </w:style>
  <w:style w:type="character" w:customStyle="1" w:styleId="m-4799866747027741266gmail-m3965771245576658108gmail-styleunderline">
    <w:name w:val="m_-4799866747027741266gmail-m3965771245576658108gmail-styleunderline"/>
    <w:basedOn w:val="DefaultParagraphFont"/>
    <w:rsid w:val="00FE19A8"/>
  </w:style>
  <w:style w:type="character" w:customStyle="1" w:styleId="StyleStyleUnderlineUnderlineStyleBoldUnderlineIntenseEmphas1">
    <w:name w:val="Style Style UnderlineUnderlineStyle Bold UnderlineIntense Emphas...1"/>
    <w:basedOn w:val="DefaultParagraphFont"/>
    <w:rsid w:val="00FE19A8"/>
    <w:rPr>
      <w:b w:val="0"/>
      <w:bCs w:val="0"/>
      <w:sz w:val="24"/>
      <w:u w:val="single"/>
      <w:bdr w:val="none" w:sz="0" w:space="0" w:color="auto" w:frame="1"/>
    </w:rPr>
  </w:style>
  <w:style w:type="paragraph" w:customStyle="1" w:styleId="CiteChar2">
    <w:name w:val="Cite Char"/>
    <w:basedOn w:val="Normal"/>
    <w:qFormat/>
    <w:rsid w:val="00FE19A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FE19A8"/>
    <w:rPr>
      <w:bCs w:val="0"/>
      <w:iCs/>
    </w:rPr>
  </w:style>
  <w:style w:type="paragraph" w:customStyle="1" w:styleId="CiteLittle">
    <w:name w:val="Cite Little"/>
    <w:next w:val="Normal"/>
    <w:qFormat/>
    <w:rsid w:val="00FE19A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E19A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FE19A8"/>
    <w:rPr>
      <w:rFonts w:ascii="Calibri" w:eastAsia="Calibri" w:hAnsi="Calibri"/>
      <w:b/>
    </w:rPr>
  </w:style>
  <w:style w:type="character" w:customStyle="1" w:styleId="StyleAsianMSMinchoBold">
    <w:name w:val="Style (Asian) MS Mincho Bold"/>
    <w:rsid w:val="00FE19A8"/>
    <w:rPr>
      <w:rFonts w:ascii="Times New Roman" w:eastAsia="MS Mincho" w:hAnsi="Times New Roman"/>
      <w:b/>
      <w:bCs/>
      <w:u w:val="thick"/>
    </w:rPr>
  </w:style>
  <w:style w:type="character" w:customStyle="1" w:styleId="StyleAsianMSMincho">
    <w:name w:val="Style (Asian) MS Mincho"/>
    <w:rsid w:val="00FE19A8"/>
    <w:rPr>
      <w:rFonts w:ascii="Times New Roman" w:eastAsia="MS Mincho" w:hAnsi="Times New Roman"/>
      <w:u w:val="thick"/>
    </w:rPr>
  </w:style>
  <w:style w:type="paragraph" w:customStyle="1" w:styleId="docheader">
    <w:name w:val="doc header"/>
    <w:autoRedefine/>
    <w:qFormat/>
    <w:rsid w:val="00FE19A8"/>
    <w:rPr>
      <w:rFonts w:ascii="Times New Roman" w:eastAsia="Malgun Gothic" w:hAnsi="Times New Roman" w:cs="Times New Roman"/>
      <w:b/>
      <w:sz w:val="20"/>
    </w:rPr>
  </w:style>
  <w:style w:type="paragraph" w:customStyle="1" w:styleId="docfooter">
    <w:name w:val="doc footer"/>
    <w:autoRedefine/>
    <w:qFormat/>
    <w:rsid w:val="00FE19A8"/>
    <w:pPr>
      <w:jc w:val="right"/>
    </w:pPr>
    <w:rPr>
      <w:rFonts w:ascii="Times New Roman" w:eastAsia="Malgun Gothic" w:hAnsi="Times New Roman" w:cs="Times New Roman"/>
      <w:b/>
      <w:sz w:val="22"/>
    </w:rPr>
  </w:style>
  <w:style w:type="character" w:customStyle="1" w:styleId="crosslinkpopup">
    <w:name w:val="crosslinkpopup"/>
    <w:rsid w:val="00FE19A8"/>
  </w:style>
  <w:style w:type="paragraph" w:customStyle="1" w:styleId="blocorganizer">
    <w:name w:val="bloc organizer"/>
    <w:basedOn w:val="Heading1"/>
    <w:next w:val="bloctitles"/>
    <w:link w:val="blocorganizerChar"/>
    <w:autoRedefine/>
    <w:qFormat/>
    <w:rsid w:val="00FE19A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E19A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FE19A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FE19A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FE19A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E19A8"/>
    <w:rPr>
      <w:rFonts w:ascii="Times New Roman" w:hAnsi="Times New Roman"/>
      <w:bCs/>
      <w:sz w:val="20"/>
      <w:szCs w:val="20"/>
    </w:rPr>
  </w:style>
  <w:style w:type="character" w:customStyle="1" w:styleId="UnderlineBoldChar">
    <w:name w:val="Underline Bold Char"/>
    <w:locked/>
    <w:rsid w:val="00FE19A8"/>
    <w:rPr>
      <w:rFonts w:ascii="Times New Roman" w:eastAsia="Times New Roman" w:hAnsi="Times New Roman"/>
      <w:b/>
      <w:szCs w:val="20"/>
      <w:u w:val="single"/>
    </w:rPr>
  </w:style>
  <w:style w:type="character" w:customStyle="1" w:styleId="cardCharCharCharCharChar">
    <w:name w:val="card Char Char Char Char Char"/>
    <w:rsid w:val="00FE19A8"/>
    <w:rPr>
      <w:rFonts w:ascii="Times New Roman" w:eastAsia="Times New Roman" w:hAnsi="Times New Roman"/>
      <w:sz w:val="20"/>
      <w:szCs w:val="20"/>
    </w:rPr>
  </w:style>
  <w:style w:type="character" w:customStyle="1" w:styleId="tagChar">
    <w:name w:val="%tag Char"/>
    <w:link w:val="tag"/>
    <w:uiPriority w:val="99"/>
    <w:rsid w:val="00FE19A8"/>
    <w:rPr>
      <w:rFonts w:ascii="Garamond" w:eastAsia="Calibri" w:hAnsi="Garamond"/>
      <w:bCs/>
      <w:sz w:val="18"/>
    </w:rPr>
  </w:style>
  <w:style w:type="paragraph" w:customStyle="1" w:styleId="card2">
    <w:name w:val="%card"/>
    <w:basedOn w:val="Normal"/>
    <w:link w:val="cardChar3"/>
    <w:qFormat/>
    <w:rsid w:val="00FE19A8"/>
    <w:pPr>
      <w:ind w:left="288" w:right="288"/>
    </w:pPr>
    <w:rPr>
      <w:rFonts w:ascii="Times New Roman" w:eastAsia="Times New Roman" w:hAnsi="Times New Roman"/>
      <w:sz w:val="20"/>
      <w:szCs w:val="20"/>
    </w:rPr>
  </w:style>
  <w:style w:type="character" w:customStyle="1" w:styleId="cardChar3">
    <w:name w:val="%card Char"/>
    <w:link w:val="card2"/>
    <w:rsid w:val="00FE19A8"/>
    <w:rPr>
      <w:rFonts w:ascii="Times New Roman" w:eastAsia="Times New Roman" w:hAnsi="Times New Roman"/>
      <w:sz w:val="20"/>
      <w:szCs w:val="20"/>
    </w:rPr>
  </w:style>
  <w:style w:type="character" w:customStyle="1" w:styleId="AAAcardChar">
    <w:name w:val="AAAcard Char"/>
    <w:link w:val="AAAcard"/>
    <w:uiPriority w:val="99"/>
    <w:rsid w:val="00FE19A8"/>
    <w:rPr>
      <w:rFonts w:ascii="Calibri" w:eastAsia="Times New Roman" w:hAnsi="Calibri"/>
      <w:sz w:val="22"/>
    </w:rPr>
  </w:style>
  <w:style w:type="character" w:customStyle="1" w:styleId="underlineCharChar">
    <w:name w:val="underline Char Char"/>
    <w:rsid w:val="00FE19A8"/>
    <w:rPr>
      <w:rFonts w:ascii="Arial Narrow" w:eastAsia="Times New Roman" w:hAnsi="Arial Narrow"/>
      <w:szCs w:val="24"/>
      <w:u w:val="single"/>
    </w:rPr>
  </w:style>
  <w:style w:type="paragraph" w:customStyle="1" w:styleId="TagStyle0">
    <w:name w:val="Tag Style"/>
    <w:basedOn w:val="Normal"/>
    <w:qFormat/>
    <w:rsid w:val="00FE19A8"/>
    <w:rPr>
      <w:rFonts w:ascii="Times New Roman" w:eastAsia="Times New Roman" w:hAnsi="Times New Roman"/>
      <w:b/>
    </w:rPr>
  </w:style>
  <w:style w:type="paragraph" w:customStyle="1" w:styleId="tagstyle1">
    <w:name w:val="tagstyle"/>
    <w:basedOn w:val="Normal"/>
    <w:qFormat/>
    <w:rsid w:val="00FE19A8"/>
    <w:pPr>
      <w:spacing w:before="100" w:beforeAutospacing="1" w:after="100" w:afterAutospacing="1"/>
    </w:pPr>
    <w:rPr>
      <w:rFonts w:ascii="Times New Roman" w:eastAsia="Times New Roman" w:hAnsi="Times New Roman"/>
    </w:rPr>
  </w:style>
  <w:style w:type="character" w:customStyle="1" w:styleId="newsstorytitle">
    <w:name w:val="news_story_title"/>
    <w:rsid w:val="00FE19A8"/>
  </w:style>
  <w:style w:type="character" w:customStyle="1" w:styleId="CardUpSize-LightChar">
    <w:name w:val="CardUpSize - Light Char"/>
    <w:link w:val="CardUpSize-Light"/>
    <w:rsid w:val="00FE19A8"/>
    <w:rPr>
      <w:szCs w:val="32"/>
      <w:u w:val="single"/>
    </w:rPr>
  </w:style>
  <w:style w:type="paragraph" w:customStyle="1" w:styleId="CardDownx15">
    <w:name w:val="CardDown x1.5"/>
    <w:basedOn w:val="Header"/>
    <w:qFormat/>
    <w:rsid w:val="00FE19A8"/>
    <w:pPr>
      <w:tabs>
        <w:tab w:val="clear" w:pos="4680"/>
        <w:tab w:val="clear" w:pos="9360"/>
      </w:tabs>
    </w:pPr>
    <w:rPr>
      <w:rFonts w:eastAsiaTheme="minorEastAsia"/>
    </w:rPr>
  </w:style>
  <w:style w:type="character" w:customStyle="1" w:styleId="yqlink">
    <w:name w:val="yqlink"/>
    <w:rsid w:val="00FE19A8"/>
  </w:style>
  <w:style w:type="character" w:customStyle="1" w:styleId="clbody">
    <w:name w:val="clbody"/>
    <w:rsid w:val="00FE19A8"/>
  </w:style>
  <w:style w:type="paragraph" w:customStyle="1" w:styleId="Analyticals">
    <w:name w:val="Analyticals"/>
    <w:basedOn w:val="Normal"/>
    <w:qFormat/>
    <w:rsid w:val="00FE19A8"/>
    <w:rPr>
      <w:rFonts w:ascii="Times New Roman" w:eastAsia="Times New Roman" w:hAnsi="Times New Roman"/>
    </w:rPr>
  </w:style>
  <w:style w:type="character" w:customStyle="1" w:styleId="norm">
    <w:name w:val="norm"/>
    <w:rsid w:val="00FE19A8"/>
  </w:style>
  <w:style w:type="character" w:customStyle="1" w:styleId="boldandunderlinecharcharcharcharcharcharcharcharcharcharcharcharcharcharcharchar0">
    <w:name w:val="boldandunderlinecharcharcharcharcharcharcharcharcharcharcharcharcharcharcharchar"/>
    <w:rsid w:val="00FE19A8"/>
  </w:style>
  <w:style w:type="character" w:customStyle="1" w:styleId="underlinecharcharcharcharcharcharcharcharcharcharcharcharcharchar0">
    <w:name w:val="underlinecharcharcharcharcharcharcharcharcharcharcharcharcharchar"/>
    <w:rsid w:val="00FE19A8"/>
  </w:style>
  <w:style w:type="character" w:customStyle="1" w:styleId="CharCharCharCharCharChar1Char">
    <w:name w:val="Char Char Char Char Char Char1 Char"/>
    <w:rsid w:val="00FE19A8"/>
    <w:rPr>
      <w:rFonts w:ascii="Times New Roman" w:eastAsia="Times New Roman" w:hAnsi="Times New Roman" w:cs="Times New Roman"/>
      <w:b/>
      <w:sz w:val="24"/>
      <w:szCs w:val="24"/>
    </w:rPr>
  </w:style>
  <w:style w:type="character" w:customStyle="1" w:styleId="emphasis21">
    <w:name w:val="emphasis2"/>
    <w:rsid w:val="00FE19A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E19A8"/>
    <w:rPr>
      <w:sz w:val="24"/>
      <w:szCs w:val="24"/>
      <w:lang w:val="en-US" w:eastAsia="en-US" w:bidi="ar-SA"/>
    </w:rPr>
  </w:style>
  <w:style w:type="character" w:customStyle="1" w:styleId="NewTag">
    <w:name w:val="NewTag"/>
    <w:uiPriority w:val="1"/>
    <w:qFormat/>
    <w:rsid w:val="00FE19A8"/>
    <w:rPr>
      <w:rFonts w:ascii="Georgia" w:hAnsi="Georgia"/>
      <w:b/>
      <w:sz w:val="24"/>
    </w:rPr>
  </w:style>
  <w:style w:type="character" w:customStyle="1" w:styleId="searchtools-record-title">
    <w:name w:val="searchtools-record-title"/>
    <w:basedOn w:val="DefaultParagraphFont"/>
    <w:rsid w:val="00FE19A8"/>
  </w:style>
  <w:style w:type="character" w:customStyle="1" w:styleId="apple">
    <w:name w:val="apple"/>
    <w:rsid w:val="00FE19A8"/>
  </w:style>
  <w:style w:type="character" w:customStyle="1" w:styleId="rightside">
    <w:name w:val="rightside"/>
    <w:rsid w:val="00FE19A8"/>
  </w:style>
  <w:style w:type="character" w:customStyle="1" w:styleId="flourish">
    <w:name w:val="flourish"/>
    <w:rsid w:val="00FE19A8"/>
  </w:style>
  <w:style w:type="character" w:customStyle="1" w:styleId="style150">
    <w:name w:val="style150"/>
    <w:rsid w:val="00FE19A8"/>
  </w:style>
  <w:style w:type="character" w:customStyle="1" w:styleId="head">
    <w:name w:val="head"/>
    <w:rsid w:val="00FE19A8"/>
  </w:style>
  <w:style w:type="character" w:customStyle="1" w:styleId="commentstext0">
    <w:name w:val="commentstext"/>
    <w:rsid w:val="00FE19A8"/>
  </w:style>
  <w:style w:type="character" w:customStyle="1" w:styleId="marrontitulobig">
    <w:name w:val="marron_titulo_big"/>
    <w:rsid w:val="00FE19A8"/>
  </w:style>
  <w:style w:type="character" w:styleId="HTMLAcronym">
    <w:name w:val="HTML Acronym"/>
    <w:uiPriority w:val="99"/>
    <w:semiHidden/>
    <w:unhideWhenUsed/>
    <w:rsid w:val="00FE19A8"/>
  </w:style>
  <w:style w:type="character" w:customStyle="1" w:styleId="titletxt">
    <w:name w:val="titletxt"/>
    <w:rsid w:val="00FE19A8"/>
  </w:style>
  <w:style w:type="character" w:customStyle="1" w:styleId="colbcopy">
    <w:name w:val="colbcopy"/>
    <w:rsid w:val="00FE19A8"/>
  </w:style>
  <w:style w:type="character" w:customStyle="1" w:styleId="hcard">
    <w:name w:val="hcard"/>
    <w:rsid w:val="00FE19A8"/>
  </w:style>
  <w:style w:type="table" w:styleId="MediumGrid2">
    <w:name w:val="Medium Grid 2"/>
    <w:basedOn w:val="TableNormal"/>
    <w:uiPriority w:val="68"/>
    <w:rsid w:val="00FE19A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FE19A8"/>
    <w:pPr>
      <w:numPr>
        <w:numId w:val="17"/>
      </w:numPr>
    </w:pPr>
  </w:style>
  <w:style w:type="paragraph" w:customStyle="1" w:styleId="StylePlainTextTimesNewRomanBold">
    <w:name w:val="Style Plain Text + Times New Roman Bold"/>
    <w:basedOn w:val="PlainText"/>
    <w:qFormat/>
    <w:rsid w:val="00FE19A8"/>
    <w:pPr>
      <w:widowControl/>
      <w:autoSpaceDE/>
      <w:autoSpaceDN/>
      <w:adjustRightInd/>
    </w:pPr>
    <w:rPr>
      <w:rFonts w:ascii="Courier" w:eastAsia="Cambria" w:hAnsi="Courier"/>
      <w:sz w:val="21"/>
      <w:szCs w:val="21"/>
    </w:rPr>
  </w:style>
  <w:style w:type="paragraph" w:customStyle="1" w:styleId="hotroute2">
    <w:name w:val="hotroute"/>
    <w:basedOn w:val="Normal"/>
    <w:qFormat/>
    <w:rsid w:val="00FE19A8"/>
    <w:pPr>
      <w:ind w:left="288"/>
    </w:pPr>
  </w:style>
  <w:style w:type="paragraph" w:customStyle="1" w:styleId="DeleteAnalytics">
    <w:name w:val="Delete Analytics"/>
    <w:basedOn w:val="Heading4"/>
    <w:qFormat/>
    <w:rsid w:val="00FE19A8"/>
    <w:rPr>
      <w:color w:val="800000"/>
    </w:rPr>
  </w:style>
  <w:style w:type="paragraph" w:customStyle="1" w:styleId="ReallyFuckingSmall0">
    <w:name w:val="Really Fucking Small"/>
    <w:basedOn w:val="Normal"/>
    <w:link w:val="ReallyFuckingSmallChar0"/>
    <w:qFormat/>
    <w:rsid w:val="00FE19A8"/>
    <w:pPr>
      <w:ind w:left="144"/>
    </w:pPr>
    <w:rPr>
      <w:rFonts w:ascii="Times New Roman" w:eastAsia="Times New Roman" w:hAnsi="Times New Roman"/>
      <w:sz w:val="12"/>
    </w:rPr>
  </w:style>
  <w:style w:type="character" w:customStyle="1" w:styleId="ReallyFuckingSmallChar0">
    <w:name w:val="Really Fucking Small Char"/>
    <w:link w:val="ReallyFuckingSmall0"/>
    <w:rsid w:val="00FE19A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FE19A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FE19A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FE19A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FE19A8"/>
    <w:rPr>
      <w:rFonts w:ascii="Times New Roman" w:eastAsia="Times New Roman" w:hAnsi="Times New Roman"/>
      <w:sz w:val="22"/>
    </w:rPr>
  </w:style>
  <w:style w:type="paragraph" w:customStyle="1" w:styleId="Boxempahsis">
    <w:name w:val="Box empahsis"/>
    <w:basedOn w:val="Normal"/>
    <w:link w:val="BoxempahsisChar"/>
    <w:qFormat/>
    <w:rsid w:val="00FE19A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E19A8"/>
    <w:rPr>
      <w:rFonts w:ascii="Franklin Gothic Heavy" w:hAnsi="Franklin Gothic Heavy"/>
      <w:sz w:val="22"/>
      <w:u w:val="single"/>
      <w:bdr w:val="single" w:sz="4" w:space="0" w:color="auto"/>
    </w:rPr>
  </w:style>
  <w:style w:type="character" w:customStyle="1" w:styleId="Qualified">
    <w:name w:val="Qualified"/>
    <w:rsid w:val="00FE19A8"/>
    <w:rPr>
      <w:rFonts w:asciiTheme="majorHAnsi" w:hAnsiTheme="majorHAnsi"/>
      <w:b/>
      <w:bCs/>
      <w:sz w:val="16"/>
    </w:rPr>
  </w:style>
  <w:style w:type="paragraph" w:customStyle="1" w:styleId="MaggieTag">
    <w:name w:val="MaggieTag"/>
    <w:basedOn w:val="Normal"/>
    <w:qFormat/>
    <w:rsid w:val="00FE19A8"/>
    <w:rPr>
      <w:rFonts w:ascii="Garamond" w:eastAsia="Times New Roman" w:hAnsi="Garamond"/>
      <w:b/>
      <w:szCs w:val="20"/>
    </w:rPr>
  </w:style>
  <w:style w:type="character" w:customStyle="1" w:styleId="BlockTitleChar0">
    <w:name w:val="%Block Title Char"/>
    <w:rsid w:val="00FE19A8"/>
    <w:rPr>
      <w:rFonts w:ascii="Arial" w:eastAsia="Times New Roman" w:hAnsi="Arial" w:cs="Arial"/>
      <w:b/>
      <w:bCs/>
      <w:kern w:val="32"/>
      <w:sz w:val="28"/>
      <w:szCs w:val="32"/>
    </w:rPr>
  </w:style>
  <w:style w:type="paragraph" w:customStyle="1" w:styleId="Regular">
    <w:name w:val="Regular"/>
    <w:basedOn w:val="Normal"/>
    <w:link w:val="RegularChar"/>
    <w:qFormat/>
    <w:rsid w:val="00FE19A8"/>
    <w:pPr>
      <w:spacing w:after="200"/>
    </w:pPr>
    <w:rPr>
      <w:rFonts w:ascii="Cambria" w:eastAsia="Cambria" w:hAnsi="Cambria"/>
      <w:sz w:val="20"/>
    </w:rPr>
  </w:style>
  <w:style w:type="paragraph" w:styleId="Index6">
    <w:name w:val="index 6"/>
    <w:basedOn w:val="Normal"/>
    <w:next w:val="Normal"/>
    <w:autoRedefine/>
    <w:unhideWhenUsed/>
    <w:rsid w:val="00FE19A8"/>
    <w:pPr>
      <w:ind w:left="1200" w:hanging="200"/>
    </w:pPr>
    <w:rPr>
      <w:rFonts w:ascii="Cambria" w:eastAsia="Cambria" w:hAnsi="Cambria"/>
      <w:sz w:val="18"/>
      <w:szCs w:val="18"/>
    </w:rPr>
  </w:style>
  <w:style w:type="character" w:customStyle="1" w:styleId="columntexthead">
    <w:name w:val="columntexthead"/>
    <w:rsid w:val="00FE19A8"/>
  </w:style>
  <w:style w:type="character" w:customStyle="1" w:styleId="instruction">
    <w:name w:val="instruction"/>
    <w:rsid w:val="00FE19A8"/>
  </w:style>
  <w:style w:type="character" w:customStyle="1" w:styleId="yahoobuzzbadge-form">
    <w:name w:val="yahoobuzzbadge-form"/>
    <w:rsid w:val="00FE19A8"/>
  </w:style>
  <w:style w:type="character" w:customStyle="1" w:styleId="listpipe">
    <w:name w:val="listpipe"/>
    <w:rsid w:val="00FE19A8"/>
  </w:style>
  <w:style w:type="character" w:customStyle="1" w:styleId="imagelink">
    <w:name w:val="imagelink"/>
    <w:rsid w:val="00FE19A8"/>
  </w:style>
  <w:style w:type="character" w:customStyle="1" w:styleId="leadin">
    <w:name w:val="leadin"/>
    <w:rsid w:val="00FE19A8"/>
  </w:style>
  <w:style w:type="paragraph" w:customStyle="1" w:styleId="Pa1">
    <w:name w:val="Pa1"/>
    <w:basedOn w:val="Default"/>
    <w:next w:val="Default"/>
    <w:uiPriority w:val="99"/>
    <w:qFormat/>
    <w:rsid w:val="00FE19A8"/>
    <w:pPr>
      <w:widowControl w:val="0"/>
      <w:spacing w:line="221" w:lineRule="atLeast"/>
    </w:pPr>
    <w:rPr>
      <w:rFonts w:ascii="Frutiger 45 Light" w:hAnsi="Frutiger 45 Light"/>
      <w:color w:val="auto"/>
      <w:sz w:val="22"/>
    </w:rPr>
  </w:style>
  <w:style w:type="character" w:customStyle="1" w:styleId="noticiabyline">
    <w:name w:val="noticia_byline"/>
    <w:rsid w:val="00FE19A8"/>
  </w:style>
  <w:style w:type="character" w:customStyle="1" w:styleId="rightnowyahoo">
    <w:name w:val="right_now_yahoo"/>
    <w:rsid w:val="00FE19A8"/>
  </w:style>
  <w:style w:type="character" w:customStyle="1" w:styleId="submittedmeta">
    <w:name w:val="submitted meta"/>
    <w:rsid w:val="00FE19A8"/>
  </w:style>
  <w:style w:type="character" w:customStyle="1" w:styleId="A11">
    <w:name w:val="A11"/>
    <w:rsid w:val="00FE19A8"/>
    <w:rPr>
      <w:color w:val="000000"/>
      <w:sz w:val="12"/>
      <w:szCs w:val="12"/>
    </w:rPr>
  </w:style>
  <w:style w:type="character" w:customStyle="1" w:styleId="cite0">
    <w:name w:val="%cite"/>
    <w:rsid w:val="00FE19A8"/>
    <w:rPr>
      <w:rFonts w:ascii="Times New Roman" w:hAnsi="Times New Roman"/>
      <w:b/>
      <w:sz w:val="24"/>
    </w:rPr>
  </w:style>
  <w:style w:type="character" w:customStyle="1" w:styleId="Emphasis22">
    <w:name w:val="%Emphasis2"/>
    <w:rsid w:val="00FE19A8"/>
    <w:rPr>
      <w:rFonts w:ascii="Cooper Black" w:hAnsi="Cooper Black"/>
      <w:iCs/>
      <w:u w:val="single"/>
    </w:rPr>
  </w:style>
  <w:style w:type="paragraph" w:customStyle="1" w:styleId="BlockTitle3">
    <w:name w:val="%Block Title"/>
    <w:basedOn w:val="Heading1"/>
    <w:qFormat/>
    <w:rsid w:val="00FE19A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FE19A8"/>
    <w:rPr>
      <w:rFonts w:ascii="Times New Roman" w:hAnsi="Times New Roman"/>
      <w:b/>
      <w:sz w:val="24"/>
    </w:rPr>
  </w:style>
  <w:style w:type="character" w:customStyle="1" w:styleId="AAAunderline">
    <w:name w:val="AAAunderline"/>
    <w:qFormat/>
    <w:rsid w:val="00FE19A8"/>
    <w:rPr>
      <w:b/>
      <w:u w:val="single"/>
    </w:rPr>
  </w:style>
  <w:style w:type="paragraph" w:customStyle="1" w:styleId="IndexHeader">
    <w:name w:val="Index Header"/>
    <w:basedOn w:val="Normal"/>
    <w:qFormat/>
    <w:rsid w:val="00FE19A8"/>
    <w:pPr>
      <w:ind w:left="-720"/>
      <w:outlineLvl w:val="0"/>
    </w:pPr>
    <w:rPr>
      <w:rFonts w:ascii="Times New Roman" w:eastAsia="Times New Roman" w:hAnsi="Times New Roman"/>
      <w:b/>
      <w:bCs/>
      <w:sz w:val="36"/>
      <w:szCs w:val="20"/>
    </w:rPr>
  </w:style>
  <w:style w:type="character" w:customStyle="1" w:styleId="IndexHeaderChar">
    <w:name w:val="Index Header Char"/>
    <w:rsid w:val="00FE19A8"/>
    <w:rPr>
      <w:rFonts w:ascii="Times New Roman" w:eastAsia="Times New Roman" w:hAnsi="Times New Roman"/>
      <w:b/>
      <w:bCs/>
      <w:sz w:val="36"/>
    </w:rPr>
  </w:style>
  <w:style w:type="paragraph" w:customStyle="1" w:styleId="CardRead">
    <w:name w:val="Card_Read"/>
    <w:basedOn w:val="Normal"/>
    <w:qFormat/>
    <w:rsid w:val="00FE19A8"/>
    <w:rPr>
      <w:rFonts w:ascii="Times" w:eastAsia="Times" w:hAnsi="Times"/>
      <w:szCs w:val="20"/>
    </w:rPr>
  </w:style>
  <w:style w:type="paragraph" w:customStyle="1" w:styleId="CardNU">
    <w:name w:val="CardNU"/>
    <w:basedOn w:val="Normal"/>
    <w:qFormat/>
    <w:rsid w:val="00FE19A8"/>
    <w:rPr>
      <w:rFonts w:ascii="Times" w:eastAsia="Times" w:hAnsi="Times"/>
      <w:sz w:val="14"/>
      <w:szCs w:val="20"/>
    </w:rPr>
  </w:style>
  <w:style w:type="paragraph" w:customStyle="1" w:styleId="StyleHeading310pt">
    <w:name w:val="Style Heading 3 + 10 pt"/>
    <w:basedOn w:val="Heading3"/>
    <w:qFormat/>
    <w:rsid w:val="00FE19A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E19A8"/>
    <w:rPr>
      <w:rFonts w:ascii="Times New Roman" w:eastAsia="Times New Roman" w:hAnsi="Times New Roman" w:cs="Arial"/>
      <w:b/>
      <w:bCs/>
      <w:sz w:val="26"/>
      <w:szCs w:val="26"/>
    </w:rPr>
  </w:style>
  <w:style w:type="paragraph" w:customStyle="1" w:styleId="Style30">
    <w:name w:val="Style 3"/>
    <w:basedOn w:val="Normal"/>
    <w:qFormat/>
    <w:rsid w:val="00FE19A8"/>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FE19A8"/>
    <w:rPr>
      <w:rFonts w:cs="Arial"/>
      <w:bCs/>
      <w:lang w:val="en-US" w:eastAsia="en-US" w:bidi="ar-SA"/>
    </w:rPr>
  </w:style>
  <w:style w:type="paragraph" w:customStyle="1" w:styleId="CardText-NotUnderlined">
    <w:name w:val="Card Text - Not Underlined"/>
    <w:basedOn w:val="Normal"/>
    <w:qFormat/>
    <w:rsid w:val="00FE19A8"/>
    <w:pPr>
      <w:spacing w:after="60"/>
    </w:pPr>
    <w:rPr>
      <w:rFonts w:ascii="Times New Roman" w:eastAsia="Times New Roman" w:hAnsi="Times New Roman"/>
      <w:sz w:val="18"/>
    </w:rPr>
  </w:style>
  <w:style w:type="paragraph" w:customStyle="1" w:styleId="OmniPage8">
    <w:name w:val="OmniPage #8"/>
    <w:basedOn w:val="Normal"/>
    <w:qFormat/>
    <w:rsid w:val="00FE19A8"/>
    <w:rPr>
      <w:rFonts w:ascii="Times New Roman" w:eastAsia="Times New Roman" w:hAnsi="Times New Roman"/>
      <w:color w:val="000000"/>
      <w:sz w:val="20"/>
      <w:szCs w:val="20"/>
    </w:rPr>
  </w:style>
  <w:style w:type="paragraph" w:customStyle="1" w:styleId="OmniPage2">
    <w:name w:val="OmniPage #2"/>
    <w:basedOn w:val="Normal"/>
    <w:qFormat/>
    <w:rsid w:val="00FE19A8"/>
    <w:rPr>
      <w:rFonts w:ascii="Times New Roman" w:eastAsia="Times New Roman" w:hAnsi="Times New Roman"/>
      <w:color w:val="000000"/>
      <w:sz w:val="20"/>
      <w:szCs w:val="20"/>
    </w:rPr>
  </w:style>
  <w:style w:type="paragraph" w:customStyle="1" w:styleId="OmniPage6">
    <w:name w:val="OmniPage #6"/>
    <w:basedOn w:val="Normal"/>
    <w:qFormat/>
    <w:rsid w:val="00FE19A8"/>
    <w:rPr>
      <w:rFonts w:ascii="Times New Roman" w:eastAsia="Times New Roman" w:hAnsi="Times New Roman"/>
      <w:color w:val="000000"/>
      <w:sz w:val="20"/>
      <w:szCs w:val="20"/>
    </w:rPr>
  </w:style>
  <w:style w:type="paragraph" w:customStyle="1" w:styleId="OmniPage7">
    <w:name w:val="OmniPage #7"/>
    <w:basedOn w:val="Normal"/>
    <w:qFormat/>
    <w:rsid w:val="00FE19A8"/>
    <w:rPr>
      <w:rFonts w:ascii="Times New Roman" w:eastAsia="Times New Roman" w:hAnsi="Times New Roman"/>
      <w:color w:val="000000"/>
      <w:sz w:val="20"/>
      <w:szCs w:val="20"/>
    </w:rPr>
  </w:style>
  <w:style w:type="paragraph" w:customStyle="1" w:styleId="OmniPage11">
    <w:name w:val="OmniPage #11"/>
    <w:basedOn w:val="Normal"/>
    <w:qFormat/>
    <w:rsid w:val="00FE19A8"/>
    <w:rPr>
      <w:rFonts w:ascii="Times New Roman" w:eastAsia="Times New Roman" w:hAnsi="Times New Roman"/>
      <w:color w:val="000000"/>
      <w:sz w:val="20"/>
      <w:szCs w:val="20"/>
    </w:rPr>
  </w:style>
  <w:style w:type="paragraph" w:customStyle="1" w:styleId="OmniPage12">
    <w:name w:val="OmniPage #12"/>
    <w:basedOn w:val="Normal"/>
    <w:qFormat/>
    <w:rsid w:val="00FE19A8"/>
    <w:rPr>
      <w:rFonts w:ascii="Times New Roman" w:eastAsia="Times New Roman" w:hAnsi="Times New Roman"/>
      <w:color w:val="000000"/>
      <w:sz w:val="20"/>
      <w:szCs w:val="20"/>
    </w:rPr>
  </w:style>
  <w:style w:type="paragraph" w:customStyle="1" w:styleId="OmniPage10">
    <w:name w:val="OmniPage #10"/>
    <w:basedOn w:val="Normal"/>
    <w:qFormat/>
    <w:rsid w:val="00FE19A8"/>
    <w:rPr>
      <w:rFonts w:ascii="Times New Roman" w:eastAsia="Times New Roman" w:hAnsi="Times New Roman"/>
      <w:color w:val="000000"/>
      <w:sz w:val="20"/>
      <w:szCs w:val="20"/>
    </w:rPr>
  </w:style>
  <w:style w:type="paragraph" w:customStyle="1" w:styleId="OmniPage13">
    <w:name w:val="OmniPage #13"/>
    <w:basedOn w:val="Normal"/>
    <w:qFormat/>
    <w:rsid w:val="00FE19A8"/>
    <w:rPr>
      <w:rFonts w:ascii="Times New Roman" w:eastAsia="Times New Roman" w:hAnsi="Times New Roman"/>
      <w:color w:val="000000"/>
      <w:sz w:val="20"/>
      <w:szCs w:val="20"/>
    </w:rPr>
  </w:style>
  <w:style w:type="paragraph" w:customStyle="1" w:styleId="OmniPage14">
    <w:name w:val="OmniPage #14"/>
    <w:basedOn w:val="Normal"/>
    <w:qFormat/>
    <w:rsid w:val="00FE19A8"/>
    <w:rPr>
      <w:rFonts w:ascii="Times New Roman" w:eastAsia="Times New Roman" w:hAnsi="Times New Roman"/>
      <w:color w:val="000000"/>
      <w:sz w:val="20"/>
      <w:szCs w:val="20"/>
    </w:rPr>
  </w:style>
  <w:style w:type="paragraph" w:customStyle="1" w:styleId="OmniPage15">
    <w:name w:val="OmniPage #15"/>
    <w:basedOn w:val="Normal"/>
    <w:qFormat/>
    <w:rsid w:val="00FE19A8"/>
    <w:rPr>
      <w:rFonts w:ascii="Times New Roman" w:eastAsia="Times New Roman" w:hAnsi="Times New Roman"/>
      <w:color w:val="000000"/>
      <w:sz w:val="20"/>
      <w:szCs w:val="20"/>
    </w:rPr>
  </w:style>
  <w:style w:type="paragraph" w:customStyle="1" w:styleId="OmniPage17">
    <w:name w:val="OmniPage #17"/>
    <w:basedOn w:val="Normal"/>
    <w:qFormat/>
    <w:rsid w:val="00FE19A8"/>
    <w:rPr>
      <w:rFonts w:ascii="Times New Roman" w:eastAsia="Times New Roman" w:hAnsi="Times New Roman"/>
      <w:color w:val="000000"/>
      <w:sz w:val="20"/>
      <w:szCs w:val="20"/>
    </w:rPr>
  </w:style>
  <w:style w:type="paragraph" w:customStyle="1" w:styleId="OmniPage19">
    <w:name w:val="OmniPage #19"/>
    <w:basedOn w:val="Normal"/>
    <w:qFormat/>
    <w:rsid w:val="00FE19A8"/>
    <w:rPr>
      <w:rFonts w:ascii="Times New Roman" w:eastAsia="Times New Roman" w:hAnsi="Times New Roman"/>
      <w:color w:val="000000"/>
      <w:sz w:val="20"/>
      <w:szCs w:val="20"/>
    </w:rPr>
  </w:style>
  <w:style w:type="paragraph" w:customStyle="1" w:styleId="OmniPage20">
    <w:name w:val="OmniPage #20"/>
    <w:basedOn w:val="Normal"/>
    <w:qFormat/>
    <w:rsid w:val="00FE19A8"/>
    <w:rPr>
      <w:rFonts w:ascii="Times New Roman" w:eastAsia="Times New Roman" w:hAnsi="Times New Roman"/>
      <w:color w:val="000000"/>
      <w:sz w:val="20"/>
      <w:szCs w:val="20"/>
    </w:rPr>
  </w:style>
  <w:style w:type="paragraph" w:customStyle="1" w:styleId="OmniPage21">
    <w:name w:val="OmniPage #21"/>
    <w:basedOn w:val="Normal"/>
    <w:qFormat/>
    <w:rsid w:val="00FE19A8"/>
    <w:rPr>
      <w:rFonts w:ascii="Times New Roman" w:eastAsia="Times New Roman" w:hAnsi="Times New Roman"/>
      <w:color w:val="000000"/>
      <w:sz w:val="20"/>
      <w:szCs w:val="20"/>
    </w:rPr>
  </w:style>
  <w:style w:type="paragraph" w:customStyle="1" w:styleId="OmniPage22">
    <w:name w:val="OmniPage #22"/>
    <w:basedOn w:val="Normal"/>
    <w:qFormat/>
    <w:rsid w:val="00FE19A8"/>
    <w:rPr>
      <w:rFonts w:ascii="Times New Roman" w:eastAsia="Times New Roman" w:hAnsi="Times New Roman"/>
      <w:color w:val="000000"/>
      <w:sz w:val="20"/>
      <w:szCs w:val="20"/>
    </w:rPr>
  </w:style>
  <w:style w:type="paragraph" w:customStyle="1" w:styleId="OmniPage25">
    <w:name w:val="OmniPage #25"/>
    <w:basedOn w:val="Normal"/>
    <w:qFormat/>
    <w:rsid w:val="00FE19A8"/>
    <w:rPr>
      <w:rFonts w:ascii="Times New Roman" w:eastAsia="Times New Roman" w:hAnsi="Times New Roman"/>
      <w:color w:val="000000"/>
      <w:sz w:val="20"/>
      <w:szCs w:val="20"/>
    </w:rPr>
  </w:style>
  <w:style w:type="paragraph" w:customStyle="1" w:styleId="OmniPage18">
    <w:name w:val="OmniPage #18"/>
    <w:basedOn w:val="Normal"/>
    <w:qFormat/>
    <w:rsid w:val="00FE19A8"/>
    <w:rPr>
      <w:rFonts w:ascii="Times New Roman" w:eastAsia="Times New Roman" w:hAnsi="Times New Roman"/>
      <w:color w:val="000000"/>
      <w:sz w:val="20"/>
      <w:szCs w:val="20"/>
    </w:rPr>
  </w:style>
  <w:style w:type="paragraph" w:customStyle="1" w:styleId="OmniPage26">
    <w:name w:val="OmniPage #26"/>
    <w:basedOn w:val="Normal"/>
    <w:qFormat/>
    <w:rsid w:val="00FE19A8"/>
    <w:rPr>
      <w:rFonts w:ascii="Times New Roman" w:eastAsia="Times New Roman" w:hAnsi="Times New Roman"/>
      <w:color w:val="000000"/>
      <w:sz w:val="20"/>
      <w:szCs w:val="20"/>
    </w:rPr>
  </w:style>
  <w:style w:type="paragraph" w:styleId="Index1">
    <w:name w:val="index 1"/>
    <w:basedOn w:val="Normal"/>
    <w:next w:val="Normal"/>
    <w:autoRedefine/>
    <w:unhideWhenUsed/>
    <w:rsid w:val="00FE19A8"/>
    <w:pPr>
      <w:ind w:left="200" w:hanging="200"/>
    </w:pPr>
    <w:rPr>
      <w:rFonts w:ascii="Cambria" w:eastAsia="Cambria" w:hAnsi="Cambria"/>
      <w:sz w:val="18"/>
      <w:szCs w:val="18"/>
    </w:rPr>
  </w:style>
  <w:style w:type="paragraph" w:styleId="IndexHeading">
    <w:name w:val="index heading"/>
    <w:basedOn w:val="Normal"/>
    <w:next w:val="Index1"/>
    <w:unhideWhenUsed/>
    <w:rsid w:val="00FE19A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FE19A8"/>
  </w:style>
  <w:style w:type="paragraph" w:customStyle="1" w:styleId="OmniPage9">
    <w:name w:val="OmniPage #9"/>
    <w:basedOn w:val="Normal"/>
    <w:qFormat/>
    <w:rsid w:val="00FE19A8"/>
    <w:rPr>
      <w:rFonts w:ascii="Times New Roman" w:eastAsia="Times New Roman" w:hAnsi="Times New Roman"/>
      <w:color w:val="000000"/>
      <w:sz w:val="20"/>
      <w:szCs w:val="20"/>
    </w:rPr>
  </w:style>
  <w:style w:type="paragraph" w:customStyle="1" w:styleId="OmniPage5">
    <w:name w:val="OmniPage #5"/>
    <w:basedOn w:val="Normal"/>
    <w:qFormat/>
    <w:rsid w:val="00FE19A8"/>
    <w:rPr>
      <w:rFonts w:ascii="Times New Roman" w:eastAsia="Times New Roman" w:hAnsi="Times New Roman"/>
      <w:color w:val="000000"/>
      <w:sz w:val="20"/>
      <w:szCs w:val="20"/>
    </w:rPr>
  </w:style>
  <w:style w:type="character" w:customStyle="1" w:styleId="style12char0">
    <w:name w:val="style12char"/>
    <w:rsid w:val="00FE19A8"/>
  </w:style>
  <w:style w:type="character" w:customStyle="1" w:styleId="charchar2">
    <w:name w:val="charchar2"/>
    <w:rsid w:val="00FE19A8"/>
  </w:style>
  <w:style w:type="character" w:customStyle="1" w:styleId="style11char0">
    <w:name w:val="style11char"/>
    <w:rsid w:val="00FE19A8"/>
  </w:style>
  <w:style w:type="paragraph" w:customStyle="1" w:styleId="CitesandCardText">
    <w:name w:val="Cites and Card Text"/>
    <w:basedOn w:val="Normal"/>
    <w:qFormat/>
    <w:rsid w:val="00FE19A8"/>
    <w:rPr>
      <w:rFonts w:ascii="Times New Roman" w:eastAsia="Times New Roman" w:hAnsi="Times New Roman"/>
      <w:sz w:val="20"/>
    </w:rPr>
  </w:style>
  <w:style w:type="paragraph" w:styleId="List2">
    <w:name w:val="List 2"/>
    <w:basedOn w:val="Default"/>
    <w:next w:val="Default"/>
    <w:rsid w:val="00FE19A8"/>
    <w:pPr>
      <w:widowControl w:val="0"/>
    </w:pPr>
    <w:rPr>
      <w:color w:val="auto"/>
      <w:sz w:val="22"/>
    </w:rPr>
  </w:style>
  <w:style w:type="character" w:customStyle="1" w:styleId="Heading51">
    <w:name w:val="Heading 51"/>
    <w:aliases w:val="Heading 5 Char Char Char"/>
    <w:rsid w:val="00FE19A8"/>
    <w:rPr>
      <w:b/>
      <w:bCs/>
      <w:iCs/>
      <w:szCs w:val="26"/>
      <w:lang w:val="en-US" w:eastAsia="en-US" w:bidi="ar-SA"/>
    </w:rPr>
  </w:style>
  <w:style w:type="paragraph" w:customStyle="1" w:styleId="Style160">
    <w:name w:val="Style 16"/>
    <w:basedOn w:val="Normal"/>
    <w:qFormat/>
    <w:rsid w:val="00FE19A8"/>
    <w:pPr>
      <w:autoSpaceDE w:val="0"/>
      <w:autoSpaceDN w:val="0"/>
      <w:adjustRightInd w:val="0"/>
    </w:pPr>
    <w:rPr>
      <w:rFonts w:ascii="Times New Roman" w:eastAsia="Times New Roman" w:hAnsi="Times New Roman"/>
    </w:rPr>
  </w:style>
  <w:style w:type="paragraph" w:customStyle="1" w:styleId="smalltext1">
    <w:name w:val="smalltext"/>
    <w:basedOn w:val="Normal"/>
    <w:link w:val="smalltextChar1"/>
    <w:qFormat/>
    <w:rsid w:val="00FE19A8"/>
    <w:rPr>
      <w:rFonts w:ascii="Times New Roman" w:eastAsia="Times New Roman" w:hAnsi="Times New Roman"/>
    </w:rPr>
  </w:style>
  <w:style w:type="character" w:customStyle="1" w:styleId="smalltextChar1">
    <w:name w:val="smalltext Char"/>
    <w:link w:val="smalltext1"/>
    <w:rsid w:val="00FE19A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FE19A8"/>
    <w:pPr>
      <w:widowControl w:val="0"/>
      <w:spacing w:after="120"/>
    </w:pPr>
    <w:rPr>
      <w:color w:val="auto"/>
      <w:sz w:val="22"/>
    </w:rPr>
  </w:style>
  <w:style w:type="paragraph" w:customStyle="1" w:styleId="headingChar">
    <w:name w:val="heading Char"/>
    <w:basedOn w:val="Normal"/>
    <w:qFormat/>
    <w:rsid w:val="00FE19A8"/>
    <w:pPr>
      <w:jc w:val="center"/>
    </w:pPr>
    <w:rPr>
      <w:rFonts w:ascii="Arial Black" w:eastAsia="Times New Roman" w:hAnsi="Arial Black"/>
      <w:b/>
      <w:sz w:val="36"/>
      <w:u w:val="single"/>
    </w:rPr>
  </w:style>
  <w:style w:type="character" w:customStyle="1" w:styleId="boldunderlineCharChar0">
    <w:name w:val="boldunderline Char Char"/>
    <w:rsid w:val="00FE19A8"/>
    <w:rPr>
      <w:b/>
      <w:sz w:val="22"/>
      <w:szCs w:val="24"/>
      <w:u w:val="single"/>
      <w:lang w:val="en-US" w:eastAsia="en-US" w:bidi="ar-SA"/>
    </w:rPr>
  </w:style>
  <w:style w:type="paragraph" w:customStyle="1" w:styleId="Bullets-squares">
    <w:name w:val="Bullets - squares"/>
    <w:basedOn w:val="Normal"/>
    <w:next w:val="Normal"/>
    <w:qFormat/>
    <w:rsid w:val="00FE19A8"/>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FE19A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FE19A8"/>
    <w:rPr>
      <w:rFonts w:ascii="Times New Roman" w:eastAsia="Times New Roman" w:hAnsi="Times New Roman" w:cs="Times New Roman"/>
      <w:sz w:val="16"/>
      <w:szCs w:val="22"/>
    </w:rPr>
  </w:style>
  <w:style w:type="character" w:customStyle="1" w:styleId="MediumGrid2Char">
    <w:name w:val="Medium Grid 2 Char"/>
    <w:rsid w:val="00FE19A8"/>
    <w:rPr>
      <w:sz w:val="24"/>
      <w:szCs w:val="22"/>
      <w:lang w:val="en-US" w:eastAsia="en-US" w:bidi="ar-SA"/>
    </w:rPr>
  </w:style>
  <w:style w:type="character" w:customStyle="1" w:styleId="Size8Char">
    <w:name w:val="Size 8 Char"/>
    <w:link w:val="Size8"/>
    <w:rsid w:val="00FE19A8"/>
    <w:rPr>
      <w:rFonts w:ascii="Times New Roman" w:eastAsia="Times New Roman" w:hAnsi="Times New Roman" w:cs="Times New Roman"/>
      <w:sz w:val="16"/>
      <w:szCs w:val="22"/>
    </w:rPr>
  </w:style>
  <w:style w:type="paragraph" w:customStyle="1" w:styleId="RegularCite">
    <w:name w:val="Regular Cite"/>
    <w:qFormat/>
    <w:rsid w:val="00FE19A8"/>
    <w:rPr>
      <w:rFonts w:ascii="Times New Roman" w:eastAsia="Times New Roman" w:hAnsi="Times New Roman" w:cs="Times New Roman"/>
      <w:sz w:val="20"/>
      <w:szCs w:val="22"/>
    </w:rPr>
  </w:style>
  <w:style w:type="character" w:customStyle="1" w:styleId="eudoraheader">
    <w:name w:val="eudoraheader"/>
    <w:rsid w:val="00FE19A8"/>
  </w:style>
  <w:style w:type="character" w:customStyle="1" w:styleId="emailstyle26">
    <w:name w:val="emailstyle26"/>
    <w:rsid w:val="00FE19A8"/>
  </w:style>
  <w:style w:type="paragraph" w:customStyle="1" w:styleId="context">
    <w:name w:val="context"/>
    <w:basedOn w:val="Normal"/>
    <w:qFormat/>
    <w:rsid w:val="00FE19A8"/>
    <w:pPr>
      <w:spacing w:before="100" w:beforeAutospacing="1" w:after="100" w:afterAutospacing="1"/>
    </w:pPr>
    <w:rPr>
      <w:rFonts w:ascii="Times New Roman" w:eastAsia="Times New Roman" w:hAnsi="Times New Roman"/>
    </w:rPr>
  </w:style>
  <w:style w:type="character" w:customStyle="1" w:styleId="sendtofriend">
    <w:name w:val="sendtofriend"/>
    <w:rsid w:val="00FE19A8"/>
  </w:style>
  <w:style w:type="character" w:customStyle="1" w:styleId="pagetype">
    <w:name w:val="pagetype"/>
    <w:rsid w:val="00FE19A8"/>
  </w:style>
  <w:style w:type="character" w:customStyle="1" w:styleId="byl">
    <w:name w:val="byl"/>
    <w:rsid w:val="00FE19A8"/>
  </w:style>
  <w:style w:type="character" w:customStyle="1" w:styleId="byd">
    <w:name w:val="byd"/>
    <w:rsid w:val="00FE19A8"/>
  </w:style>
  <w:style w:type="paragraph" w:customStyle="1" w:styleId="Size6">
    <w:name w:val="Size 6"/>
    <w:link w:val="Size6Char"/>
    <w:qFormat/>
    <w:rsid w:val="00FE19A8"/>
    <w:rPr>
      <w:rFonts w:ascii="Times New Roman" w:eastAsia="Times New Roman" w:hAnsi="Times New Roman" w:cs="Times New Roman"/>
      <w:sz w:val="16"/>
      <w:szCs w:val="22"/>
    </w:rPr>
  </w:style>
  <w:style w:type="character" w:customStyle="1" w:styleId="Size6Char">
    <w:name w:val="Size 6 Char"/>
    <w:link w:val="Size6"/>
    <w:rsid w:val="00FE19A8"/>
    <w:rPr>
      <w:rFonts w:ascii="Times New Roman" w:eastAsia="Times New Roman" w:hAnsi="Times New Roman" w:cs="Times New Roman"/>
      <w:sz w:val="16"/>
      <w:szCs w:val="22"/>
    </w:rPr>
  </w:style>
  <w:style w:type="character" w:customStyle="1" w:styleId="heading2char0">
    <w:name w:val="heading2char"/>
    <w:rsid w:val="00FE19A8"/>
  </w:style>
  <w:style w:type="character" w:customStyle="1" w:styleId="underliningchar0">
    <w:name w:val="underliningchar"/>
    <w:rsid w:val="00FE19A8"/>
  </w:style>
  <w:style w:type="paragraph" w:customStyle="1" w:styleId="TxBrp11">
    <w:name w:val="TxBr_p11"/>
    <w:basedOn w:val="Normal"/>
    <w:qFormat/>
    <w:rsid w:val="00FE19A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FE19A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FE19A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FE19A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FE19A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FE19A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FE19A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FE19A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FE19A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FE19A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FE19A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FE19A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FE19A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FE19A8"/>
    <w:pPr>
      <w:ind w:left="400" w:hanging="200"/>
    </w:pPr>
    <w:rPr>
      <w:rFonts w:ascii="Cambria" w:eastAsia="Cambria" w:hAnsi="Cambria"/>
      <w:sz w:val="18"/>
      <w:szCs w:val="18"/>
    </w:rPr>
  </w:style>
  <w:style w:type="paragraph" w:styleId="Index3">
    <w:name w:val="index 3"/>
    <w:basedOn w:val="Normal"/>
    <w:next w:val="Normal"/>
    <w:autoRedefine/>
    <w:unhideWhenUsed/>
    <w:rsid w:val="00FE19A8"/>
    <w:pPr>
      <w:ind w:left="600" w:hanging="200"/>
    </w:pPr>
    <w:rPr>
      <w:rFonts w:ascii="Cambria" w:eastAsia="Cambria" w:hAnsi="Cambria"/>
      <w:sz w:val="18"/>
      <w:szCs w:val="18"/>
    </w:rPr>
  </w:style>
  <w:style w:type="paragraph" w:styleId="Index4">
    <w:name w:val="index 4"/>
    <w:basedOn w:val="Normal"/>
    <w:next w:val="Normal"/>
    <w:autoRedefine/>
    <w:unhideWhenUsed/>
    <w:rsid w:val="00FE19A8"/>
    <w:pPr>
      <w:ind w:left="800" w:hanging="200"/>
    </w:pPr>
    <w:rPr>
      <w:rFonts w:ascii="Cambria" w:eastAsia="Cambria" w:hAnsi="Cambria"/>
      <w:sz w:val="18"/>
      <w:szCs w:val="18"/>
    </w:rPr>
  </w:style>
  <w:style w:type="paragraph" w:styleId="Index5">
    <w:name w:val="index 5"/>
    <w:basedOn w:val="Normal"/>
    <w:next w:val="Normal"/>
    <w:autoRedefine/>
    <w:unhideWhenUsed/>
    <w:rsid w:val="00FE19A8"/>
    <w:pPr>
      <w:ind w:left="1000" w:hanging="200"/>
    </w:pPr>
    <w:rPr>
      <w:rFonts w:ascii="Cambria" w:eastAsia="Cambria" w:hAnsi="Cambria"/>
      <w:sz w:val="18"/>
      <w:szCs w:val="18"/>
    </w:rPr>
  </w:style>
  <w:style w:type="paragraph" w:styleId="Index7">
    <w:name w:val="index 7"/>
    <w:basedOn w:val="Normal"/>
    <w:next w:val="Normal"/>
    <w:autoRedefine/>
    <w:unhideWhenUsed/>
    <w:rsid w:val="00FE19A8"/>
    <w:pPr>
      <w:ind w:left="1400" w:hanging="200"/>
    </w:pPr>
    <w:rPr>
      <w:rFonts w:ascii="Cambria" w:eastAsia="Cambria" w:hAnsi="Cambria"/>
      <w:sz w:val="18"/>
      <w:szCs w:val="18"/>
    </w:rPr>
  </w:style>
  <w:style w:type="paragraph" w:styleId="Index8">
    <w:name w:val="index 8"/>
    <w:basedOn w:val="Normal"/>
    <w:next w:val="Normal"/>
    <w:autoRedefine/>
    <w:unhideWhenUsed/>
    <w:rsid w:val="00FE19A8"/>
    <w:pPr>
      <w:ind w:left="1600" w:hanging="200"/>
    </w:pPr>
    <w:rPr>
      <w:rFonts w:ascii="Cambria" w:eastAsia="Cambria" w:hAnsi="Cambria"/>
      <w:sz w:val="18"/>
      <w:szCs w:val="18"/>
    </w:rPr>
  </w:style>
  <w:style w:type="paragraph" w:styleId="Index9">
    <w:name w:val="index 9"/>
    <w:basedOn w:val="Normal"/>
    <w:next w:val="Normal"/>
    <w:autoRedefine/>
    <w:unhideWhenUsed/>
    <w:rsid w:val="00FE19A8"/>
    <w:pPr>
      <w:ind w:left="1800" w:hanging="200"/>
    </w:pPr>
    <w:rPr>
      <w:rFonts w:ascii="Cambria" w:eastAsia="Cambria" w:hAnsi="Cambria"/>
      <w:sz w:val="18"/>
      <w:szCs w:val="18"/>
    </w:rPr>
  </w:style>
  <w:style w:type="character" w:customStyle="1" w:styleId="adtext124">
    <w:name w:val="adtext124"/>
    <w:rsid w:val="00FE19A8"/>
    <w:rPr>
      <w:vanish w:val="0"/>
      <w:webHidden w:val="0"/>
      <w:color w:val="999999"/>
      <w:sz w:val="12"/>
      <w:szCs w:val="12"/>
      <w:specVanish/>
    </w:rPr>
  </w:style>
  <w:style w:type="paragraph" w:customStyle="1" w:styleId="CardsFont8pt">
    <w:name w:val="Cards + Font: 8 pt"/>
    <w:basedOn w:val="Normal"/>
    <w:qFormat/>
    <w:rsid w:val="00FE19A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FE19A8"/>
    <w:rPr>
      <w:sz w:val="16"/>
    </w:rPr>
  </w:style>
  <w:style w:type="character" w:customStyle="1" w:styleId="TagLineCharChar">
    <w:name w:val="Tag Line Char Char"/>
    <w:rsid w:val="00FE19A8"/>
    <w:rPr>
      <w:rFonts w:cs="Arial"/>
      <w:b/>
      <w:bCs/>
      <w:iCs/>
      <w:sz w:val="24"/>
      <w:szCs w:val="28"/>
      <w:lang w:val="en-US" w:eastAsia="en-US" w:bidi="ar-SA"/>
    </w:rPr>
  </w:style>
  <w:style w:type="paragraph" w:customStyle="1" w:styleId="published">
    <w:name w:val="published"/>
    <w:basedOn w:val="Normal"/>
    <w:qFormat/>
    <w:rsid w:val="00FE19A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FE19A8"/>
  </w:style>
  <w:style w:type="character" w:customStyle="1" w:styleId="articlerecommendcount">
    <w:name w:val="article_recommend_count"/>
    <w:rsid w:val="00FE19A8"/>
  </w:style>
  <w:style w:type="character" w:customStyle="1" w:styleId="normaltext1">
    <w:name w:val="normal_text"/>
    <w:rsid w:val="00FE19A8"/>
  </w:style>
  <w:style w:type="paragraph" w:customStyle="1" w:styleId="storytimestamp">
    <w:name w:val="storytimestamp"/>
    <w:basedOn w:val="Normal"/>
    <w:qFormat/>
    <w:rsid w:val="00FE19A8"/>
    <w:pPr>
      <w:spacing w:before="100" w:beforeAutospacing="1" w:after="100" w:afterAutospacing="1"/>
    </w:pPr>
    <w:rPr>
      <w:rFonts w:ascii="Times New Roman" w:eastAsia="Times New Roman" w:hAnsi="Times New Roman"/>
    </w:rPr>
  </w:style>
  <w:style w:type="character" w:customStyle="1" w:styleId="story-byline">
    <w:name w:val="story-byline"/>
    <w:rsid w:val="00FE19A8"/>
  </w:style>
  <w:style w:type="character" w:customStyle="1" w:styleId="story-titleline">
    <w:name w:val="story-titleline"/>
    <w:rsid w:val="00FE19A8"/>
  </w:style>
  <w:style w:type="character" w:customStyle="1" w:styleId="Aunderline1">
    <w:name w:val="Aunderline"/>
    <w:qFormat/>
    <w:rsid w:val="00FE19A8"/>
    <w:rPr>
      <w:rFonts w:ascii="Times New Roman" w:hAnsi="Times New Roman" w:cs="Times New Roman"/>
      <w:w w:val="106"/>
      <w:sz w:val="20"/>
      <w:szCs w:val="20"/>
      <w:u w:val="thick"/>
    </w:rPr>
  </w:style>
  <w:style w:type="paragraph" w:customStyle="1" w:styleId="Card10f2">
    <w:name w:val="Card.10.f2"/>
    <w:basedOn w:val="Normal"/>
    <w:autoRedefine/>
    <w:qFormat/>
    <w:rsid w:val="00FE19A8"/>
    <w:rPr>
      <w:rFonts w:ascii="Times New Roman" w:eastAsia="Calibri" w:hAnsi="Times New Roman"/>
      <w:sz w:val="20"/>
      <w:szCs w:val="20"/>
    </w:rPr>
  </w:style>
  <w:style w:type="character" w:customStyle="1" w:styleId="Card10f2Char">
    <w:name w:val="Card.10.f2 Char"/>
    <w:rsid w:val="00FE19A8"/>
    <w:rPr>
      <w:rFonts w:eastAsia="Calibri"/>
    </w:rPr>
  </w:style>
  <w:style w:type="paragraph" w:styleId="ListBullet2">
    <w:name w:val="List Bullet 2"/>
    <w:basedOn w:val="Normal"/>
    <w:rsid w:val="00FE19A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FE19A8"/>
    <w:rPr>
      <w:rFonts w:ascii="Times New Roman" w:eastAsia="Times New Roman" w:hAnsi="Times New Roman"/>
      <w:color w:val="000000"/>
      <w:sz w:val="10"/>
    </w:rPr>
  </w:style>
  <w:style w:type="character" w:customStyle="1" w:styleId="UnderlineCardChar1">
    <w:name w:val="Underline Card Char"/>
    <w:rsid w:val="00FE19A8"/>
    <w:rPr>
      <w:sz w:val="22"/>
      <w:szCs w:val="24"/>
      <w:u w:val="single"/>
      <w:lang w:val="en-US" w:eastAsia="en-US" w:bidi="ar-SA"/>
    </w:rPr>
  </w:style>
  <w:style w:type="character" w:customStyle="1" w:styleId="SourcesCharChar1">
    <w:name w:val="Sources Char Char1"/>
    <w:rsid w:val="00FE19A8"/>
    <w:rPr>
      <w:rFonts w:cs="Arial"/>
      <w:b/>
      <w:bCs/>
      <w:iCs/>
      <w:sz w:val="24"/>
      <w:szCs w:val="28"/>
      <w:lang w:val="en-US" w:eastAsia="en-US" w:bidi="ar-SA"/>
    </w:rPr>
  </w:style>
  <w:style w:type="paragraph" w:customStyle="1" w:styleId="OmniPage3">
    <w:name w:val="OmniPage #3"/>
    <w:basedOn w:val="Normal"/>
    <w:qFormat/>
    <w:rsid w:val="00FE19A8"/>
    <w:rPr>
      <w:rFonts w:ascii="Times New Roman" w:eastAsia="Times New Roman" w:hAnsi="Times New Roman"/>
      <w:color w:val="000000"/>
      <w:sz w:val="20"/>
      <w:szCs w:val="20"/>
    </w:rPr>
  </w:style>
  <w:style w:type="paragraph" w:customStyle="1" w:styleId="OmniPage4">
    <w:name w:val="OmniPage #4"/>
    <w:basedOn w:val="Normal"/>
    <w:qFormat/>
    <w:rsid w:val="00FE19A8"/>
    <w:rPr>
      <w:rFonts w:ascii="Times New Roman" w:eastAsia="Times New Roman" w:hAnsi="Times New Roman"/>
      <w:color w:val="000000"/>
      <w:sz w:val="20"/>
      <w:szCs w:val="20"/>
    </w:rPr>
  </w:style>
  <w:style w:type="paragraph" w:customStyle="1" w:styleId="OmniPage16">
    <w:name w:val="OmniPage #16"/>
    <w:basedOn w:val="Normal"/>
    <w:qFormat/>
    <w:rsid w:val="00FE19A8"/>
    <w:rPr>
      <w:rFonts w:ascii="Times New Roman" w:eastAsia="Times New Roman" w:hAnsi="Times New Roman"/>
      <w:color w:val="000000"/>
      <w:sz w:val="20"/>
      <w:szCs w:val="20"/>
    </w:rPr>
  </w:style>
  <w:style w:type="paragraph" w:customStyle="1" w:styleId="OmniPage23">
    <w:name w:val="OmniPage #23"/>
    <w:basedOn w:val="Normal"/>
    <w:qFormat/>
    <w:rsid w:val="00FE19A8"/>
    <w:rPr>
      <w:rFonts w:ascii="Times New Roman" w:eastAsia="Times New Roman" w:hAnsi="Times New Roman"/>
      <w:color w:val="000000"/>
      <w:sz w:val="20"/>
      <w:szCs w:val="20"/>
    </w:rPr>
  </w:style>
  <w:style w:type="paragraph" w:customStyle="1" w:styleId="OmniPage24">
    <w:name w:val="OmniPage #24"/>
    <w:basedOn w:val="Normal"/>
    <w:qFormat/>
    <w:rsid w:val="00FE19A8"/>
    <w:rPr>
      <w:rFonts w:ascii="Times New Roman" w:eastAsia="Times New Roman" w:hAnsi="Times New Roman"/>
      <w:color w:val="000000"/>
      <w:sz w:val="20"/>
      <w:szCs w:val="20"/>
    </w:rPr>
  </w:style>
  <w:style w:type="paragraph" w:customStyle="1" w:styleId="OmniPage27">
    <w:name w:val="OmniPage #27"/>
    <w:basedOn w:val="Normal"/>
    <w:qFormat/>
    <w:rsid w:val="00FE19A8"/>
    <w:rPr>
      <w:rFonts w:ascii="Times New Roman" w:eastAsia="Times New Roman" w:hAnsi="Times New Roman"/>
      <w:color w:val="000000"/>
      <w:sz w:val="20"/>
      <w:szCs w:val="20"/>
    </w:rPr>
  </w:style>
  <w:style w:type="paragraph" w:customStyle="1" w:styleId="OmniPage28">
    <w:name w:val="OmniPage #28"/>
    <w:basedOn w:val="Normal"/>
    <w:qFormat/>
    <w:rsid w:val="00FE19A8"/>
    <w:rPr>
      <w:rFonts w:ascii="Times New Roman" w:eastAsia="Times New Roman" w:hAnsi="Times New Roman"/>
      <w:color w:val="000000"/>
      <w:sz w:val="20"/>
      <w:szCs w:val="20"/>
    </w:rPr>
  </w:style>
  <w:style w:type="paragraph" w:customStyle="1" w:styleId="OmniPage29">
    <w:name w:val="OmniPage #29"/>
    <w:basedOn w:val="Normal"/>
    <w:qFormat/>
    <w:rsid w:val="00FE19A8"/>
    <w:rPr>
      <w:rFonts w:ascii="Times New Roman" w:eastAsia="Times New Roman" w:hAnsi="Times New Roman"/>
      <w:color w:val="000000"/>
      <w:sz w:val="20"/>
      <w:szCs w:val="20"/>
    </w:rPr>
  </w:style>
  <w:style w:type="paragraph" w:customStyle="1" w:styleId="OmniPage30">
    <w:name w:val="OmniPage #30"/>
    <w:basedOn w:val="Normal"/>
    <w:qFormat/>
    <w:rsid w:val="00FE19A8"/>
    <w:rPr>
      <w:rFonts w:ascii="Times New Roman" w:eastAsia="Times New Roman" w:hAnsi="Times New Roman"/>
      <w:color w:val="000000"/>
      <w:sz w:val="20"/>
      <w:szCs w:val="20"/>
    </w:rPr>
  </w:style>
  <w:style w:type="paragraph" w:customStyle="1" w:styleId="OmniPage31">
    <w:name w:val="OmniPage #31"/>
    <w:basedOn w:val="Normal"/>
    <w:qFormat/>
    <w:rsid w:val="00FE19A8"/>
    <w:rPr>
      <w:rFonts w:ascii="Times New Roman" w:eastAsia="Times New Roman" w:hAnsi="Times New Roman"/>
      <w:color w:val="000000"/>
      <w:sz w:val="20"/>
      <w:szCs w:val="20"/>
    </w:rPr>
  </w:style>
  <w:style w:type="paragraph" w:customStyle="1" w:styleId="OmniPage32">
    <w:name w:val="OmniPage #32"/>
    <w:basedOn w:val="Normal"/>
    <w:qFormat/>
    <w:rsid w:val="00FE19A8"/>
    <w:rPr>
      <w:rFonts w:ascii="Times New Roman" w:eastAsia="Times New Roman" w:hAnsi="Times New Roman"/>
      <w:color w:val="000000"/>
      <w:sz w:val="20"/>
      <w:szCs w:val="20"/>
    </w:rPr>
  </w:style>
  <w:style w:type="paragraph" w:customStyle="1" w:styleId="OmniPage33">
    <w:name w:val="OmniPage #33"/>
    <w:basedOn w:val="Normal"/>
    <w:qFormat/>
    <w:rsid w:val="00FE19A8"/>
    <w:rPr>
      <w:rFonts w:ascii="Times New Roman" w:eastAsia="Times New Roman" w:hAnsi="Times New Roman"/>
      <w:color w:val="000000"/>
      <w:sz w:val="20"/>
      <w:szCs w:val="20"/>
    </w:rPr>
  </w:style>
  <w:style w:type="paragraph" w:customStyle="1" w:styleId="OmniPage34">
    <w:name w:val="OmniPage #34"/>
    <w:basedOn w:val="Normal"/>
    <w:qFormat/>
    <w:rsid w:val="00FE19A8"/>
    <w:rPr>
      <w:rFonts w:ascii="Times New Roman" w:eastAsia="Times New Roman" w:hAnsi="Times New Roman"/>
      <w:color w:val="000000"/>
      <w:sz w:val="20"/>
      <w:szCs w:val="20"/>
    </w:rPr>
  </w:style>
  <w:style w:type="paragraph" w:customStyle="1" w:styleId="OmniPage35">
    <w:name w:val="OmniPage #35"/>
    <w:basedOn w:val="Normal"/>
    <w:qFormat/>
    <w:rsid w:val="00FE19A8"/>
    <w:rPr>
      <w:rFonts w:ascii="Times New Roman" w:eastAsia="Times New Roman" w:hAnsi="Times New Roman"/>
      <w:color w:val="000000"/>
      <w:sz w:val="20"/>
      <w:szCs w:val="20"/>
    </w:rPr>
  </w:style>
  <w:style w:type="paragraph" w:customStyle="1" w:styleId="OmniPage36">
    <w:name w:val="OmniPage #36"/>
    <w:basedOn w:val="Normal"/>
    <w:qFormat/>
    <w:rsid w:val="00FE19A8"/>
    <w:rPr>
      <w:rFonts w:ascii="Times New Roman" w:eastAsia="Times New Roman" w:hAnsi="Times New Roman"/>
      <w:color w:val="000000"/>
      <w:sz w:val="20"/>
      <w:szCs w:val="20"/>
    </w:rPr>
  </w:style>
  <w:style w:type="paragraph" w:customStyle="1" w:styleId="OmniPage37">
    <w:name w:val="OmniPage #37"/>
    <w:basedOn w:val="Normal"/>
    <w:qFormat/>
    <w:rsid w:val="00FE19A8"/>
    <w:rPr>
      <w:rFonts w:ascii="Times New Roman" w:eastAsia="Times New Roman" w:hAnsi="Times New Roman"/>
      <w:color w:val="000000"/>
      <w:sz w:val="20"/>
      <w:szCs w:val="20"/>
    </w:rPr>
  </w:style>
  <w:style w:type="paragraph" w:customStyle="1" w:styleId="OmniPage38">
    <w:name w:val="OmniPage #38"/>
    <w:basedOn w:val="Normal"/>
    <w:qFormat/>
    <w:rsid w:val="00FE19A8"/>
    <w:rPr>
      <w:rFonts w:ascii="Times New Roman" w:eastAsia="Times New Roman" w:hAnsi="Times New Roman"/>
      <w:color w:val="000000"/>
      <w:sz w:val="20"/>
      <w:szCs w:val="20"/>
    </w:rPr>
  </w:style>
  <w:style w:type="paragraph" w:customStyle="1" w:styleId="OmniPage39">
    <w:name w:val="OmniPage #39"/>
    <w:basedOn w:val="Normal"/>
    <w:qFormat/>
    <w:rsid w:val="00FE19A8"/>
    <w:rPr>
      <w:rFonts w:ascii="Times New Roman" w:eastAsia="Times New Roman" w:hAnsi="Times New Roman"/>
      <w:color w:val="000000"/>
      <w:sz w:val="20"/>
      <w:szCs w:val="20"/>
    </w:rPr>
  </w:style>
  <w:style w:type="paragraph" w:customStyle="1" w:styleId="OmniPage40">
    <w:name w:val="OmniPage #40"/>
    <w:basedOn w:val="Normal"/>
    <w:qFormat/>
    <w:rsid w:val="00FE19A8"/>
    <w:rPr>
      <w:rFonts w:ascii="Times New Roman" w:eastAsia="Times New Roman" w:hAnsi="Times New Roman"/>
      <w:color w:val="000000"/>
      <w:sz w:val="20"/>
      <w:szCs w:val="20"/>
    </w:rPr>
  </w:style>
  <w:style w:type="paragraph" w:customStyle="1" w:styleId="OmniPage41">
    <w:name w:val="OmniPage #41"/>
    <w:basedOn w:val="Normal"/>
    <w:qFormat/>
    <w:rsid w:val="00FE19A8"/>
    <w:rPr>
      <w:rFonts w:ascii="Times New Roman" w:eastAsia="Times New Roman" w:hAnsi="Times New Roman"/>
      <w:color w:val="000000"/>
      <w:sz w:val="20"/>
      <w:szCs w:val="20"/>
    </w:rPr>
  </w:style>
  <w:style w:type="paragraph" w:customStyle="1" w:styleId="OmniPage42">
    <w:name w:val="OmniPage #42"/>
    <w:basedOn w:val="Normal"/>
    <w:qFormat/>
    <w:rsid w:val="00FE19A8"/>
    <w:rPr>
      <w:rFonts w:ascii="Times New Roman" w:eastAsia="Times New Roman" w:hAnsi="Times New Roman"/>
      <w:color w:val="000000"/>
      <w:sz w:val="20"/>
      <w:szCs w:val="20"/>
    </w:rPr>
  </w:style>
  <w:style w:type="paragraph" w:customStyle="1" w:styleId="OmniPage43">
    <w:name w:val="OmniPage #43"/>
    <w:basedOn w:val="Normal"/>
    <w:qFormat/>
    <w:rsid w:val="00FE19A8"/>
    <w:rPr>
      <w:rFonts w:ascii="Times New Roman" w:eastAsia="Times New Roman" w:hAnsi="Times New Roman"/>
      <w:color w:val="000000"/>
      <w:sz w:val="20"/>
      <w:szCs w:val="20"/>
    </w:rPr>
  </w:style>
  <w:style w:type="paragraph" w:customStyle="1" w:styleId="OmniPage44">
    <w:name w:val="OmniPage #44"/>
    <w:basedOn w:val="Normal"/>
    <w:qFormat/>
    <w:rsid w:val="00FE19A8"/>
    <w:rPr>
      <w:rFonts w:ascii="Times New Roman" w:eastAsia="Times New Roman" w:hAnsi="Times New Roman"/>
      <w:color w:val="000000"/>
      <w:sz w:val="20"/>
      <w:szCs w:val="20"/>
    </w:rPr>
  </w:style>
  <w:style w:type="paragraph" w:customStyle="1" w:styleId="OmniPage45">
    <w:name w:val="OmniPage #45"/>
    <w:basedOn w:val="Normal"/>
    <w:qFormat/>
    <w:rsid w:val="00FE19A8"/>
    <w:rPr>
      <w:rFonts w:ascii="Times New Roman" w:eastAsia="Times New Roman" w:hAnsi="Times New Roman"/>
      <w:color w:val="000000"/>
      <w:sz w:val="20"/>
      <w:szCs w:val="20"/>
    </w:rPr>
  </w:style>
  <w:style w:type="paragraph" w:customStyle="1" w:styleId="OmniPage46">
    <w:name w:val="OmniPage #46"/>
    <w:basedOn w:val="Normal"/>
    <w:qFormat/>
    <w:rsid w:val="00FE19A8"/>
    <w:rPr>
      <w:rFonts w:ascii="Times New Roman" w:eastAsia="Times New Roman" w:hAnsi="Times New Roman"/>
      <w:color w:val="000000"/>
      <w:sz w:val="20"/>
      <w:szCs w:val="20"/>
    </w:rPr>
  </w:style>
  <w:style w:type="paragraph" w:customStyle="1" w:styleId="OmniPage47">
    <w:name w:val="OmniPage #47"/>
    <w:basedOn w:val="Normal"/>
    <w:qFormat/>
    <w:rsid w:val="00FE19A8"/>
    <w:rPr>
      <w:rFonts w:ascii="Times New Roman" w:eastAsia="Times New Roman" w:hAnsi="Times New Roman"/>
      <w:color w:val="000000"/>
      <w:sz w:val="20"/>
      <w:szCs w:val="20"/>
    </w:rPr>
  </w:style>
  <w:style w:type="paragraph" w:customStyle="1" w:styleId="OmniPage48">
    <w:name w:val="OmniPage #48"/>
    <w:basedOn w:val="Normal"/>
    <w:qFormat/>
    <w:rsid w:val="00FE19A8"/>
    <w:rPr>
      <w:rFonts w:ascii="Times New Roman" w:eastAsia="Times New Roman" w:hAnsi="Times New Roman"/>
      <w:color w:val="000000"/>
      <w:sz w:val="20"/>
      <w:szCs w:val="20"/>
    </w:rPr>
  </w:style>
  <w:style w:type="paragraph" w:customStyle="1" w:styleId="OmniPage49">
    <w:name w:val="OmniPage #49"/>
    <w:basedOn w:val="Normal"/>
    <w:qFormat/>
    <w:rsid w:val="00FE19A8"/>
    <w:rPr>
      <w:rFonts w:ascii="Times New Roman" w:eastAsia="Times New Roman" w:hAnsi="Times New Roman"/>
      <w:color w:val="000000"/>
      <w:sz w:val="20"/>
      <w:szCs w:val="20"/>
    </w:rPr>
  </w:style>
  <w:style w:type="paragraph" w:customStyle="1" w:styleId="OmniPage50">
    <w:name w:val="OmniPage #50"/>
    <w:basedOn w:val="Normal"/>
    <w:qFormat/>
    <w:rsid w:val="00FE19A8"/>
    <w:rPr>
      <w:rFonts w:ascii="Times New Roman" w:eastAsia="Times New Roman" w:hAnsi="Times New Roman"/>
      <w:color w:val="000000"/>
      <w:sz w:val="20"/>
      <w:szCs w:val="20"/>
    </w:rPr>
  </w:style>
  <w:style w:type="paragraph" w:customStyle="1" w:styleId="OmniPage51">
    <w:name w:val="OmniPage #51"/>
    <w:basedOn w:val="Normal"/>
    <w:qFormat/>
    <w:rsid w:val="00FE19A8"/>
    <w:rPr>
      <w:rFonts w:ascii="Times New Roman" w:eastAsia="Times New Roman" w:hAnsi="Times New Roman"/>
      <w:color w:val="000000"/>
      <w:sz w:val="20"/>
      <w:szCs w:val="20"/>
    </w:rPr>
  </w:style>
  <w:style w:type="paragraph" w:customStyle="1" w:styleId="OmniPage52">
    <w:name w:val="OmniPage #52"/>
    <w:basedOn w:val="Normal"/>
    <w:qFormat/>
    <w:rsid w:val="00FE19A8"/>
    <w:rPr>
      <w:rFonts w:ascii="Times New Roman" w:eastAsia="Times New Roman" w:hAnsi="Times New Roman"/>
      <w:color w:val="000000"/>
      <w:sz w:val="20"/>
      <w:szCs w:val="20"/>
    </w:rPr>
  </w:style>
  <w:style w:type="paragraph" w:customStyle="1" w:styleId="OmniPage53">
    <w:name w:val="OmniPage #53"/>
    <w:basedOn w:val="Normal"/>
    <w:qFormat/>
    <w:rsid w:val="00FE19A8"/>
    <w:rPr>
      <w:rFonts w:ascii="Times New Roman" w:eastAsia="Times New Roman" w:hAnsi="Times New Roman"/>
      <w:color w:val="000000"/>
      <w:sz w:val="20"/>
      <w:szCs w:val="20"/>
    </w:rPr>
  </w:style>
  <w:style w:type="paragraph" w:customStyle="1" w:styleId="OmniPage54">
    <w:name w:val="OmniPage #54"/>
    <w:basedOn w:val="Normal"/>
    <w:qFormat/>
    <w:rsid w:val="00FE19A8"/>
    <w:rPr>
      <w:rFonts w:ascii="Times New Roman" w:eastAsia="Times New Roman" w:hAnsi="Times New Roman"/>
      <w:color w:val="000000"/>
      <w:sz w:val="20"/>
      <w:szCs w:val="20"/>
    </w:rPr>
  </w:style>
  <w:style w:type="paragraph" w:customStyle="1" w:styleId="OmniPage55">
    <w:name w:val="OmniPage #55"/>
    <w:basedOn w:val="Normal"/>
    <w:qFormat/>
    <w:rsid w:val="00FE19A8"/>
    <w:rPr>
      <w:rFonts w:ascii="Times New Roman" w:eastAsia="Times New Roman" w:hAnsi="Times New Roman"/>
      <w:color w:val="000000"/>
      <w:sz w:val="20"/>
      <w:szCs w:val="20"/>
    </w:rPr>
  </w:style>
  <w:style w:type="paragraph" w:customStyle="1" w:styleId="OmniPage56">
    <w:name w:val="OmniPage #56"/>
    <w:basedOn w:val="Normal"/>
    <w:qFormat/>
    <w:rsid w:val="00FE19A8"/>
    <w:rPr>
      <w:rFonts w:ascii="Times New Roman" w:eastAsia="Times New Roman" w:hAnsi="Times New Roman"/>
      <w:color w:val="000000"/>
      <w:sz w:val="20"/>
      <w:szCs w:val="20"/>
    </w:rPr>
  </w:style>
  <w:style w:type="paragraph" w:customStyle="1" w:styleId="OmniPage57">
    <w:name w:val="OmniPage #57"/>
    <w:basedOn w:val="Normal"/>
    <w:qFormat/>
    <w:rsid w:val="00FE19A8"/>
    <w:rPr>
      <w:rFonts w:ascii="Times New Roman" w:eastAsia="Times New Roman" w:hAnsi="Times New Roman"/>
      <w:color w:val="000000"/>
      <w:sz w:val="20"/>
      <w:szCs w:val="20"/>
    </w:rPr>
  </w:style>
  <w:style w:type="paragraph" w:customStyle="1" w:styleId="OmniPage58">
    <w:name w:val="OmniPage #58"/>
    <w:basedOn w:val="Normal"/>
    <w:qFormat/>
    <w:rsid w:val="00FE19A8"/>
    <w:rPr>
      <w:rFonts w:ascii="Times New Roman" w:eastAsia="Times New Roman" w:hAnsi="Times New Roman"/>
      <w:color w:val="000000"/>
      <w:sz w:val="20"/>
      <w:szCs w:val="20"/>
    </w:rPr>
  </w:style>
  <w:style w:type="paragraph" w:customStyle="1" w:styleId="OmniPage59">
    <w:name w:val="OmniPage #59"/>
    <w:basedOn w:val="Normal"/>
    <w:qFormat/>
    <w:rsid w:val="00FE19A8"/>
    <w:rPr>
      <w:rFonts w:ascii="Times New Roman" w:eastAsia="Times New Roman" w:hAnsi="Times New Roman"/>
      <w:color w:val="000000"/>
      <w:sz w:val="20"/>
      <w:szCs w:val="20"/>
    </w:rPr>
  </w:style>
  <w:style w:type="paragraph" w:customStyle="1" w:styleId="OmniPage60">
    <w:name w:val="OmniPage #60"/>
    <w:basedOn w:val="Normal"/>
    <w:qFormat/>
    <w:rsid w:val="00FE19A8"/>
    <w:rPr>
      <w:rFonts w:ascii="Times New Roman" w:eastAsia="Times New Roman" w:hAnsi="Times New Roman"/>
      <w:color w:val="000000"/>
      <w:sz w:val="20"/>
      <w:szCs w:val="20"/>
    </w:rPr>
  </w:style>
  <w:style w:type="paragraph" w:customStyle="1" w:styleId="OmniPage61">
    <w:name w:val="OmniPage #61"/>
    <w:basedOn w:val="Normal"/>
    <w:qFormat/>
    <w:rsid w:val="00FE19A8"/>
    <w:rPr>
      <w:rFonts w:ascii="Times New Roman" w:eastAsia="Times New Roman" w:hAnsi="Times New Roman"/>
      <w:color w:val="000000"/>
      <w:sz w:val="20"/>
      <w:szCs w:val="20"/>
    </w:rPr>
  </w:style>
  <w:style w:type="paragraph" w:customStyle="1" w:styleId="OmniPage62">
    <w:name w:val="OmniPage #62"/>
    <w:basedOn w:val="Normal"/>
    <w:qFormat/>
    <w:rsid w:val="00FE19A8"/>
    <w:rPr>
      <w:rFonts w:ascii="Times New Roman" w:eastAsia="Times New Roman" w:hAnsi="Times New Roman"/>
      <w:color w:val="000000"/>
      <w:sz w:val="20"/>
      <w:szCs w:val="20"/>
    </w:rPr>
  </w:style>
  <w:style w:type="paragraph" w:customStyle="1" w:styleId="OmniPage63">
    <w:name w:val="OmniPage #63"/>
    <w:basedOn w:val="Normal"/>
    <w:qFormat/>
    <w:rsid w:val="00FE19A8"/>
    <w:rPr>
      <w:rFonts w:ascii="Times New Roman" w:eastAsia="Times New Roman" w:hAnsi="Times New Roman"/>
      <w:color w:val="000000"/>
      <w:sz w:val="20"/>
      <w:szCs w:val="20"/>
    </w:rPr>
  </w:style>
  <w:style w:type="paragraph" w:customStyle="1" w:styleId="OmniPage64">
    <w:name w:val="OmniPage #64"/>
    <w:basedOn w:val="Normal"/>
    <w:qFormat/>
    <w:rsid w:val="00FE19A8"/>
    <w:rPr>
      <w:rFonts w:ascii="Times New Roman" w:eastAsia="Times New Roman" w:hAnsi="Times New Roman"/>
      <w:color w:val="000000"/>
      <w:sz w:val="20"/>
      <w:szCs w:val="20"/>
    </w:rPr>
  </w:style>
  <w:style w:type="paragraph" w:customStyle="1" w:styleId="OmniPage65">
    <w:name w:val="OmniPage #65"/>
    <w:basedOn w:val="Normal"/>
    <w:qFormat/>
    <w:rsid w:val="00FE19A8"/>
    <w:rPr>
      <w:rFonts w:ascii="Times New Roman" w:eastAsia="Times New Roman" w:hAnsi="Times New Roman"/>
      <w:color w:val="000000"/>
      <w:sz w:val="20"/>
      <w:szCs w:val="20"/>
    </w:rPr>
  </w:style>
  <w:style w:type="paragraph" w:customStyle="1" w:styleId="OmniPage66">
    <w:name w:val="OmniPage #66"/>
    <w:basedOn w:val="Normal"/>
    <w:qFormat/>
    <w:rsid w:val="00FE19A8"/>
    <w:rPr>
      <w:rFonts w:ascii="Times New Roman" w:eastAsia="Times New Roman" w:hAnsi="Times New Roman"/>
      <w:color w:val="000000"/>
      <w:sz w:val="20"/>
      <w:szCs w:val="20"/>
    </w:rPr>
  </w:style>
  <w:style w:type="paragraph" w:customStyle="1" w:styleId="OmniPage67">
    <w:name w:val="OmniPage #67"/>
    <w:basedOn w:val="Normal"/>
    <w:qFormat/>
    <w:rsid w:val="00FE19A8"/>
    <w:rPr>
      <w:rFonts w:ascii="Times New Roman" w:eastAsia="Times New Roman" w:hAnsi="Times New Roman"/>
      <w:color w:val="000000"/>
      <w:sz w:val="20"/>
      <w:szCs w:val="20"/>
    </w:rPr>
  </w:style>
  <w:style w:type="paragraph" w:customStyle="1" w:styleId="OmniPage68">
    <w:name w:val="OmniPage #68"/>
    <w:basedOn w:val="Normal"/>
    <w:qFormat/>
    <w:rsid w:val="00FE19A8"/>
    <w:rPr>
      <w:rFonts w:ascii="Times New Roman" w:eastAsia="Times New Roman" w:hAnsi="Times New Roman"/>
      <w:color w:val="000000"/>
      <w:sz w:val="20"/>
      <w:szCs w:val="20"/>
    </w:rPr>
  </w:style>
  <w:style w:type="paragraph" w:customStyle="1" w:styleId="OmniPage69">
    <w:name w:val="OmniPage #69"/>
    <w:basedOn w:val="Normal"/>
    <w:qFormat/>
    <w:rsid w:val="00FE19A8"/>
    <w:rPr>
      <w:rFonts w:ascii="Times New Roman" w:eastAsia="Times New Roman" w:hAnsi="Times New Roman"/>
      <w:color w:val="000000"/>
      <w:sz w:val="20"/>
      <w:szCs w:val="20"/>
    </w:rPr>
  </w:style>
  <w:style w:type="paragraph" w:customStyle="1" w:styleId="OmniPage70">
    <w:name w:val="OmniPage #70"/>
    <w:basedOn w:val="Normal"/>
    <w:qFormat/>
    <w:rsid w:val="00FE19A8"/>
    <w:rPr>
      <w:rFonts w:ascii="Times New Roman" w:eastAsia="Times New Roman" w:hAnsi="Times New Roman"/>
      <w:color w:val="000000"/>
      <w:sz w:val="20"/>
      <w:szCs w:val="20"/>
    </w:rPr>
  </w:style>
  <w:style w:type="paragraph" w:customStyle="1" w:styleId="OmniPage71">
    <w:name w:val="OmniPage #71"/>
    <w:basedOn w:val="Normal"/>
    <w:qFormat/>
    <w:rsid w:val="00FE19A8"/>
    <w:rPr>
      <w:rFonts w:ascii="Times New Roman" w:eastAsia="Times New Roman" w:hAnsi="Times New Roman"/>
      <w:color w:val="000000"/>
      <w:sz w:val="20"/>
      <w:szCs w:val="20"/>
    </w:rPr>
  </w:style>
  <w:style w:type="table" w:customStyle="1" w:styleId="MediumGrid22">
    <w:name w:val="Medium Grid 22"/>
    <w:basedOn w:val="TableNormal"/>
    <w:uiPriority w:val="68"/>
    <w:rsid w:val="00FE19A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FE19A8"/>
    <w:rPr>
      <w:rFonts w:ascii="Times New Roman" w:eastAsia="Times New Roman" w:hAnsi="Times New Roman"/>
      <w:szCs w:val="20"/>
    </w:rPr>
  </w:style>
  <w:style w:type="character" w:customStyle="1" w:styleId="infoChar">
    <w:name w:val="info Char"/>
    <w:link w:val="info"/>
    <w:locked/>
    <w:rsid w:val="00FE19A8"/>
    <w:rPr>
      <w:rFonts w:ascii="Times New Roman" w:eastAsia="Times New Roman" w:hAnsi="Times New Roman"/>
      <w:sz w:val="22"/>
      <w:szCs w:val="20"/>
    </w:rPr>
  </w:style>
  <w:style w:type="character" w:customStyle="1" w:styleId="address">
    <w:name w:val="address"/>
    <w:rsid w:val="00FE19A8"/>
    <w:rPr>
      <w:rFonts w:cs="Times New Roman"/>
    </w:rPr>
  </w:style>
  <w:style w:type="character" w:customStyle="1" w:styleId="createby">
    <w:name w:val="createby"/>
    <w:rsid w:val="00FE19A8"/>
  </w:style>
  <w:style w:type="paragraph" w:customStyle="1" w:styleId="Heading4Cite">
    <w:name w:val="Heading 4 Cite"/>
    <w:basedOn w:val="Normal"/>
    <w:link w:val="Heading4CiteChar"/>
    <w:autoRedefine/>
    <w:qFormat/>
    <w:rsid w:val="00FE19A8"/>
    <w:rPr>
      <w:rFonts w:ascii="Times New Roman" w:eastAsia="Times New Roman" w:hAnsi="Times New Roman"/>
      <w:sz w:val="20"/>
    </w:rPr>
  </w:style>
  <w:style w:type="character" w:customStyle="1" w:styleId="Heading4CiteChar">
    <w:name w:val="Heading 4 Cite Char"/>
    <w:link w:val="Heading4Cite"/>
    <w:rsid w:val="00FE19A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FE19A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E19A8"/>
    <w:rPr>
      <w:rFonts w:ascii="Times New Roman" w:eastAsia="Times New Roman" w:hAnsi="Times New Roman"/>
      <w:sz w:val="20"/>
      <w:szCs w:val="16"/>
    </w:rPr>
  </w:style>
  <w:style w:type="character" w:customStyle="1" w:styleId="quote-right">
    <w:name w:val="quote-right"/>
    <w:rsid w:val="00FE19A8"/>
  </w:style>
  <w:style w:type="character" w:customStyle="1" w:styleId="smallcase">
    <w:name w:val="smallcase"/>
    <w:rsid w:val="00FE19A8"/>
  </w:style>
  <w:style w:type="character" w:customStyle="1" w:styleId="ft0">
    <w:name w:val="ft0"/>
    <w:rsid w:val="00FE19A8"/>
  </w:style>
  <w:style w:type="character" w:customStyle="1" w:styleId="ft2">
    <w:name w:val="ft2"/>
    <w:rsid w:val="00FE19A8"/>
  </w:style>
  <w:style w:type="character" w:customStyle="1" w:styleId="ft3">
    <w:name w:val="ft3"/>
    <w:rsid w:val="00FE19A8"/>
  </w:style>
  <w:style w:type="character" w:customStyle="1" w:styleId="StyleTimesNewRoman12ptBold1">
    <w:name w:val="Style Times New Roman 12 pt Bold1"/>
    <w:rsid w:val="00FE19A8"/>
    <w:rPr>
      <w:b/>
      <w:bCs/>
      <w:sz w:val="24"/>
    </w:rPr>
  </w:style>
  <w:style w:type="paragraph" w:customStyle="1" w:styleId="Unhighlighted">
    <w:name w:val="Unhighlighted"/>
    <w:basedOn w:val="Normal"/>
    <w:link w:val="UnhighlightedChar"/>
    <w:autoRedefine/>
    <w:qFormat/>
    <w:rsid w:val="00FE19A8"/>
    <w:rPr>
      <w:rFonts w:ascii="Times New Roman" w:eastAsia="Times New Roman" w:hAnsi="Times New Roman"/>
      <w:sz w:val="12"/>
    </w:rPr>
  </w:style>
  <w:style w:type="character" w:customStyle="1" w:styleId="UnhighlightedChar">
    <w:name w:val="Unhighlighted Char"/>
    <w:link w:val="Unhighlighted"/>
    <w:rsid w:val="00FE19A8"/>
    <w:rPr>
      <w:rFonts w:ascii="Times New Roman" w:eastAsia="Times New Roman" w:hAnsi="Times New Roman"/>
      <w:sz w:val="12"/>
    </w:rPr>
  </w:style>
  <w:style w:type="character" w:customStyle="1" w:styleId="CircledChar2">
    <w:name w:val="Circled Char2"/>
    <w:rsid w:val="00FE19A8"/>
    <w:rPr>
      <w:rFonts w:eastAsia="MS Mincho"/>
      <w:b/>
      <w:szCs w:val="24"/>
      <w:u w:val="single"/>
      <w:lang w:val="en-US" w:eastAsia="ja-JP" w:bidi="ar-SA"/>
    </w:rPr>
  </w:style>
  <w:style w:type="character" w:customStyle="1" w:styleId="SmallTextChar2">
    <w:name w:val="Small Text Char2"/>
    <w:rsid w:val="00FE19A8"/>
    <w:rPr>
      <w:rFonts w:eastAsia="MS Mincho"/>
      <w:sz w:val="15"/>
      <w:szCs w:val="24"/>
      <w:lang w:val="en-US" w:eastAsia="ja-JP" w:bidi="ar-SA"/>
    </w:rPr>
  </w:style>
  <w:style w:type="character" w:customStyle="1" w:styleId="BoldandUnderlineCharCharCharCharChar1">
    <w:name w:val="Bold and Underline Char Char Char Char Char1"/>
    <w:rsid w:val="00FE19A8"/>
    <w:rPr>
      <w:b/>
      <w:szCs w:val="24"/>
      <w:u w:val="single"/>
      <w:lang w:val="en-US" w:eastAsia="en-US" w:bidi="ar-SA"/>
    </w:rPr>
  </w:style>
  <w:style w:type="character" w:customStyle="1" w:styleId="SmallCardChar">
    <w:name w:val="Small Card Char"/>
    <w:rsid w:val="00FE19A8"/>
    <w:rPr>
      <w:rFonts w:ascii="Palatino Linotype" w:eastAsia="Times New Roman" w:hAnsi="Palatino Linotype"/>
      <w:sz w:val="12"/>
      <w:szCs w:val="24"/>
    </w:rPr>
  </w:style>
  <w:style w:type="character" w:customStyle="1" w:styleId="StyleBoldUnderline10ptBold">
    <w:name w:val="Style Bold Underline + 10 pt Bold"/>
    <w:rsid w:val="00FE19A8"/>
    <w:rPr>
      <w:b/>
      <w:bCs/>
      <w:sz w:val="20"/>
      <w:u w:val="thick"/>
    </w:rPr>
  </w:style>
  <w:style w:type="paragraph" w:customStyle="1" w:styleId="PageHeader">
    <w:name w:val="Page Header"/>
    <w:basedOn w:val="Normal"/>
    <w:link w:val="PageHeaderChar"/>
    <w:qFormat/>
    <w:rsid w:val="00FE19A8"/>
    <w:pPr>
      <w:jc w:val="center"/>
    </w:pPr>
    <w:rPr>
      <w:rFonts w:ascii="Arial Narrow" w:eastAsia="SimSun" w:hAnsi="Arial Narrow"/>
      <w:b/>
      <w:sz w:val="36"/>
      <w:szCs w:val="36"/>
      <w:lang w:eastAsia="zh-CN"/>
    </w:rPr>
  </w:style>
  <w:style w:type="character" w:customStyle="1" w:styleId="PageHeaderChar">
    <w:name w:val="Page Header Char"/>
    <w:link w:val="PageHeader"/>
    <w:rsid w:val="00FE19A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FE19A8"/>
    <w:pPr>
      <w:ind w:left="720"/>
    </w:pPr>
    <w:rPr>
      <w:rFonts w:ascii="Times New Roman" w:eastAsia="Times New Roman" w:hAnsi="Times New Roman"/>
      <w:sz w:val="12"/>
    </w:rPr>
  </w:style>
  <w:style w:type="character" w:customStyle="1" w:styleId="NormalNoUnderlineChar">
    <w:name w:val="Normal + No Underline Char"/>
    <w:link w:val="NormalNoUnderline"/>
    <w:rsid w:val="00FE19A8"/>
    <w:rPr>
      <w:rFonts w:ascii="Times New Roman" w:eastAsia="Times New Roman" w:hAnsi="Times New Roman"/>
      <w:sz w:val="12"/>
    </w:rPr>
  </w:style>
  <w:style w:type="paragraph" w:customStyle="1" w:styleId="TagCite1">
    <w:name w:val="Tag Cite"/>
    <w:basedOn w:val="PageHeader"/>
    <w:link w:val="TagCiteChar2"/>
    <w:qFormat/>
    <w:rsid w:val="00FE19A8"/>
    <w:pPr>
      <w:jc w:val="left"/>
    </w:pPr>
    <w:rPr>
      <w:sz w:val="24"/>
      <w:szCs w:val="24"/>
    </w:rPr>
  </w:style>
  <w:style w:type="character" w:customStyle="1" w:styleId="TagCiteChar2">
    <w:name w:val="Tag Cite Char"/>
    <w:link w:val="TagCite1"/>
    <w:rsid w:val="00FE19A8"/>
    <w:rPr>
      <w:rFonts w:ascii="Arial Narrow" w:eastAsia="SimSun" w:hAnsi="Arial Narrow"/>
      <w:b/>
      <w:lang w:eastAsia="zh-CN"/>
    </w:rPr>
  </w:style>
  <w:style w:type="character" w:customStyle="1" w:styleId="smalllink">
    <w:name w:val="smalllink"/>
    <w:rsid w:val="00FE19A8"/>
  </w:style>
  <w:style w:type="character" w:customStyle="1" w:styleId="bighead1">
    <w:name w:val="bighead1"/>
    <w:rsid w:val="00FE19A8"/>
    <w:rPr>
      <w:rFonts w:ascii="Verdana" w:hAnsi="Verdana" w:hint="default"/>
      <w:b/>
      <w:bCs/>
      <w:sz w:val="27"/>
      <w:szCs w:val="27"/>
    </w:rPr>
  </w:style>
  <w:style w:type="paragraph" w:customStyle="1" w:styleId="Tiny-WFU">
    <w:name w:val="Tiny-WFU"/>
    <w:basedOn w:val="Normal"/>
    <w:qFormat/>
    <w:rsid w:val="00FE19A8"/>
    <w:rPr>
      <w:rFonts w:ascii="Cambria" w:eastAsia="Malgun Gothic" w:hAnsi="Cambria"/>
      <w:sz w:val="12"/>
      <w:lang w:eastAsia="ko-KR"/>
    </w:rPr>
  </w:style>
  <w:style w:type="character" w:customStyle="1" w:styleId="UnunderlinedTextChar">
    <w:name w:val="Ununderlined Text Char"/>
    <w:link w:val="UnunderlinedText"/>
    <w:rsid w:val="00FE19A8"/>
    <w:rPr>
      <w:sz w:val="12"/>
    </w:rPr>
  </w:style>
  <w:style w:type="paragraph" w:customStyle="1" w:styleId="UnunderlinedText">
    <w:name w:val="Ununderlined Text"/>
    <w:basedOn w:val="Normal"/>
    <w:link w:val="UnunderlinedTextChar"/>
    <w:autoRedefine/>
    <w:qFormat/>
    <w:rsid w:val="00FE19A8"/>
    <w:rPr>
      <w:rFonts w:asciiTheme="minorHAnsi" w:hAnsiTheme="minorHAnsi"/>
      <w:sz w:val="12"/>
    </w:rPr>
  </w:style>
  <w:style w:type="character" w:customStyle="1" w:styleId="left-date1">
    <w:name w:val="left-date1"/>
    <w:rsid w:val="00FE19A8"/>
    <w:rPr>
      <w:rFonts w:ascii="Verdana" w:hAnsi="Verdana" w:hint="default"/>
      <w:color w:val="666666"/>
      <w:sz w:val="14"/>
      <w:szCs w:val="14"/>
    </w:rPr>
  </w:style>
  <w:style w:type="character" w:customStyle="1" w:styleId="Bodytext31">
    <w:name w:val="Body text (3)"/>
    <w:basedOn w:val="DefaultParagraphFont"/>
    <w:rsid w:val="00FE19A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FE19A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FE19A8"/>
  </w:style>
  <w:style w:type="character" w:customStyle="1" w:styleId="list-comma">
    <w:name w:val="list-comma"/>
    <w:basedOn w:val="DefaultParagraphFont"/>
    <w:rsid w:val="00FE19A8"/>
  </w:style>
  <w:style w:type="character" w:customStyle="1" w:styleId="livefyre-commentcount">
    <w:name w:val="livefyre-commentcount"/>
    <w:basedOn w:val="DefaultParagraphFont"/>
    <w:rsid w:val="00FE19A8"/>
  </w:style>
  <w:style w:type="character" w:customStyle="1" w:styleId="ata11y">
    <w:name w:val="at_a11y"/>
    <w:basedOn w:val="DefaultParagraphFont"/>
    <w:rsid w:val="00FE19A8"/>
  </w:style>
  <w:style w:type="character" w:customStyle="1" w:styleId="UNDERLINECharChar0">
    <w:name w:val="UNDERLINE Char Char"/>
    <w:rsid w:val="00FE19A8"/>
    <w:rPr>
      <w:bCs/>
      <w:kern w:val="28"/>
      <w:szCs w:val="32"/>
      <w:u w:val="single"/>
    </w:rPr>
  </w:style>
  <w:style w:type="character" w:customStyle="1" w:styleId="Picturecaption2">
    <w:name w:val="Picture caption (2)_"/>
    <w:basedOn w:val="DefaultParagraphFont"/>
    <w:link w:val="Picturecaption20"/>
    <w:rsid w:val="00FE19A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FE19A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E19A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FE19A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E19A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E19A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FE19A8"/>
  </w:style>
  <w:style w:type="character" w:customStyle="1" w:styleId="wsodqchgshow">
    <w:name w:val="wsodq_chgshow"/>
    <w:basedOn w:val="DefaultParagraphFont"/>
    <w:rsid w:val="00FE19A8"/>
  </w:style>
  <w:style w:type="character" w:customStyle="1" w:styleId="greenposchange">
    <w:name w:val="green_pos_change"/>
    <w:basedOn w:val="DefaultParagraphFont"/>
    <w:rsid w:val="00FE19A8"/>
  </w:style>
  <w:style w:type="character" w:customStyle="1" w:styleId="image-credit">
    <w:name w:val="image-credit"/>
    <w:basedOn w:val="DefaultParagraphFont"/>
    <w:rsid w:val="00FE19A8"/>
  </w:style>
  <w:style w:type="paragraph" w:customStyle="1" w:styleId="first">
    <w:name w:val="first"/>
    <w:basedOn w:val="Normal"/>
    <w:qFormat/>
    <w:rsid w:val="00FE19A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FE19A8"/>
    <w:pPr>
      <w:spacing w:before="100" w:beforeAutospacing="1" w:after="100" w:afterAutospacing="1"/>
    </w:pPr>
    <w:rPr>
      <w:rFonts w:ascii="Times New Roman" w:eastAsia="Times New Roman" w:hAnsi="Times New Roman"/>
    </w:rPr>
  </w:style>
  <w:style w:type="character" w:customStyle="1" w:styleId="sup1">
    <w:name w:val="sup1"/>
    <w:rsid w:val="00FE19A8"/>
    <w:rPr>
      <w:rFonts w:ascii="Times New Roman" w:hAnsi="Times New Roman" w:cs="Times New Roman" w:hint="default"/>
      <w:color w:val="000000"/>
      <w:shd w:val="clear" w:color="auto" w:fill="FEFFCF"/>
    </w:rPr>
  </w:style>
  <w:style w:type="character" w:customStyle="1" w:styleId="pgnum1">
    <w:name w:val="pgnum1"/>
    <w:rsid w:val="00FE19A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FE19A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FE19A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E19A8"/>
    <w:rPr>
      <w:rFonts w:ascii="Georgia" w:hAnsi="Georgia" w:cs="Calibri"/>
      <w:sz w:val="24"/>
      <w:u w:val="thick"/>
    </w:rPr>
  </w:style>
  <w:style w:type="character" w:customStyle="1" w:styleId="TagsChar1CharChar">
    <w:name w:val="Tags Char1 Char Char"/>
    <w:link w:val="TagsChar1Char"/>
    <w:rsid w:val="00FE19A8"/>
    <w:rPr>
      <w:rFonts w:ascii="Calibri" w:hAnsi="Calibri"/>
      <w:b/>
      <w:sz w:val="22"/>
    </w:rPr>
  </w:style>
  <w:style w:type="character" w:customStyle="1" w:styleId="CitesCharCharCharChar">
    <w:name w:val="Cites Char Char Char Char"/>
    <w:rsid w:val="00FE19A8"/>
    <w:rPr>
      <w:rFonts w:ascii="Calibri" w:eastAsiaTheme="minorEastAsia" w:hAnsi="Calibri"/>
      <w:b/>
      <w:bCs/>
      <w:szCs w:val="24"/>
    </w:rPr>
  </w:style>
  <w:style w:type="character" w:customStyle="1" w:styleId="CardsFont6ptCharCharChar">
    <w:name w:val="Cards + Font: 6 pt Char Char Char"/>
    <w:rsid w:val="00FE19A8"/>
    <w:rPr>
      <w:rFonts w:ascii="Calibri" w:eastAsiaTheme="minorEastAsia" w:hAnsi="Calibri"/>
      <w:sz w:val="12"/>
      <w:szCs w:val="24"/>
    </w:rPr>
  </w:style>
  <w:style w:type="character" w:customStyle="1" w:styleId="BlockHeadingsCharCharChar">
    <w:name w:val="Block Headings Char Char Char"/>
    <w:link w:val="BlockHeadingsCharChar"/>
    <w:rsid w:val="00FE19A8"/>
    <w:rPr>
      <w:rFonts w:ascii="Times New Roman" w:hAnsi="Times New Roman"/>
      <w:b/>
      <w:caps/>
      <w:sz w:val="22"/>
      <w:szCs w:val="20"/>
    </w:rPr>
  </w:style>
  <w:style w:type="paragraph" w:customStyle="1" w:styleId="CardsUnderline">
    <w:name w:val="Cards + Underline"/>
    <w:basedOn w:val="Normal"/>
    <w:link w:val="CardsUnderlineChar"/>
    <w:qFormat/>
    <w:rsid w:val="00FE19A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FE19A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FE19A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FE19A8"/>
    <w:rPr>
      <w:rFonts w:ascii="Times New Roman" w:eastAsia="Times New Roman" w:hAnsi="Times New Roman" w:cs="Times New Roman"/>
      <w:b/>
      <w:bCs/>
      <w:szCs w:val="27"/>
      <w:u w:val="single"/>
    </w:rPr>
  </w:style>
  <w:style w:type="character" w:customStyle="1" w:styleId="inhoud">
    <w:name w:val="inhoud"/>
    <w:rsid w:val="00FE19A8"/>
  </w:style>
  <w:style w:type="paragraph" w:customStyle="1" w:styleId="StyleHeading2Heading2Char2CharHeading2Char1CharCharHead">
    <w:name w:val="Style Heading 2Heading 2 Char2 CharHeading 2 Char1 Char CharHead..."/>
    <w:basedOn w:val="Heading2"/>
    <w:qFormat/>
    <w:rsid w:val="00FE19A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FE19A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FE19A8"/>
    <w:rPr>
      <w:rFonts w:ascii="Georgia" w:hAnsi="Georgia"/>
      <w:sz w:val="20"/>
      <w:u w:val="single"/>
    </w:rPr>
  </w:style>
  <w:style w:type="paragraph" w:customStyle="1" w:styleId="Blocktitle4">
    <w:name w:val="Block title"/>
    <w:basedOn w:val="Heading1"/>
    <w:autoRedefine/>
    <w:qFormat/>
    <w:rsid w:val="00FE19A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FE19A8"/>
  </w:style>
  <w:style w:type="character" w:customStyle="1" w:styleId="Style1Char2">
    <w:name w:val="Style1 Char2"/>
    <w:rsid w:val="00FE19A8"/>
    <w:rPr>
      <w:szCs w:val="24"/>
      <w:lang w:val="en-US" w:eastAsia="en-US" w:bidi="ar-SA"/>
    </w:rPr>
  </w:style>
  <w:style w:type="paragraph" w:customStyle="1" w:styleId="SmallCite">
    <w:name w:val="Small Cite"/>
    <w:basedOn w:val="Normal"/>
    <w:qFormat/>
    <w:rsid w:val="00FE19A8"/>
    <w:rPr>
      <w:rFonts w:ascii="Verdana" w:eastAsia="Times New Roman" w:hAnsi="Verdana"/>
    </w:rPr>
  </w:style>
  <w:style w:type="character" w:customStyle="1" w:styleId="inside-head1">
    <w:name w:val="inside-head1"/>
    <w:rsid w:val="00FE19A8"/>
    <w:rPr>
      <w:rFonts w:ascii="Arial" w:hAnsi="Arial" w:cs="Arial" w:hint="default"/>
      <w:b/>
      <w:bCs/>
      <w:color w:val="000000"/>
      <w:spacing w:val="-15"/>
      <w:sz w:val="45"/>
      <w:szCs w:val="45"/>
    </w:rPr>
  </w:style>
  <w:style w:type="character" w:customStyle="1" w:styleId="datestamp1">
    <w:name w:val="datestamp1"/>
    <w:rsid w:val="00FE19A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E19A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E19A8"/>
  </w:style>
  <w:style w:type="paragraph" w:customStyle="1" w:styleId="links1">
    <w:name w:val="links1"/>
    <w:basedOn w:val="Normal"/>
    <w:qFormat/>
    <w:rsid w:val="00FE19A8"/>
    <w:pPr>
      <w:spacing w:before="100" w:beforeAutospacing="1" w:after="100" w:afterAutospacing="1"/>
    </w:pPr>
    <w:rPr>
      <w:rFonts w:eastAsia="Times New Roman"/>
      <w:color w:val="FFFFFF"/>
      <w:szCs w:val="16"/>
    </w:rPr>
  </w:style>
  <w:style w:type="paragraph" w:customStyle="1" w:styleId="endtext">
    <w:name w:val="endtext"/>
    <w:basedOn w:val="Normal"/>
    <w:qFormat/>
    <w:rsid w:val="00FE19A8"/>
    <w:pPr>
      <w:spacing w:before="100" w:beforeAutospacing="1" w:after="100" w:afterAutospacing="1"/>
      <w:ind w:left="300"/>
    </w:pPr>
    <w:rPr>
      <w:rFonts w:eastAsia="Times New Roman"/>
      <w:szCs w:val="20"/>
    </w:rPr>
  </w:style>
  <w:style w:type="character" w:customStyle="1" w:styleId="storyheading31">
    <w:name w:val="storyheading31"/>
    <w:rsid w:val="00FE19A8"/>
    <w:rPr>
      <w:rFonts w:ascii="Verdana" w:hAnsi="Verdana" w:hint="default"/>
      <w:b/>
      <w:bCs/>
      <w:sz w:val="32"/>
      <w:szCs w:val="32"/>
    </w:rPr>
  </w:style>
  <w:style w:type="character" w:customStyle="1" w:styleId="storydeck31">
    <w:name w:val="storydeck31"/>
    <w:rsid w:val="00FE19A8"/>
    <w:rPr>
      <w:rFonts w:ascii="Verdana" w:hAnsi="Verdana" w:hint="default"/>
      <w:i w:val="0"/>
      <w:iCs w:val="0"/>
      <w:sz w:val="21"/>
      <w:szCs w:val="21"/>
    </w:rPr>
  </w:style>
  <w:style w:type="character" w:customStyle="1" w:styleId="subtitle10">
    <w:name w:val="subtitle1"/>
    <w:rsid w:val="00FE19A8"/>
    <w:rPr>
      <w:rFonts w:ascii="Verdana" w:hAnsi="Verdana" w:hint="default"/>
      <w:b w:val="0"/>
      <w:bCs w:val="0"/>
      <w:vanish w:val="0"/>
      <w:webHidden w:val="0"/>
      <w:color w:val="484848"/>
      <w:sz w:val="14"/>
      <w:szCs w:val="14"/>
      <w:specVanish w:val="0"/>
    </w:rPr>
  </w:style>
  <w:style w:type="paragraph" w:customStyle="1" w:styleId="g">
    <w:name w:val="g"/>
    <w:basedOn w:val="Normal"/>
    <w:qFormat/>
    <w:rsid w:val="00FE19A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FE19A8"/>
    <w:rPr>
      <w:rFonts w:cs="Arial"/>
      <w:b/>
      <w:bCs/>
      <w:iCs/>
      <w:color w:val="000000"/>
      <w:szCs w:val="28"/>
      <w:lang w:val="en-US" w:eastAsia="en-US" w:bidi="ar-SA"/>
    </w:rPr>
  </w:style>
  <w:style w:type="character" w:customStyle="1" w:styleId="clsbiolink">
    <w:name w:val="clsbiolink"/>
    <w:rsid w:val="00FE19A8"/>
  </w:style>
  <w:style w:type="character" w:customStyle="1" w:styleId="clssmaller">
    <w:name w:val="clssmaller"/>
    <w:rsid w:val="00FE19A8"/>
  </w:style>
  <w:style w:type="character" w:customStyle="1" w:styleId="sm1">
    <w:name w:val="sm1"/>
    <w:rsid w:val="00FE19A8"/>
    <w:rPr>
      <w:rFonts w:ascii="Verdana" w:hAnsi="Verdana" w:hint="default"/>
      <w:i w:val="0"/>
      <w:iCs w:val="0"/>
      <w:smallCaps w:val="0"/>
      <w:color w:val="000000"/>
      <w:sz w:val="17"/>
      <w:szCs w:val="17"/>
    </w:rPr>
  </w:style>
  <w:style w:type="character" w:customStyle="1" w:styleId="noindentChar">
    <w:name w:val="noindent Char"/>
    <w:rsid w:val="00FE19A8"/>
    <w:rPr>
      <w:rFonts w:ascii="Arial" w:hAnsi="Arial" w:cs="Arial"/>
      <w:sz w:val="24"/>
      <w:szCs w:val="24"/>
      <w:lang w:val="en-US" w:eastAsia="en-US" w:bidi="ar-SA"/>
    </w:rPr>
  </w:style>
  <w:style w:type="character" w:customStyle="1" w:styleId="SmallChar1">
    <w:name w:val="Small Char1"/>
    <w:rsid w:val="00FE19A8"/>
    <w:rPr>
      <w:sz w:val="16"/>
      <w:szCs w:val="24"/>
      <w:lang w:val="en-US" w:eastAsia="en-US" w:bidi="ar-SA"/>
    </w:rPr>
  </w:style>
  <w:style w:type="character" w:customStyle="1" w:styleId="fullcite0">
    <w:name w:val="fullcite"/>
    <w:rsid w:val="00FE19A8"/>
  </w:style>
  <w:style w:type="character" w:customStyle="1" w:styleId="Style9ptThickunderline">
    <w:name w:val="Style 9 pt Thick underline"/>
    <w:rsid w:val="00FE19A8"/>
    <w:rPr>
      <w:sz w:val="24"/>
      <w:u w:val="thick"/>
    </w:rPr>
  </w:style>
  <w:style w:type="paragraph" w:customStyle="1" w:styleId="Repeatheader">
    <w:name w:val="Repeat header"/>
    <w:basedOn w:val="Normal"/>
    <w:autoRedefine/>
    <w:qFormat/>
    <w:rsid w:val="00FE19A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FE19A8"/>
    <w:rPr>
      <w:rFonts w:ascii="Calibri" w:eastAsia="Times New Roman" w:hAnsi="Calibri"/>
    </w:rPr>
  </w:style>
  <w:style w:type="character" w:customStyle="1" w:styleId="CardNotUnderlinedChar">
    <w:name w:val="Card Not Underlined Char"/>
    <w:rsid w:val="00FE19A8"/>
    <w:rPr>
      <w:sz w:val="16"/>
      <w:lang w:val="en-US" w:eastAsia="en-US" w:bidi="ar-SA"/>
    </w:rPr>
  </w:style>
  <w:style w:type="paragraph" w:customStyle="1" w:styleId="CardNotUnderlined3">
    <w:name w:val="Card Not Underlined 3"/>
    <w:basedOn w:val="CardNotUnderlined"/>
    <w:qFormat/>
    <w:rsid w:val="00FE19A8"/>
    <w:rPr>
      <w:rFonts w:ascii="Calibri" w:eastAsia="Times New Roman" w:hAnsi="Calibri"/>
      <w:sz w:val="18"/>
    </w:rPr>
  </w:style>
  <w:style w:type="paragraph" w:customStyle="1" w:styleId="CardNotUnderlinedFinal">
    <w:name w:val="Card Not Underlined Final"/>
    <w:basedOn w:val="CardNotUnderlined3"/>
    <w:qFormat/>
    <w:rsid w:val="00FE19A8"/>
    <w:rPr>
      <w:sz w:val="20"/>
    </w:rPr>
  </w:style>
  <w:style w:type="character" w:customStyle="1" w:styleId="IndexHeadersCharChar">
    <w:name w:val="Index Headers Char Char"/>
    <w:rsid w:val="00FE19A8"/>
    <w:rPr>
      <w:rFonts w:cs="Arial"/>
      <w:bCs/>
      <w:caps/>
      <w:color w:val="FFFFFF"/>
      <w:sz w:val="2"/>
      <w:szCs w:val="2"/>
      <w:lang w:val="en-US" w:eastAsia="en-US" w:bidi="ar-SA"/>
    </w:rPr>
  </w:style>
  <w:style w:type="paragraph" w:customStyle="1" w:styleId="Numbering">
    <w:name w:val="Numbering"/>
    <w:basedOn w:val="Normal"/>
    <w:next w:val="Normal"/>
    <w:qFormat/>
    <w:rsid w:val="00FE19A8"/>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FE19A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FE19A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FE19A8"/>
  </w:style>
  <w:style w:type="paragraph" w:customStyle="1" w:styleId="Lettering">
    <w:name w:val="Lettering"/>
    <w:basedOn w:val="Numbering"/>
    <w:next w:val="Normal"/>
    <w:qFormat/>
    <w:rsid w:val="00FE19A8"/>
    <w:pPr>
      <w:numPr>
        <w:numId w:val="0"/>
      </w:numPr>
      <w:tabs>
        <w:tab w:val="num" w:pos="720"/>
      </w:tabs>
      <w:ind w:left="720" w:hanging="360"/>
    </w:pPr>
    <w:rPr>
      <w:szCs w:val="22"/>
    </w:rPr>
  </w:style>
  <w:style w:type="paragraph" w:customStyle="1" w:styleId="FileName">
    <w:name w:val="File Name"/>
    <w:basedOn w:val="Normal"/>
    <w:next w:val="Normal"/>
    <w:qFormat/>
    <w:rsid w:val="00FE19A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FE19A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FE19A8"/>
    <w:pPr>
      <w:numPr>
        <w:numId w:val="0"/>
      </w:numPr>
      <w:tabs>
        <w:tab w:val="num" w:pos="720"/>
      </w:tabs>
      <w:ind w:left="720" w:hanging="360"/>
    </w:pPr>
  </w:style>
  <w:style w:type="paragraph" w:customStyle="1" w:styleId="CardContinued1">
    <w:name w:val="Card Continued 1"/>
    <w:basedOn w:val="Normal"/>
    <w:next w:val="Normal"/>
    <w:qFormat/>
    <w:rsid w:val="00FE19A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FE19A8"/>
    <w:pPr>
      <w:spacing w:before="0" w:after="120"/>
      <w:jc w:val="left"/>
    </w:pPr>
  </w:style>
  <w:style w:type="paragraph" w:customStyle="1" w:styleId="Clearformatting">
    <w:name w:val="Clear formatting"/>
    <w:basedOn w:val="Normal"/>
    <w:qFormat/>
    <w:rsid w:val="00FE19A8"/>
    <w:pPr>
      <w:keepNext/>
      <w:outlineLvl w:val="2"/>
    </w:pPr>
    <w:rPr>
      <w:rFonts w:ascii="Arial Narrow" w:eastAsia="Times New Roman" w:hAnsi="Arial Narrow"/>
      <w:b/>
      <w:bCs/>
      <w:szCs w:val="26"/>
    </w:rPr>
  </w:style>
  <w:style w:type="character" w:customStyle="1" w:styleId="justify">
    <w:name w:val="justify"/>
    <w:rsid w:val="00FE19A8"/>
  </w:style>
  <w:style w:type="paragraph" w:customStyle="1" w:styleId="SmallCardText">
    <w:name w:val="Small Card Text"/>
    <w:qFormat/>
    <w:rsid w:val="00FE19A8"/>
    <w:pPr>
      <w:spacing w:after="200" w:line="276" w:lineRule="auto"/>
    </w:pPr>
    <w:rPr>
      <w:rFonts w:eastAsia="Times New Roman"/>
      <w:sz w:val="16"/>
      <w:szCs w:val="16"/>
    </w:rPr>
  </w:style>
  <w:style w:type="character" w:customStyle="1" w:styleId="SmallCardTextChar">
    <w:name w:val="Small Card Text Char"/>
    <w:rsid w:val="00FE19A8"/>
    <w:rPr>
      <w:sz w:val="16"/>
      <w:szCs w:val="16"/>
      <w:lang w:val="en-US" w:eastAsia="en-US" w:bidi="ar-SA"/>
    </w:rPr>
  </w:style>
  <w:style w:type="paragraph" w:customStyle="1" w:styleId="TAGFONT">
    <w:name w:val="TAG FONT"/>
    <w:basedOn w:val="Normal"/>
    <w:autoRedefine/>
    <w:qFormat/>
    <w:rsid w:val="00FE19A8"/>
    <w:rPr>
      <w:rFonts w:eastAsia="Times New Roman"/>
    </w:rPr>
  </w:style>
  <w:style w:type="character" w:customStyle="1" w:styleId="tagChar30">
    <w:name w:val="tag Char3"/>
    <w:rsid w:val="00FE19A8"/>
    <w:rPr>
      <w:b/>
      <w:sz w:val="24"/>
      <w:szCs w:val="24"/>
      <w:lang w:val="en-US" w:eastAsia="en-US" w:bidi="ar-SA"/>
    </w:rPr>
  </w:style>
  <w:style w:type="paragraph" w:customStyle="1" w:styleId="8point">
    <w:name w:val="8 point"/>
    <w:basedOn w:val="Normal"/>
    <w:link w:val="8pointChar"/>
    <w:qFormat/>
    <w:rsid w:val="00FE19A8"/>
    <w:rPr>
      <w:rFonts w:asciiTheme="minorHAnsi" w:hAnsiTheme="minorHAnsi"/>
      <w:sz w:val="16"/>
    </w:rPr>
  </w:style>
  <w:style w:type="paragraph" w:customStyle="1" w:styleId="citationunderline">
    <w:name w:val="citation/underline"/>
    <w:link w:val="citationunderlineChar"/>
    <w:autoRedefine/>
    <w:qFormat/>
    <w:rsid w:val="00FE19A8"/>
    <w:rPr>
      <w:b/>
      <w:u w:val="single"/>
    </w:rPr>
  </w:style>
  <w:style w:type="character" w:customStyle="1" w:styleId="awtw">
    <w:name w:val="awtw"/>
    <w:rsid w:val="00FE19A8"/>
  </w:style>
  <w:style w:type="paragraph" w:customStyle="1" w:styleId="Style60">
    <w:name w:val="Style 6"/>
    <w:qFormat/>
    <w:rsid w:val="00FE19A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FE19A8"/>
    <w:rPr>
      <w:rFonts w:ascii="Arial Narrow" w:eastAsia="Times New Roman" w:hAnsi="Arial Narrow"/>
      <w:sz w:val="24"/>
      <w:szCs w:val="24"/>
      <w:u w:val="thick"/>
    </w:rPr>
  </w:style>
  <w:style w:type="character" w:customStyle="1" w:styleId="ld3">
    <w:name w:val="ld3"/>
    <w:rsid w:val="00FE19A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FE19A8"/>
    <w:pPr>
      <w:keepNext/>
      <w:outlineLvl w:val="2"/>
    </w:pPr>
    <w:rPr>
      <w:rFonts w:eastAsia="Times New Roman"/>
      <w:b/>
      <w:bCs/>
      <w:szCs w:val="26"/>
      <w:u w:val="single"/>
    </w:rPr>
  </w:style>
  <w:style w:type="character" w:customStyle="1" w:styleId="DateCitesAuthorCharChar">
    <w:name w:val="DateCitesAuthor Char Char"/>
    <w:link w:val="DateCitesAuthorChar"/>
    <w:rsid w:val="00FE19A8"/>
    <w:rPr>
      <w:rFonts w:ascii="Calibri" w:eastAsia="Times New Roman" w:hAnsi="Calibri"/>
      <w:b/>
      <w:bCs/>
      <w:sz w:val="22"/>
      <w:szCs w:val="26"/>
      <w:u w:val="single"/>
    </w:rPr>
  </w:style>
  <w:style w:type="paragraph" w:customStyle="1" w:styleId="articlebodynormaltext">
    <w:name w:val="articlebody_normaltext"/>
    <w:basedOn w:val="Normal"/>
    <w:qFormat/>
    <w:rsid w:val="00FE19A8"/>
    <w:pPr>
      <w:spacing w:before="100" w:beforeAutospacing="1" w:after="100" w:afterAutospacing="1"/>
    </w:pPr>
    <w:rPr>
      <w:rFonts w:eastAsia="Times New Roman"/>
    </w:rPr>
  </w:style>
  <w:style w:type="paragraph" w:customStyle="1" w:styleId="western">
    <w:name w:val="western"/>
    <w:basedOn w:val="Normal"/>
    <w:qFormat/>
    <w:rsid w:val="00FE19A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FE19A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FE19A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E19A8"/>
  </w:style>
  <w:style w:type="character" w:customStyle="1" w:styleId="CharacterStyle20">
    <w:name w:val="Character Style 20"/>
    <w:rsid w:val="00FE19A8"/>
    <w:rPr>
      <w:sz w:val="21"/>
    </w:rPr>
  </w:style>
  <w:style w:type="character" w:customStyle="1" w:styleId="centerheadlines">
    <w:name w:val="centerheadlines"/>
    <w:rsid w:val="00FE19A8"/>
  </w:style>
  <w:style w:type="character" w:customStyle="1" w:styleId="datetime0">
    <w:name w:val="datetime"/>
    <w:rsid w:val="00FE19A8"/>
  </w:style>
  <w:style w:type="paragraph" w:customStyle="1" w:styleId="boldness">
    <w:name w:val="boldness"/>
    <w:basedOn w:val="Normal"/>
    <w:qFormat/>
    <w:rsid w:val="00FE19A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FE19A8"/>
    <w:pPr>
      <w:widowControl w:val="0"/>
    </w:pPr>
    <w:rPr>
      <w:rFonts w:eastAsiaTheme="minorHAnsi"/>
      <w:color w:val="auto"/>
      <w:sz w:val="22"/>
    </w:rPr>
  </w:style>
  <w:style w:type="paragraph" w:customStyle="1" w:styleId="Pa31">
    <w:name w:val="Pa3+1"/>
    <w:basedOn w:val="Default"/>
    <w:next w:val="Default"/>
    <w:uiPriority w:val="99"/>
    <w:qFormat/>
    <w:rsid w:val="00FE19A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FE19A8"/>
  </w:style>
  <w:style w:type="character" w:customStyle="1" w:styleId="goohl1">
    <w:name w:val="goohl1"/>
    <w:rsid w:val="00FE19A8"/>
  </w:style>
  <w:style w:type="paragraph" w:customStyle="1" w:styleId="CardUpSize-Light">
    <w:name w:val="CardUpSize - Light"/>
    <w:basedOn w:val="Normal"/>
    <w:link w:val="CardUpSize-LightChar"/>
    <w:qFormat/>
    <w:rsid w:val="00FE19A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FE19A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FE19A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E19A8"/>
    <w:rPr>
      <w:rFonts w:ascii="Times New Roman" w:eastAsia="Times New Roman" w:hAnsi="Times New Roman"/>
      <w:b/>
      <w:sz w:val="22"/>
      <w:u w:val="single"/>
    </w:rPr>
  </w:style>
  <w:style w:type="character" w:customStyle="1" w:styleId="citeschar10">
    <w:name w:val="citeschar1"/>
    <w:basedOn w:val="DefaultParagraphFont"/>
    <w:rsid w:val="00FE19A8"/>
  </w:style>
  <w:style w:type="character" w:customStyle="1" w:styleId="cardunderlinedchar1">
    <w:name w:val="cardunderlinedchar"/>
    <w:basedOn w:val="DefaultParagraphFont"/>
    <w:rsid w:val="00FE19A8"/>
  </w:style>
  <w:style w:type="character" w:customStyle="1" w:styleId="Style1CharCharChar">
    <w:name w:val="Style1 Char Char Char"/>
    <w:rsid w:val="00FE19A8"/>
    <w:rPr>
      <w:rFonts w:ascii="Times New Roman" w:eastAsia="Times New Roman" w:hAnsi="Times New Roman" w:cs="Arial"/>
      <w:bCs/>
      <w:caps/>
      <w:sz w:val="12"/>
      <w:szCs w:val="18"/>
    </w:rPr>
  </w:style>
  <w:style w:type="paragraph" w:customStyle="1" w:styleId="Textbody">
    <w:name w:val="Text body"/>
    <w:basedOn w:val="Standard"/>
    <w:qFormat/>
    <w:rsid w:val="00FE19A8"/>
    <w:pPr>
      <w:spacing w:after="120"/>
    </w:pPr>
    <w:rPr>
      <w:rFonts w:cs="Tahoma"/>
      <w:lang w:eastAsia="en-US" w:bidi="ar-SA"/>
    </w:rPr>
  </w:style>
  <w:style w:type="character" w:customStyle="1" w:styleId="provider">
    <w:name w:val="provider"/>
    <w:basedOn w:val="DefaultParagraphFont"/>
    <w:rsid w:val="00FE19A8"/>
  </w:style>
  <w:style w:type="character" w:customStyle="1" w:styleId="vitstorybyline">
    <w:name w:val="vitstorybyline"/>
    <w:rsid w:val="00FE19A8"/>
  </w:style>
  <w:style w:type="character" w:customStyle="1" w:styleId="tickerlinx">
    <w:name w:val="tickerlinx"/>
    <w:rsid w:val="00FE19A8"/>
  </w:style>
  <w:style w:type="paragraph" w:customStyle="1" w:styleId="NFAPWPheader">
    <w:name w:val="NFAP WP header"/>
    <w:basedOn w:val="Default"/>
    <w:next w:val="Default"/>
    <w:uiPriority w:val="99"/>
    <w:qFormat/>
    <w:rsid w:val="00FE19A8"/>
    <w:pPr>
      <w:widowControl w:val="0"/>
    </w:pPr>
    <w:rPr>
      <w:rFonts w:ascii="HNKAOE+Arial" w:eastAsia="Malgun Gothic" w:hAnsi="HNKAOE+Arial"/>
      <w:color w:val="auto"/>
      <w:sz w:val="20"/>
      <w:lang w:eastAsia="zh-CN"/>
    </w:rPr>
  </w:style>
  <w:style w:type="character" w:customStyle="1" w:styleId="post-timestamp">
    <w:name w:val="post-timestamp"/>
    <w:rsid w:val="00FE19A8"/>
  </w:style>
  <w:style w:type="character" w:styleId="BookTitle">
    <w:name w:val="Book Title"/>
    <w:qFormat/>
    <w:rsid w:val="00FE19A8"/>
    <w:rPr>
      <w:b/>
      <w:bCs/>
      <w:smallCaps/>
      <w:spacing w:val="5"/>
    </w:rPr>
  </w:style>
  <w:style w:type="character" w:customStyle="1" w:styleId="month">
    <w:name w:val="month"/>
    <w:rsid w:val="00FE19A8"/>
  </w:style>
  <w:style w:type="character" w:customStyle="1" w:styleId="CiteCharCharChar">
    <w:name w:val="Cite Char Char Char"/>
    <w:rsid w:val="00FE19A8"/>
    <w:rPr>
      <w:rFonts w:ascii="Garamond" w:hAnsi="Garamond" w:cs="Calibri"/>
      <w:b/>
      <w:sz w:val="20"/>
      <w:szCs w:val="20"/>
      <w:u w:val="thick"/>
    </w:rPr>
  </w:style>
  <w:style w:type="character" w:customStyle="1" w:styleId="texttitlebigred">
    <w:name w:val="texttitlebigred"/>
    <w:rsid w:val="00FE19A8"/>
  </w:style>
  <w:style w:type="character" w:customStyle="1" w:styleId="subtitles">
    <w:name w:val="subtitles"/>
    <w:rsid w:val="00FE19A8"/>
  </w:style>
  <w:style w:type="character" w:customStyle="1" w:styleId="CiteCardCharCharCharChar">
    <w:name w:val="Cite_Card Char Char Char Char"/>
    <w:link w:val="CiteCardCharCharChar"/>
    <w:rsid w:val="00FE19A8"/>
    <w:rPr>
      <w:rFonts w:cs="Arial"/>
      <w:bCs/>
    </w:rPr>
  </w:style>
  <w:style w:type="paragraph" w:customStyle="1" w:styleId="CiteCardCharCharChar">
    <w:name w:val="Cite_Card Char Char Char"/>
    <w:link w:val="CiteCardCharCharCharChar"/>
    <w:qFormat/>
    <w:rsid w:val="00FE19A8"/>
    <w:rPr>
      <w:rFonts w:cs="Arial"/>
      <w:bCs/>
    </w:rPr>
  </w:style>
  <w:style w:type="character" w:customStyle="1" w:styleId="CiteCardChar1">
    <w:name w:val="Cite_Card Char1"/>
    <w:rsid w:val="00FE19A8"/>
    <w:rPr>
      <w:rFonts w:cs="Arial"/>
      <w:bCs/>
      <w:lang w:val="en-US" w:eastAsia="en-US" w:bidi="ar-SA"/>
    </w:rPr>
  </w:style>
  <w:style w:type="character" w:customStyle="1" w:styleId="DebateHeaderChar">
    <w:name w:val="Debate Header Char"/>
    <w:link w:val="DebateHeader"/>
    <w:uiPriority w:val="99"/>
    <w:rsid w:val="00FE19A8"/>
    <w:rPr>
      <w:rFonts w:ascii="Calibri" w:eastAsia="Times New Roman" w:hAnsi="Calibri"/>
      <w:b/>
      <w:sz w:val="32"/>
      <w:szCs w:val="32"/>
      <w:u w:val="single"/>
    </w:rPr>
  </w:style>
  <w:style w:type="character" w:customStyle="1" w:styleId="paramv">
    <w:name w:val="paramv"/>
    <w:rsid w:val="00FE19A8"/>
  </w:style>
  <w:style w:type="paragraph" w:customStyle="1" w:styleId="TagCite2">
    <w:name w:val="Tag &amp; Cite"/>
    <w:basedOn w:val="Normal"/>
    <w:link w:val="TagCiteChar3"/>
    <w:qFormat/>
    <w:rsid w:val="00FE19A8"/>
    <w:rPr>
      <w:rFonts w:ascii="Arial Narrow" w:eastAsia="Times New Roman" w:hAnsi="Arial Narrow"/>
      <w:b/>
      <w:sz w:val="20"/>
    </w:rPr>
  </w:style>
  <w:style w:type="character" w:customStyle="1" w:styleId="TagCiteChar3">
    <w:name w:val="Tag &amp; Cite Char"/>
    <w:link w:val="TagCite2"/>
    <w:rsid w:val="00FE19A8"/>
    <w:rPr>
      <w:rFonts w:ascii="Arial Narrow" w:eastAsia="Times New Roman" w:hAnsi="Arial Narrow"/>
      <w:b/>
      <w:sz w:val="20"/>
    </w:rPr>
  </w:style>
  <w:style w:type="paragraph" w:customStyle="1" w:styleId="HighlightedText">
    <w:name w:val="Highlighted Text"/>
    <w:basedOn w:val="Normal"/>
    <w:link w:val="HighlightedTextChar"/>
    <w:qFormat/>
    <w:rsid w:val="00FE19A8"/>
    <w:rPr>
      <w:rFonts w:ascii="Arial Narrow" w:eastAsia="Times New Roman" w:hAnsi="Arial Narrow"/>
      <w:sz w:val="20"/>
      <w:u w:val="thick"/>
    </w:rPr>
  </w:style>
  <w:style w:type="character" w:customStyle="1" w:styleId="HighlightedTextChar">
    <w:name w:val="Highlighted Text Char"/>
    <w:link w:val="HighlightedText"/>
    <w:rsid w:val="00FE19A8"/>
    <w:rPr>
      <w:rFonts w:ascii="Arial Narrow" w:eastAsia="Times New Roman" w:hAnsi="Arial Narrow"/>
      <w:sz w:val="20"/>
      <w:u w:val="thick"/>
    </w:rPr>
  </w:style>
  <w:style w:type="character" w:customStyle="1" w:styleId="symbol">
    <w:name w:val="symbol"/>
    <w:rsid w:val="00FE19A8"/>
  </w:style>
  <w:style w:type="character" w:customStyle="1" w:styleId="data">
    <w:name w:val="data"/>
    <w:rsid w:val="00FE19A8"/>
  </w:style>
  <w:style w:type="character" w:customStyle="1" w:styleId="pub-date">
    <w:name w:val="pub-date"/>
    <w:rsid w:val="00FE19A8"/>
  </w:style>
  <w:style w:type="paragraph" w:customStyle="1" w:styleId="StylecardUnderline">
    <w:name w:val="Style card + Underline"/>
    <w:basedOn w:val="Normal"/>
    <w:link w:val="StylecardUnderlineChar"/>
    <w:qFormat/>
    <w:rsid w:val="00FE19A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FE19A8"/>
    <w:rPr>
      <w:rFonts w:ascii="Times New Roman" w:eastAsia="Times New Roman" w:hAnsi="Times New Roman"/>
      <w:sz w:val="20"/>
      <w:szCs w:val="20"/>
      <w:u w:val="thick"/>
    </w:rPr>
  </w:style>
  <w:style w:type="character" w:customStyle="1" w:styleId="AuthorDateF4">
    <w:name w:val="Author Date (F4)"/>
    <w:rsid w:val="00FE19A8"/>
    <w:rPr>
      <w:b/>
      <w:sz w:val="24"/>
      <w:u w:val="thick"/>
    </w:rPr>
  </w:style>
  <w:style w:type="character" w:customStyle="1" w:styleId="BoldUnderlineF6">
    <w:name w:val="Bold Underline (F6)"/>
    <w:rsid w:val="00FE19A8"/>
    <w:rPr>
      <w:u w:val="thick"/>
    </w:rPr>
  </w:style>
  <w:style w:type="paragraph" w:customStyle="1" w:styleId="TagF3">
    <w:name w:val="Tag (F3)"/>
    <w:qFormat/>
    <w:rsid w:val="00FE19A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FE19A8"/>
  </w:style>
  <w:style w:type="paragraph" w:customStyle="1" w:styleId="style140">
    <w:name w:val="style14"/>
    <w:basedOn w:val="Normal"/>
    <w:qFormat/>
    <w:rsid w:val="00FE19A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FE19A8"/>
    <w:rPr>
      <w:rFonts w:eastAsia="Times New Roman"/>
      <w:b/>
    </w:rPr>
  </w:style>
  <w:style w:type="character" w:customStyle="1" w:styleId="StyleArial12ptBoldItalic">
    <w:name w:val="Style Arial 12 pt Bold Italic"/>
    <w:rsid w:val="00FE19A8"/>
    <w:rPr>
      <w:rFonts w:ascii="Arial" w:hAnsi="Arial"/>
      <w:b/>
      <w:bCs/>
      <w:i/>
      <w:iCs/>
      <w:sz w:val="24"/>
    </w:rPr>
  </w:style>
  <w:style w:type="character" w:customStyle="1" w:styleId="verdana12grey1">
    <w:name w:val="verdana12grey1"/>
    <w:rsid w:val="00FE19A8"/>
  </w:style>
  <w:style w:type="character" w:customStyle="1" w:styleId="verdana9grey1a">
    <w:name w:val="verdana9grey1a"/>
    <w:rsid w:val="00FE19A8"/>
  </w:style>
  <w:style w:type="character" w:customStyle="1" w:styleId="nn-twttr-share-btn">
    <w:name w:val="nn-twttr-share-btn"/>
    <w:rsid w:val="00FE19A8"/>
  </w:style>
  <w:style w:type="character" w:customStyle="1" w:styleId="comment-count">
    <w:name w:val="comment-count"/>
    <w:rsid w:val="00FE19A8"/>
  </w:style>
  <w:style w:type="character" w:customStyle="1" w:styleId="comment-count-text">
    <w:name w:val="comment-count-text"/>
    <w:rsid w:val="00FE19A8"/>
  </w:style>
  <w:style w:type="paragraph" w:customStyle="1" w:styleId="articlebody">
    <w:name w:val="articlebody"/>
    <w:basedOn w:val="Normal"/>
    <w:qFormat/>
    <w:rsid w:val="00FE19A8"/>
    <w:pPr>
      <w:spacing w:before="100" w:beforeAutospacing="1" w:after="100" w:afterAutospacing="1"/>
    </w:pPr>
    <w:rPr>
      <w:rFonts w:ascii="Times New Roman" w:eastAsia="Times New Roman" w:hAnsi="Times New Roman"/>
    </w:rPr>
  </w:style>
  <w:style w:type="character" w:customStyle="1" w:styleId="lightheader">
    <w:name w:val="lightheader"/>
    <w:rsid w:val="00FE19A8"/>
  </w:style>
  <w:style w:type="paragraph" w:customStyle="1" w:styleId="CiteCardCharCharCharCharCharCharChar">
    <w:name w:val="Cite_Card Char Char Char Char Char Char Char"/>
    <w:link w:val="CiteCardCharCharCharCharCharCharCharChar"/>
    <w:autoRedefine/>
    <w:qFormat/>
    <w:rsid w:val="00FE19A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E19A8"/>
    <w:rPr>
      <w:rFonts w:ascii="Times New Roman" w:eastAsia="Times New Roman" w:hAnsi="Times New Roman" w:cs="Times New Roman"/>
      <w:bCs/>
      <w:sz w:val="22"/>
      <w:szCs w:val="22"/>
      <w:lang w:eastAsia="zh-CN"/>
    </w:rPr>
  </w:style>
  <w:style w:type="paragraph" w:customStyle="1" w:styleId="foldie">
    <w:name w:val="foldie"/>
    <w:basedOn w:val="heading"/>
    <w:qFormat/>
    <w:rsid w:val="00FE19A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FE19A8"/>
    <w:rPr>
      <w:rFonts w:cs="Arial"/>
      <w:bCs/>
      <w:lang w:val="en-US" w:eastAsia="en-US" w:bidi="ar-SA"/>
    </w:rPr>
  </w:style>
  <w:style w:type="character" w:customStyle="1" w:styleId="CiteCardCharCharCharCharCharChar">
    <w:name w:val="Cite_Card Char Char Char Char Char Char"/>
    <w:rsid w:val="00FE19A8"/>
    <w:rPr>
      <w:rFonts w:cs="Arial"/>
      <w:bCs/>
      <w:lang w:val="en-US" w:eastAsia="en-US" w:bidi="ar-SA"/>
    </w:rPr>
  </w:style>
  <w:style w:type="paragraph" w:customStyle="1" w:styleId="billtextsection">
    <w:name w:val="bill_text_section"/>
    <w:basedOn w:val="Normal"/>
    <w:qFormat/>
    <w:rsid w:val="00FE19A8"/>
    <w:pPr>
      <w:spacing w:before="100" w:beforeAutospacing="1" w:after="100" w:afterAutospacing="1"/>
    </w:pPr>
    <w:rPr>
      <w:rFonts w:ascii="Times New Roman" w:eastAsia="Times New Roman" w:hAnsi="Times New Roman"/>
    </w:rPr>
  </w:style>
  <w:style w:type="character" w:customStyle="1" w:styleId="yahoobuzzbadge">
    <w:name w:val="yahoobuzzbadge"/>
    <w:rsid w:val="00FE19A8"/>
  </w:style>
  <w:style w:type="paragraph" w:customStyle="1" w:styleId="CiteNormal">
    <w:name w:val="Cite Normal"/>
    <w:basedOn w:val="Normal"/>
    <w:link w:val="CiteNormalChar"/>
    <w:autoRedefine/>
    <w:qFormat/>
    <w:rsid w:val="00FE19A8"/>
    <w:rPr>
      <w:rFonts w:ascii="Times New Roman" w:eastAsia="Times New Roman" w:hAnsi="Times New Roman"/>
    </w:rPr>
  </w:style>
  <w:style w:type="character" w:customStyle="1" w:styleId="CiteNormalChar">
    <w:name w:val="Cite Normal Char"/>
    <w:link w:val="CiteNormal"/>
    <w:rsid w:val="00FE19A8"/>
    <w:rPr>
      <w:rFonts w:ascii="Times New Roman" w:eastAsia="Times New Roman" w:hAnsi="Times New Roman"/>
      <w:sz w:val="22"/>
    </w:rPr>
  </w:style>
  <w:style w:type="character" w:customStyle="1" w:styleId="StrongEmphasis">
    <w:name w:val="Strong Emphasis"/>
    <w:rsid w:val="00FE19A8"/>
    <w:rPr>
      <w:b/>
      <w:bCs/>
    </w:rPr>
  </w:style>
  <w:style w:type="paragraph" w:customStyle="1" w:styleId="Boldunderline1">
    <w:name w:val="Bold underline"/>
    <w:basedOn w:val="Normal"/>
    <w:link w:val="BoldunderlineChar4"/>
    <w:qFormat/>
    <w:rsid w:val="00FE19A8"/>
    <w:rPr>
      <w:rFonts w:ascii="Garamond" w:eastAsia="Times New Roman" w:hAnsi="Garamond"/>
      <w:b/>
      <w:bCs/>
      <w:kern w:val="20"/>
      <w:sz w:val="20"/>
      <w:szCs w:val="32"/>
      <w:u w:val="single"/>
    </w:rPr>
  </w:style>
  <w:style w:type="character" w:customStyle="1" w:styleId="BoldunderlineChar4">
    <w:name w:val="Bold underline Char"/>
    <w:link w:val="Boldunderline1"/>
    <w:rsid w:val="00FE19A8"/>
    <w:rPr>
      <w:rFonts w:ascii="Garamond" w:eastAsia="Times New Roman" w:hAnsi="Garamond"/>
      <w:b/>
      <w:bCs/>
      <w:kern w:val="20"/>
      <w:sz w:val="20"/>
      <w:szCs w:val="32"/>
      <w:u w:val="single"/>
    </w:rPr>
  </w:style>
  <w:style w:type="character" w:customStyle="1" w:styleId="article-articlebody">
    <w:name w:val="article-articlebody"/>
    <w:basedOn w:val="DefaultParagraphFont"/>
    <w:rsid w:val="00FE19A8"/>
  </w:style>
  <w:style w:type="character" w:customStyle="1" w:styleId="pageheader0">
    <w:name w:val="pageheader"/>
    <w:basedOn w:val="DefaultParagraphFont"/>
    <w:rsid w:val="00FE19A8"/>
  </w:style>
  <w:style w:type="character" w:customStyle="1" w:styleId="AuthorCharChar">
    <w:name w:val="Author Char Char"/>
    <w:rsid w:val="00FE19A8"/>
    <w:rPr>
      <w:rFonts w:ascii="Times New Roman" w:hAnsi="Times New Roman"/>
      <w:b/>
      <w:sz w:val="22"/>
      <w:szCs w:val="22"/>
    </w:rPr>
  </w:style>
  <w:style w:type="character" w:customStyle="1" w:styleId="RegularChar">
    <w:name w:val="Regular Char"/>
    <w:link w:val="Regular"/>
    <w:rsid w:val="00FE19A8"/>
    <w:rPr>
      <w:rFonts w:ascii="Cambria" w:eastAsia="Cambria" w:hAnsi="Cambria"/>
      <w:sz w:val="20"/>
    </w:rPr>
  </w:style>
  <w:style w:type="character" w:customStyle="1" w:styleId="smallchar2">
    <w:name w:val="smallchar"/>
    <w:basedOn w:val="DefaultParagraphFont"/>
    <w:rsid w:val="00FE19A8"/>
  </w:style>
  <w:style w:type="character" w:customStyle="1" w:styleId="Shortcite">
    <w:name w:val="Shortcite"/>
    <w:rsid w:val="00FE19A8"/>
    <w:rPr>
      <w:rFonts w:ascii="Times New Roman" w:hAnsi="Times New Roman"/>
      <w:b/>
      <w:bCs/>
      <w:sz w:val="20"/>
    </w:rPr>
  </w:style>
  <w:style w:type="character" w:customStyle="1" w:styleId="NormalizationChar">
    <w:name w:val="Normalization Char"/>
    <w:rsid w:val="00FE19A8"/>
    <w:rPr>
      <w:noProof w:val="0"/>
      <w:sz w:val="18"/>
      <w:szCs w:val="24"/>
      <w:lang w:val="en-US" w:eastAsia="en-US" w:bidi="ar-SA"/>
    </w:rPr>
  </w:style>
  <w:style w:type="character" w:customStyle="1" w:styleId="Shrinker">
    <w:name w:val="Shrinker"/>
    <w:rsid w:val="00FE19A8"/>
    <w:rPr>
      <w:rFonts w:ascii="Times New Roman" w:hAnsi="Times New Roman"/>
      <w:sz w:val="10"/>
      <w:szCs w:val="13"/>
    </w:rPr>
  </w:style>
  <w:style w:type="paragraph" w:customStyle="1" w:styleId="CardDownx1">
    <w:name w:val="CardDown x1"/>
    <w:basedOn w:val="Header"/>
    <w:link w:val="CardDownx1Char"/>
    <w:qFormat/>
    <w:rsid w:val="00FE19A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FE19A8"/>
    <w:rPr>
      <w:rFonts w:ascii="Times New Roman" w:eastAsia="Times New Roman" w:hAnsi="Times New Roman"/>
      <w:sz w:val="22"/>
    </w:rPr>
  </w:style>
  <w:style w:type="character" w:customStyle="1" w:styleId="heading3char1">
    <w:name w:val="heading3char1"/>
    <w:basedOn w:val="DefaultParagraphFont"/>
    <w:rsid w:val="00FE19A8"/>
  </w:style>
  <w:style w:type="character" w:customStyle="1" w:styleId="underlinea">
    <w:name w:val="underlinea"/>
    <w:basedOn w:val="DefaultParagraphFont"/>
    <w:rsid w:val="00FE19A8"/>
  </w:style>
  <w:style w:type="character" w:customStyle="1" w:styleId="StyleUnderlineChar9pt2">
    <w:name w:val="Style Underline Char + 9 pt2"/>
    <w:rsid w:val="00FE19A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E19A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FE19A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FE19A8"/>
    <w:rPr>
      <w:rFonts w:ascii="Arial Narrow" w:eastAsia="Times New Roman" w:hAnsi="Arial Narrow"/>
      <w:sz w:val="18"/>
      <w:szCs w:val="20"/>
    </w:rPr>
  </w:style>
  <w:style w:type="paragraph" w:customStyle="1" w:styleId="ecxmsonormal">
    <w:name w:val="ecxmsonormal"/>
    <w:basedOn w:val="Normal"/>
    <w:qFormat/>
    <w:rsid w:val="00FE19A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FE19A8"/>
    <w:rPr>
      <w:rFonts w:ascii="Times New Roman" w:hAnsi="Times New Roman" w:cs="Times New Roman" w:hint="default"/>
      <w:b/>
      <w:bCs/>
      <w:sz w:val="14"/>
      <w:szCs w:val="14"/>
    </w:rPr>
  </w:style>
  <w:style w:type="paragraph" w:customStyle="1" w:styleId="DebateUnderlineBold">
    <w:name w:val="Debate Underline Bold"/>
    <w:basedOn w:val="Nothing"/>
    <w:qFormat/>
    <w:rsid w:val="00FE19A8"/>
    <w:pPr>
      <w:widowControl w:val="0"/>
      <w:jc w:val="left"/>
    </w:pPr>
    <w:rPr>
      <w:rFonts w:eastAsia="Times New Roman" w:cs="Calibri"/>
      <w:b/>
      <w:szCs w:val="24"/>
      <w:u w:val="thick"/>
    </w:rPr>
  </w:style>
  <w:style w:type="character" w:customStyle="1" w:styleId="erasure">
    <w:name w:val="erasure"/>
    <w:rsid w:val="00FE19A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E19A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FE19A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E19A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E19A8"/>
    <w:rPr>
      <w:rFonts w:ascii="Arial Narrow" w:eastAsia="Times New Roman" w:hAnsi="Arial Narrow"/>
      <w:sz w:val="22"/>
      <w:szCs w:val="20"/>
      <w:u w:val="thick"/>
      <w:bdr w:val="single" w:sz="4" w:space="0" w:color="auto"/>
    </w:rPr>
  </w:style>
  <w:style w:type="character" w:customStyle="1" w:styleId="MicroTextCharChar">
    <w:name w:val="MicroText Char Char"/>
    <w:rsid w:val="00FE19A8"/>
    <w:rPr>
      <w:rFonts w:ascii="Arial Narrow" w:eastAsia="Times New Roman" w:hAnsi="Arial Narrow"/>
      <w:sz w:val="12"/>
      <w:szCs w:val="24"/>
    </w:rPr>
  </w:style>
  <w:style w:type="paragraph" w:customStyle="1" w:styleId="CiteCharCharCharChar">
    <w:name w:val="Cite Char Char Char Char"/>
    <w:basedOn w:val="Normal"/>
    <w:next w:val="Normal"/>
    <w:qFormat/>
    <w:rsid w:val="00FE19A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FE19A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FE19A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FE19A8"/>
    <w:pPr>
      <w:ind w:left="576"/>
    </w:pPr>
    <w:rPr>
      <w:rFonts w:asciiTheme="minorHAnsi" w:hAnsiTheme="minorHAnsi"/>
      <w:b/>
      <w:sz w:val="24"/>
      <w:u w:val="single"/>
    </w:rPr>
  </w:style>
  <w:style w:type="character" w:customStyle="1" w:styleId="UnderliningCharCharChar">
    <w:name w:val="Underlining Char Char Char"/>
    <w:rsid w:val="00FE19A8"/>
    <w:rPr>
      <w:rFonts w:ascii="Arial Narrow" w:eastAsia="Times New Roman" w:hAnsi="Arial Narrow"/>
      <w:sz w:val="20"/>
      <w:szCs w:val="24"/>
      <w:u w:val="thick"/>
    </w:rPr>
  </w:style>
  <w:style w:type="paragraph" w:customStyle="1" w:styleId="Style120">
    <w:name w:val="Style 12"/>
    <w:qFormat/>
    <w:rsid w:val="00FE19A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FE19A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FE19A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E19A8"/>
  </w:style>
  <w:style w:type="paragraph" w:customStyle="1" w:styleId="Emphasis3">
    <w:name w:val="Emphasis3"/>
    <w:qFormat/>
    <w:rsid w:val="00FE19A8"/>
    <w:rPr>
      <w:rFonts w:ascii="Times New Roman" w:eastAsia="Times New Roman" w:hAnsi="Times New Roman" w:cs="Times New Roman"/>
      <w:bCs/>
      <w:szCs w:val="27"/>
      <w:u w:val="thick"/>
    </w:rPr>
  </w:style>
  <w:style w:type="paragraph" w:customStyle="1" w:styleId="formfldssel">
    <w:name w:val="formfldssel"/>
    <w:basedOn w:val="Normal"/>
    <w:qFormat/>
    <w:rsid w:val="00FE19A8"/>
    <w:pPr>
      <w:spacing w:before="100" w:beforeAutospacing="1" w:after="100" w:afterAutospacing="1"/>
    </w:pPr>
    <w:rPr>
      <w:rFonts w:eastAsia="Arial Unicode MS"/>
      <w:color w:val="000000"/>
      <w:szCs w:val="20"/>
    </w:rPr>
  </w:style>
  <w:style w:type="paragraph" w:customStyle="1" w:styleId="hpleftlk">
    <w:name w:val="hpleftlk"/>
    <w:basedOn w:val="Normal"/>
    <w:qFormat/>
    <w:rsid w:val="00FE19A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FE19A8"/>
    <w:pPr>
      <w:spacing w:before="100" w:beforeAutospacing="1" w:after="100" w:afterAutospacing="1"/>
    </w:pPr>
    <w:rPr>
      <w:rFonts w:eastAsia="Arial Unicode MS"/>
      <w:b/>
      <w:bCs/>
      <w:szCs w:val="20"/>
    </w:rPr>
  </w:style>
  <w:style w:type="character" w:customStyle="1" w:styleId="pmterms2">
    <w:name w:val="pmterms2"/>
    <w:basedOn w:val="DefaultParagraphFont"/>
    <w:rsid w:val="00FE19A8"/>
  </w:style>
  <w:style w:type="character" w:customStyle="1" w:styleId="StyleCardTextUnderline3Char">
    <w:name w:val="Style Card Text + Underline3 Char"/>
    <w:basedOn w:val="DefaultParagraphFont"/>
    <w:link w:val="StyleCardTextUnderline3"/>
    <w:rsid w:val="00FE19A8"/>
    <w:rPr>
      <w:rFonts w:eastAsia="SimSun"/>
      <w:u w:val="thick"/>
      <w:lang w:eastAsia="zh-CN"/>
    </w:rPr>
  </w:style>
  <w:style w:type="character" w:customStyle="1" w:styleId="BoldandUnderlineChar1Char2CharChar">
    <w:name w:val="Bold and Underline Char1 Char2 Char Char"/>
    <w:basedOn w:val="DefaultParagraphFont"/>
    <w:rsid w:val="00FE19A8"/>
    <w:rPr>
      <w:b/>
      <w:noProof w:val="0"/>
      <w:szCs w:val="24"/>
      <w:u w:val="single"/>
      <w:lang w:val="en-US" w:eastAsia="en-US" w:bidi="ar-SA"/>
    </w:rPr>
  </w:style>
  <w:style w:type="character" w:customStyle="1" w:styleId="UnderlineChar1Char1">
    <w:name w:val="Underline Char1 Char1"/>
    <w:basedOn w:val="DefaultParagraphFont"/>
    <w:rsid w:val="00FE19A8"/>
    <w:rPr>
      <w:noProof w:val="0"/>
      <w:szCs w:val="24"/>
      <w:u w:val="single"/>
      <w:lang w:val="en-US" w:eastAsia="en-US" w:bidi="ar-SA"/>
    </w:rPr>
  </w:style>
  <w:style w:type="paragraph" w:customStyle="1" w:styleId="Underlinestyle1">
    <w:name w:val="Underlinestyle"/>
    <w:basedOn w:val="Normal"/>
    <w:qFormat/>
    <w:rsid w:val="00FE19A8"/>
    <w:pPr>
      <w:tabs>
        <w:tab w:val="left" w:pos="720"/>
      </w:tabs>
      <w:ind w:left="720"/>
    </w:pPr>
    <w:rPr>
      <w:rFonts w:eastAsia="Times New Roman"/>
      <w:szCs w:val="20"/>
      <w:u w:val="single"/>
    </w:rPr>
  </w:style>
  <w:style w:type="character" w:customStyle="1" w:styleId="featurecontentgray1">
    <w:name w:val="featurecontentgray1"/>
    <w:basedOn w:val="DefaultParagraphFont"/>
    <w:rsid w:val="00FE19A8"/>
    <w:rPr>
      <w:rFonts w:ascii="Arial" w:hAnsi="Arial" w:cs="Arial" w:hint="default"/>
      <w:color w:val="666666"/>
    </w:rPr>
  </w:style>
  <w:style w:type="character" w:customStyle="1" w:styleId="CardCharCharChar0">
    <w:name w:val="Card Char Char Char"/>
    <w:basedOn w:val="DefaultParagraphFont"/>
    <w:rsid w:val="00FE19A8"/>
    <w:rPr>
      <w:rFonts w:ascii="Book Antiqua" w:hAnsi="Book Antiqua"/>
      <w:szCs w:val="24"/>
      <w:lang w:val="en-US" w:eastAsia="en-US" w:bidi="ar-SA"/>
    </w:rPr>
  </w:style>
  <w:style w:type="character" w:customStyle="1" w:styleId="big1">
    <w:name w:val="big1"/>
    <w:basedOn w:val="DefaultParagraphFont"/>
    <w:rsid w:val="00FE19A8"/>
    <w:rPr>
      <w:sz w:val="28"/>
      <w:szCs w:val="28"/>
    </w:rPr>
  </w:style>
  <w:style w:type="character" w:customStyle="1" w:styleId="articletitle1">
    <w:name w:val="articletitle1"/>
    <w:basedOn w:val="DefaultParagraphFont"/>
    <w:rsid w:val="00FE19A8"/>
    <w:rPr>
      <w:b/>
      <w:bCs/>
      <w:color w:val="990000"/>
    </w:rPr>
  </w:style>
  <w:style w:type="character" w:customStyle="1" w:styleId="prodgeneral">
    <w:name w:val="prodgeneral"/>
    <w:basedOn w:val="DefaultParagraphFont"/>
    <w:rsid w:val="00FE19A8"/>
  </w:style>
  <w:style w:type="character" w:customStyle="1" w:styleId="Style10pt">
    <w:name w:val="Style 10 pt"/>
    <w:basedOn w:val="DefaultParagraphFont"/>
    <w:rsid w:val="00FE19A8"/>
    <w:rPr>
      <w:sz w:val="20"/>
    </w:rPr>
  </w:style>
  <w:style w:type="character" w:customStyle="1" w:styleId="StyleUnderlineChar0">
    <w:name w:val="Style Underline + Char"/>
    <w:basedOn w:val="DefaultParagraphFont"/>
    <w:rsid w:val="00FE19A8"/>
    <w:rPr>
      <w:rFonts w:eastAsia="SimSun" w:cs="Arial"/>
      <w:b/>
      <w:bCs/>
      <w:iCs/>
      <w:caps/>
      <w:sz w:val="24"/>
      <w:szCs w:val="24"/>
      <w:u w:val="single"/>
      <w:lang w:val="en-US" w:eastAsia="en-US" w:bidi="ar-SA"/>
    </w:rPr>
  </w:style>
  <w:style w:type="character" w:customStyle="1" w:styleId="highlightChar">
    <w:name w:val="highlight Char"/>
    <w:basedOn w:val="DefaultParagraphFont"/>
    <w:rsid w:val="00FE19A8"/>
    <w:rPr>
      <w:sz w:val="24"/>
      <w:szCs w:val="24"/>
      <w:u w:val="single"/>
      <w:lang w:val="en-US" w:eastAsia="en-US" w:bidi="ar-SA"/>
    </w:rPr>
  </w:style>
  <w:style w:type="character" w:customStyle="1" w:styleId="StyleciteChar">
    <w:name w:val="Style cite + Char"/>
    <w:basedOn w:val="citeChar1"/>
    <w:rsid w:val="00FE19A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FE19A8"/>
    <w:rPr>
      <w:rFonts w:ascii="Arial Narrow" w:hAnsi="Arial Narrow"/>
      <w:strike/>
      <w:u w:val="single"/>
    </w:rPr>
  </w:style>
  <w:style w:type="character" w:customStyle="1" w:styleId="OffensiveLanguageChar">
    <w:name w:val="Offensive Language Char"/>
    <w:rsid w:val="00FE19A8"/>
    <w:rPr>
      <w:rFonts w:ascii="Arial Narrow" w:hAnsi="Arial Narrow"/>
      <w:strike/>
      <w:szCs w:val="24"/>
      <w:u w:val="single"/>
      <w:lang w:val="en-US" w:eastAsia="en-US" w:bidi="ar-SA"/>
    </w:rPr>
  </w:style>
  <w:style w:type="paragraph" w:customStyle="1" w:styleId="clearformatting0">
    <w:name w:val="clear formatting"/>
    <w:basedOn w:val="Normal"/>
    <w:qFormat/>
    <w:rsid w:val="00FE19A8"/>
  </w:style>
  <w:style w:type="paragraph" w:customStyle="1" w:styleId="Style180">
    <w:name w:val="Style 18"/>
    <w:uiPriority w:val="99"/>
    <w:qFormat/>
    <w:rsid w:val="00FE19A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FE19A8"/>
    <w:pPr>
      <w:spacing w:before="100" w:beforeAutospacing="1" w:after="100" w:afterAutospacing="1"/>
    </w:pPr>
    <w:rPr>
      <w:rFonts w:eastAsia="Arial Unicode MS"/>
      <w:szCs w:val="20"/>
    </w:rPr>
  </w:style>
  <w:style w:type="character" w:customStyle="1" w:styleId="yellowfadeinnerspan">
    <w:name w:val="yellowfadeinnerspan"/>
    <w:rsid w:val="00FE19A8"/>
  </w:style>
  <w:style w:type="character" w:customStyle="1" w:styleId="ipa">
    <w:name w:val="ipa"/>
    <w:basedOn w:val="DefaultParagraphFont"/>
    <w:rsid w:val="00FE19A8"/>
  </w:style>
  <w:style w:type="character" w:customStyle="1" w:styleId="regtext">
    <w:name w:val="regtext"/>
    <w:uiPriority w:val="99"/>
    <w:rsid w:val="00FE19A8"/>
  </w:style>
  <w:style w:type="paragraph" w:customStyle="1" w:styleId="Card-Underline0">
    <w:name w:val="Card-Underline"/>
    <w:basedOn w:val="Normal"/>
    <w:link w:val="Card-UnderlineChar"/>
    <w:qFormat/>
    <w:rsid w:val="00FE19A8"/>
    <w:rPr>
      <w:rFonts w:ascii="Century Gothic" w:eastAsia="Cambria" w:hAnsi="Century Gothic"/>
      <w:sz w:val="20"/>
      <w:u w:val="thick"/>
    </w:rPr>
  </w:style>
  <w:style w:type="character" w:customStyle="1" w:styleId="Card-UnderlineChar">
    <w:name w:val="Card-Underline Char"/>
    <w:link w:val="Card-Underline0"/>
    <w:rsid w:val="00FE19A8"/>
    <w:rPr>
      <w:rFonts w:ascii="Century Gothic" w:eastAsia="Cambria" w:hAnsi="Century Gothic"/>
      <w:sz w:val="20"/>
      <w:u w:val="thick"/>
    </w:rPr>
  </w:style>
  <w:style w:type="paragraph" w:customStyle="1" w:styleId="DebateTag0">
    <w:name w:val="Debate Tag"/>
    <w:basedOn w:val="Heading5"/>
    <w:link w:val="DebateTagChar"/>
    <w:qFormat/>
    <w:rsid w:val="00FE19A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FE19A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FE19A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FE19A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FE19A8"/>
  </w:style>
  <w:style w:type="character" w:customStyle="1" w:styleId="honorific-prefix">
    <w:name w:val="honorific-prefix"/>
    <w:basedOn w:val="DefaultParagraphFont"/>
    <w:rsid w:val="00FE19A8"/>
  </w:style>
  <w:style w:type="character" w:customStyle="1" w:styleId="given-name">
    <w:name w:val="given-name"/>
    <w:basedOn w:val="DefaultParagraphFont"/>
    <w:rsid w:val="00FE19A8"/>
  </w:style>
  <w:style w:type="character" w:customStyle="1" w:styleId="family-name">
    <w:name w:val="family-name"/>
    <w:basedOn w:val="DefaultParagraphFont"/>
    <w:rsid w:val="00FE19A8"/>
  </w:style>
  <w:style w:type="character" w:customStyle="1" w:styleId="chead">
    <w:name w:val="chead"/>
    <w:basedOn w:val="DefaultParagraphFont"/>
    <w:rsid w:val="00FE19A8"/>
  </w:style>
  <w:style w:type="character" w:customStyle="1" w:styleId="obgcapsstart">
    <w:name w:val="obg_caps_start"/>
    <w:basedOn w:val="DefaultParagraphFont"/>
    <w:rsid w:val="00FE19A8"/>
  </w:style>
  <w:style w:type="character" w:customStyle="1" w:styleId="tpk">
    <w:name w:val="tpk"/>
    <w:basedOn w:val="DefaultParagraphFont"/>
    <w:rsid w:val="00FE19A8"/>
  </w:style>
  <w:style w:type="character" w:customStyle="1" w:styleId="CharCharChar">
    <w:name w:val="Char Char Char"/>
    <w:basedOn w:val="DefaultParagraphFont"/>
    <w:rsid w:val="00FE19A8"/>
    <w:rPr>
      <w:rFonts w:cs="Arial"/>
      <w:bCs/>
      <w:szCs w:val="26"/>
      <w:u w:val="single"/>
      <w:lang w:val="en-US" w:eastAsia="en-US" w:bidi="ar-SA"/>
    </w:rPr>
  </w:style>
  <w:style w:type="character" w:customStyle="1" w:styleId="althead">
    <w:name w:val="althead"/>
    <w:basedOn w:val="DefaultParagraphFont"/>
    <w:rsid w:val="00FE19A8"/>
  </w:style>
  <w:style w:type="character" w:customStyle="1" w:styleId="arbd1">
    <w:name w:val="arbd1"/>
    <w:basedOn w:val="DefaultParagraphFont"/>
    <w:rsid w:val="00FE19A8"/>
  </w:style>
  <w:style w:type="character" w:customStyle="1" w:styleId="unx">
    <w:name w:val="unx"/>
    <w:basedOn w:val="DefaultParagraphFont"/>
    <w:rsid w:val="00FE19A8"/>
  </w:style>
  <w:style w:type="character" w:customStyle="1" w:styleId="lrdctph">
    <w:name w:val="lr_dct_ph"/>
    <w:basedOn w:val="DefaultParagraphFont"/>
    <w:rsid w:val="00FE19A8"/>
  </w:style>
  <w:style w:type="character" w:customStyle="1" w:styleId="BoxX2">
    <w:name w:val="BoxX2"/>
    <w:qFormat/>
    <w:rsid w:val="00FE19A8"/>
    <w:rPr>
      <w:rFonts w:ascii="Times New Roman" w:hAnsi="Times New Roman"/>
      <w:b/>
      <w:sz w:val="22"/>
      <w:u w:val="single"/>
      <w:bdr w:val="single" w:sz="4" w:space="0" w:color="auto"/>
    </w:rPr>
  </w:style>
  <w:style w:type="character" w:customStyle="1" w:styleId="Styleunderline12pt">
    <w:name w:val="Style underline + 12 pt"/>
    <w:rsid w:val="00FE19A8"/>
    <w:rPr>
      <w:rFonts w:ascii="Times New Roman" w:hAnsi="Times New Roman"/>
      <w:bCs/>
      <w:sz w:val="20"/>
      <w:u w:val="single"/>
    </w:rPr>
  </w:style>
  <w:style w:type="character" w:customStyle="1" w:styleId="StyleUnderlineChar19pt">
    <w:name w:val="Style Underline Char1 + 9 pt"/>
    <w:basedOn w:val="UnderlineChar1"/>
    <w:rsid w:val="00FE19A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E19A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E19A8"/>
    <w:rPr>
      <w:rFonts w:ascii="Times New Roman" w:hAnsi="Times New Roman"/>
      <w:sz w:val="20"/>
      <w:u w:val="single"/>
      <w:lang w:val="en-US" w:eastAsia="en-US" w:bidi="ar-SA"/>
    </w:rPr>
  </w:style>
  <w:style w:type="paragraph" w:customStyle="1" w:styleId="StyleUnderline9pt10">
    <w:name w:val="Style Underline + 9 pt1"/>
    <w:qFormat/>
    <w:rsid w:val="00FE19A8"/>
    <w:rPr>
      <w:rFonts w:ascii="Times New Roman" w:eastAsia="SimSun" w:hAnsi="Times New Roman" w:cs="Times New Roman"/>
      <w:sz w:val="20"/>
      <w:szCs w:val="20"/>
      <w:u w:val="single"/>
    </w:rPr>
  </w:style>
  <w:style w:type="character" w:customStyle="1" w:styleId="Style9ptUnderline1">
    <w:name w:val="Style 9 pt Underline1"/>
    <w:rsid w:val="00FE19A8"/>
    <w:rPr>
      <w:sz w:val="20"/>
      <w:u w:val="single"/>
    </w:rPr>
  </w:style>
  <w:style w:type="character" w:customStyle="1" w:styleId="StyleUnderlineChar19pt2">
    <w:name w:val="Style Underline Char1 + 9 pt2"/>
    <w:basedOn w:val="UnderlineChar1"/>
    <w:rsid w:val="00FE19A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E19A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E19A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E19A8"/>
    <w:rPr>
      <w:rFonts w:ascii="Times New Roman" w:hAnsi="Times New Roman"/>
      <w:b/>
      <w:bCs/>
      <w:sz w:val="20"/>
      <w:szCs w:val="24"/>
      <w:u w:val="single"/>
      <w:lang w:val="en-US" w:eastAsia="en-US" w:bidi="ar-SA"/>
    </w:rPr>
  </w:style>
  <w:style w:type="character" w:customStyle="1" w:styleId="content">
    <w:name w:val="content"/>
    <w:basedOn w:val="DefaultParagraphFont"/>
    <w:rsid w:val="00FE19A8"/>
  </w:style>
  <w:style w:type="paragraph" w:customStyle="1" w:styleId="StyleUnderline9pt2">
    <w:name w:val="Style Underline + 9 pt2"/>
    <w:link w:val="StyleUnderline9pt2Char"/>
    <w:qFormat/>
    <w:rsid w:val="00FE19A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E19A8"/>
    <w:rPr>
      <w:rFonts w:ascii="Times New Roman" w:eastAsia="SimSun" w:hAnsi="Times New Roman" w:cs="Times New Roman"/>
      <w:sz w:val="20"/>
      <w:szCs w:val="20"/>
      <w:u w:val="single"/>
    </w:rPr>
  </w:style>
  <w:style w:type="character" w:customStyle="1" w:styleId="tagCharCharCharChar0">
    <w:name w:val="tag Char Char Char Char"/>
    <w:rsid w:val="00FE19A8"/>
    <w:rPr>
      <w:rFonts w:ascii="Georgia" w:eastAsia="Calibri" w:hAnsi="Georgia" w:cs="Calibri"/>
      <w:b/>
      <w:sz w:val="24"/>
    </w:rPr>
  </w:style>
  <w:style w:type="character" w:customStyle="1" w:styleId="3">
    <w:name w:val="3"/>
    <w:rsid w:val="00FE19A8"/>
    <w:rPr>
      <w:rFonts w:cs="Arial"/>
      <w:bCs/>
      <w:sz w:val="20"/>
      <w:u w:val="single"/>
      <w:lang w:val="en-US" w:eastAsia="en-US" w:bidi="ar-SA"/>
    </w:rPr>
  </w:style>
  <w:style w:type="character" w:customStyle="1" w:styleId="4">
    <w:name w:val="4"/>
    <w:rsid w:val="00FE19A8"/>
    <w:rPr>
      <w:rFonts w:cs="Arial"/>
      <w:bCs/>
      <w:sz w:val="20"/>
      <w:u w:val="single"/>
      <w:lang w:val="en-US" w:eastAsia="en-US" w:bidi="ar-SA"/>
    </w:rPr>
  </w:style>
  <w:style w:type="paragraph" w:customStyle="1" w:styleId="EmphasisText">
    <w:name w:val="Emphasis Text"/>
    <w:basedOn w:val="UnderlinedText"/>
    <w:link w:val="EmphasisTextChar"/>
    <w:qFormat/>
    <w:rsid w:val="00FE19A8"/>
    <w:pPr>
      <w:jc w:val="left"/>
    </w:pPr>
    <w:rPr>
      <w:rFonts w:ascii="Times New Roman" w:eastAsia="SimSun" w:hAnsi="Times New Roman"/>
      <w:u w:val="single"/>
    </w:rPr>
  </w:style>
  <w:style w:type="character" w:customStyle="1" w:styleId="EmphasisTextChar">
    <w:name w:val="Emphasis Text Char"/>
    <w:link w:val="EmphasisText"/>
    <w:rsid w:val="00FE19A8"/>
    <w:rPr>
      <w:rFonts w:ascii="Times New Roman" w:eastAsia="SimSun" w:hAnsi="Times New Roman"/>
      <w:b/>
      <w:u w:val="single"/>
    </w:rPr>
  </w:style>
  <w:style w:type="character" w:customStyle="1" w:styleId="7">
    <w:name w:val="7"/>
    <w:rsid w:val="00FE19A8"/>
    <w:rPr>
      <w:rFonts w:cs="Arial"/>
      <w:bCs/>
      <w:sz w:val="20"/>
      <w:u w:val="single"/>
      <w:lang w:val="en-US" w:eastAsia="en-US" w:bidi="ar-SA"/>
    </w:rPr>
  </w:style>
  <w:style w:type="character" w:customStyle="1" w:styleId="StyleUnderlineChar19pt4">
    <w:name w:val="Style Underline Char1 + 9 pt4"/>
    <w:basedOn w:val="UnderlineChar1"/>
    <w:rsid w:val="00FE19A8"/>
    <w:rPr>
      <w:rFonts w:ascii="Times New Roman" w:hAnsi="Times New Roman"/>
      <w:sz w:val="20"/>
      <w:szCs w:val="24"/>
      <w:u w:val="single"/>
      <w:lang w:val="en-US" w:eastAsia="en-US" w:bidi="ar-SA"/>
    </w:rPr>
  </w:style>
  <w:style w:type="character" w:customStyle="1" w:styleId="StyleUnderlineChar19ptBold1">
    <w:name w:val="Style Underline Char1 + 9 pt Bold1"/>
    <w:rsid w:val="00FE19A8"/>
    <w:rPr>
      <w:rFonts w:ascii="Times New Roman" w:hAnsi="Times New Roman"/>
      <w:b/>
      <w:bCs/>
      <w:sz w:val="20"/>
      <w:szCs w:val="24"/>
      <w:u w:val="single"/>
      <w:lang w:val="en-US" w:eastAsia="en-US" w:bidi="ar-SA"/>
    </w:rPr>
  </w:style>
  <w:style w:type="character" w:customStyle="1" w:styleId="Style9ptUnderline3">
    <w:name w:val="Style 9 pt Underline3"/>
    <w:rsid w:val="00FE19A8"/>
    <w:rPr>
      <w:sz w:val="20"/>
      <w:u w:val="single"/>
    </w:rPr>
  </w:style>
  <w:style w:type="character" w:customStyle="1" w:styleId="Style9ptUnderline4">
    <w:name w:val="Style 9 pt Underline4"/>
    <w:rsid w:val="00FE19A8"/>
    <w:rPr>
      <w:sz w:val="20"/>
      <w:u w:val="single"/>
    </w:rPr>
  </w:style>
  <w:style w:type="character" w:customStyle="1" w:styleId="Styleunderline9ptBold">
    <w:name w:val="Style underline + 9 pt Bold"/>
    <w:rsid w:val="00FE19A8"/>
    <w:rPr>
      <w:b/>
      <w:bCs/>
      <w:sz w:val="20"/>
      <w:u w:val="single"/>
    </w:rPr>
  </w:style>
  <w:style w:type="character" w:customStyle="1" w:styleId="34">
    <w:name w:val="34"/>
    <w:rsid w:val="00FE19A8"/>
    <w:rPr>
      <w:rFonts w:ascii="Times New Roman" w:hAnsi="Times New Roman" w:cs="Arial"/>
      <w:bCs/>
      <w:sz w:val="20"/>
      <w:u w:val="single"/>
      <w:lang w:val="en-US" w:eastAsia="en-US" w:bidi="ar-SA"/>
    </w:rPr>
  </w:style>
  <w:style w:type="character" w:customStyle="1" w:styleId="45">
    <w:name w:val="45"/>
    <w:rsid w:val="00FE19A8"/>
    <w:rPr>
      <w:rFonts w:ascii="Times New Roman" w:hAnsi="Times New Roman" w:cs="Arial"/>
      <w:b/>
      <w:bCs/>
      <w:sz w:val="20"/>
      <w:u w:val="single"/>
      <w:lang w:val="en-US" w:eastAsia="en-US" w:bidi="ar-SA"/>
    </w:rPr>
  </w:style>
  <w:style w:type="character" w:customStyle="1" w:styleId="Style9ptUnderline5">
    <w:name w:val="Style 9 pt Underline5"/>
    <w:rsid w:val="00FE19A8"/>
    <w:rPr>
      <w:rFonts w:ascii="Times New Roman" w:hAnsi="Times New Roman"/>
      <w:sz w:val="20"/>
      <w:u w:val="single"/>
    </w:rPr>
  </w:style>
  <w:style w:type="character" w:customStyle="1" w:styleId="Style9ptBoldUnderline2">
    <w:name w:val="Style 9 pt Bold Underline2"/>
    <w:rsid w:val="00FE19A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E19A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E19A8"/>
    <w:rPr>
      <w:rFonts w:ascii="Calibri" w:eastAsia="Calibri" w:hAnsi="Calibri"/>
      <w:sz w:val="20"/>
    </w:rPr>
  </w:style>
  <w:style w:type="character" w:customStyle="1" w:styleId="StyleStyle49pt1Char">
    <w:name w:val="Style Style4 + 9 pt1 Char"/>
    <w:basedOn w:val="Style4Char"/>
    <w:link w:val="StyleStyle49pt1"/>
    <w:rsid w:val="00FE19A8"/>
    <w:rPr>
      <w:rFonts w:ascii="Calibri" w:eastAsia="Calibri" w:hAnsi="Calibri"/>
      <w:sz w:val="20"/>
      <w:u w:val="single"/>
    </w:rPr>
  </w:style>
  <w:style w:type="paragraph" w:customStyle="1" w:styleId="StyleStyle49ptBold1">
    <w:name w:val="Style Style4 + 9 pt Bold1"/>
    <w:basedOn w:val="Style4"/>
    <w:link w:val="StyleStyle49ptBold1Char"/>
    <w:qFormat/>
    <w:rsid w:val="00FE19A8"/>
    <w:rPr>
      <w:rFonts w:ascii="Calibri" w:eastAsia="Calibri" w:hAnsi="Calibri"/>
      <w:b/>
      <w:bCs/>
    </w:rPr>
  </w:style>
  <w:style w:type="character" w:customStyle="1" w:styleId="StyleStyle49ptBold1Char">
    <w:name w:val="Style Style4 + 9 pt Bold1 Char"/>
    <w:link w:val="StyleStyle49ptBold1"/>
    <w:rsid w:val="00FE19A8"/>
    <w:rPr>
      <w:rFonts w:ascii="Calibri" w:eastAsia="Calibri" w:hAnsi="Calibri"/>
      <w:b/>
      <w:bCs/>
      <w:sz w:val="22"/>
      <w:u w:val="single"/>
    </w:rPr>
  </w:style>
  <w:style w:type="paragraph" w:customStyle="1" w:styleId="StyleStyle49pt2">
    <w:name w:val="Style Style4 + 9 pt2"/>
    <w:basedOn w:val="Style4"/>
    <w:link w:val="StyleStyle49pt2Char"/>
    <w:qFormat/>
    <w:rsid w:val="00FE19A8"/>
    <w:rPr>
      <w:rFonts w:ascii="Calibri" w:eastAsia="Calibri" w:hAnsi="Calibri"/>
      <w:sz w:val="20"/>
    </w:rPr>
  </w:style>
  <w:style w:type="character" w:customStyle="1" w:styleId="StyleStyle49pt2Char">
    <w:name w:val="Style Style4 + 9 pt2 Char"/>
    <w:basedOn w:val="Style4Char"/>
    <w:link w:val="StyleStyle49pt2"/>
    <w:rsid w:val="00FE19A8"/>
    <w:rPr>
      <w:rFonts w:ascii="Calibri" w:eastAsia="Calibri" w:hAnsi="Calibri"/>
      <w:sz w:val="20"/>
      <w:u w:val="single"/>
    </w:rPr>
  </w:style>
  <w:style w:type="paragraph" w:customStyle="1" w:styleId="StyleStyle49ptBold2">
    <w:name w:val="Style Style4 + 9 pt Bold2"/>
    <w:basedOn w:val="Style4"/>
    <w:link w:val="StyleStyle49ptBold2Char"/>
    <w:qFormat/>
    <w:rsid w:val="00FE19A8"/>
    <w:rPr>
      <w:rFonts w:ascii="Calibri" w:eastAsia="Calibri" w:hAnsi="Calibri"/>
      <w:b/>
      <w:bCs/>
    </w:rPr>
  </w:style>
  <w:style w:type="character" w:customStyle="1" w:styleId="StyleStyle49ptBold2Char">
    <w:name w:val="Style Style4 + 9 pt Bold2 Char"/>
    <w:link w:val="StyleStyle49ptBold2"/>
    <w:rsid w:val="00FE19A8"/>
    <w:rPr>
      <w:rFonts w:ascii="Calibri" w:eastAsia="Calibri" w:hAnsi="Calibri"/>
      <w:b/>
      <w:bCs/>
      <w:sz w:val="22"/>
      <w:u w:val="single"/>
    </w:rPr>
  </w:style>
  <w:style w:type="character" w:customStyle="1" w:styleId="StyleArialNarrow9pt">
    <w:name w:val="Style Arial Narrow 9 pt"/>
    <w:rsid w:val="00FE19A8"/>
    <w:rPr>
      <w:rFonts w:ascii="Times New Roman" w:hAnsi="Times New Roman"/>
      <w:sz w:val="20"/>
    </w:rPr>
  </w:style>
  <w:style w:type="paragraph" w:customStyle="1" w:styleId="CiteBody">
    <w:name w:val="Cite Body"/>
    <w:basedOn w:val="Normal"/>
    <w:link w:val="CiteBodyChar"/>
    <w:qFormat/>
    <w:rsid w:val="00FE19A8"/>
    <w:rPr>
      <w:rFonts w:eastAsia="Calibri"/>
      <w:szCs w:val="16"/>
    </w:rPr>
  </w:style>
  <w:style w:type="character" w:customStyle="1" w:styleId="CiteBodyChar">
    <w:name w:val="Cite Body Char"/>
    <w:link w:val="CiteBody"/>
    <w:rsid w:val="00FE19A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FE19A8"/>
    <w:rPr>
      <w:rFonts w:eastAsia="Calibri"/>
      <w:sz w:val="20"/>
      <w:u w:val="single"/>
    </w:rPr>
  </w:style>
  <w:style w:type="character" w:customStyle="1" w:styleId="StyleCardBody11ptUnderlineChar">
    <w:name w:val="Style Card Body + 11 pt Underline Char"/>
    <w:link w:val="StyleCardBody11ptUnderline"/>
    <w:rsid w:val="00FE19A8"/>
    <w:rPr>
      <w:rFonts w:ascii="Calibri" w:eastAsia="Calibri" w:hAnsi="Calibri"/>
      <w:sz w:val="20"/>
      <w:u w:val="single"/>
    </w:rPr>
  </w:style>
  <w:style w:type="paragraph" w:customStyle="1" w:styleId="StyleStyle49pt4">
    <w:name w:val="Style Style4 + 9 pt4"/>
    <w:basedOn w:val="Style4"/>
    <w:link w:val="StyleStyle49pt4Char"/>
    <w:qFormat/>
    <w:rsid w:val="00FE19A8"/>
    <w:rPr>
      <w:rFonts w:ascii="Calibri" w:eastAsia="Calibri" w:hAnsi="Calibri"/>
      <w:sz w:val="20"/>
    </w:rPr>
  </w:style>
  <w:style w:type="character" w:customStyle="1" w:styleId="StyleStyle49pt4Char">
    <w:name w:val="Style Style4 + 9 pt4 Char"/>
    <w:basedOn w:val="Style4Char"/>
    <w:link w:val="StyleStyle49pt4"/>
    <w:rsid w:val="00FE19A8"/>
    <w:rPr>
      <w:rFonts w:ascii="Calibri" w:eastAsia="Calibri" w:hAnsi="Calibri"/>
      <w:sz w:val="20"/>
      <w:u w:val="single"/>
    </w:rPr>
  </w:style>
  <w:style w:type="paragraph" w:customStyle="1" w:styleId="StyleStyle49ptBold4">
    <w:name w:val="Style Style4 + 9 pt Bold4"/>
    <w:basedOn w:val="Style4"/>
    <w:link w:val="StyleStyle49ptBold4Char"/>
    <w:qFormat/>
    <w:rsid w:val="00FE19A8"/>
    <w:rPr>
      <w:rFonts w:ascii="Calibri" w:eastAsia="Calibri" w:hAnsi="Calibri"/>
      <w:b/>
      <w:bCs/>
    </w:rPr>
  </w:style>
  <w:style w:type="character" w:customStyle="1" w:styleId="StyleStyle49ptBold4Char">
    <w:name w:val="Style Style4 + 9 pt Bold4 Char"/>
    <w:link w:val="StyleStyle49ptBold4"/>
    <w:rsid w:val="00FE19A8"/>
    <w:rPr>
      <w:rFonts w:ascii="Calibri" w:eastAsia="Calibri" w:hAnsi="Calibri"/>
      <w:b/>
      <w:bCs/>
      <w:sz w:val="22"/>
      <w:u w:val="single"/>
    </w:rPr>
  </w:style>
  <w:style w:type="character" w:customStyle="1" w:styleId="StyleUnderlineCharChar9pt2">
    <w:name w:val="Style Underline Char Char + 9 pt2"/>
    <w:basedOn w:val="DefaultParagraphFont"/>
    <w:rsid w:val="00FE19A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E19A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E19A8"/>
    <w:rPr>
      <w:b/>
      <w:bCs/>
      <w:sz w:val="20"/>
      <w:u w:val="single"/>
      <w:bdr w:val="single" w:sz="4" w:space="0" w:color="auto"/>
    </w:rPr>
  </w:style>
  <w:style w:type="character" w:customStyle="1" w:styleId="Style9ptUnderline7">
    <w:name w:val="Style 9 pt Underline7"/>
    <w:rsid w:val="00FE19A8"/>
    <w:rPr>
      <w:sz w:val="20"/>
      <w:u w:val="single"/>
    </w:rPr>
  </w:style>
  <w:style w:type="character" w:customStyle="1" w:styleId="Style9ptBoldUnderline3">
    <w:name w:val="Style 9 pt Bold Underline3"/>
    <w:rsid w:val="00FE19A8"/>
    <w:rPr>
      <w:b/>
      <w:bCs/>
      <w:sz w:val="20"/>
      <w:u w:val="single"/>
    </w:rPr>
  </w:style>
  <w:style w:type="character" w:customStyle="1" w:styleId="Style9ptUnderline8">
    <w:name w:val="Style 9 pt Underline8"/>
    <w:rsid w:val="00FE19A8"/>
    <w:rPr>
      <w:sz w:val="20"/>
      <w:u w:val="single"/>
    </w:rPr>
  </w:style>
  <w:style w:type="paragraph" w:customStyle="1" w:styleId="StyleStyle49pt5">
    <w:name w:val="Style Style4 + 9 pt5"/>
    <w:basedOn w:val="Style4"/>
    <w:link w:val="StyleStyle49pt5Char"/>
    <w:qFormat/>
    <w:rsid w:val="00FE19A8"/>
    <w:rPr>
      <w:rFonts w:ascii="Calibri" w:eastAsia="Calibri" w:hAnsi="Calibri"/>
      <w:sz w:val="20"/>
    </w:rPr>
  </w:style>
  <w:style w:type="character" w:customStyle="1" w:styleId="StyleStyle49pt5Char">
    <w:name w:val="Style Style4 + 9 pt5 Char"/>
    <w:basedOn w:val="Style4Char"/>
    <w:link w:val="StyleStyle49pt5"/>
    <w:rsid w:val="00FE19A8"/>
    <w:rPr>
      <w:rFonts w:ascii="Calibri" w:eastAsia="Calibri" w:hAnsi="Calibri"/>
      <w:sz w:val="20"/>
      <w:u w:val="single"/>
    </w:rPr>
  </w:style>
  <w:style w:type="character" w:customStyle="1" w:styleId="66">
    <w:name w:val="66"/>
    <w:rsid w:val="00FE19A8"/>
    <w:rPr>
      <w:rFonts w:cs="Arial"/>
      <w:bCs/>
      <w:sz w:val="20"/>
      <w:u w:val="single"/>
      <w:lang w:val="en-US" w:eastAsia="en-US" w:bidi="ar-SA"/>
    </w:rPr>
  </w:style>
  <w:style w:type="character" w:customStyle="1" w:styleId="Style9ptUnderline9">
    <w:name w:val="Style 9 pt Underline9"/>
    <w:rsid w:val="00FE19A8"/>
    <w:rPr>
      <w:sz w:val="20"/>
      <w:u w:val="single"/>
    </w:rPr>
  </w:style>
  <w:style w:type="paragraph" w:customStyle="1" w:styleId="StyleStyle49ptBold5">
    <w:name w:val="Style Style4 + 9 pt Bold5"/>
    <w:basedOn w:val="Style4"/>
    <w:link w:val="StyleStyle49ptBold5Char"/>
    <w:qFormat/>
    <w:rsid w:val="00FE19A8"/>
    <w:rPr>
      <w:rFonts w:ascii="Calibri" w:eastAsia="Calibri" w:hAnsi="Calibri"/>
      <w:b/>
      <w:bCs/>
    </w:rPr>
  </w:style>
  <w:style w:type="character" w:customStyle="1" w:styleId="StyleStyle49ptBold5Char">
    <w:name w:val="Style Style4 + 9 pt Bold5 Char"/>
    <w:link w:val="StyleStyle49ptBold5"/>
    <w:rsid w:val="00FE19A8"/>
    <w:rPr>
      <w:rFonts w:ascii="Calibri" w:eastAsia="Calibri" w:hAnsi="Calibri"/>
      <w:b/>
      <w:bCs/>
      <w:sz w:val="22"/>
      <w:u w:val="single"/>
    </w:rPr>
  </w:style>
  <w:style w:type="character" w:customStyle="1" w:styleId="Style9ptBoldUnderline4">
    <w:name w:val="Style 9 pt Bold Underline4"/>
    <w:rsid w:val="00FE19A8"/>
    <w:rPr>
      <w:b/>
      <w:bCs/>
      <w:sz w:val="20"/>
      <w:u w:val="single"/>
    </w:rPr>
  </w:style>
  <w:style w:type="paragraph" w:customStyle="1" w:styleId="StyleStyle49pt7">
    <w:name w:val="Style Style4 + 9 pt7"/>
    <w:basedOn w:val="Style4"/>
    <w:link w:val="StyleStyle49pt7Char"/>
    <w:qFormat/>
    <w:rsid w:val="00FE19A8"/>
    <w:rPr>
      <w:rFonts w:ascii="Calibri" w:eastAsia="Calibri" w:hAnsi="Calibri"/>
      <w:sz w:val="20"/>
    </w:rPr>
  </w:style>
  <w:style w:type="character" w:customStyle="1" w:styleId="StyleStyle49pt7Char">
    <w:name w:val="Style Style4 + 9 pt7 Char"/>
    <w:basedOn w:val="Style4Char"/>
    <w:link w:val="StyleStyle49pt7"/>
    <w:rsid w:val="00FE19A8"/>
    <w:rPr>
      <w:rFonts w:ascii="Calibri" w:eastAsia="Calibri" w:hAnsi="Calibri"/>
      <w:sz w:val="20"/>
      <w:u w:val="single"/>
    </w:rPr>
  </w:style>
  <w:style w:type="character" w:customStyle="1" w:styleId="titleblue14">
    <w:name w:val="titleblue14"/>
    <w:basedOn w:val="DefaultParagraphFont"/>
    <w:rsid w:val="00FE19A8"/>
  </w:style>
  <w:style w:type="paragraph" w:customStyle="1" w:styleId="FONT7">
    <w:name w:val="FONT 7"/>
    <w:qFormat/>
    <w:rsid w:val="00FE19A8"/>
    <w:rPr>
      <w:rFonts w:ascii="Times New Roman" w:eastAsia="SimSun" w:hAnsi="Times New Roman" w:cs="Arial"/>
      <w:bCs/>
      <w:iCs/>
      <w:sz w:val="14"/>
      <w:szCs w:val="28"/>
    </w:rPr>
  </w:style>
  <w:style w:type="paragraph" w:customStyle="1" w:styleId="StyleStyle49pt8">
    <w:name w:val="Style Style4 + 9 pt8"/>
    <w:basedOn w:val="Style4"/>
    <w:qFormat/>
    <w:rsid w:val="00FE19A8"/>
    <w:rPr>
      <w:rFonts w:ascii="Calibri" w:eastAsia="Calibri" w:hAnsi="Calibri"/>
    </w:rPr>
  </w:style>
  <w:style w:type="paragraph" w:customStyle="1" w:styleId="StyleHeading2Underline">
    <w:name w:val="Style Heading 2 + Underline"/>
    <w:basedOn w:val="Heading2"/>
    <w:link w:val="StyleHeading2UnderlineChar"/>
    <w:qFormat/>
    <w:rsid w:val="00FE19A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E19A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FE19A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E19A8"/>
    <w:rPr>
      <w:rFonts w:eastAsia="Calibri"/>
      <w:b/>
      <w:bCs/>
      <w:sz w:val="22"/>
      <w:u w:val="single"/>
    </w:rPr>
  </w:style>
  <w:style w:type="paragraph" w:customStyle="1" w:styleId="StyleStyle49pt9">
    <w:name w:val="Style Style4 + 9 pt9"/>
    <w:basedOn w:val="Style4"/>
    <w:link w:val="StyleStyle49pt9Char"/>
    <w:qFormat/>
    <w:rsid w:val="00FE19A8"/>
    <w:rPr>
      <w:rFonts w:ascii="Calibri" w:eastAsia="Calibri" w:hAnsi="Calibri"/>
      <w:sz w:val="20"/>
    </w:rPr>
  </w:style>
  <w:style w:type="character" w:customStyle="1" w:styleId="StyleStyle49pt9Char">
    <w:name w:val="Style Style4 + 9 pt9 Char"/>
    <w:basedOn w:val="Style4Char"/>
    <w:link w:val="StyleStyle49pt9"/>
    <w:rsid w:val="00FE19A8"/>
    <w:rPr>
      <w:rFonts w:ascii="Calibri" w:eastAsia="Calibri" w:hAnsi="Calibri"/>
      <w:sz w:val="20"/>
      <w:u w:val="single"/>
    </w:rPr>
  </w:style>
  <w:style w:type="paragraph" w:customStyle="1" w:styleId="StyleStyle49ptBold6">
    <w:name w:val="Style Style4 + 9 pt Bold6"/>
    <w:basedOn w:val="Style4"/>
    <w:link w:val="StyleStyle49ptBold6Char"/>
    <w:qFormat/>
    <w:rsid w:val="00FE19A8"/>
    <w:rPr>
      <w:rFonts w:ascii="Calibri" w:eastAsia="Calibri" w:hAnsi="Calibri"/>
      <w:b/>
      <w:bCs/>
    </w:rPr>
  </w:style>
  <w:style w:type="character" w:customStyle="1" w:styleId="StyleStyle49ptBold6Char">
    <w:name w:val="Style Style4 + 9 pt Bold6 Char"/>
    <w:link w:val="StyleStyle49ptBold6"/>
    <w:rsid w:val="00FE19A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E19A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E19A8"/>
    <w:rPr>
      <w:rFonts w:eastAsia="Calibri"/>
      <w:b/>
      <w:bCs/>
      <w:sz w:val="22"/>
      <w:u w:val="single"/>
      <w:bdr w:val="single" w:sz="4" w:space="0" w:color="auto"/>
    </w:rPr>
  </w:style>
  <w:style w:type="character" w:customStyle="1" w:styleId="StyleUnderlineCharChar9pt3">
    <w:name w:val="Style Underline Char Char + 9 pt3"/>
    <w:basedOn w:val="DefaultParagraphFont"/>
    <w:rsid w:val="00FE19A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E19A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E19A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E19A8"/>
    <w:rPr>
      <w:rFonts w:asciiTheme="minorHAnsi" w:hAnsiTheme="minorHAnsi"/>
      <w:b/>
      <w:sz w:val="24"/>
      <w:u w:val="single"/>
    </w:rPr>
  </w:style>
  <w:style w:type="paragraph" w:customStyle="1" w:styleId="textboldChar">
    <w:name w:val="text bold Char"/>
    <w:basedOn w:val="Normal"/>
    <w:link w:val="textboldCharChar"/>
    <w:qFormat/>
    <w:rsid w:val="00FE19A8"/>
    <w:pPr>
      <w:ind w:left="720"/>
    </w:pPr>
    <w:rPr>
      <w:rFonts w:eastAsia="Calibri"/>
      <w:b/>
      <w:u w:val="thick"/>
    </w:rPr>
  </w:style>
  <w:style w:type="character" w:customStyle="1" w:styleId="textboldCharChar">
    <w:name w:val="text bold Char Char"/>
    <w:link w:val="textboldChar"/>
    <w:rsid w:val="00FE19A8"/>
    <w:rPr>
      <w:rFonts w:ascii="Calibri" w:eastAsia="Calibri" w:hAnsi="Calibri"/>
      <w:b/>
      <w:sz w:val="22"/>
      <w:u w:val="thick"/>
    </w:rPr>
  </w:style>
  <w:style w:type="character" w:customStyle="1" w:styleId="snapnoshots">
    <w:name w:val="snap_noshots"/>
    <w:basedOn w:val="DefaultParagraphFont"/>
    <w:rsid w:val="00FE19A8"/>
  </w:style>
  <w:style w:type="character" w:customStyle="1" w:styleId="manchettebig2">
    <w:name w:val="manchettebig2"/>
    <w:basedOn w:val="DefaultParagraphFont"/>
    <w:rsid w:val="00FE19A8"/>
  </w:style>
  <w:style w:type="character" w:customStyle="1" w:styleId="cnbcsbhdcomp">
    <w:name w:val="cnbc_sbhd_comp"/>
    <w:rsid w:val="00FE19A8"/>
  </w:style>
  <w:style w:type="character" w:customStyle="1" w:styleId="blox-headline">
    <w:name w:val="blox-headline"/>
    <w:rsid w:val="00FE19A8"/>
  </w:style>
  <w:style w:type="paragraph" w:customStyle="1" w:styleId="StyleJustified">
    <w:name w:val="Style Justified"/>
    <w:basedOn w:val="Normal"/>
    <w:qFormat/>
    <w:rsid w:val="00FE19A8"/>
    <w:rPr>
      <w:rFonts w:eastAsia="Times New Roman"/>
      <w:szCs w:val="20"/>
    </w:rPr>
  </w:style>
  <w:style w:type="character" w:customStyle="1" w:styleId="Heading2CharCharCharCharCharChar1CharChar">
    <w:name w:val="Heading 2 Char Char Char Char Char Char1 Char Char"/>
    <w:basedOn w:val="DefaultParagraphFont"/>
    <w:uiPriority w:val="99"/>
    <w:rsid w:val="00FE19A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E19A8"/>
    <w:rPr>
      <w:rFonts w:ascii="Georgia" w:hAnsi="Georgia"/>
      <w:b w:val="0"/>
      <w:bCs/>
      <w:sz w:val="24"/>
      <w:u w:val="single"/>
    </w:rPr>
  </w:style>
  <w:style w:type="paragraph" w:customStyle="1" w:styleId="ember-view">
    <w:name w:val="ember-view"/>
    <w:basedOn w:val="Normal"/>
    <w:rsid w:val="00FE19A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E19A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FE19A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E19A8"/>
    <w:pPr>
      <w:spacing w:before="100" w:beforeAutospacing="1" w:after="100" w:afterAutospacing="1"/>
    </w:pPr>
    <w:rPr>
      <w:rFonts w:ascii="Times New Roman" w:eastAsia="Times New Roman" w:hAnsi="Times New Roman"/>
    </w:rPr>
  </w:style>
  <w:style w:type="paragraph" w:customStyle="1" w:styleId="p">
    <w:name w:val="p"/>
    <w:basedOn w:val="Normal"/>
    <w:qFormat/>
    <w:rsid w:val="00FE19A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FE19A8"/>
    <w:pPr>
      <w:spacing w:after="0" w:line="240" w:lineRule="auto"/>
      <w:jc w:val="center"/>
      <w:outlineLvl w:val="0"/>
    </w:pPr>
    <w:rPr>
      <w:b/>
      <w:sz w:val="32"/>
      <w:u w:val="single"/>
    </w:rPr>
  </w:style>
  <w:style w:type="paragraph" w:customStyle="1" w:styleId="PhoHeading2">
    <w:name w:val="PhoHeading 2"/>
    <w:basedOn w:val="Normal"/>
    <w:uiPriority w:val="99"/>
    <w:qFormat/>
    <w:rsid w:val="00FE19A8"/>
    <w:pPr>
      <w:spacing w:after="0" w:line="240" w:lineRule="auto"/>
      <w:jc w:val="center"/>
    </w:pPr>
    <w:rPr>
      <w:b/>
      <w:sz w:val="28"/>
      <w:u w:val="single"/>
    </w:rPr>
  </w:style>
  <w:style w:type="paragraph" w:customStyle="1" w:styleId="PhoTag">
    <w:name w:val="PhoTag"/>
    <w:basedOn w:val="Normal"/>
    <w:next w:val="Normal"/>
    <w:autoRedefine/>
    <w:qFormat/>
    <w:rsid w:val="00FE19A8"/>
    <w:pPr>
      <w:spacing w:after="0" w:line="240" w:lineRule="auto"/>
    </w:pPr>
    <w:rPr>
      <w:b/>
      <w:sz w:val="20"/>
    </w:rPr>
  </w:style>
  <w:style w:type="character" w:customStyle="1" w:styleId="PhoNormal">
    <w:name w:val="PhoNormal"/>
    <w:uiPriority w:val="1"/>
    <w:qFormat/>
    <w:rsid w:val="00FE19A8"/>
    <w:rPr>
      <w:rFonts w:ascii="Georgia" w:hAnsi="Georgia" w:hint="default"/>
      <w:sz w:val="22"/>
    </w:rPr>
  </w:style>
  <w:style w:type="character" w:customStyle="1" w:styleId="NormalF6Char">
    <w:name w:val="Normal F6 Char"/>
    <w:link w:val="NormalF6"/>
    <w:locked/>
    <w:rsid w:val="00FE19A8"/>
  </w:style>
  <w:style w:type="paragraph" w:customStyle="1" w:styleId="NormalF6">
    <w:name w:val="Normal F6"/>
    <w:basedOn w:val="Normal"/>
    <w:link w:val="NormalF6Char"/>
    <w:rsid w:val="00FE19A8"/>
    <w:pPr>
      <w:spacing w:after="0" w:line="240" w:lineRule="auto"/>
    </w:pPr>
    <w:rPr>
      <w:rFonts w:asciiTheme="minorHAnsi" w:hAnsiTheme="minorHAnsi"/>
      <w:sz w:val="24"/>
    </w:rPr>
  </w:style>
  <w:style w:type="character" w:customStyle="1" w:styleId="UnreadF7Char">
    <w:name w:val="Unread F7 Char"/>
    <w:link w:val="UnreadF7"/>
    <w:locked/>
    <w:rsid w:val="00FE19A8"/>
    <w:rPr>
      <w:sz w:val="12"/>
    </w:rPr>
  </w:style>
  <w:style w:type="paragraph" w:customStyle="1" w:styleId="UnreadF7">
    <w:name w:val="Unread F7"/>
    <w:basedOn w:val="Normal"/>
    <w:next w:val="NormalF6"/>
    <w:link w:val="UnreadF7Char"/>
    <w:rsid w:val="00FE19A8"/>
    <w:pPr>
      <w:spacing w:after="0" w:line="240" w:lineRule="auto"/>
    </w:pPr>
    <w:rPr>
      <w:rFonts w:asciiTheme="minorHAnsi" w:hAnsiTheme="minorHAnsi"/>
      <w:sz w:val="12"/>
    </w:rPr>
  </w:style>
  <w:style w:type="character" w:customStyle="1" w:styleId="TagCiteF8Char">
    <w:name w:val="Tag/Cite F8 Char"/>
    <w:link w:val="TagCiteF8"/>
    <w:locked/>
    <w:rsid w:val="00FE19A8"/>
    <w:rPr>
      <w:b/>
    </w:rPr>
  </w:style>
  <w:style w:type="paragraph" w:customStyle="1" w:styleId="TagCiteF8">
    <w:name w:val="Tag/Cite F8"/>
    <w:basedOn w:val="Normal"/>
    <w:next w:val="NormalF6"/>
    <w:link w:val="TagCiteF8Char"/>
    <w:rsid w:val="00FE19A8"/>
    <w:pPr>
      <w:spacing w:after="0" w:line="240" w:lineRule="auto"/>
    </w:pPr>
    <w:rPr>
      <w:rFonts w:asciiTheme="minorHAnsi" w:hAnsiTheme="minorHAnsi"/>
      <w:b/>
      <w:sz w:val="24"/>
    </w:rPr>
  </w:style>
  <w:style w:type="character" w:customStyle="1" w:styleId="DebateUnderlinedChar">
    <w:name w:val="Debate Underlined Char"/>
    <w:basedOn w:val="DefaultParagraphFont"/>
    <w:rsid w:val="00FE19A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FE19A8"/>
    <w:rPr>
      <w:rFonts w:ascii="Garamond" w:eastAsia="Times New Roman" w:hAnsi="Garamond" w:cs="Times New Roman"/>
      <w:b/>
      <w:color w:val="000000"/>
      <w:sz w:val="22"/>
    </w:rPr>
  </w:style>
  <w:style w:type="paragraph" w:customStyle="1" w:styleId="RyanEvText1">
    <w:name w:val="RyanEvText1"/>
    <w:basedOn w:val="Normal"/>
    <w:autoRedefine/>
    <w:rsid w:val="00FE19A8"/>
    <w:pPr>
      <w:keepLines/>
      <w:spacing w:line="190" w:lineRule="exact"/>
      <w:ind w:left="648" w:firstLine="360"/>
    </w:pPr>
    <w:rPr>
      <w:rFonts w:eastAsia="Times New Roman"/>
      <w:sz w:val="18"/>
      <w:szCs w:val="18"/>
    </w:rPr>
  </w:style>
  <w:style w:type="paragraph" w:customStyle="1" w:styleId="BBCite">
    <w:name w:val="BB Cite"/>
    <w:basedOn w:val="Normal"/>
    <w:autoRedefine/>
    <w:rsid w:val="00FE19A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E19A8"/>
    <w:pPr>
      <w:tabs>
        <w:tab w:val="left" w:pos="0"/>
      </w:tabs>
    </w:pPr>
    <w:rPr>
      <w:rFonts w:eastAsia="Calibri"/>
      <w:sz w:val="18"/>
    </w:rPr>
  </w:style>
  <w:style w:type="character" w:customStyle="1" w:styleId="CiteJVChar">
    <w:name w:val="CiteJV Char"/>
    <w:link w:val="CiteJV"/>
    <w:rsid w:val="00FE19A8"/>
    <w:rPr>
      <w:rFonts w:ascii="Calibri" w:eastAsia="Calibri" w:hAnsi="Calibri"/>
      <w:sz w:val="18"/>
    </w:rPr>
  </w:style>
  <w:style w:type="paragraph" w:customStyle="1" w:styleId="Card-text">
    <w:name w:val="Card-text"/>
    <w:basedOn w:val="Normal"/>
    <w:link w:val="Card-textChar"/>
    <w:rsid w:val="00FE19A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E19A8"/>
    <w:rPr>
      <w:rFonts w:ascii="Book Antiqua" w:eastAsia="Times New Roman" w:hAnsi="Book Antiqua"/>
      <w:sz w:val="22"/>
      <w:szCs w:val="20"/>
    </w:rPr>
  </w:style>
  <w:style w:type="paragraph" w:customStyle="1" w:styleId="TagAuthorNameYear">
    <w:name w:val="Tag+Author Name/Year"/>
    <w:basedOn w:val="Card-text"/>
    <w:link w:val="TagAuthorNameYearChar"/>
    <w:rsid w:val="00FE19A8"/>
    <w:rPr>
      <w:b/>
      <w:bCs/>
      <w:smallCaps/>
    </w:rPr>
  </w:style>
  <w:style w:type="character" w:customStyle="1" w:styleId="TagAuthorNameYearChar">
    <w:name w:val="Tag+Author Name/Year Char"/>
    <w:basedOn w:val="Card-textChar"/>
    <w:link w:val="TagAuthorNameYear"/>
    <w:rsid w:val="00FE19A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FE19A8"/>
    <w:rPr>
      <w:u w:val="single"/>
    </w:rPr>
  </w:style>
  <w:style w:type="character" w:customStyle="1" w:styleId="CardText-VerbalizedChar">
    <w:name w:val="Card Text-Verbalized Char"/>
    <w:basedOn w:val="Card-textChar"/>
    <w:link w:val="CardText-Verbalized"/>
    <w:rsid w:val="00FE19A8"/>
    <w:rPr>
      <w:rFonts w:ascii="Book Antiqua" w:eastAsia="Times New Roman" w:hAnsi="Book Antiqua"/>
      <w:sz w:val="22"/>
      <w:szCs w:val="20"/>
      <w:u w:val="single"/>
    </w:rPr>
  </w:style>
  <w:style w:type="paragraph" w:customStyle="1" w:styleId="blurb">
    <w:name w:val="blurb"/>
    <w:basedOn w:val="Normal"/>
    <w:rsid w:val="00FE19A8"/>
    <w:pPr>
      <w:spacing w:before="100" w:beforeAutospacing="1" w:after="100" w:afterAutospacing="1"/>
    </w:pPr>
    <w:rPr>
      <w:rFonts w:eastAsia="Times New Roman"/>
      <w:sz w:val="24"/>
    </w:rPr>
  </w:style>
  <w:style w:type="character" w:customStyle="1" w:styleId="articlesubtitle0">
    <w:name w:val="article_subtitle"/>
    <w:rsid w:val="00FE19A8"/>
  </w:style>
  <w:style w:type="character" w:customStyle="1" w:styleId="bodystrong">
    <w:name w:val="bodystrong"/>
    <w:rsid w:val="00FE19A8"/>
  </w:style>
  <w:style w:type="paragraph" w:customStyle="1" w:styleId="meta">
    <w:name w:val="meta"/>
    <w:basedOn w:val="Normal"/>
    <w:rsid w:val="00FE19A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E19A8"/>
  </w:style>
  <w:style w:type="paragraph" w:customStyle="1" w:styleId="KooCard">
    <w:name w:val="KooCard"/>
    <w:basedOn w:val="Normal"/>
    <w:link w:val="KooCardChar"/>
    <w:qFormat/>
    <w:rsid w:val="00FE19A8"/>
    <w:pPr>
      <w:ind w:left="288" w:right="288"/>
    </w:pPr>
    <w:rPr>
      <w:rFonts w:eastAsiaTheme="majorEastAsia"/>
      <w:bCs/>
      <w:sz w:val="52"/>
      <w:szCs w:val="28"/>
    </w:rPr>
  </w:style>
  <w:style w:type="character" w:customStyle="1" w:styleId="KooCardChar">
    <w:name w:val="KooCard Char"/>
    <w:basedOn w:val="DefaultParagraphFont"/>
    <w:link w:val="KooCard"/>
    <w:rsid w:val="00FE19A8"/>
    <w:rPr>
      <w:rFonts w:ascii="Calibri" w:eastAsiaTheme="majorEastAsia" w:hAnsi="Calibri"/>
      <w:bCs/>
      <w:sz w:val="52"/>
      <w:szCs w:val="28"/>
    </w:rPr>
  </w:style>
  <w:style w:type="paragraph" w:customStyle="1" w:styleId="Indent0">
    <w:name w:val="Indent"/>
    <w:basedOn w:val="Normal"/>
    <w:autoRedefine/>
    <w:qFormat/>
    <w:rsid w:val="00FE19A8"/>
    <w:pPr>
      <w:spacing w:after="0" w:line="240" w:lineRule="auto"/>
      <w:ind w:left="288"/>
    </w:pPr>
  </w:style>
  <w:style w:type="character" w:customStyle="1" w:styleId="m-5156237671796814033gmail-styleunderline">
    <w:name w:val="m_-5156237671796814033gmail-styleunderline"/>
    <w:basedOn w:val="DefaultParagraphFont"/>
    <w:rsid w:val="00FE19A8"/>
  </w:style>
  <w:style w:type="character" w:customStyle="1" w:styleId="m-5156237671796814033gmail-style13ptbold">
    <w:name w:val="m_-5156237671796814033gmail-style13ptbold"/>
    <w:basedOn w:val="DefaultParagraphFont"/>
    <w:rsid w:val="00FE19A8"/>
  </w:style>
  <w:style w:type="character" w:customStyle="1" w:styleId="review--authors">
    <w:name w:val="review--authors"/>
    <w:basedOn w:val="DefaultParagraphFont"/>
    <w:rsid w:val="00FE19A8"/>
  </w:style>
  <w:style w:type="character" w:customStyle="1" w:styleId="m3874072174869965789gmail-heading4char">
    <w:name w:val="m_3874072174869965789gmail-heading4char"/>
    <w:basedOn w:val="DefaultParagraphFont"/>
    <w:rsid w:val="00FE19A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E19A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E19A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E19A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E19A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E19A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E19A8"/>
    <w:rPr>
      <w:rFonts w:ascii="Arial Narrow" w:eastAsia="Calibri" w:hAnsi="Arial Narrow"/>
      <w:b/>
      <w:sz w:val="18"/>
      <w:u w:val="single"/>
    </w:rPr>
  </w:style>
  <w:style w:type="character" w:customStyle="1" w:styleId="Debate-CardSmalltextF2CharChar">
    <w:name w:val="Debate- Card Small text F2 Char Char"/>
    <w:basedOn w:val="DefaultParagraphFont"/>
    <w:rsid w:val="00FE19A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E19A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FE19A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FE19A8"/>
    <w:rPr>
      <w:rFonts w:ascii="Times New Roman" w:hAnsi="Times New Roman"/>
      <w:b w:val="0"/>
      <w:i w:val="0"/>
      <w:sz w:val="20"/>
    </w:rPr>
  </w:style>
  <w:style w:type="character" w:customStyle="1" w:styleId="Bold12">
    <w:name w:val="Bold12"/>
    <w:uiPriority w:val="1"/>
    <w:qFormat/>
    <w:rsid w:val="00FE19A8"/>
    <w:rPr>
      <w:rFonts w:ascii="Times New Roman" w:hAnsi="Times New Roman"/>
      <w:b/>
      <w:sz w:val="24"/>
    </w:rPr>
  </w:style>
  <w:style w:type="paragraph" w:customStyle="1" w:styleId="StyleHeading4TagBigcardNotBold">
    <w:name w:val="Style Heading 4TagBig card + Not Bold"/>
    <w:basedOn w:val="Heading4"/>
    <w:qFormat/>
    <w:rsid w:val="00FE19A8"/>
    <w:pPr>
      <w:spacing w:before="0"/>
    </w:pPr>
    <w:rPr>
      <w:rFonts w:eastAsia="Times New Roman" w:cs="Times New Roman"/>
      <w:iCs/>
    </w:rPr>
  </w:style>
  <w:style w:type="paragraph" w:customStyle="1" w:styleId="Stylecardtext8pt">
    <w:name w:val="Style card text + 8 pt"/>
    <w:basedOn w:val="Normal"/>
    <w:qFormat/>
    <w:rsid w:val="00FE19A8"/>
    <w:pPr>
      <w:ind w:right="288"/>
    </w:pPr>
    <w:rPr>
      <w:rFonts w:eastAsia="Calibri" w:cs="Times New Roman"/>
      <w:sz w:val="16"/>
    </w:rPr>
  </w:style>
  <w:style w:type="paragraph" w:customStyle="1" w:styleId="Stylecardtext5pt">
    <w:name w:val="Style card text + 5 pt"/>
    <w:basedOn w:val="Normal"/>
    <w:qFormat/>
    <w:rsid w:val="00FE19A8"/>
    <w:pPr>
      <w:ind w:right="288"/>
    </w:pPr>
    <w:rPr>
      <w:rFonts w:eastAsia="Calibri" w:cs="Times New Roman"/>
      <w:sz w:val="10"/>
    </w:rPr>
  </w:style>
  <w:style w:type="character" w:customStyle="1" w:styleId="StyleBox12ptBold">
    <w:name w:val="Style Box + 12 pt Bold"/>
    <w:rsid w:val="00FE19A8"/>
    <w:rPr>
      <w:rFonts w:ascii="Georgia" w:hAnsi="Georgia" w:hint="default"/>
      <w:b/>
      <w:bCs/>
      <w:sz w:val="22"/>
      <w:u w:val="single"/>
      <w:bdr w:val="none" w:sz="0" w:space="0" w:color="auto" w:frame="1"/>
    </w:rPr>
  </w:style>
  <w:style w:type="character" w:customStyle="1" w:styleId="StyleBox12pt">
    <w:name w:val="Style Box + 12 pt"/>
    <w:rsid w:val="00FE19A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FE19A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FE19A8"/>
    <w:rPr>
      <w:rFonts w:ascii="Georgia" w:hAnsi="Georgia" w:hint="default"/>
      <w:color w:val="0D0D0D"/>
      <w:sz w:val="22"/>
    </w:rPr>
  </w:style>
  <w:style w:type="character" w:customStyle="1" w:styleId="StyleGaramondText1Underline">
    <w:name w:val="Style Garamond Text 1 Underline"/>
    <w:rsid w:val="00FE19A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FE19A8"/>
    <w:rPr>
      <w:b w:val="0"/>
      <w:bCs w:val="0"/>
      <w:strike w:val="0"/>
      <w:dstrike w:val="0"/>
      <w:sz w:val="14"/>
      <w:u w:val="none"/>
      <w:effect w:val="none"/>
    </w:rPr>
  </w:style>
  <w:style w:type="character" w:customStyle="1" w:styleId="Style7ptBold">
    <w:name w:val="Style 7 pt Bold"/>
    <w:rsid w:val="00FE19A8"/>
    <w:rPr>
      <w:b w:val="0"/>
      <w:bCs/>
      <w:sz w:val="14"/>
    </w:rPr>
  </w:style>
  <w:style w:type="character" w:customStyle="1" w:styleId="sanserif">
    <w:name w:val="sanserif"/>
    <w:rsid w:val="00FE19A8"/>
  </w:style>
  <w:style w:type="character" w:customStyle="1" w:styleId="job-title">
    <w:name w:val="job-title"/>
    <w:rsid w:val="00FE19A8"/>
  </w:style>
  <w:style w:type="character" w:customStyle="1" w:styleId="schoolname">
    <w:name w:val="schoolname"/>
    <w:rsid w:val="00FE19A8"/>
  </w:style>
  <w:style w:type="character" w:customStyle="1" w:styleId="cit-print-date">
    <w:name w:val="cit-print-date"/>
    <w:rsid w:val="00FE19A8"/>
  </w:style>
  <w:style w:type="character" w:customStyle="1" w:styleId="cit-sep">
    <w:name w:val="cit-sep"/>
    <w:rsid w:val="00FE19A8"/>
  </w:style>
  <w:style w:type="character" w:customStyle="1" w:styleId="cit-vol">
    <w:name w:val="cit-vol"/>
    <w:rsid w:val="00FE19A8"/>
  </w:style>
  <w:style w:type="character" w:customStyle="1" w:styleId="cit-issue">
    <w:name w:val="cit-issue"/>
    <w:rsid w:val="00FE19A8"/>
  </w:style>
  <w:style w:type="character" w:customStyle="1" w:styleId="cit-first-page">
    <w:name w:val="cit-first-page"/>
    <w:rsid w:val="00FE19A8"/>
  </w:style>
  <w:style w:type="character" w:customStyle="1" w:styleId="cit-last-page">
    <w:name w:val="cit-last-page"/>
    <w:rsid w:val="00FE19A8"/>
  </w:style>
  <w:style w:type="character" w:customStyle="1" w:styleId="ellipsistext">
    <w:name w:val="ellipsis_text"/>
    <w:rsid w:val="00FE19A8"/>
  </w:style>
  <w:style w:type="character" w:customStyle="1" w:styleId="threedotsellipsis">
    <w:name w:val="threedots_ellipsis"/>
    <w:rsid w:val="00FE19A8"/>
  </w:style>
  <w:style w:type="character" w:customStyle="1" w:styleId="citationtext">
    <w:name w:val="citation_text"/>
    <w:basedOn w:val="DefaultParagraphFont"/>
    <w:rsid w:val="00FE19A8"/>
  </w:style>
  <w:style w:type="character" w:customStyle="1" w:styleId="uficommentbody">
    <w:name w:val="uficommentbody"/>
    <w:basedOn w:val="DefaultParagraphFont"/>
    <w:rsid w:val="00FE19A8"/>
  </w:style>
  <w:style w:type="paragraph" w:customStyle="1" w:styleId="Cardunderlining">
    <w:name w:val="Card underlining"/>
    <w:basedOn w:val="Normal"/>
    <w:qFormat/>
    <w:rsid w:val="00FE19A8"/>
    <w:rPr>
      <w:u w:val="single"/>
    </w:rPr>
  </w:style>
  <w:style w:type="character" w:customStyle="1" w:styleId="IntenseReference1">
    <w:name w:val="Intense Reference1"/>
    <w:qFormat/>
    <w:rsid w:val="00FE19A8"/>
    <w:rPr>
      <w:rFonts w:ascii="Arial" w:hAnsi="Arial"/>
      <w:bCs/>
      <w:color w:val="auto"/>
      <w:spacing w:val="5"/>
      <w:sz w:val="20"/>
      <w:u w:val="thick"/>
    </w:rPr>
  </w:style>
  <w:style w:type="character" w:customStyle="1" w:styleId="IntenseReference2">
    <w:name w:val="Intense Reference2"/>
    <w:qFormat/>
    <w:rsid w:val="00FE19A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FE19A8"/>
    <w:rPr>
      <w:rFonts w:eastAsia="Cambria"/>
      <w:b/>
      <w:iCs/>
      <w:sz w:val="8"/>
      <w:szCs w:val="26"/>
    </w:rPr>
  </w:style>
  <w:style w:type="character" w:customStyle="1" w:styleId="MicroMicroTextChar">
    <w:name w:val="MicroMicroText Char"/>
    <w:link w:val="MicroMicroText"/>
    <w:rsid w:val="00FE19A8"/>
    <w:rPr>
      <w:rFonts w:ascii="Calibri" w:eastAsia="Cambria" w:hAnsi="Calibri"/>
      <w:b/>
      <w:iCs/>
      <w:sz w:val="8"/>
      <w:szCs w:val="26"/>
    </w:rPr>
  </w:style>
  <w:style w:type="paragraph" w:customStyle="1" w:styleId="TashmaHeader2">
    <w:name w:val="Tashma_Header2"/>
    <w:basedOn w:val="Heading2"/>
    <w:uiPriority w:val="99"/>
    <w:qFormat/>
    <w:rsid w:val="00FE19A8"/>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FE19A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FE19A8"/>
    <w:rPr>
      <w:b/>
      <w:u w:val="single"/>
    </w:rPr>
  </w:style>
  <w:style w:type="paragraph" w:customStyle="1" w:styleId="ColorfulList-Accent11">
    <w:name w:val="Colorful List - Accent 11"/>
    <w:basedOn w:val="Normal"/>
    <w:uiPriority w:val="34"/>
    <w:qFormat/>
    <w:rsid w:val="00FE19A8"/>
    <w:pPr>
      <w:ind w:left="720"/>
      <w:contextualSpacing/>
    </w:pPr>
    <w:rPr>
      <w:rFonts w:eastAsia="Calibri" w:cs="Times New Roman"/>
    </w:rPr>
  </w:style>
  <w:style w:type="character" w:customStyle="1" w:styleId="Heh">
    <w:name w:val="Heh"/>
    <w:basedOn w:val="DefaultParagraphFont"/>
    <w:uiPriority w:val="6"/>
    <w:qFormat/>
    <w:rsid w:val="00FE19A8"/>
    <w:rPr>
      <w:rFonts w:ascii="Arial" w:hAnsi="Arial"/>
      <w:b/>
      <w:sz w:val="22"/>
      <w:u w:val="single"/>
    </w:rPr>
  </w:style>
  <w:style w:type="paragraph" w:customStyle="1" w:styleId="ihatethisshit">
    <w:name w:val="i hate this shit"/>
    <w:basedOn w:val="Normal"/>
    <w:link w:val="ihatethisshitChar"/>
    <w:uiPriority w:val="4"/>
    <w:qFormat/>
    <w:rsid w:val="00FE19A8"/>
  </w:style>
  <w:style w:type="character" w:customStyle="1" w:styleId="ihatethisshitChar">
    <w:name w:val="i hate this shit Char"/>
    <w:basedOn w:val="DefaultParagraphFont"/>
    <w:link w:val="ihatethisshit"/>
    <w:uiPriority w:val="4"/>
    <w:rsid w:val="00FE19A8"/>
    <w:rPr>
      <w:rFonts w:ascii="Calibri" w:hAnsi="Calibri"/>
      <w:sz w:val="22"/>
    </w:rPr>
  </w:style>
  <w:style w:type="character" w:customStyle="1" w:styleId="ok">
    <w:name w:val="ok"/>
    <w:rsid w:val="00FE19A8"/>
    <w:rPr>
      <w:u w:val="single"/>
      <w:lang w:val="en-US"/>
    </w:rPr>
  </w:style>
  <w:style w:type="character" w:customStyle="1" w:styleId="drop-capinner">
    <w:name w:val="drop-cap__inner"/>
    <w:basedOn w:val="DefaultParagraphFont"/>
    <w:rsid w:val="00FE19A8"/>
  </w:style>
  <w:style w:type="character" w:customStyle="1" w:styleId="inline-garnett-quote">
    <w:name w:val="inline-garnett-quote"/>
    <w:basedOn w:val="DefaultParagraphFont"/>
    <w:rsid w:val="00FE19A8"/>
  </w:style>
  <w:style w:type="paragraph" w:customStyle="1" w:styleId="pullquote-paragraph">
    <w:name w:val="pullquote-paragraph"/>
    <w:basedOn w:val="Normal"/>
    <w:rsid w:val="00FE19A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FE19A8"/>
  </w:style>
  <w:style w:type="paragraph" w:customStyle="1" w:styleId="BalloonText1">
    <w:name w:val="Balloon Text1"/>
    <w:basedOn w:val="Normal"/>
    <w:next w:val="BalloonText"/>
    <w:uiPriority w:val="99"/>
    <w:semiHidden/>
    <w:unhideWhenUsed/>
    <w:rsid w:val="00FE19A8"/>
    <w:rPr>
      <w:rFonts w:ascii="Lucida Grande" w:hAnsi="Lucida Grande" w:cs="Lucida Grande"/>
      <w:sz w:val="18"/>
      <w:szCs w:val="18"/>
    </w:rPr>
  </w:style>
  <w:style w:type="paragraph" w:customStyle="1" w:styleId="CommentText1">
    <w:name w:val="Comment Text1"/>
    <w:basedOn w:val="Normal"/>
    <w:next w:val="CommentText"/>
    <w:uiPriority w:val="99"/>
    <w:unhideWhenUsed/>
    <w:rsid w:val="00FE19A8"/>
    <w:rPr>
      <w:sz w:val="20"/>
      <w:szCs w:val="20"/>
    </w:rPr>
  </w:style>
  <w:style w:type="paragraph" w:customStyle="1" w:styleId="List1">
    <w:name w:val="List1"/>
    <w:basedOn w:val="Normal"/>
    <w:next w:val="List"/>
    <w:uiPriority w:val="99"/>
    <w:semiHidden/>
    <w:unhideWhenUsed/>
    <w:rsid w:val="00FE19A8"/>
    <w:pPr>
      <w:contextualSpacing/>
    </w:pPr>
  </w:style>
  <w:style w:type="paragraph" w:customStyle="1" w:styleId="CommentSubject1">
    <w:name w:val="Comment Subject1"/>
    <w:basedOn w:val="CommentText"/>
    <w:next w:val="CommentText"/>
    <w:uiPriority w:val="99"/>
    <w:semiHidden/>
    <w:unhideWhenUsed/>
    <w:rsid w:val="00FE19A8"/>
    <w:rPr>
      <w:rFonts w:eastAsiaTheme="minorHAnsi" w:cs="Calibri"/>
      <w:b/>
      <w:bCs/>
      <w:sz w:val="20"/>
    </w:rPr>
  </w:style>
  <w:style w:type="paragraph" w:customStyle="1" w:styleId="Revision1">
    <w:name w:val="Revision1"/>
    <w:next w:val="Revision"/>
    <w:hidden/>
    <w:uiPriority w:val="99"/>
    <w:semiHidden/>
    <w:rsid w:val="00FE19A8"/>
    <w:rPr>
      <w:rFonts w:ascii="Georgia" w:eastAsia="Calibri" w:hAnsi="Georgia"/>
      <w:sz w:val="22"/>
      <w:szCs w:val="22"/>
    </w:rPr>
  </w:style>
  <w:style w:type="character" w:customStyle="1" w:styleId="BalloonTextChar2">
    <w:name w:val="Balloon Text Char2"/>
    <w:basedOn w:val="DefaultParagraphFont"/>
    <w:uiPriority w:val="99"/>
    <w:semiHidden/>
    <w:rsid w:val="00FE19A8"/>
    <w:rPr>
      <w:rFonts w:ascii="Segoe UI" w:eastAsiaTheme="minorHAnsi" w:hAnsi="Segoe UI" w:cs="Segoe UI"/>
      <w:sz w:val="18"/>
      <w:szCs w:val="18"/>
    </w:rPr>
  </w:style>
  <w:style w:type="paragraph" w:customStyle="1" w:styleId="DebateCitation">
    <w:name w:val="Debate Citation"/>
    <w:basedOn w:val="Normal"/>
    <w:autoRedefine/>
    <w:rsid w:val="00FE19A8"/>
    <w:rPr>
      <w:szCs w:val="16"/>
    </w:rPr>
  </w:style>
  <w:style w:type="paragraph" w:customStyle="1" w:styleId="paragraph">
    <w:name w:val="paragraph"/>
    <w:basedOn w:val="Normal"/>
    <w:uiPriority w:val="99"/>
    <w:qFormat/>
    <w:rsid w:val="00FE19A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E19A8"/>
  </w:style>
  <w:style w:type="character" w:customStyle="1" w:styleId="spellingerror">
    <w:name w:val="spellingerror"/>
    <w:basedOn w:val="DefaultParagraphFont"/>
    <w:rsid w:val="00FE19A8"/>
  </w:style>
  <w:style w:type="character" w:customStyle="1" w:styleId="eop">
    <w:name w:val="eop"/>
    <w:basedOn w:val="DefaultParagraphFont"/>
    <w:rsid w:val="00FE19A8"/>
  </w:style>
  <w:style w:type="character" w:customStyle="1" w:styleId="c-messageeditedlabel">
    <w:name w:val="c-message__edited_label"/>
    <w:basedOn w:val="DefaultParagraphFont"/>
    <w:rsid w:val="00FE19A8"/>
  </w:style>
  <w:style w:type="character" w:customStyle="1" w:styleId="c-messagesender">
    <w:name w:val="c-message__sender"/>
    <w:basedOn w:val="DefaultParagraphFont"/>
    <w:rsid w:val="00FE19A8"/>
  </w:style>
  <w:style w:type="character" w:customStyle="1" w:styleId="c-messagekitfilemetatext">
    <w:name w:val="c-message_kit__file__meta__text"/>
    <w:basedOn w:val="DefaultParagraphFont"/>
    <w:rsid w:val="00FE19A8"/>
  </w:style>
  <w:style w:type="character" w:customStyle="1" w:styleId="c-pillowfiletitle">
    <w:name w:val="c-pillow_file__title"/>
    <w:basedOn w:val="DefaultParagraphFont"/>
    <w:rsid w:val="00FE19A8"/>
  </w:style>
  <w:style w:type="character" w:customStyle="1" w:styleId="Headerorfooter">
    <w:name w:val="Header or footer_"/>
    <w:basedOn w:val="DefaultParagraphFont"/>
    <w:link w:val="Headerorfooter0"/>
    <w:rsid w:val="00FE19A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FE19A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FE19A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FE19A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FE19A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FE19A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FE19A8"/>
    <w:rPr>
      <w:rFonts w:ascii="Constantia" w:hAnsi="Constantia" w:cs="Constantia"/>
      <w:i/>
      <w:iCs/>
      <w:spacing w:val="0"/>
      <w:sz w:val="19"/>
      <w:szCs w:val="19"/>
    </w:rPr>
  </w:style>
  <w:style w:type="character" w:customStyle="1" w:styleId="Bodytext6">
    <w:name w:val="Body text (6)_"/>
    <w:basedOn w:val="DefaultParagraphFont"/>
    <w:link w:val="Bodytext60"/>
    <w:rsid w:val="00FE19A8"/>
    <w:rPr>
      <w:rFonts w:ascii="Constantia" w:hAnsi="Constantia" w:cs="Constantia"/>
      <w:i/>
      <w:iCs/>
      <w:sz w:val="19"/>
      <w:szCs w:val="19"/>
      <w:shd w:val="clear" w:color="auto" w:fill="FFFFFF"/>
    </w:rPr>
  </w:style>
  <w:style w:type="paragraph" w:customStyle="1" w:styleId="Bodytext60">
    <w:name w:val="Body text (6)"/>
    <w:basedOn w:val="Normal"/>
    <w:link w:val="Bodytext6"/>
    <w:rsid w:val="00FE19A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FE19A8"/>
  </w:style>
  <w:style w:type="paragraph" w:customStyle="1" w:styleId="m5562427531322223799gmail-msolistparagraph">
    <w:name w:val="m_5562427531322223799gmail-msolistparagraph"/>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FE19A8"/>
  </w:style>
  <w:style w:type="paragraph" w:customStyle="1" w:styleId="Genealogy">
    <w:name w:val="Genealogy"/>
    <w:basedOn w:val="Heading4"/>
    <w:autoRedefine/>
    <w:qFormat/>
    <w:rsid w:val="00FE19A8"/>
    <w:rPr>
      <w:rFonts w:cs="Calibri"/>
    </w:rPr>
  </w:style>
  <w:style w:type="character" w:customStyle="1" w:styleId="letter">
    <w:name w:val="letter"/>
    <w:basedOn w:val="DefaultParagraphFont"/>
    <w:rsid w:val="00FE19A8"/>
  </w:style>
  <w:style w:type="character" w:customStyle="1" w:styleId="mdash">
    <w:name w:val="mdash"/>
    <w:basedOn w:val="DefaultParagraphFont"/>
    <w:rsid w:val="00FE19A8"/>
  </w:style>
  <w:style w:type="character" w:customStyle="1" w:styleId="untext">
    <w:name w:val="untext"/>
    <w:basedOn w:val="DefaultParagraphFont"/>
    <w:rsid w:val="00FE19A8"/>
  </w:style>
  <w:style w:type="character" w:customStyle="1" w:styleId="vis">
    <w:name w:val="vis"/>
    <w:basedOn w:val="DefaultParagraphFont"/>
    <w:rsid w:val="00FE19A8"/>
  </w:style>
  <w:style w:type="character" w:customStyle="1" w:styleId="ex-sent">
    <w:name w:val="ex-sent"/>
    <w:basedOn w:val="DefaultParagraphFont"/>
    <w:rsid w:val="00FE19A8"/>
  </w:style>
  <w:style w:type="character" w:customStyle="1" w:styleId="mwtwi">
    <w:name w:val="mw_t_wi"/>
    <w:basedOn w:val="DefaultParagraphFont"/>
    <w:rsid w:val="00FE19A8"/>
  </w:style>
  <w:style w:type="character" w:customStyle="1" w:styleId="n">
    <w:name w:val="n"/>
    <w:rsid w:val="00FE19A8"/>
  </w:style>
  <w:style w:type="paragraph" w:customStyle="1" w:styleId="Debate">
    <w:name w:val="Debate"/>
    <w:basedOn w:val="Normal"/>
    <w:qFormat/>
    <w:rsid w:val="00FE19A8"/>
    <w:pPr>
      <w:autoSpaceDE w:val="0"/>
      <w:autoSpaceDN w:val="0"/>
      <w:adjustRightInd w:val="0"/>
    </w:pPr>
    <w:rPr>
      <w:rFonts w:eastAsia="SimSun" w:cs="Courier"/>
      <w:lang w:eastAsia="zh-CN"/>
    </w:rPr>
  </w:style>
  <w:style w:type="character" w:customStyle="1" w:styleId="mainfeaturesubtext">
    <w:name w:val="main_feature_subtext"/>
    <w:rsid w:val="00FE19A8"/>
  </w:style>
  <w:style w:type="character" w:customStyle="1" w:styleId="m6213045495989588786gmail-style13ptbold">
    <w:name w:val="m_6213045495989588786gmail-style13ptbold"/>
    <w:basedOn w:val="DefaultParagraphFont"/>
    <w:rsid w:val="00FE19A8"/>
  </w:style>
  <w:style w:type="character" w:customStyle="1" w:styleId="m-8497948306993107372gmail-style13ptbold">
    <w:name w:val="m_-8497948306993107372gmail-style13ptbold"/>
    <w:basedOn w:val="DefaultParagraphFont"/>
    <w:rsid w:val="00FE19A8"/>
  </w:style>
  <w:style w:type="character" w:customStyle="1" w:styleId="m-1385903690022297875gmail-style13ptbold">
    <w:name w:val="m_-1385903690022297875gmail-style13ptbold"/>
    <w:basedOn w:val="DefaultParagraphFont"/>
    <w:rsid w:val="00FE19A8"/>
  </w:style>
  <w:style w:type="character" w:customStyle="1" w:styleId="m-1385903690022297875gmail-styleunderline">
    <w:name w:val="m_-1385903690022297875gmail-styleunderline"/>
    <w:basedOn w:val="DefaultParagraphFont"/>
    <w:rsid w:val="00FE19A8"/>
  </w:style>
  <w:style w:type="character" w:customStyle="1" w:styleId="tweetquote">
    <w:name w:val="tweet_quote"/>
    <w:basedOn w:val="DefaultParagraphFont"/>
    <w:rsid w:val="00FE19A8"/>
  </w:style>
  <w:style w:type="paragraph" w:customStyle="1" w:styleId="css-1i0edl6">
    <w:name w:val="css-1i0edl6"/>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FE19A8"/>
  </w:style>
  <w:style w:type="paragraph" w:customStyle="1" w:styleId="legal-disclaimer">
    <w:name w:val="legal-disclaimer"/>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E19A8"/>
  </w:style>
  <w:style w:type="character" w:customStyle="1" w:styleId="Bodytext21">
    <w:name w:val="Body text (2)_"/>
    <w:basedOn w:val="DefaultParagraphFont"/>
    <w:link w:val="Bodytext22"/>
    <w:rsid w:val="00FE19A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FE19A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FE19A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FE19A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FE19A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FE19A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FE19A8"/>
  </w:style>
  <w:style w:type="character" w:customStyle="1" w:styleId="date2i7u0">
    <w:name w:val="date___2i7u0"/>
    <w:basedOn w:val="DefaultParagraphFont"/>
    <w:rsid w:val="00FE19A8"/>
  </w:style>
  <w:style w:type="character" w:customStyle="1" w:styleId="mr3">
    <w:name w:val="mr3"/>
    <w:basedOn w:val="DefaultParagraphFont"/>
    <w:rsid w:val="00FE19A8"/>
  </w:style>
  <w:style w:type="character" w:customStyle="1" w:styleId="f2">
    <w:name w:val="f2"/>
    <w:basedOn w:val="DefaultParagraphFont"/>
    <w:rsid w:val="00FE19A8"/>
  </w:style>
  <w:style w:type="paragraph" w:customStyle="1" w:styleId="tweet-action">
    <w:name w:val="tweet-acti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FE19A8"/>
  </w:style>
  <w:style w:type="character" w:customStyle="1" w:styleId="photo-by">
    <w:name w:val="photo-by"/>
    <w:basedOn w:val="DefaultParagraphFont"/>
    <w:rsid w:val="00FE19A8"/>
  </w:style>
  <w:style w:type="character" w:customStyle="1" w:styleId="most-read-title-text">
    <w:name w:val="most-read-title-text"/>
    <w:basedOn w:val="DefaultParagraphFont"/>
    <w:rsid w:val="00FE19A8"/>
  </w:style>
  <w:style w:type="paragraph" w:customStyle="1" w:styleId="most-read-item">
    <w:name w:val="most-read-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FE19A8"/>
  </w:style>
  <w:style w:type="paragraph" w:customStyle="1" w:styleId="d1-article-sidebar-subscribe-title">
    <w:name w:val="d1-article-sidebar-subscribe-title"/>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FE19A8"/>
  </w:style>
  <w:style w:type="paragraph" w:customStyle="1" w:styleId="d1-article-sidebar-subscribe-msg">
    <w:name w:val="d1-article-sidebar-subscribe-ms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FE19A8"/>
  </w:style>
  <w:style w:type="character" w:customStyle="1" w:styleId="txt">
    <w:name w:val="txt"/>
    <w:basedOn w:val="DefaultParagraphFont"/>
    <w:rsid w:val="00FE19A8"/>
  </w:style>
  <w:style w:type="paragraph" w:customStyle="1" w:styleId="ctapolicy">
    <w:name w:val="cta__policy"/>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FE19A8"/>
  </w:style>
  <w:style w:type="character" w:customStyle="1" w:styleId="bgpercentchange">
    <w:name w:val="bgpercentchange"/>
    <w:basedOn w:val="DefaultParagraphFont"/>
    <w:rsid w:val="00FE19A8"/>
  </w:style>
  <w:style w:type="character" w:customStyle="1" w:styleId="relatedcoveragerelated-headline">
    <w:name w:val="relatedcoverage_related-headline"/>
    <w:basedOn w:val="DefaultParagraphFont"/>
    <w:rsid w:val="00FE19A8"/>
  </w:style>
  <w:style w:type="character" w:customStyle="1" w:styleId="teads-ui-components-credits-colored">
    <w:name w:val="teads-ui-components-credits-colored"/>
    <w:basedOn w:val="DefaultParagraphFont"/>
    <w:rsid w:val="00FE19A8"/>
  </w:style>
  <w:style w:type="character" w:customStyle="1" w:styleId="dont-miss-title-text">
    <w:name w:val="dont-miss-title-text"/>
    <w:basedOn w:val="DefaultParagraphFont"/>
    <w:rsid w:val="00FE19A8"/>
  </w:style>
  <w:style w:type="paragraph" w:customStyle="1" w:styleId="dont-miss-item">
    <w:name w:val="dont-miss-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FE19A8"/>
  </w:style>
  <w:style w:type="character" w:customStyle="1" w:styleId="m1369636318946377164gmail-byline">
    <w:name w:val="m_1369636318946377164gmail-byline"/>
    <w:basedOn w:val="DefaultParagraphFont"/>
    <w:rsid w:val="00FE19A8"/>
  </w:style>
  <w:style w:type="character" w:customStyle="1" w:styleId="m1369636318946377164gmail-listingauthor">
    <w:name w:val="m_1369636318946377164gmail-listing__author"/>
    <w:basedOn w:val="DefaultParagraphFont"/>
    <w:rsid w:val="00FE19A8"/>
  </w:style>
  <w:style w:type="character" w:customStyle="1" w:styleId="m1369636318946377164gmail-commentcount">
    <w:name w:val="m_1369636318946377164gmail-comment__count"/>
    <w:basedOn w:val="DefaultParagraphFont"/>
    <w:rsid w:val="00FE19A8"/>
  </w:style>
  <w:style w:type="paragraph" w:customStyle="1" w:styleId="m1369636318946377164gmail-listingexcerpt">
    <w:name w:val="m_1369636318946377164gmail-listing__excerpt"/>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FE19A8"/>
  </w:style>
  <w:style w:type="paragraph" w:customStyle="1" w:styleId="bb-p">
    <w:name w:val="bb-p"/>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FE19A8"/>
  </w:style>
  <w:style w:type="character" w:customStyle="1" w:styleId="c-cardbyline-name">
    <w:name w:val="c-card__byline-name"/>
    <w:basedOn w:val="DefaultParagraphFont"/>
    <w:rsid w:val="00FE19A8"/>
  </w:style>
  <w:style w:type="paragraph" w:customStyle="1" w:styleId="bb-cardtag">
    <w:name w:val="bb-card__tag"/>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FE19A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FE19A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FE19A8"/>
  </w:style>
  <w:style w:type="character" w:customStyle="1" w:styleId="m-6900425920718346205gmail-styleunderline">
    <w:name w:val="m_-6900425920718346205gmail-styleunderline"/>
    <w:basedOn w:val="DefaultParagraphFont"/>
    <w:rsid w:val="00FE19A8"/>
  </w:style>
  <w:style w:type="character" w:customStyle="1" w:styleId="m-7132783935570312610gmail-style13ptbold">
    <w:name w:val="m_-7132783935570312610gmail-style13ptbold"/>
    <w:basedOn w:val="DefaultParagraphFont"/>
    <w:rsid w:val="00FE19A8"/>
  </w:style>
  <w:style w:type="character" w:customStyle="1" w:styleId="m-7132783935570312610gmail-styleunderline">
    <w:name w:val="m_-7132783935570312610gmail-styleunderline"/>
    <w:basedOn w:val="DefaultParagraphFont"/>
    <w:rsid w:val="00FE19A8"/>
  </w:style>
  <w:style w:type="character" w:customStyle="1" w:styleId="m-6981990450395113625gmail-style13ptbold">
    <w:name w:val="m_-6981990450395113625gmail-style13ptbold"/>
    <w:basedOn w:val="DefaultParagraphFont"/>
    <w:rsid w:val="00FE19A8"/>
  </w:style>
  <w:style w:type="character" w:customStyle="1" w:styleId="m-6981990450395113625gmail-styleunderline">
    <w:name w:val="m_-6981990450395113625gmail-styleunderline"/>
    <w:basedOn w:val="DefaultParagraphFont"/>
    <w:rsid w:val="00FE19A8"/>
  </w:style>
  <w:style w:type="character" w:customStyle="1" w:styleId="m3174821491603330868gmail-style13ptbold">
    <w:name w:val="m_3174821491603330868gmail-style13ptbold"/>
    <w:basedOn w:val="DefaultParagraphFont"/>
    <w:rsid w:val="00FE19A8"/>
  </w:style>
  <w:style w:type="character" w:customStyle="1" w:styleId="m3174821491603330868gmail-styleunderline">
    <w:name w:val="m_3174821491603330868gmail-styleunderline"/>
    <w:basedOn w:val="DefaultParagraphFont"/>
    <w:rsid w:val="00FE19A8"/>
  </w:style>
  <w:style w:type="character" w:customStyle="1" w:styleId="m-1346525051414388495gmail-style13ptbold">
    <w:name w:val="m_-1346525051414388495gmail-style13ptbold"/>
    <w:basedOn w:val="DefaultParagraphFont"/>
    <w:rsid w:val="00FE19A8"/>
  </w:style>
  <w:style w:type="character" w:customStyle="1" w:styleId="m-1346525051414388495gmail-styleunderline">
    <w:name w:val="m_-1346525051414388495gmail-styleunderline"/>
    <w:basedOn w:val="DefaultParagraphFont"/>
    <w:rsid w:val="00FE19A8"/>
  </w:style>
  <w:style w:type="character" w:customStyle="1" w:styleId="m-1841161667384407837gmail-style13ptbold">
    <w:name w:val="m_-1841161667384407837gmail-style13ptbold"/>
    <w:basedOn w:val="DefaultParagraphFont"/>
    <w:rsid w:val="00FE19A8"/>
  </w:style>
  <w:style w:type="character" w:customStyle="1" w:styleId="m-1841161667384407837gmail-styleunderline">
    <w:name w:val="m_-1841161667384407837gmail-styleunderline"/>
    <w:basedOn w:val="DefaultParagraphFont"/>
    <w:rsid w:val="00FE19A8"/>
  </w:style>
  <w:style w:type="character" w:customStyle="1" w:styleId="m-2090357458226654767gmail-style13ptbold">
    <w:name w:val="m_-2090357458226654767gmail-style13ptbold"/>
    <w:basedOn w:val="DefaultParagraphFont"/>
    <w:rsid w:val="00FE19A8"/>
  </w:style>
  <w:style w:type="character" w:customStyle="1" w:styleId="m-2090357458226654767gmail-styleunderline">
    <w:name w:val="m_-2090357458226654767gmail-styleunderline"/>
    <w:basedOn w:val="DefaultParagraphFont"/>
    <w:rsid w:val="00FE19A8"/>
  </w:style>
  <w:style w:type="character" w:customStyle="1" w:styleId="m-750723176661811423gmail-style13ptbold">
    <w:name w:val="m_-750723176661811423gmail-style13ptbold"/>
    <w:basedOn w:val="DefaultParagraphFont"/>
    <w:rsid w:val="00FE19A8"/>
  </w:style>
  <w:style w:type="character" w:customStyle="1" w:styleId="m-3856049602494806935gmail-style13ptbold">
    <w:name w:val="m_-3856049602494806935gmail-style13ptbold"/>
    <w:basedOn w:val="DefaultParagraphFont"/>
    <w:rsid w:val="00FE19A8"/>
  </w:style>
  <w:style w:type="character" w:customStyle="1" w:styleId="m-3856049602494806935gmail-styleunderline">
    <w:name w:val="m_-3856049602494806935gmail-styleunderline"/>
    <w:basedOn w:val="DefaultParagraphFont"/>
    <w:rsid w:val="00FE19A8"/>
  </w:style>
  <w:style w:type="paragraph" w:customStyle="1" w:styleId="removeTag">
    <w:name w:val="removeTag"/>
    <w:basedOn w:val="Normal"/>
    <w:link w:val="removeTagChar"/>
    <w:uiPriority w:val="4"/>
    <w:qFormat/>
    <w:rsid w:val="00FE19A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FE19A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FE19A8"/>
  </w:style>
  <w:style w:type="character" w:customStyle="1" w:styleId="m-2509213172314986545style13ptbold">
    <w:name w:val="m_-2509213172314986545style13ptbold"/>
    <w:basedOn w:val="DefaultParagraphFont"/>
    <w:rsid w:val="00FE19A8"/>
  </w:style>
  <w:style w:type="character" w:customStyle="1" w:styleId="m-2509213172314986545styleunderline">
    <w:name w:val="m_-2509213172314986545styleunderline"/>
    <w:basedOn w:val="DefaultParagraphFont"/>
    <w:rsid w:val="00FE19A8"/>
  </w:style>
  <w:style w:type="character" w:customStyle="1" w:styleId="article-sdn">
    <w:name w:val="article-sdn"/>
    <w:basedOn w:val="DefaultParagraphFont"/>
    <w:rsid w:val="00FE19A8"/>
  </w:style>
  <w:style w:type="character" w:customStyle="1" w:styleId="Char1">
    <w:name w:val="Char1"/>
    <w:basedOn w:val="DefaultParagraphFont"/>
    <w:rsid w:val="00FE19A8"/>
    <w:rPr>
      <w:rFonts w:cs="Arial"/>
      <w:b/>
      <w:bCs/>
      <w:iCs/>
      <w:sz w:val="24"/>
      <w:szCs w:val="28"/>
      <w:lang w:val="en-US" w:eastAsia="en-US" w:bidi="ar-SA"/>
    </w:rPr>
  </w:style>
  <w:style w:type="paragraph" w:customStyle="1" w:styleId="UnderlineStyle0">
    <w:name w:val="Underline Style"/>
    <w:basedOn w:val="Normal"/>
    <w:link w:val="UnderlineStyleChar"/>
    <w:qFormat/>
    <w:rsid w:val="00FE19A8"/>
    <w:rPr>
      <w:rFonts w:eastAsia="Times New Roman"/>
      <w:b/>
      <w:sz w:val="24"/>
      <w:u w:val="single"/>
    </w:rPr>
  </w:style>
  <w:style w:type="character" w:customStyle="1" w:styleId="m-4851586476605706605gmail-styleunderline">
    <w:name w:val="m_-4851586476605706605gmail-styleunderline"/>
    <w:basedOn w:val="DefaultParagraphFont"/>
    <w:rsid w:val="00FE19A8"/>
  </w:style>
  <w:style w:type="character" w:customStyle="1" w:styleId="CitationCharChar">
    <w:name w:val="Citation Char Char"/>
    <w:basedOn w:val="DefaultParagraphFont"/>
    <w:rsid w:val="00FE19A8"/>
    <w:rPr>
      <w:rFonts w:ascii="Times New Roman" w:eastAsia="Times New Roman" w:hAnsi="Times New Roman"/>
      <w:bCs/>
      <w:sz w:val="14"/>
    </w:rPr>
  </w:style>
  <w:style w:type="character" w:customStyle="1" w:styleId="italics">
    <w:name w:val="italics"/>
    <w:basedOn w:val="DefaultParagraphFont"/>
    <w:rsid w:val="00FE19A8"/>
  </w:style>
  <w:style w:type="character" w:customStyle="1" w:styleId="StyleStyleBoldUnderlineUnderlineIntenseEmphasis1apple-style-">
    <w:name w:val="Style Style Bold UnderlineUnderlineIntense Emphasis1apple-style-..."/>
    <w:basedOn w:val="DefaultParagraphFont"/>
    <w:rsid w:val="00FE19A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E19A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E19A8"/>
    <w:rPr>
      <w:rFonts w:ascii="Georgia" w:hAnsi="Georgia"/>
      <w:u w:val="single"/>
    </w:rPr>
  </w:style>
  <w:style w:type="paragraph" w:customStyle="1" w:styleId="StyleCardsGeorgia12ptBoldThickunderlineBorderSin">
    <w:name w:val="Style Cards + Georgia 12 pt Bold Thick underline Border: : (Sin..."/>
    <w:basedOn w:val="Normal"/>
    <w:qFormat/>
    <w:rsid w:val="00FE19A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E19A8"/>
    <w:rPr>
      <w:rFonts w:ascii="Georgia" w:hAnsi="Georgia"/>
      <w:sz w:val="24"/>
      <w:u w:val="single"/>
    </w:rPr>
  </w:style>
  <w:style w:type="paragraph" w:customStyle="1" w:styleId="StyleCardsGeorgia">
    <w:name w:val="Style Cards + Georgia"/>
    <w:basedOn w:val="Normal"/>
    <w:qFormat/>
    <w:rsid w:val="00FE19A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E19A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E19A8"/>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FE19A8"/>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FE19A8"/>
    <w:pPr>
      <w:spacing w:before="100" w:beforeAutospacing="1" w:after="100" w:afterAutospacing="1"/>
    </w:pPr>
    <w:rPr>
      <w:rFonts w:eastAsia="Times New Roman"/>
    </w:rPr>
  </w:style>
  <w:style w:type="paragraph" w:customStyle="1" w:styleId="tagline1">
    <w:name w:val="tagline"/>
    <w:basedOn w:val="Normal"/>
    <w:qFormat/>
    <w:rsid w:val="00FE19A8"/>
    <w:pPr>
      <w:spacing w:before="100" w:beforeAutospacing="1" w:after="100" w:afterAutospacing="1"/>
    </w:pPr>
    <w:rPr>
      <w:rFonts w:eastAsia="Times New Roman"/>
    </w:rPr>
  </w:style>
  <w:style w:type="paragraph" w:customStyle="1" w:styleId="Block1">
    <w:name w:val="Block1"/>
    <w:basedOn w:val="Normal"/>
    <w:next w:val="Normal"/>
    <w:uiPriority w:val="3"/>
    <w:qFormat/>
    <w:rsid w:val="00FE19A8"/>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FE19A8"/>
    <w:rPr>
      <w:rFonts w:asciiTheme="minorHAnsi" w:hAnsiTheme="minorHAnsi"/>
      <w:sz w:val="12"/>
    </w:rPr>
  </w:style>
  <w:style w:type="paragraph" w:customStyle="1" w:styleId="CardCites">
    <w:name w:val="Card Cites"/>
    <w:basedOn w:val="Normal"/>
    <w:next w:val="Normal"/>
    <w:qFormat/>
    <w:rsid w:val="00FE19A8"/>
    <w:rPr>
      <w:rFonts w:eastAsia="Times New Roman"/>
      <w:b/>
      <w:sz w:val="20"/>
    </w:rPr>
  </w:style>
  <w:style w:type="paragraph" w:customStyle="1" w:styleId="NormalWeb3">
    <w:name w:val="Normal (Web)3"/>
    <w:basedOn w:val="Normal"/>
    <w:qFormat/>
    <w:rsid w:val="00FE19A8"/>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FE19A8"/>
    <w:rPr>
      <w:rFonts w:eastAsia="Times New Roman"/>
      <w:b/>
      <w:color w:val="000000"/>
    </w:rPr>
  </w:style>
  <w:style w:type="paragraph" w:customStyle="1" w:styleId="PageNumber2">
    <w:name w:val="Page Number2"/>
    <w:basedOn w:val="Normal"/>
    <w:next w:val="Normal"/>
    <w:qFormat/>
    <w:rsid w:val="00FE19A8"/>
    <w:rPr>
      <w:rFonts w:eastAsia="Times New Roman"/>
      <w:sz w:val="20"/>
    </w:rPr>
  </w:style>
  <w:style w:type="paragraph" w:customStyle="1" w:styleId="HeaderFooter">
    <w:name w:val="Header &amp; Footer"/>
    <w:qFormat/>
    <w:rsid w:val="00FE19A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FE19A8"/>
    <w:rPr>
      <w:rFonts w:ascii="Arial Narrow" w:eastAsia="Times New Roman" w:hAnsi="Arial Narrow"/>
      <w:color w:val="000000"/>
      <w:sz w:val="16"/>
    </w:rPr>
  </w:style>
  <w:style w:type="paragraph" w:customStyle="1" w:styleId="CardTextUnderlined">
    <w:name w:val="Card Text Underlined"/>
    <w:basedOn w:val="Normal"/>
    <w:qFormat/>
    <w:rsid w:val="00FE19A8"/>
    <w:rPr>
      <w:rFonts w:ascii="Arial Narrow" w:eastAsia="Times New Roman" w:hAnsi="Arial Narrow"/>
      <w:u w:val="single"/>
    </w:rPr>
  </w:style>
  <w:style w:type="paragraph" w:customStyle="1" w:styleId="HeaderDebate">
    <w:name w:val="Header Debate"/>
    <w:basedOn w:val="Normal"/>
    <w:qFormat/>
    <w:rsid w:val="00FE19A8"/>
    <w:pPr>
      <w:jc w:val="center"/>
      <w:outlineLvl w:val="0"/>
    </w:pPr>
    <w:rPr>
      <w:rFonts w:eastAsia="Times New Roman"/>
      <w:b/>
      <w:sz w:val="48"/>
      <w:u w:val="words"/>
    </w:rPr>
  </w:style>
  <w:style w:type="paragraph" w:customStyle="1" w:styleId="NormalWeb1">
    <w:name w:val="Normal (Web)1"/>
    <w:basedOn w:val="Normal"/>
    <w:qFormat/>
    <w:rsid w:val="00FE19A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FE19A8"/>
    <w:rPr>
      <w:rFonts w:eastAsia="Times New Roman"/>
      <w:b/>
    </w:rPr>
  </w:style>
  <w:style w:type="paragraph" w:customStyle="1" w:styleId="fixed">
    <w:name w:val="fixed"/>
    <w:basedOn w:val="Normal"/>
    <w:qFormat/>
    <w:rsid w:val="00FE19A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FE19A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FE19A8"/>
    <w:pPr>
      <w:autoSpaceDE w:val="0"/>
      <w:autoSpaceDN w:val="0"/>
      <w:adjustRightInd w:val="0"/>
    </w:pPr>
    <w:rPr>
      <w:rFonts w:eastAsia="Times New Roman"/>
    </w:rPr>
  </w:style>
  <w:style w:type="character" w:customStyle="1" w:styleId="NormalUnderlineChar1">
    <w:name w:val="Normal Underline Char1"/>
    <w:locked/>
    <w:rsid w:val="00FE19A8"/>
    <w:rPr>
      <w:u w:val="single"/>
    </w:rPr>
  </w:style>
  <w:style w:type="paragraph" w:customStyle="1" w:styleId="byline1">
    <w:name w:val="byline1"/>
    <w:basedOn w:val="Normal"/>
    <w:qFormat/>
    <w:rsid w:val="00FE19A8"/>
    <w:pPr>
      <w:spacing w:after="240" w:line="360" w:lineRule="atLeast"/>
    </w:pPr>
    <w:rPr>
      <w:rFonts w:eastAsia="Times New Roman"/>
      <w:b/>
      <w:bCs/>
      <w:sz w:val="16"/>
      <w:szCs w:val="16"/>
    </w:rPr>
  </w:style>
  <w:style w:type="paragraph" w:customStyle="1" w:styleId="PlaceholderText1">
    <w:name w:val="Placeholder Text1"/>
    <w:basedOn w:val="Normal"/>
    <w:qFormat/>
    <w:rsid w:val="00FE19A8"/>
    <w:pPr>
      <w:keepNext/>
      <w:numPr>
        <w:numId w:val="23"/>
      </w:numPr>
      <w:outlineLvl w:val="0"/>
    </w:pPr>
    <w:rPr>
      <w:rFonts w:eastAsia="MS Gothic"/>
    </w:rPr>
  </w:style>
  <w:style w:type="character" w:customStyle="1" w:styleId="ImportantTextChar">
    <w:name w:val="Important Text Char"/>
    <w:link w:val="ImportantText"/>
    <w:locked/>
    <w:rsid w:val="00FE19A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FE19A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E19A8"/>
    <w:rPr>
      <w:rFonts w:ascii="HNKAOE+Arial" w:hAnsi="HNKAOE+Arial"/>
    </w:rPr>
  </w:style>
  <w:style w:type="paragraph" w:customStyle="1" w:styleId="StyleBodyText11ptBlackUnderline">
    <w:name w:val="Style Body Text + 11 pt Black Underline"/>
    <w:basedOn w:val="BodyText"/>
    <w:link w:val="StyleBodyText11ptBlackUnderlineChar"/>
    <w:qFormat/>
    <w:rsid w:val="00FE19A8"/>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FE19A8"/>
    <w:rPr>
      <w:rFonts w:ascii="Times New Roman" w:eastAsia="Times New Roman" w:hAnsi="Times New Roman" w:cs="Arial"/>
      <w:b/>
      <w:szCs w:val="44"/>
    </w:rPr>
  </w:style>
  <w:style w:type="paragraph" w:customStyle="1" w:styleId="Normal2Bold">
    <w:name w:val="Normal2 + Bold"/>
    <w:basedOn w:val="Normal"/>
    <w:link w:val="Normal2BoldChar"/>
    <w:qFormat/>
    <w:rsid w:val="00FE19A8"/>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FE19A8"/>
    <w:rPr>
      <w:rFonts w:ascii="Times New Roman" w:eastAsia="Times New Roman" w:hAnsi="Times New Roman"/>
      <w:lang w:eastAsia="ar-SA"/>
    </w:rPr>
  </w:style>
  <w:style w:type="paragraph" w:customStyle="1" w:styleId="ListContents">
    <w:name w:val="List Contents"/>
    <w:basedOn w:val="Normal"/>
    <w:link w:val="ListContentsChar"/>
    <w:qFormat/>
    <w:rsid w:val="00FE19A8"/>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E19A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FE19A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FE19A8"/>
    <w:rPr>
      <w:rFonts w:ascii="Calibri" w:hAnsi="Calibri"/>
      <w:u w:val="thick"/>
    </w:rPr>
  </w:style>
  <w:style w:type="character" w:customStyle="1" w:styleId="UnimportantCharChar">
    <w:name w:val="Unimportant Char Char"/>
    <w:link w:val="Unimportant"/>
    <w:locked/>
    <w:rsid w:val="00FE19A8"/>
    <w:rPr>
      <w:rFonts w:ascii="Arial" w:eastAsia="Times New Roman" w:hAnsi="Arial"/>
      <w:sz w:val="12"/>
    </w:rPr>
  </w:style>
  <w:style w:type="paragraph" w:customStyle="1" w:styleId="Unimportant">
    <w:name w:val="Unimportant"/>
    <w:basedOn w:val="Normal"/>
    <w:link w:val="UnimportantCharChar"/>
    <w:qFormat/>
    <w:rsid w:val="00FE19A8"/>
    <w:pPr>
      <w:jc w:val="both"/>
    </w:pPr>
    <w:rPr>
      <w:rFonts w:ascii="Arial" w:eastAsia="Times New Roman" w:hAnsi="Arial"/>
      <w:sz w:val="12"/>
    </w:rPr>
  </w:style>
  <w:style w:type="paragraph" w:customStyle="1" w:styleId="StyleHeading1Justified">
    <w:name w:val="Style Heading 1 + Justified"/>
    <w:basedOn w:val="Normal"/>
    <w:next w:val="Normal"/>
    <w:qFormat/>
    <w:rsid w:val="00FE19A8"/>
    <w:rPr>
      <w:rFonts w:eastAsia="Times New Roman"/>
      <w:sz w:val="20"/>
      <w:szCs w:val="20"/>
    </w:rPr>
  </w:style>
  <w:style w:type="paragraph" w:customStyle="1" w:styleId="textunderline0">
    <w:name w:val="text underline"/>
    <w:basedOn w:val="Normal"/>
    <w:link w:val="textunderlineChar0"/>
    <w:autoRedefine/>
    <w:qFormat/>
    <w:rsid w:val="00FE19A8"/>
    <w:rPr>
      <w:rFonts w:asciiTheme="minorHAnsi" w:hAnsiTheme="minorHAnsi"/>
      <w:sz w:val="24"/>
      <w:szCs w:val="22"/>
      <w:u w:val="thick"/>
    </w:rPr>
  </w:style>
  <w:style w:type="paragraph" w:customStyle="1" w:styleId="DebateCite">
    <w:name w:val="Debate Cite"/>
    <w:basedOn w:val="Normal"/>
    <w:autoRedefine/>
    <w:qFormat/>
    <w:rsid w:val="00FE19A8"/>
    <w:pPr>
      <w:tabs>
        <w:tab w:val="left" w:pos="270"/>
      </w:tabs>
    </w:pPr>
    <w:rPr>
      <w:rFonts w:eastAsia="Times New Roman"/>
      <w:sz w:val="20"/>
    </w:rPr>
  </w:style>
  <w:style w:type="paragraph" w:customStyle="1" w:styleId="BlockTitle10">
    <w:name w:val="Block Title #1"/>
    <w:basedOn w:val="Heading1"/>
    <w:qFormat/>
    <w:rsid w:val="00FE19A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FE19A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FE19A8"/>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FE19A8"/>
    <w:rPr>
      <w:rFonts w:eastAsia="Times New Roman"/>
      <w:sz w:val="20"/>
    </w:rPr>
  </w:style>
  <w:style w:type="paragraph" w:customStyle="1" w:styleId="PageNumber4">
    <w:name w:val="Page Number4"/>
    <w:basedOn w:val="Normal"/>
    <w:next w:val="Normal"/>
    <w:qFormat/>
    <w:rsid w:val="00FE19A8"/>
    <w:rPr>
      <w:rFonts w:eastAsia="Times New Roman"/>
      <w:sz w:val="20"/>
    </w:rPr>
  </w:style>
  <w:style w:type="paragraph" w:customStyle="1" w:styleId="PageNumber5">
    <w:name w:val="Page Number5"/>
    <w:basedOn w:val="Normal"/>
    <w:next w:val="Normal"/>
    <w:qFormat/>
    <w:rsid w:val="00FE19A8"/>
    <w:rPr>
      <w:rFonts w:eastAsia="Times New Roman"/>
      <w:sz w:val="20"/>
    </w:rPr>
  </w:style>
  <w:style w:type="paragraph" w:customStyle="1" w:styleId="smalltext10">
    <w:name w:val="small text1"/>
    <w:basedOn w:val="Normal"/>
    <w:next w:val="Normal"/>
    <w:uiPriority w:val="4"/>
    <w:qFormat/>
    <w:rsid w:val="00FE19A8"/>
    <w:pPr>
      <w:keepNext/>
      <w:keepLines/>
      <w:spacing w:before="200"/>
      <w:outlineLvl w:val="3"/>
    </w:pPr>
    <w:rPr>
      <w:rFonts w:eastAsia="Times New Roman"/>
      <w:b/>
      <w:bCs/>
      <w:iCs/>
      <w:sz w:val="26"/>
    </w:rPr>
  </w:style>
  <w:style w:type="character" w:customStyle="1" w:styleId="CircleChar">
    <w:name w:val="Circle Char"/>
    <w:link w:val="Circle"/>
    <w:locked/>
    <w:rsid w:val="00FE19A8"/>
    <w:rPr>
      <w:rFonts w:ascii="Calibri" w:eastAsia="Times New Roman" w:hAnsi="Calibri"/>
      <w:b/>
      <w:i/>
      <w:sz w:val="22"/>
      <w:szCs w:val="18"/>
      <w:u w:val="thick"/>
    </w:rPr>
  </w:style>
  <w:style w:type="paragraph" w:customStyle="1" w:styleId="PageNumber6">
    <w:name w:val="Page Number6"/>
    <w:basedOn w:val="Normal"/>
    <w:next w:val="Normal"/>
    <w:qFormat/>
    <w:rsid w:val="00FE19A8"/>
    <w:rPr>
      <w:rFonts w:eastAsia="Times New Roman"/>
      <w:sz w:val="20"/>
    </w:rPr>
  </w:style>
  <w:style w:type="paragraph" w:customStyle="1" w:styleId="user">
    <w:name w:val="user"/>
    <w:basedOn w:val="Normal"/>
    <w:qFormat/>
    <w:rsid w:val="00FE19A8"/>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FE19A8"/>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FE19A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FE19A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E19A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FE19A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FE19A8"/>
    <w:rPr>
      <w:rFonts w:eastAsia="Times New Roman"/>
      <w:sz w:val="20"/>
    </w:rPr>
  </w:style>
  <w:style w:type="character" w:customStyle="1" w:styleId="Style8ptChar">
    <w:name w:val="Style 8 pt Char"/>
    <w:rsid w:val="00FE19A8"/>
    <w:rPr>
      <w:rFonts w:ascii="Garamond" w:eastAsia="Calibri" w:hAnsi="Garamond" w:hint="default"/>
      <w:sz w:val="16"/>
      <w:szCs w:val="22"/>
    </w:rPr>
  </w:style>
  <w:style w:type="character" w:customStyle="1" w:styleId="message-item">
    <w:name w:val="message-item"/>
    <w:rsid w:val="00FE19A8"/>
  </w:style>
  <w:style w:type="character" w:customStyle="1" w:styleId="datestamp">
    <w:name w:val="datestamp"/>
    <w:rsid w:val="00FE19A8"/>
  </w:style>
  <w:style w:type="character" w:customStyle="1" w:styleId="forenames">
    <w:name w:val="forenames"/>
    <w:rsid w:val="00FE19A8"/>
  </w:style>
  <w:style w:type="character" w:customStyle="1" w:styleId="surname">
    <w:name w:val="surname"/>
    <w:rsid w:val="00FE19A8"/>
  </w:style>
  <w:style w:type="character" w:customStyle="1" w:styleId="refpreview">
    <w:name w:val="refpreview"/>
    <w:rsid w:val="00FE19A8"/>
  </w:style>
  <w:style w:type="character" w:customStyle="1" w:styleId="loose1">
    <w:name w:val="loose1"/>
    <w:rsid w:val="00FE19A8"/>
  </w:style>
  <w:style w:type="character" w:customStyle="1" w:styleId="gsa">
    <w:name w:val="gs_a"/>
    <w:rsid w:val="00FE19A8"/>
  </w:style>
  <w:style w:type="character" w:customStyle="1" w:styleId="mainarttitle">
    <w:name w:val="mainarttitle"/>
    <w:rsid w:val="00FE19A8"/>
  </w:style>
  <w:style w:type="character" w:customStyle="1" w:styleId="mainartauthor">
    <w:name w:val="mainartauthor"/>
    <w:rsid w:val="00FE19A8"/>
  </w:style>
  <w:style w:type="character" w:customStyle="1" w:styleId="mainartdate">
    <w:name w:val="mainartdate"/>
    <w:rsid w:val="00FE19A8"/>
  </w:style>
  <w:style w:type="character" w:customStyle="1" w:styleId="gsggs">
    <w:name w:val="gs_ggs"/>
    <w:rsid w:val="00FE19A8"/>
  </w:style>
  <w:style w:type="character" w:customStyle="1" w:styleId="ahead">
    <w:name w:val="a_head"/>
    <w:rsid w:val="00FE19A8"/>
  </w:style>
  <w:style w:type="character" w:customStyle="1" w:styleId="docbody">
    <w:name w:val="docbody"/>
    <w:rsid w:val="00FE19A8"/>
  </w:style>
  <w:style w:type="character" w:customStyle="1" w:styleId="superscript">
    <w:name w:val="superscript"/>
    <w:rsid w:val="00FE19A8"/>
  </w:style>
  <w:style w:type="character" w:customStyle="1" w:styleId="bwxsm">
    <w:name w:val="b w xsm"/>
    <w:rsid w:val="00FE19A8"/>
  </w:style>
  <w:style w:type="character" w:customStyle="1" w:styleId="fstd">
    <w:name w:val="f std"/>
    <w:rsid w:val="00FE19A8"/>
  </w:style>
  <w:style w:type="character" w:customStyle="1" w:styleId="heading2char2charchar1">
    <w:name w:val="heading2char2charchar1"/>
    <w:rsid w:val="00FE19A8"/>
  </w:style>
  <w:style w:type="character" w:customStyle="1" w:styleId="charchar60">
    <w:name w:val="charchar6"/>
    <w:rsid w:val="00FE19A8"/>
  </w:style>
  <w:style w:type="character" w:customStyle="1" w:styleId="bio1">
    <w:name w:val="bio1"/>
    <w:rsid w:val="00FE19A8"/>
    <w:rPr>
      <w:rFonts w:ascii="Arial" w:hAnsi="Arial" w:cs="Arial" w:hint="default"/>
      <w:i/>
      <w:iCs/>
      <w:color w:val="000000"/>
      <w:sz w:val="20"/>
      <w:szCs w:val="20"/>
    </w:rPr>
  </w:style>
  <w:style w:type="character" w:customStyle="1" w:styleId="cardCharCharCharCharCharChar">
    <w:name w:val="card Char Char Char Char Char Char"/>
    <w:rsid w:val="00FE19A8"/>
    <w:rPr>
      <w:sz w:val="24"/>
      <w:szCs w:val="24"/>
      <w:lang w:val="en-US" w:eastAsia="en-US" w:bidi="ar-SA"/>
    </w:rPr>
  </w:style>
  <w:style w:type="character" w:customStyle="1" w:styleId="Style24ptBoldUnderlineCenteredCharChar">
    <w:name w:val="Style 24 pt Bold Underline Centered Char Char"/>
    <w:rsid w:val="00FE19A8"/>
    <w:rPr>
      <w:b/>
      <w:bCs/>
      <w:sz w:val="48"/>
      <w:szCs w:val="24"/>
      <w:u w:val="single"/>
      <w:lang w:val="en-US" w:eastAsia="en-US" w:bidi="ar-SA"/>
    </w:rPr>
  </w:style>
  <w:style w:type="character" w:customStyle="1" w:styleId="TagCiteCharChar0">
    <w:name w:val="Tag / Cite Char Char"/>
    <w:rsid w:val="00FE19A8"/>
    <w:rPr>
      <w:b/>
      <w:bCs w:val="0"/>
      <w:color w:val="000000"/>
      <w:sz w:val="24"/>
      <w:szCs w:val="24"/>
      <w:lang w:val="en-US" w:eastAsia="en-US" w:bidi="ar-SA"/>
    </w:rPr>
  </w:style>
  <w:style w:type="character" w:customStyle="1" w:styleId="CardTextUnderlinedCharChar">
    <w:name w:val="Card Text Underlined Char Char"/>
    <w:rsid w:val="00FE19A8"/>
    <w:rPr>
      <w:rFonts w:ascii="Arial Narrow" w:hAnsi="Arial Narrow" w:hint="default"/>
      <w:szCs w:val="24"/>
      <w:u w:val="single"/>
      <w:lang w:val="en-US" w:eastAsia="en-US" w:bidi="ar-SA"/>
    </w:rPr>
  </w:style>
  <w:style w:type="character" w:customStyle="1" w:styleId="CardTagCharCharChar">
    <w:name w:val="Card Tag Char Char Char"/>
    <w:rsid w:val="00FE19A8"/>
    <w:rPr>
      <w:b/>
      <w:bCs w:val="0"/>
      <w:sz w:val="24"/>
      <w:szCs w:val="24"/>
      <w:lang w:val="en-US" w:eastAsia="en-US" w:bidi="ar-SA"/>
    </w:rPr>
  </w:style>
  <w:style w:type="character" w:customStyle="1" w:styleId="mainbody">
    <w:name w:val="mainbody"/>
    <w:rsid w:val="00FE19A8"/>
  </w:style>
  <w:style w:type="character" w:customStyle="1" w:styleId="UnderlineStyleChar20">
    <w:name w:val="Underline Style Char2"/>
    <w:rsid w:val="00FE19A8"/>
    <w:rPr>
      <w:rFonts w:ascii="Garamond" w:hAnsi="Garamond" w:hint="default"/>
      <w:sz w:val="22"/>
      <w:szCs w:val="24"/>
      <w:u w:val="single"/>
      <w:lang w:val="en-US" w:eastAsia="en-US" w:bidi="ar-SA"/>
    </w:rPr>
  </w:style>
  <w:style w:type="character" w:customStyle="1" w:styleId="t13">
    <w:name w:val="t13"/>
    <w:rsid w:val="00FE19A8"/>
  </w:style>
  <w:style w:type="character" w:customStyle="1" w:styleId="lead">
    <w:name w:val="lead"/>
    <w:rsid w:val="00FE19A8"/>
  </w:style>
  <w:style w:type="character" w:customStyle="1" w:styleId="CharChar17">
    <w:name w:val="Char Char17"/>
    <w:locked/>
    <w:rsid w:val="00FE19A8"/>
    <w:rPr>
      <w:rFonts w:ascii="Arial" w:hAnsi="Arial" w:cs="Arial" w:hint="default"/>
      <w:b/>
      <w:bCs/>
      <w:sz w:val="26"/>
      <w:szCs w:val="26"/>
    </w:rPr>
  </w:style>
  <w:style w:type="character" w:customStyle="1" w:styleId="ilspan">
    <w:name w:val="il_span"/>
    <w:rsid w:val="00FE19A8"/>
  </w:style>
  <w:style w:type="character" w:customStyle="1" w:styleId="leftidx1">
    <w:name w:val="leftidx1"/>
    <w:rsid w:val="00FE19A8"/>
    <w:rPr>
      <w:rFonts w:ascii="Verdana" w:hAnsi="Verdana" w:hint="default"/>
      <w:sz w:val="22"/>
      <w:szCs w:val="22"/>
    </w:rPr>
  </w:style>
  <w:style w:type="character" w:customStyle="1" w:styleId="blue1">
    <w:name w:val="blue1"/>
    <w:rsid w:val="00FE19A8"/>
    <w:rPr>
      <w:color w:val="0000FF"/>
    </w:rPr>
  </w:style>
  <w:style w:type="character" w:customStyle="1" w:styleId="author-link1">
    <w:name w:val="author-link1"/>
    <w:rsid w:val="00FE19A8"/>
    <w:rPr>
      <w:b w:val="0"/>
      <w:bCs w:val="0"/>
    </w:rPr>
  </w:style>
  <w:style w:type="character" w:customStyle="1" w:styleId="black1">
    <w:name w:val="black1"/>
    <w:rsid w:val="00FE19A8"/>
    <w:rPr>
      <w:color w:val="000000"/>
    </w:rPr>
  </w:style>
  <w:style w:type="character" w:customStyle="1" w:styleId="StyleunderlinedCharBold">
    <w:name w:val="Style underlined Char + Bold"/>
    <w:rsid w:val="00FE19A8"/>
    <w:rPr>
      <w:rFonts w:ascii="Times New Roman" w:hAnsi="Times New Roman" w:cs="Times New Roman" w:hint="default"/>
      <w:b/>
      <w:bCs/>
      <w:sz w:val="21"/>
      <w:szCs w:val="24"/>
      <w:u w:val="single"/>
    </w:rPr>
  </w:style>
  <w:style w:type="character" w:customStyle="1" w:styleId="CardUnderline">
    <w:name w:val="Card Underline"/>
    <w:rsid w:val="00FE19A8"/>
    <w:rPr>
      <w:rFonts w:ascii="Times New Roman" w:hAnsi="Times New Roman" w:cs="Times New Roman" w:hint="default"/>
      <w:sz w:val="20"/>
      <w:u w:val="single"/>
    </w:rPr>
  </w:style>
  <w:style w:type="character" w:customStyle="1" w:styleId="lingoregion">
    <w:name w:val="lingo_region"/>
    <w:rsid w:val="00FE19A8"/>
  </w:style>
  <w:style w:type="character" w:customStyle="1" w:styleId="tmplheaderlink">
    <w:name w:val="tmplheaderlink"/>
    <w:rsid w:val="00FE19A8"/>
    <w:rPr>
      <w:rFonts w:ascii="Times New Roman" w:hAnsi="Times New Roman" w:cs="Times New Roman" w:hint="default"/>
    </w:rPr>
  </w:style>
  <w:style w:type="character" w:customStyle="1" w:styleId="role">
    <w:name w:val="role"/>
    <w:rsid w:val="00FE19A8"/>
  </w:style>
  <w:style w:type="character" w:customStyle="1" w:styleId="pagination0">
    <w:name w:val="pagination"/>
    <w:rsid w:val="00FE19A8"/>
  </w:style>
  <w:style w:type="character" w:customStyle="1" w:styleId="doi">
    <w:name w:val="doi"/>
    <w:rsid w:val="00FE19A8"/>
  </w:style>
  <w:style w:type="character" w:customStyle="1" w:styleId="bodycontents">
    <w:name w:val="bodycontents"/>
    <w:rsid w:val="00FE19A8"/>
  </w:style>
  <w:style w:type="character" w:customStyle="1" w:styleId="comma">
    <w:name w:val="comma"/>
    <w:rsid w:val="00FE19A8"/>
  </w:style>
  <w:style w:type="character" w:customStyle="1" w:styleId="pad5right">
    <w:name w:val="pad5right"/>
    <w:rsid w:val="00FE19A8"/>
  </w:style>
  <w:style w:type="character" w:customStyle="1" w:styleId="divider">
    <w:name w:val="divider"/>
    <w:rsid w:val="00FE19A8"/>
  </w:style>
  <w:style w:type="character" w:customStyle="1" w:styleId="blogdate">
    <w:name w:val="blogdate"/>
    <w:rsid w:val="00FE19A8"/>
  </w:style>
  <w:style w:type="character" w:customStyle="1" w:styleId="dot">
    <w:name w:val="dot"/>
    <w:rsid w:val="00FE19A8"/>
  </w:style>
  <w:style w:type="character" w:customStyle="1" w:styleId="hn-date">
    <w:name w:val="hn-date"/>
    <w:rsid w:val="00FE19A8"/>
  </w:style>
  <w:style w:type="character" w:customStyle="1" w:styleId="dropcap-letter">
    <w:name w:val="dropcap-letter"/>
    <w:rsid w:val="00FE19A8"/>
  </w:style>
  <w:style w:type="character" w:customStyle="1" w:styleId="offscreen">
    <w:name w:val="offscreen"/>
    <w:rsid w:val="00FE19A8"/>
  </w:style>
  <w:style w:type="character" w:customStyle="1" w:styleId="linked-in">
    <w:name w:val="linked-in"/>
    <w:rsid w:val="00FE19A8"/>
  </w:style>
  <w:style w:type="character" w:customStyle="1" w:styleId="in-widget">
    <w:name w:val="in-widget"/>
    <w:rsid w:val="00FE19A8"/>
  </w:style>
  <w:style w:type="character" w:customStyle="1" w:styleId="in-right">
    <w:name w:val="in-right"/>
    <w:rsid w:val="00FE19A8"/>
  </w:style>
  <w:style w:type="character" w:customStyle="1" w:styleId="tickerwrap">
    <w:name w:val="ticker_wrap"/>
    <w:rsid w:val="00FE19A8"/>
  </w:style>
  <w:style w:type="character" w:customStyle="1" w:styleId="divs">
    <w:name w:val="divs"/>
    <w:rsid w:val="00FE19A8"/>
  </w:style>
  <w:style w:type="character" w:customStyle="1" w:styleId="in-top">
    <w:name w:val="in-top"/>
    <w:rsid w:val="00FE19A8"/>
  </w:style>
  <w:style w:type="numbering" w:customStyle="1" w:styleId="1ai1">
    <w:name w:val="1 / a / i1"/>
    <w:rsid w:val="00FE19A8"/>
    <w:pPr>
      <w:numPr>
        <w:numId w:val="23"/>
      </w:numPr>
    </w:pPr>
  </w:style>
  <w:style w:type="character" w:customStyle="1" w:styleId="FontStyle310">
    <w:name w:val="Font Style310"/>
    <w:uiPriority w:val="99"/>
    <w:rsid w:val="00FE19A8"/>
    <w:rPr>
      <w:rFonts w:ascii="Times New Roman" w:hAnsi="Times New Roman" w:cs="Times New Roman"/>
      <w:b/>
      <w:bCs/>
      <w:i/>
      <w:iCs/>
      <w:spacing w:val="-10"/>
      <w:sz w:val="18"/>
      <w:szCs w:val="18"/>
    </w:rPr>
  </w:style>
  <w:style w:type="character" w:customStyle="1" w:styleId="FontStyle370">
    <w:name w:val="Font Style370"/>
    <w:uiPriority w:val="99"/>
    <w:rsid w:val="00FE19A8"/>
    <w:rPr>
      <w:rFonts w:ascii="Cambria" w:hAnsi="Cambria" w:cs="Cambria"/>
      <w:b/>
      <w:bCs/>
      <w:spacing w:val="-10"/>
      <w:sz w:val="18"/>
      <w:szCs w:val="18"/>
    </w:rPr>
  </w:style>
  <w:style w:type="character" w:customStyle="1" w:styleId="FontStyle302">
    <w:name w:val="Font Style302"/>
    <w:uiPriority w:val="99"/>
    <w:rsid w:val="00FE19A8"/>
    <w:rPr>
      <w:rFonts w:ascii="Times New Roman" w:hAnsi="Times New Roman" w:cs="Times New Roman"/>
      <w:b/>
      <w:bCs/>
      <w:sz w:val="22"/>
      <w:szCs w:val="22"/>
    </w:rPr>
  </w:style>
  <w:style w:type="character" w:customStyle="1" w:styleId="FontStyle347">
    <w:name w:val="Font Style347"/>
    <w:uiPriority w:val="99"/>
    <w:rsid w:val="00FE19A8"/>
    <w:rPr>
      <w:rFonts w:ascii="Times New Roman" w:hAnsi="Times New Roman" w:cs="Times New Roman"/>
      <w:b/>
      <w:bCs/>
      <w:spacing w:val="-10"/>
      <w:sz w:val="20"/>
      <w:szCs w:val="20"/>
    </w:rPr>
  </w:style>
  <w:style w:type="paragraph" w:customStyle="1" w:styleId="Style27">
    <w:name w:val="Style27"/>
    <w:basedOn w:val="Normal"/>
    <w:uiPriority w:val="99"/>
    <w:rsid w:val="00FE19A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E19A8"/>
    <w:rPr>
      <w:rFonts w:ascii="Times New Roman" w:hAnsi="Times New Roman" w:cs="Times New Roman"/>
      <w:spacing w:val="-10"/>
      <w:sz w:val="18"/>
      <w:szCs w:val="18"/>
    </w:rPr>
  </w:style>
  <w:style w:type="character" w:customStyle="1" w:styleId="FontStyle312">
    <w:name w:val="Font Style312"/>
    <w:uiPriority w:val="99"/>
    <w:rsid w:val="00FE19A8"/>
    <w:rPr>
      <w:rFonts w:ascii="Times New Roman" w:hAnsi="Times New Roman" w:cs="Times New Roman"/>
      <w:b/>
      <w:bCs/>
      <w:spacing w:val="-10"/>
      <w:sz w:val="16"/>
      <w:szCs w:val="16"/>
    </w:rPr>
  </w:style>
  <w:style w:type="character" w:customStyle="1" w:styleId="FontStyle346">
    <w:name w:val="Font Style346"/>
    <w:uiPriority w:val="99"/>
    <w:rsid w:val="00FE19A8"/>
    <w:rPr>
      <w:rFonts w:ascii="Times New Roman" w:hAnsi="Times New Roman" w:cs="Times New Roman"/>
      <w:b/>
      <w:bCs/>
      <w:spacing w:val="-10"/>
      <w:sz w:val="18"/>
      <w:szCs w:val="18"/>
    </w:rPr>
  </w:style>
  <w:style w:type="character" w:customStyle="1" w:styleId="FontStyle330">
    <w:name w:val="Font Style330"/>
    <w:uiPriority w:val="99"/>
    <w:rsid w:val="00FE19A8"/>
    <w:rPr>
      <w:rFonts w:ascii="Times New Roman" w:hAnsi="Times New Roman" w:cs="Times New Roman"/>
      <w:b/>
      <w:bCs/>
      <w:sz w:val="16"/>
      <w:szCs w:val="16"/>
    </w:rPr>
  </w:style>
  <w:style w:type="character" w:customStyle="1" w:styleId="FontStyle372">
    <w:name w:val="Font Style372"/>
    <w:uiPriority w:val="99"/>
    <w:rsid w:val="00FE19A8"/>
    <w:rPr>
      <w:rFonts w:ascii="Times New Roman" w:hAnsi="Times New Roman" w:cs="Times New Roman"/>
      <w:b/>
      <w:bCs/>
      <w:sz w:val="16"/>
      <w:szCs w:val="16"/>
    </w:rPr>
  </w:style>
  <w:style w:type="paragraph" w:customStyle="1" w:styleId="Style59">
    <w:name w:val="Style59"/>
    <w:basedOn w:val="Normal"/>
    <w:uiPriority w:val="99"/>
    <w:rsid w:val="00FE19A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E19A8"/>
    <w:rPr>
      <w:rFonts w:ascii="Times New Roman" w:hAnsi="Times New Roman" w:cs="Times New Roman"/>
      <w:b/>
      <w:bCs/>
      <w:i/>
      <w:iCs/>
      <w:sz w:val="16"/>
      <w:szCs w:val="16"/>
    </w:rPr>
  </w:style>
  <w:style w:type="paragraph" w:customStyle="1" w:styleId="Style200">
    <w:name w:val="Style20"/>
    <w:basedOn w:val="Normal"/>
    <w:uiPriority w:val="99"/>
    <w:rsid w:val="00FE19A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E19A8"/>
    <w:rPr>
      <w:rFonts w:ascii="Times New Roman" w:hAnsi="Times New Roman" w:cs="Times New Roman"/>
      <w:smallCaps/>
      <w:sz w:val="14"/>
      <w:szCs w:val="14"/>
    </w:rPr>
  </w:style>
  <w:style w:type="paragraph" w:customStyle="1" w:styleId="Style89">
    <w:name w:val="Style89"/>
    <w:basedOn w:val="Normal"/>
    <w:uiPriority w:val="99"/>
    <w:rsid w:val="00FE19A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E19A8"/>
    <w:rPr>
      <w:rFonts w:ascii="Times New Roman" w:hAnsi="Times New Roman" w:cs="Times New Roman"/>
      <w:b/>
      <w:bCs/>
      <w:spacing w:val="-10"/>
      <w:sz w:val="22"/>
      <w:szCs w:val="22"/>
    </w:rPr>
  </w:style>
  <w:style w:type="character" w:customStyle="1" w:styleId="FontStyle320">
    <w:name w:val="Font Style320"/>
    <w:uiPriority w:val="99"/>
    <w:rsid w:val="00FE19A8"/>
    <w:rPr>
      <w:rFonts w:ascii="Times New Roman" w:hAnsi="Times New Roman" w:cs="Times New Roman"/>
      <w:b/>
      <w:bCs/>
      <w:spacing w:val="-10"/>
      <w:sz w:val="22"/>
      <w:szCs w:val="22"/>
    </w:rPr>
  </w:style>
  <w:style w:type="character" w:customStyle="1" w:styleId="FontStyle352">
    <w:name w:val="Font Style352"/>
    <w:uiPriority w:val="99"/>
    <w:rsid w:val="00FE19A8"/>
    <w:rPr>
      <w:rFonts w:ascii="Times New Roman" w:hAnsi="Times New Roman" w:cs="Times New Roman"/>
      <w:b/>
      <w:bCs/>
      <w:sz w:val="16"/>
      <w:szCs w:val="16"/>
    </w:rPr>
  </w:style>
  <w:style w:type="character" w:customStyle="1" w:styleId="FontStyle356">
    <w:name w:val="Font Style356"/>
    <w:uiPriority w:val="99"/>
    <w:rsid w:val="00FE19A8"/>
    <w:rPr>
      <w:rFonts w:ascii="Times New Roman" w:hAnsi="Times New Roman" w:cs="Times New Roman"/>
      <w:b/>
      <w:bCs/>
      <w:spacing w:val="-10"/>
      <w:sz w:val="22"/>
      <w:szCs w:val="22"/>
    </w:rPr>
  </w:style>
  <w:style w:type="character" w:customStyle="1" w:styleId="FontStyle298">
    <w:name w:val="Font Style298"/>
    <w:uiPriority w:val="99"/>
    <w:rsid w:val="00FE19A8"/>
    <w:rPr>
      <w:rFonts w:ascii="Times New Roman" w:hAnsi="Times New Roman" w:cs="Times New Roman"/>
      <w:sz w:val="18"/>
      <w:szCs w:val="18"/>
    </w:rPr>
  </w:style>
  <w:style w:type="character" w:customStyle="1" w:styleId="FontStyle311">
    <w:name w:val="Font Style311"/>
    <w:uiPriority w:val="99"/>
    <w:rsid w:val="00FE19A8"/>
    <w:rPr>
      <w:rFonts w:ascii="Times New Roman" w:hAnsi="Times New Roman" w:cs="Times New Roman"/>
      <w:b/>
      <w:bCs/>
      <w:spacing w:val="-10"/>
      <w:sz w:val="18"/>
      <w:szCs w:val="18"/>
    </w:rPr>
  </w:style>
  <w:style w:type="character" w:customStyle="1" w:styleId="FontStyle332">
    <w:name w:val="Font Style332"/>
    <w:uiPriority w:val="99"/>
    <w:rsid w:val="00FE19A8"/>
    <w:rPr>
      <w:rFonts w:ascii="Times New Roman" w:hAnsi="Times New Roman" w:cs="Times New Roman"/>
      <w:b/>
      <w:bCs/>
      <w:i/>
      <w:iCs/>
      <w:spacing w:val="-10"/>
      <w:sz w:val="20"/>
      <w:szCs w:val="20"/>
    </w:rPr>
  </w:style>
  <w:style w:type="character" w:customStyle="1" w:styleId="FontStyle371">
    <w:name w:val="Font Style371"/>
    <w:uiPriority w:val="99"/>
    <w:rsid w:val="00FE19A8"/>
    <w:rPr>
      <w:rFonts w:ascii="Times New Roman" w:hAnsi="Times New Roman" w:cs="Times New Roman"/>
      <w:sz w:val="16"/>
      <w:szCs w:val="16"/>
    </w:rPr>
  </w:style>
  <w:style w:type="character" w:customStyle="1" w:styleId="FontStyle350">
    <w:name w:val="Font Style350"/>
    <w:uiPriority w:val="99"/>
    <w:rsid w:val="00FE19A8"/>
    <w:rPr>
      <w:rFonts w:ascii="Times New Roman" w:hAnsi="Times New Roman" w:cs="Times New Roman"/>
      <w:b/>
      <w:bCs/>
      <w:i/>
      <w:iCs/>
      <w:sz w:val="20"/>
      <w:szCs w:val="20"/>
    </w:rPr>
  </w:style>
  <w:style w:type="paragraph" w:customStyle="1" w:styleId="Style8">
    <w:name w:val="Style8"/>
    <w:basedOn w:val="Normal"/>
    <w:uiPriority w:val="99"/>
    <w:rsid w:val="00FE19A8"/>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FE19A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FE19A8"/>
    <w:rPr>
      <w:rFonts w:ascii="Times New Roman" w:hAnsi="Times New Roman" w:cs="Times New Roman"/>
      <w:b/>
      <w:bCs/>
      <w:sz w:val="22"/>
      <w:szCs w:val="22"/>
    </w:rPr>
  </w:style>
  <w:style w:type="paragraph" w:customStyle="1" w:styleId="Style100">
    <w:name w:val="Style10"/>
    <w:basedOn w:val="Normal"/>
    <w:link w:val="Style10Char"/>
    <w:uiPriority w:val="99"/>
    <w:qFormat/>
    <w:rsid w:val="00FE19A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FE19A8"/>
    <w:pPr>
      <w:widowControl w:val="0"/>
      <w:autoSpaceDE w:val="0"/>
      <w:autoSpaceDN w:val="0"/>
      <w:adjustRightInd w:val="0"/>
      <w:jc w:val="both"/>
    </w:pPr>
    <w:rPr>
      <w:rFonts w:eastAsia="Times New Roman"/>
      <w:sz w:val="24"/>
    </w:rPr>
  </w:style>
  <w:style w:type="character" w:customStyle="1" w:styleId="FontStyle369">
    <w:name w:val="Font Style369"/>
    <w:uiPriority w:val="99"/>
    <w:rsid w:val="00FE19A8"/>
    <w:rPr>
      <w:rFonts w:ascii="Times New Roman" w:hAnsi="Times New Roman" w:cs="Times New Roman"/>
      <w:b/>
      <w:bCs/>
      <w:spacing w:val="-10"/>
      <w:sz w:val="20"/>
      <w:szCs w:val="20"/>
    </w:rPr>
  </w:style>
  <w:style w:type="character" w:customStyle="1" w:styleId="FontStyle357">
    <w:name w:val="Font Style357"/>
    <w:uiPriority w:val="99"/>
    <w:rsid w:val="00FE19A8"/>
    <w:rPr>
      <w:rFonts w:ascii="Times New Roman" w:hAnsi="Times New Roman" w:cs="Times New Roman"/>
      <w:b/>
      <w:bCs/>
      <w:spacing w:val="-10"/>
      <w:sz w:val="22"/>
      <w:szCs w:val="22"/>
    </w:rPr>
  </w:style>
  <w:style w:type="paragraph" w:customStyle="1" w:styleId="Style67">
    <w:name w:val="Style67"/>
    <w:basedOn w:val="Normal"/>
    <w:uiPriority w:val="99"/>
    <w:rsid w:val="00FE19A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E19A8"/>
    <w:rPr>
      <w:rFonts w:ascii="Times New Roman" w:hAnsi="Times New Roman" w:cs="Times New Roman"/>
      <w:sz w:val="20"/>
      <w:szCs w:val="20"/>
    </w:rPr>
  </w:style>
  <w:style w:type="character" w:customStyle="1" w:styleId="FontStyle374">
    <w:name w:val="Font Style374"/>
    <w:uiPriority w:val="99"/>
    <w:rsid w:val="00FE19A8"/>
    <w:rPr>
      <w:rFonts w:ascii="Times New Roman" w:hAnsi="Times New Roman" w:cs="Times New Roman"/>
      <w:b/>
      <w:bCs/>
      <w:spacing w:val="-10"/>
      <w:sz w:val="22"/>
      <w:szCs w:val="22"/>
    </w:rPr>
  </w:style>
  <w:style w:type="paragraph" w:customStyle="1" w:styleId="Style300">
    <w:name w:val="Style30"/>
    <w:basedOn w:val="Normal"/>
    <w:uiPriority w:val="99"/>
    <w:rsid w:val="00FE19A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E19A8"/>
    <w:rPr>
      <w:rFonts w:ascii="Times New Roman" w:hAnsi="Times New Roman" w:cs="Times New Roman"/>
      <w:smallCaps/>
      <w:sz w:val="16"/>
      <w:szCs w:val="16"/>
    </w:rPr>
  </w:style>
  <w:style w:type="paragraph" w:customStyle="1" w:styleId="Style93">
    <w:name w:val="Style93"/>
    <w:basedOn w:val="Normal"/>
    <w:uiPriority w:val="99"/>
    <w:rsid w:val="00FE19A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E19A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E19A8"/>
    <w:rPr>
      <w:rFonts w:eastAsia="Times New Roman"/>
      <w:b/>
      <w:sz w:val="28"/>
      <w:u w:val="thick"/>
    </w:rPr>
  </w:style>
  <w:style w:type="character" w:customStyle="1" w:styleId="CardsCharCharChar">
    <w:name w:val="Cards Char Char Char"/>
    <w:rsid w:val="00FE19A8"/>
    <w:rPr>
      <w:szCs w:val="24"/>
      <w:lang w:val="en-US" w:eastAsia="en-US" w:bidi="ar-SA"/>
    </w:rPr>
  </w:style>
  <w:style w:type="character" w:customStyle="1" w:styleId="CardsCharCharCharChar">
    <w:name w:val="Cards Char Char Char Char"/>
    <w:rsid w:val="00FE19A8"/>
    <w:rPr>
      <w:szCs w:val="24"/>
      <w:lang w:val="en-US" w:eastAsia="en-US" w:bidi="ar-SA"/>
    </w:rPr>
  </w:style>
  <w:style w:type="paragraph" w:customStyle="1" w:styleId="NoSpacingCharCharChar">
    <w:name w:val="No Spacing Char Char Char"/>
    <w:next w:val="Normal"/>
    <w:rsid w:val="00FE19A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E19A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FE19A8"/>
    <w:rPr>
      <w:rFonts w:ascii="Garamond" w:hAnsi="Garamond"/>
    </w:rPr>
  </w:style>
  <w:style w:type="paragraph" w:customStyle="1" w:styleId="INDENTEDPARAGRAPH">
    <w:name w:val="INDENTED PARAGRAPH"/>
    <w:rsid w:val="00FE19A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E19A8"/>
  </w:style>
  <w:style w:type="paragraph" w:customStyle="1" w:styleId="TagChar1CharCharCharChar">
    <w:name w:val="Tag Char1 Char Char Char Char"/>
    <w:basedOn w:val="Normal"/>
    <w:rsid w:val="00FE19A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E19A8"/>
    <w:rPr>
      <w:rFonts w:eastAsia="Times New Roman"/>
      <w:b/>
      <w:sz w:val="24"/>
    </w:rPr>
  </w:style>
  <w:style w:type="paragraph" w:customStyle="1" w:styleId="RepeatHeader0">
    <w:name w:val="Repeat Header"/>
    <w:basedOn w:val="HeaderDebate"/>
    <w:rsid w:val="00FE19A8"/>
    <w:pPr>
      <w:outlineLvl w:val="1"/>
    </w:pPr>
    <w:rPr>
      <w:szCs w:val="48"/>
    </w:rPr>
  </w:style>
  <w:style w:type="character" w:customStyle="1" w:styleId="sectiontitle">
    <w:name w:val="sectiontitle"/>
    <w:basedOn w:val="DefaultParagraphFont"/>
    <w:rsid w:val="00FE19A8"/>
  </w:style>
  <w:style w:type="character" w:customStyle="1" w:styleId="sectionsubtitle">
    <w:name w:val="sectionsubtitle"/>
    <w:basedOn w:val="DefaultParagraphFont"/>
    <w:rsid w:val="00FE19A8"/>
  </w:style>
  <w:style w:type="character" w:customStyle="1" w:styleId="EvidenceTag">
    <w:name w:val="Evidence Tag"/>
    <w:rsid w:val="00FE19A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E19A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E19A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E19A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E19A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E19A8"/>
  </w:style>
  <w:style w:type="character" w:customStyle="1" w:styleId="StyleUnderlineUnderlineChar">
    <w:name w:val="Style Underline + Underline Char"/>
    <w:rsid w:val="00FE19A8"/>
    <w:rPr>
      <w:rFonts w:ascii="Trebuchet MS" w:hAnsi="Trebuchet MS"/>
      <w:szCs w:val="18"/>
      <w:u w:val="single"/>
      <w:lang w:val="en-US" w:eastAsia="en-US" w:bidi="ar-SA"/>
    </w:rPr>
  </w:style>
  <w:style w:type="paragraph" w:customStyle="1" w:styleId="Number">
    <w:name w:val="Number"/>
    <w:basedOn w:val="Heading2"/>
    <w:qFormat/>
    <w:rsid w:val="00FE19A8"/>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FE19A8"/>
    <w:pPr>
      <w:ind w:left="288"/>
      <w:jc w:val="left"/>
    </w:pPr>
    <w:rPr>
      <w:rFonts w:eastAsia="Times New Roman"/>
      <w:szCs w:val="24"/>
      <w:u w:val="thick"/>
    </w:rPr>
  </w:style>
  <w:style w:type="character" w:customStyle="1" w:styleId="UnderlineCardsChar">
    <w:name w:val="Underline Cards Char"/>
    <w:link w:val="UnderlineCards"/>
    <w:rsid w:val="00FE19A8"/>
    <w:rPr>
      <w:rFonts w:ascii="Times New Roman" w:eastAsia="Times New Roman" w:hAnsi="Times New Roman" w:cs="Times New Roman"/>
      <w:sz w:val="20"/>
      <w:u w:val="thick"/>
    </w:rPr>
  </w:style>
  <w:style w:type="paragraph" w:customStyle="1" w:styleId="SmallCards">
    <w:name w:val="Small Cards"/>
    <w:basedOn w:val="Cards"/>
    <w:link w:val="SmallCardsChar"/>
    <w:rsid w:val="00FE19A8"/>
    <w:pPr>
      <w:ind w:left="288"/>
      <w:jc w:val="left"/>
    </w:pPr>
    <w:rPr>
      <w:rFonts w:eastAsia="Times New Roman"/>
      <w:sz w:val="14"/>
      <w:szCs w:val="24"/>
    </w:rPr>
  </w:style>
  <w:style w:type="character" w:customStyle="1" w:styleId="SmallCardsChar">
    <w:name w:val="Small Cards Char"/>
    <w:link w:val="SmallCards"/>
    <w:rsid w:val="00FE19A8"/>
    <w:rPr>
      <w:rFonts w:ascii="Times New Roman" w:eastAsia="Times New Roman" w:hAnsi="Times New Roman" w:cs="Times New Roman"/>
      <w:sz w:val="14"/>
    </w:rPr>
  </w:style>
  <w:style w:type="paragraph" w:customStyle="1" w:styleId="ReadingCites">
    <w:name w:val="Reading Cites"/>
    <w:basedOn w:val="Normal"/>
    <w:link w:val="ReadingCitesChar"/>
    <w:rsid w:val="00FE19A8"/>
    <w:rPr>
      <w:rFonts w:eastAsia="Times New Roman"/>
      <w:b/>
      <w:sz w:val="20"/>
      <w:szCs w:val="20"/>
    </w:rPr>
  </w:style>
  <w:style w:type="character" w:customStyle="1" w:styleId="ReadingCitesChar">
    <w:name w:val="Reading Cites Char"/>
    <w:link w:val="ReadingCites"/>
    <w:rsid w:val="00FE19A8"/>
    <w:rPr>
      <w:rFonts w:ascii="Calibri" w:eastAsia="Times New Roman" w:hAnsi="Calibri"/>
      <w:b/>
      <w:sz w:val="20"/>
      <w:szCs w:val="20"/>
    </w:rPr>
  </w:style>
  <w:style w:type="paragraph" w:customStyle="1" w:styleId="ContentsHeading">
    <w:name w:val="Contents Heading"/>
    <w:basedOn w:val="Heading1"/>
    <w:next w:val="Normal"/>
    <w:rsid w:val="00FE19A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FE19A8"/>
    <w:pPr>
      <w:spacing w:before="100" w:beforeAutospacing="1" w:after="100" w:afterAutospacing="1"/>
    </w:pPr>
    <w:rPr>
      <w:rFonts w:eastAsia="Times New Roman"/>
      <w:sz w:val="20"/>
    </w:rPr>
  </w:style>
  <w:style w:type="character" w:customStyle="1" w:styleId="CharacterStyle8">
    <w:name w:val="Character Style 8"/>
    <w:rsid w:val="00FE19A8"/>
    <w:rPr>
      <w:sz w:val="22"/>
      <w:szCs w:val="22"/>
    </w:rPr>
  </w:style>
  <w:style w:type="paragraph" w:customStyle="1" w:styleId="Style110">
    <w:name w:val="Style 11"/>
    <w:rsid w:val="00FE19A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E19A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E19A8"/>
    <w:rPr>
      <w:rFonts w:ascii="Arial Narrow" w:hAnsi="Arial Narrow"/>
      <w:color w:val="000000"/>
      <w:sz w:val="22"/>
      <w:szCs w:val="22"/>
      <w:u w:val="single"/>
      <w:lang w:val="en-US" w:eastAsia="en-US" w:bidi="ar-SA"/>
    </w:rPr>
  </w:style>
  <w:style w:type="character" w:customStyle="1" w:styleId="CardText1Char1">
    <w:name w:val="Card Text 1 Char1"/>
    <w:rsid w:val="00FE19A8"/>
    <w:rPr>
      <w:rFonts w:ascii="Arial Narrow" w:hAnsi="Arial Narrow"/>
      <w:color w:val="000000"/>
      <w:sz w:val="22"/>
      <w:szCs w:val="22"/>
      <w:u w:val="single"/>
      <w:lang w:val="en-US" w:eastAsia="en-US" w:bidi="ar-SA"/>
    </w:rPr>
  </w:style>
  <w:style w:type="paragraph" w:customStyle="1" w:styleId="Style52">
    <w:name w:val="Style 5"/>
    <w:rsid w:val="00FE19A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FE19A8"/>
    <w:rPr>
      <w:rFonts w:ascii="Times New Roman" w:eastAsia="Times" w:hAnsi="Times New Roman" w:cs="Arial"/>
      <w:b/>
      <w:bCs/>
      <w:iCs/>
      <w:noProof/>
      <w:sz w:val="24"/>
      <w:szCs w:val="24"/>
      <w:lang w:val="en-US" w:eastAsia="en-US" w:bidi="ar-SA"/>
    </w:rPr>
  </w:style>
  <w:style w:type="character" w:customStyle="1" w:styleId="arttitle1">
    <w:name w:val="arttitle1"/>
    <w:rsid w:val="00FE19A8"/>
    <w:rPr>
      <w:b/>
      <w:bCs/>
      <w:color w:val="695B54"/>
    </w:rPr>
  </w:style>
  <w:style w:type="paragraph" w:customStyle="1" w:styleId="Heading110">
    <w:name w:val="Heading 11"/>
    <w:basedOn w:val="Normal"/>
    <w:next w:val="Normal"/>
    <w:rsid w:val="00FE19A8"/>
    <w:pPr>
      <w:keepNext/>
      <w:widowControl w:val="0"/>
      <w:suppressAutoHyphens/>
      <w:jc w:val="center"/>
    </w:pPr>
    <w:rPr>
      <w:rFonts w:eastAsia="Tahoma"/>
      <w:b/>
      <w:sz w:val="48"/>
      <w:szCs w:val="32"/>
      <w:u w:val="single"/>
    </w:rPr>
  </w:style>
  <w:style w:type="paragraph" w:customStyle="1" w:styleId="TextHeading">
    <w:name w:val="Text Heading"/>
    <w:basedOn w:val="Heading3"/>
    <w:rsid w:val="00FE19A8"/>
    <w:pPr>
      <w:keepLines w:val="0"/>
      <w:pageBreakBefore w:val="0"/>
      <w:spacing w:before="0"/>
      <w:jc w:val="left"/>
    </w:pPr>
    <w:rPr>
      <w:rFonts w:eastAsia="Times New Roman" w:cs="Arial"/>
      <w:bCs w:val="0"/>
      <w:sz w:val="22"/>
      <w:szCs w:val="26"/>
    </w:rPr>
  </w:style>
  <w:style w:type="character" w:customStyle="1" w:styleId="TextHeadingChar">
    <w:name w:val="Text Heading Char"/>
    <w:rsid w:val="00FE19A8"/>
    <w:rPr>
      <w:rFonts w:cs="Arial"/>
      <w:b/>
      <w:bCs/>
      <w:sz w:val="22"/>
      <w:szCs w:val="26"/>
      <w:u w:val="single"/>
      <w:lang w:val="en-US" w:eastAsia="en-US" w:bidi="ar-SA"/>
    </w:rPr>
  </w:style>
  <w:style w:type="character" w:customStyle="1" w:styleId="FootnoteCharacters">
    <w:name w:val="Footnote Characters"/>
    <w:rsid w:val="00FE19A8"/>
    <w:rPr>
      <w:vertAlign w:val="superscript"/>
    </w:rPr>
  </w:style>
  <w:style w:type="paragraph" w:customStyle="1" w:styleId="StyleHeading1BlockTitleHeading1Char1ALEXHeadingBrief-He2">
    <w:name w:val="Style Heading 1Block TitleHeading 1 Char1ALEXHeadingBrief - He...2"/>
    <w:basedOn w:val="Heading1"/>
    <w:autoRedefine/>
    <w:rsid w:val="00FE19A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E19A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E19A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FE19A8"/>
    <w:rPr>
      <w:rFonts w:ascii="Cambria" w:eastAsia="Cambria" w:hAnsi="Cambria"/>
      <w:b/>
      <w:caps/>
      <w:sz w:val="24"/>
    </w:rPr>
  </w:style>
  <w:style w:type="paragraph" w:customStyle="1" w:styleId="StyleDebateBodyBefore12pt">
    <w:name w:val="Style Debate Body + Before:  12 pt"/>
    <w:basedOn w:val="Normal"/>
    <w:next w:val="Normal"/>
    <w:rsid w:val="00FE19A8"/>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FE19A8"/>
    <w:pPr>
      <w:spacing w:before="240"/>
    </w:pPr>
    <w:rPr>
      <w:rFonts w:ascii="Garamond" w:eastAsia="Times New Roman" w:hAnsi="Garamond"/>
      <w:bCs/>
      <w:sz w:val="20"/>
      <w:szCs w:val="20"/>
    </w:rPr>
  </w:style>
  <w:style w:type="paragraph" w:customStyle="1" w:styleId="PageNumber11">
    <w:name w:val="Page Number11"/>
    <w:basedOn w:val="Normal"/>
    <w:next w:val="Normal"/>
    <w:rsid w:val="00FE19A8"/>
    <w:rPr>
      <w:rFonts w:eastAsia="Times New Roman"/>
      <w:sz w:val="20"/>
    </w:rPr>
  </w:style>
  <w:style w:type="character" w:customStyle="1" w:styleId="Heading2CharCharCharCharCharCharCharCharCharCharCharCharCharChar1">
    <w:name w:val="Heading 2 Char Char Char Char Char Char Char Char Char Char Char Char Char Char1"/>
    <w:rsid w:val="00FE19A8"/>
    <w:rPr>
      <w:rFonts w:eastAsia="SimSun" w:cs="Arial"/>
      <w:b/>
      <w:bCs/>
      <w:iCs/>
      <w:sz w:val="24"/>
      <w:szCs w:val="28"/>
      <w:lang w:val="en-US" w:eastAsia="zh-CN" w:bidi="ar-SA"/>
    </w:rPr>
  </w:style>
  <w:style w:type="character" w:customStyle="1" w:styleId="Char31">
    <w:name w:val="Char31"/>
    <w:rsid w:val="00FE19A8"/>
    <w:rPr>
      <w:rFonts w:cs="Arial"/>
      <w:bCs/>
      <w:u w:val="thick"/>
      <w:lang w:val="en-US" w:eastAsia="en-US" w:bidi="ar-SA"/>
    </w:rPr>
  </w:style>
  <w:style w:type="paragraph" w:customStyle="1" w:styleId="StyleHeading1Centered">
    <w:name w:val="Style Heading 1 + Centered"/>
    <w:basedOn w:val="Heading1"/>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E19A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E19A8"/>
    <w:pPr>
      <w:spacing w:before="120"/>
    </w:pPr>
    <w:rPr>
      <w:rFonts w:eastAsia="Times New Roman"/>
      <w:sz w:val="20"/>
    </w:rPr>
  </w:style>
  <w:style w:type="character" w:customStyle="1" w:styleId="underliningChar3">
    <w:name w:val="underlining Char"/>
    <w:rsid w:val="00FE19A8"/>
    <w:rPr>
      <w:b/>
      <w:szCs w:val="24"/>
      <w:u w:val="single"/>
      <w:lang w:val="en-US" w:eastAsia="en-US" w:bidi="ar-SA"/>
    </w:rPr>
  </w:style>
  <w:style w:type="character" w:customStyle="1" w:styleId="notreadChar">
    <w:name w:val="not read Char"/>
    <w:rsid w:val="00FE19A8"/>
    <w:rPr>
      <w:sz w:val="18"/>
      <w:szCs w:val="24"/>
      <w:lang w:val="en-US" w:eastAsia="en-US" w:bidi="ar-SA"/>
    </w:rPr>
  </w:style>
  <w:style w:type="paragraph" w:customStyle="1" w:styleId="StyleStrong10ptNotBold">
    <w:name w:val="Style Strong + 10 pt Not Bold"/>
    <w:basedOn w:val="Normal"/>
    <w:autoRedefine/>
    <w:rsid w:val="00FE19A8"/>
    <w:pPr>
      <w:ind w:left="720" w:hanging="360"/>
    </w:pPr>
    <w:rPr>
      <w:rFonts w:eastAsia="Times New Roman"/>
      <w:sz w:val="26"/>
      <w:szCs w:val="26"/>
    </w:rPr>
  </w:style>
  <w:style w:type="character" w:customStyle="1" w:styleId="prbodytext1">
    <w:name w:val="pr_bodytext1"/>
    <w:rsid w:val="00FE19A8"/>
    <w:rPr>
      <w:rFonts w:ascii="Arial" w:hAnsi="Arial" w:cs="Arial" w:hint="default"/>
      <w:sz w:val="20"/>
      <w:szCs w:val="20"/>
    </w:rPr>
  </w:style>
  <w:style w:type="character" w:customStyle="1" w:styleId="smallCharChar0">
    <w:name w:val="small Char Char"/>
    <w:rsid w:val="00FE19A8"/>
    <w:rPr>
      <w:rFonts w:ascii="Times New Roman" w:eastAsia="Times New Roman" w:hAnsi="Times New Roman" w:cs="Times New Roman"/>
      <w:sz w:val="12"/>
      <w:szCs w:val="16"/>
    </w:rPr>
  </w:style>
  <w:style w:type="character" w:customStyle="1" w:styleId="Undlerine">
    <w:name w:val="Undlerine"/>
    <w:qFormat/>
    <w:rsid w:val="00FE19A8"/>
    <w:rPr>
      <w:rFonts w:ascii="Times New Roman" w:hAnsi="Times New Roman"/>
      <w:w w:val="110"/>
      <w:sz w:val="20"/>
      <w:szCs w:val="20"/>
      <w:u w:val="single"/>
      <w:bdr w:val="none" w:sz="0" w:space="0" w:color="auto"/>
      <w:lang w:bidi="he-IL"/>
    </w:rPr>
  </w:style>
  <w:style w:type="character" w:customStyle="1" w:styleId="Boxes">
    <w:name w:val="Boxes"/>
    <w:qFormat/>
    <w:rsid w:val="00FE19A8"/>
    <w:rPr>
      <w:rFonts w:ascii="Times New Roman" w:hAnsi="Times New Roman"/>
      <w:sz w:val="20"/>
      <w:u w:val="single"/>
      <w:bdr w:val="single" w:sz="4" w:space="0" w:color="auto"/>
    </w:rPr>
  </w:style>
  <w:style w:type="character" w:customStyle="1" w:styleId="tim">
    <w:name w:val="tim"/>
    <w:qFormat/>
    <w:rsid w:val="00FE19A8"/>
    <w:rPr>
      <w:rFonts w:ascii="Times New Roman" w:hAnsi="Times New Roman"/>
      <w:sz w:val="20"/>
      <w:u w:val="single"/>
    </w:rPr>
  </w:style>
  <w:style w:type="character" w:customStyle="1" w:styleId="hl">
    <w:name w:val="hl"/>
    <w:basedOn w:val="DefaultParagraphFont"/>
    <w:rsid w:val="00FE19A8"/>
  </w:style>
  <w:style w:type="character" w:customStyle="1" w:styleId="clock1">
    <w:name w:val="clock1"/>
    <w:rsid w:val="00FE19A8"/>
    <w:rPr>
      <w:color w:val="B51B1B"/>
    </w:rPr>
  </w:style>
  <w:style w:type="character" w:customStyle="1" w:styleId="smallChar10">
    <w:name w:val="small Char1"/>
    <w:rsid w:val="00FE19A8"/>
    <w:rPr>
      <w:sz w:val="12"/>
      <w:szCs w:val="16"/>
      <w:lang w:val="en-US" w:eastAsia="en-US" w:bidi="ar-SA"/>
    </w:rPr>
  </w:style>
  <w:style w:type="character" w:customStyle="1" w:styleId="SmallCardsCharChar">
    <w:name w:val="Small Cards Char Char"/>
    <w:rsid w:val="00FE19A8"/>
    <w:rPr>
      <w:sz w:val="14"/>
      <w:szCs w:val="24"/>
      <w:lang w:val="en-US" w:eastAsia="en-US" w:bidi="ar-SA"/>
    </w:rPr>
  </w:style>
  <w:style w:type="paragraph" w:customStyle="1" w:styleId="NormalCards">
    <w:name w:val="Normal Cards"/>
    <w:basedOn w:val="Normal"/>
    <w:rsid w:val="00FE19A8"/>
    <w:pPr>
      <w:ind w:left="288"/>
    </w:pPr>
    <w:rPr>
      <w:rFonts w:eastAsia="Times New Roman"/>
      <w:sz w:val="20"/>
    </w:rPr>
  </w:style>
  <w:style w:type="character" w:customStyle="1" w:styleId="iniciales">
    <w:name w:val="iniciales"/>
    <w:basedOn w:val="DefaultParagraphFont"/>
    <w:rsid w:val="00FE19A8"/>
  </w:style>
  <w:style w:type="character" w:customStyle="1" w:styleId="Style10ptBoldUnderline">
    <w:name w:val="Style 10 pt Bold Underline"/>
    <w:rsid w:val="00FE19A8"/>
    <w:rPr>
      <w:b/>
      <w:bCs/>
      <w:sz w:val="20"/>
      <w:u w:val="single"/>
    </w:rPr>
  </w:style>
  <w:style w:type="paragraph" w:customStyle="1" w:styleId="outdent">
    <w:name w:val="outdent"/>
    <w:basedOn w:val="Normal"/>
    <w:rsid w:val="00FE19A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E19A8"/>
    <w:pPr>
      <w:spacing w:before="100" w:beforeAutospacing="1" w:after="100" w:afterAutospacing="1"/>
    </w:pPr>
    <w:rPr>
      <w:rFonts w:eastAsia="Times New Roman"/>
      <w:sz w:val="24"/>
    </w:rPr>
  </w:style>
  <w:style w:type="paragraph" w:customStyle="1" w:styleId="bulletfollow">
    <w:name w:val="bulletfollow"/>
    <w:basedOn w:val="Normal"/>
    <w:rsid w:val="00FE19A8"/>
    <w:pPr>
      <w:spacing w:before="100" w:beforeAutospacing="1" w:after="100" w:afterAutospacing="1"/>
    </w:pPr>
    <w:rPr>
      <w:rFonts w:eastAsia="Times New Roman"/>
      <w:sz w:val="24"/>
    </w:rPr>
  </w:style>
  <w:style w:type="paragraph" w:customStyle="1" w:styleId="bulleted">
    <w:name w:val="bulleted"/>
    <w:basedOn w:val="Normal"/>
    <w:rsid w:val="00FE19A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FE19A8"/>
    <w:rPr>
      <w:rFonts w:ascii="Times New Roman" w:eastAsia="Times New Roman" w:hAnsi="Times New Roman" w:cs="Times New Roman"/>
      <w:strike/>
      <w:sz w:val="20"/>
      <w:szCs w:val="20"/>
    </w:rPr>
  </w:style>
  <w:style w:type="character" w:customStyle="1" w:styleId="StrikethroughChar">
    <w:name w:val="Strikethrough Char"/>
    <w:link w:val="Strikethrough0"/>
    <w:rsid w:val="00FE19A8"/>
    <w:rPr>
      <w:rFonts w:ascii="Times New Roman" w:eastAsia="Times New Roman" w:hAnsi="Times New Roman" w:cs="Times New Roman"/>
      <w:strike/>
      <w:sz w:val="20"/>
      <w:szCs w:val="20"/>
    </w:rPr>
  </w:style>
  <w:style w:type="character" w:customStyle="1" w:styleId="UnderlineCardsCharChar">
    <w:name w:val="Underline Cards Char Char"/>
    <w:rsid w:val="00FE19A8"/>
    <w:rPr>
      <w:rFonts w:eastAsia="SimSun"/>
      <w:szCs w:val="24"/>
      <w:u w:val="thick"/>
      <w:lang w:val="en-US" w:eastAsia="en-US" w:bidi="ar-SA"/>
    </w:rPr>
  </w:style>
  <w:style w:type="paragraph" w:customStyle="1" w:styleId="authorgroup">
    <w:name w:val="authorgroup"/>
    <w:basedOn w:val="Normal"/>
    <w:rsid w:val="00FE19A8"/>
    <w:pPr>
      <w:spacing w:before="100" w:beforeAutospacing="1" w:after="100" w:afterAutospacing="1"/>
    </w:pPr>
    <w:rPr>
      <w:rFonts w:eastAsia="Calibri"/>
      <w:sz w:val="24"/>
    </w:rPr>
  </w:style>
  <w:style w:type="paragraph" w:customStyle="1" w:styleId="affiliation1">
    <w:name w:val="affiliation1"/>
    <w:basedOn w:val="Normal"/>
    <w:rsid w:val="00FE19A8"/>
    <w:pPr>
      <w:spacing w:before="100" w:beforeAutospacing="1" w:after="100" w:afterAutospacing="1"/>
    </w:pPr>
    <w:rPr>
      <w:rFonts w:eastAsia="Calibri"/>
      <w:sz w:val="24"/>
    </w:rPr>
  </w:style>
  <w:style w:type="character" w:customStyle="1" w:styleId="smallcapitals">
    <w:name w:val="smallcapitals"/>
    <w:basedOn w:val="DefaultParagraphFont"/>
    <w:rsid w:val="00FE19A8"/>
  </w:style>
  <w:style w:type="character" w:customStyle="1" w:styleId="number0">
    <w:name w:val="number"/>
    <w:basedOn w:val="DefaultParagraphFont"/>
    <w:rsid w:val="00FE19A8"/>
  </w:style>
  <w:style w:type="character" w:customStyle="1" w:styleId="articlebody1">
    <w:name w:val="articlebody1"/>
    <w:rsid w:val="00FE19A8"/>
  </w:style>
  <w:style w:type="character" w:customStyle="1" w:styleId="small1">
    <w:name w:val="small1"/>
    <w:rsid w:val="00FE19A8"/>
  </w:style>
  <w:style w:type="paragraph" w:customStyle="1" w:styleId="AuthorDate2">
    <w:name w:val="Author/Date"/>
    <w:basedOn w:val="Normal"/>
    <w:link w:val="AuthorDateChar1"/>
    <w:qFormat/>
    <w:rsid w:val="00FE19A8"/>
    <w:rPr>
      <w:rFonts w:eastAsia="Times New Roman"/>
      <w:b/>
      <w:sz w:val="24"/>
      <w:u w:val="single"/>
    </w:rPr>
  </w:style>
  <w:style w:type="character" w:customStyle="1" w:styleId="AuthorDateChar1">
    <w:name w:val="Author/Date Char1"/>
    <w:link w:val="AuthorDate2"/>
    <w:rsid w:val="00FE19A8"/>
    <w:rPr>
      <w:rFonts w:ascii="Calibri" w:eastAsia="Times New Roman" w:hAnsi="Calibri"/>
      <w:b/>
      <w:u w:val="single"/>
    </w:rPr>
  </w:style>
  <w:style w:type="character" w:customStyle="1" w:styleId="Normal30">
    <w:name w:val="Normal3"/>
    <w:basedOn w:val="DefaultParagraphFont"/>
    <w:rsid w:val="00FE19A8"/>
  </w:style>
  <w:style w:type="paragraph" w:customStyle="1" w:styleId="PageNumber8">
    <w:name w:val="Page Number8"/>
    <w:basedOn w:val="Normal"/>
    <w:next w:val="Normal"/>
    <w:qFormat/>
    <w:rsid w:val="00FE19A8"/>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FE19A8"/>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FE19A8"/>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FE19A8"/>
  </w:style>
  <w:style w:type="character" w:customStyle="1" w:styleId="articledate">
    <w:name w:val="articledate"/>
    <w:basedOn w:val="DefaultParagraphFont"/>
    <w:rsid w:val="00FE19A8"/>
  </w:style>
  <w:style w:type="character" w:customStyle="1" w:styleId="post-byline">
    <w:name w:val="post-byline"/>
    <w:basedOn w:val="DefaultParagraphFont"/>
    <w:rsid w:val="00FE19A8"/>
  </w:style>
  <w:style w:type="character" w:customStyle="1" w:styleId="metadate">
    <w:name w:val="meta_date"/>
    <w:basedOn w:val="DefaultParagraphFont"/>
    <w:rsid w:val="00FE19A8"/>
  </w:style>
  <w:style w:type="character" w:customStyle="1" w:styleId="fa">
    <w:name w:val="fa"/>
    <w:basedOn w:val="DefaultParagraphFont"/>
    <w:rsid w:val="00FE19A8"/>
  </w:style>
  <w:style w:type="character" w:customStyle="1" w:styleId="longname">
    <w:name w:val="longname"/>
    <w:basedOn w:val="DefaultParagraphFont"/>
    <w:rsid w:val="00FE19A8"/>
  </w:style>
  <w:style w:type="character" w:customStyle="1" w:styleId="echocontainer">
    <w:name w:val="echo_container"/>
    <w:basedOn w:val="DefaultParagraphFont"/>
    <w:rsid w:val="00FE19A8"/>
  </w:style>
  <w:style w:type="character" w:customStyle="1" w:styleId="comment-display">
    <w:name w:val="comment-display"/>
    <w:basedOn w:val="DefaultParagraphFont"/>
    <w:rsid w:val="00FE19A8"/>
  </w:style>
  <w:style w:type="paragraph" w:customStyle="1" w:styleId="comment-count-label">
    <w:name w:val="comment-count-label"/>
    <w:basedOn w:val="Normal"/>
    <w:rsid w:val="00FE19A8"/>
    <w:pPr>
      <w:spacing w:before="100" w:beforeAutospacing="1" w:after="100" w:afterAutospacing="1"/>
    </w:pPr>
    <w:rPr>
      <w:rFonts w:ascii="Times" w:hAnsi="Times"/>
      <w:sz w:val="20"/>
      <w:szCs w:val="20"/>
    </w:rPr>
  </w:style>
  <w:style w:type="character" w:customStyle="1" w:styleId="echo-counter">
    <w:name w:val="echo-counter"/>
    <w:basedOn w:val="DefaultParagraphFont"/>
    <w:rsid w:val="00FE19A8"/>
  </w:style>
  <w:style w:type="character" w:customStyle="1" w:styleId="discussion-policy">
    <w:name w:val="discussion-policy"/>
    <w:basedOn w:val="DefaultParagraphFont"/>
    <w:rsid w:val="00FE19A8"/>
  </w:style>
  <w:style w:type="character" w:customStyle="1" w:styleId="echo-apps-conversations-streamcaption">
    <w:name w:val="echo-apps-conversations-streamcaption"/>
    <w:basedOn w:val="DefaultParagraphFont"/>
    <w:rsid w:val="00FE19A8"/>
  </w:style>
  <w:style w:type="character" w:customStyle="1" w:styleId="echo-streamserver-controls-stream-item-text">
    <w:name w:val="echo-streamserver-controls-stream-item-text"/>
    <w:basedOn w:val="DefaultParagraphFont"/>
    <w:rsid w:val="00FE19A8"/>
  </w:style>
  <w:style w:type="character" w:customStyle="1" w:styleId="echo-streamserver-controls-facepile-more">
    <w:name w:val="echo-streamserver-controls-facepile-more"/>
    <w:basedOn w:val="DefaultParagraphFont"/>
    <w:rsid w:val="00FE19A8"/>
  </w:style>
  <w:style w:type="character" w:customStyle="1" w:styleId="echo-primaryfont">
    <w:name w:val="echo-primaryfont"/>
    <w:basedOn w:val="DefaultParagraphFont"/>
    <w:rsid w:val="00FE19A8"/>
  </w:style>
  <w:style w:type="character" w:customStyle="1" w:styleId="section">
    <w:name w:val="section"/>
    <w:basedOn w:val="DefaultParagraphFont"/>
    <w:rsid w:val="00FE19A8"/>
  </w:style>
  <w:style w:type="character" w:customStyle="1" w:styleId="wpsr-txt-headline">
    <w:name w:val="wpsr-txt-headline"/>
    <w:basedOn w:val="DefaultParagraphFont"/>
    <w:rsid w:val="00FE19A8"/>
  </w:style>
  <w:style w:type="character" w:customStyle="1" w:styleId="asset-metabar-author">
    <w:name w:val="asset-metabar-author"/>
    <w:basedOn w:val="DefaultParagraphFont"/>
    <w:rsid w:val="00FE19A8"/>
  </w:style>
  <w:style w:type="character" w:customStyle="1" w:styleId="asset-metabar-time">
    <w:name w:val="asset-metabar-time"/>
    <w:basedOn w:val="DefaultParagraphFont"/>
    <w:rsid w:val="00FE19A8"/>
  </w:style>
  <w:style w:type="character" w:customStyle="1" w:styleId="eza-dateline">
    <w:name w:val="eza-dateline"/>
    <w:basedOn w:val="DefaultParagraphFont"/>
    <w:rsid w:val="00FE19A8"/>
  </w:style>
  <w:style w:type="character" w:customStyle="1" w:styleId="eza-authors">
    <w:name w:val="eza-authors"/>
    <w:basedOn w:val="DefaultParagraphFont"/>
    <w:rsid w:val="00FE19A8"/>
  </w:style>
  <w:style w:type="character" w:customStyle="1" w:styleId="csmstaff">
    <w:name w:val="csm_staff"/>
    <w:basedOn w:val="DefaultParagraphFont"/>
    <w:rsid w:val="00FE19A8"/>
  </w:style>
  <w:style w:type="paragraph" w:customStyle="1" w:styleId="mol-para-with-font">
    <w:name w:val="mol-para-with-font"/>
    <w:basedOn w:val="Normal"/>
    <w:rsid w:val="00FE19A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E19A8"/>
  </w:style>
  <w:style w:type="character" w:customStyle="1" w:styleId="byline-text">
    <w:name w:val="byline-text"/>
    <w:basedOn w:val="DefaultParagraphFont"/>
    <w:rsid w:val="00FE19A8"/>
  </w:style>
  <w:style w:type="character" w:customStyle="1" w:styleId="itemauthor">
    <w:name w:val="itemauthor"/>
    <w:basedOn w:val="DefaultParagraphFont"/>
    <w:rsid w:val="00FE19A8"/>
  </w:style>
  <w:style w:type="character" w:customStyle="1" w:styleId="itemdatecreated">
    <w:name w:val="itemdatecreated"/>
    <w:basedOn w:val="DefaultParagraphFont"/>
    <w:rsid w:val="00FE19A8"/>
  </w:style>
  <w:style w:type="character" w:customStyle="1" w:styleId="slug-metadata-note">
    <w:name w:val="slug-metadata-note"/>
    <w:basedOn w:val="DefaultParagraphFont"/>
    <w:rsid w:val="00FE19A8"/>
  </w:style>
  <w:style w:type="character" w:customStyle="1" w:styleId="drop-capped">
    <w:name w:val="drop-capped"/>
    <w:basedOn w:val="DefaultParagraphFont"/>
    <w:rsid w:val="00FE19A8"/>
  </w:style>
  <w:style w:type="paragraph" w:customStyle="1" w:styleId="articleopinion-standfirst">
    <w:name w:val="articleopinion-standfirst"/>
    <w:basedOn w:val="Normal"/>
    <w:rsid w:val="00FE19A8"/>
    <w:pPr>
      <w:spacing w:before="100" w:beforeAutospacing="1" w:after="100" w:afterAutospacing="1"/>
    </w:pPr>
    <w:rPr>
      <w:rFonts w:ascii="Times" w:hAnsi="Times"/>
      <w:sz w:val="20"/>
      <w:szCs w:val="20"/>
    </w:rPr>
  </w:style>
  <w:style w:type="paragraph" w:customStyle="1" w:styleId="snippet">
    <w:name w:val="snippet"/>
    <w:basedOn w:val="Normal"/>
    <w:rsid w:val="00FE19A8"/>
    <w:pPr>
      <w:spacing w:before="100" w:beforeAutospacing="1" w:after="100" w:afterAutospacing="1"/>
    </w:pPr>
    <w:rPr>
      <w:rFonts w:ascii="Times" w:hAnsi="Times"/>
      <w:sz w:val="20"/>
      <w:szCs w:val="20"/>
    </w:rPr>
  </w:style>
  <w:style w:type="character" w:customStyle="1" w:styleId="thetitle">
    <w:name w:val="the_title"/>
    <w:basedOn w:val="DefaultParagraphFont"/>
    <w:rsid w:val="00FE19A8"/>
  </w:style>
  <w:style w:type="character" w:customStyle="1" w:styleId="rupee">
    <w:name w:val="rupee"/>
    <w:basedOn w:val="DefaultParagraphFont"/>
    <w:rsid w:val="00FE19A8"/>
  </w:style>
  <w:style w:type="character" w:customStyle="1" w:styleId="grey1">
    <w:name w:val="grey1"/>
    <w:basedOn w:val="DefaultParagraphFont"/>
    <w:rsid w:val="00FE19A8"/>
  </w:style>
  <w:style w:type="paragraph" w:customStyle="1" w:styleId="Pa13">
    <w:name w:val="Pa13"/>
    <w:basedOn w:val="Default"/>
    <w:next w:val="Default"/>
    <w:uiPriority w:val="99"/>
    <w:rsid w:val="00FE19A8"/>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FE19A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FE19A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FE19A8"/>
  </w:style>
  <w:style w:type="character" w:customStyle="1" w:styleId="reporttitle">
    <w:name w:val="report_title"/>
    <w:basedOn w:val="DefaultParagraphFont"/>
    <w:rsid w:val="00FE19A8"/>
  </w:style>
  <w:style w:type="character" w:customStyle="1" w:styleId="documenttype-longreleases">
    <w:name w:val="document_type_-_long_releases"/>
    <w:basedOn w:val="DefaultParagraphFont"/>
    <w:rsid w:val="00FE19A8"/>
  </w:style>
  <w:style w:type="character" w:customStyle="1" w:styleId="alt-date">
    <w:name w:val="alt-date"/>
    <w:basedOn w:val="DefaultParagraphFont"/>
    <w:rsid w:val="00FE19A8"/>
  </w:style>
  <w:style w:type="character" w:customStyle="1" w:styleId="entry-byline">
    <w:name w:val="entry-byline"/>
    <w:basedOn w:val="DefaultParagraphFont"/>
    <w:rsid w:val="00FE19A8"/>
  </w:style>
  <w:style w:type="character" w:customStyle="1" w:styleId="taglinecontrib">
    <w:name w:val="tagline_contrib"/>
    <w:basedOn w:val="DefaultParagraphFont"/>
    <w:rsid w:val="00FE19A8"/>
  </w:style>
  <w:style w:type="character" w:customStyle="1" w:styleId="articledate0">
    <w:name w:val="article_date"/>
    <w:basedOn w:val="DefaultParagraphFont"/>
    <w:rsid w:val="00FE19A8"/>
  </w:style>
  <w:style w:type="paragraph" w:customStyle="1" w:styleId="hg-daily">
    <w:name w:val="hg-daily"/>
    <w:basedOn w:val="Normal"/>
    <w:rsid w:val="00FE19A8"/>
    <w:pPr>
      <w:spacing w:before="100" w:beforeAutospacing="1" w:after="100" w:afterAutospacing="1"/>
    </w:pPr>
    <w:rPr>
      <w:rFonts w:ascii="Times" w:hAnsi="Times"/>
      <w:sz w:val="20"/>
      <w:szCs w:val="20"/>
    </w:rPr>
  </w:style>
  <w:style w:type="character" w:customStyle="1" w:styleId="cit">
    <w:name w:val="cit"/>
    <w:basedOn w:val="DefaultParagraphFont"/>
    <w:rsid w:val="00FE19A8"/>
  </w:style>
  <w:style w:type="paragraph" w:customStyle="1" w:styleId="buttonheading">
    <w:name w:val="buttonheading"/>
    <w:basedOn w:val="Normal"/>
    <w:rsid w:val="00FE19A8"/>
    <w:pPr>
      <w:spacing w:before="100" w:beforeAutospacing="1" w:after="100" w:afterAutospacing="1"/>
    </w:pPr>
    <w:rPr>
      <w:rFonts w:ascii="Times" w:hAnsi="Times"/>
      <w:sz w:val="20"/>
      <w:szCs w:val="20"/>
    </w:rPr>
  </w:style>
  <w:style w:type="character" w:customStyle="1" w:styleId="createdate">
    <w:name w:val="createdate"/>
    <w:basedOn w:val="DefaultParagraphFont"/>
    <w:rsid w:val="00FE19A8"/>
  </w:style>
  <w:style w:type="character" w:customStyle="1" w:styleId="text-label">
    <w:name w:val="text-label"/>
    <w:basedOn w:val="DefaultParagraphFont"/>
    <w:rsid w:val="00FE19A8"/>
  </w:style>
  <w:style w:type="paragraph" w:customStyle="1" w:styleId="TOC3Char">
    <w:name w:val="TOC 3 Char"/>
    <w:basedOn w:val="Normal"/>
    <w:next w:val="Normal"/>
    <w:rsid w:val="00FE19A8"/>
    <w:rPr>
      <w:rFonts w:eastAsia="Times New Roman"/>
      <w:sz w:val="24"/>
      <w:szCs w:val="20"/>
    </w:rPr>
  </w:style>
  <w:style w:type="paragraph" w:customStyle="1" w:styleId="TOC1Char">
    <w:name w:val="TOC 1 Char"/>
    <w:basedOn w:val="Normal"/>
    <w:next w:val="Normal"/>
    <w:rsid w:val="00FE19A8"/>
    <w:rPr>
      <w:rFonts w:eastAsia="Times New Roman"/>
      <w:b/>
      <w:sz w:val="24"/>
      <w:szCs w:val="20"/>
    </w:rPr>
  </w:style>
  <w:style w:type="paragraph" w:customStyle="1" w:styleId="NoteLevel11">
    <w:name w:val="Note Level 11"/>
    <w:basedOn w:val="Normal"/>
    <w:uiPriority w:val="99"/>
    <w:qFormat/>
    <w:rsid w:val="00FE19A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FE19A8"/>
    <w:pPr>
      <w:keepNext/>
      <w:tabs>
        <w:tab w:val="num" w:pos="1440"/>
      </w:tabs>
      <w:ind w:left="1800" w:hanging="360"/>
      <w:outlineLvl w:val="2"/>
    </w:pPr>
    <w:rPr>
      <w:rFonts w:eastAsia="MS Gothic"/>
    </w:rPr>
  </w:style>
  <w:style w:type="paragraph" w:customStyle="1" w:styleId="NoteLevel41">
    <w:name w:val="Note Level 41"/>
    <w:basedOn w:val="Normal"/>
    <w:qFormat/>
    <w:rsid w:val="00FE19A8"/>
    <w:pPr>
      <w:keepNext/>
      <w:tabs>
        <w:tab w:val="num" w:pos="2160"/>
      </w:tabs>
      <w:ind w:left="2520" w:hanging="360"/>
      <w:outlineLvl w:val="3"/>
    </w:pPr>
    <w:rPr>
      <w:rFonts w:eastAsia="MS Gothic"/>
    </w:rPr>
  </w:style>
  <w:style w:type="paragraph" w:customStyle="1" w:styleId="NoteLevel51">
    <w:name w:val="Note Level 51"/>
    <w:basedOn w:val="Normal"/>
    <w:qFormat/>
    <w:rsid w:val="00FE19A8"/>
    <w:pPr>
      <w:keepNext/>
      <w:tabs>
        <w:tab w:val="num" w:pos="2880"/>
      </w:tabs>
      <w:ind w:left="3240" w:hanging="360"/>
      <w:outlineLvl w:val="4"/>
    </w:pPr>
    <w:rPr>
      <w:rFonts w:eastAsia="MS Gothic"/>
    </w:rPr>
  </w:style>
  <w:style w:type="paragraph" w:customStyle="1" w:styleId="NoteLevel61">
    <w:name w:val="Note Level 61"/>
    <w:basedOn w:val="Normal"/>
    <w:qFormat/>
    <w:rsid w:val="00FE19A8"/>
    <w:pPr>
      <w:keepNext/>
      <w:tabs>
        <w:tab w:val="num" w:pos="3600"/>
      </w:tabs>
      <w:ind w:left="3960" w:hanging="360"/>
      <w:outlineLvl w:val="5"/>
    </w:pPr>
    <w:rPr>
      <w:rFonts w:eastAsia="MS Gothic"/>
    </w:rPr>
  </w:style>
  <w:style w:type="paragraph" w:customStyle="1" w:styleId="NoteLevel71">
    <w:name w:val="Note Level 71"/>
    <w:basedOn w:val="Normal"/>
    <w:qFormat/>
    <w:rsid w:val="00FE19A8"/>
    <w:pPr>
      <w:keepNext/>
      <w:tabs>
        <w:tab w:val="num" w:pos="4320"/>
      </w:tabs>
      <w:ind w:left="4680" w:hanging="360"/>
      <w:outlineLvl w:val="6"/>
    </w:pPr>
    <w:rPr>
      <w:rFonts w:eastAsia="MS Gothic"/>
    </w:rPr>
  </w:style>
  <w:style w:type="paragraph" w:customStyle="1" w:styleId="NoteLevel81">
    <w:name w:val="Note Level 81"/>
    <w:basedOn w:val="Normal"/>
    <w:qFormat/>
    <w:rsid w:val="00FE19A8"/>
    <w:pPr>
      <w:keepNext/>
      <w:tabs>
        <w:tab w:val="num" w:pos="5040"/>
      </w:tabs>
      <w:ind w:left="5400" w:hanging="360"/>
      <w:outlineLvl w:val="7"/>
    </w:pPr>
    <w:rPr>
      <w:rFonts w:eastAsia="MS Gothic"/>
    </w:rPr>
  </w:style>
  <w:style w:type="paragraph" w:customStyle="1" w:styleId="NoteLevel91">
    <w:name w:val="Note Level 91"/>
    <w:basedOn w:val="Normal"/>
    <w:qFormat/>
    <w:rsid w:val="00FE19A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FE19A8"/>
    <w:pPr>
      <w:jc w:val="both"/>
    </w:pPr>
    <w:rPr>
      <w:rFonts w:eastAsia="Times New Roman"/>
      <w:i/>
      <w:iCs/>
      <w:color w:val="000000"/>
      <w:sz w:val="20"/>
    </w:rPr>
  </w:style>
  <w:style w:type="character" w:customStyle="1" w:styleId="MediumGrid11">
    <w:name w:val="Medium Grid 11"/>
    <w:uiPriority w:val="99"/>
    <w:rsid w:val="00FE19A8"/>
    <w:rPr>
      <w:color w:val="808080"/>
    </w:rPr>
  </w:style>
  <w:style w:type="numbering" w:customStyle="1" w:styleId="NoList8">
    <w:name w:val="No List8"/>
    <w:next w:val="NoList"/>
    <w:semiHidden/>
    <w:unhideWhenUsed/>
    <w:rsid w:val="00FE19A8"/>
  </w:style>
  <w:style w:type="numbering" w:customStyle="1" w:styleId="NoList9">
    <w:name w:val="No List9"/>
    <w:next w:val="NoList"/>
    <w:semiHidden/>
    <w:unhideWhenUsed/>
    <w:rsid w:val="00FE19A8"/>
  </w:style>
  <w:style w:type="numbering" w:customStyle="1" w:styleId="NoList10">
    <w:name w:val="No List10"/>
    <w:next w:val="NoList"/>
    <w:semiHidden/>
    <w:unhideWhenUsed/>
    <w:rsid w:val="00FE19A8"/>
  </w:style>
  <w:style w:type="numbering" w:customStyle="1" w:styleId="NoList12">
    <w:name w:val="No List12"/>
    <w:next w:val="NoList"/>
    <w:semiHidden/>
    <w:unhideWhenUsed/>
    <w:rsid w:val="00FE19A8"/>
  </w:style>
  <w:style w:type="numbering" w:customStyle="1" w:styleId="NoList13">
    <w:name w:val="No List13"/>
    <w:next w:val="NoList"/>
    <w:semiHidden/>
    <w:unhideWhenUsed/>
    <w:rsid w:val="00FE19A8"/>
  </w:style>
  <w:style w:type="numbering" w:customStyle="1" w:styleId="NoList14">
    <w:name w:val="No List14"/>
    <w:next w:val="NoList"/>
    <w:semiHidden/>
    <w:unhideWhenUsed/>
    <w:rsid w:val="00FE19A8"/>
  </w:style>
  <w:style w:type="numbering" w:customStyle="1" w:styleId="NoList15">
    <w:name w:val="No List15"/>
    <w:next w:val="NoList"/>
    <w:uiPriority w:val="99"/>
    <w:semiHidden/>
    <w:unhideWhenUsed/>
    <w:rsid w:val="00FE19A8"/>
  </w:style>
  <w:style w:type="numbering" w:customStyle="1" w:styleId="NoList16">
    <w:name w:val="No List16"/>
    <w:next w:val="NoList"/>
    <w:uiPriority w:val="99"/>
    <w:semiHidden/>
    <w:unhideWhenUsed/>
    <w:rsid w:val="00FE19A8"/>
  </w:style>
  <w:style w:type="numbering" w:customStyle="1" w:styleId="NoList17">
    <w:name w:val="No List17"/>
    <w:next w:val="NoList"/>
    <w:semiHidden/>
    <w:unhideWhenUsed/>
    <w:rsid w:val="00FE19A8"/>
  </w:style>
  <w:style w:type="numbering" w:customStyle="1" w:styleId="NoList18">
    <w:name w:val="No List18"/>
    <w:next w:val="NoList"/>
    <w:uiPriority w:val="99"/>
    <w:semiHidden/>
    <w:unhideWhenUsed/>
    <w:rsid w:val="00FE19A8"/>
  </w:style>
  <w:style w:type="numbering" w:customStyle="1" w:styleId="NoList19">
    <w:name w:val="No List19"/>
    <w:next w:val="NoList"/>
    <w:uiPriority w:val="99"/>
    <w:semiHidden/>
    <w:unhideWhenUsed/>
    <w:rsid w:val="00FE19A8"/>
  </w:style>
  <w:style w:type="numbering" w:customStyle="1" w:styleId="NoList20">
    <w:name w:val="No List20"/>
    <w:next w:val="NoList"/>
    <w:semiHidden/>
    <w:unhideWhenUsed/>
    <w:rsid w:val="00FE19A8"/>
  </w:style>
  <w:style w:type="paragraph" w:customStyle="1" w:styleId="PlaceholderText2">
    <w:name w:val="Placeholder Text2"/>
    <w:basedOn w:val="Normal"/>
    <w:uiPriority w:val="99"/>
    <w:rsid w:val="00FE19A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E19A8"/>
    <w:pPr>
      <w:keepNext/>
      <w:tabs>
        <w:tab w:val="num" w:pos="1440"/>
      </w:tabs>
      <w:ind w:left="1800" w:hanging="360"/>
      <w:outlineLvl w:val="2"/>
    </w:pPr>
    <w:rPr>
      <w:rFonts w:eastAsia="MS Gothic"/>
      <w:sz w:val="24"/>
    </w:rPr>
  </w:style>
  <w:style w:type="paragraph" w:customStyle="1" w:styleId="LightList1">
    <w:name w:val="Light List1"/>
    <w:basedOn w:val="Normal"/>
    <w:rsid w:val="00FE19A8"/>
    <w:pPr>
      <w:keepNext/>
      <w:tabs>
        <w:tab w:val="num" w:pos="2160"/>
      </w:tabs>
      <w:ind w:left="2520" w:hanging="360"/>
      <w:outlineLvl w:val="3"/>
    </w:pPr>
    <w:rPr>
      <w:rFonts w:eastAsia="MS Gothic"/>
      <w:sz w:val="24"/>
    </w:rPr>
  </w:style>
  <w:style w:type="paragraph" w:customStyle="1" w:styleId="LightGrid1">
    <w:name w:val="Light Grid1"/>
    <w:basedOn w:val="Normal"/>
    <w:rsid w:val="00FE19A8"/>
    <w:pPr>
      <w:keepNext/>
      <w:tabs>
        <w:tab w:val="num" w:pos="2880"/>
      </w:tabs>
      <w:ind w:left="3240" w:hanging="360"/>
      <w:outlineLvl w:val="4"/>
    </w:pPr>
    <w:rPr>
      <w:rFonts w:eastAsia="MS Gothic"/>
      <w:sz w:val="24"/>
    </w:rPr>
  </w:style>
  <w:style w:type="paragraph" w:customStyle="1" w:styleId="MediumShading11">
    <w:name w:val="Medium Shading 11"/>
    <w:basedOn w:val="Normal"/>
    <w:rsid w:val="00FE19A8"/>
    <w:pPr>
      <w:keepNext/>
      <w:tabs>
        <w:tab w:val="num" w:pos="3600"/>
      </w:tabs>
      <w:ind w:left="3960" w:hanging="360"/>
      <w:outlineLvl w:val="5"/>
    </w:pPr>
    <w:rPr>
      <w:rFonts w:eastAsia="MS Gothic"/>
      <w:sz w:val="24"/>
    </w:rPr>
  </w:style>
  <w:style w:type="paragraph" w:customStyle="1" w:styleId="MediumShading21">
    <w:name w:val="Medium Shading 21"/>
    <w:basedOn w:val="Normal"/>
    <w:rsid w:val="00FE19A8"/>
    <w:pPr>
      <w:keepNext/>
      <w:tabs>
        <w:tab w:val="num" w:pos="4320"/>
      </w:tabs>
      <w:ind w:left="4680" w:hanging="360"/>
      <w:outlineLvl w:val="6"/>
    </w:pPr>
    <w:rPr>
      <w:rFonts w:eastAsia="MS Gothic"/>
      <w:sz w:val="24"/>
    </w:rPr>
  </w:style>
  <w:style w:type="paragraph" w:customStyle="1" w:styleId="MediumList11">
    <w:name w:val="Medium List 11"/>
    <w:basedOn w:val="Normal"/>
    <w:rsid w:val="00FE19A8"/>
    <w:pPr>
      <w:keepNext/>
      <w:tabs>
        <w:tab w:val="num" w:pos="5040"/>
      </w:tabs>
      <w:ind w:left="5400" w:hanging="360"/>
      <w:outlineLvl w:val="7"/>
    </w:pPr>
    <w:rPr>
      <w:rFonts w:eastAsia="MS Gothic"/>
      <w:sz w:val="24"/>
    </w:rPr>
  </w:style>
  <w:style w:type="paragraph" w:customStyle="1" w:styleId="MediumList21">
    <w:name w:val="Medium List 21"/>
    <w:basedOn w:val="Normal"/>
    <w:rsid w:val="00FE19A8"/>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FE19A8"/>
  </w:style>
  <w:style w:type="character" w:customStyle="1" w:styleId="m-3583723223135346788gmail-styleunderline">
    <w:name w:val="m_-3583723223135346788gmail-styleunderline"/>
    <w:basedOn w:val="DefaultParagraphFont"/>
    <w:rsid w:val="00FE19A8"/>
  </w:style>
  <w:style w:type="character" w:customStyle="1" w:styleId="10garamond">
    <w:name w:val="10 garamond"/>
    <w:rsid w:val="00FE19A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FE19A8"/>
    <w:pPr>
      <w:keepNext/>
      <w:keepLines/>
      <w:spacing w:before="200"/>
      <w:outlineLvl w:val="3"/>
    </w:pPr>
    <w:rPr>
      <w:rFonts w:eastAsia="Times New Roman"/>
      <w:b/>
      <w:bCs/>
      <w:iCs/>
      <w:sz w:val="26"/>
    </w:rPr>
  </w:style>
  <w:style w:type="character" w:customStyle="1" w:styleId="c-messagebody">
    <w:name w:val="c-message__body"/>
    <w:basedOn w:val="DefaultParagraphFont"/>
    <w:rsid w:val="00FE19A8"/>
  </w:style>
  <w:style w:type="character" w:customStyle="1" w:styleId="textexposedshow">
    <w:name w:val="text_exposed_show"/>
    <w:basedOn w:val="DefaultParagraphFont"/>
    <w:rsid w:val="00FE19A8"/>
  </w:style>
  <w:style w:type="character" w:customStyle="1" w:styleId="m6996517068433683380gmail-style13ptbold">
    <w:name w:val="m_6996517068433683380gmail-style13ptbold"/>
    <w:basedOn w:val="DefaultParagraphFont"/>
    <w:rsid w:val="00FE19A8"/>
  </w:style>
  <w:style w:type="character" w:customStyle="1" w:styleId="m6996517068433683380gmail-styleunderline">
    <w:name w:val="m_6996517068433683380gmail-styleunderline"/>
    <w:basedOn w:val="DefaultParagraphFont"/>
    <w:rsid w:val="00FE19A8"/>
  </w:style>
  <w:style w:type="paragraph" w:customStyle="1" w:styleId="analytics0">
    <w:name w:val="analytics"/>
    <w:basedOn w:val="Normal"/>
    <w:link w:val="analyticsChar0"/>
    <w:uiPriority w:val="4"/>
    <w:qFormat/>
    <w:rsid w:val="00FE19A8"/>
    <w:rPr>
      <w:rFonts w:eastAsiaTheme="minorHAnsi"/>
      <w:b/>
      <w:color w:val="C00000"/>
      <w:sz w:val="26"/>
      <w:szCs w:val="22"/>
    </w:rPr>
  </w:style>
  <w:style w:type="character" w:customStyle="1" w:styleId="analyticsChar0">
    <w:name w:val="analytics Char"/>
    <w:basedOn w:val="DefaultParagraphFont"/>
    <w:link w:val="analytics0"/>
    <w:uiPriority w:val="4"/>
    <w:rsid w:val="00FE19A8"/>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FE19A8"/>
  </w:style>
  <w:style w:type="character" w:customStyle="1" w:styleId="m-6800285380327296172gmail-style13ptbold">
    <w:name w:val="m_-6800285380327296172gmail-style13ptbold"/>
    <w:basedOn w:val="DefaultParagraphFont"/>
    <w:rsid w:val="00FE19A8"/>
  </w:style>
  <w:style w:type="character" w:customStyle="1" w:styleId="m-6800285380327296172gmail-styleunderline">
    <w:name w:val="m_-6800285380327296172gmail-styleunderline"/>
    <w:basedOn w:val="DefaultParagraphFont"/>
    <w:rsid w:val="00FE19A8"/>
  </w:style>
  <w:style w:type="character" w:customStyle="1" w:styleId="gmail-style13ptbold">
    <w:name w:val="gmail-style13ptbold"/>
    <w:basedOn w:val="DefaultParagraphFont"/>
    <w:rsid w:val="00FE19A8"/>
  </w:style>
  <w:style w:type="character" w:customStyle="1" w:styleId="gmail-styleunderline">
    <w:name w:val="gmail-styleunderline"/>
    <w:basedOn w:val="DefaultParagraphFont"/>
    <w:rsid w:val="00FE19A8"/>
  </w:style>
  <w:style w:type="character" w:customStyle="1" w:styleId="m-8899101075591056128gmail-msohyperlink">
    <w:name w:val="m_-8899101075591056128gmail-msohyperlink"/>
    <w:basedOn w:val="DefaultParagraphFont"/>
    <w:rsid w:val="00FE19A8"/>
  </w:style>
  <w:style w:type="character" w:customStyle="1" w:styleId="m-8899101075591056128gmail-styleunderline">
    <w:name w:val="m_-8899101075591056128gmail-styleunderline"/>
    <w:basedOn w:val="DefaultParagraphFont"/>
    <w:rsid w:val="00FE19A8"/>
  </w:style>
  <w:style w:type="paragraph" w:customStyle="1" w:styleId="endmarkenabled">
    <w:name w:val="endmarkenabled"/>
    <w:basedOn w:val="Normal"/>
    <w:rsid w:val="00FE19A8"/>
    <w:pPr>
      <w:spacing w:before="100" w:beforeAutospacing="1" w:after="100" w:afterAutospacing="1"/>
    </w:pPr>
  </w:style>
  <w:style w:type="character" w:customStyle="1" w:styleId="c-messagelistunreaddividerlabel">
    <w:name w:val="c-message_list__unread_divider__label"/>
    <w:basedOn w:val="DefaultParagraphFont"/>
    <w:rsid w:val="00FE19A8"/>
  </w:style>
  <w:style w:type="paragraph" w:customStyle="1" w:styleId="ssrcss-1q0x1qg-paragraph">
    <w:name w:val="ssrcss-1q0x1qg-paragraph"/>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FE19A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FE19A8"/>
  </w:style>
  <w:style w:type="character" w:customStyle="1" w:styleId="basewrap-sc-twddq1">
    <w:name w:val="basewrap-sc-twddq1"/>
    <w:basedOn w:val="DefaultParagraphFont"/>
    <w:rsid w:val="00FE19A8"/>
  </w:style>
  <w:style w:type="character" w:customStyle="1" w:styleId="rubricname-eybtuq">
    <w:name w:val="rubricname-eybtuq"/>
    <w:basedOn w:val="DefaultParagraphFont"/>
    <w:rsid w:val="00FE19A8"/>
  </w:style>
  <w:style w:type="paragraph" w:customStyle="1" w:styleId="bylinewrapper-ijboum">
    <w:name w:val="bylinewrapper-ijboum"/>
    <w:basedOn w:val="Normal"/>
    <w:rsid w:val="00FE19A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FE19A8"/>
  </w:style>
  <w:style w:type="character" w:customStyle="1" w:styleId="table-captionlabel">
    <w:name w:val="table-caption__label"/>
    <w:basedOn w:val="DefaultParagraphFont"/>
    <w:rsid w:val="00FE19A8"/>
  </w:style>
  <w:style w:type="character" w:customStyle="1" w:styleId="a-list-item">
    <w:name w:val="a-list-item"/>
    <w:basedOn w:val="DefaultParagraphFont"/>
    <w:rsid w:val="00FE19A8"/>
  </w:style>
  <w:style w:type="character" w:customStyle="1" w:styleId="boldunderlineChar5">
    <w:name w:val="bold underline Char"/>
    <w:basedOn w:val="DefaultParagraphFont"/>
    <w:rsid w:val="00FE19A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E19A8"/>
    <w:rPr>
      <w:rFonts w:eastAsia="Times New Roman"/>
      <w:szCs w:val="20"/>
    </w:rPr>
  </w:style>
  <w:style w:type="character" w:customStyle="1" w:styleId="ReallySmallChar">
    <w:name w:val="Really Small Char"/>
    <w:basedOn w:val="DefaultParagraphFont"/>
    <w:link w:val="ReallySmall"/>
    <w:rsid w:val="00FE19A8"/>
    <w:rPr>
      <w:rFonts w:ascii="Calibri" w:eastAsia="Times New Roman" w:hAnsi="Calibri"/>
      <w:sz w:val="22"/>
      <w:szCs w:val="20"/>
    </w:rPr>
  </w:style>
  <w:style w:type="paragraph" w:customStyle="1" w:styleId="PageTitle0">
    <w:name w:val="Page Title"/>
    <w:basedOn w:val="Normal"/>
    <w:next w:val="Normal"/>
    <w:qFormat/>
    <w:rsid w:val="00FE19A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FE19A8"/>
    <w:rPr>
      <w:rFonts w:eastAsia="Calibri"/>
      <w:b/>
      <w:color w:val="000000"/>
      <w:u w:val="single"/>
    </w:rPr>
  </w:style>
  <w:style w:type="character" w:customStyle="1" w:styleId="UnderlineEmphasisChar">
    <w:name w:val="Underline + Emphasis Char"/>
    <w:link w:val="UnderlineEmphasis"/>
    <w:rsid w:val="00FE19A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E19A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E19A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E19A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E19A8"/>
    <w:rPr>
      <w:rFonts w:ascii="Calibri" w:eastAsia="Times New Roman" w:hAnsi="Calibri" w:cs="Times New Roman"/>
      <w:iCs/>
      <w:color w:val="000000"/>
      <w:sz w:val="16"/>
      <w:szCs w:val="28"/>
    </w:rPr>
  </w:style>
  <w:style w:type="paragraph" w:customStyle="1" w:styleId="TxBr5p1">
    <w:name w:val="TxBr_5p1"/>
    <w:basedOn w:val="Normal"/>
    <w:rsid w:val="00FE19A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E19A8"/>
    <w:pPr>
      <w:ind w:left="400"/>
    </w:pPr>
    <w:rPr>
      <w:rFonts w:eastAsia="Calibri"/>
      <w:color w:val="000000"/>
    </w:rPr>
  </w:style>
  <w:style w:type="numbering" w:customStyle="1" w:styleId="NoList211">
    <w:name w:val="No List211"/>
    <w:next w:val="NoList"/>
    <w:uiPriority w:val="99"/>
    <w:semiHidden/>
    <w:unhideWhenUsed/>
    <w:rsid w:val="00FE19A8"/>
  </w:style>
  <w:style w:type="character" w:customStyle="1" w:styleId="A12">
    <w:name w:val="A12"/>
    <w:uiPriority w:val="99"/>
    <w:rsid w:val="00FE19A8"/>
    <w:rPr>
      <w:rFonts w:ascii="Minion Pro" w:hAnsi="Minion Pro" w:cs="Minion Pro" w:hint="default"/>
      <w:color w:val="211D1E"/>
      <w:sz w:val="22"/>
      <w:szCs w:val="22"/>
    </w:rPr>
  </w:style>
  <w:style w:type="character" w:customStyle="1" w:styleId="CitationChar1">
    <w:name w:val="Citation Char1"/>
    <w:basedOn w:val="DefaultParagraphFont"/>
    <w:rsid w:val="00FE19A8"/>
    <w:rPr>
      <w:rFonts w:ascii="Times New Roman" w:eastAsia="Times New Roman" w:hAnsi="Times New Roman" w:cs="Arial"/>
      <w:b/>
      <w:sz w:val="20"/>
      <w:szCs w:val="36"/>
    </w:rPr>
  </w:style>
  <w:style w:type="character" w:customStyle="1" w:styleId="bold-italic-sub-c">
    <w:name w:val="bold-italic-sub-c"/>
    <w:basedOn w:val="DefaultParagraphFont"/>
    <w:rsid w:val="00FE19A8"/>
  </w:style>
  <w:style w:type="character" w:customStyle="1" w:styleId="charoverride-4">
    <w:name w:val="charoverride-4"/>
    <w:basedOn w:val="DefaultParagraphFont"/>
    <w:rsid w:val="00FE19A8"/>
  </w:style>
  <w:style w:type="character" w:customStyle="1" w:styleId="charoverride-3">
    <w:name w:val="charoverride-3"/>
    <w:basedOn w:val="DefaultParagraphFont"/>
    <w:rsid w:val="00FE19A8"/>
  </w:style>
  <w:style w:type="character" w:customStyle="1" w:styleId="BlockTitle2Char">
    <w:name w:val="Block Title2 Char"/>
    <w:link w:val="BlockTitle2"/>
    <w:uiPriority w:val="99"/>
    <w:rsid w:val="00FE19A8"/>
    <w:rPr>
      <w:rFonts w:ascii="Calibri" w:eastAsia="Times New Roman" w:hAnsi="Calibri"/>
      <w:b/>
      <w:sz w:val="32"/>
      <w:szCs w:val="20"/>
      <w:u w:val="single"/>
    </w:rPr>
  </w:style>
  <w:style w:type="paragraph" w:customStyle="1" w:styleId="tag10">
    <w:name w:val="tag1"/>
    <w:basedOn w:val="Normal"/>
    <w:qFormat/>
    <w:rsid w:val="00FE19A8"/>
    <w:rPr>
      <w:rFonts w:eastAsia="Times New Roman"/>
      <w:b/>
      <w:szCs w:val="20"/>
    </w:rPr>
  </w:style>
  <w:style w:type="paragraph" w:customStyle="1" w:styleId="tagcite3">
    <w:name w:val="tagcite"/>
    <w:basedOn w:val="Normal"/>
    <w:qFormat/>
    <w:rsid w:val="00FE19A8"/>
    <w:rPr>
      <w:rFonts w:eastAsia="Times New Roman"/>
      <w:b/>
    </w:rPr>
  </w:style>
  <w:style w:type="paragraph" w:customStyle="1" w:styleId="SmallFontCharCharChar">
    <w:name w:val="Small Font Char Char Char"/>
    <w:basedOn w:val="Normal"/>
    <w:uiPriority w:val="99"/>
    <w:qFormat/>
    <w:rsid w:val="00FE19A8"/>
    <w:rPr>
      <w:rFonts w:eastAsia="Times New Roman"/>
      <w:sz w:val="12"/>
    </w:rPr>
  </w:style>
  <w:style w:type="character" w:customStyle="1" w:styleId="tag1Char">
    <w:name w:val="tag1 Char"/>
    <w:rsid w:val="00FE19A8"/>
    <w:rPr>
      <w:b/>
      <w:bCs w:val="0"/>
      <w:sz w:val="24"/>
    </w:rPr>
  </w:style>
  <w:style w:type="character" w:customStyle="1" w:styleId="SmallFontCharCharCharChar">
    <w:name w:val="Small Font Char Char Char Char"/>
    <w:rsid w:val="00FE19A8"/>
    <w:rPr>
      <w:rFonts w:ascii="Arial" w:hAnsi="Arial" w:cs="Arial" w:hint="default"/>
      <w:sz w:val="12"/>
      <w:szCs w:val="24"/>
    </w:rPr>
  </w:style>
  <w:style w:type="character" w:customStyle="1" w:styleId="TagCiteChar5">
    <w:name w:val="TagCite Char"/>
    <w:rsid w:val="00FE19A8"/>
    <w:rPr>
      <w:rFonts w:ascii="Garamond" w:hAnsi="Garamond" w:hint="default"/>
      <w:b/>
      <w:bCs w:val="0"/>
      <w:sz w:val="24"/>
      <w:szCs w:val="24"/>
    </w:rPr>
  </w:style>
  <w:style w:type="character" w:customStyle="1" w:styleId="searchtermbold">
    <w:name w:val="searchtermbold"/>
    <w:rsid w:val="00FE19A8"/>
  </w:style>
  <w:style w:type="character" w:customStyle="1" w:styleId="bps-topic-ident">
    <w:name w:val="bps-topic-ident"/>
    <w:rsid w:val="00FE19A8"/>
  </w:style>
  <w:style w:type="paragraph" w:customStyle="1" w:styleId="FreeForm">
    <w:name w:val="Free Form"/>
    <w:qFormat/>
    <w:rsid w:val="00FE19A8"/>
    <w:rPr>
      <w:rFonts w:ascii="Times New Roman" w:eastAsia="ヒラギノ角ゴ Pro W3" w:hAnsi="Times New Roman" w:cs="Times New Roman"/>
      <w:color w:val="000000"/>
      <w:szCs w:val="20"/>
    </w:rPr>
  </w:style>
  <w:style w:type="character" w:customStyle="1" w:styleId="AuthorDateChar0">
    <w:name w:val="Author/Date Char"/>
    <w:locked/>
    <w:rsid w:val="00FE19A8"/>
    <w:rPr>
      <w:rFonts w:cs="Calibri"/>
      <w:b/>
      <w:u w:val="single"/>
    </w:rPr>
  </w:style>
  <w:style w:type="character" w:customStyle="1" w:styleId="HilightChar">
    <w:name w:val="Hilight Char"/>
    <w:rsid w:val="00FE19A8"/>
    <w:rPr>
      <w:rFonts w:eastAsia="Calibri"/>
      <w:b/>
      <w:noProof w:val="0"/>
      <w:sz w:val="22"/>
      <w:szCs w:val="22"/>
      <w:u w:val="single"/>
      <w:lang w:val="en-US" w:eastAsia="ar-SA" w:bidi="ar-SA"/>
    </w:rPr>
  </w:style>
  <w:style w:type="character" w:customStyle="1" w:styleId="StyleUnderlineCharChar">
    <w:name w:val="Style Underline Char Char"/>
    <w:rsid w:val="00FE19A8"/>
    <w:rPr>
      <w:rFonts w:ascii="Times New Roman" w:eastAsia="Times New Roman" w:hAnsi="Times New Roman" w:cs="Times New Roman"/>
      <w:sz w:val="20"/>
      <w:szCs w:val="20"/>
      <w:u w:val="single"/>
    </w:rPr>
  </w:style>
  <w:style w:type="character" w:customStyle="1" w:styleId="c1">
    <w:name w:val="c1"/>
    <w:rsid w:val="00FE19A8"/>
  </w:style>
  <w:style w:type="paragraph" w:customStyle="1" w:styleId="Hat2">
    <w:name w:val="Hat2"/>
    <w:basedOn w:val="Heading2"/>
    <w:next w:val="Heading2"/>
    <w:autoRedefine/>
    <w:uiPriority w:val="99"/>
    <w:qFormat/>
    <w:rsid w:val="00FE19A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FE19A8"/>
    <w:pPr>
      <w:spacing w:after="200" w:line="276" w:lineRule="auto"/>
    </w:pPr>
    <w:rPr>
      <w:rFonts w:eastAsia="SimSun"/>
      <w:u w:val="thick"/>
      <w:lang w:eastAsia="zh-CN"/>
    </w:rPr>
  </w:style>
  <w:style w:type="character" w:customStyle="1" w:styleId="Underline4">
    <w:name w:val="*Underline*"/>
    <w:rsid w:val="00FE19A8"/>
    <w:rPr>
      <w:rFonts w:ascii="Times New Roman" w:hAnsi="Times New Roman"/>
      <w:b/>
      <w:sz w:val="24"/>
      <w:u w:val="single"/>
    </w:rPr>
  </w:style>
  <w:style w:type="paragraph" w:customStyle="1" w:styleId="TxBr33p1">
    <w:name w:val="TxBr_33p1"/>
    <w:basedOn w:val="Normal"/>
    <w:uiPriority w:val="99"/>
    <w:qFormat/>
    <w:rsid w:val="00FE19A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FE19A8"/>
    <w:rPr>
      <w:rFonts w:eastAsia="SimSun"/>
      <w:lang w:eastAsia="zh-CN"/>
    </w:rPr>
  </w:style>
  <w:style w:type="character" w:customStyle="1" w:styleId="comments-post">
    <w:name w:val="comments-post"/>
    <w:rsid w:val="00FE19A8"/>
  </w:style>
  <w:style w:type="paragraph" w:customStyle="1" w:styleId="Irrelevant6font">
    <w:name w:val="Irrelevant (6 font)"/>
    <w:basedOn w:val="Normal"/>
    <w:link w:val="Irrelevant6fontChar"/>
    <w:qFormat/>
    <w:rsid w:val="00FE19A8"/>
    <w:pPr>
      <w:ind w:left="547" w:right="648"/>
      <w:jc w:val="both"/>
    </w:pPr>
    <w:rPr>
      <w:rFonts w:eastAsia="Calibri"/>
      <w:sz w:val="12"/>
      <w:szCs w:val="12"/>
    </w:rPr>
  </w:style>
  <w:style w:type="character" w:customStyle="1" w:styleId="Irrelevant5fontChar">
    <w:name w:val="Irrelevant (5 font) Char"/>
    <w:rsid w:val="00FE19A8"/>
    <w:rPr>
      <w:sz w:val="10"/>
      <w:szCs w:val="10"/>
      <w:lang w:val="en-US" w:eastAsia="en-US" w:bidi="ar-SA"/>
    </w:rPr>
  </w:style>
  <w:style w:type="character" w:customStyle="1" w:styleId="Hyperlink13">
    <w:name w:val="Hyperlink13"/>
    <w:rsid w:val="00FE19A8"/>
    <w:rPr>
      <w:b w:val="0"/>
      <w:bCs w:val="0"/>
      <w:strike w:val="0"/>
      <w:dstrike w:val="0"/>
      <w:color w:val="008000"/>
      <w:sz w:val="20"/>
      <w:szCs w:val="20"/>
      <w:u w:val="none"/>
      <w:effect w:val="none"/>
    </w:rPr>
  </w:style>
  <w:style w:type="character" w:customStyle="1" w:styleId="standardcontent1">
    <w:name w:val="standardcontent1"/>
    <w:rsid w:val="00FE19A8"/>
    <w:rPr>
      <w:rFonts w:ascii="Arial" w:hAnsi="Arial" w:cs="Arial" w:hint="default"/>
      <w:strike w:val="0"/>
      <w:dstrike w:val="0"/>
      <w:sz w:val="24"/>
      <w:szCs w:val="24"/>
      <w:u w:val="none"/>
      <w:effect w:val="none"/>
    </w:rPr>
  </w:style>
  <w:style w:type="character" w:customStyle="1" w:styleId="Hyperlink4">
    <w:name w:val="Hyperlink4"/>
    <w:rsid w:val="00FE19A8"/>
    <w:rPr>
      <w:color w:val="000066"/>
      <w:u w:val="single"/>
    </w:rPr>
  </w:style>
  <w:style w:type="paragraph" w:customStyle="1" w:styleId="rddateline">
    <w:name w:val="rddateline"/>
    <w:basedOn w:val="Normal"/>
    <w:uiPriority w:val="99"/>
    <w:qFormat/>
    <w:rsid w:val="00FE19A8"/>
    <w:rPr>
      <w:rFonts w:eastAsia="Calibri"/>
      <w:szCs w:val="20"/>
    </w:rPr>
  </w:style>
  <w:style w:type="paragraph" w:customStyle="1" w:styleId="rdheadline">
    <w:name w:val="rdheadline"/>
    <w:basedOn w:val="Normal"/>
    <w:uiPriority w:val="99"/>
    <w:qFormat/>
    <w:rsid w:val="00FE19A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E19A8"/>
    <w:pPr>
      <w:spacing w:after="100" w:afterAutospacing="1"/>
    </w:pPr>
    <w:rPr>
      <w:rFonts w:ascii="Verdana" w:eastAsia="Calibri" w:hAnsi="Verdana"/>
      <w:szCs w:val="20"/>
    </w:rPr>
  </w:style>
  <w:style w:type="character" w:customStyle="1" w:styleId="rddeckline1">
    <w:name w:val="rddeckline1"/>
    <w:rsid w:val="00FE19A8"/>
    <w:rPr>
      <w:rFonts w:ascii="Verdana" w:hAnsi="Verdana" w:hint="default"/>
      <w:b/>
      <w:bCs/>
      <w:sz w:val="22"/>
      <w:szCs w:val="22"/>
    </w:rPr>
  </w:style>
  <w:style w:type="character" w:customStyle="1" w:styleId="contact1">
    <w:name w:val="contact1"/>
    <w:rsid w:val="00FE19A8"/>
    <w:rPr>
      <w:rFonts w:ascii="Tahoma" w:hAnsi="Tahoma" w:cs="Tahoma" w:hint="default"/>
      <w:color w:val="999999"/>
      <w:sz w:val="20"/>
      <w:szCs w:val="20"/>
    </w:rPr>
  </w:style>
  <w:style w:type="character" w:customStyle="1" w:styleId="credits1">
    <w:name w:val="credits1"/>
    <w:rsid w:val="00FE19A8"/>
    <w:rPr>
      <w:rFonts w:ascii="Tahoma" w:hAnsi="Tahoma" w:cs="Tahoma" w:hint="default"/>
      <w:color w:val="999999"/>
      <w:sz w:val="16"/>
      <w:szCs w:val="16"/>
    </w:rPr>
  </w:style>
  <w:style w:type="paragraph" w:customStyle="1" w:styleId="Heading20">
    <w:name w:val="Heading2"/>
    <w:basedOn w:val="Normal"/>
    <w:link w:val="Heading2Char1"/>
    <w:qFormat/>
    <w:rsid w:val="00FE19A8"/>
    <w:pPr>
      <w:jc w:val="center"/>
    </w:pPr>
    <w:rPr>
      <w:rFonts w:eastAsia="Times New Roman"/>
      <w:b/>
      <w:caps/>
    </w:rPr>
  </w:style>
  <w:style w:type="character" w:customStyle="1" w:styleId="Heading2Char1">
    <w:name w:val="Heading2 Char"/>
    <w:link w:val="Heading20"/>
    <w:rsid w:val="00FE19A8"/>
    <w:rPr>
      <w:rFonts w:ascii="Calibri" w:eastAsia="Times New Roman" w:hAnsi="Calibri"/>
      <w:b/>
      <w:caps/>
      <w:sz w:val="22"/>
    </w:rPr>
  </w:style>
  <w:style w:type="character" w:customStyle="1" w:styleId="Header2Char">
    <w:name w:val="Header2 Char"/>
    <w:link w:val="Header2"/>
    <w:rsid w:val="00FE19A8"/>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FE19A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E19A8"/>
    <w:rPr>
      <w:rFonts w:ascii="Calibri" w:eastAsia="Times New Roman" w:hAnsi="Calibri"/>
      <w:sz w:val="22"/>
      <w:u w:val="thick"/>
    </w:rPr>
  </w:style>
  <w:style w:type="paragraph" w:customStyle="1" w:styleId="StyleHeading212pt">
    <w:name w:val="Style Heading2 + 12 pt"/>
    <w:basedOn w:val="Heading20"/>
    <w:link w:val="StyleHeading212ptChar"/>
    <w:qFormat/>
    <w:rsid w:val="00FE19A8"/>
    <w:rPr>
      <w:bCs/>
    </w:rPr>
  </w:style>
  <w:style w:type="character" w:customStyle="1" w:styleId="StyleHeading212ptChar">
    <w:name w:val="Style Heading2 + 12 pt Char"/>
    <w:link w:val="StyleHeading212pt"/>
    <w:rsid w:val="00FE19A8"/>
    <w:rPr>
      <w:rFonts w:ascii="Calibri" w:eastAsia="Times New Roman" w:hAnsi="Calibri"/>
      <w:b/>
      <w:bCs/>
      <w:caps/>
      <w:sz w:val="22"/>
    </w:rPr>
  </w:style>
  <w:style w:type="paragraph" w:customStyle="1" w:styleId="Heading212pt">
    <w:name w:val="Heading2 + 12 pt"/>
    <w:basedOn w:val="StyleHeading212pt"/>
    <w:link w:val="Heading212ptChar"/>
    <w:qFormat/>
    <w:rsid w:val="00FE19A8"/>
  </w:style>
  <w:style w:type="character" w:customStyle="1" w:styleId="Heading212ptChar">
    <w:name w:val="Heading2 + 12 pt Char"/>
    <w:link w:val="Heading212pt"/>
    <w:rsid w:val="00FE19A8"/>
    <w:rPr>
      <w:rFonts w:ascii="Calibri" w:eastAsia="Times New Roman" w:hAnsi="Calibri"/>
      <w:b/>
      <w:bCs/>
      <w:caps/>
      <w:sz w:val="22"/>
    </w:rPr>
  </w:style>
  <w:style w:type="character" w:customStyle="1" w:styleId="StyleBoldText12pt10ptNotBoldKernat16pt">
    <w:name w:val="Style Bold Text 12 pt + 10 pt Not Bold Kern at 16 pt"/>
    <w:rsid w:val="00FE19A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E19A8"/>
  </w:style>
  <w:style w:type="paragraph" w:customStyle="1" w:styleId="highlightcardtext">
    <w:name w:val="highlight card text"/>
    <w:basedOn w:val="evidencetext"/>
    <w:uiPriority w:val="99"/>
    <w:qFormat/>
    <w:rsid w:val="00FE19A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E19A8"/>
    <w:pPr>
      <w:ind w:left="1440" w:right="2016"/>
    </w:pPr>
    <w:rPr>
      <w:rFonts w:eastAsia="Calibri"/>
      <w:sz w:val="18"/>
      <w:u w:val="single"/>
      <w:lang w:val="en-US" w:eastAsia="en-US"/>
    </w:rPr>
  </w:style>
  <w:style w:type="paragraph" w:customStyle="1" w:styleId="underlinecard1">
    <w:name w:val="underline card"/>
    <w:basedOn w:val="Normal"/>
    <w:uiPriority w:val="99"/>
    <w:qFormat/>
    <w:rsid w:val="00FE19A8"/>
    <w:pPr>
      <w:ind w:left="1728" w:right="1728"/>
    </w:pPr>
    <w:rPr>
      <w:rFonts w:eastAsia="Calibri"/>
      <w:sz w:val="18"/>
      <w:u w:val="single"/>
    </w:rPr>
  </w:style>
  <w:style w:type="paragraph" w:customStyle="1" w:styleId="CardsChar2">
    <w:name w:val="Cards Char2"/>
    <w:basedOn w:val="Normal"/>
    <w:uiPriority w:val="99"/>
    <w:qFormat/>
    <w:rsid w:val="00FE19A8"/>
    <w:pPr>
      <w:autoSpaceDE w:val="0"/>
      <w:autoSpaceDN w:val="0"/>
      <w:adjustRightInd w:val="0"/>
      <w:ind w:left="432" w:right="432"/>
      <w:jc w:val="both"/>
    </w:pPr>
    <w:rPr>
      <w:rFonts w:eastAsia="Calibri"/>
      <w:szCs w:val="20"/>
    </w:rPr>
  </w:style>
  <w:style w:type="character" w:customStyle="1" w:styleId="UnderlinedCards">
    <w:name w:val="Underlined Cards"/>
    <w:rsid w:val="00FE19A8"/>
    <w:rPr>
      <w:sz w:val="24"/>
      <w:szCs w:val="24"/>
      <w:u w:val="thick"/>
      <w:lang w:val="en-US" w:eastAsia="en-US" w:bidi="ar-SA"/>
    </w:rPr>
  </w:style>
  <w:style w:type="character" w:customStyle="1" w:styleId="highlightcardtextChar">
    <w:name w:val="highlight card text Char"/>
    <w:rsid w:val="00FE19A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E19A8"/>
    <w:pPr>
      <w:ind w:left="1728" w:right="1728"/>
    </w:pPr>
    <w:rPr>
      <w:rFonts w:eastAsia="Times New Roman"/>
      <w:sz w:val="18"/>
    </w:rPr>
  </w:style>
  <w:style w:type="character" w:customStyle="1" w:styleId="CardTextCharCharCharCharChar">
    <w:name w:val="Card Text Char Char Char Char Char"/>
    <w:link w:val="CardTextCharCharCharChar"/>
    <w:rsid w:val="00FE19A8"/>
    <w:rPr>
      <w:rFonts w:ascii="Calibri" w:eastAsia="Times New Roman" w:hAnsi="Calibri"/>
      <w:sz w:val="18"/>
    </w:rPr>
  </w:style>
  <w:style w:type="character" w:customStyle="1" w:styleId="TagsChar4">
    <w:name w:val="Tags Char4"/>
    <w:rsid w:val="00FE19A8"/>
    <w:rPr>
      <w:b/>
      <w:lang w:val="en-US" w:eastAsia="en-US" w:bidi="ar-SA"/>
    </w:rPr>
  </w:style>
  <w:style w:type="character" w:customStyle="1" w:styleId="tightinline1">
    <w:name w:val="tightinline1"/>
    <w:rsid w:val="00FE19A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FE19A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FE19A8"/>
  </w:style>
  <w:style w:type="character" w:customStyle="1" w:styleId="blsp-spelling-error">
    <w:name w:val="blsp-spelling-error"/>
    <w:rsid w:val="00FE19A8"/>
  </w:style>
  <w:style w:type="character" w:customStyle="1" w:styleId="sup">
    <w:name w:val="sup"/>
    <w:rsid w:val="00FE19A8"/>
  </w:style>
  <w:style w:type="character" w:customStyle="1" w:styleId="pgnum">
    <w:name w:val="pgnum"/>
    <w:rsid w:val="00FE19A8"/>
  </w:style>
  <w:style w:type="character" w:customStyle="1" w:styleId="SmallFontCharChar">
    <w:name w:val="Small Font Char Char"/>
    <w:rsid w:val="00FE19A8"/>
    <w:rPr>
      <w:rFonts w:ascii="Arial" w:hAnsi="Arial"/>
      <w:sz w:val="12"/>
      <w:szCs w:val="24"/>
      <w:lang w:val="en-US" w:eastAsia="en-US" w:bidi="ar-SA"/>
    </w:rPr>
  </w:style>
  <w:style w:type="paragraph" w:customStyle="1" w:styleId="textmargin">
    <w:name w:val="textmargin"/>
    <w:basedOn w:val="Normal"/>
    <w:uiPriority w:val="99"/>
    <w:qFormat/>
    <w:rsid w:val="00FE19A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FE19A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FE19A8"/>
    <w:rPr>
      <w:rFonts w:eastAsia="Calibri"/>
      <w:color w:val="000000"/>
    </w:rPr>
  </w:style>
  <w:style w:type="paragraph" w:customStyle="1" w:styleId="bc2">
    <w:name w:val="bc_2"/>
    <w:basedOn w:val="Normal"/>
    <w:uiPriority w:val="99"/>
    <w:qFormat/>
    <w:rsid w:val="00FE19A8"/>
    <w:pPr>
      <w:spacing w:before="100" w:beforeAutospacing="1" w:after="100" w:afterAutospacing="1"/>
    </w:pPr>
    <w:rPr>
      <w:rFonts w:eastAsia="Calibri"/>
      <w:color w:val="000000"/>
    </w:rPr>
  </w:style>
  <w:style w:type="character" w:customStyle="1" w:styleId="bc21">
    <w:name w:val="bc_21"/>
    <w:rsid w:val="00FE19A8"/>
  </w:style>
  <w:style w:type="paragraph" w:customStyle="1" w:styleId="style22">
    <w:name w:val="style2"/>
    <w:basedOn w:val="Normal"/>
    <w:uiPriority w:val="99"/>
    <w:qFormat/>
    <w:rsid w:val="00FE19A8"/>
    <w:rPr>
      <w:rFonts w:ascii="Verdana" w:eastAsia="Calibri" w:hAnsi="Verdana"/>
      <w:szCs w:val="20"/>
    </w:rPr>
  </w:style>
  <w:style w:type="paragraph" w:customStyle="1" w:styleId="quote2">
    <w:name w:val="quote2"/>
    <w:basedOn w:val="Normal"/>
    <w:uiPriority w:val="99"/>
    <w:qFormat/>
    <w:rsid w:val="00FE19A8"/>
    <w:rPr>
      <w:rFonts w:ascii="Verdana" w:eastAsia="Calibri" w:hAnsi="Verdana"/>
      <w:szCs w:val="20"/>
    </w:rPr>
  </w:style>
  <w:style w:type="character" w:customStyle="1" w:styleId="copystyle">
    <w:name w:val="copystyle"/>
    <w:rsid w:val="00FE19A8"/>
  </w:style>
  <w:style w:type="character" w:customStyle="1" w:styleId="boldciteCharChar1">
    <w:name w:val="bold cite Char Char1"/>
    <w:rsid w:val="00FE19A8"/>
    <w:rPr>
      <w:rFonts w:ascii="Arial" w:hAnsi="Arial" w:cs="Arial"/>
      <w:b/>
      <w:bCs/>
      <w:kern w:val="32"/>
      <w:sz w:val="24"/>
      <w:szCs w:val="24"/>
      <w:lang w:val="en-US" w:eastAsia="en-US" w:bidi="ar-SA"/>
    </w:rPr>
  </w:style>
  <w:style w:type="character" w:customStyle="1" w:styleId="ReadUnderline">
    <w:name w:val="Read Underline"/>
    <w:rsid w:val="00FE19A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E19A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E19A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FE19A8"/>
    <w:pPr>
      <w:ind w:left="288" w:right="288"/>
    </w:pPr>
    <w:rPr>
      <w:rFonts w:eastAsia="Times New Roman"/>
      <w:szCs w:val="20"/>
      <w:u w:val="single"/>
    </w:rPr>
  </w:style>
  <w:style w:type="character" w:customStyle="1" w:styleId="F4Char">
    <w:name w:val="F4 Char"/>
    <w:link w:val="F4"/>
    <w:rsid w:val="00FE19A8"/>
    <w:rPr>
      <w:rFonts w:ascii="Calibri" w:eastAsia="Times New Roman" w:hAnsi="Calibri"/>
      <w:sz w:val="22"/>
      <w:szCs w:val="20"/>
      <w:u w:val="single"/>
    </w:rPr>
  </w:style>
  <w:style w:type="paragraph" w:customStyle="1" w:styleId="StyleCARD">
    <w:name w:val="Style CARD +"/>
    <w:basedOn w:val="Normal"/>
    <w:link w:val="StyleCARDChar"/>
    <w:qFormat/>
    <w:rsid w:val="00FE19A8"/>
    <w:pPr>
      <w:ind w:left="300" w:right="288"/>
    </w:pPr>
    <w:rPr>
      <w:rFonts w:eastAsia="Times New Roman"/>
      <w:szCs w:val="20"/>
    </w:rPr>
  </w:style>
  <w:style w:type="character" w:customStyle="1" w:styleId="StyleCARDChar">
    <w:name w:val="Style CARD + Char"/>
    <w:link w:val="StyleCARD"/>
    <w:rsid w:val="00FE19A8"/>
    <w:rPr>
      <w:rFonts w:ascii="Calibri" w:eastAsia="Times New Roman" w:hAnsi="Calibri"/>
      <w:sz w:val="22"/>
      <w:szCs w:val="20"/>
    </w:rPr>
  </w:style>
  <w:style w:type="character" w:customStyle="1" w:styleId="noiconheadline">
    <w:name w:val="noicon_headline"/>
    <w:rsid w:val="00FE19A8"/>
  </w:style>
  <w:style w:type="paragraph" w:styleId="MacroText">
    <w:name w:val="macro"/>
    <w:link w:val="MacroTextChar"/>
    <w:rsid w:val="00FE19A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E19A8"/>
    <w:rPr>
      <w:rFonts w:ascii="Courier New" w:eastAsia="Times New Roman" w:hAnsi="Courier New" w:cs="Courier New"/>
      <w:sz w:val="20"/>
      <w:szCs w:val="20"/>
    </w:rPr>
  </w:style>
  <w:style w:type="character" w:customStyle="1" w:styleId="pp1">
    <w:name w:val="pp1"/>
    <w:rsid w:val="00FE19A8"/>
    <w:rPr>
      <w:rFonts w:ascii="Times New Roman" w:hAnsi="Times New Roman" w:cs="Times New Roman" w:hint="default"/>
      <w:i w:val="0"/>
      <w:iCs w:val="0"/>
      <w:smallCaps w:val="0"/>
      <w:sz w:val="30"/>
      <w:szCs w:val="30"/>
    </w:rPr>
  </w:style>
  <w:style w:type="character" w:customStyle="1" w:styleId="articlehead">
    <w:name w:val="articlehead"/>
    <w:rsid w:val="00FE19A8"/>
  </w:style>
  <w:style w:type="character" w:customStyle="1" w:styleId="blue3">
    <w:name w:val="blue3"/>
    <w:rsid w:val="00FE19A8"/>
  </w:style>
  <w:style w:type="paragraph" w:customStyle="1" w:styleId="issuedetails">
    <w:name w:val="issue_details"/>
    <w:basedOn w:val="Normal"/>
    <w:uiPriority w:val="99"/>
    <w:qFormat/>
    <w:rsid w:val="00FE19A8"/>
    <w:pPr>
      <w:spacing w:before="100" w:beforeAutospacing="1" w:after="100" w:afterAutospacing="1"/>
    </w:pPr>
    <w:rPr>
      <w:rFonts w:eastAsia="Times New Roman"/>
    </w:rPr>
  </w:style>
  <w:style w:type="character" w:customStyle="1" w:styleId="over-title">
    <w:name w:val="over-title"/>
    <w:rsid w:val="00FE19A8"/>
  </w:style>
  <w:style w:type="character" w:customStyle="1" w:styleId="contentheader">
    <w:name w:val="contentheader"/>
    <w:rsid w:val="00FE19A8"/>
  </w:style>
  <w:style w:type="character" w:customStyle="1" w:styleId="Stylecites10ptNotBoldChar">
    <w:name w:val="Style cites + 10 pt Not Bold Char"/>
    <w:rsid w:val="00FE19A8"/>
    <w:rPr>
      <w:rFonts w:eastAsia="SimSun"/>
      <w:szCs w:val="24"/>
      <w:lang w:val="en-US" w:eastAsia="zh-CN" w:bidi="ar-SA"/>
    </w:rPr>
  </w:style>
  <w:style w:type="character" w:customStyle="1" w:styleId="tagscharchar0">
    <w:name w:val="tagscharchar"/>
    <w:rsid w:val="00FE19A8"/>
  </w:style>
  <w:style w:type="character" w:customStyle="1" w:styleId="FontStyle16">
    <w:name w:val="Font Style16"/>
    <w:uiPriority w:val="99"/>
    <w:rsid w:val="00FE19A8"/>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FE19A8"/>
    <w:pPr>
      <w:spacing w:before="100" w:beforeAutospacing="1" w:after="100" w:afterAutospacing="1"/>
    </w:pPr>
    <w:rPr>
      <w:rFonts w:eastAsia="Times New Roman"/>
    </w:rPr>
  </w:style>
  <w:style w:type="character" w:customStyle="1" w:styleId="spanstyle">
    <w:name w:val="spanstyle"/>
    <w:rsid w:val="00FE19A8"/>
  </w:style>
  <w:style w:type="paragraph" w:customStyle="1" w:styleId="tussenkop">
    <w:name w:val="tussenkop"/>
    <w:basedOn w:val="Normal"/>
    <w:uiPriority w:val="99"/>
    <w:qFormat/>
    <w:rsid w:val="00FE19A8"/>
    <w:pPr>
      <w:spacing w:before="100" w:beforeAutospacing="1" w:after="100" w:afterAutospacing="1"/>
    </w:pPr>
    <w:rPr>
      <w:rFonts w:eastAsia="Times New Roman"/>
    </w:rPr>
  </w:style>
  <w:style w:type="character" w:customStyle="1" w:styleId="docnumbertitle">
    <w:name w:val="doc_number_title"/>
    <w:basedOn w:val="DefaultParagraphFont"/>
    <w:rsid w:val="00FE19A8"/>
  </w:style>
  <w:style w:type="character" w:customStyle="1" w:styleId="Heading6Char1">
    <w:name w:val="Heading 6 Char1"/>
    <w:aliases w:val="Title (no index) Char1"/>
    <w:basedOn w:val="DefaultParagraphFont"/>
    <w:uiPriority w:val="9"/>
    <w:semiHidden/>
    <w:rsid w:val="00FE19A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E19A8"/>
    <w:rPr>
      <w:rFonts w:ascii="Consolas" w:hAnsi="Consolas" w:cs="Consolas"/>
      <w:sz w:val="20"/>
      <w:szCs w:val="20"/>
    </w:rPr>
  </w:style>
  <w:style w:type="paragraph" w:customStyle="1" w:styleId="StyleHeading3BlockLatinBodyCalibri">
    <w:name w:val="Style Heading 3Block + (Latin) +Body (Calibri)"/>
    <w:basedOn w:val="Heading3"/>
    <w:rsid w:val="00FE19A8"/>
    <w:rPr>
      <w:caps/>
    </w:rPr>
  </w:style>
  <w:style w:type="paragraph" w:customStyle="1" w:styleId="StyleHeading4Tagheading2Heading2Char2CharHeading2Char1">
    <w:name w:val="Style Heading 4Tagheading 2Heading 2 Char2 CharHeading 2 Char1 ..."/>
    <w:basedOn w:val="Heading4"/>
    <w:rsid w:val="00FE19A8"/>
    <w:rPr>
      <w:iCs/>
    </w:rPr>
  </w:style>
  <w:style w:type="character" w:customStyle="1" w:styleId="StyleStyleBoldUnderlineIntenseEmphasisUnderlineStyleapple-s1">
    <w:name w:val="Style Style Bold UnderlineIntense EmphasisUnderlineStyleapple-s...1"/>
    <w:basedOn w:val="DefaultParagraphFont"/>
    <w:rsid w:val="00FE19A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FE19A8"/>
    <w:pPr>
      <w:spacing w:before="100" w:beforeAutospacing="1" w:after="100" w:afterAutospacing="1"/>
    </w:pPr>
    <w:rPr>
      <w:rFonts w:eastAsia="Times New Roman"/>
    </w:rPr>
  </w:style>
  <w:style w:type="paragraph" w:customStyle="1" w:styleId="10ptfont">
    <w:name w:val="10pt font"/>
    <w:basedOn w:val="Normal"/>
    <w:link w:val="10ptfontChar"/>
    <w:autoRedefine/>
    <w:rsid w:val="00FE19A8"/>
    <w:rPr>
      <w:rFonts w:eastAsia="Times New Roman"/>
    </w:rPr>
  </w:style>
  <w:style w:type="character" w:customStyle="1" w:styleId="10ptfontChar">
    <w:name w:val="10pt font Char"/>
    <w:link w:val="10ptfont"/>
    <w:rsid w:val="00FE19A8"/>
    <w:rPr>
      <w:rFonts w:ascii="Calibri" w:eastAsia="Times New Roman" w:hAnsi="Calibri"/>
      <w:sz w:val="22"/>
    </w:rPr>
  </w:style>
  <w:style w:type="character" w:customStyle="1" w:styleId="StyleIntenseReferenceGaramond">
    <w:name w:val="Style Intense Reference + Garamond"/>
    <w:rsid w:val="00FE19A8"/>
    <w:rPr>
      <w:rFonts w:ascii="Garamond" w:hAnsi="Garamond"/>
      <w:bCs/>
      <w:color w:val="auto"/>
      <w:spacing w:val="5"/>
      <w:sz w:val="20"/>
      <w:u w:val="single"/>
    </w:rPr>
  </w:style>
  <w:style w:type="character" w:customStyle="1" w:styleId="StyleIntenseReferenceGaramondBold">
    <w:name w:val="Style Intense Reference + Garamond Bold"/>
    <w:rsid w:val="00FE19A8"/>
    <w:rPr>
      <w:rFonts w:ascii="Garamond" w:hAnsi="Garamond"/>
      <w:b/>
      <w:bCs/>
      <w:color w:val="auto"/>
      <w:spacing w:val="5"/>
      <w:sz w:val="20"/>
      <w:u w:val="single"/>
    </w:rPr>
  </w:style>
  <w:style w:type="character" w:customStyle="1" w:styleId="newstime">
    <w:name w:val="newstime"/>
    <w:basedOn w:val="DefaultParagraphFont"/>
    <w:rsid w:val="00FE19A8"/>
  </w:style>
  <w:style w:type="character" w:customStyle="1" w:styleId="StyleHeading2CharHeading2CharCharCharCharCharCharCharT">
    <w:name w:val="Style Heading 2 CharHeading 2 Char Char Char Char Char Char CharT..."/>
    <w:rsid w:val="00FE19A8"/>
    <w:rPr>
      <w:rFonts w:ascii="Garamond" w:hAnsi="Garamond"/>
      <w:b/>
      <w:sz w:val="24"/>
      <w:szCs w:val="26"/>
      <w:bdr w:val="none" w:sz="0" w:space="0" w:color="auto"/>
      <w:shd w:val="clear" w:color="auto" w:fill="FFFF00"/>
    </w:rPr>
  </w:style>
  <w:style w:type="character" w:customStyle="1" w:styleId="ilad1">
    <w:name w:val="il_ad1"/>
    <w:rsid w:val="00FE19A8"/>
    <w:rPr>
      <w:vanish/>
      <w:webHidden w:val="0"/>
      <w:color w:val="000000"/>
      <w:u w:val="single"/>
      <w:specVanish/>
    </w:rPr>
  </w:style>
  <w:style w:type="character" w:customStyle="1" w:styleId="tx">
    <w:name w:val="tx"/>
    <w:basedOn w:val="DefaultParagraphFont"/>
    <w:rsid w:val="00FE19A8"/>
  </w:style>
  <w:style w:type="character" w:customStyle="1" w:styleId="oneclick-link">
    <w:name w:val="oneclick-link"/>
    <w:basedOn w:val="DefaultParagraphFont"/>
    <w:rsid w:val="00FE19A8"/>
  </w:style>
  <w:style w:type="paragraph" w:customStyle="1" w:styleId="CardsFont12ptCharChar1Char">
    <w:name w:val="Cards + Font: 12 pt Char Char1 Char"/>
    <w:aliases w:val="Thick Underline Char Char Char,Cards + Font: 12 pt Char Char Char Char Char Char"/>
    <w:basedOn w:val="Normal"/>
    <w:qFormat/>
    <w:rsid w:val="00FE19A8"/>
  </w:style>
  <w:style w:type="character" w:customStyle="1" w:styleId="Bodytext5">
    <w:name w:val="Body text_"/>
    <w:basedOn w:val="DefaultParagraphFont"/>
    <w:locked/>
    <w:rsid w:val="00FE19A8"/>
    <w:rPr>
      <w:shd w:val="clear" w:color="auto" w:fill="FFFFFF"/>
    </w:rPr>
  </w:style>
  <w:style w:type="paragraph" w:customStyle="1" w:styleId="BodyText50">
    <w:name w:val="Body Text5"/>
    <w:basedOn w:val="Normal"/>
    <w:next w:val="wallacepara"/>
    <w:qFormat/>
    <w:rsid w:val="00FE19A8"/>
  </w:style>
  <w:style w:type="paragraph" w:customStyle="1" w:styleId="about">
    <w:name w:val="about"/>
    <w:basedOn w:val="Normal"/>
    <w:next w:val="audiolink"/>
    <w:qFormat/>
    <w:rsid w:val="00FE19A8"/>
  </w:style>
  <w:style w:type="paragraph" w:customStyle="1" w:styleId="t6">
    <w:name w:val="t6"/>
    <w:basedOn w:val="Normal"/>
    <w:next w:val="nav1"/>
    <w:qFormat/>
    <w:rsid w:val="00FE19A8"/>
  </w:style>
  <w:style w:type="paragraph" w:customStyle="1" w:styleId="thumbnail">
    <w:name w:val="thumbnail"/>
    <w:basedOn w:val="Normal"/>
    <w:next w:val="nav2"/>
    <w:qFormat/>
    <w:rsid w:val="00FE19A8"/>
  </w:style>
  <w:style w:type="paragraph" w:customStyle="1" w:styleId="stand-first-alone">
    <w:name w:val="stand-first-alone"/>
    <w:basedOn w:val="Normal"/>
    <w:next w:val="Pa0"/>
    <w:qFormat/>
    <w:rsid w:val="00FE19A8"/>
  </w:style>
  <w:style w:type="paragraph" w:customStyle="1" w:styleId="wallacepara">
    <w:name w:val="wallacepara"/>
    <w:basedOn w:val="Normal"/>
    <w:next w:val="CM45"/>
    <w:qFormat/>
    <w:rsid w:val="00FE19A8"/>
  </w:style>
  <w:style w:type="paragraph" w:customStyle="1" w:styleId="morelink">
    <w:name w:val="morelink"/>
    <w:basedOn w:val="Normal"/>
    <w:next w:val="CM46"/>
    <w:qFormat/>
    <w:rsid w:val="00FE19A8"/>
  </w:style>
  <w:style w:type="paragraph" w:customStyle="1" w:styleId="audiolink">
    <w:name w:val="audiolink"/>
    <w:basedOn w:val="Normal"/>
    <w:next w:val="F4-NormalText"/>
    <w:qFormat/>
    <w:rsid w:val="00FE19A8"/>
  </w:style>
  <w:style w:type="paragraph" w:customStyle="1" w:styleId="titlestyle1">
    <w:name w:val="titlestyle1"/>
    <w:basedOn w:val="Normal"/>
    <w:next w:val="FullText"/>
    <w:qFormat/>
    <w:rsid w:val="00FE19A8"/>
  </w:style>
  <w:style w:type="paragraph" w:customStyle="1" w:styleId="nav1">
    <w:name w:val="nav1"/>
    <w:basedOn w:val="Normal"/>
    <w:next w:val="TagLine"/>
    <w:qFormat/>
    <w:rsid w:val="00FE19A8"/>
  </w:style>
  <w:style w:type="paragraph" w:customStyle="1" w:styleId="nav2">
    <w:name w:val="nav2"/>
    <w:basedOn w:val="Normal"/>
    <w:qFormat/>
    <w:rsid w:val="00FE19A8"/>
  </w:style>
  <w:style w:type="paragraph" w:customStyle="1" w:styleId="CM45">
    <w:name w:val="CM45"/>
    <w:basedOn w:val="Normal"/>
    <w:uiPriority w:val="99"/>
    <w:qFormat/>
    <w:rsid w:val="00FE19A8"/>
  </w:style>
  <w:style w:type="paragraph" w:customStyle="1" w:styleId="CM46">
    <w:name w:val="CM46"/>
    <w:basedOn w:val="Normal"/>
    <w:uiPriority w:val="99"/>
    <w:qFormat/>
    <w:rsid w:val="00FE19A8"/>
  </w:style>
  <w:style w:type="character" w:customStyle="1" w:styleId="Heading18">
    <w:name w:val="Heading #18_"/>
    <w:basedOn w:val="DefaultParagraphFont"/>
    <w:locked/>
    <w:rsid w:val="00FE19A8"/>
  </w:style>
  <w:style w:type="paragraph" w:customStyle="1" w:styleId="Heading180">
    <w:name w:val="Heading #18"/>
    <w:basedOn w:val="Normal"/>
    <w:qFormat/>
    <w:rsid w:val="00FE19A8"/>
  </w:style>
  <w:style w:type="character" w:customStyle="1" w:styleId="Bodytext310">
    <w:name w:val="Body text (31)_"/>
    <w:basedOn w:val="DefaultParagraphFont"/>
    <w:locked/>
    <w:rsid w:val="00FE19A8"/>
  </w:style>
  <w:style w:type="paragraph" w:customStyle="1" w:styleId="Bodytext311">
    <w:name w:val="Body text (31)"/>
    <w:basedOn w:val="Normal"/>
    <w:qFormat/>
    <w:rsid w:val="00FE19A8"/>
  </w:style>
  <w:style w:type="character" w:customStyle="1" w:styleId="Heading22">
    <w:name w:val="Heading #22_"/>
    <w:basedOn w:val="DefaultParagraphFont"/>
    <w:locked/>
    <w:rsid w:val="00FE19A8"/>
  </w:style>
  <w:style w:type="paragraph" w:customStyle="1" w:styleId="Heading220">
    <w:name w:val="Heading #22"/>
    <w:basedOn w:val="Normal"/>
    <w:qFormat/>
    <w:rsid w:val="00FE19A8"/>
  </w:style>
  <w:style w:type="character" w:customStyle="1" w:styleId="Bodytext131">
    <w:name w:val="Body text (131)_"/>
    <w:basedOn w:val="DefaultParagraphFont"/>
    <w:locked/>
    <w:rsid w:val="00FE19A8"/>
  </w:style>
  <w:style w:type="paragraph" w:customStyle="1" w:styleId="Bodytext1310">
    <w:name w:val="Body text (131)"/>
    <w:basedOn w:val="Normal"/>
    <w:qFormat/>
    <w:rsid w:val="00FE19A8"/>
  </w:style>
  <w:style w:type="character" w:customStyle="1" w:styleId="Bodytext140">
    <w:name w:val="Body text (140)_"/>
    <w:basedOn w:val="DefaultParagraphFont"/>
    <w:locked/>
    <w:rsid w:val="00FE19A8"/>
  </w:style>
  <w:style w:type="paragraph" w:customStyle="1" w:styleId="Bodytext1400">
    <w:name w:val="Body text (140)"/>
    <w:basedOn w:val="Normal"/>
    <w:qFormat/>
    <w:rsid w:val="00FE19A8"/>
  </w:style>
  <w:style w:type="character" w:customStyle="1" w:styleId="Bodytext141">
    <w:name w:val="Body text (141)_"/>
    <w:basedOn w:val="DefaultParagraphFont"/>
    <w:locked/>
    <w:rsid w:val="00FE19A8"/>
  </w:style>
  <w:style w:type="paragraph" w:customStyle="1" w:styleId="Bodytext1410">
    <w:name w:val="Body text (141)"/>
    <w:basedOn w:val="Normal"/>
    <w:qFormat/>
    <w:rsid w:val="00FE19A8"/>
  </w:style>
  <w:style w:type="character" w:customStyle="1" w:styleId="Tableofcontents20">
    <w:name w:val="Table of contents (20)_"/>
    <w:basedOn w:val="DefaultParagraphFont"/>
    <w:locked/>
    <w:rsid w:val="00FE19A8"/>
  </w:style>
  <w:style w:type="paragraph" w:customStyle="1" w:styleId="Tableofcontents200">
    <w:name w:val="Table of contents (20)"/>
    <w:basedOn w:val="Normal"/>
    <w:qFormat/>
    <w:rsid w:val="00FE19A8"/>
  </w:style>
  <w:style w:type="character" w:customStyle="1" w:styleId="Tableofcontents21">
    <w:name w:val="Table of contents (21)_"/>
    <w:basedOn w:val="DefaultParagraphFont"/>
    <w:locked/>
    <w:rsid w:val="00FE19A8"/>
  </w:style>
  <w:style w:type="paragraph" w:customStyle="1" w:styleId="Tableofcontents210">
    <w:name w:val="Table of contents (21)"/>
    <w:basedOn w:val="Normal"/>
    <w:qFormat/>
    <w:rsid w:val="00FE19A8"/>
  </w:style>
  <w:style w:type="character" w:customStyle="1" w:styleId="Tableofcontents22">
    <w:name w:val="Table of contents (22)_"/>
    <w:basedOn w:val="DefaultParagraphFont"/>
    <w:locked/>
    <w:rsid w:val="00FE19A8"/>
  </w:style>
  <w:style w:type="paragraph" w:customStyle="1" w:styleId="Tableofcontents220">
    <w:name w:val="Table of contents (22)"/>
    <w:basedOn w:val="Normal"/>
    <w:qFormat/>
    <w:rsid w:val="00FE19A8"/>
  </w:style>
  <w:style w:type="character" w:customStyle="1" w:styleId="Bodytext142">
    <w:name w:val="Body text (142)_"/>
    <w:basedOn w:val="DefaultParagraphFont"/>
    <w:locked/>
    <w:rsid w:val="00FE19A8"/>
  </w:style>
  <w:style w:type="paragraph" w:customStyle="1" w:styleId="Bodytext1420">
    <w:name w:val="Body text (142)"/>
    <w:basedOn w:val="Normal"/>
    <w:qFormat/>
    <w:rsid w:val="00FE19A8"/>
  </w:style>
  <w:style w:type="character" w:customStyle="1" w:styleId="Bodytext143">
    <w:name w:val="Body text (143)_"/>
    <w:basedOn w:val="DefaultParagraphFont"/>
    <w:locked/>
    <w:rsid w:val="00FE19A8"/>
  </w:style>
  <w:style w:type="paragraph" w:customStyle="1" w:styleId="Bodytext1430">
    <w:name w:val="Body text (143)"/>
    <w:basedOn w:val="Normal"/>
    <w:qFormat/>
    <w:rsid w:val="00FE19A8"/>
  </w:style>
  <w:style w:type="character" w:customStyle="1" w:styleId="Bodytext144Exact">
    <w:name w:val="Body text (144) Exact"/>
    <w:basedOn w:val="DefaultParagraphFont"/>
    <w:locked/>
    <w:rsid w:val="00FE19A8"/>
  </w:style>
  <w:style w:type="paragraph" w:customStyle="1" w:styleId="Bodytext144">
    <w:name w:val="Body text (144)"/>
    <w:basedOn w:val="Normal"/>
    <w:qFormat/>
    <w:rsid w:val="00FE19A8"/>
  </w:style>
  <w:style w:type="character" w:customStyle="1" w:styleId="Bodytext145Exact">
    <w:name w:val="Body text (145) Exact"/>
    <w:basedOn w:val="DefaultParagraphFont"/>
    <w:locked/>
    <w:rsid w:val="00FE19A8"/>
  </w:style>
  <w:style w:type="paragraph" w:customStyle="1" w:styleId="Bodytext145">
    <w:name w:val="Body text (145)"/>
    <w:basedOn w:val="Normal"/>
    <w:qFormat/>
    <w:rsid w:val="00FE19A8"/>
  </w:style>
  <w:style w:type="character" w:customStyle="1" w:styleId="Bodytext146">
    <w:name w:val="Body text (146)_"/>
    <w:basedOn w:val="DefaultParagraphFont"/>
    <w:locked/>
    <w:rsid w:val="00FE19A8"/>
  </w:style>
  <w:style w:type="paragraph" w:customStyle="1" w:styleId="Bodytext1460">
    <w:name w:val="Body text (146)"/>
    <w:basedOn w:val="Normal"/>
    <w:qFormat/>
    <w:rsid w:val="00FE19A8"/>
  </w:style>
  <w:style w:type="character" w:customStyle="1" w:styleId="Heading230">
    <w:name w:val="Heading #23_"/>
    <w:basedOn w:val="DefaultParagraphFont"/>
    <w:locked/>
    <w:rsid w:val="00FE19A8"/>
  </w:style>
  <w:style w:type="paragraph" w:customStyle="1" w:styleId="Heading231">
    <w:name w:val="Heading #23"/>
    <w:basedOn w:val="Normal"/>
    <w:qFormat/>
    <w:rsid w:val="00FE19A8"/>
  </w:style>
  <w:style w:type="character" w:customStyle="1" w:styleId="Picturecaption36">
    <w:name w:val="Picture caption (36)_"/>
    <w:basedOn w:val="DefaultParagraphFont"/>
    <w:locked/>
    <w:rsid w:val="00FE19A8"/>
  </w:style>
  <w:style w:type="paragraph" w:customStyle="1" w:styleId="Picturecaption360">
    <w:name w:val="Picture caption (36)"/>
    <w:basedOn w:val="Normal"/>
    <w:qFormat/>
    <w:rsid w:val="00FE19A8"/>
  </w:style>
  <w:style w:type="character" w:customStyle="1" w:styleId="Picturecaption42">
    <w:name w:val="Picture caption (42)_"/>
    <w:basedOn w:val="DefaultParagraphFont"/>
    <w:locked/>
    <w:rsid w:val="00FE19A8"/>
  </w:style>
  <w:style w:type="paragraph" w:customStyle="1" w:styleId="Picturecaption420">
    <w:name w:val="Picture caption (42)"/>
    <w:basedOn w:val="Normal"/>
    <w:qFormat/>
    <w:rsid w:val="00FE19A8"/>
  </w:style>
  <w:style w:type="character" w:customStyle="1" w:styleId="Bodytext154">
    <w:name w:val="Body text (154)_"/>
    <w:basedOn w:val="DefaultParagraphFont"/>
    <w:locked/>
    <w:rsid w:val="00FE19A8"/>
  </w:style>
  <w:style w:type="paragraph" w:customStyle="1" w:styleId="Bodytext1540">
    <w:name w:val="Body text (154)"/>
    <w:basedOn w:val="Normal"/>
    <w:qFormat/>
    <w:rsid w:val="00FE19A8"/>
  </w:style>
  <w:style w:type="character" w:customStyle="1" w:styleId="Bodytext155">
    <w:name w:val="Body text (155)_"/>
    <w:basedOn w:val="DefaultParagraphFont"/>
    <w:locked/>
    <w:rsid w:val="00FE19A8"/>
  </w:style>
  <w:style w:type="paragraph" w:customStyle="1" w:styleId="Bodytext1550">
    <w:name w:val="Body text (155)"/>
    <w:basedOn w:val="Normal"/>
    <w:qFormat/>
    <w:rsid w:val="00FE19A8"/>
  </w:style>
  <w:style w:type="character" w:customStyle="1" w:styleId="Bodytext156">
    <w:name w:val="Body text (156)_"/>
    <w:basedOn w:val="DefaultParagraphFont"/>
    <w:locked/>
    <w:rsid w:val="00FE19A8"/>
  </w:style>
  <w:style w:type="paragraph" w:customStyle="1" w:styleId="Bodytext1560">
    <w:name w:val="Body text (156)"/>
    <w:basedOn w:val="Normal"/>
    <w:qFormat/>
    <w:rsid w:val="00FE19A8"/>
  </w:style>
  <w:style w:type="character" w:customStyle="1" w:styleId="Bodytext600">
    <w:name w:val="Body text (60)_"/>
    <w:basedOn w:val="DefaultParagraphFont"/>
    <w:locked/>
    <w:rsid w:val="00FE19A8"/>
  </w:style>
  <w:style w:type="paragraph" w:customStyle="1" w:styleId="Bodytext601">
    <w:name w:val="Body text (60)"/>
    <w:basedOn w:val="Normal"/>
    <w:qFormat/>
    <w:rsid w:val="00FE19A8"/>
  </w:style>
  <w:style w:type="character" w:customStyle="1" w:styleId="Bodytext158">
    <w:name w:val="Body text (158)_"/>
    <w:basedOn w:val="DefaultParagraphFont"/>
    <w:locked/>
    <w:rsid w:val="00FE19A8"/>
  </w:style>
  <w:style w:type="paragraph" w:customStyle="1" w:styleId="Bodytext1580">
    <w:name w:val="Body text (158)"/>
    <w:basedOn w:val="Normal"/>
    <w:qFormat/>
    <w:rsid w:val="00FE19A8"/>
  </w:style>
  <w:style w:type="character" w:customStyle="1" w:styleId="Bodytext159">
    <w:name w:val="Body text (159)_"/>
    <w:basedOn w:val="DefaultParagraphFont"/>
    <w:locked/>
    <w:rsid w:val="00FE19A8"/>
  </w:style>
  <w:style w:type="paragraph" w:customStyle="1" w:styleId="Bodytext1590">
    <w:name w:val="Body text (159)"/>
    <w:basedOn w:val="Normal"/>
    <w:qFormat/>
    <w:rsid w:val="00FE19A8"/>
  </w:style>
  <w:style w:type="character" w:customStyle="1" w:styleId="Bodytext160">
    <w:name w:val="Body text (160)_"/>
    <w:basedOn w:val="DefaultParagraphFont"/>
    <w:locked/>
    <w:rsid w:val="00FE19A8"/>
  </w:style>
  <w:style w:type="paragraph" w:customStyle="1" w:styleId="Bodytext1600">
    <w:name w:val="Body text (160)"/>
    <w:basedOn w:val="Normal"/>
    <w:qFormat/>
    <w:rsid w:val="00FE19A8"/>
  </w:style>
  <w:style w:type="character" w:customStyle="1" w:styleId="Picturecaption4">
    <w:name w:val="Picture caption (4)_"/>
    <w:basedOn w:val="DefaultParagraphFont"/>
    <w:locked/>
    <w:rsid w:val="00FE19A8"/>
  </w:style>
  <w:style w:type="paragraph" w:customStyle="1" w:styleId="Picturecaption40">
    <w:name w:val="Picture caption (4)"/>
    <w:basedOn w:val="Normal"/>
    <w:qFormat/>
    <w:rsid w:val="00FE19A8"/>
  </w:style>
  <w:style w:type="character" w:customStyle="1" w:styleId="Heading100">
    <w:name w:val="Heading #10_"/>
    <w:basedOn w:val="DefaultParagraphFont"/>
    <w:locked/>
    <w:rsid w:val="00FE19A8"/>
  </w:style>
  <w:style w:type="paragraph" w:customStyle="1" w:styleId="Heading101">
    <w:name w:val="Heading #10"/>
    <w:basedOn w:val="Normal"/>
    <w:qFormat/>
    <w:rsid w:val="00FE19A8"/>
  </w:style>
  <w:style w:type="character" w:customStyle="1" w:styleId="Picturecaption3">
    <w:name w:val="Picture caption (3)_"/>
    <w:basedOn w:val="DefaultParagraphFont"/>
    <w:locked/>
    <w:rsid w:val="00FE19A8"/>
  </w:style>
  <w:style w:type="paragraph" w:customStyle="1" w:styleId="Picturecaption30">
    <w:name w:val="Picture caption (3)"/>
    <w:basedOn w:val="Normal"/>
    <w:qFormat/>
    <w:rsid w:val="00FE19A8"/>
  </w:style>
  <w:style w:type="character" w:customStyle="1" w:styleId="Heading13">
    <w:name w:val="Heading #13_"/>
    <w:basedOn w:val="DefaultParagraphFont"/>
    <w:locked/>
    <w:rsid w:val="00FE19A8"/>
  </w:style>
  <w:style w:type="paragraph" w:customStyle="1" w:styleId="Heading130">
    <w:name w:val="Heading #13"/>
    <w:basedOn w:val="Normal"/>
    <w:qFormat/>
    <w:rsid w:val="00FE19A8"/>
  </w:style>
  <w:style w:type="character" w:customStyle="1" w:styleId="Heading92">
    <w:name w:val="Heading #9 (2)_"/>
    <w:basedOn w:val="DefaultParagraphFont"/>
    <w:locked/>
    <w:rsid w:val="00FE19A8"/>
  </w:style>
  <w:style w:type="paragraph" w:customStyle="1" w:styleId="Heading920">
    <w:name w:val="Heading #9 (2)"/>
    <w:basedOn w:val="Normal"/>
    <w:qFormat/>
    <w:rsid w:val="00FE19A8"/>
  </w:style>
  <w:style w:type="character" w:customStyle="1" w:styleId="Heading15">
    <w:name w:val="Heading #15_"/>
    <w:basedOn w:val="DefaultParagraphFont"/>
    <w:locked/>
    <w:rsid w:val="00FE19A8"/>
  </w:style>
  <w:style w:type="paragraph" w:customStyle="1" w:styleId="Heading150">
    <w:name w:val="Heading #15"/>
    <w:basedOn w:val="Normal"/>
    <w:qFormat/>
    <w:rsid w:val="00FE19A8"/>
  </w:style>
  <w:style w:type="character" w:customStyle="1" w:styleId="Bodytext38">
    <w:name w:val="Body text (38)_"/>
    <w:basedOn w:val="DefaultParagraphFont"/>
    <w:locked/>
    <w:rsid w:val="00FE19A8"/>
  </w:style>
  <w:style w:type="paragraph" w:customStyle="1" w:styleId="Bodytext380">
    <w:name w:val="Body text (38)"/>
    <w:basedOn w:val="Normal"/>
    <w:qFormat/>
    <w:rsid w:val="00FE19A8"/>
  </w:style>
  <w:style w:type="character" w:customStyle="1" w:styleId="Heading17">
    <w:name w:val="Heading #17_"/>
    <w:basedOn w:val="DefaultParagraphFont"/>
    <w:locked/>
    <w:rsid w:val="00FE19A8"/>
  </w:style>
  <w:style w:type="paragraph" w:customStyle="1" w:styleId="Heading170">
    <w:name w:val="Heading #17"/>
    <w:basedOn w:val="Normal"/>
    <w:qFormat/>
    <w:rsid w:val="00FE19A8"/>
  </w:style>
  <w:style w:type="character" w:customStyle="1" w:styleId="Bodytext97Exact">
    <w:name w:val="Body text (97) Exact"/>
    <w:basedOn w:val="DefaultParagraphFont"/>
    <w:locked/>
    <w:rsid w:val="00FE19A8"/>
  </w:style>
  <w:style w:type="paragraph" w:customStyle="1" w:styleId="Bodytext97">
    <w:name w:val="Body text (97)"/>
    <w:basedOn w:val="Normal"/>
    <w:qFormat/>
    <w:rsid w:val="00FE19A8"/>
  </w:style>
  <w:style w:type="character" w:customStyle="1" w:styleId="Bodytext42">
    <w:name w:val="Body text (42)_"/>
    <w:basedOn w:val="DefaultParagraphFont"/>
    <w:locked/>
    <w:rsid w:val="00FE19A8"/>
  </w:style>
  <w:style w:type="paragraph" w:customStyle="1" w:styleId="Bodytext420">
    <w:name w:val="Body text (42)"/>
    <w:basedOn w:val="Normal"/>
    <w:qFormat/>
    <w:rsid w:val="00FE19A8"/>
  </w:style>
  <w:style w:type="character" w:customStyle="1" w:styleId="Picturecaption9">
    <w:name w:val="Picture caption (9)_"/>
    <w:basedOn w:val="DefaultParagraphFont"/>
    <w:locked/>
    <w:rsid w:val="00FE19A8"/>
  </w:style>
  <w:style w:type="paragraph" w:customStyle="1" w:styleId="Picturecaption90">
    <w:name w:val="Picture caption (9)"/>
    <w:basedOn w:val="Normal"/>
    <w:qFormat/>
    <w:rsid w:val="00FE19A8"/>
  </w:style>
  <w:style w:type="character" w:customStyle="1" w:styleId="Bodytext96Exact">
    <w:name w:val="Body text (96) Exact"/>
    <w:basedOn w:val="DefaultParagraphFont"/>
    <w:locked/>
    <w:rsid w:val="00FE19A8"/>
  </w:style>
  <w:style w:type="paragraph" w:customStyle="1" w:styleId="Bodytext96">
    <w:name w:val="Body text (96)"/>
    <w:basedOn w:val="Normal"/>
    <w:qFormat/>
    <w:rsid w:val="00FE19A8"/>
  </w:style>
  <w:style w:type="character" w:customStyle="1" w:styleId="Heading142">
    <w:name w:val="Heading #14 (2)_"/>
    <w:basedOn w:val="DefaultParagraphFont"/>
    <w:locked/>
    <w:rsid w:val="00FE19A8"/>
  </w:style>
  <w:style w:type="paragraph" w:customStyle="1" w:styleId="Heading1420">
    <w:name w:val="Heading #14 (2)"/>
    <w:basedOn w:val="Normal"/>
    <w:qFormat/>
    <w:rsid w:val="00FE19A8"/>
  </w:style>
  <w:style w:type="character" w:customStyle="1" w:styleId="Picturecaption31">
    <w:name w:val="Picture caption (31)_"/>
    <w:basedOn w:val="DefaultParagraphFont"/>
    <w:locked/>
    <w:rsid w:val="00FE19A8"/>
  </w:style>
  <w:style w:type="paragraph" w:customStyle="1" w:styleId="Picturecaption310">
    <w:name w:val="Picture caption (31)"/>
    <w:basedOn w:val="Normal"/>
    <w:qFormat/>
    <w:rsid w:val="00FE19A8"/>
  </w:style>
  <w:style w:type="character" w:customStyle="1" w:styleId="Picturecaption27">
    <w:name w:val="Picture caption (27)_"/>
    <w:basedOn w:val="DefaultParagraphFont"/>
    <w:locked/>
    <w:rsid w:val="00FE19A8"/>
  </w:style>
  <w:style w:type="paragraph" w:customStyle="1" w:styleId="Picturecaption270">
    <w:name w:val="Picture caption (27)"/>
    <w:basedOn w:val="Normal"/>
    <w:qFormat/>
    <w:rsid w:val="00FE19A8"/>
  </w:style>
  <w:style w:type="character" w:customStyle="1" w:styleId="Bodytext43Exact">
    <w:name w:val="Body text (43) Exact"/>
    <w:basedOn w:val="DefaultParagraphFont"/>
    <w:locked/>
    <w:rsid w:val="00FE19A8"/>
  </w:style>
  <w:style w:type="paragraph" w:customStyle="1" w:styleId="Bodytext43">
    <w:name w:val="Body text (43)"/>
    <w:basedOn w:val="Normal"/>
    <w:qFormat/>
    <w:rsid w:val="00FE19A8"/>
  </w:style>
  <w:style w:type="character" w:customStyle="1" w:styleId="Bodytext109">
    <w:name w:val="Body text (109)_"/>
    <w:basedOn w:val="DefaultParagraphFont"/>
    <w:locked/>
    <w:rsid w:val="00FE19A8"/>
  </w:style>
  <w:style w:type="paragraph" w:customStyle="1" w:styleId="Bodytext1090">
    <w:name w:val="Body text (109)"/>
    <w:basedOn w:val="Normal"/>
    <w:qFormat/>
    <w:rsid w:val="00FE19A8"/>
  </w:style>
  <w:style w:type="character" w:customStyle="1" w:styleId="Bodytext110">
    <w:name w:val="Body text (110)_"/>
    <w:basedOn w:val="DefaultParagraphFont"/>
    <w:locked/>
    <w:rsid w:val="00FE19A8"/>
  </w:style>
  <w:style w:type="paragraph" w:customStyle="1" w:styleId="Bodytext1100">
    <w:name w:val="Body text (110)"/>
    <w:basedOn w:val="Normal"/>
    <w:qFormat/>
    <w:rsid w:val="00FE19A8"/>
  </w:style>
  <w:style w:type="character" w:customStyle="1" w:styleId="Bodytext111">
    <w:name w:val="Body text (111)_"/>
    <w:basedOn w:val="DefaultParagraphFont"/>
    <w:locked/>
    <w:rsid w:val="00FE19A8"/>
  </w:style>
  <w:style w:type="paragraph" w:customStyle="1" w:styleId="Bodytext1110">
    <w:name w:val="Body text (111)"/>
    <w:basedOn w:val="Normal"/>
    <w:qFormat/>
    <w:rsid w:val="00FE19A8"/>
  </w:style>
  <w:style w:type="character" w:customStyle="1" w:styleId="Tablecaption7">
    <w:name w:val="Table caption (7)_"/>
    <w:basedOn w:val="DefaultParagraphFont"/>
    <w:locked/>
    <w:rsid w:val="00FE19A8"/>
  </w:style>
  <w:style w:type="paragraph" w:customStyle="1" w:styleId="Tablecaption70">
    <w:name w:val="Table caption (7)"/>
    <w:basedOn w:val="Normal"/>
    <w:qFormat/>
    <w:rsid w:val="00FE19A8"/>
  </w:style>
  <w:style w:type="character" w:customStyle="1" w:styleId="Bodytext112">
    <w:name w:val="Body text (112)_"/>
    <w:basedOn w:val="DefaultParagraphFont"/>
    <w:locked/>
    <w:rsid w:val="00FE19A8"/>
  </w:style>
  <w:style w:type="paragraph" w:customStyle="1" w:styleId="Bodytext1120">
    <w:name w:val="Body text (112)"/>
    <w:basedOn w:val="Normal"/>
    <w:qFormat/>
    <w:rsid w:val="00FE19A8"/>
  </w:style>
  <w:style w:type="character" w:customStyle="1" w:styleId="Bodytext113">
    <w:name w:val="Body text (113)_"/>
    <w:basedOn w:val="DefaultParagraphFont"/>
    <w:locked/>
    <w:rsid w:val="00FE19A8"/>
  </w:style>
  <w:style w:type="paragraph" w:customStyle="1" w:styleId="Bodytext1130">
    <w:name w:val="Body text (113)"/>
    <w:basedOn w:val="Normal"/>
    <w:qFormat/>
    <w:rsid w:val="00FE19A8"/>
  </w:style>
  <w:style w:type="character" w:customStyle="1" w:styleId="Tableofcontents10">
    <w:name w:val="Table of contents (10)_"/>
    <w:basedOn w:val="DefaultParagraphFont"/>
    <w:locked/>
    <w:rsid w:val="00FE19A8"/>
  </w:style>
  <w:style w:type="paragraph" w:customStyle="1" w:styleId="Tableofcontents100">
    <w:name w:val="Table of contents (10)"/>
    <w:basedOn w:val="Normal"/>
    <w:qFormat/>
    <w:rsid w:val="00FE19A8"/>
  </w:style>
  <w:style w:type="character" w:customStyle="1" w:styleId="Tableofcontents12">
    <w:name w:val="Table of contents (12)_"/>
    <w:basedOn w:val="DefaultParagraphFont"/>
    <w:locked/>
    <w:rsid w:val="00FE19A8"/>
  </w:style>
  <w:style w:type="paragraph" w:customStyle="1" w:styleId="Tableofcontents120">
    <w:name w:val="Table of contents (12)"/>
    <w:basedOn w:val="Normal"/>
    <w:qFormat/>
    <w:rsid w:val="00FE19A8"/>
  </w:style>
  <w:style w:type="character" w:customStyle="1" w:styleId="Tableofcontents14">
    <w:name w:val="Table of contents (14)_"/>
    <w:basedOn w:val="DefaultParagraphFont"/>
    <w:locked/>
    <w:rsid w:val="00FE19A8"/>
  </w:style>
  <w:style w:type="paragraph" w:customStyle="1" w:styleId="Tableofcontents140">
    <w:name w:val="Table of contents (14)"/>
    <w:basedOn w:val="Normal"/>
    <w:qFormat/>
    <w:rsid w:val="00FE19A8"/>
  </w:style>
  <w:style w:type="character" w:customStyle="1" w:styleId="Heading162">
    <w:name w:val="Heading #16 (2)_"/>
    <w:basedOn w:val="DefaultParagraphFont"/>
    <w:locked/>
    <w:rsid w:val="00FE19A8"/>
  </w:style>
  <w:style w:type="paragraph" w:customStyle="1" w:styleId="Heading1620">
    <w:name w:val="Heading #16 (2)"/>
    <w:basedOn w:val="Normal"/>
    <w:qFormat/>
    <w:rsid w:val="00FE19A8"/>
  </w:style>
  <w:style w:type="paragraph" w:customStyle="1" w:styleId="txgreen">
    <w:name w:val="txgreen"/>
    <w:basedOn w:val="Normal"/>
    <w:uiPriority w:val="99"/>
    <w:qFormat/>
    <w:rsid w:val="00FE19A8"/>
  </w:style>
  <w:style w:type="paragraph" w:customStyle="1" w:styleId="rtecenter">
    <w:name w:val="rtecenter"/>
    <w:basedOn w:val="Normal"/>
    <w:uiPriority w:val="99"/>
    <w:qFormat/>
    <w:rsid w:val="00FE19A8"/>
  </w:style>
  <w:style w:type="character" w:customStyle="1" w:styleId="StyleLatinGaramond9ptUnderline">
    <w:name w:val="Style (Latin) Garamond 9 pt Underline"/>
    <w:rsid w:val="00FE19A8"/>
  </w:style>
  <w:style w:type="character" w:customStyle="1" w:styleId="cite00">
    <w:name w:val="cite0"/>
    <w:rsid w:val="00FE19A8"/>
  </w:style>
  <w:style w:type="character" w:customStyle="1" w:styleId="nukeled">
    <w:name w:val="nukeled"/>
    <w:rsid w:val="00FE19A8"/>
  </w:style>
  <w:style w:type="character" w:customStyle="1" w:styleId="contextlyrelated">
    <w:name w:val="contextly_related"/>
    <w:rsid w:val="00FE19A8"/>
  </w:style>
  <w:style w:type="character" w:customStyle="1" w:styleId="adtext0">
    <w:name w:val="ad_text"/>
    <w:rsid w:val="00FE19A8"/>
  </w:style>
  <w:style w:type="character" w:customStyle="1" w:styleId="linkrow">
    <w:name w:val="link_row"/>
    <w:rsid w:val="00FE19A8"/>
  </w:style>
  <w:style w:type="character" w:customStyle="1" w:styleId="revision-date">
    <w:name w:val="revision-date"/>
    <w:rsid w:val="00FE19A8"/>
  </w:style>
  <w:style w:type="character" w:customStyle="1" w:styleId="facebook-share">
    <w:name w:val="facebook-share"/>
    <w:rsid w:val="00FE19A8"/>
  </w:style>
  <w:style w:type="character" w:customStyle="1" w:styleId="facebook-share-label">
    <w:name w:val="facebook-share-label"/>
    <w:rsid w:val="00FE19A8"/>
  </w:style>
  <w:style w:type="character" w:customStyle="1" w:styleId="A24">
    <w:name w:val="A24"/>
    <w:uiPriority w:val="99"/>
    <w:rsid w:val="00FE19A8"/>
  </w:style>
  <w:style w:type="character" w:customStyle="1" w:styleId="A25">
    <w:name w:val="A25"/>
    <w:uiPriority w:val="99"/>
    <w:rsid w:val="00FE19A8"/>
  </w:style>
  <w:style w:type="character" w:customStyle="1" w:styleId="Bodytext31Exact">
    <w:name w:val="Body text (31) Exact"/>
    <w:basedOn w:val="DefaultParagraphFont"/>
    <w:rsid w:val="00FE19A8"/>
  </w:style>
  <w:style w:type="character" w:customStyle="1" w:styleId="Bodytext100">
    <w:name w:val="Body text (10)_"/>
    <w:basedOn w:val="DefaultParagraphFont"/>
    <w:rsid w:val="00FE19A8"/>
  </w:style>
  <w:style w:type="character" w:customStyle="1" w:styleId="Bodytext46">
    <w:name w:val="Body text (46)_"/>
    <w:basedOn w:val="DefaultParagraphFont"/>
    <w:rsid w:val="00FE19A8"/>
  </w:style>
  <w:style w:type="character" w:customStyle="1" w:styleId="Bodytext51">
    <w:name w:val="Body text (51)_"/>
    <w:basedOn w:val="DefaultParagraphFont"/>
    <w:rsid w:val="00FE19A8"/>
  </w:style>
  <w:style w:type="character" w:customStyle="1" w:styleId="Bodytext34">
    <w:name w:val="Body text (34)_"/>
    <w:basedOn w:val="DefaultParagraphFont"/>
    <w:rsid w:val="00FE19A8"/>
  </w:style>
  <w:style w:type="character" w:customStyle="1" w:styleId="Bodytext82">
    <w:name w:val="Body text (82)_"/>
    <w:basedOn w:val="DefaultParagraphFont"/>
    <w:rsid w:val="00FE19A8"/>
  </w:style>
  <w:style w:type="character" w:customStyle="1" w:styleId="Tableofcontents13">
    <w:name w:val="Table of contents (13)_"/>
    <w:basedOn w:val="DefaultParagraphFont"/>
    <w:rsid w:val="00FE19A8"/>
  </w:style>
  <w:style w:type="character" w:customStyle="1" w:styleId="Bodytext114">
    <w:name w:val="Body text (114)_"/>
    <w:basedOn w:val="DefaultParagraphFont"/>
    <w:rsid w:val="00FE19A8"/>
  </w:style>
  <w:style w:type="character" w:customStyle="1" w:styleId="Bodytext115">
    <w:name w:val="Body text (115)_"/>
    <w:basedOn w:val="DefaultParagraphFont"/>
    <w:rsid w:val="00FE19A8"/>
  </w:style>
  <w:style w:type="character" w:customStyle="1" w:styleId="Bodytext1150">
    <w:name w:val="Body text (115)"/>
    <w:basedOn w:val="Picturecaption2Spacing0ptExact"/>
    <w:rsid w:val="00FE19A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FE19A8"/>
  </w:style>
  <w:style w:type="character" w:customStyle="1" w:styleId="Bodytext101">
    <w:name w:val="Body text (10)"/>
    <w:basedOn w:val="PicturecaptionSpacing0ptExact"/>
    <w:rsid w:val="00FE19A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FE19A8"/>
  </w:style>
  <w:style w:type="character" w:customStyle="1" w:styleId="Bodytext131Exact">
    <w:name w:val="Body text (131) Exact"/>
    <w:basedOn w:val="DefaultParagraphFont"/>
    <w:rsid w:val="00FE19A8"/>
  </w:style>
  <w:style w:type="character" w:customStyle="1" w:styleId="Bodytext114Exact">
    <w:name w:val="Body text (114) Exact"/>
    <w:basedOn w:val="Bodytext131Exact"/>
    <w:rsid w:val="00FE19A8"/>
  </w:style>
  <w:style w:type="character" w:customStyle="1" w:styleId="Bodytext340">
    <w:name w:val="Body text (34)"/>
    <w:basedOn w:val="BodyText4"/>
    <w:rsid w:val="00FE19A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E19A8"/>
  </w:style>
  <w:style w:type="character" w:customStyle="1" w:styleId="Bodytext510">
    <w:name w:val="Body text (51)"/>
    <w:basedOn w:val="Bodytext115"/>
    <w:rsid w:val="00FE19A8"/>
  </w:style>
  <w:style w:type="character" w:customStyle="1" w:styleId="Bodytext1140">
    <w:name w:val="Body text (114)"/>
    <w:basedOn w:val="Bodytext131Exact"/>
    <w:rsid w:val="00FE19A8"/>
  </w:style>
  <w:style w:type="character" w:customStyle="1" w:styleId="Tableofcontents130">
    <w:name w:val="Table of contents (13)"/>
    <w:basedOn w:val="Bodytext82Spacing0ptExact"/>
    <w:rsid w:val="00FE19A8"/>
  </w:style>
  <w:style w:type="character" w:customStyle="1" w:styleId="Bodytext460">
    <w:name w:val="Body text (46)"/>
    <w:basedOn w:val="Bodytext114"/>
    <w:rsid w:val="00FE19A8"/>
  </w:style>
  <w:style w:type="character" w:customStyle="1" w:styleId="Bodytext46NotBold">
    <w:name w:val="Body text (46) + Not Bold"/>
    <w:basedOn w:val="Bodytext114"/>
    <w:rsid w:val="00FE19A8"/>
  </w:style>
  <w:style w:type="character" w:customStyle="1" w:styleId="Bodytext46SegoeUI">
    <w:name w:val="Body text (46) + Segoe UI"/>
    <w:basedOn w:val="Bodytext114"/>
    <w:rsid w:val="00FE19A8"/>
  </w:style>
  <w:style w:type="character" w:customStyle="1" w:styleId="Bodytext115Spacing0ptExact">
    <w:name w:val="Body text (115) + Spacing 0 pt Exact"/>
    <w:basedOn w:val="Picturecaption2Spacing0ptExact"/>
    <w:rsid w:val="00FE19A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FE19A8"/>
  </w:style>
  <w:style w:type="character" w:customStyle="1" w:styleId="Bodytext155Exact">
    <w:name w:val="Body text (155) Exact"/>
    <w:basedOn w:val="DefaultParagraphFont"/>
    <w:rsid w:val="00FE19A8"/>
  </w:style>
  <w:style w:type="character" w:customStyle="1" w:styleId="Bodytext157">
    <w:name w:val="Body text (157)_"/>
    <w:basedOn w:val="DefaultParagraphFont"/>
    <w:rsid w:val="00FE19A8"/>
  </w:style>
  <w:style w:type="character" w:customStyle="1" w:styleId="Bodytext157Spacing0pt">
    <w:name w:val="Body text (157) + Spacing 0 pt"/>
    <w:basedOn w:val="Bodytext39"/>
    <w:rsid w:val="00FE19A8"/>
  </w:style>
  <w:style w:type="character" w:customStyle="1" w:styleId="Bodytext1570">
    <w:name w:val="Body text (157)"/>
    <w:basedOn w:val="Bodytext39"/>
    <w:rsid w:val="00FE19A8"/>
  </w:style>
  <w:style w:type="character" w:customStyle="1" w:styleId="Heading2213pt">
    <w:name w:val="Heading #22 + 13 pt"/>
    <w:basedOn w:val="DefaultParagraphFont"/>
    <w:rsid w:val="00FE19A8"/>
  </w:style>
  <w:style w:type="character" w:customStyle="1" w:styleId="Heading22125pt">
    <w:name w:val="Heading #22 + 12.5 pt"/>
    <w:basedOn w:val="DefaultParagraphFont"/>
    <w:rsid w:val="00FE19A8"/>
  </w:style>
  <w:style w:type="character" w:customStyle="1" w:styleId="Bodytext300">
    <w:name w:val="Body text (30)_"/>
    <w:basedOn w:val="DefaultParagraphFont"/>
    <w:rsid w:val="00FE19A8"/>
  </w:style>
  <w:style w:type="character" w:customStyle="1" w:styleId="Bodytext301">
    <w:name w:val="Body text (30)"/>
    <w:basedOn w:val="Bodytext3TimesNewRoman"/>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FE19A8"/>
  </w:style>
  <w:style w:type="character" w:customStyle="1" w:styleId="Bodytext390">
    <w:name w:val="Body text (39)"/>
    <w:basedOn w:val="BodytextExact"/>
    <w:rsid w:val="00FE19A8"/>
  </w:style>
  <w:style w:type="character" w:customStyle="1" w:styleId="Bodytext159Exact">
    <w:name w:val="Body text (159) Exact"/>
    <w:basedOn w:val="DefaultParagraphFont"/>
    <w:rsid w:val="00FE19A8"/>
  </w:style>
  <w:style w:type="character" w:customStyle="1" w:styleId="Bodytext60Spacing0pt">
    <w:name w:val="Body text (60) + Spacing 0 pt"/>
    <w:basedOn w:val="DefaultParagraphFont"/>
    <w:rsid w:val="00FE19A8"/>
  </w:style>
  <w:style w:type="character" w:customStyle="1" w:styleId="Bodytext3Spacing-1pt">
    <w:name w:val="Body text (3) + Spacing -1 pt"/>
    <w:basedOn w:val="Bodytext3Spacing0ptExac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FE19A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FE19A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FE19A8"/>
  </w:style>
  <w:style w:type="character" w:customStyle="1" w:styleId="Heading13Italic">
    <w:name w:val="Heading #13 + Italic"/>
    <w:basedOn w:val="DefaultParagraphFont"/>
    <w:rsid w:val="00FE19A8"/>
  </w:style>
  <w:style w:type="character" w:customStyle="1" w:styleId="Heading92Spacing2pt">
    <w:name w:val="Heading #9 (2) + Spacing 2 pt"/>
    <w:basedOn w:val="DefaultParagraphFont"/>
    <w:rsid w:val="00FE19A8"/>
  </w:style>
  <w:style w:type="character" w:customStyle="1" w:styleId="Bodytext38Spacing0pt">
    <w:name w:val="Body text (38) + Spacing 0 pt"/>
    <w:basedOn w:val="DefaultParagraphFont"/>
    <w:rsid w:val="00FE19A8"/>
  </w:style>
  <w:style w:type="character" w:customStyle="1" w:styleId="Bodytext42Spacing-1pt">
    <w:name w:val="Body text (42) + Spacing -1 pt"/>
    <w:basedOn w:val="DefaultParagraphFont"/>
    <w:rsid w:val="00FE19A8"/>
  </w:style>
  <w:style w:type="character" w:customStyle="1" w:styleId="Bodytext35">
    <w:name w:val="Body text (35)_"/>
    <w:basedOn w:val="DefaultParagraphFont"/>
    <w:rsid w:val="00FE19A8"/>
  </w:style>
  <w:style w:type="character" w:customStyle="1" w:styleId="Picturecaption19">
    <w:name w:val="Picture caption (19)_"/>
    <w:basedOn w:val="DefaultParagraphFont"/>
    <w:rsid w:val="00FE19A8"/>
  </w:style>
  <w:style w:type="character" w:customStyle="1" w:styleId="Picturecaption9Exact">
    <w:name w:val="Picture caption (9) Exact"/>
    <w:basedOn w:val="DefaultParagraphFont"/>
    <w:rsid w:val="00FE19A8"/>
  </w:style>
  <w:style w:type="character" w:customStyle="1" w:styleId="Bodytext87">
    <w:name w:val="Body text (87)_"/>
    <w:basedOn w:val="DefaultParagraphFont"/>
    <w:rsid w:val="00FE19A8"/>
  </w:style>
  <w:style w:type="character" w:customStyle="1" w:styleId="Heading142SmallCaps">
    <w:name w:val="Heading #14 (2) + Small Caps"/>
    <w:basedOn w:val="DefaultParagraphFont"/>
    <w:rsid w:val="00FE19A8"/>
  </w:style>
  <w:style w:type="character" w:customStyle="1" w:styleId="Bodytext350">
    <w:name w:val="Body text (35)"/>
    <w:basedOn w:val="Picturecaption190"/>
    <w:rsid w:val="00FE19A8"/>
  </w:style>
  <w:style w:type="character" w:customStyle="1" w:styleId="Picturecaption190">
    <w:name w:val="Picture caption (19)"/>
    <w:basedOn w:val="Picturecaption27Spacing0pt"/>
    <w:rsid w:val="00FE19A8"/>
  </w:style>
  <w:style w:type="character" w:customStyle="1" w:styleId="Picturecaption27Spacing0pt">
    <w:name w:val="Picture caption (27) + Spacing 0 pt"/>
    <w:basedOn w:val="DefaultParagraphFont"/>
    <w:rsid w:val="00FE19A8"/>
  </w:style>
  <w:style w:type="character" w:customStyle="1" w:styleId="Bodytext43Spacing0ptExact">
    <w:name w:val="Body text (43) + Spacing 0 pt Exact"/>
    <w:basedOn w:val="DefaultParagraphFont"/>
    <w:rsid w:val="00FE19A8"/>
  </w:style>
  <w:style w:type="character" w:customStyle="1" w:styleId="Bodytext870">
    <w:name w:val="Body text (87)"/>
    <w:basedOn w:val="DefaultParagraphFont"/>
    <w:rsid w:val="00FE19A8"/>
  </w:style>
  <w:style w:type="character" w:customStyle="1" w:styleId="BodytextSegoeUI">
    <w:name w:val="Body text + Segoe UI"/>
    <w:aliases w:val="21.5 pt"/>
    <w:basedOn w:val="DefaultParagraphFont"/>
    <w:rsid w:val="00FE19A8"/>
  </w:style>
  <w:style w:type="character" w:customStyle="1" w:styleId="Bodytext68">
    <w:name w:val="Body text (68)_"/>
    <w:basedOn w:val="DefaultParagraphFont"/>
    <w:rsid w:val="00FE19A8"/>
  </w:style>
  <w:style w:type="character" w:customStyle="1" w:styleId="Bodytext112SmallCaps">
    <w:name w:val="Body text (112) + Small Caps"/>
    <w:basedOn w:val="DefaultParagraphFont"/>
    <w:rsid w:val="00FE19A8"/>
  </w:style>
  <w:style w:type="character" w:customStyle="1" w:styleId="Bodytext680">
    <w:name w:val="Body text (68)"/>
    <w:basedOn w:val="Heading162SmallCaps"/>
    <w:rsid w:val="00FE19A8"/>
  </w:style>
  <w:style w:type="character" w:customStyle="1" w:styleId="Tableofcontents11">
    <w:name w:val="Table of contents (11)_"/>
    <w:basedOn w:val="DefaultParagraphFont"/>
    <w:rsid w:val="00FE19A8"/>
  </w:style>
  <w:style w:type="character" w:customStyle="1" w:styleId="Tableofcontents110">
    <w:name w:val="Table of contents (11)"/>
    <w:basedOn w:val="article-quote-right"/>
    <w:rsid w:val="00FE19A8"/>
  </w:style>
  <w:style w:type="character" w:customStyle="1" w:styleId="Tableofcontents15">
    <w:name w:val="Table of contents (15)_"/>
    <w:basedOn w:val="DefaultParagraphFont"/>
    <w:rsid w:val="00FE19A8"/>
  </w:style>
  <w:style w:type="character" w:customStyle="1" w:styleId="Tableofcontents150">
    <w:name w:val="Table of contents (15)"/>
    <w:basedOn w:val="StyleBox12pt"/>
    <w:rsid w:val="00FE19A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FE19A8"/>
  </w:style>
  <w:style w:type="character" w:customStyle="1" w:styleId="amp">
    <w:name w:val="amp"/>
    <w:basedOn w:val="DefaultParagraphFont"/>
    <w:rsid w:val="00FE19A8"/>
  </w:style>
  <w:style w:type="character" w:customStyle="1" w:styleId="article-quote-right">
    <w:name w:val="article-quote-right"/>
    <w:basedOn w:val="DefaultParagraphFont"/>
    <w:rsid w:val="00FE19A8"/>
  </w:style>
  <w:style w:type="character" w:customStyle="1" w:styleId="wikicreatelink">
    <w:name w:val="wikicreatelink"/>
    <w:basedOn w:val="DefaultParagraphFont"/>
    <w:rsid w:val="00FE19A8"/>
  </w:style>
  <w:style w:type="character" w:customStyle="1" w:styleId="facebook-share-count">
    <w:name w:val="facebook-share-count"/>
    <w:basedOn w:val="DefaultParagraphFont"/>
    <w:rsid w:val="00FE19A8"/>
  </w:style>
  <w:style w:type="character" w:customStyle="1" w:styleId="smallcaps0">
    <w:name w:val="small_caps"/>
    <w:basedOn w:val="DefaultParagraphFont"/>
    <w:rsid w:val="00FE19A8"/>
  </w:style>
  <w:style w:type="character" w:customStyle="1" w:styleId="cardunderlineChar0">
    <w:name w:val="card underline Char"/>
    <w:locked/>
    <w:rsid w:val="00FE19A8"/>
  </w:style>
  <w:style w:type="paragraph" w:customStyle="1" w:styleId="cardunderline0">
    <w:name w:val="card underline"/>
    <w:basedOn w:val="Normal"/>
    <w:next w:val="GAUnderline"/>
    <w:qFormat/>
    <w:rsid w:val="00FE19A8"/>
  </w:style>
  <w:style w:type="paragraph" w:customStyle="1" w:styleId="bodyintro">
    <w:name w:val="bodyintro"/>
    <w:basedOn w:val="Normal"/>
    <w:uiPriority w:val="99"/>
    <w:qFormat/>
    <w:rsid w:val="00FE19A8"/>
  </w:style>
  <w:style w:type="character" w:customStyle="1" w:styleId="Bodytext11">
    <w:name w:val="Body text (11)"/>
    <w:rsid w:val="00FE19A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E19A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E19A8"/>
  </w:style>
  <w:style w:type="character" w:customStyle="1" w:styleId="Style5Char">
    <w:name w:val="Style5 Char"/>
    <w:link w:val="Style5"/>
    <w:uiPriority w:val="99"/>
    <w:rsid w:val="00FE19A8"/>
    <w:rPr>
      <w:rFonts w:ascii="Calibri" w:eastAsia="Times New Roman" w:hAnsi="Calibri"/>
    </w:rPr>
  </w:style>
  <w:style w:type="character" w:customStyle="1" w:styleId="Style10Char">
    <w:name w:val="Style10 Char"/>
    <w:link w:val="Style100"/>
    <w:uiPriority w:val="99"/>
    <w:rsid w:val="00FE19A8"/>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FE19A8"/>
    <w:rPr>
      <w:b w:val="0"/>
      <w:bCs w:val="0"/>
      <w:sz w:val="22"/>
      <w:u w:val="single"/>
      <w:bdr w:val="none" w:sz="0" w:space="0" w:color="auto"/>
    </w:rPr>
  </w:style>
  <w:style w:type="paragraph" w:customStyle="1" w:styleId="UnderlinedEv">
    <w:name w:val="Underlined Ev"/>
    <w:basedOn w:val="Normal"/>
    <w:next w:val="Normal"/>
    <w:link w:val="UnderlinedEvChar"/>
    <w:qFormat/>
    <w:rsid w:val="00FE19A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FE19A8"/>
    <w:rPr>
      <w:u w:val="single"/>
      <w:bdr w:val="none" w:sz="0" w:space="0" w:color="auto"/>
    </w:rPr>
  </w:style>
  <w:style w:type="character" w:customStyle="1" w:styleId="h4">
    <w:name w:val="h4"/>
    <w:rsid w:val="00FE19A8"/>
  </w:style>
  <w:style w:type="character" w:customStyle="1" w:styleId="postheader">
    <w:name w:val="postheader"/>
    <w:basedOn w:val="DefaultParagraphFont"/>
    <w:rsid w:val="00FE19A8"/>
  </w:style>
  <w:style w:type="numbering" w:customStyle="1" w:styleId="NoList31">
    <w:name w:val="No List31"/>
    <w:next w:val="NoList"/>
    <w:semiHidden/>
    <w:unhideWhenUsed/>
    <w:rsid w:val="00FE19A8"/>
  </w:style>
  <w:style w:type="numbering" w:customStyle="1" w:styleId="NoList41">
    <w:name w:val="No List41"/>
    <w:next w:val="NoList"/>
    <w:semiHidden/>
    <w:unhideWhenUsed/>
    <w:rsid w:val="00FE19A8"/>
  </w:style>
  <w:style w:type="numbering" w:customStyle="1" w:styleId="NoList51">
    <w:name w:val="No List51"/>
    <w:next w:val="NoList"/>
    <w:semiHidden/>
    <w:unhideWhenUsed/>
    <w:rsid w:val="00FE19A8"/>
  </w:style>
  <w:style w:type="numbering" w:customStyle="1" w:styleId="NoList61">
    <w:name w:val="No List61"/>
    <w:next w:val="NoList"/>
    <w:semiHidden/>
    <w:unhideWhenUsed/>
    <w:rsid w:val="00FE19A8"/>
  </w:style>
  <w:style w:type="numbering" w:customStyle="1" w:styleId="NoList71">
    <w:name w:val="No List71"/>
    <w:next w:val="NoList"/>
    <w:semiHidden/>
    <w:unhideWhenUsed/>
    <w:rsid w:val="00FE19A8"/>
  </w:style>
  <w:style w:type="numbering" w:customStyle="1" w:styleId="NoList81">
    <w:name w:val="No List81"/>
    <w:next w:val="NoList"/>
    <w:semiHidden/>
    <w:unhideWhenUsed/>
    <w:rsid w:val="00FE19A8"/>
  </w:style>
  <w:style w:type="numbering" w:customStyle="1" w:styleId="NoList91">
    <w:name w:val="No List91"/>
    <w:next w:val="NoList"/>
    <w:semiHidden/>
    <w:unhideWhenUsed/>
    <w:rsid w:val="00FE19A8"/>
  </w:style>
  <w:style w:type="numbering" w:customStyle="1" w:styleId="NoList101">
    <w:name w:val="No List101"/>
    <w:next w:val="NoList"/>
    <w:uiPriority w:val="99"/>
    <w:semiHidden/>
    <w:unhideWhenUsed/>
    <w:rsid w:val="00FE19A8"/>
  </w:style>
  <w:style w:type="numbering" w:customStyle="1" w:styleId="NoList121">
    <w:name w:val="No List121"/>
    <w:next w:val="NoList"/>
    <w:semiHidden/>
    <w:unhideWhenUsed/>
    <w:rsid w:val="00FE19A8"/>
  </w:style>
  <w:style w:type="numbering" w:customStyle="1" w:styleId="NoList131">
    <w:name w:val="No List131"/>
    <w:next w:val="NoList"/>
    <w:semiHidden/>
    <w:unhideWhenUsed/>
    <w:rsid w:val="00FE19A8"/>
  </w:style>
  <w:style w:type="numbering" w:customStyle="1" w:styleId="NoList141">
    <w:name w:val="No List141"/>
    <w:next w:val="NoList"/>
    <w:semiHidden/>
    <w:unhideWhenUsed/>
    <w:rsid w:val="00FE19A8"/>
  </w:style>
  <w:style w:type="character" w:customStyle="1" w:styleId="StyleLatinBaskervilleUnderline">
    <w:name w:val="Style (Latin) Baskerville Underline"/>
    <w:rsid w:val="00FE19A8"/>
    <w:rPr>
      <w:rFonts w:ascii="Baskerville" w:hAnsi="Baskerville"/>
      <w:sz w:val="26"/>
      <w:u w:val="single"/>
    </w:rPr>
  </w:style>
  <w:style w:type="numbering" w:customStyle="1" w:styleId="NoList22">
    <w:name w:val="No List22"/>
    <w:next w:val="NoList"/>
    <w:semiHidden/>
    <w:unhideWhenUsed/>
    <w:rsid w:val="00FE19A8"/>
  </w:style>
  <w:style w:type="numbering" w:customStyle="1" w:styleId="NoList23">
    <w:name w:val="No List23"/>
    <w:next w:val="NoList"/>
    <w:semiHidden/>
    <w:unhideWhenUsed/>
    <w:rsid w:val="00FE19A8"/>
  </w:style>
  <w:style w:type="numbering" w:customStyle="1" w:styleId="NoList24">
    <w:name w:val="No List24"/>
    <w:next w:val="NoList"/>
    <w:semiHidden/>
    <w:unhideWhenUsed/>
    <w:rsid w:val="00FE19A8"/>
  </w:style>
  <w:style w:type="numbering" w:customStyle="1" w:styleId="NoList25">
    <w:name w:val="No List25"/>
    <w:next w:val="NoList"/>
    <w:semiHidden/>
    <w:unhideWhenUsed/>
    <w:rsid w:val="00FE19A8"/>
  </w:style>
  <w:style w:type="character" w:customStyle="1" w:styleId="HighlightedUnderlineEmphasis">
    <w:name w:val="Highlighted Underline Emphasis"/>
    <w:rsid w:val="00FE19A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FE19A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E19A8"/>
    <w:rPr>
      <w:b w:val="0"/>
      <w:bCs w:val="0"/>
      <w:sz w:val="22"/>
      <w:u w:val="single"/>
      <w:bdr w:val="none" w:sz="0" w:space="0" w:color="auto"/>
    </w:rPr>
  </w:style>
  <w:style w:type="character" w:customStyle="1" w:styleId="cit-title">
    <w:name w:val="cit-title"/>
    <w:basedOn w:val="DefaultParagraphFont"/>
    <w:rsid w:val="00FE19A8"/>
  </w:style>
  <w:style w:type="paragraph" w:customStyle="1" w:styleId="txttitle">
    <w:name w:val="txttitle"/>
    <w:basedOn w:val="Normal"/>
    <w:rsid w:val="00FE19A8"/>
    <w:pPr>
      <w:spacing w:before="100" w:beforeAutospacing="1" w:after="100" w:afterAutospacing="1"/>
    </w:pPr>
    <w:rPr>
      <w:sz w:val="24"/>
    </w:rPr>
  </w:style>
  <w:style w:type="character" w:customStyle="1" w:styleId="z3988">
    <w:name w:val="z3988"/>
    <w:basedOn w:val="DefaultParagraphFont"/>
    <w:rsid w:val="00FE19A8"/>
  </w:style>
  <w:style w:type="character" w:customStyle="1" w:styleId="nowrap">
    <w:name w:val="nowrap"/>
    <w:basedOn w:val="DefaultParagraphFont"/>
    <w:rsid w:val="00FE19A8"/>
  </w:style>
  <w:style w:type="character" w:customStyle="1" w:styleId="freeaccess">
    <w:name w:val="freeaccess"/>
    <w:basedOn w:val="DefaultParagraphFont"/>
    <w:rsid w:val="00FE19A8"/>
  </w:style>
  <w:style w:type="paragraph" w:customStyle="1" w:styleId="DebateBlocking">
    <w:name w:val="DebateBlocking"/>
    <w:basedOn w:val="Normal"/>
    <w:next w:val="Nothing"/>
    <w:uiPriority w:val="99"/>
    <w:qFormat/>
    <w:rsid w:val="00FE19A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E19A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E19A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FE19A8"/>
    <w:pPr>
      <w:spacing w:before="100" w:beforeAutospacing="1" w:after="100" w:afterAutospacing="1"/>
    </w:pPr>
    <w:rPr>
      <w:rFonts w:eastAsia="Times New Roman"/>
      <w:sz w:val="24"/>
    </w:rPr>
  </w:style>
  <w:style w:type="paragraph" w:customStyle="1" w:styleId="bylinejb">
    <w:name w:val="bylinejb"/>
    <w:basedOn w:val="Normal"/>
    <w:rsid w:val="00FE19A8"/>
    <w:pPr>
      <w:spacing w:before="100" w:beforeAutospacing="1" w:after="100" w:afterAutospacing="1"/>
    </w:pPr>
    <w:rPr>
      <w:rFonts w:ascii="Times" w:hAnsi="Times"/>
      <w:szCs w:val="20"/>
    </w:rPr>
  </w:style>
  <w:style w:type="paragraph" w:customStyle="1" w:styleId="bylineaffiliation">
    <w:name w:val="bylineaffiliation"/>
    <w:basedOn w:val="Normal"/>
    <w:rsid w:val="00FE19A8"/>
    <w:pPr>
      <w:spacing w:before="100" w:beforeAutospacing="1" w:after="100" w:afterAutospacing="1"/>
    </w:pPr>
    <w:rPr>
      <w:rFonts w:ascii="Times" w:hAnsi="Times"/>
      <w:szCs w:val="20"/>
    </w:rPr>
  </w:style>
  <w:style w:type="character" w:customStyle="1" w:styleId="apple-tab-span">
    <w:name w:val="apple-tab-span"/>
    <w:basedOn w:val="DefaultParagraphFont"/>
    <w:rsid w:val="00FE19A8"/>
  </w:style>
  <w:style w:type="character" w:customStyle="1" w:styleId="action-menu-toggled-item">
    <w:name w:val="action-menu-toggled-item"/>
    <w:basedOn w:val="DefaultParagraphFont"/>
    <w:rsid w:val="00FE19A8"/>
    <w:rPr>
      <w:rFonts w:ascii="Times New Roman" w:hAnsi="Times New Roman"/>
    </w:rPr>
  </w:style>
  <w:style w:type="character" w:customStyle="1" w:styleId="1Tag">
    <w:name w:val="1) Tag"/>
    <w:rsid w:val="00FE19A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E19A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E19A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E19A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E19A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FE19A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E19A8"/>
    <w:rPr>
      <w:rFonts w:ascii="Calibri" w:eastAsia="Times New Roman" w:hAnsi="Calibri"/>
      <w:b/>
      <w:caps/>
      <w:sz w:val="40"/>
      <w:szCs w:val="40"/>
    </w:rPr>
  </w:style>
  <w:style w:type="character" w:styleId="SubtleReference">
    <w:name w:val="Subtle Reference"/>
    <w:basedOn w:val="DefaultParagraphFont"/>
    <w:uiPriority w:val="31"/>
    <w:rsid w:val="00FE19A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FE19A8"/>
    <w:rPr>
      <w:rFonts w:asciiTheme="minorHAnsi" w:hAnsiTheme="minorHAnsi"/>
      <w:bCs/>
    </w:rPr>
  </w:style>
  <w:style w:type="character" w:customStyle="1" w:styleId="BoxBoldUnderline">
    <w:name w:val="Box Bold Underline"/>
    <w:rsid w:val="00FE19A8"/>
    <w:rPr>
      <w:rFonts w:ascii="Times New Roman" w:hAnsi="Times New Roman" w:cs="Times New Roman" w:hint="default"/>
      <w:b/>
      <w:bCs/>
      <w:sz w:val="20"/>
      <w:u w:val="single"/>
      <w:bdr w:val="single" w:sz="4" w:space="0" w:color="auto" w:frame="1"/>
    </w:rPr>
  </w:style>
  <w:style w:type="paragraph" w:customStyle="1" w:styleId="TagNew">
    <w:name w:val="Tag New"/>
    <w:qFormat/>
    <w:rsid w:val="00FE19A8"/>
    <w:rPr>
      <w:rFonts w:ascii="Times New Roman" w:hAnsi="Times New Roman" w:cs="Times New Roman"/>
      <w:b/>
      <w:szCs w:val="20"/>
    </w:rPr>
  </w:style>
  <w:style w:type="character" w:customStyle="1" w:styleId="moretop">
    <w:name w:val="more_top"/>
    <w:rsid w:val="00FE19A8"/>
  </w:style>
  <w:style w:type="paragraph" w:customStyle="1" w:styleId="TagNew0">
    <w:name w:val="Tag_New"/>
    <w:qFormat/>
    <w:rsid w:val="00FE19A8"/>
    <w:rPr>
      <w:rFonts w:ascii="Times New Roman" w:eastAsia="Malgun Gothic" w:hAnsi="Times New Roman" w:cs="Times New Roman"/>
      <w:b/>
      <w:bCs/>
      <w:szCs w:val="26"/>
    </w:rPr>
  </w:style>
  <w:style w:type="paragraph" w:customStyle="1" w:styleId="TagNew1">
    <w:name w:val="Tag+New"/>
    <w:qFormat/>
    <w:rsid w:val="00FE19A8"/>
    <w:rPr>
      <w:rFonts w:ascii="Times New Roman" w:eastAsia="Calibri" w:hAnsi="Times New Roman" w:cs="Times New Roman"/>
      <w:b/>
      <w:szCs w:val="22"/>
    </w:rPr>
  </w:style>
  <w:style w:type="paragraph" w:customStyle="1" w:styleId="cnnstorypgraphtxt">
    <w:name w:val="cnn_storypgraphtxt"/>
    <w:basedOn w:val="Normal"/>
    <w:rsid w:val="00FE19A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E19A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FE19A8"/>
  </w:style>
  <w:style w:type="character" w:customStyle="1" w:styleId="yshortcutscs4-ndcor">
    <w:name w:val="yshortcuts cs4-ndcor"/>
    <w:rsid w:val="00FE19A8"/>
  </w:style>
  <w:style w:type="character" w:customStyle="1" w:styleId="price">
    <w:name w:val="price"/>
    <w:rsid w:val="00FE19A8"/>
  </w:style>
  <w:style w:type="character" w:customStyle="1" w:styleId="price-change">
    <w:name w:val="price-change"/>
    <w:rsid w:val="00FE19A8"/>
  </w:style>
  <w:style w:type="character" w:customStyle="1" w:styleId="percent-change">
    <w:name w:val="percent-change"/>
    <w:rsid w:val="00FE19A8"/>
  </w:style>
  <w:style w:type="character" w:customStyle="1" w:styleId="bibfont">
    <w:name w:val="bibfont"/>
    <w:rsid w:val="00FE19A8"/>
    <w:rPr>
      <w:rFonts w:cs="Times New Roman"/>
    </w:rPr>
  </w:style>
  <w:style w:type="paragraph" w:customStyle="1" w:styleId="underlined1">
    <w:name w:val="underlined1"/>
    <w:next w:val="Normal"/>
    <w:autoRedefine/>
    <w:rsid w:val="00FE19A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FE19A8"/>
    <w:pPr>
      <w:ind w:left="0"/>
    </w:pPr>
    <w:rPr>
      <w:rFonts w:eastAsia="Times New Roman"/>
      <w:b/>
      <w:color w:val="auto"/>
      <w:sz w:val="24"/>
      <w:szCs w:val="24"/>
    </w:rPr>
  </w:style>
  <w:style w:type="character" w:customStyle="1" w:styleId="SourceBoldedChar">
    <w:name w:val="Source Bolded Char"/>
    <w:link w:val="SourceBolded"/>
    <w:rsid w:val="00FE19A8"/>
    <w:rPr>
      <w:rFonts w:ascii="Calibri" w:eastAsia="Times New Roman" w:hAnsi="Calibri"/>
      <w:b/>
      <w:lang w:val="x-none" w:eastAsia="x-none"/>
    </w:rPr>
  </w:style>
  <w:style w:type="paragraph" w:customStyle="1" w:styleId="CardDownSize">
    <w:name w:val="CardDownSize"/>
    <w:basedOn w:val="Normal"/>
    <w:link w:val="CardDownSizeChar"/>
    <w:rsid w:val="00FE19A8"/>
    <w:rPr>
      <w:rFonts w:eastAsia="Calibri"/>
      <w:szCs w:val="20"/>
      <w:lang w:val="x-none" w:eastAsia="x-none"/>
    </w:rPr>
  </w:style>
  <w:style w:type="character" w:customStyle="1" w:styleId="CardDownSizeChar">
    <w:name w:val="CardDownSize Char"/>
    <w:link w:val="CardDownSize"/>
    <w:rsid w:val="00FE19A8"/>
    <w:rPr>
      <w:rFonts w:ascii="Calibri" w:eastAsia="Calibri" w:hAnsi="Calibri"/>
      <w:sz w:val="22"/>
      <w:szCs w:val="20"/>
      <w:lang w:val="x-none" w:eastAsia="x-none"/>
    </w:rPr>
  </w:style>
  <w:style w:type="character" w:customStyle="1" w:styleId="leveluptitle">
    <w:name w:val="leveluptitle"/>
    <w:basedOn w:val="DefaultParagraphFont"/>
    <w:rsid w:val="00FE19A8"/>
  </w:style>
  <w:style w:type="character" w:customStyle="1" w:styleId="Irrelevant6fontChar">
    <w:name w:val="Irrelevant (6 font) Char"/>
    <w:basedOn w:val="DefaultParagraphFont"/>
    <w:link w:val="Irrelevant6font"/>
    <w:rsid w:val="00FE19A8"/>
    <w:rPr>
      <w:rFonts w:ascii="Calibri" w:eastAsia="Calibri" w:hAnsi="Calibri"/>
      <w:sz w:val="12"/>
      <w:szCs w:val="12"/>
    </w:rPr>
  </w:style>
  <w:style w:type="paragraph" w:customStyle="1" w:styleId="Non-NavPanelTag">
    <w:name w:val="Non-Nav Panel Tag"/>
    <w:basedOn w:val="Normal"/>
    <w:qFormat/>
    <w:rsid w:val="00FE19A8"/>
    <w:rPr>
      <w:b/>
      <w:sz w:val="26"/>
    </w:rPr>
  </w:style>
  <w:style w:type="character" w:customStyle="1" w:styleId="Hyperlink3">
    <w:name w:val="Hyperlink.3"/>
    <w:basedOn w:val="DefaultParagraphFont"/>
    <w:rsid w:val="00FE19A8"/>
    <w:rPr>
      <w:sz w:val="18"/>
      <w:szCs w:val="18"/>
    </w:rPr>
  </w:style>
  <w:style w:type="character" w:customStyle="1" w:styleId="Hyperlink40">
    <w:name w:val="Hyperlink.4"/>
    <w:basedOn w:val="DefaultParagraphFont"/>
    <w:rsid w:val="00FE19A8"/>
    <w:rPr>
      <w:sz w:val="18"/>
      <w:szCs w:val="18"/>
    </w:rPr>
  </w:style>
  <w:style w:type="paragraph" w:customStyle="1" w:styleId="StyleHeading4TagNotBold">
    <w:name w:val="Style Heading 4Tag + Not Bold"/>
    <w:basedOn w:val="Heading4"/>
    <w:rsid w:val="00FE19A8"/>
    <w:rPr>
      <w:iCs/>
    </w:rPr>
  </w:style>
  <w:style w:type="character" w:customStyle="1" w:styleId="aa">
    <w:name w:val="••••"/>
    <w:rsid w:val="00FE19A8"/>
    <w:rPr>
      <w:color w:val="000000"/>
    </w:rPr>
  </w:style>
  <w:style w:type="character" w:customStyle="1" w:styleId="UnderlineBox">
    <w:name w:val="Underline + Box"/>
    <w:uiPriority w:val="1"/>
    <w:qFormat/>
    <w:rsid w:val="00FE19A8"/>
    <w:rPr>
      <w:rFonts w:ascii="Georgia" w:hAnsi="Georgia"/>
      <w:b w:val="0"/>
      <w:sz w:val="22"/>
      <w:u w:val="single"/>
      <w:bdr w:val="single" w:sz="4" w:space="0" w:color="auto"/>
    </w:rPr>
  </w:style>
  <w:style w:type="character" w:customStyle="1" w:styleId="CharacterStyle14">
    <w:name w:val="Character Style 14"/>
    <w:rsid w:val="00FE19A8"/>
    <w:rPr>
      <w:sz w:val="30"/>
      <w:szCs w:val="30"/>
    </w:rPr>
  </w:style>
  <w:style w:type="character" w:customStyle="1" w:styleId="CharacterStyle13">
    <w:name w:val="Character Style 13"/>
    <w:rsid w:val="00FE19A8"/>
    <w:rPr>
      <w:i/>
      <w:iCs/>
      <w:sz w:val="17"/>
      <w:szCs w:val="17"/>
    </w:rPr>
  </w:style>
  <w:style w:type="character" w:customStyle="1" w:styleId="CardsNotUnderlined">
    <w:name w:val="Cards Not Underlined"/>
    <w:rsid w:val="00FE19A8"/>
    <w:rPr>
      <w:rFonts w:ascii="Times New Roman" w:hAnsi="Times New Roman"/>
      <w:sz w:val="16"/>
    </w:rPr>
  </w:style>
  <w:style w:type="character" w:customStyle="1" w:styleId="a13">
    <w:name w:val="a1"/>
    <w:rsid w:val="00FE19A8"/>
    <w:rPr>
      <w:color w:val="008000"/>
    </w:rPr>
  </w:style>
  <w:style w:type="paragraph" w:customStyle="1" w:styleId="Repeatblockheading0">
    <w:name w:val="Repeat block heading"/>
    <w:basedOn w:val="Normal"/>
    <w:rsid w:val="00FE19A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E19A8"/>
  </w:style>
  <w:style w:type="character" w:customStyle="1" w:styleId="hps">
    <w:name w:val="hps"/>
    <w:rsid w:val="00FE19A8"/>
  </w:style>
  <w:style w:type="character" w:customStyle="1" w:styleId="CitationCharCharCharCharCharCharCharChar">
    <w:name w:val="Citation Char Char Char Char Char Char Char Char"/>
    <w:link w:val="CitationCharCharCharCharCharCharChar"/>
    <w:locked/>
    <w:rsid w:val="00FE19A8"/>
    <w:rPr>
      <w:rFonts w:cs="Calibri"/>
    </w:rPr>
  </w:style>
  <w:style w:type="paragraph" w:customStyle="1" w:styleId="CitationCharCharCharCharCharCharChar">
    <w:name w:val="Citation Char Char Char Char Char Char Char"/>
    <w:basedOn w:val="Normal"/>
    <w:link w:val="CitationCharCharCharCharCharCharCharChar"/>
    <w:rsid w:val="00FE19A8"/>
    <w:pPr>
      <w:ind w:left="1440" w:right="1440"/>
    </w:pPr>
    <w:rPr>
      <w:rFonts w:asciiTheme="minorHAnsi" w:hAnsiTheme="minorHAnsi" w:cs="Calibri"/>
      <w:sz w:val="24"/>
    </w:rPr>
  </w:style>
  <w:style w:type="paragraph" w:customStyle="1" w:styleId="pagpag1">
    <w:name w:val="pagpag1"/>
    <w:basedOn w:val="Normal"/>
    <w:uiPriority w:val="99"/>
    <w:qFormat/>
    <w:rsid w:val="00FE19A8"/>
    <w:pPr>
      <w:spacing w:before="100" w:beforeAutospacing="1" w:after="100" w:afterAutospacing="1"/>
    </w:pPr>
    <w:rPr>
      <w:rFonts w:eastAsia="Times New Roman"/>
      <w:sz w:val="24"/>
    </w:rPr>
  </w:style>
  <w:style w:type="paragraph" w:customStyle="1" w:styleId="pagpag2">
    <w:name w:val="pagpag2"/>
    <w:basedOn w:val="Normal"/>
    <w:uiPriority w:val="99"/>
    <w:qFormat/>
    <w:rsid w:val="00FE19A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FE19A8"/>
    <w:pPr>
      <w:spacing w:after="120"/>
    </w:pPr>
    <w:rPr>
      <w:bCs/>
      <w:color w:val="000000"/>
    </w:rPr>
  </w:style>
  <w:style w:type="paragraph" w:customStyle="1" w:styleId="BodyText210">
    <w:name w:val="Body Text 21"/>
    <w:basedOn w:val="Normal"/>
    <w:next w:val="BodyText2"/>
    <w:unhideWhenUsed/>
    <w:rsid w:val="00FE19A8"/>
    <w:pPr>
      <w:spacing w:after="120" w:line="480" w:lineRule="auto"/>
    </w:pPr>
    <w:rPr>
      <w:sz w:val="12"/>
    </w:rPr>
  </w:style>
  <w:style w:type="paragraph" w:customStyle="1" w:styleId="BodyTextIndent1">
    <w:name w:val="Body Text Indent1"/>
    <w:basedOn w:val="Normal"/>
    <w:next w:val="BodyTextIndent"/>
    <w:unhideWhenUsed/>
    <w:rsid w:val="00FE19A8"/>
    <w:pPr>
      <w:spacing w:after="120"/>
      <w:ind w:left="360"/>
    </w:pPr>
  </w:style>
  <w:style w:type="paragraph" w:customStyle="1" w:styleId="BodyTextIndent31">
    <w:name w:val="Body Text Indent 31"/>
    <w:basedOn w:val="Normal"/>
    <w:next w:val="BodyTextIndent3"/>
    <w:semiHidden/>
    <w:unhideWhenUsed/>
    <w:rsid w:val="00FE19A8"/>
    <w:pPr>
      <w:spacing w:after="120"/>
      <w:ind w:left="360"/>
    </w:pPr>
    <w:rPr>
      <w:sz w:val="14"/>
    </w:rPr>
  </w:style>
  <w:style w:type="paragraph" w:customStyle="1" w:styleId="BodyTextIndent21">
    <w:name w:val="Body Text Indent 21"/>
    <w:basedOn w:val="Normal"/>
    <w:next w:val="BodyTextIndent2"/>
    <w:unhideWhenUsed/>
    <w:rsid w:val="00FE19A8"/>
    <w:pPr>
      <w:spacing w:after="120" w:line="480" w:lineRule="auto"/>
      <w:ind w:left="360"/>
    </w:pPr>
  </w:style>
  <w:style w:type="character" w:customStyle="1" w:styleId="Caption11">
    <w:name w:val="Caption11"/>
    <w:rsid w:val="00FE19A8"/>
  </w:style>
  <w:style w:type="paragraph" w:customStyle="1" w:styleId="z-BottomofForm1">
    <w:name w:val="z-Bottom of Form1"/>
    <w:basedOn w:val="Normal"/>
    <w:next w:val="Normal"/>
    <w:hidden/>
    <w:unhideWhenUsed/>
    <w:rsid w:val="00FE19A8"/>
    <w:pPr>
      <w:pBdr>
        <w:top w:val="single" w:sz="6" w:space="1" w:color="auto"/>
      </w:pBdr>
      <w:jc w:val="center"/>
    </w:pPr>
    <w:rPr>
      <w:rFonts w:eastAsia="Times New Roman"/>
      <w:vanish/>
      <w:szCs w:val="16"/>
    </w:rPr>
  </w:style>
  <w:style w:type="paragraph" w:customStyle="1" w:styleId="arcticletext">
    <w:name w:val="arcticle_text"/>
    <w:basedOn w:val="Normal"/>
    <w:rsid w:val="00FE19A8"/>
    <w:pPr>
      <w:spacing w:before="100" w:beforeAutospacing="1" w:after="100" w:afterAutospacing="1"/>
    </w:pPr>
    <w:rPr>
      <w:rFonts w:eastAsia="Times New Roman"/>
      <w:sz w:val="24"/>
    </w:rPr>
  </w:style>
  <w:style w:type="paragraph" w:customStyle="1" w:styleId="cptchblock">
    <w:name w:val="cptch_block"/>
    <w:basedOn w:val="Normal"/>
    <w:rsid w:val="00FE19A8"/>
    <w:pPr>
      <w:spacing w:before="100" w:beforeAutospacing="1" w:after="100" w:afterAutospacing="1"/>
    </w:pPr>
    <w:rPr>
      <w:rFonts w:eastAsia="Times New Roman"/>
      <w:sz w:val="24"/>
    </w:rPr>
  </w:style>
  <w:style w:type="paragraph" w:customStyle="1" w:styleId="publisheddate">
    <w:name w:val="published_date"/>
    <w:basedOn w:val="Normal"/>
    <w:rsid w:val="00FE19A8"/>
    <w:pPr>
      <w:spacing w:before="100" w:beforeAutospacing="1" w:after="100" w:afterAutospacing="1"/>
    </w:pPr>
    <w:rPr>
      <w:rFonts w:eastAsia="Times New Roman"/>
      <w:sz w:val="24"/>
    </w:rPr>
  </w:style>
  <w:style w:type="paragraph" w:customStyle="1" w:styleId="headline-title">
    <w:name w:val="headline-title"/>
    <w:basedOn w:val="Normal"/>
    <w:qFormat/>
    <w:rsid w:val="00FE19A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E19A8"/>
    <w:rPr>
      <w:sz w:val="24"/>
      <w:szCs w:val="24"/>
      <w:u w:val="thick"/>
    </w:rPr>
  </w:style>
  <w:style w:type="character" w:customStyle="1" w:styleId="BodyTextIndentChar2">
    <w:name w:val="Body Text Indent Char2"/>
    <w:basedOn w:val="DefaultParagraphFont"/>
    <w:uiPriority w:val="99"/>
    <w:semiHidden/>
    <w:rsid w:val="00FE19A8"/>
    <w:rPr>
      <w:rFonts w:ascii="Georgia" w:hAnsi="Georgia"/>
      <w:sz w:val="22"/>
      <w:szCs w:val="22"/>
    </w:rPr>
  </w:style>
  <w:style w:type="character" w:customStyle="1" w:styleId="BodyText2Char2">
    <w:name w:val="Body Text 2 Char2"/>
    <w:basedOn w:val="DefaultParagraphFont"/>
    <w:uiPriority w:val="99"/>
    <w:semiHidden/>
    <w:rsid w:val="00FE19A8"/>
    <w:rPr>
      <w:rFonts w:ascii="Georgia" w:hAnsi="Georgia"/>
      <w:sz w:val="22"/>
      <w:szCs w:val="22"/>
    </w:rPr>
  </w:style>
  <w:style w:type="character" w:customStyle="1" w:styleId="BodyText3Char2">
    <w:name w:val="Body Text 3 Char2"/>
    <w:basedOn w:val="DefaultParagraphFont"/>
    <w:uiPriority w:val="99"/>
    <w:semiHidden/>
    <w:rsid w:val="00FE19A8"/>
    <w:rPr>
      <w:rFonts w:ascii="Georgia" w:hAnsi="Georgia"/>
      <w:sz w:val="16"/>
      <w:szCs w:val="16"/>
    </w:rPr>
  </w:style>
  <w:style w:type="character" w:customStyle="1" w:styleId="BodyTextIndent2Char2">
    <w:name w:val="Body Text Indent 2 Char2"/>
    <w:basedOn w:val="DefaultParagraphFont"/>
    <w:uiPriority w:val="99"/>
    <w:semiHidden/>
    <w:rsid w:val="00FE19A8"/>
    <w:rPr>
      <w:rFonts w:ascii="Georgia" w:hAnsi="Georgia"/>
      <w:sz w:val="22"/>
      <w:szCs w:val="22"/>
    </w:rPr>
  </w:style>
  <w:style w:type="character" w:customStyle="1" w:styleId="BodyTextIndent3Char2">
    <w:name w:val="Body Text Indent 3 Char2"/>
    <w:basedOn w:val="DefaultParagraphFont"/>
    <w:uiPriority w:val="99"/>
    <w:semiHidden/>
    <w:rsid w:val="00FE19A8"/>
    <w:rPr>
      <w:rFonts w:ascii="Georgia" w:hAnsi="Georgia"/>
      <w:sz w:val="16"/>
      <w:szCs w:val="16"/>
    </w:rPr>
  </w:style>
  <w:style w:type="character" w:customStyle="1" w:styleId="z-BottomofFormChar2">
    <w:name w:val="z-Bottom of Form Char2"/>
    <w:basedOn w:val="DefaultParagraphFont"/>
    <w:uiPriority w:val="99"/>
    <w:semiHidden/>
    <w:rsid w:val="00FE19A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E19A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E19A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FE19A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E19A8"/>
    <w:rPr>
      <w:rFonts w:ascii="Garamond" w:eastAsia="Cambria" w:hAnsi="Garamond"/>
      <w:sz w:val="20"/>
      <w:u w:val="single"/>
    </w:rPr>
  </w:style>
  <w:style w:type="character" w:customStyle="1" w:styleId="m5686307894942199640gmail-style13ptbold">
    <w:name w:val="m_5686307894942199640gmail-style13ptbold"/>
    <w:basedOn w:val="DefaultParagraphFont"/>
    <w:rsid w:val="00FE19A8"/>
  </w:style>
  <w:style w:type="character" w:customStyle="1" w:styleId="m5686307894942199640gmail-styleunderline">
    <w:name w:val="m_5686307894942199640gmail-styleunderline"/>
    <w:basedOn w:val="DefaultParagraphFont"/>
    <w:rsid w:val="00FE19A8"/>
  </w:style>
  <w:style w:type="paragraph" w:customStyle="1" w:styleId="Hyperlink2">
    <w:name w:val="Hyperlink2"/>
    <w:basedOn w:val="Normal"/>
    <w:qFormat/>
    <w:rsid w:val="00FE19A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FE19A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FE19A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E19A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FE19A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E19A8"/>
    <w:rPr>
      <w:rFonts w:ascii="Times New Roman" w:eastAsia="SimSun" w:hAnsi="Times New Roman" w:cs="Times New Roman"/>
      <w:sz w:val="24"/>
      <w:szCs w:val="24"/>
      <w:lang w:eastAsia="zh-CN"/>
    </w:rPr>
  </w:style>
  <w:style w:type="character" w:customStyle="1" w:styleId="Char1Char1">
    <w:name w:val="Char1 Char1"/>
    <w:rsid w:val="00FE19A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FE19A8"/>
    <w:rPr>
      <w:rFonts w:ascii="Times New Roman" w:hAnsi="Times New Roman" w:cs="Calibri"/>
      <w:szCs w:val="20"/>
    </w:rPr>
  </w:style>
  <w:style w:type="paragraph" w:customStyle="1" w:styleId="Pol">
    <w:name w:val="Pol"/>
    <w:basedOn w:val="Heading2"/>
    <w:uiPriority w:val="99"/>
    <w:qFormat/>
    <w:rsid w:val="00FE19A8"/>
  </w:style>
  <w:style w:type="paragraph" w:customStyle="1" w:styleId="xhead">
    <w:name w:val="xhead"/>
    <w:basedOn w:val="Normal"/>
    <w:uiPriority w:val="99"/>
    <w:qFormat/>
    <w:rsid w:val="00FE19A8"/>
    <w:pPr>
      <w:spacing w:before="100" w:beforeAutospacing="1" w:after="100" w:afterAutospacing="1"/>
    </w:pPr>
  </w:style>
  <w:style w:type="paragraph" w:customStyle="1" w:styleId="headlinemeta">
    <w:name w:val="headline_meta"/>
    <w:basedOn w:val="Normal"/>
    <w:uiPriority w:val="99"/>
    <w:qFormat/>
    <w:rsid w:val="00FE19A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E19A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E19A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E19A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E19A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E19A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E19A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E19A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E19A8"/>
    <w:rPr>
      <w:rFonts w:ascii="Lucida Grande" w:eastAsia="Cambria" w:hAnsi="Lucida Grande"/>
    </w:rPr>
  </w:style>
  <w:style w:type="paragraph" w:customStyle="1" w:styleId="Pa16">
    <w:name w:val="Pa16"/>
    <w:basedOn w:val="Default"/>
    <w:next w:val="Default"/>
    <w:uiPriority w:val="99"/>
    <w:qFormat/>
    <w:rsid w:val="00FE19A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E19A8"/>
    <w:pPr>
      <w:spacing w:before="100" w:beforeAutospacing="1" w:after="100" w:afterAutospacing="1"/>
    </w:pPr>
  </w:style>
  <w:style w:type="paragraph" w:customStyle="1" w:styleId="Pa22">
    <w:name w:val="Pa2+2"/>
    <w:basedOn w:val="Default"/>
    <w:next w:val="Default"/>
    <w:uiPriority w:val="99"/>
    <w:qFormat/>
    <w:rsid w:val="00FE19A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E19A8"/>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FE19A8"/>
  </w:style>
  <w:style w:type="character" w:customStyle="1" w:styleId="meta-sep">
    <w:name w:val="meta-sep"/>
    <w:basedOn w:val="DefaultParagraphFont"/>
    <w:rsid w:val="00FE19A8"/>
  </w:style>
  <w:style w:type="character" w:customStyle="1" w:styleId="A19">
    <w:name w:val="A19"/>
    <w:uiPriority w:val="99"/>
    <w:rsid w:val="00FE19A8"/>
    <w:rPr>
      <w:rFonts w:ascii="Georgia" w:hAnsi="Georgia" w:cs="Georgia" w:hint="default"/>
      <w:color w:val="000000"/>
      <w:sz w:val="20"/>
      <w:szCs w:val="20"/>
      <w:u w:val="single"/>
    </w:rPr>
  </w:style>
  <w:style w:type="character" w:customStyle="1" w:styleId="A130">
    <w:name w:val="A13"/>
    <w:uiPriority w:val="99"/>
    <w:rsid w:val="00FE19A8"/>
    <w:rPr>
      <w:rFonts w:ascii="Georgia" w:hAnsi="Georgia" w:cs="Georgia" w:hint="default"/>
      <w:color w:val="000000"/>
      <w:sz w:val="11"/>
      <w:szCs w:val="11"/>
    </w:rPr>
  </w:style>
  <w:style w:type="character" w:customStyle="1" w:styleId="ontext">
    <w:name w:val="ontext"/>
    <w:basedOn w:val="DefaultParagraphFont"/>
    <w:rsid w:val="00FE19A8"/>
  </w:style>
  <w:style w:type="character" w:customStyle="1" w:styleId="archive-title">
    <w:name w:val="archive-title"/>
    <w:basedOn w:val="DefaultParagraphFont"/>
    <w:rsid w:val="00FE19A8"/>
  </w:style>
  <w:style w:type="character" w:customStyle="1" w:styleId="imgleft">
    <w:name w:val="imgleft"/>
    <w:basedOn w:val="DefaultParagraphFont"/>
    <w:rsid w:val="00FE19A8"/>
  </w:style>
  <w:style w:type="character" w:customStyle="1" w:styleId="imgcenter">
    <w:name w:val="imgcenter"/>
    <w:basedOn w:val="DefaultParagraphFont"/>
    <w:rsid w:val="00FE19A8"/>
  </w:style>
  <w:style w:type="character" w:customStyle="1" w:styleId="A42">
    <w:name w:val="A4+2"/>
    <w:uiPriority w:val="99"/>
    <w:rsid w:val="00FE19A8"/>
    <w:rPr>
      <w:rFonts w:ascii="Helvetica LT Std" w:hAnsi="Helvetica LT Std" w:cs="Helvetica LT Std" w:hint="default"/>
      <w:color w:val="000000"/>
      <w:sz w:val="11"/>
      <w:szCs w:val="11"/>
    </w:rPr>
  </w:style>
  <w:style w:type="character" w:customStyle="1" w:styleId="fstitle">
    <w:name w:val="fs_title"/>
    <w:basedOn w:val="DefaultParagraphFont"/>
    <w:rsid w:val="00FE19A8"/>
  </w:style>
  <w:style w:type="character" w:customStyle="1" w:styleId="reportbody1">
    <w:name w:val="reportbody1"/>
    <w:basedOn w:val="DefaultParagraphFont"/>
    <w:rsid w:val="00FE19A8"/>
    <w:rPr>
      <w:rFonts w:ascii="Tahoma" w:hAnsi="Tahoma" w:cs="Tahoma" w:hint="default"/>
      <w:color w:val="000000"/>
      <w:sz w:val="14"/>
      <w:szCs w:val="14"/>
    </w:rPr>
  </w:style>
  <w:style w:type="character" w:customStyle="1" w:styleId="dateday">
    <w:name w:val="date_day"/>
    <w:basedOn w:val="DefaultParagraphFont"/>
    <w:rsid w:val="00FE19A8"/>
  </w:style>
  <w:style w:type="character" w:customStyle="1" w:styleId="datemonth">
    <w:name w:val="date_month"/>
    <w:basedOn w:val="DefaultParagraphFont"/>
    <w:rsid w:val="00FE19A8"/>
  </w:style>
  <w:style w:type="character" w:customStyle="1" w:styleId="dateyear">
    <w:name w:val="date_year"/>
    <w:basedOn w:val="DefaultParagraphFont"/>
    <w:rsid w:val="00FE19A8"/>
  </w:style>
  <w:style w:type="character" w:customStyle="1" w:styleId="Heading3CharCharCharCharCharChar">
    <w:name w:val="Heading 3 Char Char Char Char Char Char"/>
    <w:basedOn w:val="DefaultParagraphFont"/>
    <w:rsid w:val="00FE19A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E19A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E19A8"/>
    <w:rPr>
      <w:sz w:val="24"/>
      <w:szCs w:val="24"/>
      <w:lang w:val="en-US" w:eastAsia="en-US" w:bidi="ar-SA"/>
    </w:rPr>
  </w:style>
  <w:style w:type="character" w:customStyle="1" w:styleId="insideitro">
    <w:name w:val="insideitro"/>
    <w:basedOn w:val="DefaultParagraphFont"/>
    <w:rsid w:val="00FE19A8"/>
  </w:style>
  <w:style w:type="character" w:customStyle="1" w:styleId="wcfont">
    <w:name w:val="wcfont"/>
    <w:basedOn w:val="DefaultParagraphFont"/>
    <w:rsid w:val="00FE19A8"/>
  </w:style>
  <w:style w:type="character" w:customStyle="1" w:styleId="qftext">
    <w:name w:val="qftext"/>
    <w:basedOn w:val="DefaultParagraphFont"/>
    <w:rsid w:val="00FE19A8"/>
  </w:style>
  <w:style w:type="character" w:customStyle="1" w:styleId="leftidx">
    <w:name w:val="leftidx"/>
    <w:basedOn w:val="DefaultParagraphFont"/>
    <w:rsid w:val="00FE19A8"/>
  </w:style>
  <w:style w:type="paragraph" w:customStyle="1" w:styleId="width100">
    <w:name w:val="width100"/>
    <w:basedOn w:val="Normal"/>
    <w:uiPriority w:val="99"/>
    <w:qFormat/>
    <w:rsid w:val="00FE19A8"/>
    <w:pPr>
      <w:spacing w:before="100" w:beforeAutospacing="1" w:after="100" w:afterAutospacing="1"/>
    </w:pPr>
  </w:style>
  <w:style w:type="character" w:customStyle="1" w:styleId="eventtitle">
    <w:name w:val="eventtitle"/>
    <w:basedOn w:val="DefaultParagraphFont"/>
    <w:rsid w:val="00FE19A8"/>
  </w:style>
  <w:style w:type="character" w:customStyle="1" w:styleId="eventsubtitle">
    <w:name w:val="eventsubtitle"/>
    <w:basedOn w:val="DefaultParagraphFont"/>
    <w:rsid w:val="00FE19A8"/>
  </w:style>
  <w:style w:type="character" w:customStyle="1" w:styleId="eventdate">
    <w:name w:val="eventdate"/>
    <w:basedOn w:val="DefaultParagraphFont"/>
    <w:rsid w:val="00FE19A8"/>
  </w:style>
  <w:style w:type="character" w:customStyle="1" w:styleId="legend">
    <w:name w:val="legend"/>
    <w:basedOn w:val="DefaultParagraphFont"/>
    <w:rsid w:val="00FE19A8"/>
  </w:style>
  <w:style w:type="character" w:customStyle="1" w:styleId="slug-elocation">
    <w:name w:val="slug-elocation"/>
    <w:basedOn w:val="DefaultParagraphFont"/>
    <w:rsid w:val="00FE19A8"/>
  </w:style>
  <w:style w:type="character" w:customStyle="1" w:styleId="fu-autorenangabe-fu-beschreibung">
    <w:name w:val="fu-autorenangabe-fu-beschreibung"/>
    <w:rsid w:val="00FE19A8"/>
  </w:style>
  <w:style w:type="paragraph" w:customStyle="1" w:styleId="introshadow">
    <w:name w:val="intro_shadow"/>
    <w:basedOn w:val="Normal"/>
    <w:uiPriority w:val="99"/>
    <w:qFormat/>
    <w:rsid w:val="00FE19A8"/>
    <w:pPr>
      <w:spacing w:before="100" w:beforeAutospacing="1" w:after="100" w:afterAutospacing="1"/>
    </w:pPr>
  </w:style>
  <w:style w:type="paragraph" w:customStyle="1" w:styleId="articleintro">
    <w:name w:val="articleintro"/>
    <w:basedOn w:val="Normal"/>
    <w:uiPriority w:val="99"/>
    <w:qFormat/>
    <w:rsid w:val="00FE19A8"/>
    <w:pPr>
      <w:spacing w:before="100" w:beforeAutospacing="1" w:after="100" w:afterAutospacing="1"/>
    </w:pPr>
  </w:style>
  <w:style w:type="character" w:customStyle="1" w:styleId="commentscontainer">
    <w:name w:val="comments_container"/>
    <w:basedOn w:val="DefaultParagraphFont"/>
    <w:rsid w:val="00FE19A8"/>
  </w:style>
  <w:style w:type="paragraph" w:customStyle="1" w:styleId="Caption40">
    <w:name w:val="Caption4"/>
    <w:basedOn w:val="Normal"/>
    <w:uiPriority w:val="99"/>
    <w:qFormat/>
    <w:rsid w:val="00FE19A8"/>
    <w:pPr>
      <w:spacing w:before="100" w:beforeAutospacing="1" w:after="100" w:afterAutospacing="1"/>
    </w:pPr>
  </w:style>
  <w:style w:type="paragraph" w:customStyle="1" w:styleId="publishedon">
    <w:name w:val="published_on"/>
    <w:basedOn w:val="Normal"/>
    <w:uiPriority w:val="99"/>
    <w:qFormat/>
    <w:rsid w:val="00FE19A8"/>
    <w:pPr>
      <w:spacing w:before="100" w:beforeAutospacing="1" w:after="100" w:afterAutospacing="1"/>
    </w:pPr>
  </w:style>
  <w:style w:type="character" w:customStyle="1" w:styleId="hparticlefooter">
    <w:name w:val="hparticlefooter"/>
    <w:basedOn w:val="DefaultParagraphFont"/>
    <w:rsid w:val="00FE19A8"/>
  </w:style>
  <w:style w:type="table" w:customStyle="1" w:styleId="TableGrid2">
    <w:name w:val="Table Grid2"/>
    <w:basedOn w:val="TableNormal"/>
    <w:next w:val="TableGrid"/>
    <w:rsid w:val="00FE19A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E19A8"/>
  </w:style>
  <w:style w:type="character" w:customStyle="1" w:styleId="BlockCharCharCharCharChar">
    <w:name w:val="Block Char Char Char Char Char"/>
    <w:aliases w:val="Block Char Char Char Char Char Char Char Char,Block Char Char Char Char Char Char Char1"/>
    <w:basedOn w:val="DefaultParagraphFont"/>
    <w:rsid w:val="00FE19A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E19A8"/>
    <w:rPr>
      <w:b/>
      <w:color w:val="000000"/>
      <w:u w:val="single"/>
    </w:rPr>
  </w:style>
  <w:style w:type="character" w:customStyle="1" w:styleId="CiteEmphasisChar">
    <w:name w:val="Cite/Emphasis Char"/>
    <w:basedOn w:val="DefaultParagraphFont"/>
    <w:link w:val="CiteEmphasis"/>
    <w:rsid w:val="00FE19A8"/>
    <w:rPr>
      <w:rFonts w:ascii="Calibri" w:hAnsi="Calibri"/>
      <w:b/>
      <w:color w:val="000000"/>
      <w:sz w:val="22"/>
      <w:u w:val="single"/>
    </w:rPr>
  </w:style>
  <w:style w:type="character" w:customStyle="1" w:styleId="ReadText">
    <w:name w:val="Read Text"/>
    <w:basedOn w:val="DefaultParagraphFont"/>
    <w:rsid w:val="00FE19A8"/>
    <w:rPr>
      <w:rFonts w:ascii="Times New Roman" w:hAnsi="Times New Roman"/>
      <w:b/>
      <w:bCs/>
      <w:sz w:val="24"/>
      <w:u w:val="single"/>
    </w:rPr>
  </w:style>
  <w:style w:type="paragraph" w:customStyle="1" w:styleId="Styleunread8pt">
    <w:name w:val="Style unread + 8 pt"/>
    <w:basedOn w:val="Normal"/>
    <w:link w:val="Styleunread8ptChar"/>
    <w:qFormat/>
    <w:rsid w:val="00FE19A8"/>
    <w:rPr>
      <w:color w:val="000000"/>
    </w:rPr>
  </w:style>
  <w:style w:type="character" w:customStyle="1" w:styleId="Styleunread8ptChar">
    <w:name w:val="Style unread + 8 pt Char"/>
    <w:basedOn w:val="DefaultParagraphFont"/>
    <w:link w:val="Styleunread8pt"/>
    <w:rsid w:val="00FE19A8"/>
    <w:rPr>
      <w:rFonts w:ascii="Calibri" w:hAnsi="Calibri"/>
      <w:color w:val="000000"/>
      <w:sz w:val="22"/>
    </w:rPr>
  </w:style>
  <w:style w:type="character" w:customStyle="1" w:styleId="main">
    <w:name w:val="main"/>
    <w:basedOn w:val="DefaultParagraphFont"/>
    <w:rsid w:val="00FE19A8"/>
  </w:style>
  <w:style w:type="character" w:customStyle="1" w:styleId="textunderlineCharChar">
    <w:name w:val="text underline Char Char"/>
    <w:basedOn w:val="DefaultParagraphFont"/>
    <w:rsid w:val="00FE19A8"/>
    <w:rPr>
      <w:rFonts w:ascii="Garamond" w:hAnsi="Garamond"/>
      <w:color w:val="000000"/>
      <w:u w:val="single"/>
    </w:rPr>
  </w:style>
  <w:style w:type="paragraph" w:customStyle="1" w:styleId="ekprop-p">
    <w:name w:val="ekprop-p"/>
    <w:basedOn w:val="Normal"/>
    <w:uiPriority w:val="99"/>
    <w:qFormat/>
    <w:rsid w:val="00FE19A8"/>
    <w:pPr>
      <w:spacing w:before="100" w:beforeAutospacing="1" w:after="100" w:afterAutospacing="1"/>
    </w:pPr>
    <w:rPr>
      <w:color w:val="58585B"/>
      <w:szCs w:val="16"/>
    </w:rPr>
  </w:style>
  <w:style w:type="paragraph" w:customStyle="1" w:styleId="ShrinkCharChar">
    <w:name w:val="Shrink Char Char"/>
    <w:link w:val="ShrinkCharCharChar"/>
    <w:qFormat/>
    <w:rsid w:val="00FE19A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E19A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FE19A8"/>
    <w:rPr>
      <w:color w:val="000000"/>
    </w:rPr>
  </w:style>
  <w:style w:type="character" w:customStyle="1" w:styleId="SmalltextCharChar">
    <w:name w:val="Smalltext Char Char"/>
    <w:basedOn w:val="DefaultParagraphFont"/>
    <w:link w:val="SmalltextChar3"/>
    <w:rsid w:val="00FE19A8"/>
    <w:rPr>
      <w:rFonts w:ascii="Calibri" w:hAnsi="Calibri"/>
      <w:color w:val="000000"/>
      <w:sz w:val="22"/>
    </w:rPr>
  </w:style>
  <w:style w:type="character" w:customStyle="1" w:styleId="FullCiteCharChar">
    <w:name w:val="Full Cite Char Char"/>
    <w:basedOn w:val="DefaultParagraphFont"/>
    <w:rsid w:val="00FE19A8"/>
    <w:rPr>
      <w:rFonts w:ascii="Georgia" w:hAnsi="Georgia" w:cs="Calibri"/>
      <w:color w:val="000000"/>
      <w:sz w:val="20"/>
      <w:szCs w:val="24"/>
    </w:rPr>
  </w:style>
  <w:style w:type="character" w:customStyle="1" w:styleId="submitted-wrapper">
    <w:name w:val="submitted-wrapper"/>
    <w:basedOn w:val="DefaultParagraphFont"/>
    <w:rsid w:val="00FE19A8"/>
  </w:style>
  <w:style w:type="paragraph" w:customStyle="1" w:styleId="CardFormatCharCharCharCharCharChar">
    <w:name w:val="Card Format Char Char Char Char Char Char"/>
    <w:basedOn w:val="Normal"/>
    <w:uiPriority w:val="99"/>
    <w:qFormat/>
    <w:rsid w:val="00FE19A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E19A8"/>
  </w:style>
  <w:style w:type="character" w:customStyle="1" w:styleId="top-publish">
    <w:name w:val="top-publish"/>
    <w:basedOn w:val="DefaultParagraphFont"/>
    <w:rsid w:val="00FE19A8"/>
  </w:style>
  <w:style w:type="character" w:customStyle="1" w:styleId="byline-italic">
    <w:name w:val="byline-italic"/>
    <w:basedOn w:val="DefaultParagraphFont"/>
    <w:rsid w:val="00FE19A8"/>
  </w:style>
  <w:style w:type="character" w:customStyle="1" w:styleId="gd">
    <w:name w:val="gd"/>
    <w:basedOn w:val="DefaultParagraphFont"/>
    <w:rsid w:val="00FE19A8"/>
  </w:style>
  <w:style w:type="character" w:customStyle="1" w:styleId="g3">
    <w:name w:val="g3"/>
    <w:basedOn w:val="DefaultParagraphFont"/>
    <w:rsid w:val="00FE19A8"/>
  </w:style>
  <w:style w:type="character" w:customStyle="1" w:styleId="hb">
    <w:name w:val="hb"/>
    <w:basedOn w:val="DefaultParagraphFont"/>
    <w:rsid w:val="00FE19A8"/>
  </w:style>
  <w:style w:type="character" w:customStyle="1" w:styleId="g2">
    <w:name w:val="g2"/>
    <w:basedOn w:val="DefaultParagraphFont"/>
    <w:rsid w:val="00FE19A8"/>
  </w:style>
  <w:style w:type="character" w:customStyle="1" w:styleId="nameplatehead">
    <w:name w:val="nameplatehead"/>
    <w:basedOn w:val="DefaultParagraphFont"/>
    <w:rsid w:val="00FE19A8"/>
  </w:style>
  <w:style w:type="character" w:customStyle="1" w:styleId="nameplatelink">
    <w:name w:val="nameplatelink"/>
    <w:basedOn w:val="DefaultParagraphFont"/>
    <w:rsid w:val="00FE19A8"/>
  </w:style>
  <w:style w:type="paragraph" w:customStyle="1" w:styleId="calibre8">
    <w:name w:val="calibre8"/>
    <w:basedOn w:val="Normal"/>
    <w:uiPriority w:val="99"/>
    <w:qFormat/>
    <w:rsid w:val="00FE19A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FE19A8"/>
  </w:style>
  <w:style w:type="character" w:customStyle="1" w:styleId="djhat-arrow">
    <w:name w:val="djhat-arrow"/>
    <w:basedOn w:val="DefaultParagraphFont"/>
    <w:rsid w:val="00FE19A8"/>
  </w:style>
  <w:style w:type="character" w:customStyle="1" w:styleId="mname">
    <w:name w:val="mname"/>
    <w:basedOn w:val="DefaultParagraphFont"/>
    <w:rsid w:val="00FE19A8"/>
  </w:style>
  <w:style w:type="character" w:customStyle="1" w:styleId="mvalue">
    <w:name w:val="mvalue"/>
    <w:basedOn w:val="DefaultParagraphFont"/>
    <w:rsid w:val="00FE19A8"/>
  </w:style>
  <w:style w:type="character" w:customStyle="1" w:styleId="mchange">
    <w:name w:val="mchange"/>
    <w:basedOn w:val="DefaultParagraphFont"/>
    <w:rsid w:val="00FE19A8"/>
  </w:style>
  <w:style w:type="character" w:customStyle="1" w:styleId="categoryaside">
    <w:name w:val="category__aside"/>
    <w:basedOn w:val="DefaultParagraphFont"/>
    <w:rsid w:val="00FE19A8"/>
  </w:style>
  <w:style w:type="character" w:customStyle="1" w:styleId="article-breadcrumb-wrapper">
    <w:name w:val="article-breadcrumb-wrapper"/>
    <w:basedOn w:val="DefaultParagraphFont"/>
    <w:rsid w:val="00FE19A8"/>
  </w:style>
  <w:style w:type="character" w:customStyle="1" w:styleId="commentscounticon">
    <w:name w:val="comments_count_icon"/>
    <w:basedOn w:val="DefaultParagraphFont"/>
    <w:rsid w:val="00FE19A8"/>
  </w:style>
  <w:style w:type="character" w:customStyle="1" w:styleId="comments-count-word">
    <w:name w:val="comments-count-word"/>
    <w:basedOn w:val="DefaultParagraphFont"/>
    <w:rsid w:val="00FE19A8"/>
  </w:style>
  <w:style w:type="character" w:customStyle="1" w:styleId="nav-prevnext-lbl">
    <w:name w:val="nav-prevnext-lbl"/>
    <w:basedOn w:val="DefaultParagraphFont"/>
    <w:rsid w:val="00FE19A8"/>
  </w:style>
  <w:style w:type="character" w:customStyle="1" w:styleId="nav-prevnext-hed">
    <w:name w:val="nav-prevnext-hed"/>
    <w:basedOn w:val="DefaultParagraphFont"/>
    <w:rsid w:val="00FE19A8"/>
  </w:style>
  <w:style w:type="character" w:customStyle="1" w:styleId="readcomments">
    <w:name w:val="readcomments"/>
    <w:basedOn w:val="DefaultParagraphFont"/>
    <w:rsid w:val="00FE19A8"/>
  </w:style>
  <w:style w:type="character" w:customStyle="1" w:styleId="selected-edition">
    <w:name w:val="selected-edition"/>
    <w:basedOn w:val="DefaultParagraphFont"/>
    <w:rsid w:val="00FE19A8"/>
  </w:style>
  <w:style w:type="character" w:customStyle="1" w:styleId="rotate">
    <w:name w:val="rotate"/>
    <w:basedOn w:val="DefaultParagraphFont"/>
    <w:rsid w:val="00FE19A8"/>
  </w:style>
  <w:style w:type="paragraph" w:customStyle="1" w:styleId="column-name">
    <w:name w:val="column-name"/>
    <w:basedOn w:val="Normal"/>
    <w:rsid w:val="00FE19A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E19A8"/>
  </w:style>
  <w:style w:type="character" w:customStyle="1" w:styleId="m-765514100411602794gmail-style13ptbold">
    <w:name w:val="m_-765514100411602794gmail-style13ptbold"/>
    <w:basedOn w:val="DefaultParagraphFont"/>
    <w:rsid w:val="00FE19A8"/>
  </w:style>
  <w:style w:type="character" w:customStyle="1" w:styleId="m-765514100411602794gmail-styleunderline">
    <w:name w:val="m_-765514100411602794gmail-styleunderline"/>
    <w:basedOn w:val="DefaultParagraphFont"/>
    <w:rsid w:val="00FE19A8"/>
  </w:style>
  <w:style w:type="character" w:customStyle="1" w:styleId="FontStyle40">
    <w:name w:val="Font Style40"/>
    <w:basedOn w:val="DefaultParagraphFont"/>
    <w:uiPriority w:val="99"/>
    <w:rsid w:val="00FE19A8"/>
    <w:rPr>
      <w:rFonts w:ascii="Cambria" w:hAnsi="Cambria" w:cs="Cambria"/>
      <w:i/>
      <w:iCs/>
      <w:sz w:val="22"/>
      <w:szCs w:val="22"/>
    </w:rPr>
  </w:style>
  <w:style w:type="character" w:customStyle="1" w:styleId="FontStyle42">
    <w:name w:val="Font Style42"/>
    <w:basedOn w:val="DefaultParagraphFont"/>
    <w:uiPriority w:val="99"/>
    <w:rsid w:val="00FE19A8"/>
    <w:rPr>
      <w:rFonts w:ascii="Cambria" w:hAnsi="Cambria" w:cs="Cambria"/>
      <w:sz w:val="22"/>
      <w:szCs w:val="22"/>
    </w:rPr>
  </w:style>
  <w:style w:type="paragraph" w:customStyle="1" w:styleId="Style17">
    <w:name w:val="Style17"/>
    <w:basedOn w:val="Normal"/>
    <w:uiPriority w:val="99"/>
    <w:rsid w:val="00FE19A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E19A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FE19A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E19A8"/>
  </w:style>
  <w:style w:type="character" w:customStyle="1" w:styleId="m-1146133537900874914m-2819420093854639792gmail-styleunderline">
    <w:name w:val="m_-1146133537900874914m_-2819420093854639792gmail-styleunderline"/>
    <w:basedOn w:val="DefaultParagraphFont"/>
    <w:rsid w:val="00FE19A8"/>
  </w:style>
  <w:style w:type="character" w:customStyle="1" w:styleId="m-7954869243461233974gmail-styleunderline">
    <w:name w:val="m_-7954869243461233974gmail-styleunderline"/>
    <w:basedOn w:val="DefaultParagraphFont"/>
    <w:rsid w:val="00FE19A8"/>
  </w:style>
  <w:style w:type="character" w:customStyle="1" w:styleId="m5577519854659992616gmail-styleunderline">
    <w:name w:val="m_5577519854659992616gmail-styleunderline"/>
    <w:basedOn w:val="DefaultParagraphFont"/>
    <w:rsid w:val="00FE19A8"/>
  </w:style>
  <w:style w:type="character" w:styleId="IntenseEmphasis">
    <w:name w:val="Intense Emphasis"/>
    <w:basedOn w:val="DefaultParagraphFont"/>
    <w:link w:val="CardsFont12pt"/>
    <w:uiPriority w:val="1"/>
    <w:qFormat/>
    <w:rsid w:val="00FE19A8"/>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consilium.europa.eu/en/press/press-releases/2021/06/15/eu-us-summit-statement-towards-a-renewed-transatlantic-partnership/" TargetMode="External"/><Relationship Id="rId26" Type="http://schemas.openxmlformats.org/officeDocument/2006/relationships/hyperlink" Target="http://www.e-ir.info/2017/01/17/economic-interdependence-and-conflict-the-case-of-the-us-and-china/" TargetMode="External"/><Relationship Id="rId3" Type="http://schemas.openxmlformats.org/officeDocument/2006/relationships/customXml" Target="../customXml/item3.xml"/><Relationship Id="rId21" Type="http://schemas.openxmlformats.org/officeDocument/2006/relationships/hyperlink" Target="https://www.brookings.edu/techstream/the-chip-making-machine-at-the-center-of-chinese-dual-use-concern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cepa.org/protectionism-threatens-to-torpedo-the-transatlantic-technology-alliance/" TargetMode="External"/><Relationship Id="rId25" Type="http://schemas.openxmlformats.org/officeDocument/2006/relationships/hyperlink" Target="https://www.europarl.europa.eu/RegData/etudes/BRIE/2020/651992/EPRS_BRI(2020)651992_E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ade.edu.ar/DocsDownload/Publicaciones/4_228_1634_WPS020_2005.pdf" TargetMode="External"/><Relationship Id="rId20" Type="http://schemas.openxmlformats.org/officeDocument/2006/relationships/hyperlink" Target="https://www.asml.com/en" TargetMode="External"/><Relationship Id="rId29" Type="http://schemas.openxmlformats.org/officeDocument/2006/relationships/hyperlink" Target="http://breakingdefense.com/2014/01/cyberwar-what-people-keep-missing-about-the-thre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s://www.theguardian.com/cities/2018/jul/02/us-cities-and-states-give-big-tech-93bn-in-subsidies-in-five-years-tax-breaks" TargetMode="External"/><Relationship Id="rId32" Type="http://schemas.openxmlformats.org/officeDocument/2006/relationships/hyperlink" Target="https://www.ussc.edu.au/analysis/state-of-the-united-states-an-evolving-alliance-agenda" TargetMode="External"/><Relationship Id="rId5" Type="http://schemas.openxmlformats.org/officeDocument/2006/relationships/numbering" Target="numbering.xml"/><Relationship Id="rId15" Type="http://schemas.openxmlformats.org/officeDocument/2006/relationships/hyperlink" Target="https://www.foreignaffairs.com/articles/world/2021-06-14/america-back-how-long" TargetMode="External"/><Relationship Id="rId23" Type="http://schemas.openxmlformats.org/officeDocument/2006/relationships/hyperlink" Target="https://www.washingtonpost.com/technology/2021/06/14/global-subsidies-semiconductors-shortage/" TargetMode="External"/><Relationship Id="rId28" Type="http://schemas.openxmlformats.org/officeDocument/2006/relationships/hyperlink" Target="https://www.foxnews.com/opinion/mcauliffe-virginia-biden-agenda-colin-reed"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blog.google/outreach-initiatives/public-policy/us-europe-technology-trade-council/" TargetMode="External"/><Relationship Id="rId31" Type="http://schemas.openxmlformats.org/officeDocument/2006/relationships/hyperlink" Target="https://www.ussc.edu.au/analysis/state-of-the-united-states-an-evolving-alliance-agenda"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www.brookings.edu/blog/education-plus-development/2019/12/19/the-economy-is-growing-and-leaving-low-wage-workers-behind/" TargetMode="External"/><Relationship Id="rId22" Type="http://schemas.openxmlformats.org/officeDocument/2006/relationships/hyperlink" Target="https://www.whitehouse.gov/briefing-room/presidential-actions/2021/01/25/executive-order-on-ensuring-the-future-is-made-in-all-of-america-by-all-of-americas-workers/" TargetMode="External"/><Relationship Id="rId27" Type="http://schemas.openxmlformats.org/officeDocument/2006/relationships/hyperlink" Target="https://www.politico.com/news/2021/10/28/biden-house-democrats-517416" TargetMode="External"/><Relationship Id="rId30" Type="http://schemas.openxmlformats.org/officeDocument/2006/relationships/hyperlink" Target="https://www.ussc.edu.au/analysis/state-of-the-united-states-an-evolving-alliance-agenda"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85</Pages>
  <Words>48281</Words>
  <Characters>275204</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6</cp:revision>
  <dcterms:created xsi:type="dcterms:W3CDTF">2021-11-02T02:55:00Z</dcterms:created>
  <dcterms:modified xsi:type="dcterms:W3CDTF">2021-11-02T03:48:00Z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