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0AA9" w14:textId="45AD6A57" w:rsidR="00A95652" w:rsidRDefault="009C022A" w:rsidP="009C022A">
      <w:pPr>
        <w:pStyle w:val="Heading1"/>
      </w:pPr>
      <w:r>
        <w:t>NU – Round 1 - Emory BW vs Texas DT</w:t>
      </w:r>
    </w:p>
    <w:p w14:paraId="7C8E0944" w14:textId="77777777" w:rsidR="009C022A" w:rsidRDefault="009C022A" w:rsidP="009C022A">
      <w:pPr>
        <w:pStyle w:val="Heading2"/>
      </w:pPr>
      <w:r>
        <w:t>1AC</w:t>
      </w:r>
    </w:p>
    <w:p w14:paraId="700674EE" w14:textId="77777777" w:rsidR="009C022A" w:rsidRDefault="009C022A" w:rsidP="009C022A">
      <w:pPr>
        <w:pStyle w:val="Heading3"/>
      </w:pPr>
      <w:r>
        <w:t>Plan---1AC</w:t>
      </w:r>
    </w:p>
    <w:p w14:paraId="42C0B8C9" w14:textId="77777777" w:rsidR="009C022A" w:rsidRDefault="009C022A" w:rsidP="009C022A">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767DC744" w14:textId="77777777" w:rsidR="009C022A" w:rsidRDefault="009C022A" w:rsidP="009C022A">
      <w:pPr>
        <w:pStyle w:val="Heading3"/>
      </w:pPr>
      <w:r>
        <w:t>Economy---1AC</w:t>
      </w:r>
    </w:p>
    <w:p w14:paraId="52526A26" w14:textId="77777777" w:rsidR="009C022A" w:rsidRDefault="009C022A" w:rsidP="009C022A">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3EBF03C1" w14:textId="77777777" w:rsidR="009C022A" w:rsidRPr="004A7E21" w:rsidRDefault="009C022A" w:rsidP="009C022A">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40FFD5AF" w14:textId="77777777" w:rsidR="009C022A" w:rsidRPr="007F5A68" w:rsidRDefault="009C022A" w:rsidP="009C022A">
      <w:r w:rsidRPr="007F5A68">
        <w:t xml:space="preserve">Fiona M. Scott </w:t>
      </w:r>
      <w:r w:rsidRPr="007F5A68">
        <w:rPr>
          <w:rStyle w:val="Style13ptBold"/>
        </w:rPr>
        <w:t>Morton 20</w:t>
      </w:r>
      <w:r w:rsidRPr="007F5A68">
        <w:t>. Theodore Nierenberg Professor of Economics at the Yale University School of Management. “Reforming U.S. antitrust enforcement and competition policy,” https://equitablegrowth.org/reforming-u-s-antitrust-enforcement-and-competition-policy/.</w:t>
      </w:r>
    </w:p>
    <w:p w14:paraId="31B57ADC" w14:textId="77777777" w:rsidR="009C022A" w:rsidRPr="00033FE3" w:rsidRDefault="009C022A" w:rsidP="009C022A">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1A370D0F" w14:textId="77777777" w:rsidR="009C022A" w:rsidRPr="00033FE3" w:rsidRDefault="009C022A" w:rsidP="009C022A">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4CFCC8B2" w14:textId="77777777" w:rsidR="009C022A" w:rsidRPr="00033FE3" w:rsidRDefault="009C022A" w:rsidP="009C022A">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18AC431C" w14:textId="77777777" w:rsidR="009C022A" w:rsidRDefault="009C022A" w:rsidP="009C022A">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 in particular, </w:t>
      </w:r>
      <w:r w:rsidRPr="0015589C">
        <w:rPr>
          <w:rStyle w:val="StyleUnderline"/>
          <w:highlight w:val="cyan"/>
        </w:rPr>
        <w:t>such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239758F9" w14:textId="77777777" w:rsidR="009C022A" w:rsidRDefault="009C022A" w:rsidP="009C022A">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003D0D18" w14:textId="77777777" w:rsidR="009C022A" w:rsidRPr="005514E9" w:rsidRDefault="009C022A" w:rsidP="009C022A">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6" w:history="1">
        <w:r w:rsidRPr="008F5D67">
          <w:rPr>
            <w:rStyle w:val="Hyperlink"/>
          </w:rPr>
          <w:t>https://marshallsteinbaum.org/assets/steinbaum-and-stucke-2020-effective-competition-standard-uchicago-law-review-.pdf</w:t>
        </w:r>
      </w:hyperlink>
      <w:r w:rsidRPr="008F5D67">
        <w:t xml:space="preserve">. </w:t>
      </w:r>
    </w:p>
    <w:p w14:paraId="412C13E1" w14:textId="77777777" w:rsidR="009C022A" w:rsidRDefault="009C022A" w:rsidP="009C022A">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5303877D" w14:textId="77777777" w:rsidR="009C022A" w:rsidRDefault="009C022A" w:rsidP="009C022A">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1E681A">
        <w:rPr>
          <w:rStyle w:val="StyleUnderline"/>
        </w:rPr>
        <w:t xml:space="preserve">the </w:t>
      </w:r>
      <w:r w:rsidRPr="00421D06">
        <w:rPr>
          <w:rStyle w:val="StyleUnderline"/>
          <w:highlight w:val="cyan"/>
        </w:rPr>
        <w:t>laws have been hijacked</w:t>
      </w:r>
      <w:r w:rsidRPr="001E681A">
        <w:rPr>
          <w:rStyle w:val="StyleUnderline"/>
        </w:rPr>
        <w:t xml:space="preserve">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practices, other than cartels.</w:t>
      </w:r>
    </w:p>
    <w:p w14:paraId="4971AC16" w14:textId="77777777" w:rsidR="009C022A" w:rsidRDefault="009C022A" w:rsidP="009C022A">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and turns a 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28E3B47D" w14:textId="77777777" w:rsidR="009C022A" w:rsidRPr="001E681A" w:rsidRDefault="009C022A" w:rsidP="009C022A">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 xml:space="preserve">—namely, </w:t>
      </w:r>
      <w:r w:rsidRPr="001E681A">
        <w:rPr>
          <w:rStyle w:val="StyleUnderline"/>
        </w:rPr>
        <w:t xml:space="preserve">the </w:t>
      </w:r>
      <w:r w:rsidRPr="00421D06">
        <w:rPr>
          <w:rStyle w:val="StyleUnderline"/>
          <w:highlight w:val="cyan"/>
        </w:rPr>
        <w:t>dispersion and deconcentration of significant private power wherever in the economy it is to be found</w:t>
      </w:r>
      <w:r w:rsidRPr="001E681A">
        <w:rPr>
          <w:rStyle w:val="StyleUnderline"/>
        </w:rPr>
        <w:t>, including throughout supply chains and in the labor market.</w:t>
      </w:r>
    </w:p>
    <w:p w14:paraId="428FF9D9" w14:textId="77777777" w:rsidR="009C022A" w:rsidRDefault="009C022A" w:rsidP="009C022A">
      <w:pPr>
        <w:pStyle w:val="Heading4"/>
      </w:pPr>
      <w:r>
        <w:t xml:space="preserve">It's </w:t>
      </w:r>
      <w:r w:rsidRPr="00274BFD">
        <w:rPr>
          <w:u w:val="single"/>
        </w:rPr>
        <w:t>enforceable</w:t>
      </w:r>
      <w:r>
        <w:t xml:space="preserve"> and </w:t>
      </w:r>
      <w:r w:rsidRPr="00274BFD">
        <w:rPr>
          <w:u w:val="single"/>
        </w:rPr>
        <w:t>sufficient</w:t>
      </w:r>
      <w:r>
        <w:t xml:space="preserve">. </w:t>
      </w:r>
    </w:p>
    <w:p w14:paraId="2870DCE4" w14:textId="77777777" w:rsidR="009C022A" w:rsidRPr="008F5D67" w:rsidRDefault="009C022A" w:rsidP="009C022A">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7" w:history="1">
        <w:r w:rsidRPr="008F5D67">
          <w:rPr>
            <w:rStyle w:val="Hyperlink"/>
          </w:rPr>
          <w:t>https://marshallsteinbaum.org/assets/steinbaum-and-stucke-2020-effective-competition-standard-uchicago-law-review-.pdf</w:t>
        </w:r>
      </w:hyperlink>
      <w:r w:rsidRPr="008F5D67">
        <w:t xml:space="preserve">. </w:t>
      </w:r>
    </w:p>
    <w:p w14:paraId="0CD6CF41" w14:textId="77777777" w:rsidR="009C022A" w:rsidRDefault="009C022A" w:rsidP="009C022A">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27D99B79" w14:textId="77777777" w:rsidR="009C022A" w:rsidRPr="001E681A" w:rsidRDefault="009C022A" w:rsidP="009C022A">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622E46E6" w14:textId="77777777" w:rsidR="009C022A" w:rsidRPr="001E681A" w:rsidRDefault="009C022A" w:rsidP="009C022A">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2462CC82" w14:textId="77777777" w:rsidR="009C022A" w:rsidRPr="001E681A" w:rsidRDefault="009C022A" w:rsidP="009C022A">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7D4C60BA" w14:textId="77777777" w:rsidR="009C022A" w:rsidRPr="001E681A" w:rsidRDefault="009C022A" w:rsidP="009C022A">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7627C70A" w14:textId="77777777" w:rsidR="009C022A" w:rsidRPr="00E922C5" w:rsidRDefault="009C022A" w:rsidP="009C022A">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421D06">
        <w:rPr>
          <w:rStyle w:val="Emphasis"/>
          <w:highlight w:val="cyan"/>
        </w:rPr>
        <w:t>the effective competition standard would depart from today’s light-touch antitrust policies in the following areas.</w:t>
      </w:r>
    </w:p>
    <w:p w14:paraId="6F0BB40E" w14:textId="77777777" w:rsidR="009C022A" w:rsidRDefault="009C022A" w:rsidP="009C022A">
      <w:pPr>
        <w:pStyle w:val="Heading4"/>
      </w:pPr>
      <w:r>
        <w:t xml:space="preserve">Scenario 1 is </w:t>
      </w:r>
      <w:r w:rsidRPr="007715CF">
        <w:rPr>
          <w:u w:val="single"/>
        </w:rPr>
        <w:t>Growth</w:t>
      </w:r>
      <w:r>
        <w:t>:</w:t>
      </w:r>
    </w:p>
    <w:p w14:paraId="2F076CCE" w14:textId="77777777" w:rsidR="009C022A" w:rsidRDefault="009C022A" w:rsidP="009C022A">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4AE5EE15" w14:textId="77777777" w:rsidR="009C022A" w:rsidRPr="0035073B" w:rsidRDefault="009C022A" w:rsidP="009C022A">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7F5A68">
          <w:rPr>
            <w:rStyle w:val="Hyperlink"/>
          </w:rPr>
          <w:t>https://www.elibrary.imf.org/view/journals/001/2021/080/article-A001-en.xml</w:t>
        </w:r>
      </w:hyperlink>
      <w:r w:rsidRPr="007F5A68">
        <w:t xml:space="preserve">. </w:t>
      </w:r>
    </w:p>
    <w:p w14:paraId="71EB6DE6" w14:textId="77777777" w:rsidR="009C022A" w:rsidRPr="0035073B" w:rsidRDefault="009C022A" w:rsidP="009C022A">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6FE3FB53" w14:textId="77777777" w:rsidR="009C022A" w:rsidRPr="0035073B" w:rsidRDefault="009C022A" w:rsidP="009C022A">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243BD4">
        <w:rPr>
          <w:rStyle w:val="StyleUnderline"/>
          <w:highlight w:val="cyan"/>
        </w:rPr>
        <w:t>is 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a </w:t>
      </w:r>
      <w:r w:rsidRPr="00243BD4">
        <w:rPr>
          <w:rStyle w:val="Emphasis"/>
          <w:highlight w:val="cyan"/>
        </w:rPr>
        <w:t>large reduction in the income of the poorest 20 percent.</w:t>
      </w:r>
    </w:p>
    <w:p w14:paraId="182D9937" w14:textId="77777777" w:rsidR="009C022A" w:rsidRPr="0035073B" w:rsidRDefault="009C022A" w:rsidP="009C022A">
      <w:pPr>
        <w:rPr>
          <w:rStyle w:val="Emphasis"/>
        </w:rPr>
      </w:pPr>
      <w:r w:rsidRPr="007F5A68">
        <w:t xml:space="preserve">The </w:t>
      </w:r>
      <w:r w:rsidRPr="0035073B">
        <w:rPr>
          <w:rStyle w:val="StyleUnderline"/>
        </w:rPr>
        <w:t>decline in the labor share has also been interpreted as a sign of rising market power. Labor share has been decreasing in the U.S. and other advanced economies</w:t>
      </w:r>
      <w:r w:rsidRPr="007F5A68">
        <w:t xml:space="preserve"> (IMF 2019b). This decline in labor share could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285B8269" w14:textId="77777777" w:rsidR="009C022A" w:rsidRDefault="009C022A" w:rsidP="009C022A">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59A6CF28" w14:textId="77777777" w:rsidR="009C022A" w:rsidRPr="00CC6B9B" w:rsidRDefault="009C022A" w:rsidP="009C022A">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7F5A68">
          <w:rPr>
            <w:rStyle w:val="Hyperlink"/>
          </w:rPr>
          <w:t>https://www.elibrary.imf.org/view/journals/001/2021/080/article-A001-en.xml</w:t>
        </w:r>
      </w:hyperlink>
      <w:r w:rsidRPr="007F5A68">
        <w:t xml:space="preserve">. </w:t>
      </w:r>
    </w:p>
    <w:p w14:paraId="6F6629A4" w14:textId="77777777" w:rsidR="009C022A" w:rsidRDefault="009C022A" w:rsidP="009C022A">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innovation-based growth based on Schumpeterian creative destruction 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3D5858F0" w14:textId="77777777" w:rsidR="009C022A" w:rsidRDefault="009C022A" w:rsidP="009C022A">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0158B972" w14:textId="77777777" w:rsidR="009C022A" w:rsidRDefault="009C022A" w:rsidP="009C022A">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43CEFE1D" w14:textId="77777777" w:rsidR="009C022A" w:rsidRDefault="009C022A" w:rsidP="009C022A">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6F7851C" w14:textId="77777777" w:rsidR="009C022A" w:rsidRDefault="009C022A" w:rsidP="009C022A">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0BA8207" w14:textId="77777777" w:rsidR="009C022A" w:rsidRPr="0035073B" w:rsidRDefault="009C022A" w:rsidP="009C022A">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5E1B0DF3" w14:textId="77777777" w:rsidR="009C022A" w:rsidRDefault="009C022A" w:rsidP="009C022A">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4EF30116" w14:textId="77777777" w:rsidR="009C022A" w:rsidRDefault="009C022A" w:rsidP="009C022A">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B7D92B7" w14:textId="77777777" w:rsidR="009C022A" w:rsidRDefault="009C022A" w:rsidP="009C022A">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7B725BA1" w14:textId="77777777" w:rsidR="009C022A" w:rsidRDefault="009C022A" w:rsidP="009C022A">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6D3237EE" w14:textId="77777777" w:rsidR="009C022A" w:rsidRDefault="009C022A" w:rsidP="009C022A">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A989CD3" w14:textId="77777777" w:rsidR="009C022A" w:rsidRPr="002A165B" w:rsidRDefault="009C022A" w:rsidP="009C022A">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0BC50BC5" w14:textId="77777777" w:rsidR="009C022A" w:rsidRDefault="009C022A" w:rsidP="009C022A">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it wants to see more evidence of a strengthening economic recovery before 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21613220" w14:textId="77777777" w:rsidR="009C022A" w:rsidRDefault="009C022A" w:rsidP="009C022A">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28CCB9E3" w14:textId="77777777" w:rsidR="009C022A" w:rsidRDefault="009C022A" w:rsidP="009C022A">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5103FF26" w14:textId="77777777" w:rsidR="009C022A" w:rsidRDefault="009C022A" w:rsidP="009C022A">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21602BCC" w14:textId="77777777" w:rsidR="009C022A" w:rsidRPr="002A165B" w:rsidRDefault="009C022A" w:rsidP="009C022A">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017D0688" w14:textId="77777777" w:rsidR="009C022A" w:rsidRDefault="009C022A" w:rsidP="009C022A">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34704595" w14:textId="77777777" w:rsidR="009C022A" w:rsidRPr="00B622DE" w:rsidRDefault="009C022A" w:rsidP="009C022A">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522A251E" w14:textId="77777777" w:rsidR="009C022A" w:rsidRDefault="009C022A" w:rsidP="009C022A">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35DED9E3" w14:textId="77777777" w:rsidR="009C022A" w:rsidRDefault="009C022A" w:rsidP="009C022A">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41599D80" w14:textId="77777777" w:rsidR="009C022A" w:rsidRDefault="009C022A" w:rsidP="009C022A">
      <w:r>
        <w:t>Crisis responses limited</w:t>
      </w:r>
    </w:p>
    <w:p w14:paraId="25FC0EA5" w14:textId="77777777" w:rsidR="009C022A" w:rsidRDefault="009C022A" w:rsidP="009C022A">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51CA8CEF" w14:textId="77777777" w:rsidR="009C022A" w:rsidRPr="00B622DE" w:rsidRDefault="009C022A" w:rsidP="009C022A">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628D811E" w14:textId="77777777" w:rsidR="009C022A" w:rsidRDefault="009C022A" w:rsidP="009C022A">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699F42FF" w14:textId="77777777" w:rsidR="009C022A" w:rsidRDefault="009C022A" w:rsidP="009C022A">
      <w:r>
        <w:t>From bust to bubble</w:t>
      </w:r>
    </w:p>
    <w:p w14:paraId="1DDA2E72" w14:textId="77777777" w:rsidR="009C022A" w:rsidRDefault="009C022A" w:rsidP="009C022A">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56347DEA" w14:textId="77777777" w:rsidR="009C022A" w:rsidRDefault="009C022A" w:rsidP="009C022A">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36CF642F" w14:textId="77777777" w:rsidR="009C022A" w:rsidRPr="00B622DE" w:rsidRDefault="009C022A" w:rsidP="009C022A">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4D43214F" w14:textId="77777777" w:rsidR="009C022A" w:rsidRDefault="009C022A" w:rsidP="009C022A">
      <w:r>
        <w:t>International trade shrank by two-thirds within half a decade after the US passed the Smoot-Hawley Tariff Act in 1930, at the start of the Great Depression, ostensibly to protect American workers and farmers from foreign competition!</w:t>
      </w:r>
    </w:p>
    <w:p w14:paraId="2361C36B" w14:textId="77777777" w:rsidR="009C022A" w:rsidRDefault="009C022A" w:rsidP="009C022A">
      <w:r>
        <w:t>Liberalization’s discontents</w:t>
      </w:r>
    </w:p>
    <w:p w14:paraId="7892B30A" w14:textId="77777777" w:rsidR="009C022A" w:rsidRPr="00B622DE" w:rsidRDefault="009C022A" w:rsidP="009C022A">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increase social tensions and turmoil, especially among the growing precariat and others who feel vulnerable or threatened.</w:t>
      </w:r>
    </w:p>
    <w:p w14:paraId="2EEB784D" w14:textId="77777777" w:rsidR="009C022A" w:rsidRDefault="009C022A" w:rsidP="009C022A">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1A72EA95" w14:textId="77777777" w:rsidR="009C022A" w:rsidRDefault="009C022A" w:rsidP="009C022A">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59E09FB" w14:textId="77777777" w:rsidR="009C022A" w:rsidRPr="00B622DE" w:rsidRDefault="009C022A" w:rsidP="009C022A">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5AF1B055" w14:textId="77777777" w:rsidR="009C022A" w:rsidRDefault="009C022A" w:rsidP="009C022A">
      <w:r>
        <w:t>Insecurity, populism, conflict</w:t>
      </w:r>
    </w:p>
    <w:p w14:paraId="05069808" w14:textId="77777777" w:rsidR="009C022A" w:rsidRDefault="009C022A" w:rsidP="009C022A">
      <w:r>
        <w:t>Thomas Piketty has argued that a sudden increase in income inequality is often followed by a great crisis. Although causality is difficult to prove, with wealth and income inequality now at historical highs, this should give cause for concern.</w:t>
      </w:r>
    </w:p>
    <w:p w14:paraId="690314A4" w14:textId="77777777" w:rsidR="009C022A" w:rsidRDefault="009C022A" w:rsidP="009C022A">
      <w:r>
        <w:t>Of course, other factors also contribute to or exacerbate civil and international tensions, with some due to policies intended for other purposes. Nevertheless, even if unintended, such developments could inadvertently catalyse future crises and conflicts.</w:t>
      </w:r>
    </w:p>
    <w:p w14:paraId="363BB816" w14:textId="77777777" w:rsidR="009C022A" w:rsidRDefault="009C022A" w:rsidP="009C022A">
      <w:r>
        <w:t>Publics often have good reason to be restless, if not angry, but the emotional appeals of ethno-populism and jingoistic nationalism are leading to chauvinistic policy measures which only make things worse.</w:t>
      </w:r>
    </w:p>
    <w:p w14:paraId="2C11FC09" w14:textId="77777777" w:rsidR="009C022A" w:rsidRDefault="009C022A" w:rsidP="009C022A">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8FEA928" w14:textId="77777777" w:rsidR="009C022A" w:rsidRDefault="009C022A" w:rsidP="009C022A">
      <w:r>
        <w:t>Avoiding Thucydides’ iceberg</w:t>
      </w:r>
    </w:p>
    <w:p w14:paraId="6CAC2CBC" w14:textId="77777777" w:rsidR="009C022A" w:rsidRDefault="009C022A" w:rsidP="009C022A">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243D13E5" w14:textId="77777777" w:rsidR="009C022A" w:rsidRDefault="009C022A" w:rsidP="009C022A">
      <w:r w:rsidRPr="00B622DE">
        <w:rPr>
          <w:rStyle w:val="StyleUnderline"/>
        </w:rPr>
        <w:t>They patently ignored Thucydides’ warning</w:t>
      </w:r>
      <w:r>
        <w:t>, in chronicling the Peloponnesian wars over two millennia before, when the rise of Athens threatened the established dominance of Sparta!</w:t>
      </w:r>
    </w:p>
    <w:p w14:paraId="56310BBC" w14:textId="77777777" w:rsidR="009C022A" w:rsidRPr="00B622DE" w:rsidRDefault="009C022A" w:rsidP="009C022A">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329C1971" w14:textId="77777777" w:rsidR="009C022A" w:rsidRPr="00D51B03" w:rsidRDefault="009C022A" w:rsidP="009C022A">
      <w:pPr>
        <w:pStyle w:val="Heading4"/>
      </w:pPr>
      <w:r>
        <w:t xml:space="preserve">Those wars draw-in </w:t>
      </w:r>
      <w:r w:rsidRPr="00E54861">
        <w:rPr>
          <w:u w:val="single"/>
        </w:rPr>
        <w:t>great powers</w:t>
      </w:r>
      <w:r>
        <w:t xml:space="preserve">---that outweighs. </w:t>
      </w:r>
    </w:p>
    <w:p w14:paraId="2988DE57" w14:textId="77777777" w:rsidR="009C022A" w:rsidRPr="001324FB" w:rsidRDefault="009C022A" w:rsidP="009C022A">
      <w:r w:rsidRPr="001324FB">
        <w:t xml:space="preserve">Lawrence H. </w:t>
      </w:r>
      <w:r w:rsidRPr="001324FB">
        <w:rPr>
          <w:rStyle w:val="Style13ptBold"/>
        </w:rPr>
        <w:t>Summers 17</w:t>
      </w:r>
      <w:r w:rsidRPr="001324FB">
        <w:t xml:space="preserve">. US Secretary of the Treasury (1999-2001) and Director of the US National Economic Council (2009-2010), former president of Harvard University, where he is currently University Professor. “Will the Center Hold?” </w:t>
      </w:r>
      <w:hyperlink r:id="rId11" w:history="1">
        <w:r w:rsidRPr="001324FB">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t>=.</w:t>
      </w:r>
    </w:p>
    <w:p w14:paraId="02C684BA" w14:textId="77777777" w:rsidR="009C022A" w:rsidRPr="00065EA8" w:rsidRDefault="009C022A" w:rsidP="009C022A">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14DE943D" w14:textId="77777777" w:rsidR="009C022A" w:rsidRPr="00065EA8" w:rsidRDefault="009C022A" w:rsidP="009C022A">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39E99246" w14:textId="77777777" w:rsidR="009C022A" w:rsidRPr="00065EA8" w:rsidRDefault="009C022A" w:rsidP="009C022A">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509D550E" w14:textId="77777777" w:rsidR="009C022A" w:rsidRPr="00065EA8" w:rsidRDefault="009C022A" w:rsidP="009C022A">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3ED4DAD2" w14:textId="77777777" w:rsidR="009C022A" w:rsidRPr="00065EA8" w:rsidRDefault="009C022A" w:rsidP="009C022A">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06DB70E0" w14:textId="77777777" w:rsidR="009C022A" w:rsidRPr="00065EA8" w:rsidRDefault="009C022A" w:rsidP="009C022A">
      <w:r w:rsidRPr="00065EA8">
        <w:rPr>
          <w:rStyle w:val="StyleUnderline"/>
        </w:rPr>
        <w:t xml:space="preserve">If a country’s citizens </w:t>
      </w:r>
      <w:r w:rsidRPr="005A1498">
        <w:rPr>
          <w:rStyle w:val="StyleUnderline"/>
          <w:highlight w:val="cyan"/>
        </w:rPr>
        <w:t>lose confidence in their government’s ability to improve their lives</w:t>
      </w:r>
      <w:r w:rsidRPr="00065EA8">
        <w:rPr>
          <w:rStyle w:val="StyleUnderline"/>
        </w:rPr>
        <w:t xml:space="preserve">, the </w:t>
      </w:r>
      <w:r w:rsidRPr="005A1498">
        <w:rPr>
          <w:rStyle w:val="StyleUnderline"/>
          <w:highlight w:val="cyan"/>
        </w:rPr>
        <w:t xml:space="preserve">government has an 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2B85F8E6" w14:textId="77777777" w:rsidR="009C022A" w:rsidRPr="00065EA8" w:rsidRDefault="009C022A" w:rsidP="009C022A">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r w:rsidRPr="005A1498">
        <w:rPr>
          <w:rStyle w:val="StyleUnderline"/>
          <w:highlight w:val="cyan"/>
        </w:rPr>
        <w:t>Erdoğan, and</w:t>
      </w:r>
      <w:r w:rsidRPr="00065EA8">
        <w:t xml:space="preserve"> Chinese President </w:t>
      </w:r>
      <w:r w:rsidRPr="005A1498">
        <w:rPr>
          <w:rStyle w:val="StyleUnderline"/>
          <w:highlight w:val="cyan"/>
        </w:rPr>
        <w:t>Xi</w:t>
      </w:r>
      <w:r w:rsidRPr="00065EA8">
        <w:t xml:space="preserve"> Jinping </w:t>
      </w:r>
      <w:r w:rsidRPr="005A1498">
        <w:rPr>
          <w:rStyle w:val="StyleUnderline"/>
          <w:highlight w:val="cyan"/>
        </w:rPr>
        <w:t>have all made nationalism a central part of their governing strategy</w:t>
      </w:r>
      <w:r w:rsidRPr="00065EA8">
        <w:t>. So, too, has Trump, who has explicitly rejected the international community in favor of the idea that there is only a ceaseless struggle among nation-states for competitive advantage.</w:t>
      </w:r>
    </w:p>
    <w:p w14:paraId="4DAA59E2" w14:textId="77777777" w:rsidR="009C022A" w:rsidRDefault="009C022A" w:rsidP="009C022A">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Countries that can no longer rely on the US feel pressure to provide for their own security.</w:t>
      </w:r>
      <w:r w:rsidRPr="00065EA8">
        <w:rPr>
          <w:rStyle w:val="StyleUnderline"/>
        </w:rPr>
        <w:t xml:space="preserve"> America’s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1B471423" w14:textId="77777777" w:rsidR="009C022A" w:rsidRDefault="009C022A" w:rsidP="009C022A">
      <w:pPr>
        <w:pStyle w:val="Heading4"/>
      </w:pPr>
      <w:r>
        <w:t xml:space="preserve">Even if growth is imperfect, the transition away </w:t>
      </w:r>
      <w:r w:rsidRPr="00E9465A">
        <w:rPr>
          <w:u w:val="single"/>
        </w:rPr>
        <w:t>fails</w:t>
      </w:r>
      <w:r>
        <w:t xml:space="preserve">. </w:t>
      </w:r>
    </w:p>
    <w:p w14:paraId="10DC3ECF" w14:textId="77777777" w:rsidR="009C022A" w:rsidRPr="00E9465A" w:rsidRDefault="009C022A" w:rsidP="009C022A">
      <w:r w:rsidRPr="00E9465A">
        <w:t xml:space="preserve">Hubert </w:t>
      </w:r>
      <w:r w:rsidRPr="00E9465A">
        <w:rPr>
          <w:rStyle w:val="Style13ptBold"/>
        </w:rPr>
        <w:t>Buch-Hansen 18</w:t>
      </w:r>
      <w:r w:rsidRPr="00E9465A">
        <w:t xml:space="preserve">. Associate Professor, Department of Business and Politics, Copenhagen Business School. “The Prerequisites for a Degrowth Paradigm Shift: Insights from Critical Political Economy.” </w:t>
      </w:r>
      <w:r w:rsidRPr="00E9465A">
        <w:rPr>
          <w:i/>
        </w:rPr>
        <w:t>Ecological Economics</w:t>
      </w:r>
      <w:r w:rsidRPr="00E9465A">
        <w:t xml:space="preserve"> 146: 157-63. Emory Libraries. </w:t>
      </w:r>
    </w:p>
    <w:p w14:paraId="6C625899" w14:textId="77777777" w:rsidR="009C022A" w:rsidRPr="00A27F4D" w:rsidRDefault="009C022A" w:rsidP="009C022A">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13EDD7C7" w14:textId="77777777" w:rsidR="009C022A" w:rsidRPr="00A27F4D" w:rsidRDefault="009C022A" w:rsidP="009C022A">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267B99E1" w14:textId="77777777" w:rsidR="009C022A" w:rsidRPr="00A27F4D" w:rsidRDefault="009C022A" w:rsidP="009C022A">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ECB0322" w14:textId="77777777" w:rsidR="009C022A" w:rsidRPr="00A27F4D" w:rsidRDefault="009C022A" w:rsidP="009C022A">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7D442A9B" w14:textId="77777777" w:rsidR="009C022A" w:rsidRPr="00A27F4D" w:rsidRDefault="009C022A" w:rsidP="009C022A">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3B2374DE" w14:textId="77777777" w:rsidR="009C022A" w:rsidRPr="00A27F4D" w:rsidRDefault="009C022A" w:rsidP="009C022A">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5A474C87" w14:textId="77777777" w:rsidR="009C022A" w:rsidRPr="00A27F4D" w:rsidRDefault="009C022A" w:rsidP="009C022A">
      <w:r w:rsidRPr="00A27F4D">
        <w:t>6. Consent</w:t>
      </w:r>
    </w:p>
    <w:p w14:paraId="7C4FB5C0" w14:textId="77777777" w:rsidR="009C022A" w:rsidRPr="00A27F4D" w:rsidRDefault="009C022A" w:rsidP="009C022A">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18FC775F" w14:textId="77777777" w:rsidR="009C022A" w:rsidRPr="00A27F4D" w:rsidRDefault="009C022A" w:rsidP="009C022A">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287C2B4A" w14:textId="77777777" w:rsidR="009C022A" w:rsidRPr="00A27F4D" w:rsidRDefault="009C022A" w:rsidP="009C022A">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3E957D11" w14:textId="77777777" w:rsidR="009C022A" w:rsidRPr="001324FB" w:rsidRDefault="009C022A" w:rsidP="009C022A">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07EBBE16" w14:textId="77777777" w:rsidR="009C022A" w:rsidRDefault="009C022A" w:rsidP="009C022A">
      <w:pPr>
        <w:pStyle w:val="Heading4"/>
      </w:pPr>
      <w:r>
        <w:t xml:space="preserve">Scenario 2 is </w:t>
      </w:r>
      <w:r w:rsidRPr="007715CF">
        <w:rPr>
          <w:u w:val="single"/>
        </w:rPr>
        <w:t>Innovation</w:t>
      </w:r>
      <w:r>
        <w:t>:</w:t>
      </w:r>
    </w:p>
    <w:p w14:paraId="79E7FB59" w14:textId="77777777" w:rsidR="009C022A" w:rsidRDefault="009C022A" w:rsidP="009C022A">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53A28FB9" w14:textId="77777777" w:rsidR="009C022A" w:rsidRPr="007F5A68" w:rsidRDefault="009C022A" w:rsidP="009C022A">
      <w:r w:rsidRPr="007F5A68">
        <w:t xml:space="preserve">Giulio </w:t>
      </w:r>
      <w:r w:rsidRPr="007F5A68">
        <w:rPr>
          <w:rStyle w:val="Style13ptBold"/>
        </w:rPr>
        <w:t>Federico 20</w:t>
      </w:r>
      <w:r>
        <w:t>.</w:t>
      </w:r>
      <w:r w:rsidRPr="007F5A68">
        <w:t xml:space="preserve"> Head of the Unit at the Chief Economist Team (CET) of DG Competition, European Commission, et al., 2020</w:t>
      </w:r>
      <w:r>
        <w:t>.</w:t>
      </w:r>
      <w:r w:rsidRPr="007F5A68">
        <w:t xml:space="preserve"> “Antitrust and Innovation: Welcoming and Protecting Disruption</w:t>
      </w:r>
      <w:r>
        <w:t>.</w:t>
      </w:r>
      <w:r w:rsidRPr="007F5A68">
        <w:t>”</w:t>
      </w:r>
      <w:r>
        <w:t xml:space="preserve"> </w:t>
      </w:r>
      <w:r w:rsidRPr="007F5A68">
        <w:t>https://www.law.berkeley.edu/wp-content/uploads/2020/08/Shapiro-Carl-Antitrust-and-Innovation-Welcoming-and-Protecting-Disruption.pdf</w:t>
      </w:r>
      <w:r>
        <w:t>.</w:t>
      </w:r>
    </w:p>
    <w:p w14:paraId="1E7098EE" w14:textId="77777777" w:rsidR="009C022A" w:rsidRPr="00262ED8" w:rsidRDefault="009C022A" w:rsidP="009C022A">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FC2CB1">
        <w:rPr>
          <w:rStyle w:val="StyleUnderline"/>
          <w:highlight w:val="cyan"/>
        </w:rPr>
        <w:t>A dominant firm may engage in exclusionary conduct</w:t>
      </w:r>
      <w:r w:rsidRPr="00262ED8">
        <w:rPr>
          <w:rStyle w:val="StyleUnderline"/>
        </w:rPr>
        <w:t xml:space="preserve"> to eliminate the threat from disruptive firms. </w:t>
      </w:r>
      <w:r w:rsidRPr="00FC2CB1">
        <w:rPr>
          <w:rStyle w:val="StyleUnderline"/>
          <w:highlight w:val="cyan"/>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reducing the pressure to innovative</w:t>
      </w:r>
      <w:r w:rsidRPr="00262ED8">
        <w:rPr>
          <w:rStyle w:val="StyleUnderline"/>
        </w:rPr>
        <w:t xml:space="preserve"> on the incumbent</w:t>
      </w:r>
      <w:r w:rsidRPr="00262ED8">
        <w:t>. We apply this broad principle to possible exclusionary strategies by dominant firms.</w:t>
      </w:r>
    </w:p>
    <w:p w14:paraId="60A7AB70" w14:textId="77777777" w:rsidR="009C022A" w:rsidRPr="00262ED8" w:rsidRDefault="009C022A" w:rsidP="009C022A">
      <w:r w:rsidRPr="00262ED8">
        <w:t>I. Introduction</w:t>
      </w:r>
    </w:p>
    <w:p w14:paraId="1B68E4BF" w14:textId="77777777" w:rsidR="009C022A" w:rsidRPr="00262ED8" w:rsidRDefault="009C022A" w:rsidP="009C022A">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221C2CEF" w14:textId="77777777" w:rsidR="009C022A" w:rsidRPr="00262ED8" w:rsidRDefault="009C022A" w:rsidP="009C022A">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new ideas are 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that </w:t>
      </w:r>
      <w:r w:rsidRPr="00FC2CB1">
        <w:rPr>
          <w:rStyle w:val="StyleUnderline"/>
          <w:highlight w:val="cyan"/>
        </w:rPr>
        <w:t>innovation is the primary driver of rising standards of living over time</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2DF4937C" w14:textId="77777777" w:rsidR="009C022A" w:rsidRPr="00262ED8" w:rsidRDefault="009C022A" w:rsidP="009C022A">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innovation is lessened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1ACABA8A" w14:textId="77777777" w:rsidR="009C022A" w:rsidRPr="00262ED8" w:rsidRDefault="009C022A" w:rsidP="009C022A">
      <w:r w:rsidRPr="00FC2CB1">
        <w:rPr>
          <w:rStyle w:val="StyleUnderline"/>
          <w:highlight w:val="cyan"/>
        </w:rPr>
        <w:t>Competition</w:t>
      </w:r>
      <w:r w:rsidRPr="00262ED8">
        <w:rPr>
          <w:rStyle w:val="StyleUnderline"/>
        </w:rPr>
        <w:t xml:space="preserve"> policy seeks to </w:t>
      </w:r>
      <w:r w:rsidRPr="00FC2CB1">
        <w:rPr>
          <w:rStyle w:val="StyleUnderline"/>
          <w:highlight w:val="cyan"/>
        </w:rPr>
        <w:t>protect the competitive process by which disruptive firms challenge the status quo</w:t>
      </w:r>
      <w:r w:rsidRPr="00262ED8">
        <w:t xml:space="preserve">. </w:t>
      </w:r>
      <w:r w:rsidRPr="00FC2CB1">
        <w:rPr>
          <w:rStyle w:val="StyleUnderline"/>
          <w:highlight w:val="cyan"/>
        </w:rPr>
        <w:t>Competition</w:t>
      </w:r>
      <w:r w:rsidRPr="00262ED8">
        <w:rPr>
          <w:rStyle w:val="StyleUnderline"/>
        </w:rPr>
        <w:t xml:space="preserve"> policy </w:t>
      </w:r>
      <w:r w:rsidRPr="00FC2CB1">
        <w:rPr>
          <w:rStyle w:val="StyleUnderline"/>
          <w:highlight w:val="cyan"/>
        </w:rPr>
        <w:t xml:space="preserve">is </w:t>
      </w:r>
      <w:r w:rsidRPr="00FC2CB1">
        <w:rPr>
          <w:rStyle w:val="Emphasis"/>
          <w:highlight w:val="cyan"/>
        </w:rPr>
        <w:t>agnostic regarding the type of firm or the type of 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6E630657" w14:textId="77777777" w:rsidR="009C022A" w:rsidRPr="00262ED8" w:rsidRDefault="009C022A" w:rsidP="009C022A">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67F71903" w14:textId="77777777" w:rsidR="009C022A" w:rsidRPr="00262ED8" w:rsidRDefault="009C022A" w:rsidP="009C022A">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0D876707" w14:textId="77777777" w:rsidR="009C022A" w:rsidRPr="007F5A68" w:rsidRDefault="009C022A" w:rsidP="009C022A">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1E883057" w14:textId="77777777" w:rsidR="009C022A" w:rsidRDefault="009C022A" w:rsidP="009C022A">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69B3474E" w14:textId="77777777" w:rsidR="009C022A" w:rsidRPr="00CC6B9B" w:rsidRDefault="009C022A" w:rsidP="009C022A">
      <w:r w:rsidRPr="007F5A68">
        <w:t xml:space="preserve">David J. </w:t>
      </w:r>
      <w:r w:rsidRPr="007F5A68">
        <w:rPr>
          <w:rStyle w:val="Style13ptBold"/>
        </w:rPr>
        <w:t>Teece 18</w:t>
      </w:r>
      <w:r w:rsidRPr="007F5A68">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2" w:history="1">
        <w:r w:rsidRPr="007F5A68">
          <w:rPr>
            <w:rStyle w:val="Hyperlink"/>
          </w:rPr>
          <w:t>https://thehill.com/opinion/finance/409762-antitrust-laws-must-promote-the-true-driver-of-growth-innovation</w:t>
        </w:r>
      </w:hyperlink>
      <w:r w:rsidRPr="007F5A68">
        <w:t xml:space="preserve">. </w:t>
      </w:r>
    </w:p>
    <w:p w14:paraId="1DC3630A" w14:textId="77777777" w:rsidR="009C022A" w:rsidRPr="00CC6B9B" w:rsidRDefault="009C022A" w:rsidP="009C022A">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6BBB3918" w14:textId="77777777" w:rsidR="009C022A" w:rsidRDefault="009C022A" w:rsidP="009C022A">
      <w:r>
        <w:t xml:space="preserve">For years, </w:t>
      </w:r>
      <w:r w:rsidRPr="00D013CB">
        <w:rPr>
          <w:rStyle w:val="StyleUnderline"/>
        </w:rPr>
        <w:t>antitrust agencies have approached this goal by focusing on short-term, static competition, which emphasizes achieving low prices in the here and now.</w:t>
      </w:r>
    </w:p>
    <w:p w14:paraId="088A2BFB" w14:textId="77777777" w:rsidR="009C022A" w:rsidRDefault="009C022A" w:rsidP="009C022A">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37C60324" w14:textId="77777777" w:rsidR="009C022A" w:rsidRPr="00CC6B9B" w:rsidRDefault="009C022A" w:rsidP="009C022A">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FC2CB1">
        <w:rPr>
          <w:rStyle w:val="Emphasis"/>
          <w:highlight w:val="cyan"/>
        </w:rPr>
        <w:t>that 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42735671" w14:textId="77777777" w:rsidR="009C022A" w:rsidRDefault="009C022A" w:rsidP="009C022A">
      <w:r>
        <w:t xml:space="preserve">These </w:t>
      </w:r>
      <w:r w:rsidRPr="00FC2CB1">
        <w:rPr>
          <w:rStyle w:val="StyleUnderline"/>
          <w:highlight w:val="cyan"/>
        </w:rPr>
        <w:t>economists are calling for an antitrust framework that 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t>.</w:t>
      </w:r>
    </w:p>
    <w:p w14:paraId="5DC80923" w14:textId="77777777" w:rsidR="009C022A" w:rsidRPr="00CC6B9B" w:rsidRDefault="009C022A" w:rsidP="009C022A">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5E13669E" w14:textId="77777777" w:rsidR="009C022A" w:rsidRPr="00CC6B9B" w:rsidRDefault="009C022A" w:rsidP="009C022A">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2954B29C" w14:textId="77777777" w:rsidR="009C022A" w:rsidRDefault="009C022A" w:rsidP="009C022A">
      <w:r>
        <w:t>However, although antitrust agencies routinely claim to favor both innovation and competition, this has not always been the case.</w:t>
      </w:r>
    </w:p>
    <w:p w14:paraId="3154E423" w14:textId="77777777" w:rsidR="009C022A" w:rsidRDefault="009C022A" w:rsidP="009C022A">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20C0E7E9" w14:textId="77777777" w:rsidR="009C022A" w:rsidRDefault="009C022A" w:rsidP="009C022A">
      <w:r>
        <w:t>Royalties, in the short run, raise prices of licensed goods relative to the prices that would prevail absent payments.</w:t>
      </w:r>
    </w:p>
    <w:p w14:paraId="238D9D47" w14:textId="77777777" w:rsidR="009C022A" w:rsidRDefault="009C022A" w:rsidP="009C022A">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0AD77926" w14:textId="77777777" w:rsidR="009C022A" w:rsidRPr="00CC6B9B" w:rsidRDefault="009C022A" w:rsidP="009C022A">
      <w:pPr>
        <w:rPr>
          <w:u w:val="single"/>
        </w:rPr>
      </w:pPr>
      <w:r w:rsidRPr="00FC2CB1">
        <w:rPr>
          <w:rStyle w:val="StyleUnderline"/>
          <w:highlight w:val="cyan"/>
        </w:rPr>
        <w:t>This model produces a continuous cycle of innovation</w:t>
      </w:r>
      <w:r w:rsidRPr="00CC6B9B">
        <w:rPr>
          <w:rStyle w:val="StyleUnderline"/>
        </w:rPr>
        <w:t xml:space="preserve"> in which </w:t>
      </w:r>
      <w:r w:rsidRPr="00FC2CB1">
        <w:rPr>
          <w:rStyle w:val="StyleUnderline"/>
          <w:highlight w:val="cyan"/>
        </w:rPr>
        <w:t>innovators are properly incentivized to invent and reinvest their royalties into more R&amp;D</w:t>
      </w:r>
      <w:r w:rsidRPr="00CC6B9B">
        <w:rPr>
          <w:rStyle w:val="StyleUnderline"/>
        </w:rPr>
        <w:t xml:space="preserve">, which leads to new innovations and restarts the cycle.  </w:t>
      </w:r>
    </w:p>
    <w:p w14:paraId="074F5DCE" w14:textId="77777777" w:rsidR="009C022A" w:rsidRDefault="009C022A" w:rsidP="009C022A">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0ACE67C1" w14:textId="77777777" w:rsidR="009C022A" w:rsidRPr="00CC6B9B" w:rsidRDefault="009C022A" w:rsidP="009C022A">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2B6F0845" w14:textId="77777777" w:rsidR="009C022A" w:rsidRPr="00CC6B9B" w:rsidRDefault="009C022A" w:rsidP="009C022A">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5D9CF889" w14:textId="77777777" w:rsidR="009C022A" w:rsidRDefault="009C022A" w:rsidP="009C022A">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69F785D2" w14:textId="77777777" w:rsidR="009C022A" w:rsidRDefault="009C022A" w:rsidP="009C022A">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57D5B243" w14:textId="77777777" w:rsidR="009C022A" w:rsidRDefault="009C022A" w:rsidP="009C022A">
      <w:r>
        <w:t>For example, in his speech before the U.S. Embassy in Beijing, Delrahim invoked “promoting dynamic competition” as a normative goal of competition regulators.</w:t>
      </w:r>
    </w:p>
    <w:p w14:paraId="3C24A089" w14:textId="77777777" w:rsidR="009C022A" w:rsidRPr="00CC6B9B" w:rsidRDefault="009C022A" w:rsidP="009C022A">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642F8CB2" w14:textId="77777777" w:rsidR="009C022A" w:rsidRDefault="009C022A" w:rsidP="009C022A">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0F357C35" w14:textId="77777777" w:rsidR="009C022A" w:rsidRDefault="009C022A" w:rsidP="009C022A">
      <w:r>
        <w:t>In order to truly enhance consumer welfare over the long term, I hope the FTC soon will join hands with the DOJ and help move the United States toward a pro-innovation policy founded upon a dynamic competition paradigm.</w:t>
      </w:r>
    </w:p>
    <w:p w14:paraId="11EAB42E" w14:textId="77777777" w:rsidR="009C022A" w:rsidRDefault="009C022A" w:rsidP="009C022A">
      <w:r>
        <w:t xml:space="preserve">For over 30 years, a small group of economists has been calling for a pivot in antitrust in favor of dynamic over static competition. With Delrahim at the helm of the DOJ’s Antitrust Division, we may soon witness such a pivot. </w:t>
      </w:r>
    </w:p>
    <w:p w14:paraId="740F01A7" w14:textId="77777777" w:rsidR="009C022A" w:rsidRPr="00CC6B9B" w:rsidRDefault="009C022A" w:rsidP="009C022A">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7EBF65AA" w14:textId="77777777" w:rsidR="009C022A" w:rsidRPr="00CC6B9B" w:rsidRDefault="009C022A" w:rsidP="009C022A">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0FAC30A8" w14:textId="77777777" w:rsidR="009C022A" w:rsidRPr="009A3C5D" w:rsidRDefault="009C022A" w:rsidP="009C022A">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5BD36749" w14:textId="77777777" w:rsidR="009C022A" w:rsidRPr="004C4D77" w:rsidRDefault="009C022A" w:rsidP="009C022A">
      <w:r w:rsidRPr="004C4D77">
        <w:t xml:space="preserve">Philippe </w:t>
      </w:r>
      <w:r w:rsidRPr="004C4D77">
        <w:rPr>
          <w:rStyle w:val="Style13ptBold"/>
        </w:rPr>
        <w:t>Aghion</w:t>
      </w:r>
      <w:r w:rsidRPr="004C4D77">
        <w:t xml:space="preserve">, Céline </w:t>
      </w:r>
      <w:r w:rsidRPr="004C4D77">
        <w:rPr>
          <w:rStyle w:val="Style13ptBold"/>
        </w:rPr>
        <w:t>Antonin</w:t>
      </w:r>
      <w:r w:rsidRPr="004C4D77">
        <w:t xml:space="preserve">, </w:t>
      </w:r>
      <w:r w:rsidRPr="004C4D77">
        <w:rPr>
          <w:rStyle w:val="Style13ptBold"/>
        </w:rPr>
        <w:t>&amp;</w:t>
      </w:r>
      <w:r w:rsidRPr="004C4D77">
        <w:t xml:space="preserve"> Simon </w:t>
      </w:r>
      <w:r w:rsidRPr="004C4D77">
        <w:rPr>
          <w:rStyle w:val="Style13ptBold"/>
        </w:rPr>
        <w:t>Bunel 21</w:t>
      </w:r>
      <w:r w:rsidRPr="004C4D7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82E3595" w14:textId="77777777" w:rsidR="009C022A" w:rsidRDefault="009C022A" w:rsidP="009C022A">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and managing the economy by a central planning committee.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unnecessary to deprive society of the creativity, knowhow, and dynamism of entrepreneurs</w:t>
      </w:r>
      <w:r w:rsidRPr="00E307D9">
        <w:rPr>
          <w:rStyle w:val="StyleUnderline"/>
        </w:rPr>
        <w:t xml:space="preserve">. Under certain conditions, </w:t>
      </w:r>
      <w:r w:rsidRPr="00FC2CB1">
        <w:rPr>
          <w:rStyle w:val="StyleUnderline"/>
          <w:highlight w:val="cyan"/>
        </w:rPr>
        <w:t>entrepreneurial talent can be mobilized to serve the common good</w:t>
      </w:r>
      <w:r w:rsidRPr="00E307D9">
        <w:rPr>
          <w:rStyle w:val="StyleUnderline"/>
        </w:rPr>
        <w:t>.”</w:t>
      </w:r>
      <w:r>
        <w:t xml:space="preserve"> </w:t>
      </w:r>
      <w:r w:rsidRPr="00FC2CB1">
        <w:rPr>
          <w:rStyle w:val="StyleUnderline"/>
          <w:highlight w:val="cyan"/>
        </w:rPr>
        <w:t>A 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7FCA7BB4" w14:textId="77777777" w:rsidR="009C022A" w:rsidRPr="00865853" w:rsidRDefault="009C022A" w:rsidP="009C022A">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307D9">
        <w:rPr>
          <w:rStyle w:val="StyleUnderline"/>
        </w:rPr>
        <w:t>We have seen how</w:t>
      </w:r>
      <w:r w:rsidRPr="00E307D9">
        <w:t xml:space="preserve">, by </w:t>
      </w:r>
      <w:r w:rsidRPr="00FC2CB1">
        <w:rPr>
          <w:rStyle w:val="StyleUnderline"/>
          <w:highlight w:val="cyan"/>
        </w:rPr>
        <w:t>moving from laissez-faire capitalism</w:t>
      </w:r>
      <w:r w:rsidRPr="00E307D9">
        <w:rPr>
          <w:rStyle w:val="StyleUnderline"/>
        </w:rPr>
        <w:t xml:space="preserve">, with market forces given free rein, to </w:t>
      </w:r>
      <w:r w:rsidRPr="00FC2CB1">
        <w:rPr>
          <w:rStyle w:val="StyleUnderline"/>
          <w:highlight w:val="cyan"/>
        </w:rPr>
        <w:t>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15F89BC8" w14:textId="77777777" w:rsidR="009C022A" w:rsidRDefault="009C022A" w:rsidP="009C022A">
      <w:pPr>
        <w:pStyle w:val="Heading4"/>
      </w:pPr>
      <w:r>
        <w:t xml:space="preserve">Failure to sustain innovation leadership makes a China war </w:t>
      </w:r>
      <w:r w:rsidRPr="00403A64">
        <w:rPr>
          <w:u w:val="single"/>
        </w:rPr>
        <w:t>inevitable</w:t>
      </w:r>
      <w:r>
        <w:t>.</w:t>
      </w:r>
    </w:p>
    <w:p w14:paraId="7D7D1700" w14:textId="77777777" w:rsidR="009C022A" w:rsidRPr="00403A64" w:rsidRDefault="009C022A" w:rsidP="009C022A">
      <w:r w:rsidRPr="00403A64">
        <w:t xml:space="preserve">Hung </w:t>
      </w:r>
      <w:r w:rsidRPr="00403A64">
        <w:rPr>
          <w:rStyle w:val="Style13ptBold"/>
        </w:rPr>
        <w:t>Tran 21</w:t>
      </w:r>
      <w:r w:rsidRPr="00403A64">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3" w:history="1">
        <w:r w:rsidRPr="00403A64">
          <w:rPr>
            <w:rStyle w:val="Hyperlink"/>
          </w:rPr>
          <w:t>https://www.atlanticcouncil.org/blogs/new-atlanticist/is-the-us-china-strategic-competition-a-cold-war/</w:t>
        </w:r>
      </w:hyperlink>
      <w:r w:rsidRPr="00403A64">
        <w:t xml:space="preserve">. </w:t>
      </w:r>
    </w:p>
    <w:p w14:paraId="42E868EA" w14:textId="77777777" w:rsidR="009C022A" w:rsidRPr="00A87AC5" w:rsidRDefault="009C022A" w:rsidP="009C022A">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690DB40B" w14:textId="77777777" w:rsidR="009C022A" w:rsidRPr="00A87AC5" w:rsidRDefault="009C022A" w:rsidP="009C022A">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4DC0FE6F" w14:textId="77777777" w:rsidR="009C022A" w:rsidRPr="00A87AC5" w:rsidRDefault="009C022A" w:rsidP="009C022A">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7FEDCC80" w14:textId="77777777" w:rsidR="009C022A" w:rsidRDefault="009C022A" w:rsidP="009C022A">
      <w:r>
        <w:t>A balanced assessment</w:t>
      </w:r>
    </w:p>
    <w:p w14:paraId="60CB4515" w14:textId="77777777" w:rsidR="009C022A" w:rsidRPr="00A87AC5" w:rsidRDefault="009C022A" w:rsidP="009C022A">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712616C2" w14:textId="77777777" w:rsidR="009C022A" w:rsidRDefault="009C022A" w:rsidP="009C022A">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D441267" w14:textId="77777777" w:rsidR="009C022A" w:rsidRDefault="009C022A" w:rsidP="009C022A">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1782D210" w14:textId="77777777" w:rsidR="009C022A" w:rsidRDefault="009C022A" w:rsidP="009C022A">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10C15EB9" w14:textId="77777777" w:rsidR="009C022A" w:rsidRPr="00403A64" w:rsidRDefault="009C022A" w:rsidP="009C022A">
      <w:r w:rsidRPr="00403A64">
        <w:t xml:space="preserve">James </w:t>
      </w:r>
      <w:r w:rsidRPr="00403A64">
        <w:rPr>
          <w:rStyle w:val="Style13ptBold"/>
        </w:rPr>
        <w:t>Lewis 18</w:t>
      </w:r>
      <w:r w:rsidRPr="00403A64">
        <w:t xml:space="preserve">. Senior vice president at the Center for Strategic and International Studies. “Technological Competition and China.” </w:t>
      </w:r>
      <w:hyperlink r:id="rId14" w:history="1">
        <w:r w:rsidRPr="00403A64">
          <w:rPr>
            <w:rStyle w:val="Hyperlink"/>
          </w:rPr>
          <w:t>https://www.csis.org/analysis/technological-competition-and-china</w:t>
        </w:r>
      </w:hyperlink>
      <w:r w:rsidRPr="00403A64">
        <w:t xml:space="preserve">. </w:t>
      </w:r>
    </w:p>
    <w:p w14:paraId="655B8771" w14:textId="77777777" w:rsidR="009C022A" w:rsidRDefault="009C022A" w:rsidP="009C022A">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0367E8A6" w14:textId="77777777" w:rsidR="009C022A" w:rsidRDefault="009C022A" w:rsidP="009C022A">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4454DFAD" w14:textId="77777777" w:rsidR="009C022A" w:rsidRPr="00403A64" w:rsidRDefault="009C022A" w:rsidP="009C022A">
      <w:pPr>
        <w:rPr>
          <w:u w:val="single"/>
        </w:rPr>
      </w:pPr>
      <w:r w:rsidRPr="005D136E">
        <w:rPr>
          <w:rStyle w:val="StyleUnderline"/>
          <w:highlight w:val="cyan"/>
        </w:rPr>
        <w:t>Innovation has become a central element of its international influence</w:t>
      </w:r>
      <w:r>
        <w:t xml:space="preserve">. This is not new—the U.S.-Soviet space race was a contest of the ability of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0715D29B" w14:textId="77777777" w:rsidR="009C022A" w:rsidRPr="00A87AC5" w:rsidRDefault="009C022A" w:rsidP="009C022A">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6B3D4738" w14:textId="77777777" w:rsidR="009C022A" w:rsidRDefault="009C022A" w:rsidP="009C022A">
      <w:pPr>
        <w:pStyle w:val="Heading4"/>
      </w:pPr>
      <w:r>
        <w:t xml:space="preserve">That goes </w:t>
      </w:r>
      <w:r w:rsidRPr="00197E39">
        <w:rPr>
          <w:u w:val="single"/>
        </w:rPr>
        <w:t>nuclear</w:t>
      </w:r>
      <w:r>
        <w:t xml:space="preserve">. </w:t>
      </w:r>
    </w:p>
    <w:p w14:paraId="28E2110D" w14:textId="77777777" w:rsidR="009C022A" w:rsidRPr="00B93AD7" w:rsidRDefault="009C022A" w:rsidP="009C022A">
      <w:r w:rsidRPr="00B93AD7">
        <w:t xml:space="preserve">Graham </w:t>
      </w:r>
      <w:r w:rsidRPr="00B93AD7">
        <w:rPr>
          <w:rStyle w:val="Style13ptBold"/>
        </w:rPr>
        <w:t>Allison 17</w:t>
      </w:r>
      <w:r w:rsidRPr="00B93AD7">
        <w:t>. American political scientist and professor at the John F. Kennedy School of Government at Harvard. “Destined for War: Can America and China Escape Thucydides's Trap?” Scribe Publications Pty Limited.</w:t>
      </w:r>
    </w:p>
    <w:p w14:paraId="03B4F42C" w14:textId="77777777" w:rsidR="009C022A" w:rsidRPr="00EA703C" w:rsidRDefault="009C022A" w:rsidP="009C022A">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5007E44C" w14:textId="77777777" w:rsidR="009C022A" w:rsidRPr="00372829" w:rsidRDefault="009C022A" w:rsidP="009C022A">
      <w:pPr>
        <w:pStyle w:val="Heading4"/>
      </w:pPr>
      <w:r w:rsidRPr="00372829">
        <w:t>Extinction outweighs.</w:t>
      </w:r>
    </w:p>
    <w:p w14:paraId="59CE06CF" w14:textId="77777777" w:rsidR="009C022A" w:rsidRPr="00372829" w:rsidRDefault="009C022A" w:rsidP="009C022A">
      <w:r w:rsidRPr="00372829">
        <w:t xml:space="preserve">Seth D. </w:t>
      </w:r>
      <w:r w:rsidRPr="00372829">
        <w:rPr>
          <w:rStyle w:val="Style13ptBold"/>
        </w:rPr>
        <w:t>Baum &amp;</w:t>
      </w:r>
      <w:r w:rsidRPr="00372829">
        <w:t xml:space="preserve"> Anthony M. </w:t>
      </w:r>
      <w:r w:rsidRPr="00372829">
        <w:rPr>
          <w:rStyle w:val="Style13ptBold"/>
        </w:rPr>
        <w:t>Barrett 18</w:t>
      </w:r>
      <w:r w:rsidRPr="00372829">
        <w:t>. Global Catastrophic Risk Institute. 2018. “Global Catastrophes: The Most Extreme Risks.” Risk in Extreme Environments: Preparing, Avoiding, Mitigating, and Managing, edited by Vicki Bier, Routledge, pp. 174–184.</w:t>
      </w:r>
    </w:p>
    <w:p w14:paraId="4FE80CD0" w14:textId="77777777" w:rsidR="009C022A" w:rsidRDefault="009C022A" w:rsidP="009C022A">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w:t>
      </w:r>
    </w:p>
    <w:p w14:paraId="14406AB2" w14:textId="77777777" w:rsidR="009C022A" w:rsidRDefault="009C022A" w:rsidP="009C022A"/>
    <w:p w14:paraId="0649EE0F" w14:textId="77777777" w:rsidR="009C022A" w:rsidRDefault="009C022A" w:rsidP="009C022A"/>
    <w:p w14:paraId="5D3E5C30" w14:textId="77777777" w:rsidR="009C022A" w:rsidRDefault="009C022A" w:rsidP="009C022A"/>
    <w:p w14:paraId="3C6373C1" w14:textId="77777777" w:rsidR="009C022A" w:rsidRDefault="009C022A" w:rsidP="009C022A"/>
    <w:p w14:paraId="4E5C968B" w14:textId="77777777" w:rsidR="009C022A" w:rsidRDefault="009C022A" w:rsidP="009C022A"/>
    <w:p w14:paraId="51082DC2" w14:textId="42E4DDCE" w:rsidR="009C022A" w:rsidRDefault="009C022A" w:rsidP="009C022A">
      <w:r w:rsidRPr="00372829">
        <w:t xml:space="preserve">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A764F">
        <w:rPr>
          <w:rStyle w:val="StyleUnderline"/>
          <w:highlight w:val="cyan"/>
        </w:rPr>
        <w:t>While everyone has the right to their own views</w:t>
      </w:r>
      <w:r w:rsidRPr="00372829">
        <w:rPr>
          <w:rStyle w:val="StyleUnderline"/>
        </w:rPr>
        <w:t xml:space="preserve"> and feelings, we find that </w:t>
      </w:r>
      <w:r w:rsidRPr="00CA764F">
        <w:rPr>
          <w:rStyle w:val="StyleUnderline"/>
          <w:highlight w:val="cyan"/>
        </w:rPr>
        <w:t>the strongest arguments are for the widely held position that 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created equal”. </w:t>
      </w:r>
      <w:r w:rsidRPr="00CA764F">
        <w:rPr>
          <w:rStyle w:val="StyleUnderline"/>
          <w:highlight w:val="cyan"/>
        </w:rPr>
        <w:t>Philosophers speak of a</w:t>
      </w:r>
      <w:r w:rsidRPr="00372829">
        <w:rPr>
          <w:rStyle w:val="StyleUnderline"/>
        </w:rPr>
        <w:t xml:space="preserve">n agent-neutral, objective “view from nowhere” (Nagel 1986) or </w:t>
      </w:r>
      <w:r w:rsidRPr="00CA764F">
        <w:rPr>
          <w:rStyle w:val="StyleUnderline"/>
          <w:highlight w:val="cyan"/>
        </w:rPr>
        <w:t>a “veil of ignorance”</w:t>
      </w:r>
      <w:r w:rsidRPr="00372829">
        <w:rPr>
          <w:rStyle w:val="StyleUnderline"/>
        </w:rPr>
        <w:t xml:space="preserve"> (Rawls 1971) </w:t>
      </w:r>
      <w:r w:rsidRPr="00CA764F">
        <w:rPr>
          <w:rStyle w:val="StyleUnderline"/>
          <w:highlight w:val="cyan"/>
        </w:rPr>
        <w:t>in which each</w:t>
      </w:r>
      <w:r w:rsidRPr="00372829">
        <w:rPr>
          <w:rStyle w:val="StyleUnderline"/>
        </w:rPr>
        <w:t xml:space="preserve"> person </w:t>
      </w:r>
      <w:r w:rsidRPr="00CA764F">
        <w:rPr>
          <w:rStyle w:val="StyleUnderline"/>
          <w:highlight w:val="cyan"/>
        </w:rPr>
        <w:t>considers what is best for society irrespective of which member</w:t>
      </w:r>
      <w:r w:rsidRPr="00372829">
        <w:rPr>
          <w:rStyle w:val="StyleUnderline"/>
        </w:rPr>
        <w:t xml:space="preserve"> of society </w:t>
      </w:r>
      <w:r w:rsidRPr="00CA764F">
        <w:rPr>
          <w:rStyle w:val="StyleUnderline"/>
          <w:highlight w:val="cyan"/>
        </w:rPr>
        <w:t>they happen to be</w:t>
      </w:r>
      <w:r w:rsidRPr="00372829">
        <w:rPr>
          <w:rStyle w:val="StyleUnderline"/>
        </w:rPr>
        <w:t xml:space="preserve">. Such a perspective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372829">
        <w:t xml:space="preserve"> or a high degree of priority for GCR reduction efforts. </w:t>
      </w:r>
    </w:p>
    <w:p w14:paraId="76321D6F" w14:textId="4B8D4980" w:rsidR="009C022A" w:rsidRDefault="009C022A" w:rsidP="009C022A">
      <w:pPr>
        <w:pStyle w:val="Heading2"/>
      </w:pPr>
      <w:r>
        <w:t>2AC</w:t>
      </w:r>
    </w:p>
    <w:p w14:paraId="2A1DF154" w14:textId="77777777" w:rsidR="009C022A" w:rsidRDefault="009C022A" w:rsidP="009C022A">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59BFFDCE" w14:textId="77777777" w:rsidR="009C022A" w:rsidRPr="0043261D" w:rsidRDefault="009C022A" w:rsidP="009C022A">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5" w:history="1">
        <w:r w:rsidRPr="0043261D">
          <w:rPr>
            <w:rStyle w:val="Hyperlink"/>
          </w:rPr>
          <w:t>https://www.foreignaffairs.com/articles/united-states/2021-02-10/technology-innovation-wars</w:t>
        </w:r>
      </w:hyperlink>
      <w:r w:rsidRPr="0043261D">
        <w:t xml:space="preserve">. </w:t>
      </w:r>
    </w:p>
    <w:p w14:paraId="35789CF5" w14:textId="77777777" w:rsidR="009C022A" w:rsidRPr="0043261D" w:rsidRDefault="009C022A" w:rsidP="009C022A">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6F2A23AA" w14:textId="77777777" w:rsidR="009C022A" w:rsidRDefault="009C022A" w:rsidP="009C022A">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3EA72798" w14:textId="77777777" w:rsidR="009C022A" w:rsidRDefault="009C022A" w:rsidP="009C022A">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DA6CF5B" w14:textId="77777777" w:rsidR="009C022A" w:rsidRDefault="009C022A" w:rsidP="009C022A">
      <w:r>
        <w:t>AMERICA’S INNOVATION CHALLENGE</w:t>
      </w:r>
    </w:p>
    <w:p w14:paraId="736DA76E" w14:textId="77777777" w:rsidR="009C022A" w:rsidRDefault="009C022A" w:rsidP="009C022A">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0BD0AD7" w14:textId="77777777" w:rsidR="009C022A" w:rsidRDefault="009C022A" w:rsidP="009C022A">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7F55B8E3" w14:textId="77777777" w:rsidR="009C022A" w:rsidRDefault="009C022A" w:rsidP="009C022A">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16A2D40E" w14:textId="77777777" w:rsidR="009C022A" w:rsidRPr="0043261D" w:rsidRDefault="009C022A" w:rsidP="009C022A">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7FADCCA9" w14:textId="77777777" w:rsidR="009C022A" w:rsidRPr="0043261D" w:rsidRDefault="009C022A" w:rsidP="009C022A">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49917CB6" w14:textId="77777777" w:rsidR="009C022A" w:rsidRDefault="009C022A" w:rsidP="009C022A">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6D6A1BC5" w14:textId="77777777" w:rsidR="009C022A" w:rsidRDefault="009C022A" w:rsidP="009C022A">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1AB8439D" w14:textId="77777777" w:rsidR="009C022A" w:rsidRDefault="009C022A" w:rsidP="009C022A">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2A069901" w14:textId="77777777" w:rsidR="009C022A" w:rsidRDefault="009C022A" w:rsidP="009C022A">
      <w:r>
        <w:t>THE CHINESE JUGGERNAUT</w:t>
      </w:r>
    </w:p>
    <w:p w14:paraId="5A289354" w14:textId="77777777" w:rsidR="009C022A" w:rsidRPr="0043261D" w:rsidRDefault="009C022A" w:rsidP="009C022A">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61A8E0CB" w14:textId="77777777" w:rsidR="009C022A" w:rsidRDefault="009C022A" w:rsidP="009C022A">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26C4BF70" w14:textId="77777777" w:rsidR="009C022A" w:rsidRDefault="009C022A" w:rsidP="009C022A">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64F0F08B" w14:textId="77777777" w:rsidR="009C022A" w:rsidRDefault="009C022A" w:rsidP="009C022A">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0A4901EE" w14:textId="77777777" w:rsidR="009C022A" w:rsidRDefault="009C022A" w:rsidP="009C022A">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DDBBD7C" w14:textId="77777777" w:rsidR="009C022A" w:rsidRPr="0043261D" w:rsidRDefault="009C022A" w:rsidP="009C022A">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group—has broken ground on some 50 new laboratories abroad designed to help governments test for the virus. </w:t>
      </w:r>
      <w:r w:rsidRPr="0043261D">
        <w:rPr>
          <w:rStyle w:val="StyleUnderline"/>
        </w:rPr>
        <w:t>China</w:t>
      </w:r>
      <w:r>
        <w:t xml:space="preserve"> has legitimate reasons to build these labs, but it also </w:t>
      </w:r>
      <w:r w:rsidRPr="0043261D">
        <w:rPr>
          <w:rStyle w:val="StyleUnderline"/>
        </w:rPr>
        <w:t xml:space="preserve">has an </w:t>
      </w:r>
      <w:r w:rsidRPr="0027629F">
        <w:rPr>
          <w:rStyle w:val="StyleUnderline"/>
          <w:highlight w:val="cyan"/>
        </w:rPr>
        <w:t>ugly record of forcibly 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62011676" w14:textId="77777777" w:rsidR="009C022A" w:rsidRDefault="009C022A" w:rsidP="009C022A">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5EC79398" w14:textId="77777777" w:rsidR="009C022A" w:rsidRPr="0043261D" w:rsidRDefault="009C022A" w:rsidP="009C022A">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2976092F" w14:textId="77777777" w:rsidR="009C022A" w:rsidRDefault="009C022A" w:rsidP="009C022A">
      <w:r>
        <w:t>THINKING BIGGER</w:t>
      </w:r>
    </w:p>
    <w:p w14:paraId="304B172F" w14:textId="77777777" w:rsidR="009C022A" w:rsidRPr="0043261D" w:rsidRDefault="009C022A" w:rsidP="009C022A">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4BC52803" w14:textId="77777777" w:rsidR="009C022A" w:rsidRPr="0043261D" w:rsidRDefault="009C022A" w:rsidP="009C022A">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659CCEEF" w14:textId="77777777" w:rsidR="009C022A" w:rsidRDefault="009C022A" w:rsidP="009C022A">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4BBB8A7A" w14:textId="77777777" w:rsidR="009C022A" w:rsidRPr="0043261D" w:rsidRDefault="009C022A" w:rsidP="009C022A">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74BC5A7C" w14:textId="77777777" w:rsidR="009C022A" w:rsidRPr="0043261D" w:rsidRDefault="009C022A" w:rsidP="009C022A">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78E84406" w14:textId="77777777" w:rsidR="009C022A" w:rsidRPr="0043261D" w:rsidRDefault="009C022A" w:rsidP="009C022A">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0186997D" w14:textId="77777777" w:rsidR="009C022A" w:rsidRPr="0043261D" w:rsidRDefault="009C022A" w:rsidP="009C022A">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23BAF4E7" w14:textId="77777777" w:rsidR="009C022A" w:rsidRPr="0043261D" w:rsidRDefault="009C022A" w:rsidP="009C022A">
      <w:r w:rsidRPr="0043261D">
        <w:t>A MARKET MINDSET</w:t>
      </w:r>
    </w:p>
    <w:p w14:paraId="56520701" w14:textId="77777777" w:rsidR="009C022A" w:rsidRPr="0043261D" w:rsidRDefault="009C022A" w:rsidP="009C022A">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23E3827A" w14:textId="77777777" w:rsidR="009C022A" w:rsidRPr="0043261D" w:rsidRDefault="009C022A" w:rsidP="009C022A">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6A113AAA" w14:textId="77777777" w:rsidR="009C022A" w:rsidRPr="0043261D" w:rsidRDefault="009C022A" w:rsidP="009C022A">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32047C60" w14:textId="77777777" w:rsidR="009C022A" w:rsidRPr="0043261D" w:rsidRDefault="009C022A" w:rsidP="009C022A">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712448F0" w14:textId="77777777" w:rsidR="009C022A" w:rsidRPr="0043261D" w:rsidRDefault="009C022A" w:rsidP="009C022A">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180F05C4" w14:textId="77777777" w:rsidR="009C022A" w:rsidRPr="0043261D" w:rsidRDefault="009C022A" w:rsidP="009C022A">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135CFD4F" w14:textId="77777777" w:rsidR="009C022A" w:rsidRPr="0043261D" w:rsidRDefault="009C022A" w:rsidP="009C022A">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716E6FA7" w14:textId="77777777" w:rsidR="009C022A" w:rsidRPr="0043261D" w:rsidRDefault="009C022A" w:rsidP="009C022A">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34BE3D19" w14:textId="77777777" w:rsidR="009C022A" w:rsidRDefault="009C022A" w:rsidP="009C022A">
      <w:r>
        <w:t>INNOVATION EVER AFTER</w:t>
      </w:r>
    </w:p>
    <w:p w14:paraId="013AC36C" w14:textId="77777777" w:rsidR="009C022A" w:rsidRDefault="009C022A" w:rsidP="009C022A">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4667C9D2" w14:textId="77777777" w:rsidR="009C022A" w:rsidRDefault="009C022A" w:rsidP="009C022A">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24569EFC" w14:textId="77777777" w:rsidR="009C022A" w:rsidRDefault="009C022A" w:rsidP="009C022A">
      <w:pPr>
        <w:pStyle w:val="Heading3"/>
        <w:rPr>
          <w:rFonts w:asciiTheme="majorHAnsi" w:hAnsiTheme="majorHAnsi" w:cstheme="majorHAnsi"/>
        </w:rPr>
      </w:pPr>
    </w:p>
    <w:p w14:paraId="7BFD29F6" w14:textId="35AF6230" w:rsidR="009C022A" w:rsidRPr="00AE5A8F" w:rsidRDefault="009C022A" w:rsidP="009C022A">
      <w:pPr>
        <w:pStyle w:val="Heading3"/>
        <w:rPr>
          <w:rFonts w:asciiTheme="majorHAnsi" w:hAnsiTheme="majorHAnsi" w:cstheme="majorHAnsi"/>
        </w:rPr>
      </w:pPr>
      <w:r w:rsidRPr="00AE5A8F">
        <w:rPr>
          <w:rFonts w:asciiTheme="majorHAnsi" w:hAnsiTheme="majorHAnsi" w:cstheme="majorHAnsi"/>
        </w:rPr>
        <w:t xml:space="preserve">AT: K Prior---2AC </w:t>
      </w:r>
    </w:p>
    <w:p w14:paraId="3A3FB289" w14:textId="77777777" w:rsidR="009C022A" w:rsidRPr="00AE5A8F" w:rsidRDefault="009C022A" w:rsidP="009C022A">
      <w:pPr>
        <w:pStyle w:val="Heading4"/>
        <w:rPr>
          <w:rFonts w:asciiTheme="majorHAnsi" w:hAnsiTheme="majorHAnsi" w:cstheme="majorHAnsi"/>
        </w:rPr>
      </w:pPr>
      <w:r w:rsidRPr="00AE5A8F">
        <w:rPr>
          <w:rFonts w:asciiTheme="majorHAnsi" w:hAnsiTheme="majorHAnsi" w:cstheme="majorHAnsi"/>
        </w:rPr>
        <w:t xml:space="preserve">Capitalism is a </w:t>
      </w:r>
      <w:r w:rsidRPr="00AE5A8F">
        <w:rPr>
          <w:rFonts w:asciiTheme="majorHAnsi" w:hAnsiTheme="majorHAnsi" w:cstheme="majorHAnsi"/>
          <w:u w:val="single"/>
        </w:rPr>
        <w:t>tool</w:t>
      </w:r>
      <w:r w:rsidRPr="00AE5A8F">
        <w:rPr>
          <w:rFonts w:asciiTheme="majorHAnsi" w:hAnsiTheme="majorHAnsi" w:cstheme="majorHAnsi"/>
        </w:rPr>
        <w:t xml:space="preserve"> not </w:t>
      </w:r>
      <w:r w:rsidRPr="00AE5A8F">
        <w:rPr>
          <w:rFonts w:asciiTheme="majorHAnsi" w:hAnsiTheme="majorHAnsi" w:cstheme="majorHAnsi"/>
          <w:u w:val="single"/>
        </w:rPr>
        <w:t>morality</w:t>
      </w:r>
      <w:r w:rsidRPr="00AE5A8F">
        <w:rPr>
          <w:rFonts w:asciiTheme="majorHAnsi" w:hAnsiTheme="majorHAnsi" w:cstheme="majorHAnsi"/>
        </w:rPr>
        <w:t xml:space="preserve">. The only question is if the </w:t>
      </w:r>
      <w:r w:rsidRPr="00AE5A8F">
        <w:rPr>
          <w:rFonts w:asciiTheme="majorHAnsi" w:hAnsiTheme="majorHAnsi" w:cstheme="majorHAnsi"/>
          <w:u w:val="single"/>
        </w:rPr>
        <w:t>plan is effective</w:t>
      </w:r>
      <w:r w:rsidRPr="00AE5A8F">
        <w:rPr>
          <w:rFonts w:asciiTheme="majorHAnsi" w:hAnsiTheme="majorHAnsi" w:cstheme="majorHAnsi"/>
        </w:rPr>
        <w:t xml:space="preserve">. </w:t>
      </w:r>
    </w:p>
    <w:p w14:paraId="38B10876" w14:textId="77777777" w:rsidR="009C022A" w:rsidRPr="00AE5A8F" w:rsidRDefault="009C022A" w:rsidP="009C022A">
      <w:pPr>
        <w:rPr>
          <w:rFonts w:asciiTheme="majorHAnsi" w:hAnsiTheme="majorHAnsi" w:cstheme="majorHAnsi"/>
        </w:rPr>
      </w:pPr>
      <w:r w:rsidRPr="00AE5A8F">
        <w:rPr>
          <w:rFonts w:asciiTheme="majorHAnsi" w:hAnsiTheme="majorHAnsi" w:cstheme="majorHAnsi"/>
        </w:rPr>
        <w:t xml:space="preserve">Nathan </w:t>
      </w:r>
      <w:r w:rsidRPr="00AE5A8F">
        <w:rPr>
          <w:rStyle w:val="Style13ptBold"/>
          <w:rFonts w:asciiTheme="majorHAnsi" w:hAnsiTheme="majorHAnsi" w:cstheme="majorHAnsi"/>
        </w:rPr>
        <w:t>Hunt interviewing</w:t>
      </w:r>
      <w:r w:rsidRPr="00AE5A8F">
        <w:rPr>
          <w:rFonts w:asciiTheme="majorHAnsi" w:hAnsiTheme="majorHAnsi" w:cstheme="majorHAnsi"/>
        </w:rPr>
        <w:t xml:space="preserve"> Rebecca </w:t>
      </w:r>
      <w:r w:rsidRPr="00AE5A8F">
        <w:rPr>
          <w:rStyle w:val="Style13ptBold"/>
          <w:rFonts w:asciiTheme="majorHAnsi" w:hAnsiTheme="majorHAnsi" w:cstheme="majorHAnsi"/>
        </w:rPr>
        <w:t>Henderson 21</w:t>
      </w:r>
      <w:r w:rsidRPr="00AE5A8F">
        <w:rPr>
          <w:rFonts w:asciiTheme="majorHAnsi" w:hAnsiTheme="majorHAnsi" w:cstheme="majorHAnsi"/>
        </w:rPr>
        <w:t>. Henderson, University Professors at Harvard, a research fellow at the National Bureau of Economic Research, and a fellow of both the British Academy and the American Academy of Arts and Sciences. “The Essential Podcast, Episode 32: The Moral Argument for Change — Reimagining Capitalism in a World on Fire”. https://www.spglobal.com/en/research-insights/articles/the-essential-podcast-episode-32-the-moral-argument-for-change-reimagining-capitalism-in-a-world-on-fire</w:t>
      </w:r>
    </w:p>
    <w:p w14:paraId="7A9E76C6" w14:textId="77777777" w:rsidR="009C022A" w:rsidRPr="00AE5A8F" w:rsidRDefault="009C022A" w:rsidP="009C022A">
      <w:pPr>
        <w:rPr>
          <w:rStyle w:val="StyleUnderline"/>
          <w:rFonts w:asciiTheme="majorHAnsi" w:hAnsiTheme="majorHAnsi" w:cstheme="majorHAnsi"/>
        </w:rPr>
      </w:pPr>
      <w:r w:rsidRPr="00AE5A8F">
        <w:rPr>
          <w:rFonts w:asciiTheme="majorHAnsi" w:hAnsiTheme="majorHAnsi" w:cstheme="majorHAnsi"/>
          <w:sz w:val="16"/>
        </w:rPr>
        <w:t>Nathan Hunt: This goes to the heart of what I found both fascinating and challenging about your book, which is that so much seems to depend upon the actions of individuals. My concern is with the underlying structures that are inherent in the capitalist system</w:t>
      </w:r>
      <w:r w:rsidRPr="00AE5A8F">
        <w:rPr>
          <w:rStyle w:val="StyleUnderline"/>
          <w:rFonts w:asciiTheme="majorHAnsi" w:hAnsiTheme="majorHAnsi" w:cstheme="majorHAnsi"/>
        </w:rPr>
        <w:t>. The core question</w:t>
      </w:r>
      <w:r w:rsidRPr="00AE5A8F">
        <w:rPr>
          <w:rFonts w:asciiTheme="majorHAnsi" w:hAnsiTheme="majorHAnsi" w:cstheme="majorHAnsi"/>
          <w:sz w:val="16"/>
        </w:rPr>
        <w:t xml:space="preserve"> I have for you is, </w:t>
      </w:r>
      <w:r w:rsidRPr="00AE5A8F">
        <w:rPr>
          <w:rStyle w:val="StyleUnderline"/>
          <w:rFonts w:asciiTheme="majorHAnsi" w:hAnsiTheme="majorHAnsi" w:cstheme="majorHAnsi"/>
          <w:highlight w:val="cyan"/>
        </w:rPr>
        <w:t>do you think</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capitalism</w:t>
      </w:r>
      <w:r w:rsidRPr="00AE5A8F">
        <w:rPr>
          <w:rStyle w:val="StyleUnderline"/>
          <w:rFonts w:asciiTheme="majorHAnsi" w:hAnsiTheme="majorHAnsi" w:cstheme="majorHAnsi"/>
        </w:rPr>
        <w:t xml:space="preserve"> itself </w:t>
      </w:r>
      <w:r w:rsidRPr="00AE5A8F">
        <w:rPr>
          <w:rStyle w:val="StyleUnderline"/>
          <w:rFonts w:asciiTheme="majorHAnsi" w:hAnsiTheme="majorHAnsi" w:cstheme="majorHAnsi"/>
          <w:highlight w:val="cyan"/>
        </w:rPr>
        <w:t>is good</w:t>
      </w:r>
      <w:r w:rsidRPr="00AE5A8F">
        <w:rPr>
          <w:rStyle w:val="StyleUnderline"/>
          <w:rFonts w:asciiTheme="majorHAnsi" w:hAnsiTheme="majorHAnsi" w:cstheme="majorHAnsi"/>
        </w:rPr>
        <w:t xml:space="preserve"> or bad? Does it possess an inherent morality?</w:t>
      </w:r>
    </w:p>
    <w:p w14:paraId="2C3F76F4" w14:textId="77777777" w:rsidR="009C022A" w:rsidRDefault="009C022A" w:rsidP="009C022A">
      <w:pPr>
        <w:rPr>
          <w:rFonts w:asciiTheme="majorHAnsi" w:hAnsiTheme="majorHAnsi" w:cstheme="majorHAnsi"/>
          <w:sz w:val="16"/>
        </w:rPr>
      </w:pPr>
      <w:r w:rsidRPr="00AE5A8F">
        <w:rPr>
          <w:rFonts w:asciiTheme="majorHAnsi" w:hAnsiTheme="majorHAnsi" w:cstheme="majorHAnsi"/>
          <w:sz w:val="16"/>
        </w:rPr>
        <w:t xml:space="preserve">Rebecca Henderson: </w:t>
      </w:r>
      <w:r w:rsidRPr="00AE5A8F">
        <w:rPr>
          <w:rStyle w:val="Emphasis"/>
          <w:rFonts w:asciiTheme="majorHAnsi" w:hAnsiTheme="majorHAnsi" w:cstheme="majorHAnsi"/>
          <w:highlight w:val="cyan"/>
        </w:rPr>
        <w:t>No</w:t>
      </w:r>
      <w:r w:rsidRPr="00AE5A8F">
        <w:rPr>
          <w:rFonts w:asciiTheme="majorHAnsi" w:hAnsiTheme="majorHAnsi" w:cstheme="majorHAnsi"/>
          <w:sz w:val="16"/>
        </w:rPr>
        <w:t xml:space="preserve">, I do not think capitalism is inherently moral. </w:t>
      </w:r>
      <w:r w:rsidRPr="00AE5A8F">
        <w:rPr>
          <w:rStyle w:val="StyleUnderline"/>
          <w:rFonts w:asciiTheme="majorHAnsi" w:hAnsiTheme="majorHAnsi" w:cstheme="majorHAnsi"/>
        </w:rPr>
        <w:t>If we think of capitalism broadly as</w:t>
      </w:r>
      <w:r w:rsidRPr="00AE5A8F">
        <w:rPr>
          <w:rFonts w:asciiTheme="majorHAnsi" w:hAnsiTheme="majorHAnsi" w:cstheme="majorHAnsi"/>
          <w:sz w:val="16"/>
        </w:rPr>
        <w:t xml:space="preserve"> reliance on free markets, open </w:t>
      </w:r>
      <w:r w:rsidRPr="00AE5A8F">
        <w:rPr>
          <w:rStyle w:val="Emphasis"/>
          <w:rFonts w:asciiTheme="majorHAnsi" w:hAnsiTheme="majorHAnsi" w:cstheme="majorHAnsi"/>
          <w:highlight w:val="cyan"/>
        </w:rPr>
        <w:t>competition</w:t>
      </w:r>
      <w:r w:rsidRPr="00AE5A8F">
        <w:rPr>
          <w:rFonts w:asciiTheme="majorHAnsi" w:hAnsiTheme="majorHAnsi" w:cstheme="majorHAnsi"/>
          <w:sz w:val="16"/>
        </w:rPr>
        <w:t xml:space="preserve">, and the individual ownership of assets. And we could argue, but if we think of it as roughly that set of forces, </w:t>
      </w:r>
      <w:r w:rsidRPr="00AE5A8F">
        <w:rPr>
          <w:rStyle w:val="StyleUnderline"/>
          <w:rFonts w:asciiTheme="majorHAnsi" w:hAnsiTheme="majorHAnsi" w:cstheme="majorHAnsi"/>
        </w:rPr>
        <w:t>that</w:t>
      </w:r>
      <w:r w:rsidRPr="00AE5A8F">
        <w:rPr>
          <w:rFonts w:asciiTheme="majorHAnsi" w:hAnsiTheme="majorHAnsi" w:cstheme="majorHAnsi"/>
          <w:sz w:val="16"/>
        </w:rPr>
        <w:t xml:space="preserve"> coalition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can create </w:t>
      </w:r>
      <w:r w:rsidRPr="00AE5A8F">
        <w:rPr>
          <w:rStyle w:val="Emphasis"/>
          <w:rFonts w:asciiTheme="majorHAnsi" w:hAnsiTheme="majorHAnsi" w:cstheme="majorHAnsi"/>
          <w:highlight w:val="cyan"/>
        </w:rPr>
        <w:t xml:space="preserve">good </w:t>
      </w:r>
      <w:r w:rsidRPr="00AE5A8F">
        <w:rPr>
          <w:rStyle w:val="Emphasis"/>
          <w:rFonts w:asciiTheme="majorHAnsi" w:hAnsiTheme="majorHAnsi" w:cstheme="majorHAnsi"/>
        </w:rPr>
        <w:t xml:space="preserve">things </w:t>
      </w:r>
      <w:r w:rsidRPr="00AE5A8F">
        <w:rPr>
          <w:rStyle w:val="Emphasis"/>
          <w:rFonts w:asciiTheme="majorHAnsi" w:hAnsiTheme="majorHAnsi" w:cstheme="majorHAnsi"/>
          <w:highlight w:val="cyan"/>
        </w:rPr>
        <w:t xml:space="preserve">or bad </w:t>
      </w:r>
      <w:r w:rsidRPr="00AE5A8F">
        <w:rPr>
          <w:rStyle w:val="Emphasis"/>
          <w:rFonts w:asciiTheme="majorHAnsi" w:hAnsiTheme="majorHAnsi" w:cstheme="majorHAnsi"/>
        </w:rPr>
        <w:t>things</w:t>
      </w:r>
      <w:r w:rsidRPr="00AE5A8F">
        <w:rPr>
          <w:rFonts w:asciiTheme="majorHAnsi" w:hAnsiTheme="majorHAnsi" w:cstheme="majorHAnsi"/>
          <w:sz w:val="16"/>
        </w:rPr>
        <w:t xml:space="preserve">. Indeed, one of the central themes of the book is the idea that </w:t>
      </w:r>
      <w:r w:rsidRPr="00AE5A8F">
        <w:rPr>
          <w:rStyle w:val="StyleUnderline"/>
          <w:rFonts w:asciiTheme="majorHAnsi" w:hAnsiTheme="majorHAnsi" w:cstheme="majorHAnsi"/>
        </w:rPr>
        <w:t>if you don't have anything to balance</w:t>
      </w:r>
      <w:r w:rsidRPr="00AE5A8F">
        <w:rPr>
          <w:rFonts w:asciiTheme="majorHAnsi" w:hAnsiTheme="majorHAnsi" w:cstheme="majorHAnsi"/>
          <w:sz w:val="16"/>
        </w:rPr>
        <w:t xml:space="preserve">, the free market, </w:t>
      </w:r>
      <w:r w:rsidRPr="00AE5A8F">
        <w:rPr>
          <w:rStyle w:val="StyleUnderline"/>
          <w:rFonts w:asciiTheme="majorHAnsi" w:hAnsiTheme="majorHAnsi" w:cstheme="majorHAnsi"/>
        </w:rPr>
        <w:t>a free market unchecked is a very dangerous</w:t>
      </w:r>
      <w:r w:rsidRPr="00AE5A8F">
        <w:rPr>
          <w:rFonts w:asciiTheme="majorHAnsi" w:hAnsiTheme="majorHAnsi" w:cstheme="majorHAnsi"/>
          <w:sz w:val="16"/>
        </w:rPr>
        <w:t xml:space="preserve">, very dangerous thing. I mean, I sometimes use the image of tiger.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completely </w:t>
      </w:r>
      <w:r w:rsidRPr="00AE5A8F">
        <w:rPr>
          <w:rStyle w:val="StyleUnderline"/>
          <w:rFonts w:asciiTheme="majorHAnsi" w:hAnsiTheme="majorHAnsi" w:cstheme="majorHAnsi"/>
        </w:rPr>
        <w:t>unchecked</w:t>
      </w:r>
      <w:r w:rsidRPr="00AE5A8F">
        <w:rPr>
          <w:rFonts w:asciiTheme="majorHAnsi" w:hAnsiTheme="majorHAnsi" w:cstheme="majorHAnsi"/>
          <w:sz w:val="16"/>
        </w:rPr>
        <w:t xml:space="preserve"> and completely unbalanced, </w:t>
      </w:r>
      <w:r w:rsidRPr="00AE5A8F">
        <w:rPr>
          <w:rStyle w:val="StyleUnderline"/>
          <w:rFonts w:asciiTheme="majorHAnsi" w:hAnsiTheme="majorHAnsi" w:cstheme="majorHAnsi"/>
        </w:rPr>
        <w:t>is voracious</w:t>
      </w:r>
      <w:r w:rsidRPr="00AE5A8F">
        <w:rPr>
          <w:rFonts w:asciiTheme="majorHAnsi" w:hAnsiTheme="majorHAnsi" w:cstheme="majorHAnsi"/>
          <w:sz w:val="16"/>
        </w:rPr>
        <w:t xml:space="preserve">. If you tell people that there is no penalty for emitting greenhouse gases, you know, go ahead, burn all the coal burn, burn all the oil, oh yeah, thousands of people for hundreds of years will pay the cost of your doing that, but you know, that's not for you to worry about. People will do it. </w:t>
      </w:r>
      <w:r w:rsidRPr="00AE5A8F">
        <w:rPr>
          <w:rStyle w:val="StyleUnderline"/>
          <w:rFonts w:asciiTheme="majorHAnsi" w:hAnsiTheme="majorHAnsi" w:cstheme="majorHAnsi"/>
        </w:rPr>
        <w:t xml:space="preserve">People will burn the oil and coal and caused the climate crisis. So, </w:t>
      </w:r>
      <w:r w:rsidRPr="00AE5A8F">
        <w:rPr>
          <w:rStyle w:val="StyleUnderline"/>
          <w:rFonts w:asciiTheme="majorHAnsi" w:hAnsiTheme="majorHAnsi" w:cstheme="majorHAnsi"/>
          <w:highlight w:val="cyan"/>
        </w:rPr>
        <w:t xml:space="preserve">capitalism is not inherently good, but </w:t>
      </w:r>
      <w:r w:rsidRPr="00AE5A8F">
        <w:rPr>
          <w:rStyle w:val="Emphasis"/>
          <w:rFonts w:asciiTheme="majorHAnsi" w:hAnsiTheme="majorHAnsi" w:cstheme="majorHAnsi"/>
          <w:highlight w:val="cyan"/>
        </w:rPr>
        <w:t>it's not inherently bad either. It's a tool</w:t>
      </w:r>
      <w:r w:rsidRPr="00AE5A8F">
        <w:rPr>
          <w:rStyle w:val="StyleUnderline"/>
          <w:rFonts w:asciiTheme="majorHAnsi" w:hAnsiTheme="majorHAnsi" w:cstheme="majorHAnsi"/>
        </w:rPr>
        <w:t>. It's a tool for allocating resources</w:t>
      </w:r>
      <w:r w:rsidRPr="00AE5A8F">
        <w:rPr>
          <w:rFonts w:asciiTheme="majorHAnsi" w:hAnsiTheme="majorHAnsi" w:cstheme="majorHAnsi"/>
          <w:sz w:val="16"/>
        </w:rPr>
        <w:t xml:space="preserve"> for pulling people together </w:t>
      </w:r>
      <w:r w:rsidRPr="00AE5A8F">
        <w:rPr>
          <w:rStyle w:val="StyleUnderline"/>
          <w:rFonts w:asciiTheme="majorHAnsi" w:hAnsiTheme="majorHAnsi" w:cstheme="majorHAnsi"/>
        </w:rPr>
        <w:t>to solve problems</w:t>
      </w:r>
      <w:r w:rsidRPr="00AE5A8F">
        <w:rPr>
          <w:rFonts w:asciiTheme="majorHAnsi" w:hAnsiTheme="majorHAnsi" w:cstheme="majorHAnsi"/>
          <w:sz w:val="16"/>
        </w:rPr>
        <w:t xml:space="preserve">. And </w:t>
      </w:r>
      <w:r w:rsidRPr="00AE5A8F">
        <w:rPr>
          <w:rStyle w:val="StyleUnderline"/>
          <w:rFonts w:asciiTheme="majorHAnsi" w:hAnsiTheme="majorHAnsi" w:cstheme="majorHAnsi"/>
          <w:highlight w:val="cyan"/>
        </w:rPr>
        <w:t xml:space="preserve">when it's </w:t>
      </w:r>
      <w:r w:rsidRPr="00AE5A8F">
        <w:rPr>
          <w:rStyle w:val="Emphasis"/>
          <w:rFonts w:asciiTheme="majorHAnsi" w:hAnsiTheme="majorHAnsi" w:cstheme="majorHAnsi"/>
          <w:highlight w:val="cyan"/>
        </w:rPr>
        <w:t>aimed in the right direction</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 xml:space="preserve">constrained by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 xml:space="preserve">right </w:t>
      </w:r>
      <w:r w:rsidRPr="00AE5A8F">
        <w:rPr>
          <w:rStyle w:val="Emphasis"/>
          <w:rFonts w:asciiTheme="majorHAnsi" w:hAnsiTheme="majorHAnsi" w:cstheme="majorHAnsi"/>
        </w:rPr>
        <w:t xml:space="preserve">kinds of </w:t>
      </w:r>
      <w:r w:rsidRPr="00AE5A8F">
        <w:rPr>
          <w:rStyle w:val="Emphasis"/>
          <w:rFonts w:asciiTheme="majorHAnsi" w:hAnsiTheme="majorHAnsi" w:cstheme="majorHAnsi"/>
          <w:highlight w:val="cyan"/>
        </w:rPr>
        <w:t>guardrails</w:t>
      </w:r>
      <w:r w:rsidRPr="00AE5A8F">
        <w:rPr>
          <w:rStyle w:val="StyleUnderline"/>
          <w:rFonts w:asciiTheme="majorHAnsi" w:hAnsiTheme="majorHAnsi" w:cstheme="majorHAnsi"/>
          <w:highlight w:val="cyan"/>
        </w:rPr>
        <w:t xml:space="preserve">, it's </w:t>
      </w:r>
      <w:r w:rsidRPr="00AE5A8F">
        <w:rPr>
          <w:rStyle w:val="Emphasis"/>
          <w:rFonts w:asciiTheme="majorHAnsi" w:hAnsiTheme="majorHAnsi" w:cstheme="majorHAnsi"/>
          <w:highlight w:val="cyan"/>
        </w:rPr>
        <w:t>unbelievably good</w:t>
      </w:r>
      <w:r w:rsidRPr="00AE5A8F">
        <w:rPr>
          <w:rFonts w:asciiTheme="majorHAnsi" w:hAnsiTheme="majorHAnsi" w:cstheme="majorHAnsi"/>
          <w:sz w:val="16"/>
        </w:rPr>
        <w:t xml:space="preserve">. I mean, if you </w:t>
      </w:r>
      <w:r w:rsidRPr="00AE5A8F">
        <w:rPr>
          <w:rStyle w:val="StyleUnderline"/>
          <w:rFonts w:asciiTheme="majorHAnsi" w:hAnsiTheme="majorHAnsi" w:cstheme="majorHAnsi"/>
        </w:rPr>
        <w:t>look at the lives we lead compared to our grandparents</w:t>
      </w:r>
      <w:r w:rsidRPr="00AE5A8F">
        <w:rPr>
          <w:rFonts w:asciiTheme="majorHAnsi" w:hAnsiTheme="majorHAnsi" w:cstheme="majorHAnsi"/>
          <w:sz w:val="16"/>
        </w:rPr>
        <w:t xml:space="preserve"> or our grandparents, parents. </w:t>
      </w:r>
      <w:r w:rsidRPr="00AE5A8F">
        <w:rPr>
          <w:rStyle w:val="StyleUnderline"/>
          <w:rFonts w:asciiTheme="majorHAnsi" w:hAnsiTheme="majorHAnsi" w:cstheme="majorHAnsi"/>
          <w:highlight w:val="cyan"/>
        </w:rPr>
        <w:t xml:space="preserve">We've seen </w:t>
      </w:r>
      <w:r w:rsidRPr="00AE5A8F">
        <w:rPr>
          <w:rStyle w:val="Emphasis"/>
          <w:rFonts w:asciiTheme="majorHAnsi" w:hAnsiTheme="majorHAnsi" w:cstheme="majorHAnsi"/>
          <w:highlight w:val="cyan"/>
        </w:rPr>
        <w:t>unimagined prosperity</w:t>
      </w:r>
      <w:r w:rsidRPr="00AE5A8F">
        <w:rPr>
          <w:rFonts w:asciiTheme="majorHAnsi" w:hAnsiTheme="majorHAnsi" w:cstheme="majorHAnsi"/>
          <w:sz w:val="16"/>
        </w:rPr>
        <w:t xml:space="preserve">. I mean, </w:t>
      </w:r>
      <w:r w:rsidRPr="00AE5A8F">
        <w:rPr>
          <w:rStyle w:val="StyleUnderline"/>
          <w:rFonts w:asciiTheme="majorHAnsi" w:hAnsiTheme="majorHAnsi" w:cstheme="majorHAnsi"/>
        </w:rPr>
        <w:t>the human race so much richer and better off than it was</w:t>
      </w:r>
      <w:r w:rsidRPr="00AE5A8F">
        <w:rPr>
          <w:rFonts w:asciiTheme="majorHAnsi" w:hAnsiTheme="majorHAnsi" w:cstheme="majorHAnsi"/>
          <w:sz w:val="16"/>
        </w:rPr>
        <w:t xml:space="preserve">, you know, just 50 let alone </w:t>
      </w:r>
      <w:r w:rsidRPr="00AE5A8F">
        <w:rPr>
          <w:rStyle w:val="StyleUnderline"/>
          <w:rFonts w:asciiTheme="majorHAnsi" w:hAnsiTheme="majorHAnsi" w:cstheme="majorHAnsi"/>
        </w:rPr>
        <w:t>a hundred years ago. The thing about capitalism</w:t>
      </w:r>
      <w:r w:rsidRPr="00AE5A8F">
        <w:rPr>
          <w:rFonts w:asciiTheme="majorHAnsi" w:hAnsiTheme="majorHAnsi" w:cstheme="majorHAnsi"/>
          <w:sz w:val="16"/>
        </w:rPr>
        <w:t xml:space="preserve">, I think, </w:t>
      </w:r>
      <w:r w:rsidRPr="00AE5A8F">
        <w:rPr>
          <w:rStyle w:val="StyleUnderline"/>
          <w:rFonts w:asciiTheme="majorHAnsi" w:hAnsiTheme="majorHAnsi" w:cstheme="majorHAnsi"/>
        </w:rPr>
        <w:t>is it has to be in balance</w:t>
      </w:r>
      <w:r w:rsidRPr="00AE5A8F">
        <w:rPr>
          <w:rFonts w:asciiTheme="majorHAnsi" w:hAnsiTheme="majorHAnsi" w:cstheme="majorHAnsi"/>
          <w:sz w:val="16"/>
        </w:rPr>
        <w:t xml:space="preserve"> with the rest of society, with government, with civil society and </w:t>
      </w:r>
      <w:r w:rsidRPr="00AE5A8F">
        <w:rPr>
          <w:rStyle w:val="StyleUnderline"/>
          <w:rFonts w:asciiTheme="majorHAnsi" w:hAnsiTheme="majorHAnsi" w:cstheme="majorHAnsi"/>
        </w:rPr>
        <w:t xml:space="preserve">we have to remember that </w:t>
      </w:r>
      <w:r w:rsidRPr="00AE5A8F">
        <w:rPr>
          <w:rStyle w:val="Emphasis"/>
          <w:rFonts w:asciiTheme="majorHAnsi" w:hAnsiTheme="majorHAnsi" w:cstheme="majorHAnsi"/>
        </w:rPr>
        <w:t>as a tool</w:t>
      </w:r>
      <w:r w:rsidRPr="00AE5A8F">
        <w:rPr>
          <w:rStyle w:val="StyleUnderline"/>
          <w:rFonts w:asciiTheme="majorHAnsi" w:hAnsiTheme="majorHAnsi" w:cstheme="majorHAnsi"/>
        </w:rPr>
        <w:t>, its original purpose was the creation of prosperity</w:t>
      </w:r>
      <w:r w:rsidRPr="00AE5A8F">
        <w:rPr>
          <w:rFonts w:asciiTheme="majorHAnsi" w:hAnsiTheme="majorHAnsi" w:cstheme="majorHAnsi"/>
          <w:sz w:val="16"/>
        </w:rPr>
        <w:t xml:space="preserve"> and possibly individual freedom that </w:t>
      </w:r>
      <w:r w:rsidRPr="00AE5A8F">
        <w:rPr>
          <w:rStyle w:val="StyleUnderline"/>
          <w:rFonts w:asciiTheme="majorHAnsi" w:hAnsiTheme="majorHAnsi" w:cstheme="majorHAnsi"/>
        </w:rPr>
        <w:t xml:space="preserve">before capitalism, we had </w:t>
      </w:r>
      <w:r w:rsidRPr="00AE5A8F">
        <w:rPr>
          <w:rStyle w:val="Emphasis"/>
          <w:rFonts w:asciiTheme="majorHAnsi" w:hAnsiTheme="majorHAnsi" w:cstheme="majorHAnsi"/>
        </w:rPr>
        <w:t>feudalism</w:t>
      </w:r>
      <w:r w:rsidRPr="00AE5A8F">
        <w:rPr>
          <w:rFonts w:asciiTheme="majorHAnsi" w:hAnsiTheme="majorHAnsi" w:cstheme="majorHAnsi"/>
          <w:sz w:val="16"/>
        </w:rPr>
        <w:t xml:space="preserve">, you know, you work for the local guy and that's your choice and they control most of economic life and in that context, </w:t>
      </w:r>
      <w:r w:rsidRPr="00AE5A8F">
        <w:rPr>
          <w:rStyle w:val="StyleUnderline"/>
          <w:rFonts w:asciiTheme="majorHAnsi" w:hAnsiTheme="majorHAnsi" w:cstheme="majorHAnsi"/>
          <w:highlight w:val="cyan"/>
        </w:rPr>
        <w:t xml:space="preserve">capitalism is an </w:t>
      </w:r>
      <w:r w:rsidRPr="00AE5A8F">
        <w:rPr>
          <w:rStyle w:val="Emphasis"/>
          <w:rFonts w:asciiTheme="majorHAnsi" w:hAnsiTheme="majorHAnsi" w:cstheme="majorHAnsi"/>
          <w:highlight w:val="cyan"/>
        </w:rPr>
        <w:t>incredible</w:t>
      </w:r>
      <w:r w:rsidRPr="00AE5A8F">
        <w:rPr>
          <w:rFonts w:asciiTheme="majorHAnsi" w:hAnsiTheme="majorHAnsi" w:cstheme="majorHAnsi"/>
          <w:sz w:val="16"/>
        </w:rPr>
        <w:t xml:space="preserve">, both </w:t>
      </w:r>
      <w:r w:rsidRPr="00AE5A8F">
        <w:rPr>
          <w:rStyle w:val="Emphasis"/>
          <w:rFonts w:asciiTheme="majorHAnsi" w:hAnsiTheme="majorHAnsi" w:cstheme="majorHAnsi"/>
          <w:highlight w:val="cyan"/>
        </w:rPr>
        <w:t>liberation of human potential</w:t>
      </w:r>
      <w:r w:rsidRPr="00AE5A8F">
        <w:rPr>
          <w:rStyle w:val="Emphasis"/>
          <w:rFonts w:asciiTheme="majorHAnsi" w:hAnsiTheme="majorHAnsi" w:cstheme="majorHAnsi"/>
        </w:rPr>
        <w:t xml:space="preserve"> and creation of real opportunity</w:t>
      </w:r>
      <w:r w:rsidRPr="00AE5A8F">
        <w:rPr>
          <w:rStyle w:val="StyleUnderline"/>
          <w:rFonts w:asciiTheme="majorHAnsi" w:hAnsiTheme="majorHAnsi" w:cstheme="majorHAnsi"/>
        </w:rPr>
        <w:t>, when the rules are right</w:t>
      </w:r>
      <w:r w:rsidRPr="00AE5A8F">
        <w:rPr>
          <w:rFonts w:asciiTheme="majorHAnsi" w:hAnsiTheme="majorHAnsi" w:cstheme="majorHAnsi"/>
          <w:sz w:val="16"/>
        </w:rPr>
        <w:t xml:space="preserve">. We say, hey, you know, I've said often in public, I'm a huge fan of capitalism and it's true. But </w:t>
      </w:r>
      <w:r w:rsidRPr="00AE5A8F">
        <w:rPr>
          <w:rStyle w:val="StyleUnderline"/>
          <w:rFonts w:asciiTheme="majorHAnsi" w:hAnsiTheme="majorHAnsi" w:cstheme="majorHAnsi"/>
        </w:rPr>
        <w:t xml:space="preserve">I'm a huge fan of capitalism </w:t>
      </w:r>
      <w:r w:rsidRPr="00AE5A8F">
        <w:rPr>
          <w:rStyle w:val="Emphasis"/>
          <w:rFonts w:asciiTheme="majorHAnsi" w:hAnsiTheme="majorHAnsi" w:cstheme="majorHAnsi"/>
        </w:rPr>
        <w:t>with the right construct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original construct was creating freedom and prosperity</w:t>
      </w:r>
      <w:r w:rsidRPr="00AE5A8F">
        <w:rPr>
          <w:rFonts w:asciiTheme="majorHAnsi" w:hAnsiTheme="majorHAnsi" w:cstheme="majorHAnsi"/>
          <w:sz w:val="16"/>
        </w:rPr>
        <w:t>. I mean, Charles Taylor was a Catholic scholar who invented the idea that capitalism was born in a cradle of Christianity, that it was assumed it would be constrained by real moral values and society with its own goals and aims. And that as we, as a society has become less overtly religious, those constraints have sort of crumbled away and we need to rebuild the kinds of constraints that will make capitalism a good tool for us.</w:t>
      </w:r>
    </w:p>
    <w:p w14:paraId="29B67DCC" w14:textId="77777777" w:rsidR="009C022A" w:rsidRPr="001A2528" w:rsidRDefault="009C022A" w:rsidP="009C022A">
      <w:pPr>
        <w:pStyle w:val="Heading3"/>
        <w:rPr>
          <w:rFonts w:asciiTheme="majorHAnsi" w:hAnsiTheme="majorHAnsi" w:cstheme="majorHAnsi"/>
        </w:rPr>
      </w:pPr>
      <w:r w:rsidRPr="001A2528">
        <w:rPr>
          <w:rFonts w:asciiTheme="majorHAnsi" w:hAnsiTheme="majorHAnsi" w:cstheme="majorHAnsi"/>
        </w:rPr>
        <w:t>AT: Omolade/Nuclear Fears = White</w:t>
      </w:r>
    </w:p>
    <w:p w14:paraId="5904C690"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1 – </w:t>
      </w:r>
      <w:bookmarkStart w:id="0" w:name="_Hlk82885456"/>
      <w:r w:rsidRPr="001A2528">
        <w:rPr>
          <w:rFonts w:asciiTheme="majorHAnsi" w:hAnsiTheme="majorHAnsi" w:cstheme="majorHAnsi"/>
        </w:rPr>
        <w:t xml:space="preserve">Biological death </w:t>
      </w:r>
      <w:r w:rsidRPr="001A2528">
        <w:rPr>
          <w:rFonts w:asciiTheme="majorHAnsi" w:hAnsiTheme="majorHAnsi" w:cstheme="majorHAnsi"/>
          <w:u w:val="single"/>
        </w:rPr>
        <w:t>matters</w:t>
      </w:r>
      <w:r w:rsidRPr="001A2528">
        <w:rPr>
          <w:rFonts w:asciiTheme="majorHAnsi" w:hAnsiTheme="majorHAnsi" w:cstheme="majorHAnsi"/>
        </w:rPr>
        <w:t xml:space="preserve">. it’s a </w:t>
      </w:r>
      <w:r w:rsidRPr="001A2528">
        <w:rPr>
          <w:rFonts w:asciiTheme="majorHAnsi" w:hAnsiTheme="majorHAnsi" w:cstheme="majorHAnsi"/>
          <w:u w:val="single"/>
        </w:rPr>
        <w:t>pre-condition</w:t>
      </w:r>
      <w:r w:rsidRPr="001A2528">
        <w:rPr>
          <w:rFonts w:asciiTheme="majorHAnsi" w:hAnsiTheme="majorHAnsi" w:cstheme="majorHAnsi"/>
        </w:rPr>
        <w:t xml:space="preserve"> to </w:t>
      </w:r>
      <w:r w:rsidRPr="001A2528">
        <w:rPr>
          <w:rFonts w:asciiTheme="majorHAnsi" w:hAnsiTheme="majorHAnsi" w:cstheme="majorHAnsi"/>
          <w:u w:val="single"/>
        </w:rPr>
        <w:t>any value</w:t>
      </w:r>
      <w:r w:rsidRPr="001A2528">
        <w:rPr>
          <w:rFonts w:asciiTheme="majorHAnsi" w:hAnsiTheme="majorHAnsi" w:cstheme="majorHAnsi"/>
        </w:rPr>
        <w:t xml:space="preserve"> because people </w:t>
      </w:r>
      <w:r w:rsidRPr="001A2528">
        <w:rPr>
          <w:rFonts w:asciiTheme="majorHAnsi" w:hAnsiTheme="majorHAnsi" w:cstheme="majorHAnsi"/>
          <w:u w:val="single"/>
        </w:rPr>
        <w:t>express meaning</w:t>
      </w:r>
      <w:r w:rsidRPr="001A2528">
        <w:rPr>
          <w:rFonts w:asciiTheme="majorHAnsi" w:hAnsiTheme="majorHAnsi" w:cstheme="majorHAnsi"/>
        </w:rPr>
        <w:t xml:space="preserve"> through their agency, but </w:t>
      </w:r>
      <w:r w:rsidRPr="001A2528">
        <w:rPr>
          <w:rFonts w:asciiTheme="majorHAnsi" w:hAnsiTheme="majorHAnsi" w:cstheme="majorHAnsi"/>
          <w:u w:val="single"/>
        </w:rPr>
        <w:t>all consciousness</w:t>
      </w:r>
      <w:r w:rsidRPr="001A2528">
        <w:rPr>
          <w:rFonts w:asciiTheme="majorHAnsi" w:hAnsiTheme="majorHAnsi" w:cstheme="majorHAnsi"/>
        </w:rPr>
        <w:t xml:space="preserve"> evaporates when </w:t>
      </w:r>
      <w:r w:rsidRPr="001A2528">
        <w:rPr>
          <w:rFonts w:asciiTheme="majorHAnsi" w:hAnsiTheme="majorHAnsi" w:cstheme="majorHAnsi"/>
          <w:u w:val="single"/>
        </w:rPr>
        <w:t>razed by nuclear war</w:t>
      </w:r>
      <w:r w:rsidRPr="001A2528">
        <w:rPr>
          <w:rFonts w:asciiTheme="majorHAnsi" w:hAnsiTheme="majorHAnsi" w:cstheme="majorHAnsi"/>
        </w:rPr>
        <w:t xml:space="preserve">. Even </w:t>
      </w:r>
      <w:r w:rsidRPr="001A2528">
        <w:rPr>
          <w:rFonts w:asciiTheme="majorHAnsi" w:hAnsiTheme="majorHAnsi" w:cstheme="majorHAnsi"/>
          <w:u w:val="single"/>
        </w:rPr>
        <w:t>their link arguments</w:t>
      </w:r>
      <w:r w:rsidRPr="001A2528">
        <w:rPr>
          <w:rFonts w:asciiTheme="majorHAnsi" w:hAnsiTheme="majorHAnsi" w:cstheme="majorHAnsi"/>
        </w:rPr>
        <w:t xml:space="preserve"> describe instances of </w:t>
      </w:r>
      <w:r w:rsidRPr="001A2528">
        <w:rPr>
          <w:rFonts w:asciiTheme="majorHAnsi" w:hAnsiTheme="majorHAnsi" w:cstheme="majorHAnsi"/>
          <w:u w:val="single"/>
        </w:rPr>
        <w:t>physical violence</w:t>
      </w:r>
      <w:r w:rsidRPr="001A2528">
        <w:rPr>
          <w:rFonts w:asciiTheme="majorHAnsi" w:hAnsiTheme="majorHAnsi" w:cstheme="majorHAnsi"/>
        </w:rPr>
        <w:t xml:space="preserve"> which prove death is a valuable register to preserve. </w:t>
      </w:r>
      <w:bookmarkEnd w:id="0"/>
    </w:p>
    <w:p w14:paraId="274258C8" w14:textId="77777777" w:rsidR="009C022A" w:rsidRPr="001A2528" w:rsidRDefault="009C022A" w:rsidP="009C022A">
      <w:pPr>
        <w:rPr>
          <w:rFonts w:asciiTheme="majorHAnsi" w:hAnsiTheme="majorHAnsi" w:cstheme="majorHAnsi"/>
        </w:rPr>
      </w:pPr>
    </w:p>
    <w:p w14:paraId="3754BBA9"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2 – Don’t </w:t>
      </w:r>
      <w:r w:rsidRPr="001A2528">
        <w:rPr>
          <w:rFonts w:asciiTheme="majorHAnsi" w:hAnsiTheme="majorHAnsi" w:cstheme="majorHAnsi"/>
          <w:u w:val="single"/>
        </w:rPr>
        <w:t>whitewash</w:t>
      </w:r>
      <w:r w:rsidRPr="001A2528">
        <w:rPr>
          <w:rFonts w:asciiTheme="majorHAnsi" w:hAnsiTheme="majorHAnsi" w:cstheme="majorHAnsi"/>
        </w:rPr>
        <w:t xml:space="preserve"> nuke war. Nuclear strikes target </w:t>
      </w:r>
      <w:r w:rsidRPr="001A2528">
        <w:rPr>
          <w:rFonts w:asciiTheme="majorHAnsi" w:hAnsiTheme="majorHAnsi" w:cstheme="majorHAnsi"/>
          <w:u w:val="single"/>
        </w:rPr>
        <w:t>urban centers</w:t>
      </w:r>
      <w:r w:rsidRPr="001A2528">
        <w:rPr>
          <w:rFonts w:asciiTheme="majorHAnsi" w:hAnsiTheme="majorHAnsi" w:cstheme="majorHAnsi"/>
        </w:rPr>
        <w:t xml:space="preserve"> which </w:t>
      </w:r>
      <w:r w:rsidRPr="001A2528">
        <w:rPr>
          <w:rFonts w:asciiTheme="majorHAnsi" w:hAnsiTheme="majorHAnsi" w:cstheme="majorHAnsi"/>
          <w:u w:val="single"/>
        </w:rPr>
        <w:t>necessitates</w:t>
      </w:r>
      <w:r w:rsidRPr="001A2528">
        <w:rPr>
          <w:rFonts w:asciiTheme="majorHAnsi" w:hAnsiTheme="majorHAnsi" w:cstheme="majorHAnsi"/>
        </w:rPr>
        <w:t xml:space="preserve"> acknowledging their risk. </w:t>
      </w:r>
    </w:p>
    <w:p w14:paraId="48B0156A" w14:textId="77777777" w:rsidR="009C022A" w:rsidRPr="001A2528" w:rsidRDefault="009C022A" w:rsidP="009C022A">
      <w:pPr>
        <w:rPr>
          <w:rFonts w:asciiTheme="majorHAnsi" w:hAnsiTheme="majorHAnsi" w:cstheme="majorHAnsi"/>
        </w:rPr>
      </w:pPr>
      <w:r w:rsidRPr="001A2528">
        <w:rPr>
          <w:rStyle w:val="Style13ptBold"/>
          <w:rFonts w:asciiTheme="majorHAnsi" w:hAnsiTheme="majorHAnsi" w:cstheme="majorHAnsi"/>
        </w:rPr>
        <w:t>Thompson 18</w:t>
      </w:r>
      <w:r w:rsidRPr="001A2528">
        <w:rPr>
          <w:rFonts w:asciiTheme="majorHAnsi" w:hAnsiTheme="majorHAnsi" w:cstheme="majorHAnsi"/>
        </w:rPr>
        <w:t xml:space="preserve"> – (Nicole Akoukou Thompson. Chicago-based creative writer. 4-6-2018. "Why I will not allow the fear of a nuclear attack to be white-washed." RaceBaitR. http://racebaitr.com/2018/04/06/2087/#)</w:t>
      </w:r>
    </w:p>
    <w:p w14:paraId="2632673D" w14:textId="77777777" w:rsidR="009C022A" w:rsidRPr="001A2528" w:rsidRDefault="009C022A" w:rsidP="009C022A">
      <w:pPr>
        <w:rPr>
          <w:rFonts w:asciiTheme="majorHAnsi" w:hAnsiTheme="majorHAnsi" w:cstheme="majorHAnsi"/>
          <w:u w:val="single"/>
        </w:rPr>
      </w:pPr>
      <w:r w:rsidRPr="001A2528">
        <w:rPr>
          <w:rStyle w:val="StyleUnderline"/>
          <w:rFonts w:asciiTheme="majorHAnsi" w:hAnsiTheme="majorHAnsi" w:cstheme="majorHAnsi"/>
        </w:rPr>
        <w:t>I couldn’t spare empathy for a white</w:t>
      </w:r>
      <w:r w:rsidRPr="001A2528">
        <w:rPr>
          <w:rFonts w:asciiTheme="majorHAnsi" w:hAnsiTheme="majorHAnsi" w:cstheme="majorHAnsi"/>
          <w:sz w:val="16"/>
        </w:rPr>
        <w:t xml:space="preserve"> woman </w:t>
      </w:r>
      <w:r w:rsidRPr="001A2528">
        <w:rPr>
          <w:rStyle w:val="StyleUnderline"/>
          <w:rFonts w:asciiTheme="majorHAnsi" w:hAnsiTheme="majorHAnsi" w:cstheme="majorHAnsi"/>
        </w:rPr>
        <w:t xml:space="preserve">whose biggest fear was something that hadn’t happened yet and might not. Meanwhile, my </w:t>
      </w:r>
      <w:r w:rsidRPr="001A2528">
        <w:rPr>
          <w:rStyle w:val="StyleUnderline"/>
          <w:rFonts w:asciiTheme="majorHAnsi" w:hAnsiTheme="majorHAnsi" w:cstheme="majorHAnsi"/>
          <w:highlight w:val="cyan"/>
        </w:rPr>
        <w:t>most significant fears were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in motion</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women and men dying in cells</w:t>
      </w:r>
      <w:r w:rsidRPr="001A2528">
        <w:rPr>
          <w:rFonts w:asciiTheme="majorHAnsi" w:hAnsiTheme="majorHAnsi" w:cstheme="majorHAnsi"/>
          <w:sz w:val="16"/>
        </w:rPr>
        <w:t xml:space="preserve"> after being wrongly imprisoned, </w:t>
      </w:r>
      <w:r w:rsidRPr="001A2528">
        <w:rPr>
          <w:rStyle w:val="Emphasis"/>
          <w:rFonts w:asciiTheme="majorHAnsi" w:hAnsiTheme="majorHAnsi" w:cstheme="majorHAnsi"/>
        </w:rPr>
        <w:t>choked out</w:t>
      </w:r>
      <w:r w:rsidRPr="001A2528">
        <w:rPr>
          <w:rStyle w:val="StyleUnderline"/>
          <w:rFonts w:asciiTheme="majorHAnsi" w:hAnsiTheme="majorHAnsi" w:cstheme="majorHAnsi"/>
        </w:rPr>
        <w:t xml:space="preserve"> for peddling cigarettes, </w:t>
      </w:r>
      <w:r w:rsidRPr="001A2528">
        <w:rPr>
          <w:rStyle w:val="StyleUnderline"/>
          <w:rFonts w:asciiTheme="majorHAnsi" w:hAnsiTheme="majorHAnsi" w:cstheme="majorHAnsi"/>
          <w:highlight w:val="cyan"/>
        </w:rPr>
        <w:t xml:space="preserve">or </w:t>
      </w:r>
      <w:r w:rsidRPr="001A2528">
        <w:rPr>
          <w:rFonts w:asciiTheme="majorHAnsi" w:hAnsiTheme="majorHAnsi" w:cstheme="majorHAnsi"/>
          <w:highlight w:val="cyan"/>
        </w:rPr>
        <w:t>shot to death</w:t>
      </w:r>
      <w:r w:rsidRPr="001A2528">
        <w:rPr>
          <w:rFonts w:asciiTheme="majorHAnsi" w:hAnsiTheme="majorHAnsi" w:cstheme="majorHAnsi"/>
          <w:sz w:val="16"/>
        </w:rPr>
        <w:t xml:space="preserve"> during ‘routine’ traffic stops. I twitch when my partner is late, worried that a cantankerous cop has brutalized or shot him because he wouldn’t prostrate himself. </w:t>
      </w:r>
      <w:r w:rsidRPr="001A2528">
        <w:rPr>
          <w:rStyle w:val="StyleUnderline"/>
          <w:rFonts w:asciiTheme="majorHAnsi" w:hAnsiTheme="majorHAnsi" w:cstheme="majorHAnsi"/>
        </w:rPr>
        <w:t>As a woman of color, I am aware of</w:t>
      </w:r>
      <w:r w:rsidRPr="001A2528">
        <w:rPr>
          <w:rFonts w:asciiTheme="majorHAnsi" w:hAnsiTheme="majorHAnsi" w:cstheme="majorHAnsi"/>
          <w:sz w:val="16"/>
        </w:rPr>
        <w:t xml:space="preserve"> the </w:t>
      </w:r>
      <w:r w:rsidRPr="001A2528">
        <w:rPr>
          <w:rStyle w:val="StyleUnderline"/>
          <w:rFonts w:asciiTheme="majorHAnsi" w:hAnsiTheme="majorHAnsi" w:cstheme="majorHAnsi"/>
        </w:rPr>
        <w:t xml:space="preserve">multiple types of </w:t>
      </w:r>
      <w:r w:rsidRPr="001A2528">
        <w:rPr>
          <w:rStyle w:val="StyleUnderline"/>
          <w:rFonts w:asciiTheme="majorHAnsi" w:hAnsiTheme="majorHAnsi" w:cstheme="majorHAnsi"/>
          <w:highlight w:val="cyan"/>
        </w:rPr>
        <w:t>violence that threaten</w:t>
      </w:r>
      <w:r w:rsidRPr="001A2528">
        <w:rPr>
          <w:rStyle w:val="StyleUnderline"/>
          <w:rFonts w:asciiTheme="majorHAnsi" w:hAnsiTheme="majorHAnsi" w:cstheme="majorHAnsi"/>
        </w:rPr>
        <w:t xml:space="preserve"> me </w:t>
      </w:r>
      <w:r w:rsidRPr="001A2528">
        <w:rPr>
          <w:rStyle w:val="Emphasis"/>
          <w:rFonts w:asciiTheme="majorHAnsi" w:hAnsiTheme="majorHAnsi" w:cstheme="majorHAnsi"/>
          <w:highlight w:val="cyan"/>
        </w:rPr>
        <w:t>currently—not theoretically</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Street harassment</w:t>
      </w:r>
      <w:r w:rsidRPr="001A2528">
        <w:rPr>
          <w:rFonts w:asciiTheme="majorHAnsi" w:hAnsiTheme="majorHAnsi" w:cstheme="majorHAnsi"/>
          <w:sz w:val="16"/>
        </w:rPr>
        <w:t xml:space="preserve">, excessively affecting me as a Black woman, has blindsided me since I was eleven. A premature body meant </w:t>
      </w:r>
      <w:r w:rsidRPr="001A2528">
        <w:rPr>
          <w:rStyle w:val="StyleUnderline"/>
          <w:rFonts w:asciiTheme="majorHAnsi" w:hAnsiTheme="majorHAnsi" w:cstheme="majorHAnsi"/>
        </w:rPr>
        <w:t>being</w:t>
      </w:r>
      <w:r w:rsidRPr="001A2528">
        <w:rPr>
          <w:rFonts w:asciiTheme="majorHAnsi" w:hAnsiTheme="majorHAnsi" w:cstheme="majorHAnsi"/>
          <w:sz w:val="16"/>
        </w:rPr>
        <w:t xml:space="preserve"> </w:t>
      </w:r>
      <w:r w:rsidRPr="001A2528">
        <w:rPr>
          <w:rStyle w:val="Emphasis"/>
          <w:rFonts w:asciiTheme="majorHAnsi" w:hAnsiTheme="majorHAnsi" w:cstheme="majorHAnsi"/>
        </w:rPr>
        <w:t>catcalled</w:t>
      </w:r>
      <w:r w:rsidRPr="001A2528">
        <w:rPr>
          <w:rFonts w:asciiTheme="majorHAnsi" w:hAnsiTheme="majorHAnsi" w:cstheme="majorHAnsi"/>
          <w:sz w:val="16"/>
        </w:rPr>
        <w:t xml:space="preserve"> before I’d discussed the birds and the bees. It meant being </w:t>
      </w:r>
      <w:r w:rsidRPr="001A2528">
        <w:rPr>
          <w:rStyle w:val="Emphasis"/>
          <w:rFonts w:asciiTheme="majorHAnsi" w:hAnsiTheme="majorHAnsi" w:cstheme="majorHAnsi"/>
        </w:rPr>
        <w:t>followed</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whistled at</w:t>
      </w:r>
      <w:r w:rsidRPr="001A2528">
        <w:rPr>
          <w:rStyle w:val="StyleUnderline"/>
          <w:rFonts w:asciiTheme="majorHAnsi" w:hAnsiTheme="majorHAnsi" w:cstheme="majorHAnsi"/>
        </w:rPr>
        <w:t xml:space="preserve">, or </w:t>
      </w:r>
      <w:r w:rsidRPr="001A2528">
        <w:rPr>
          <w:rStyle w:val="Emphasis"/>
          <w:rFonts w:asciiTheme="majorHAnsi" w:hAnsiTheme="majorHAnsi" w:cstheme="majorHAnsi"/>
        </w:rPr>
        <w:t>groped</w:t>
      </w:r>
      <w:r w:rsidRPr="001A2528">
        <w:rPr>
          <w:rFonts w:asciiTheme="majorHAnsi" w:hAnsiTheme="majorHAnsi" w:cstheme="majorHAnsi"/>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1A2528">
        <w:rPr>
          <w:rStyle w:val="StyleUnderline"/>
          <w:rFonts w:asciiTheme="majorHAnsi" w:hAnsiTheme="majorHAnsi" w:cstheme="majorHAnsi"/>
        </w:rPr>
        <w:t xml:space="preserve">I departed thinking, “fear of nuclear demolition is </w:t>
      </w:r>
      <w:r w:rsidRPr="001A2528">
        <w:rPr>
          <w:rStyle w:val="Emphasis"/>
          <w:rFonts w:asciiTheme="majorHAnsi" w:hAnsiTheme="majorHAnsi" w:cstheme="majorHAnsi"/>
        </w:rPr>
        <w:t>just some white shit</w:t>
      </w:r>
      <w:r w:rsidRPr="001A2528">
        <w:rPr>
          <w:rFonts w:asciiTheme="majorHAnsi" w:hAnsiTheme="majorHAnsi" w:cstheme="majorHAnsi"/>
          <w:sz w:val="16"/>
        </w:rPr>
        <w:t xml:space="preserve">.” Sadly, that thought would not last long. </w:t>
      </w:r>
      <w:r w:rsidRPr="001A2528">
        <w:rPr>
          <w:rStyle w:val="StyleUnderline"/>
          <w:rFonts w:asciiTheme="majorHAnsi" w:hAnsiTheme="majorHAnsi" w:cstheme="majorHAnsi"/>
        </w:rPr>
        <w:t>I still vibe with Harriot’s statement, “</w:t>
      </w:r>
      <w:r w:rsidRPr="001A2528">
        <w:rPr>
          <w:rStyle w:val="StyleUnderline"/>
          <w:rFonts w:asciiTheme="majorHAnsi" w:hAnsiTheme="majorHAnsi" w:cstheme="majorHAnsi"/>
          <w:highlight w:val="cyan"/>
        </w:rPr>
        <w:t>Black people have lived under the specter of having</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existence erased</w:t>
      </w:r>
      <w:r w:rsidRPr="001A2528">
        <w:rPr>
          <w:rStyle w:val="StyleUnderline"/>
          <w:rFonts w:asciiTheme="majorHAnsi" w:hAnsiTheme="majorHAnsi" w:cstheme="majorHAnsi"/>
        </w:rPr>
        <w:t xml:space="preserve"> on a white man’s whim since we stepped on</w:t>
      </w:r>
      <w:r w:rsidRPr="001A2528">
        <w:rPr>
          <w:rFonts w:asciiTheme="majorHAnsi" w:hAnsiTheme="majorHAnsi" w:cstheme="majorHAnsi"/>
          <w:sz w:val="16"/>
        </w:rPr>
        <w:t xml:space="preserve">to the </w:t>
      </w:r>
      <w:r w:rsidRPr="001A2528">
        <w:rPr>
          <w:rStyle w:val="StyleUnderline"/>
          <w:rFonts w:asciiTheme="majorHAnsi" w:hAnsiTheme="majorHAnsi" w:cstheme="majorHAnsi"/>
        </w:rPr>
        <w:t>shore</w:t>
      </w:r>
      <w:r w:rsidRPr="001A2528">
        <w:rPr>
          <w:rFonts w:asciiTheme="majorHAnsi" w:hAnsiTheme="majorHAnsi" w:cstheme="majorHAnsi"/>
          <w:sz w:val="16"/>
        </w:rPr>
        <w:t xml:space="preserve"> at Jamestown Landing.” </w:t>
      </w:r>
      <w:r w:rsidRPr="001A2528">
        <w:rPr>
          <w:rStyle w:val="StyleUnderline"/>
          <w:rFonts w:asciiTheme="majorHAnsi" w:hAnsiTheme="majorHAnsi" w:cstheme="majorHAnsi"/>
          <w:highlight w:val="cyan"/>
        </w:rPr>
        <w:t>However</w:t>
      </w:r>
      <w:r w:rsidRPr="001A2528">
        <w:rPr>
          <w:rFonts w:asciiTheme="majorHAnsi" w:hAnsiTheme="majorHAnsi" w:cstheme="majorHAnsi"/>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1A2528">
        <w:rPr>
          <w:rStyle w:val="StyleUnderline"/>
          <w:rFonts w:asciiTheme="majorHAnsi" w:hAnsiTheme="majorHAnsi" w:cstheme="majorHAnsi"/>
          <w:highlight w:val="cyan"/>
        </w:rPr>
        <w:t xml:space="preserve">nuclear strike would </w:t>
      </w:r>
      <w:r w:rsidRPr="001A2528">
        <w:rPr>
          <w:rStyle w:val="Emphasis"/>
          <w:rFonts w:asciiTheme="majorHAnsi" w:hAnsiTheme="majorHAnsi" w:cstheme="majorHAnsi"/>
          <w:highlight w:val="cyan"/>
        </w:rPr>
        <w:t>disproportionately impact Black people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brown people</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low-income individuals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North Korea won’t target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plain sight racists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of</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Portland</w:t>
      </w:r>
      <w:r w:rsidRPr="001A2528">
        <w:rPr>
          <w:rFonts w:asciiTheme="majorHAnsi" w:hAnsiTheme="majorHAnsi" w:cstheme="majorHAnsi"/>
          <w:sz w:val="16"/>
        </w:rPr>
        <w:t xml:space="preserve">, Oregon, </w:t>
      </w:r>
      <w:r w:rsidRPr="001A2528">
        <w:rPr>
          <w:rStyle w:val="StyleUnderline"/>
          <w:rFonts w:asciiTheme="majorHAnsi" w:hAnsiTheme="majorHAnsi" w:cstheme="majorHAnsi"/>
        </w:rPr>
        <w:t xml:space="preserve">the violently </w:t>
      </w:r>
      <w:r w:rsidRPr="001A2528">
        <w:rPr>
          <w:rStyle w:val="StyleUnderline"/>
          <w:rFonts w:asciiTheme="majorHAnsi" w:hAnsiTheme="majorHAnsi" w:cstheme="majorHAnsi"/>
          <w:highlight w:val="cyan"/>
        </w:rPr>
        <w:t xml:space="preserve">microaggressive </w:t>
      </w:r>
      <w:r w:rsidRPr="001A2528">
        <w:rPr>
          <w:rStyle w:val="Emphasis"/>
          <w:rFonts w:asciiTheme="majorHAnsi" w:hAnsiTheme="majorHAnsi" w:cstheme="majorHAnsi"/>
          <w:highlight w:val="cyan"/>
        </w:rPr>
        <w:t>liberals</w:t>
      </w:r>
      <w:r w:rsidRPr="001A2528">
        <w:rPr>
          <w:rStyle w:val="StyleUnderline"/>
          <w:rFonts w:asciiTheme="majorHAnsi" w:hAnsiTheme="majorHAnsi" w:cstheme="majorHAnsi"/>
        </w:rPr>
        <w:t xml:space="preserve"> of the </w:t>
      </w:r>
      <w:r w:rsidRPr="001A2528">
        <w:rPr>
          <w:rStyle w:val="Emphasis"/>
          <w:rFonts w:asciiTheme="majorHAnsi" w:hAnsiTheme="majorHAnsi" w:cstheme="majorHAnsi"/>
        </w:rPr>
        <w:t>rural Northwest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or the</w:t>
      </w:r>
      <w:r w:rsidRPr="001A2528">
        <w:rPr>
          <w:rStyle w:val="StyleUnderline"/>
          <w:rFonts w:asciiTheme="majorHAnsi" w:hAnsiTheme="majorHAnsi" w:cstheme="majorHAnsi"/>
        </w:rPr>
        <w:t xml:space="preserve"> white-hooded </w:t>
      </w:r>
      <w:r w:rsidRPr="001A2528">
        <w:rPr>
          <w:rStyle w:val="Emphasis"/>
          <w:rFonts w:asciiTheme="majorHAnsi" w:hAnsiTheme="majorHAnsi" w:cstheme="majorHAnsi"/>
          <w:highlight w:val="cyan"/>
        </w:rPr>
        <w:t>klansmen</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highlight w:val="cyan"/>
        </w:rPr>
        <w:t>of</w:t>
      </w:r>
      <w:r w:rsidRPr="001A2528">
        <w:rPr>
          <w:rFonts w:asciiTheme="majorHAnsi" w:hAnsiTheme="majorHAnsi" w:cstheme="majorHAnsi"/>
          <w:sz w:val="16"/>
        </w:rPr>
        <w:t xml:space="preserve"> Diamondhead, </w:t>
      </w:r>
      <w:r w:rsidRPr="001A2528">
        <w:rPr>
          <w:rStyle w:val="Emphasis"/>
          <w:rFonts w:asciiTheme="majorHAnsi" w:hAnsiTheme="majorHAnsi" w:cstheme="majorHAnsi"/>
          <w:highlight w:val="cyan"/>
        </w:rPr>
        <w:t>Mississippi</w:t>
      </w:r>
      <w:r w:rsidRPr="001A2528">
        <w:rPr>
          <w:rStyle w:val="StyleUnderline"/>
          <w:rFonts w:asciiTheme="majorHAnsi" w:hAnsiTheme="majorHAnsi" w:cstheme="majorHAnsi"/>
        </w:rPr>
        <w:t xml:space="preserve">. No, under the instruction of the supreme leader Kim Jong-un, </w:t>
      </w:r>
      <w:r w:rsidRPr="001A2528">
        <w:rPr>
          <w:rStyle w:val="StyleUnderline"/>
          <w:rFonts w:asciiTheme="majorHAnsi" w:hAnsiTheme="majorHAnsi" w:cstheme="majorHAnsi"/>
          <w:highlight w:val="cyan"/>
        </w:rPr>
        <w:t>North Korea</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will</w:t>
      </w:r>
      <w:r w:rsidRPr="001A2528">
        <w:rPr>
          <w:rStyle w:val="StyleUnderline"/>
          <w:rFonts w:asciiTheme="majorHAnsi" w:hAnsiTheme="majorHAnsi" w:cstheme="majorHAnsi"/>
        </w:rPr>
        <w:t xml:space="preserve"> likely </w:t>
      </w:r>
      <w:r w:rsidRPr="001A2528">
        <w:rPr>
          <w:rStyle w:val="StyleUnderline"/>
          <w:rFonts w:asciiTheme="majorHAnsi" w:hAnsiTheme="majorHAnsi" w:cstheme="majorHAnsi"/>
          <w:highlight w:val="cyan"/>
        </w:rPr>
        <w:t xml:space="preserve">strike </w:t>
      </w:r>
      <w:r w:rsidRPr="001A2528">
        <w:rPr>
          <w:rStyle w:val="Emphasis"/>
          <w:rFonts w:asciiTheme="majorHAnsi" w:hAnsiTheme="majorHAnsi" w:cstheme="majorHAnsi"/>
          <w:highlight w:val="cyan"/>
        </w:rPr>
        <w:t>densely populated urban areas</w:t>
      </w:r>
      <w:r w:rsidRPr="001A2528">
        <w:rPr>
          <w:rFonts w:asciiTheme="majorHAnsi" w:hAnsiTheme="majorHAnsi" w:cstheme="majorHAnsi"/>
          <w:sz w:val="16"/>
        </w:rPr>
        <w:t xml:space="preserve">, such as Los Angeles, Chicago, Washington D.C., and New York City. </w:t>
      </w:r>
      <w:r w:rsidRPr="001A2528">
        <w:rPr>
          <w:rStyle w:val="StyleUnderline"/>
          <w:rFonts w:asciiTheme="majorHAnsi" w:hAnsiTheme="majorHAnsi" w:cstheme="majorHAnsi"/>
        </w:rPr>
        <w:t xml:space="preserve">These locations </w:t>
      </w:r>
      <w:r w:rsidRPr="001A2528">
        <w:rPr>
          <w:rStyle w:val="StyleUnderline"/>
          <w:rFonts w:asciiTheme="majorHAnsi" w:hAnsiTheme="majorHAnsi" w:cstheme="majorHAnsi"/>
          <w:highlight w:val="cyan"/>
        </w:rPr>
        <w:t>stand-out as targets</w:t>
      </w:r>
      <w:r w:rsidRPr="001A2528">
        <w:rPr>
          <w:rStyle w:val="StyleUnderline"/>
          <w:rFonts w:asciiTheme="majorHAnsi" w:hAnsiTheme="majorHAnsi" w:cstheme="majorHAnsi"/>
        </w:rPr>
        <w:t xml:space="preserve"> for a nuclear strike </w:t>
      </w:r>
      <w:r w:rsidRPr="001A2528">
        <w:rPr>
          <w:rStyle w:val="StyleUnderline"/>
          <w:rFonts w:asciiTheme="majorHAnsi" w:hAnsiTheme="majorHAnsi" w:cstheme="majorHAnsi"/>
          <w:highlight w:val="cyan"/>
        </w:rPr>
        <w:t>because</w:t>
      </w:r>
      <w:r w:rsidRPr="001A2528">
        <w:rPr>
          <w:rStyle w:val="StyleUnderline"/>
          <w:rFonts w:asciiTheme="majorHAnsi" w:hAnsiTheme="majorHAnsi" w:cstheme="majorHAnsi"/>
        </w:rPr>
        <w:t xml:space="preserve"> they are </w:t>
      </w:r>
      <w:r w:rsidRPr="001A2528">
        <w:rPr>
          <w:rStyle w:val="Emphasis"/>
          <w:rFonts w:asciiTheme="majorHAnsi" w:hAnsiTheme="majorHAnsi" w:cstheme="majorHAnsi"/>
          <w:highlight w:val="cyan"/>
        </w:rPr>
        <w:t>densely populated</w:t>
      </w:r>
      <w:r w:rsidRPr="001A2528">
        <w:rPr>
          <w:rFonts w:asciiTheme="majorHAnsi" w:hAnsiTheme="majorHAnsi" w:cstheme="majorHAnsi"/>
          <w:sz w:val="16"/>
        </w:rPr>
        <w:t xml:space="preserve"> U.S. population centers. </w:t>
      </w:r>
      <w:r w:rsidRPr="001A2528">
        <w:rPr>
          <w:rStyle w:val="StyleUnderline"/>
          <w:rFonts w:asciiTheme="majorHAnsi" w:hAnsiTheme="majorHAnsi" w:cstheme="majorHAnsi"/>
        </w:rPr>
        <w:t xml:space="preserve">Attacking the heart of the nation or populous cities would translate to </w:t>
      </w:r>
      <w:r w:rsidRPr="001A2528">
        <w:rPr>
          <w:rStyle w:val="StyleUnderline"/>
          <w:rFonts w:asciiTheme="majorHAnsi" w:hAnsiTheme="majorHAnsi" w:cstheme="majorHAnsi"/>
          <w:highlight w:val="cyan"/>
        </w:rPr>
        <w:t>more casualties</w:t>
      </w:r>
      <w:r w:rsidRPr="001A2528">
        <w:rPr>
          <w:rFonts w:asciiTheme="majorHAnsi" w:hAnsiTheme="majorHAnsi" w:cstheme="majorHAnsi"/>
          <w:sz w:val="16"/>
        </w:rPr>
        <w:t xml:space="preserve">. With that in mind, it’s not lost on me that </w:t>
      </w:r>
      <w:r w:rsidRPr="001A2528">
        <w:rPr>
          <w:rStyle w:val="StyleUnderline"/>
          <w:rFonts w:asciiTheme="majorHAnsi" w:hAnsiTheme="majorHAnsi" w:cstheme="majorHAnsi"/>
        </w:rPr>
        <w:t xml:space="preserve">the most populous </w:t>
      </w:r>
      <w:r w:rsidRPr="001A2528">
        <w:rPr>
          <w:rStyle w:val="StyleUnderline"/>
          <w:rFonts w:asciiTheme="majorHAnsi" w:hAnsiTheme="majorHAnsi" w:cstheme="majorHAnsi"/>
          <w:highlight w:val="cyan"/>
        </w:rPr>
        <w:t>cities</w:t>
      </w:r>
      <w:r w:rsidRPr="001A2528">
        <w:rPr>
          <w:rStyle w:val="StyleUnderline"/>
          <w:rFonts w:asciiTheme="majorHAnsi" w:hAnsiTheme="majorHAnsi" w:cstheme="majorHAnsi"/>
        </w:rPr>
        <w:t xml:space="preserve"> in the United States </w:t>
      </w:r>
      <w:r w:rsidRPr="001A2528">
        <w:rPr>
          <w:rStyle w:val="StyleUnderline"/>
          <w:rFonts w:asciiTheme="majorHAnsi" w:hAnsiTheme="majorHAnsi" w:cstheme="majorHAnsi"/>
          <w:highlight w:val="cyan"/>
        </w:rPr>
        <w:t>boast sizeable</w:t>
      </w:r>
      <w:r w:rsidRPr="001A2528">
        <w:rPr>
          <w:rStyle w:val="StyleUnderline"/>
          <w:rFonts w:asciiTheme="majorHAnsi" w:hAnsiTheme="majorHAnsi" w:cstheme="majorHAnsi"/>
        </w:rPr>
        <w:t xml:space="preserve"> diverse populations, or more plainly put: </w:t>
      </w:r>
      <w:r w:rsidRPr="001A2528">
        <w:rPr>
          <w:rStyle w:val="Emphasis"/>
          <w:rFonts w:asciiTheme="majorHAnsi" w:hAnsiTheme="majorHAnsi" w:cstheme="majorHAnsi"/>
          <w:highlight w:val="cyan"/>
        </w:rPr>
        <w:t>Black populations</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1A2528">
        <w:rPr>
          <w:rStyle w:val="StyleUnderline"/>
          <w:rFonts w:asciiTheme="majorHAnsi" w:hAnsiTheme="majorHAnsi" w:cstheme="majorHAnsi"/>
        </w:rPr>
        <w:t xml:space="preserve">The practice of preparing for a nuclear </w:t>
      </w:r>
      <w:r w:rsidRPr="001A2528">
        <w:rPr>
          <w:rStyle w:val="StyleUnderline"/>
          <w:rFonts w:asciiTheme="majorHAnsi" w:hAnsiTheme="majorHAnsi" w:cstheme="majorHAnsi"/>
          <w:strike/>
        </w:rPr>
        <w:t>holocaust</w:t>
      </w:r>
      <w:r w:rsidRPr="001A2528">
        <w:rPr>
          <w:rStyle w:val="StyleUnderline"/>
          <w:rFonts w:asciiTheme="majorHAnsi" w:hAnsiTheme="majorHAnsi" w:cstheme="majorHAnsi"/>
        </w:rPr>
        <w:t xml:space="preserve"> strike </w:t>
      </w:r>
      <w:r w:rsidRPr="001A2528">
        <w:rPr>
          <w:rStyle w:val="Emphasis"/>
          <w:rFonts w:asciiTheme="majorHAnsi" w:hAnsiTheme="majorHAnsi" w:cstheme="majorHAnsi"/>
        </w:rPr>
        <w:t>sometimes feels comical</w:t>
      </w:r>
      <w:r w:rsidRPr="001A2528">
        <w:rPr>
          <w:rStyle w:val="StyleUnderline"/>
          <w:rFonts w:asciiTheme="majorHAnsi" w:hAnsiTheme="majorHAnsi" w:cstheme="majorHAnsi"/>
        </w:rPr>
        <w:t xml:space="preserve">, particularly when </w:t>
      </w:r>
      <w:r w:rsidRPr="001A2528">
        <w:rPr>
          <w:rStyle w:val="StyleUnderline"/>
          <w:rFonts w:asciiTheme="majorHAnsi" w:hAnsiTheme="majorHAnsi" w:cstheme="majorHAnsi"/>
          <w:highlight w:val="cyan"/>
        </w:rPr>
        <w:t>acknowledging</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there has long been a war on Black people</w:t>
      </w:r>
      <w:r w:rsidRPr="001A2528">
        <w:rPr>
          <w:rStyle w:val="StyleUnderline"/>
          <w:rFonts w:asciiTheme="majorHAnsi" w:hAnsiTheme="majorHAnsi" w:cstheme="majorHAnsi"/>
        </w:rPr>
        <w:t xml:space="preserve"> in this country. </w:t>
      </w:r>
      <w:r w:rsidRPr="001A2528">
        <w:rPr>
          <w:rFonts w:asciiTheme="majorHAnsi" w:hAnsiTheme="majorHAnsi" w:cstheme="majorHAnsi"/>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1A2528">
        <w:rPr>
          <w:rStyle w:val="StyleUnderline"/>
          <w:rFonts w:asciiTheme="majorHAnsi" w:hAnsiTheme="majorHAnsi" w:cstheme="majorHAnsi"/>
        </w:rPr>
        <w:t>We are stuck by rigged systems, punished with the prison industrial complex, housing discrimination, pay discrimination, and worse. We get side-eyes from strangers</w:t>
      </w:r>
      <w:r w:rsidRPr="001A2528">
        <w:rPr>
          <w:rFonts w:asciiTheme="majorHAnsi" w:hAnsiTheme="majorHAnsi" w:cstheme="majorHAnsi"/>
          <w:sz w:val="16"/>
        </w:rPr>
        <w:t xml:space="preserve"> when we’re “loitering,” </w:t>
      </w:r>
      <w:r w:rsidRPr="001A2528">
        <w:rPr>
          <w:rStyle w:val="StyleUnderline"/>
          <w:rFonts w:asciiTheme="majorHAnsi" w:hAnsiTheme="majorHAnsi" w:cstheme="majorHAnsi"/>
        </w:rPr>
        <w:t>and the police will pull us over for driving “too fast”</w:t>
      </w:r>
      <w:r w:rsidRPr="001A2528">
        <w:rPr>
          <w:rFonts w:asciiTheme="majorHAnsi" w:hAnsiTheme="majorHAnsi" w:cstheme="majorHAnsi"/>
          <w:sz w:val="16"/>
        </w:rPr>
        <w:t xml:space="preserve"> in a residential neighborhood. </w:t>
      </w:r>
      <w:r w:rsidRPr="001A2528">
        <w:rPr>
          <w:rStyle w:val="StyleUnderline"/>
          <w:rFonts w:asciiTheme="majorHAnsi" w:hAnsiTheme="majorHAnsi" w:cstheme="majorHAnsi"/>
        </w:rPr>
        <w:t>We get murdered for holding cell phones</w:t>
      </w:r>
      <w:r w:rsidRPr="001A2528">
        <w:rPr>
          <w:rFonts w:asciiTheme="majorHAnsi" w:hAnsiTheme="majorHAnsi" w:cstheme="majorHAnsi"/>
          <w:sz w:val="16"/>
        </w:rPr>
        <w:t xml:space="preserve"> while standing in our grandmother’s backyard. </w:t>
      </w:r>
      <w:r w:rsidRPr="001A2528">
        <w:rPr>
          <w:rStyle w:val="StyleUnderline"/>
          <w:rFonts w:asciiTheme="majorHAnsi" w:hAnsiTheme="majorHAnsi" w:cstheme="majorHAnsi"/>
        </w:rPr>
        <w:t>The racism that strung up our ancestors, kept them sequestered to the back of the bus and kept them in separate and unequal schools still lives. It lives, and it’s more palpable than dormant.</w:t>
      </w:r>
      <w:r w:rsidRPr="001A2528">
        <w:rPr>
          <w:rFonts w:asciiTheme="majorHAnsi" w:hAnsiTheme="majorHAnsi" w:cstheme="majorHAnsi"/>
          <w:sz w:val="16"/>
        </w:rPr>
        <w:t xml:space="preserve"> To me, this means one thing: </w:t>
      </w:r>
      <w:r w:rsidRPr="001A2528">
        <w:rPr>
          <w:rStyle w:val="StyleUnderline"/>
          <w:rFonts w:asciiTheme="majorHAnsi" w:hAnsiTheme="majorHAnsi" w:cstheme="majorHAnsi"/>
        </w:rPr>
        <w:t>Trump’s America is</w:t>
      </w:r>
      <w:r w:rsidRPr="001A2528">
        <w:rPr>
          <w:rFonts w:asciiTheme="majorHAnsi" w:hAnsiTheme="majorHAnsi" w:cstheme="majorHAnsi"/>
          <w:sz w:val="16"/>
        </w:rPr>
        <w:t xml:space="preserve">n’t an unfortunate circumstance, it’s </w:t>
      </w:r>
      <w:r w:rsidRPr="001A2528">
        <w:rPr>
          <w:rStyle w:val="StyleUnderline"/>
          <w:rFonts w:asciiTheme="majorHAnsi" w:hAnsiTheme="majorHAnsi" w:cstheme="majorHAnsi"/>
        </w:rPr>
        <w:t xml:space="preserve">a homecoming event that’s hundreds of years in the making, no matter how many times my white friends’ say, “He’s not my president.” In </w:t>
      </w:r>
      <w:r w:rsidRPr="001A2528">
        <w:rPr>
          <w:rStyle w:val="Emphasis"/>
          <w:rFonts w:asciiTheme="majorHAnsi" w:hAnsiTheme="majorHAnsi" w:cstheme="majorHAnsi"/>
        </w:rPr>
        <w:t>light</w:t>
      </w:r>
      <w:r w:rsidRPr="001A2528">
        <w:rPr>
          <w:rStyle w:val="StyleUnderline"/>
          <w:rFonts w:asciiTheme="majorHAnsi" w:hAnsiTheme="majorHAnsi" w:cstheme="majorHAnsi"/>
        </w:rPr>
        <w:t xml:space="preserve"> of this homecoming, we </w:t>
      </w:r>
      <w:r w:rsidRPr="001A2528">
        <w:rPr>
          <w:rStyle w:val="StyleUnderline"/>
          <w:rFonts w:asciiTheme="majorHAnsi" w:hAnsiTheme="majorHAnsi" w:cstheme="majorHAnsi"/>
          <w:highlight w:val="cyan"/>
        </w:rPr>
        <w:t xml:space="preserve">now flirt with a </w:t>
      </w:r>
      <w:r w:rsidRPr="001A2528">
        <w:rPr>
          <w:rStyle w:val="Emphasis"/>
          <w:rFonts w:asciiTheme="majorHAnsi" w:hAnsiTheme="majorHAnsi" w:cstheme="majorHAnsi"/>
          <w:highlight w:val="cyan"/>
        </w:rPr>
        <w:t>new, larger fear of a Black genocide</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highlight w:val="cyan"/>
        </w:rPr>
        <w:t>America</w:t>
      </w:r>
      <w:r w:rsidRPr="001A2528">
        <w:rPr>
          <w:rStyle w:val="StyleUnderline"/>
          <w:rFonts w:asciiTheme="majorHAnsi" w:hAnsiTheme="majorHAnsi" w:cstheme="majorHAnsi"/>
        </w:rPr>
        <w:t xml:space="preserve"> has always </w:t>
      </w:r>
      <w:r w:rsidRPr="001A2528">
        <w:rPr>
          <w:rStyle w:val="StyleUnderline"/>
          <w:rFonts w:asciiTheme="majorHAnsi" w:hAnsiTheme="majorHAnsi" w:cstheme="majorHAnsi"/>
          <w:highlight w:val="cyan"/>
        </w:rPr>
        <w:t>worked towards</w:t>
      </w:r>
      <w:r w:rsidRPr="001A2528">
        <w:rPr>
          <w:rStyle w:val="StyleUnderline"/>
          <w:rFonts w:asciiTheme="majorHAnsi" w:hAnsiTheme="majorHAnsi" w:cstheme="majorHAnsi"/>
        </w:rPr>
        <w:t xml:space="preserve"> Black </w:t>
      </w:r>
      <w:r w:rsidRPr="001A2528">
        <w:rPr>
          <w:rStyle w:val="StyleUnderline"/>
          <w:rFonts w:asciiTheme="majorHAnsi" w:hAnsiTheme="majorHAnsi" w:cstheme="majorHAnsi"/>
          <w:highlight w:val="cyan"/>
        </w:rPr>
        <w:t>eradication through</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rPr>
        <w:t xml:space="preserve">steady stream of </w:t>
      </w:r>
      <w:r w:rsidRPr="001A2528">
        <w:rPr>
          <w:rStyle w:val="Emphasis"/>
          <w:rFonts w:asciiTheme="majorHAnsi" w:hAnsiTheme="majorHAnsi" w:cstheme="majorHAnsi"/>
          <w:highlight w:val="cyan"/>
        </w:rPr>
        <w:t>life-threatening inequality</w:t>
      </w:r>
      <w:r w:rsidRPr="001A2528">
        <w:rPr>
          <w:rStyle w:val="StyleUnderline"/>
          <w:rFonts w:asciiTheme="majorHAnsi" w:hAnsiTheme="majorHAnsi" w:cstheme="majorHAnsi"/>
          <w:highlight w:val="cyan"/>
        </w:rPr>
        <w:t xml:space="preserve">, but </w:t>
      </w:r>
      <w:r w:rsidRPr="001A2528">
        <w:rPr>
          <w:rStyle w:val="Emphasis"/>
          <w:rFonts w:asciiTheme="majorHAnsi" w:hAnsiTheme="majorHAnsi" w:cstheme="majorHAnsi"/>
          <w:highlight w:val="cyan"/>
        </w:rPr>
        <w:t>nuclear war on American soil would be swift</w:t>
      </w:r>
      <w:r w:rsidRPr="001A2528">
        <w:rPr>
          <w:rFonts w:asciiTheme="majorHAnsi" w:hAnsiTheme="majorHAnsi" w:cstheme="majorHAnsi"/>
          <w:sz w:val="16"/>
          <w:highlight w:val="cyan"/>
        </w:rPr>
        <w:t>.</w:t>
      </w:r>
      <w:r w:rsidRPr="001A2528">
        <w:rPr>
          <w:rFonts w:asciiTheme="majorHAnsi" w:hAnsiTheme="majorHAnsi" w:cstheme="majorHAnsi"/>
          <w:sz w:val="16"/>
        </w:rPr>
        <w:t xml:space="preserve"> And </w:t>
      </w:r>
      <w:r w:rsidRPr="001A2528">
        <w:rPr>
          <w:rStyle w:val="StyleUnderline"/>
          <w:rFonts w:asciiTheme="majorHAnsi" w:hAnsiTheme="majorHAnsi" w:cstheme="majorHAnsi"/>
        </w:rPr>
        <w:t xml:space="preserve">for this reason I’ve grown </w:t>
      </w:r>
      <w:r w:rsidRPr="001A2528">
        <w:rPr>
          <w:rStyle w:val="Emphasis"/>
          <w:rFonts w:asciiTheme="majorHAnsi" w:hAnsiTheme="majorHAnsi" w:cstheme="majorHAnsi"/>
        </w:rPr>
        <w:t>tired</w:t>
      </w:r>
      <w:r w:rsidRPr="001A2528">
        <w:rPr>
          <w:rStyle w:val="StyleUnderline"/>
          <w:rFonts w:asciiTheme="majorHAnsi" w:hAnsiTheme="majorHAnsi" w:cstheme="majorHAnsi"/>
        </w:rPr>
        <w:t xml:space="preserve"> of </w:t>
      </w:r>
      <w:r w:rsidRPr="001A2528">
        <w:rPr>
          <w:rStyle w:val="Emphasis"/>
          <w:rFonts w:asciiTheme="majorHAnsi" w:hAnsiTheme="majorHAnsi" w:cstheme="majorHAnsi"/>
        </w:rPr>
        <w:t>whiteness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being at the </w:t>
      </w:r>
      <w:r w:rsidRPr="001A2528">
        <w:rPr>
          <w:rStyle w:val="Emphasis"/>
          <w:rFonts w:asciiTheme="majorHAnsi" w:hAnsiTheme="majorHAnsi" w:cstheme="majorHAnsi"/>
        </w:rPr>
        <w:t xml:space="preserve">center of </w:t>
      </w:r>
      <w:r w:rsidRPr="001A2528">
        <w:rPr>
          <w:rStyle w:val="Emphasis"/>
          <w:rFonts w:asciiTheme="majorHAnsi" w:hAnsiTheme="majorHAnsi" w:cstheme="majorHAnsi"/>
          <w:highlight w:val="cyan"/>
        </w:rPr>
        <w:t>the nuclear conversation</w:t>
      </w:r>
      <w:r w:rsidRPr="001A2528">
        <w:rPr>
          <w:rStyle w:val="StyleUnderline"/>
          <w:rFonts w:asciiTheme="majorHAnsi" w:hAnsiTheme="majorHAnsi" w:cstheme="majorHAnsi"/>
          <w:highlight w:val="cyan"/>
        </w:rPr>
        <w:t xml:space="preserve">. The </w:t>
      </w:r>
      <w:r w:rsidRPr="001A2528">
        <w:rPr>
          <w:rStyle w:val="Emphasis"/>
          <w:rFonts w:asciiTheme="majorHAnsi" w:hAnsiTheme="majorHAnsi" w:cstheme="majorHAnsi"/>
          <w:highlight w:val="cyan"/>
        </w:rPr>
        <w:t>race-neutral approach</w:t>
      </w:r>
      <w:r w:rsidRPr="001A2528">
        <w:rPr>
          <w:rStyle w:val="Emphasis"/>
          <w:rFonts w:asciiTheme="majorHAnsi" w:hAnsiTheme="majorHAnsi" w:cstheme="majorHAnsi"/>
        </w:rPr>
        <w:t xml:space="preserve"> to the dialogue</w:t>
      </w:r>
      <w:r w:rsidRPr="001A2528">
        <w:rPr>
          <w:rStyle w:val="StyleUnderline"/>
          <w:rFonts w:asciiTheme="majorHAnsi" w:hAnsiTheme="majorHAnsi" w:cstheme="majorHAnsi"/>
        </w:rPr>
        <w:t xml:space="preserve">, and a tendency to continue to promote the idea that missiles will land in </w:t>
      </w:r>
      <w:r w:rsidRPr="001A2528">
        <w:rPr>
          <w:rStyle w:val="Emphasis"/>
          <w:rFonts w:asciiTheme="majorHAnsi" w:hAnsiTheme="majorHAnsi" w:cstheme="majorHAnsi"/>
        </w:rPr>
        <w:t>suburban</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rural backyards</w:t>
      </w:r>
      <w:r w:rsidRPr="001A2528">
        <w:rPr>
          <w:rStyle w:val="StyleUnderline"/>
          <w:rFonts w:asciiTheme="majorHAnsi" w:hAnsiTheme="majorHAnsi" w:cstheme="majorHAnsi"/>
        </w:rPr>
        <w:t xml:space="preserve">, instead of inner-city playgrounds, </w:t>
      </w:r>
      <w:r w:rsidRPr="001A2528">
        <w:rPr>
          <w:rStyle w:val="StyleUnderline"/>
          <w:rFonts w:asciiTheme="majorHAnsi" w:hAnsiTheme="majorHAnsi" w:cstheme="majorHAnsi"/>
          <w:highlight w:val="cyan"/>
        </w:rPr>
        <w:t xml:space="preserve">is </w:t>
      </w:r>
      <w:r w:rsidRPr="001A2528">
        <w:rPr>
          <w:rStyle w:val="Emphasis"/>
          <w:rFonts w:asciiTheme="majorHAnsi" w:hAnsiTheme="majorHAnsi" w:cstheme="majorHAnsi"/>
          <w:highlight w:val="cyan"/>
        </w:rPr>
        <w:t>false</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1A2528">
        <w:rPr>
          <w:rStyle w:val="StyleUnderline"/>
          <w:rFonts w:asciiTheme="majorHAnsi" w:hAnsiTheme="majorHAnsi" w:cstheme="majorHAnsi"/>
          <w:highlight w:val="cyan"/>
        </w:rPr>
        <w:t>devastation</w:t>
      </w:r>
      <w:r w:rsidRPr="001A2528">
        <w:rPr>
          <w:rStyle w:val="StyleUnderline"/>
          <w:rFonts w:asciiTheme="majorHAnsi" w:hAnsiTheme="majorHAnsi" w:cstheme="majorHAnsi"/>
        </w:rPr>
        <w:t xml:space="preserve"> from the attack </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completely</w:t>
      </w:r>
      <w:r w:rsidRPr="001A2528">
        <w:rPr>
          <w:rStyle w:val="Emphasis"/>
          <w:rFonts w:asciiTheme="majorHAnsi" w:hAnsiTheme="majorHAnsi" w:cstheme="majorHAnsi"/>
        </w:rPr>
        <w:t xml:space="preserve"> </w:t>
      </w:r>
      <w:r w:rsidRPr="001A2528">
        <w:rPr>
          <w:rStyle w:val="Emphasis"/>
          <w:rFonts w:asciiTheme="majorHAnsi" w:hAnsiTheme="majorHAnsi" w:cstheme="majorHAnsi"/>
          <w:highlight w:val="cyan"/>
        </w:rPr>
        <w:t>white-washed</w:t>
      </w:r>
      <w:r w:rsidRPr="001A2528">
        <w:rPr>
          <w:rStyle w:val="StyleUnderline"/>
          <w:rFonts w:asciiTheme="majorHAnsi" w:hAnsiTheme="majorHAnsi" w:cstheme="majorHAnsi"/>
        </w:rPr>
        <w:t xml:space="preserve">, leaving out the </w:t>
      </w:r>
      <w:r w:rsidRPr="001A2528">
        <w:rPr>
          <w:rStyle w:val="Emphasis"/>
          <w:rFonts w:asciiTheme="majorHAnsi" w:hAnsiTheme="majorHAnsi" w:cstheme="majorHAnsi"/>
        </w:rPr>
        <w:t xml:space="preserve">more </w:t>
      </w:r>
      <w:r w:rsidRPr="001A2528">
        <w:rPr>
          <w:rStyle w:val="Emphasis"/>
          <w:rFonts w:asciiTheme="majorHAnsi" w:hAnsiTheme="majorHAnsi" w:cstheme="majorHAnsi"/>
          <w:highlight w:val="cyan"/>
        </w:rPr>
        <w:t>likely victims</w:t>
      </w:r>
      <w:r w:rsidRPr="001A2528">
        <w:rPr>
          <w:rStyle w:val="StyleUnderline"/>
          <w:rFonts w:asciiTheme="majorHAnsi" w:hAnsiTheme="majorHAnsi" w:cstheme="majorHAnsi"/>
        </w:rPr>
        <w:t xml:space="preserve"> which are the </w:t>
      </w:r>
      <w:r w:rsidRPr="001A2528">
        <w:rPr>
          <w:rStyle w:val="Emphasis"/>
          <w:rFonts w:asciiTheme="majorHAnsi" w:hAnsiTheme="majorHAnsi" w:cstheme="majorHAnsi"/>
        </w:rPr>
        <w:t>more densely populated (</w:t>
      </w:r>
      <w:r w:rsidRPr="001A2528">
        <w:rPr>
          <w:rStyle w:val="Emphasis"/>
          <w:rFonts w:asciiTheme="majorHAnsi" w:hAnsiTheme="majorHAnsi" w:cstheme="majorHAnsi"/>
          <w:highlight w:val="cyan"/>
        </w:rPr>
        <w:t>Black) areas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Death</w:t>
      </w:r>
      <w:r w:rsidRPr="001A2528">
        <w:rPr>
          <w:rStyle w:val="StyleUnderline"/>
          <w:rFonts w:asciiTheme="majorHAnsi" w:hAnsiTheme="majorHAnsi" w:cstheme="majorHAnsi"/>
        </w:rPr>
        <w:t xml:space="preserve"> tolls would be high for white populations, yes, but large-scale losses of Black and brown folks would </w:t>
      </w:r>
      <w:r w:rsidRPr="001A2528">
        <w:rPr>
          <w:rStyle w:val="Emphasis"/>
          <w:rFonts w:asciiTheme="majorHAnsi" w:hAnsiTheme="majorHAnsi" w:cstheme="majorHAnsi"/>
        </w:rPr>
        <w:t>outpace that number</w:t>
      </w:r>
      <w:r w:rsidRPr="001A2528">
        <w:rPr>
          <w:rStyle w:val="StyleUnderline"/>
          <w:rFonts w:asciiTheme="majorHAnsi" w:hAnsiTheme="majorHAnsi" w:cstheme="majorHAnsi"/>
        </w:rPr>
        <w:t xml:space="preserve">, due to </w:t>
      </w:r>
      <w:r w:rsidRPr="001A2528">
        <w:rPr>
          <w:rStyle w:val="Emphasis"/>
          <w:rFonts w:asciiTheme="majorHAnsi" w:hAnsiTheme="majorHAnsi" w:cstheme="majorHAnsi"/>
        </w:rPr>
        <w:t>placement</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poverty</w:t>
      </w:r>
      <w:r w:rsidRPr="001A2528">
        <w:rPr>
          <w:rStyle w:val="StyleUnderline"/>
          <w:rFonts w:asciiTheme="majorHAnsi" w:hAnsiTheme="majorHAnsi" w:cstheme="majorHAnsi"/>
        </w:rPr>
        <w:t xml:space="preserve">. That number </w:t>
      </w:r>
      <w:r w:rsidRPr="001A2528">
        <w:rPr>
          <w:rStyle w:val="StyleUnderline"/>
          <w:rFonts w:asciiTheme="majorHAnsi" w:hAnsiTheme="majorHAnsi" w:cstheme="majorHAnsi"/>
          <w:highlight w:val="cyan"/>
        </w:rPr>
        <w:t>would be pushed higher by limited access to</w:t>
      </w:r>
      <w:r w:rsidRPr="001A2528">
        <w:rPr>
          <w:rStyle w:val="StyleUnderline"/>
          <w:rFonts w:asciiTheme="majorHAnsi" w:hAnsiTheme="majorHAnsi" w:cstheme="majorHAnsi"/>
        </w:rPr>
        <w:t xml:space="preserve"> premium </w:t>
      </w:r>
      <w:r w:rsidRPr="001A2528">
        <w:rPr>
          <w:rStyle w:val="Emphasis"/>
          <w:rFonts w:asciiTheme="majorHAnsi" w:hAnsiTheme="majorHAnsi" w:cstheme="majorHAnsi"/>
          <w:highlight w:val="cyan"/>
        </w:rPr>
        <w:t>health care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wealth</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resources</w:t>
      </w:r>
      <w:r w:rsidRPr="001A2528">
        <w:rPr>
          <w:rStyle w:val="StyleUnderline"/>
          <w:rFonts w:asciiTheme="majorHAnsi" w:hAnsiTheme="majorHAnsi" w:cstheme="majorHAnsi"/>
          <w:highlight w:val="cyan"/>
        </w:rPr>
        <w:t>. The effects of radiation sickness</w:t>
      </w:r>
      <w:r w:rsidRPr="001A2528">
        <w:rPr>
          <w:rStyle w:val="StyleUnderline"/>
          <w:rFonts w:asciiTheme="majorHAnsi" w:hAnsiTheme="majorHAnsi" w:cstheme="majorHAnsi"/>
        </w:rPr>
        <w:t xml:space="preserve">, burns, compounded injuries, and malnutrition would throttle Black and brown communities and </w:t>
      </w:r>
      <w:r w:rsidRPr="001A2528">
        <w:rPr>
          <w:rStyle w:val="StyleUnderline"/>
          <w:rFonts w:asciiTheme="majorHAnsi" w:hAnsiTheme="majorHAnsi" w:cstheme="majorHAnsi"/>
          <w:highlight w:val="cyan"/>
        </w:rPr>
        <w:t xml:space="preserve">would </w:t>
      </w:r>
      <w:r w:rsidRPr="001A2528">
        <w:rPr>
          <w:rStyle w:val="Emphasis"/>
          <w:rFonts w:asciiTheme="majorHAnsi" w:hAnsiTheme="majorHAnsi" w:cstheme="majorHAnsi"/>
          <w:highlight w:val="cyan"/>
        </w:rPr>
        <w:t>mark us for generations</w:t>
      </w:r>
      <w:r w:rsidRPr="001A2528">
        <w:rPr>
          <w:rStyle w:val="StyleUnderline"/>
          <w:rFonts w:asciiTheme="majorHAnsi" w:hAnsiTheme="majorHAnsi" w:cstheme="majorHAnsi"/>
        </w:rPr>
        <w:t xml:space="preserve">. It’s </w:t>
      </w:r>
      <w:r w:rsidRPr="001A2528">
        <w:rPr>
          <w:rStyle w:val="StyleUnderline"/>
          <w:rFonts w:asciiTheme="majorHAnsi" w:hAnsiTheme="majorHAnsi" w:cstheme="majorHAnsi"/>
          <w:highlight w:val="cyan"/>
        </w:rPr>
        <w:t xml:space="preserve">for </w:t>
      </w:r>
      <w:r w:rsidRPr="001A2528">
        <w:rPr>
          <w:rStyle w:val="Emphasis"/>
          <w:rFonts w:asciiTheme="majorHAnsi" w:hAnsiTheme="majorHAnsi" w:cstheme="majorHAnsi"/>
          <w:highlight w:val="cyan"/>
        </w:rPr>
        <w:t>that reason</w:t>
      </w:r>
      <w:r w:rsidRPr="001A2528">
        <w:rPr>
          <w:rStyle w:val="StyleUnderline"/>
          <w:rFonts w:asciiTheme="majorHAnsi" w:hAnsiTheme="majorHAnsi" w:cstheme="majorHAnsi"/>
        </w:rPr>
        <w:t xml:space="preserve"> that we have to do more to foster</w:t>
      </w:r>
      <w:r w:rsidRPr="001A2528">
        <w:rPr>
          <w:rFonts w:asciiTheme="majorHAnsi" w:hAnsiTheme="majorHAnsi" w:cstheme="majorHAnsi"/>
          <w:sz w:val="16"/>
        </w:rPr>
        <w:t xml:space="preserve"> disaster </w:t>
      </w:r>
      <w:r w:rsidRPr="001A2528">
        <w:rPr>
          <w:rStyle w:val="StyleUnderline"/>
          <w:rFonts w:asciiTheme="majorHAnsi" w:hAnsiTheme="majorHAnsi" w:cstheme="majorHAnsi"/>
        </w:rPr>
        <w:t xml:space="preserve">preparedness among Black people where we can. </w:t>
      </w:r>
      <w:r w:rsidRPr="001A2528">
        <w:rPr>
          <w:rStyle w:val="StyleUnderline"/>
          <w:rFonts w:asciiTheme="majorHAnsi" w:hAnsiTheme="majorHAnsi" w:cstheme="majorHAnsi"/>
          <w:highlight w:val="cyan"/>
        </w:rPr>
        <w:t xml:space="preserve">Black people </w:t>
      </w:r>
      <w:r w:rsidRPr="001A2528">
        <w:rPr>
          <w:rStyle w:val="Emphasis"/>
          <w:rFonts w:asciiTheme="majorHAnsi" w:hAnsiTheme="majorHAnsi" w:cstheme="majorHAnsi"/>
          <w:highlight w:val="cyan"/>
        </w:rPr>
        <w:t>deserve the space</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explore nuclear unease</w:t>
      </w:r>
      <w:r w:rsidRPr="001A2528">
        <w:rPr>
          <w:rStyle w:val="StyleUnderline"/>
          <w:rFonts w:asciiTheme="majorHAnsi" w:hAnsiTheme="majorHAnsi" w:cstheme="majorHAnsi"/>
          <w:highlight w:val="cyan"/>
        </w:rPr>
        <w:t xml:space="preserve">, </w:t>
      </w:r>
      <w:r w:rsidRPr="001A2528">
        <w:rPr>
          <w:rStyle w:val="Emphasis"/>
          <w:rFonts w:asciiTheme="majorHAnsi" w:hAnsiTheme="majorHAnsi" w:cstheme="majorHAnsi"/>
          <w:highlight w:val="cyan"/>
        </w:rPr>
        <w:t>even if we have competing</w:t>
      </w:r>
      <w:r w:rsidRPr="001A2528">
        <w:rPr>
          <w:rStyle w:val="Emphasis"/>
          <w:rFonts w:asciiTheme="majorHAnsi" w:hAnsiTheme="majorHAnsi" w:cstheme="majorHAnsi"/>
        </w:rPr>
        <w:t xml:space="preserve"> </w:t>
      </w:r>
      <w:r w:rsidRPr="001A2528">
        <w:rPr>
          <w:rStyle w:val="Emphasis"/>
          <w:rFonts w:asciiTheme="majorHAnsi" w:hAnsiTheme="majorHAnsi" w:cstheme="majorHAnsi"/>
          <w:highlight w:val="cyan"/>
        </w:rPr>
        <w:t>threats</w:t>
      </w:r>
      <w:r w:rsidRPr="001A2528">
        <w:rPr>
          <w:rStyle w:val="Emphasis"/>
          <w:rFonts w:asciiTheme="majorHAnsi" w:hAnsiTheme="majorHAnsi" w:cstheme="majorHAnsi"/>
        </w:rPr>
        <w:t>, anxieties, and worries</w:t>
      </w:r>
      <w:r w:rsidRPr="001A2528">
        <w:rPr>
          <w:rStyle w:val="StyleUnderline"/>
          <w:rFonts w:asciiTheme="majorHAnsi" w:hAnsiTheme="majorHAnsi" w:cstheme="majorHAnsi"/>
        </w:rPr>
        <w:t xml:space="preserve">. </w:t>
      </w:r>
      <w:r w:rsidRPr="001A2528">
        <w:rPr>
          <w:rFonts w:asciiTheme="majorHAnsi" w:hAnsiTheme="majorHAnsi" w:cstheme="majorHAnsi"/>
          <w:sz w:val="16"/>
        </w:rPr>
        <w:t xml:space="preserve">Jacqui Patterson, Director of the Environmental and Climate Justice Initiative, once stated: </w:t>
      </w:r>
      <w:r w:rsidRPr="001A2528">
        <w:rPr>
          <w:rStyle w:val="StyleUnderline"/>
          <w:rFonts w:asciiTheme="majorHAnsi" w:hAnsiTheme="majorHAnsi"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76AF5FEE" w14:textId="77777777" w:rsidR="009C022A" w:rsidRPr="001A2528" w:rsidRDefault="009C022A" w:rsidP="009C022A">
      <w:pPr>
        <w:rPr>
          <w:rFonts w:asciiTheme="majorHAnsi" w:hAnsiTheme="majorHAnsi" w:cstheme="majorHAnsi"/>
        </w:rPr>
      </w:pPr>
    </w:p>
    <w:p w14:paraId="41002652" w14:textId="0B91F9B1" w:rsidR="009C022A" w:rsidRPr="00A0539B" w:rsidRDefault="009C022A" w:rsidP="009C022A">
      <w:pPr>
        <w:pStyle w:val="Heading3"/>
      </w:pPr>
      <w:r>
        <w:t>PDB</w:t>
      </w:r>
    </w:p>
    <w:p w14:paraId="2F164DED" w14:textId="77777777" w:rsidR="009C022A" w:rsidRPr="00AE5A8F" w:rsidRDefault="009C022A" w:rsidP="009C022A">
      <w:pPr>
        <w:pStyle w:val="Heading4"/>
        <w:rPr>
          <w:rFonts w:asciiTheme="majorHAnsi" w:hAnsiTheme="majorHAnsi" w:cstheme="majorHAnsi"/>
        </w:rPr>
      </w:pPr>
      <w:r>
        <w:rPr>
          <w:rFonts w:asciiTheme="majorHAnsi" w:hAnsiTheme="majorHAnsi" w:cstheme="majorHAnsi"/>
        </w:rPr>
        <w:t>Perm d</w:t>
      </w:r>
      <w:r w:rsidRPr="00AE5A8F">
        <w:rPr>
          <w:rFonts w:asciiTheme="majorHAnsi" w:hAnsiTheme="majorHAnsi" w:cstheme="majorHAnsi"/>
        </w:rPr>
        <w:t xml:space="preserve">o both---capitalism is the </w:t>
      </w:r>
      <w:r w:rsidRPr="00AE5A8F">
        <w:rPr>
          <w:rFonts w:asciiTheme="majorHAnsi" w:hAnsiTheme="majorHAnsi" w:cstheme="majorHAnsi"/>
          <w:u w:val="single"/>
        </w:rPr>
        <w:t>mechanism</w:t>
      </w:r>
      <w:r w:rsidRPr="00AE5A8F">
        <w:rPr>
          <w:rFonts w:asciiTheme="majorHAnsi" w:hAnsiTheme="majorHAnsi" w:cstheme="majorHAnsi"/>
        </w:rPr>
        <w:t xml:space="preserve"> for socialism.</w:t>
      </w:r>
    </w:p>
    <w:p w14:paraId="05B8519F" w14:textId="77777777" w:rsidR="009C022A" w:rsidRPr="00AE5A8F" w:rsidRDefault="009C022A" w:rsidP="009C022A">
      <w:pPr>
        <w:rPr>
          <w:rFonts w:asciiTheme="majorHAnsi" w:hAnsiTheme="majorHAnsi" w:cstheme="majorHAnsi"/>
        </w:rPr>
      </w:pPr>
      <w:r w:rsidRPr="00AE5A8F">
        <w:rPr>
          <w:rFonts w:asciiTheme="majorHAnsi" w:hAnsiTheme="majorHAnsi" w:cstheme="majorHAnsi"/>
        </w:rPr>
        <w:t xml:space="preserve">Andrew </w:t>
      </w:r>
      <w:r w:rsidRPr="00AE5A8F">
        <w:rPr>
          <w:rStyle w:val="Style13ptBold"/>
          <w:rFonts w:asciiTheme="majorHAnsi" w:hAnsiTheme="majorHAnsi" w:cstheme="majorHAnsi"/>
        </w:rPr>
        <w:t>Koppelman 21</w:t>
      </w:r>
      <w:r w:rsidRPr="00AE5A8F">
        <w:rPr>
          <w:rFonts w:asciiTheme="majorHAnsi" w:hAnsiTheme="majorHAnsi" w:cstheme="majorHAnsi"/>
        </w:rPr>
        <w:t>. John Paul Stevens Professor of Law at Northwestern University, is the author, most recently, of Gay Rights vs. Religious Liberty? The Unnecessary Conflict (Oxford University Press, 2020). "Socialists for Capitalism". Niskanen Center. https://www.niskanencenter.org/socialists-for-capitalism/</w:t>
      </w:r>
    </w:p>
    <w:p w14:paraId="0B1FF00C"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In sum: </w:t>
      </w:r>
      <w:r w:rsidRPr="00AE5A8F">
        <w:rPr>
          <w:rStyle w:val="StyleUnderline"/>
          <w:rFonts w:asciiTheme="majorHAnsi" w:hAnsiTheme="majorHAnsi" w:cstheme="majorHAnsi"/>
          <w:highlight w:val="cyan"/>
        </w:rPr>
        <w:t>Socialism’s purpose is assuring everyone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resources</w:t>
      </w:r>
      <w:r w:rsidRPr="00AE5A8F">
        <w:rPr>
          <w:rStyle w:val="StyleUnderline"/>
          <w:rFonts w:asciiTheme="majorHAnsi" w:hAnsiTheme="majorHAnsi" w:cstheme="majorHAnsi"/>
        </w:rPr>
        <w:t xml:space="preserve"> to live </w:t>
      </w:r>
      <w:r w:rsidRPr="00AE5A8F">
        <w:rPr>
          <w:rFonts w:asciiTheme="majorHAnsi" w:hAnsiTheme="majorHAnsi" w:cstheme="majorHAnsi"/>
          <w:sz w:val="16"/>
        </w:rPr>
        <w:t xml:space="preserve">a decent life. Because </w:t>
      </w:r>
      <w:r w:rsidRPr="00AE5A8F">
        <w:rPr>
          <w:rStyle w:val="StyleUnderline"/>
          <w:rFonts w:asciiTheme="majorHAnsi" w:hAnsiTheme="majorHAnsi" w:cstheme="majorHAnsi"/>
        </w:rPr>
        <w:t>we</w:t>
      </w:r>
      <w:r w:rsidRPr="00AE5A8F">
        <w:rPr>
          <w:rFonts w:asciiTheme="majorHAnsi" w:hAnsiTheme="majorHAnsi" w:cstheme="majorHAnsi"/>
          <w:sz w:val="16"/>
        </w:rPr>
        <w:t xml:space="preserve"> should </w:t>
      </w:r>
      <w:r w:rsidRPr="00AE5A8F">
        <w:rPr>
          <w:rStyle w:val="StyleUnderline"/>
          <w:rFonts w:asciiTheme="majorHAnsi" w:hAnsiTheme="majorHAnsi" w:cstheme="majorHAnsi"/>
        </w:rPr>
        <w:t>all want that</w:t>
      </w:r>
      <w:r w:rsidRPr="00AE5A8F">
        <w:rPr>
          <w:rFonts w:asciiTheme="majorHAnsi" w:hAnsiTheme="majorHAnsi" w:cstheme="majorHAnsi"/>
          <w:sz w:val="16"/>
        </w:rPr>
        <w:t xml:space="preserve">, we should all be socialists. </w:t>
      </w:r>
      <w:r w:rsidRPr="00AE5A8F">
        <w:rPr>
          <w:rStyle w:val="StyleUnderline"/>
          <w:rFonts w:asciiTheme="majorHAnsi" w:hAnsiTheme="majorHAnsi" w:cstheme="majorHAnsi"/>
        </w:rPr>
        <w:t xml:space="preserve">The most </w:t>
      </w:r>
      <w:r w:rsidRPr="00AE5A8F">
        <w:rPr>
          <w:rStyle w:val="StyleUnderline"/>
          <w:rFonts w:asciiTheme="majorHAnsi" w:hAnsiTheme="majorHAnsi" w:cstheme="majorHAnsi"/>
          <w:highlight w:val="cyan"/>
        </w:rPr>
        <w:t>dependable means for delivering those</w:t>
      </w:r>
      <w:r w:rsidRPr="00AE5A8F">
        <w:rPr>
          <w:rStyle w:val="StyleUnderline"/>
          <w:rFonts w:asciiTheme="majorHAnsi" w:hAnsiTheme="majorHAnsi" w:cstheme="majorHAnsi"/>
        </w:rPr>
        <w:t xml:space="preserve"> resources, however, </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capitalist economy</w:t>
      </w:r>
      <w:r w:rsidRPr="00AE5A8F">
        <w:rPr>
          <w:rFonts w:asciiTheme="majorHAnsi" w:hAnsiTheme="majorHAnsi" w:cstheme="majorHAnsi"/>
          <w:sz w:val="16"/>
          <w:highlight w:val="cyan"/>
        </w:rPr>
        <w:t xml:space="preserve">, </w:t>
      </w:r>
      <w:r w:rsidRPr="00AE5A8F">
        <w:rPr>
          <w:rStyle w:val="Emphasis"/>
          <w:rFonts w:asciiTheme="majorHAnsi" w:hAnsiTheme="majorHAnsi" w:cstheme="majorHAnsi"/>
          <w:highlight w:val="cyan"/>
        </w:rPr>
        <w:t>supplemented</w:t>
      </w:r>
      <w:r w:rsidRPr="00AE5A8F">
        <w:rPr>
          <w:rFonts w:asciiTheme="majorHAnsi" w:hAnsiTheme="majorHAnsi" w:cstheme="majorHAnsi"/>
          <w:sz w:val="16"/>
        </w:rPr>
        <w:t xml:space="preserve"> (as, in America, it has not been lately) </w:t>
      </w:r>
      <w:r w:rsidRPr="00AE5A8F">
        <w:rPr>
          <w:rStyle w:val="Emphasis"/>
          <w:rFonts w:asciiTheme="majorHAnsi" w:hAnsiTheme="majorHAnsi" w:cstheme="majorHAnsi"/>
          <w:highlight w:val="cyan"/>
        </w:rPr>
        <w:t>by</w:t>
      </w:r>
      <w:r w:rsidRPr="00AE5A8F">
        <w:rPr>
          <w:rFonts w:asciiTheme="majorHAnsi" w:hAnsiTheme="majorHAnsi" w:cstheme="majorHAnsi"/>
          <w:sz w:val="16"/>
        </w:rPr>
        <w:t xml:space="preserve"> an array of </w:t>
      </w:r>
      <w:r w:rsidRPr="00AE5A8F">
        <w:rPr>
          <w:rStyle w:val="Emphasis"/>
          <w:rFonts w:asciiTheme="majorHAnsi" w:hAnsiTheme="majorHAnsi" w:cstheme="majorHAnsi"/>
          <w:highlight w:val="cyan"/>
        </w:rPr>
        <w:t>state interventions</w:t>
      </w:r>
      <w:r w:rsidRPr="00AE5A8F">
        <w:rPr>
          <w:rFonts w:asciiTheme="majorHAnsi" w:hAnsiTheme="majorHAnsi" w:cstheme="majorHAnsi"/>
          <w:sz w:val="16"/>
        </w:rPr>
        <w:t xml:space="preserve"> that assure everyone an adequate share of the wealth. </w:t>
      </w:r>
      <w:r w:rsidRPr="00AE5A8F">
        <w:rPr>
          <w:rStyle w:val="StyleUnderline"/>
          <w:rFonts w:asciiTheme="majorHAnsi" w:hAnsiTheme="majorHAnsi" w:cstheme="majorHAnsi"/>
        </w:rPr>
        <w:t>So</w:t>
      </w:r>
      <w:r w:rsidRPr="00AE5A8F">
        <w:rPr>
          <w:rFonts w:asciiTheme="majorHAnsi" w:hAnsiTheme="majorHAnsi" w:cstheme="majorHAnsi"/>
          <w:sz w:val="16"/>
        </w:rPr>
        <w:t xml:space="preserve"> today’s </w:t>
      </w:r>
      <w:r w:rsidRPr="00AE5A8F">
        <w:rPr>
          <w:rStyle w:val="StyleUnderline"/>
          <w:rFonts w:asciiTheme="majorHAnsi" w:hAnsiTheme="majorHAnsi" w:cstheme="majorHAnsi"/>
        </w:rPr>
        <w:t>socialists should also be capitalists</w:t>
      </w:r>
      <w:r w:rsidRPr="00AE5A8F">
        <w:rPr>
          <w:rFonts w:asciiTheme="majorHAnsi" w:hAnsiTheme="majorHAnsi" w:cstheme="majorHAnsi"/>
          <w:sz w:val="16"/>
        </w:rPr>
        <w:t>. Confused? That is because the word “socialism” has too many meanings to be useful. Stop using it.</w:t>
      </w:r>
    </w:p>
    <w:p w14:paraId="6348A113" w14:textId="06497F7B" w:rsidR="009C022A" w:rsidRDefault="009C022A" w:rsidP="009C022A">
      <w:pPr>
        <w:rPr>
          <w:rFonts w:asciiTheme="majorHAnsi" w:hAnsiTheme="majorHAnsi" w:cstheme="majorHAnsi"/>
          <w:sz w:val="16"/>
        </w:rPr>
      </w:pPr>
      <w:r w:rsidRPr="00AE5A8F">
        <w:rPr>
          <w:rStyle w:val="StyleUnderline"/>
          <w:rFonts w:asciiTheme="majorHAnsi" w:hAnsiTheme="majorHAnsi" w:cstheme="majorHAnsi"/>
        </w:rPr>
        <w:t>Sanders</w:t>
      </w:r>
      <w:r w:rsidRPr="00AE5A8F">
        <w:rPr>
          <w:rFonts w:asciiTheme="majorHAnsi" w:hAnsiTheme="majorHAnsi" w:cstheme="majorHAnsi"/>
          <w:sz w:val="16"/>
        </w:rPr>
        <w:t xml:space="preserve">, the most prominent contemporary American socialist, </w:t>
      </w:r>
      <w:r w:rsidRPr="00AE5A8F">
        <w:rPr>
          <w:rStyle w:val="StyleUnderline"/>
          <w:rFonts w:asciiTheme="majorHAnsi" w:hAnsiTheme="majorHAnsi" w:cstheme="majorHAnsi"/>
        </w:rPr>
        <w:t>envisions “an economy in which you have wealth being created by the private sector, but you have a fair distribution</w:t>
      </w:r>
      <w:r w:rsidRPr="00AE5A8F">
        <w:rPr>
          <w:rFonts w:asciiTheme="majorHAnsi" w:hAnsiTheme="majorHAnsi" w:cstheme="majorHAnsi"/>
          <w:sz w:val="16"/>
        </w:rPr>
        <w:t xml:space="preserve"> of that wealth, and you make sure the most vulnerable people in this country are doing well.” </w:t>
      </w:r>
      <w:r w:rsidRPr="00AE5A8F">
        <w:rPr>
          <w:rStyle w:val="StyleUnderline"/>
          <w:rFonts w:asciiTheme="majorHAnsi" w:hAnsiTheme="majorHAnsi" w:cstheme="majorHAnsi"/>
        </w:rPr>
        <w:t xml:space="preserve">It is a powerfully attractive vision.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highlight w:val="cyan"/>
        </w:rPr>
        <w:t>right kind of capitalism is the way to get there</w:t>
      </w:r>
      <w:r w:rsidRPr="00AE5A8F">
        <w:rPr>
          <w:rFonts w:asciiTheme="majorHAnsi" w:hAnsiTheme="majorHAnsi" w:cstheme="majorHAnsi"/>
          <w:sz w:val="16"/>
          <w:highlight w:val="cyan"/>
        </w:rPr>
        <w:t>.</w:t>
      </w:r>
    </w:p>
    <w:p w14:paraId="2B677E7D" w14:textId="77777777" w:rsidR="009C022A" w:rsidRDefault="009C022A" w:rsidP="009C022A">
      <w:pPr>
        <w:pStyle w:val="Heading3"/>
        <w:rPr>
          <w:rFonts w:asciiTheme="majorHAnsi" w:hAnsiTheme="majorHAnsi" w:cstheme="majorHAnsi"/>
        </w:rPr>
      </w:pPr>
      <w:r>
        <w:rPr>
          <w:rFonts w:asciiTheme="majorHAnsi" w:hAnsiTheme="majorHAnsi" w:cstheme="majorHAnsi"/>
        </w:rPr>
        <w:t>Reg Cap---2AC</w:t>
      </w:r>
    </w:p>
    <w:p w14:paraId="3C6C50D6" w14:textId="77777777" w:rsidR="009C022A" w:rsidRPr="00AE5A8F" w:rsidRDefault="009C022A" w:rsidP="009C022A">
      <w:pPr>
        <w:pStyle w:val="Heading4"/>
        <w:rPr>
          <w:rFonts w:asciiTheme="majorHAnsi" w:hAnsiTheme="majorHAnsi" w:cstheme="majorHAnsi"/>
        </w:rPr>
      </w:pPr>
      <w:r w:rsidRPr="00AE5A8F">
        <w:rPr>
          <w:rFonts w:asciiTheme="majorHAnsi" w:hAnsiTheme="majorHAnsi" w:cstheme="majorHAnsi"/>
        </w:rPr>
        <w:t xml:space="preserve">Regulated capitalism </w:t>
      </w:r>
      <w:r w:rsidRPr="00AE5A8F">
        <w:rPr>
          <w:rFonts w:asciiTheme="majorHAnsi" w:hAnsiTheme="majorHAnsi" w:cstheme="majorHAnsi"/>
          <w:u w:val="single"/>
        </w:rPr>
        <w:t>solves war</w:t>
      </w:r>
      <w:r w:rsidRPr="00AE5A8F">
        <w:rPr>
          <w:rFonts w:asciiTheme="majorHAnsi" w:hAnsiTheme="majorHAnsi" w:cstheme="majorHAnsi"/>
        </w:rPr>
        <w:t xml:space="preserve">, </w:t>
      </w:r>
      <w:r w:rsidRPr="00AE5A8F">
        <w:rPr>
          <w:rFonts w:asciiTheme="majorHAnsi" w:hAnsiTheme="majorHAnsi" w:cstheme="majorHAnsi"/>
          <w:u w:val="single"/>
        </w:rPr>
        <w:t>environment</w:t>
      </w:r>
      <w:r w:rsidRPr="00AE5A8F">
        <w:rPr>
          <w:rFonts w:asciiTheme="majorHAnsi" w:hAnsiTheme="majorHAnsi" w:cstheme="majorHAnsi"/>
        </w:rPr>
        <w:t xml:space="preserve">, and </w:t>
      </w:r>
      <w:r w:rsidRPr="00AE5A8F">
        <w:rPr>
          <w:rFonts w:asciiTheme="majorHAnsi" w:hAnsiTheme="majorHAnsi" w:cstheme="majorHAnsi"/>
          <w:u w:val="single"/>
        </w:rPr>
        <w:t>quality of life</w:t>
      </w:r>
      <w:r w:rsidRPr="00AE5A8F">
        <w:rPr>
          <w:rFonts w:asciiTheme="majorHAnsi" w:hAnsiTheme="majorHAnsi" w:cstheme="majorHAnsi"/>
        </w:rPr>
        <w:t xml:space="preserve">---alternatives increase </w:t>
      </w:r>
      <w:r w:rsidRPr="00AE5A8F">
        <w:rPr>
          <w:rFonts w:asciiTheme="majorHAnsi" w:hAnsiTheme="majorHAnsi" w:cstheme="majorHAnsi"/>
          <w:u w:val="single"/>
        </w:rPr>
        <w:t>degradation</w:t>
      </w:r>
      <w:r w:rsidRPr="00AE5A8F">
        <w:rPr>
          <w:rFonts w:asciiTheme="majorHAnsi" w:hAnsiTheme="majorHAnsi" w:cstheme="majorHAnsi"/>
        </w:rPr>
        <w:t xml:space="preserve"> and </w:t>
      </w:r>
      <w:r w:rsidRPr="00AE5A8F">
        <w:rPr>
          <w:rFonts w:asciiTheme="majorHAnsi" w:hAnsiTheme="majorHAnsi" w:cstheme="majorHAnsi"/>
          <w:u w:val="single"/>
        </w:rPr>
        <w:t>poverty</w:t>
      </w:r>
      <w:r w:rsidRPr="00AE5A8F">
        <w:rPr>
          <w:rFonts w:asciiTheme="majorHAnsi" w:hAnsiTheme="majorHAnsi" w:cstheme="majorHAnsi"/>
        </w:rPr>
        <w:t xml:space="preserve">. Prefer </w:t>
      </w:r>
      <w:r w:rsidRPr="00AE5A8F">
        <w:rPr>
          <w:rFonts w:asciiTheme="majorHAnsi" w:hAnsiTheme="majorHAnsi" w:cstheme="majorHAnsi"/>
          <w:u w:val="single"/>
        </w:rPr>
        <w:t>empirical</w:t>
      </w:r>
      <w:r w:rsidRPr="00AE5A8F">
        <w:rPr>
          <w:rFonts w:asciiTheme="majorHAnsi" w:hAnsiTheme="majorHAnsi" w:cstheme="majorHAnsi"/>
        </w:rPr>
        <w:t xml:space="preserve"> and </w:t>
      </w:r>
      <w:r w:rsidRPr="00AE5A8F">
        <w:rPr>
          <w:rFonts w:asciiTheme="majorHAnsi" w:hAnsiTheme="majorHAnsi" w:cstheme="majorHAnsi"/>
          <w:u w:val="single"/>
        </w:rPr>
        <w:t>measurable indicators</w:t>
      </w:r>
      <w:r w:rsidRPr="00AE5A8F">
        <w:rPr>
          <w:rFonts w:asciiTheme="majorHAnsi" w:hAnsiTheme="majorHAnsi" w:cstheme="majorHAnsi"/>
        </w:rPr>
        <w:t xml:space="preserve">. </w:t>
      </w:r>
    </w:p>
    <w:p w14:paraId="2265E9E6" w14:textId="77777777" w:rsidR="009C022A" w:rsidRPr="00AE5A8F" w:rsidRDefault="009C022A" w:rsidP="009C022A">
      <w:pPr>
        <w:rPr>
          <w:rFonts w:asciiTheme="majorHAnsi" w:hAnsiTheme="majorHAnsi" w:cstheme="majorHAnsi"/>
        </w:rPr>
      </w:pPr>
      <w:r w:rsidRPr="00AE5A8F">
        <w:rPr>
          <w:rFonts w:asciiTheme="majorHAnsi" w:hAnsiTheme="majorHAnsi" w:cstheme="majorHAnsi"/>
        </w:rPr>
        <w:t xml:space="preserve">Mark </w:t>
      </w:r>
      <w:r w:rsidRPr="00AE5A8F">
        <w:rPr>
          <w:rStyle w:val="Style13ptBold"/>
          <w:rFonts w:asciiTheme="majorHAnsi" w:hAnsiTheme="majorHAnsi" w:cstheme="majorHAnsi"/>
        </w:rPr>
        <w:t>Budolfson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ACAF353" w14:textId="77777777" w:rsidR="009C022A" w:rsidRPr="00AE5A8F" w:rsidRDefault="009C022A" w:rsidP="009C022A">
      <w:pPr>
        <w:rPr>
          <w:rFonts w:asciiTheme="majorHAnsi" w:hAnsiTheme="majorHAnsi" w:cstheme="majorHAnsi"/>
          <w:sz w:val="16"/>
        </w:rPr>
      </w:pPr>
      <w:r w:rsidRPr="00AE5A8F">
        <w:rPr>
          <w:rStyle w:val="StyleUnderline"/>
          <w:rFonts w:asciiTheme="majorHAnsi" w:hAnsiTheme="majorHAnsi" w:cstheme="majorHAnsi"/>
        </w:rPr>
        <w:t>Discourse on food ethics often advocates</w:t>
      </w:r>
      <w:r w:rsidRPr="00AE5A8F">
        <w:rPr>
          <w:rFonts w:asciiTheme="majorHAnsi" w:hAnsiTheme="majorHAnsi" w:cstheme="majorHAnsi"/>
          <w:sz w:val="16"/>
        </w:rPr>
        <w:t xml:space="preserve"> the </w:t>
      </w:r>
      <w:r w:rsidRPr="00AE5A8F">
        <w:rPr>
          <w:rStyle w:val="Emphasis"/>
          <w:rFonts w:asciiTheme="majorHAnsi" w:hAnsiTheme="majorHAnsi" w:cstheme="majorHAnsi"/>
        </w:rPr>
        <w:t>anti-capitalist idea</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we need </w:t>
      </w:r>
      <w:r w:rsidRPr="00AE5A8F">
        <w:rPr>
          <w:rStyle w:val="Emphasis"/>
          <w:rFonts w:asciiTheme="majorHAnsi" w:hAnsiTheme="majorHAnsi" w:cstheme="majorHAnsi"/>
        </w:rPr>
        <w:t>less capitalism, less growth, and less globalization</w:t>
      </w:r>
      <w:r w:rsidRPr="00AE5A8F">
        <w:rPr>
          <w:rFonts w:asciiTheme="majorHAnsi" w:hAnsiTheme="majorHAnsi" w:cstheme="majorHAnsi"/>
          <w:sz w:val="16"/>
        </w:rPr>
        <w:t xml:space="preserve"> if we want to make the world a better and more equitable place, </w:t>
      </w:r>
      <w:r w:rsidRPr="00AE5A8F">
        <w:rPr>
          <w:rStyle w:val="StyleUnderline"/>
          <w:rFonts w:asciiTheme="majorHAnsi" w:hAnsiTheme="majorHAnsi" w:cstheme="majorHAnsi"/>
        </w:rPr>
        <w:t>with arguments focused on</w:t>
      </w:r>
      <w:r w:rsidRPr="00AE5A8F">
        <w:rPr>
          <w:rFonts w:asciiTheme="majorHAnsi" w:hAnsiTheme="majorHAnsi" w:cstheme="majorHAnsi"/>
          <w:sz w:val="16"/>
        </w:rPr>
        <w:t xml:space="preserve"> applications to food, globalization, and a </w:t>
      </w:r>
      <w:r w:rsidRPr="00AE5A8F">
        <w:rPr>
          <w:rStyle w:val="StyleUnderline"/>
          <w:rFonts w:asciiTheme="majorHAnsi" w:hAnsiTheme="majorHAnsi" w:cstheme="majorHAnsi"/>
        </w:rPr>
        <w:t>just society</w:t>
      </w:r>
      <w:r w:rsidRPr="00AE5A8F">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6E577AB"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More generally, </w:t>
      </w:r>
      <w:r w:rsidRPr="00AE5A8F">
        <w:rPr>
          <w:rStyle w:val="StyleUnderline"/>
          <w:rFonts w:asciiTheme="majorHAnsi" w:hAnsiTheme="majorHAnsi" w:cstheme="majorHAnsi"/>
        </w:rPr>
        <w:t>discourse on global ethics, environment, and political theory</w:t>
      </w:r>
      <w:r w:rsidRPr="00AE5A8F">
        <w:rPr>
          <w:rFonts w:asciiTheme="majorHAnsi" w:hAnsiTheme="majorHAnsi" w:cstheme="majorHAnsi"/>
          <w:sz w:val="16"/>
        </w:rPr>
        <w:t xml:space="preserve"> in much of academia—and in society—increasingly </w:t>
      </w:r>
      <w:r w:rsidRPr="00AE5A8F">
        <w:rPr>
          <w:rStyle w:val="StyleUnderline"/>
          <w:rFonts w:asciiTheme="majorHAnsi" w:hAnsiTheme="majorHAnsi" w:cstheme="majorHAnsi"/>
        </w:rPr>
        <w:t>features this anti-capitalist idea</w:t>
      </w:r>
      <w:r w:rsidRPr="00AE5A8F">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C2C9DA7" w14:textId="77777777" w:rsidR="009C022A" w:rsidRPr="00AE5A8F" w:rsidRDefault="009C022A" w:rsidP="009C022A">
      <w:pPr>
        <w:rPr>
          <w:rFonts w:asciiTheme="majorHAnsi" w:hAnsiTheme="majorHAnsi" w:cstheme="majorHAnsi"/>
          <w:sz w:val="16"/>
        </w:rPr>
      </w:pPr>
      <w:r w:rsidRPr="00AE5A8F">
        <w:rPr>
          <w:rStyle w:val="StyleUnderline"/>
          <w:rFonts w:asciiTheme="majorHAnsi" w:hAnsiTheme="majorHAnsi" w:cstheme="majorHAnsi"/>
        </w:rPr>
        <w:t>It is</w:t>
      </w:r>
      <w:r w:rsidRPr="00AE5A8F">
        <w:rPr>
          <w:rFonts w:asciiTheme="majorHAnsi" w:hAnsiTheme="majorHAnsi" w:cstheme="majorHAnsi"/>
          <w:sz w:val="16"/>
        </w:rPr>
        <w:t xml:space="preserve"> therefore </w:t>
      </w:r>
      <w:r w:rsidRPr="00AE5A8F">
        <w:rPr>
          <w:rStyle w:val="StyleUnderline"/>
          <w:rFonts w:asciiTheme="majorHAnsi" w:hAnsiTheme="majorHAnsi" w:cstheme="majorHAnsi"/>
        </w:rPr>
        <w:t xml:space="preserve">important to ask whether this anti-capitalist idea is justified by </w:t>
      </w:r>
      <w:r w:rsidRPr="00AE5A8F">
        <w:rPr>
          <w:rStyle w:val="Emphasis"/>
          <w:rFonts w:asciiTheme="majorHAnsi" w:hAnsiTheme="majorHAnsi" w:cstheme="majorHAnsi"/>
        </w:rPr>
        <w:t>reason and evidence</w:t>
      </w:r>
      <w:r w:rsidRPr="00AE5A8F">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56A91B42"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In fact, many </w:t>
      </w:r>
      <w:r w:rsidRPr="00AE5A8F">
        <w:rPr>
          <w:rStyle w:val="Emphasis"/>
          <w:rFonts w:asciiTheme="majorHAnsi" w:hAnsiTheme="majorHAnsi" w:cstheme="majorHAnsi"/>
        </w:rPr>
        <w:t>experts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argue that this </w:t>
      </w:r>
      <w:r w:rsidRPr="00AE5A8F">
        <w:rPr>
          <w:rStyle w:val="StyleUnderline"/>
          <w:rFonts w:asciiTheme="majorHAnsi" w:hAnsiTheme="majorHAnsi" w:cstheme="majorHAnsi"/>
          <w:highlight w:val="cyan"/>
        </w:rPr>
        <w:t xml:space="preserve">anti-capitalist idea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highlight w:val="cyan"/>
        </w:rPr>
        <w:t>not supported</w:t>
      </w:r>
      <w:r w:rsidRPr="00AE5A8F">
        <w:rPr>
          <w:rStyle w:val="Emphasis"/>
          <w:rFonts w:asciiTheme="majorHAnsi" w:hAnsiTheme="majorHAnsi" w:cstheme="majorHAnsi"/>
        </w:rPr>
        <w:t xml:space="preserve"> by reason and argument and is actually wrong</w:t>
      </w:r>
      <w:r w:rsidRPr="00AE5A8F">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AE5A8F">
        <w:rPr>
          <w:rStyle w:val="StyleUnderline"/>
          <w:rFonts w:asciiTheme="majorHAnsi" w:hAnsiTheme="majorHAnsi" w:cstheme="majorHAnsi"/>
        </w:rPr>
        <w:t>I</w:t>
      </w:r>
      <w:r w:rsidRPr="00AE5A8F">
        <w:rPr>
          <w:rFonts w:asciiTheme="majorHAnsi" w:hAnsiTheme="majorHAnsi" w:cstheme="majorHAnsi"/>
          <w:sz w:val="16"/>
        </w:rPr>
        <w:t xml:space="preserve"> begin by </w:t>
      </w:r>
      <w:r w:rsidRPr="00AE5A8F">
        <w:rPr>
          <w:rStyle w:val="StyleUnderline"/>
          <w:rFonts w:asciiTheme="majorHAnsi" w:hAnsiTheme="majorHAnsi" w:cstheme="majorHAnsi"/>
        </w:rPr>
        <w:t>focus</w:t>
      </w:r>
      <w:r w:rsidRPr="00AE5A8F">
        <w:rPr>
          <w:rFonts w:asciiTheme="majorHAnsi" w:hAnsiTheme="majorHAnsi" w:cstheme="majorHAnsi"/>
          <w:sz w:val="16"/>
        </w:rPr>
        <w:t xml:space="preserve">ing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 general argument in favor of </w:t>
      </w:r>
      <w:r w:rsidRPr="00AE5A8F">
        <w:rPr>
          <w:rStyle w:val="Emphasis"/>
          <w:rFonts w:asciiTheme="majorHAnsi" w:hAnsiTheme="majorHAnsi" w:cstheme="majorHAnsi"/>
        </w:rPr>
        <w:t>well-regulated globalized capitalism</w:t>
      </w:r>
      <w:r w:rsidRPr="00AE5A8F">
        <w:rPr>
          <w:rStyle w:val="StyleUnderline"/>
          <w:rFonts w:asciiTheme="majorHAnsi" w:hAnsiTheme="majorHAnsi" w:cstheme="majorHAnsi"/>
        </w:rPr>
        <w:t xml:space="preserve"> as the key to a </w:t>
      </w:r>
      <w:r w:rsidRPr="00AE5A8F">
        <w:rPr>
          <w:rStyle w:val="Emphasis"/>
          <w:rFonts w:asciiTheme="majorHAnsi" w:hAnsiTheme="majorHAnsi" w:cstheme="majorHAnsi"/>
        </w:rPr>
        <w:t>just, flourishing, and environmentally healthy world</w:t>
      </w:r>
      <w:r w:rsidRPr="00AE5A8F">
        <w:rPr>
          <w:rStyle w:val="StyleUnderline"/>
          <w:rFonts w:asciiTheme="majorHAnsi" w:hAnsiTheme="majorHAnsi" w:cstheme="majorHAnsi"/>
        </w:rPr>
        <w:t>. This is</w:t>
      </w:r>
      <w:r w:rsidRPr="00AE5A8F">
        <w:rPr>
          <w:rFonts w:asciiTheme="majorHAnsi" w:hAnsiTheme="majorHAnsi" w:cstheme="majorHAnsi"/>
          <w:sz w:val="16"/>
        </w:rPr>
        <w:t xml:space="preserve"> the most important of all of the arguments in terms of its consequences for health, wellbeing, and justice, and it is </w:t>
      </w:r>
      <w:r w:rsidRPr="00AE5A8F">
        <w:rPr>
          <w:rStyle w:val="StyleUnderline"/>
          <w:rFonts w:asciiTheme="majorHAnsi" w:hAnsiTheme="majorHAnsi" w:cstheme="majorHAnsi"/>
        </w:rPr>
        <w:t xml:space="preserve">endorsed by experts in the </w:t>
      </w:r>
      <w:r w:rsidRPr="00AE5A8F">
        <w:rPr>
          <w:rStyle w:val="Emphasis"/>
          <w:rFonts w:asciiTheme="majorHAnsi" w:hAnsiTheme="majorHAnsi" w:cstheme="majorHAnsi"/>
        </w:rPr>
        <w:t>empirically minded disciplines</w:t>
      </w:r>
      <w:r w:rsidRPr="00AE5A8F">
        <w:rPr>
          <w:rFonts w:asciiTheme="majorHAnsi" w:hAnsiTheme="majorHAnsi" w:cstheme="majorHAnsi"/>
          <w:sz w:val="16"/>
        </w:rPr>
        <w:t xml:space="preserve"> best placed to analyze the issue, </w:t>
      </w:r>
      <w:r w:rsidRPr="00AE5A8F">
        <w:rPr>
          <w:rStyle w:val="StyleUnderline"/>
          <w:rFonts w:asciiTheme="majorHAnsi" w:hAnsiTheme="majorHAnsi" w:cstheme="majorHAnsi"/>
        </w:rPr>
        <w:t>including experts in long-run global development, human health, wellbeing, economics, law, public policy, and other related disciplines</w:t>
      </w:r>
      <w:r w:rsidRPr="00AE5A8F">
        <w:rPr>
          <w:rFonts w:asciiTheme="majorHAnsi" w:hAnsiTheme="majorHAnsi" w:cstheme="majorHAnsi"/>
          <w:sz w:val="16"/>
        </w:rPr>
        <w:t xml:space="preserve">. On the basis of the arguments outlined below, </w:t>
      </w:r>
      <w:r w:rsidRPr="00AE5A8F">
        <w:rPr>
          <w:rStyle w:val="StyleUnderline"/>
          <w:rFonts w:asciiTheme="majorHAnsi" w:hAnsiTheme="majorHAnsi" w:cstheme="majorHAnsi"/>
        </w:rPr>
        <w:t>well-regulated capitalism has been endorsed</w:t>
      </w:r>
      <w:r w:rsidRPr="00AE5A8F">
        <w:rPr>
          <w:rFonts w:asciiTheme="majorHAnsi" w:hAnsiTheme="majorHAnsi" w:cstheme="majorHAnsi"/>
          <w:sz w:val="16"/>
        </w:rPr>
        <w:t xml:space="preserve"> by recent Democratic presidents of the United States such as Barack Obama, and </w:t>
      </w:r>
      <w:r w:rsidRPr="00AE5A8F">
        <w:rPr>
          <w:rStyle w:val="StyleUnderline"/>
          <w:rFonts w:asciiTheme="majorHAnsi" w:hAnsiTheme="majorHAnsi" w:cstheme="majorHAnsi"/>
        </w:rPr>
        <w:t>by progressive Nobel laureates</w:t>
      </w:r>
      <w:r w:rsidRPr="00AE5A8F">
        <w:rPr>
          <w:rFonts w:asciiTheme="majorHAnsi" w:hAnsiTheme="majorHAnsi" w:cstheme="majorHAnsi"/>
          <w:sz w:val="16"/>
        </w:rPr>
        <w:t xml:space="preserve"> who have devoted their lives to human development and more equitable societies, </w:t>
      </w:r>
      <w:r w:rsidRPr="00AE5A8F">
        <w:rPr>
          <w:rStyle w:val="StyleUnderline"/>
          <w:rFonts w:asciiTheme="majorHAnsi" w:hAnsiTheme="majorHAnsi" w:cstheme="majorHAnsi"/>
        </w:rPr>
        <w:t>as well as by</w:t>
      </w:r>
      <w:r w:rsidRPr="00AE5A8F">
        <w:rPr>
          <w:rFonts w:asciiTheme="majorHAnsi" w:hAnsiTheme="majorHAnsi" w:cstheme="majorHAnsi"/>
          <w:sz w:val="16"/>
        </w:rPr>
        <w:t xml:space="preserve"> a wide range of </w:t>
      </w:r>
      <w:r w:rsidRPr="00AE5A8F">
        <w:rPr>
          <w:rStyle w:val="StyleUnderline"/>
          <w:rFonts w:asciiTheme="majorHAnsi" w:hAnsiTheme="majorHAnsi" w:cstheme="majorHAnsi"/>
        </w:rPr>
        <w:t xml:space="preserve">experts in government and leading </w:t>
      </w:r>
      <w:r w:rsidRPr="00AE5A8F">
        <w:rPr>
          <w:rStyle w:val="Emphasis"/>
          <w:rFonts w:asciiTheme="majorHAnsi" w:hAnsiTheme="majorHAnsi" w:cstheme="majorHAnsi"/>
        </w:rPr>
        <w:t>n</w:t>
      </w:r>
      <w:r w:rsidRPr="00AE5A8F">
        <w:rPr>
          <w:rFonts w:asciiTheme="majorHAnsi" w:hAnsiTheme="majorHAnsi" w:cstheme="majorHAnsi"/>
          <w:sz w:val="16"/>
        </w:rPr>
        <w:t>on</w:t>
      </w:r>
      <w:r w:rsidRPr="00AE5A8F">
        <w:rPr>
          <w:rStyle w:val="Emphasis"/>
          <w:rFonts w:asciiTheme="majorHAnsi" w:hAnsiTheme="majorHAnsi" w:cstheme="majorHAnsi"/>
        </w:rPr>
        <w:t>g</w:t>
      </w:r>
      <w:r w:rsidRPr="00AE5A8F">
        <w:rPr>
          <w:rFonts w:asciiTheme="majorHAnsi" w:hAnsiTheme="majorHAnsi" w:cstheme="majorHAnsi"/>
          <w:sz w:val="16"/>
        </w:rPr>
        <w:t xml:space="preserve">overnmental </w:t>
      </w:r>
      <w:r w:rsidRPr="00AE5A8F">
        <w:rPr>
          <w:rStyle w:val="Emphasis"/>
          <w:rFonts w:asciiTheme="majorHAnsi" w:hAnsiTheme="majorHAnsi" w:cstheme="majorHAnsi"/>
        </w:rPr>
        <w:t>o</w:t>
      </w:r>
      <w:r w:rsidRPr="00AE5A8F">
        <w:rPr>
          <w:rFonts w:asciiTheme="majorHAnsi" w:hAnsiTheme="majorHAnsi" w:cstheme="majorHAnsi"/>
          <w:sz w:val="16"/>
        </w:rPr>
        <w:t>rganization</w:t>
      </w:r>
      <w:r w:rsidRPr="00AE5A8F">
        <w:rPr>
          <w:rStyle w:val="Emphasis"/>
          <w:rFonts w:asciiTheme="majorHAnsi" w:hAnsiTheme="majorHAnsi" w:cstheme="majorHAnsi"/>
        </w:rPr>
        <w:t>s</w:t>
      </w:r>
      <w:r w:rsidRPr="00AE5A8F">
        <w:rPr>
          <w:rFonts w:asciiTheme="majorHAnsi" w:hAnsiTheme="majorHAnsi" w:cstheme="majorHAnsi"/>
          <w:sz w:val="16"/>
        </w:rPr>
        <w:t>.</w:t>
      </w:r>
    </w:p>
    <w:p w14:paraId="30879C1A" w14:textId="77777777" w:rsidR="009C022A" w:rsidRPr="00AE5A8F" w:rsidRDefault="009C022A" w:rsidP="009C022A">
      <w:pPr>
        <w:rPr>
          <w:rFonts w:asciiTheme="majorHAnsi" w:hAnsiTheme="majorHAnsi" w:cstheme="majorHAnsi"/>
          <w:sz w:val="16"/>
          <w:szCs w:val="16"/>
        </w:rPr>
      </w:pPr>
      <w:r w:rsidRPr="00AE5A8F">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5D7C6537" w14:textId="77777777" w:rsidR="009C022A" w:rsidRPr="00AE5A8F" w:rsidRDefault="009C022A" w:rsidP="009C022A">
      <w:pPr>
        <w:rPr>
          <w:rFonts w:asciiTheme="majorHAnsi" w:hAnsiTheme="majorHAnsi" w:cstheme="majorHAnsi"/>
          <w:sz w:val="16"/>
          <w:szCs w:val="16"/>
        </w:rPr>
      </w:pPr>
      <w:r w:rsidRPr="00AE5A8F">
        <w:rPr>
          <w:rFonts w:asciiTheme="majorHAnsi" w:hAnsiTheme="majorHAnsi" w:cstheme="majorHAnsi"/>
          <w:sz w:val="16"/>
          <w:szCs w:val="16"/>
        </w:rPr>
        <w:t>Arguments for and against Forms of Capitalism</w:t>
      </w:r>
    </w:p>
    <w:p w14:paraId="0843CBAC" w14:textId="77777777" w:rsidR="009C022A" w:rsidRPr="00AE5A8F" w:rsidRDefault="009C022A" w:rsidP="009C022A">
      <w:pPr>
        <w:rPr>
          <w:rFonts w:asciiTheme="majorHAnsi" w:hAnsiTheme="majorHAnsi" w:cstheme="majorHAnsi"/>
          <w:sz w:val="16"/>
          <w:szCs w:val="16"/>
        </w:rPr>
      </w:pPr>
      <w:r w:rsidRPr="00AE5A8F">
        <w:rPr>
          <w:rFonts w:asciiTheme="majorHAnsi" w:hAnsiTheme="majorHAnsi" w:cstheme="majorHAnsi"/>
          <w:sz w:val="16"/>
          <w:szCs w:val="16"/>
        </w:rPr>
        <w:t>The Argument against Capitalism</w:t>
      </w:r>
    </w:p>
    <w:p w14:paraId="2BE92D0C" w14:textId="77777777" w:rsidR="009C022A" w:rsidRPr="00AE5A8F" w:rsidRDefault="009C022A" w:rsidP="009C022A">
      <w:pPr>
        <w:rPr>
          <w:rFonts w:asciiTheme="majorHAnsi" w:hAnsiTheme="majorHAnsi" w:cstheme="majorHAnsi"/>
          <w:sz w:val="16"/>
        </w:rPr>
      </w:pP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often </w:t>
      </w:r>
      <w:r w:rsidRPr="00AE5A8F">
        <w:rPr>
          <w:rStyle w:val="StyleUnderline"/>
          <w:rFonts w:asciiTheme="majorHAnsi" w:hAnsiTheme="majorHAnsi" w:cstheme="majorHAnsi"/>
        </w:rPr>
        <w:t>argued to be a key driver of many of society's ills: inequalities, pollution</w:t>
      </w:r>
      <w:r w:rsidRPr="00AE5A8F">
        <w:rPr>
          <w:rFonts w:asciiTheme="majorHAnsi" w:hAnsiTheme="majorHAnsi" w:cstheme="majorHAnsi"/>
          <w:sz w:val="16"/>
        </w:rPr>
        <w:t xml:space="preserve">, land use changes, </w:t>
      </w:r>
      <w:r w:rsidRPr="00AE5A8F">
        <w:rPr>
          <w:rStyle w:val="StyleUnderline"/>
          <w:rFonts w:asciiTheme="majorHAnsi" w:hAnsiTheme="majorHAnsi" w:cstheme="majorHAnsi"/>
        </w:rPr>
        <w:t>and incentives that cause people to live differently than in their ideal dreams</w:t>
      </w:r>
      <w:r w:rsidRPr="00AE5A8F">
        <w:rPr>
          <w:rFonts w:asciiTheme="majorHAnsi" w:hAnsiTheme="majorHAnsi" w:cstheme="majorHAnsi"/>
          <w:sz w:val="16"/>
        </w:rPr>
        <w:t>. Capitalism can sometimes deepen injustices. These negative consequences are easy to see—resting, as they do, at the center of many of society's greatest challenges.3</w:t>
      </w:r>
    </w:p>
    <w:p w14:paraId="2B71FB9A" w14:textId="77777777" w:rsidR="009C022A" w:rsidRPr="00AE5A8F" w:rsidRDefault="009C022A" w:rsidP="009C022A">
      <w:pPr>
        <w:rPr>
          <w:rFonts w:asciiTheme="majorHAnsi" w:hAnsiTheme="majorHAnsi" w:cstheme="majorHAnsi"/>
          <w:sz w:val="16"/>
          <w:szCs w:val="16"/>
        </w:rPr>
      </w:pPr>
      <w:r w:rsidRPr="00AE5A8F">
        <w:rPr>
          <w:rFonts w:asciiTheme="majorHAnsi" w:hAnsiTheme="majorHAnsi"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ECE1F68" w14:textId="77777777" w:rsidR="009C022A" w:rsidRPr="00AE5A8F" w:rsidRDefault="009C022A" w:rsidP="009C022A">
      <w:pPr>
        <w:rPr>
          <w:rFonts w:asciiTheme="majorHAnsi" w:hAnsiTheme="majorHAnsi" w:cstheme="majorHAnsi"/>
          <w:sz w:val="16"/>
          <w:szCs w:val="16"/>
        </w:rPr>
      </w:pPr>
      <w:r w:rsidRPr="00AE5A8F">
        <w:rPr>
          <w:rFonts w:asciiTheme="majorHAnsi" w:hAnsiTheme="majorHAnsi" w:cstheme="majorHAnsi"/>
          <w:sz w:val="16"/>
          <w:szCs w:val="16"/>
        </w:rPr>
        <w:t>The Argument for Well-Regulated Capitalism</w:t>
      </w:r>
    </w:p>
    <w:p w14:paraId="5497B82A"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However, </w:t>
      </w:r>
      <w:r w:rsidRPr="00AE5A8F">
        <w:rPr>
          <w:rStyle w:val="Emphasis"/>
          <w:rFonts w:asciiTheme="majorHAnsi" w:hAnsiTheme="majorHAnsi" w:cstheme="majorHAnsi"/>
        </w:rPr>
        <w:t>things are more complicated than the arguments above would suggest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benefits of capitalism</w:t>
      </w:r>
      <w:r w:rsidRPr="00AE5A8F">
        <w:rPr>
          <w:rFonts w:asciiTheme="majorHAnsi" w:hAnsiTheme="majorHAnsi" w:cstheme="majorHAnsi"/>
          <w:sz w:val="16"/>
        </w:rPr>
        <w:t xml:space="preserve">, especially for the world's poorest and most vulnerable people, </w:t>
      </w:r>
      <w:r w:rsidRPr="00AE5A8F">
        <w:rPr>
          <w:rStyle w:val="StyleUnderline"/>
          <w:rFonts w:asciiTheme="majorHAnsi" w:hAnsiTheme="majorHAnsi" w:cstheme="majorHAnsi"/>
        </w:rPr>
        <w:t>are</w:t>
      </w:r>
      <w:r w:rsidRPr="00AE5A8F">
        <w:rPr>
          <w:rFonts w:asciiTheme="majorHAnsi" w:hAnsiTheme="majorHAnsi" w:cstheme="majorHAnsi"/>
          <w:sz w:val="16"/>
        </w:rPr>
        <w:t xml:space="preserve"> in fact myriad and </w:t>
      </w:r>
      <w:r w:rsidRPr="00AE5A8F">
        <w:rPr>
          <w:rStyle w:val="Emphasis"/>
          <w:rFonts w:asciiTheme="majorHAnsi" w:hAnsiTheme="majorHAnsi" w:cstheme="majorHAnsi"/>
        </w:rPr>
        <w:t>significant</w:t>
      </w:r>
      <w:r w:rsidRPr="00AE5A8F">
        <w:rPr>
          <w:rFonts w:asciiTheme="majorHAnsi" w:hAnsiTheme="majorHAnsi" w:cstheme="majorHAnsi"/>
          <w:sz w:val="16"/>
        </w:rPr>
        <w:t xml:space="preserve">. In addition, as we will see in this section, many experts argue that </w:t>
      </w:r>
      <w:r w:rsidRPr="00AE5A8F">
        <w:rPr>
          <w:rStyle w:val="Emphasis"/>
          <w:rFonts w:asciiTheme="majorHAnsi" w:hAnsiTheme="majorHAnsi" w:cstheme="majorHAnsi"/>
          <w:highlight w:val="cyan"/>
        </w:rPr>
        <w:t xml:space="preserve">capitalism is not the </w:t>
      </w:r>
      <w:r w:rsidRPr="00AE5A8F">
        <w:rPr>
          <w:rStyle w:val="Emphasis"/>
          <w:rFonts w:asciiTheme="majorHAnsi" w:hAnsiTheme="majorHAnsi" w:cstheme="majorHAnsi"/>
        </w:rPr>
        <w:t xml:space="preserve">fundamental </w:t>
      </w:r>
      <w:r w:rsidRPr="00AE5A8F">
        <w:rPr>
          <w:rStyle w:val="Emphasis"/>
          <w:rFonts w:asciiTheme="majorHAnsi" w:hAnsiTheme="majorHAnsi" w:cstheme="majorHAnsi"/>
          <w:highlight w:val="cyan"/>
        </w:rPr>
        <w:t xml:space="preserve">cause of </w:t>
      </w:r>
      <w:r w:rsidRPr="00AE5A8F">
        <w:rPr>
          <w:rStyle w:val="Emphasis"/>
          <w:rFonts w:asciiTheme="majorHAnsi" w:hAnsiTheme="majorHAnsi" w:cstheme="majorHAnsi"/>
        </w:rPr>
        <w:t>the</w:t>
      </w:r>
      <w:r w:rsidRPr="00AE5A8F">
        <w:rPr>
          <w:rFonts w:asciiTheme="majorHAnsi" w:hAnsiTheme="majorHAnsi" w:cstheme="majorHAnsi"/>
          <w:sz w:val="16"/>
        </w:rPr>
        <w:t xml:space="preserve"> previously described </w:t>
      </w:r>
      <w:r w:rsidRPr="00AE5A8F">
        <w:rPr>
          <w:rStyle w:val="Emphasis"/>
          <w:rFonts w:asciiTheme="majorHAnsi" w:hAnsiTheme="majorHAnsi" w:cstheme="majorHAnsi"/>
          <w:highlight w:val="cyan"/>
        </w:rPr>
        <w:t>problems</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but</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rather </w:t>
      </w:r>
      <w:r w:rsidRPr="00AE5A8F">
        <w:rPr>
          <w:rStyle w:val="StyleUnderline"/>
          <w:rFonts w:asciiTheme="majorHAnsi" w:hAnsiTheme="majorHAnsi" w:cstheme="majorHAnsi"/>
        </w:rPr>
        <w:t xml:space="preserve">an essential component of the </w:t>
      </w:r>
      <w:r w:rsidRPr="00AE5A8F">
        <w:rPr>
          <w:rStyle w:val="Emphasis"/>
          <w:rFonts w:asciiTheme="majorHAnsi" w:hAnsiTheme="majorHAnsi" w:cstheme="majorHAnsi"/>
          <w:highlight w:val="cyan"/>
        </w:rPr>
        <w:t>best solution</w:t>
      </w:r>
      <w:r w:rsidRPr="00AE5A8F">
        <w:rPr>
          <w:rStyle w:val="Emphasis"/>
          <w:rFonts w:asciiTheme="majorHAnsi" w:hAnsiTheme="majorHAnsi" w:cstheme="majorHAnsi"/>
        </w:rPr>
        <w:t>s</w:t>
      </w:r>
      <w:r w:rsidRPr="00AE5A8F">
        <w:rPr>
          <w:rFonts w:asciiTheme="majorHAnsi" w:hAnsiTheme="majorHAnsi" w:cstheme="majorHAnsi"/>
          <w:sz w:val="16"/>
        </w:rPr>
        <w:t xml:space="preserve"> to them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StyleUnderline"/>
          <w:rFonts w:asciiTheme="majorHAnsi" w:hAnsiTheme="majorHAnsi" w:cstheme="majorHAnsi"/>
        </w:rPr>
        <w:t>the best methods for promoting our goals of health, well-being, and justice</w:t>
      </w:r>
      <w:r w:rsidRPr="00AE5A8F">
        <w:rPr>
          <w:rFonts w:asciiTheme="majorHAnsi" w:hAnsiTheme="majorHAnsi" w:cstheme="majorHAnsi"/>
          <w:sz w:val="16"/>
        </w:rPr>
        <w:t>.</w:t>
      </w:r>
    </w:p>
    <w:p w14:paraId="5B8105DD"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To see where the defenders of capitalism are coming from, </w:t>
      </w:r>
      <w:r w:rsidRPr="00AE5A8F">
        <w:rPr>
          <w:rStyle w:val="StyleUnderline"/>
          <w:rFonts w:asciiTheme="majorHAnsi" w:hAnsiTheme="majorHAnsi" w:cstheme="majorHAnsi"/>
        </w:rPr>
        <w:t>consider</w:t>
      </w:r>
      <w:r w:rsidRPr="00AE5A8F">
        <w:rPr>
          <w:rFonts w:asciiTheme="majorHAnsi" w:hAnsiTheme="majorHAnsi" w:cstheme="majorHAnsi"/>
          <w:sz w:val="16"/>
        </w:rPr>
        <w:t xml:space="preserve"> an analogy involving </w:t>
      </w:r>
      <w:r w:rsidRPr="00AE5A8F">
        <w:rPr>
          <w:rStyle w:val="StyleUnderline"/>
          <w:rFonts w:asciiTheme="majorHAnsi" w:hAnsiTheme="majorHAnsi" w:cstheme="majorHAnsi"/>
        </w:rPr>
        <w:t>a response to a pandemic: if a country administered a rushed</w:t>
      </w:r>
      <w:r w:rsidRPr="00AE5A8F">
        <w:rPr>
          <w:rFonts w:asciiTheme="majorHAnsi" w:hAnsiTheme="majorHAnsi" w:cstheme="majorHAnsi"/>
          <w:sz w:val="16"/>
        </w:rPr>
        <w:t xml:space="preserve"> and untested </w:t>
      </w:r>
      <w:r w:rsidRPr="00AE5A8F">
        <w:rPr>
          <w:rStyle w:val="StyleUnderline"/>
          <w:rFonts w:asciiTheme="majorHAnsi" w:hAnsiTheme="majorHAnsi" w:cstheme="majorHAnsi"/>
        </w:rPr>
        <w:t>vaccine</w:t>
      </w:r>
      <w:r w:rsidRPr="00AE5A8F">
        <w:rPr>
          <w:rFonts w:asciiTheme="majorHAnsi" w:hAnsiTheme="majorHAnsi" w:cstheme="majorHAnsi"/>
          <w:sz w:val="16"/>
        </w:rPr>
        <w:t xml:space="preserve"> to its population that ended up killing people, </w:t>
      </w:r>
      <w:r w:rsidRPr="00AE5A8F">
        <w:rPr>
          <w:rStyle w:val="StyleUnderline"/>
          <w:rFonts w:asciiTheme="majorHAnsi" w:hAnsiTheme="majorHAnsi" w:cstheme="majorHAnsi"/>
        </w:rPr>
        <w:t>we would not say that vaccines were the problem. Instead, the problem would be the</w:t>
      </w:r>
      <w:r w:rsidRPr="00AE5A8F">
        <w:rPr>
          <w:rFonts w:asciiTheme="majorHAnsi" w:hAnsiTheme="majorHAnsi" w:cstheme="majorHAnsi"/>
          <w:sz w:val="16"/>
        </w:rPr>
        <w:t xml:space="preserve"> flawed and sloppy policies of vaccine </w:t>
      </w:r>
      <w:r w:rsidRPr="00AE5A8F">
        <w:rPr>
          <w:rStyle w:val="StyleUnderline"/>
          <w:rFonts w:asciiTheme="majorHAnsi" w:hAnsiTheme="majorHAnsi" w:cstheme="majorHAnsi"/>
        </w:rPr>
        <w:t>implementation. Vaccines might</w:t>
      </w:r>
      <w:r w:rsidRPr="00AE5A8F">
        <w:rPr>
          <w:rFonts w:asciiTheme="majorHAnsi" w:hAnsiTheme="majorHAnsi" w:cstheme="majorHAnsi"/>
          <w:sz w:val="16"/>
        </w:rPr>
        <w:t xml:space="preserve"> easily </w:t>
      </w:r>
      <w:r w:rsidRPr="00AE5A8F">
        <w:rPr>
          <w:rStyle w:val="Emphasis"/>
          <w:rFonts w:asciiTheme="majorHAnsi" w:hAnsiTheme="majorHAnsi" w:cstheme="majorHAnsi"/>
        </w:rPr>
        <w:t>remain</w:t>
      </w:r>
      <w:r w:rsidRPr="00AE5A8F">
        <w:rPr>
          <w:rFonts w:asciiTheme="majorHAnsi" w:hAnsiTheme="majorHAnsi" w:cstheme="majorHAnsi"/>
          <w:sz w:val="16"/>
        </w:rPr>
        <w:t xml:space="preserve"> absolutely </w:t>
      </w:r>
      <w:r w:rsidRPr="00AE5A8F">
        <w:rPr>
          <w:rStyle w:val="Emphasis"/>
          <w:rFonts w:asciiTheme="majorHAnsi" w:hAnsiTheme="majorHAnsi" w:cstheme="majorHAnsi"/>
        </w:rPr>
        <w:t>essential</w:t>
      </w:r>
      <w:r w:rsidRPr="00AE5A8F">
        <w:rPr>
          <w:rFonts w:asciiTheme="majorHAnsi" w:hAnsiTheme="majorHAnsi" w:cstheme="majorHAnsi"/>
          <w:sz w:val="16"/>
        </w:rPr>
        <w:t xml:space="preserve"> to the correct response to such a pandemic </w:t>
      </w:r>
      <w:r w:rsidRPr="00AE5A8F">
        <w:rPr>
          <w:rStyle w:val="StyleUnderline"/>
          <w:rFonts w:asciiTheme="majorHAnsi" w:hAnsiTheme="majorHAnsi" w:cstheme="majorHAnsi"/>
        </w:rPr>
        <w:t>and could</w:t>
      </w:r>
      <w:r w:rsidRPr="00AE5A8F">
        <w:rPr>
          <w:rFonts w:asciiTheme="majorHAnsi" w:hAnsiTheme="majorHAnsi" w:cstheme="majorHAnsi"/>
          <w:sz w:val="16"/>
        </w:rPr>
        <w:t xml:space="preserve"> </w:t>
      </w:r>
      <w:r w:rsidRPr="00AE5A8F">
        <w:rPr>
          <w:rStyle w:val="StyleUnderline"/>
          <w:rFonts w:asciiTheme="majorHAnsi" w:hAnsiTheme="majorHAnsi" w:cstheme="majorHAnsi"/>
        </w:rPr>
        <w:t>also be essential to promoting health</w:t>
      </w:r>
      <w:r w:rsidRPr="00AE5A8F">
        <w:rPr>
          <w:rFonts w:asciiTheme="majorHAnsi" w:hAnsiTheme="majorHAnsi" w:cstheme="majorHAnsi"/>
          <w:sz w:val="16"/>
        </w:rPr>
        <w:t xml:space="preserve"> and flourishing, more generally.</w:t>
      </w:r>
    </w:p>
    <w:p w14:paraId="7FCACA9F" w14:textId="77777777" w:rsidR="009C022A" w:rsidRPr="00AE5A8F" w:rsidRDefault="009C022A" w:rsidP="009C022A">
      <w:pPr>
        <w:rPr>
          <w:rFonts w:asciiTheme="majorHAnsi" w:hAnsiTheme="majorHAnsi" w:cstheme="majorHAnsi"/>
          <w:sz w:val="16"/>
        </w:rPr>
      </w:pPr>
      <w:r w:rsidRPr="00AE5A8F">
        <w:rPr>
          <w:rStyle w:val="StyleUnderline"/>
          <w:rFonts w:asciiTheme="majorHAnsi" w:hAnsiTheme="majorHAnsi" w:cstheme="majorHAnsi"/>
        </w:rPr>
        <w:t>The argument is similar with capitalism</w:t>
      </w:r>
      <w:r w:rsidRPr="00AE5A8F">
        <w:rPr>
          <w:rFonts w:asciiTheme="majorHAnsi" w:hAnsiTheme="majorHAnsi" w:cstheme="majorHAnsi"/>
          <w:sz w:val="16"/>
        </w:rPr>
        <w:t xml:space="preserve"> according to the leading mainstream arguments in favor of it: </w:t>
      </w:r>
      <w:r w:rsidRPr="00AE5A8F">
        <w:rPr>
          <w:rStyle w:val="StyleUnderline"/>
          <w:rFonts w:asciiTheme="majorHAnsi" w:hAnsiTheme="majorHAnsi" w:cstheme="majorHAnsi"/>
        </w:rPr>
        <w:t>Capitalism is an essential part of the best society we could have</w:t>
      </w:r>
      <w:r w:rsidRPr="00AE5A8F">
        <w:rPr>
          <w:rFonts w:asciiTheme="majorHAnsi" w:hAnsiTheme="majorHAnsi" w:cstheme="majorHAnsi"/>
          <w:sz w:val="16"/>
        </w:rPr>
        <w:t xml:space="preserve">, just like vaccines are an essential part of the best response to a pandemic such as COVID-19. </w:t>
      </w:r>
      <w:r w:rsidRPr="00AE5A8F">
        <w:rPr>
          <w:rStyle w:val="StyleUnderline"/>
          <w:rFonts w:asciiTheme="majorHAnsi" w:hAnsiTheme="majorHAnsi" w:cstheme="majorHAnsi"/>
        </w:rPr>
        <w:t>But</w:t>
      </w:r>
      <w:r w:rsidRPr="00AE5A8F">
        <w:rPr>
          <w:rFonts w:asciiTheme="majorHAnsi" w:hAnsiTheme="majorHAnsi" w:cstheme="majorHAnsi"/>
          <w:sz w:val="16"/>
        </w:rPr>
        <w:t xml:space="preserve"> of course both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italism</w:t>
      </w:r>
      <w:r w:rsidRPr="00AE5A8F">
        <w:rPr>
          <w:rFonts w:asciiTheme="majorHAnsi" w:hAnsiTheme="majorHAnsi" w:cstheme="majorHAnsi"/>
          <w:sz w:val="16"/>
        </w:rPr>
        <w:t xml:space="preserve"> and vaccines </w:t>
      </w:r>
      <w:r w:rsidRPr="00AE5A8F">
        <w:rPr>
          <w:rStyle w:val="StyleUnderline"/>
          <w:rFonts w:asciiTheme="majorHAnsi" w:hAnsiTheme="majorHAnsi" w:cstheme="majorHAnsi"/>
        </w:rPr>
        <w:t xml:space="preserve">can be </w:t>
      </w:r>
      <w:r w:rsidRPr="00AE5A8F">
        <w:rPr>
          <w:rStyle w:val="StyleUnderline"/>
          <w:rFonts w:asciiTheme="majorHAnsi" w:hAnsiTheme="majorHAnsi" w:cstheme="majorHAnsi"/>
          <w:highlight w:val="cyan"/>
        </w:rPr>
        <w:t>implemented poorly</w:t>
      </w:r>
      <w:r w:rsidRPr="00AE5A8F">
        <w:rPr>
          <w:rFonts w:asciiTheme="majorHAnsi" w:hAnsiTheme="majorHAnsi" w:cstheme="majorHAnsi"/>
          <w:sz w:val="16"/>
        </w:rPr>
        <w:t xml:space="preserve">, and can even do harm, especially when combined with other incorrect policy decisions. But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does not mean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we should turn against </w:t>
      </w:r>
      <w:r w:rsidRPr="00AE5A8F">
        <w:rPr>
          <w:rStyle w:val="Emphasis"/>
          <w:rFonts w:asciiTheme="majorHAnsi" w:hAnsiTheme="majorHAnsi" w:cstheme="majorHAnsi"/>
        </w:rPr>
        <w:t>them</w:t>
      </w:r>
      <w:r w:rsidRPr="00AE5A8F">
        <w:rPr>
          <w:rFonts w:asciiTheme="majorHAnsi" w:hAnsiTheme="majorHAnsi" w:cstheme="majorHAnsi"/>
          <w:sz w:val="16"/>
        </w:rPr>
        <w:t xml:space="preserve">—quite the opposite. </w:t>
      </w:r>
      <w:r w:rsidRPr="00AE5A8F">
        <w:rPr>
          <w:rStyle w:val="StyleUnderline"/>
          <w:rFonts w:asciiTheme="majorHAnsi" w:hAnsiTheme="majorHAnsi" w:cstheme="majorHAnsi"/>
        </w:rPr>
        <w:t xml:space="preserve">Instead, we should </w:t>
      </w:r>
      <w:r w:rsidRPr="00AE5A8F">
        <w:rPr>
          <w:rStyle w:val="Emphasis"/>
          <w:rFonts w:asciiTheme="majorHAnsi" w:hAnsiTheme="majorHAnsi" w:cstheme="majorHAnsi"/>
        </w:rPr>
        <w:t>embrace them as essential</w:t>
      </w:r>
      <w:r w:rsidRPr="00AE5A8F">
        <w:rPr>
          <w:rFonts w:asciiTheme="majorHAnsi" w:hAnsiTheme="majorHAnsi" w:cstheme="majorHAnsi"/>
          <w:sz w:val="16"/>
        </w:rPr>
        <w:t xml:space="preserve"> to the best and most just outcomes for society, </w:t>
      </w:r>
      <w:r w:rsidRPr="00AE5A8F">
        <w:rPr>
          <w:rStyle w:val="StyleUnderline"/>
          <w:rFonts w:asciiTheme="majorHAnsi" w:hAnsiTheme="majorHAnsi" w:cstheme="majorHAnsi"/>
        </w:rPr>
        <w:t>and educate ourselves</w:t>
      </w:r>
      <w:r w:rsidRPr="00AE5A8F">
        <w:rPr>
          <w:rFonts w:asciiTheme="majorHAnsi" w:hAnsiTheme="majorHAnsi" w:cstheme="majorHAnsi"/>
          <w:sz w:val="16"/>
        </w:rPr>
        <w:t xml:space="preserve"> and others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their importance and on </w:t>
      </w:r>
      <w:r w:rsidRPr="00AE5A8F">
        <w:rPr>
          <w:rStyle w:val="StyleUnderline"/>
          <w:rFonts w:asciiTheme="majorHAnsi" w:hAnsiTheme="majorHAnsi" w:cstheme="majorHAnsi"/>
        </w:rPr>
        <w:t xml:space="preserve">how they must be </w:t>
      </w:r>
      <w:r w:rsidRPr="00AE5A8F">
        <w:rPr>
          <w:rStyle w:val="Emphasis"/>
          <w:rFonts w:asciiTheme="majorHAnsi" w:hAnsiTheme="majorHAnsi" w:cstheme="majorHAnsi"/>
        </w:rPr>
        <w:t>properly designed and implemented</w:t>
      </w:r>
      <w:r w:rsidRPr="00AE5A8F">
        <w:rPr>
          <w:rFonts w:asciiTheme="majorHAnsi" w:hAnsiTheme="majorHAnsi" w:cstheme="majorHAnsi"/>
          <w:sz w:val="16"/>
        </w:rPr>
        <w:t xml:space="preserve"> with other policies in order to best help us all. In fact, </w:t>
      </w:r>
      <w:r w:rsidRPr="00AE5A8F">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AE5A8F">
        <w:rPr>
          <w:rFonts w:asciiTheme="majorHAnsi" w:hAnsiTheme="majorHAnsi" w:cstheme="majorHAnsi"/>
          <w:sz w:val="16"/>
        </w:rPr>
        <w:t>—</w:t>
      </w:r>
      <w:r w:rsidRPr="00AE5A8F">
        <w:rPr>
          <w:rStyle w:val="StyleUnderline"/>
          <w:rFonts w:asciiTheme="majorHAnsi" w:hAnsiTheme="majorHAnsi" w:cstheme="majorHAnsi"/>
        </w:rPr>
        <w:t>what is at stake with capitalism is</w:t>
      </w:r>
      <w:r w:rsidRPr="00AE5A8F">
        <w:rPr>
          <w:rFonts w:asciiTheme="majorHAnsi" w:hAnsiTheme="majorHAnsi" w:cstheme="majorHAnsi"/>
          <w:sz w:val="16"/>
        </w:rPr>
        <w:t xml:space="preserve"> nothing less than </w:t>
      </w:r>
      <w:r w:rsidRPr="00AE5A8F">
        <w:rPr>
          <w:rStyle w:val="Emphasis"/>
          <w:rFonts w:asciiTheme="majorHAnsi" w:hAnsiTheme="majorHAnsi" w:cstheme="majorHAnsi"/>
        </w:rPr>
        <w:t>whether the world's poorest and most vulnerable billion people will remain in conditions of poverty and oppression</w:t>
      </w:r>
      <w:r w:rsidRPr="00AE5A8F">
        <w:rPr>
          <w:rFonts w:asciiTheme="majorHAnsi" w:hAnsiTheme="majorHAnsi" w:cstheme="majorHAnsi"/>
          <w:sz w:val="16"/>
        </w:rPr>
        <w:t>, or if they will instead finally gain access to what is minimally necessary for basic health and wellbeing and become increasingly affluent and empowered. The argument in favor of capitalism proceeds as follows:</w:t>
      </w:r>
    </w:p>
    <w:p w14:paraId="21CC1FB6"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Premise 1. Development and the past. </w:t>
      </w:r>
      <w:r w:rsidRPr="00AE5A8F">
        <w:rPr>
          <w:rStyle w:val="StyleUnderline"/>
          <w:rFonts w:asciiTheme="majorHAnsi" w:hAnsiTheme="majorHAnsi" w:cstheme="majorHAnsi"/>
        </w:rPr>
        <w:t>Over</w:t>
      </w:r>
      <w:r w:rsidRPr="00AE5A8F">
        <w:rPr>
          <w:rFonts w:asciiTheme="majorHAnsi" w:hAnsiTheme="majorHAnsi" w:cstheme="majorHAnsi"/>
          <w:sz w:val="16"/>
        </w:rPr>
        <w:t xml:space="preserve"> the course of </w:t>
      </w:r>
      <w:r w:rsidRPr="00AE5A8F">
        <w:rPr>
          <w:rStyle w:val="StyleUnderline"/>
          <w:rFonts w:asciiTheme="majorHAnsi" w:hAnsiTheme="majorHAnsi" w:cstheme="majorHAnsi"/>
        </w:rPr>
        <w:t>recorded</w:t>
      </w:r>
      <w:r w:rsidRPr="00AE5A8F">
        <w:rPr>
          <w:rFonts w:asciiTheme="majorHAnsi" w:hAnsiTheme="majorHAnsi" w:cstheme="majorHAnsi"/>
          <w:sz w:val="16"/>
        </w:rPr>
        <w:t xml:space="preserve"> human </w:t>
      </w:r>
      <w:r w:rsidRPr="00AE5A8F">
        <w:rPr>
          <w:rStyle w:val="StyleUnderline"/>
          <w:rFonts w:asciiTheme="majorHAnsi" w:hAnsiTheme="majorHAnsi" w:cstheme="majorHAnsi"/>
        </w:rPr>
        <w:t xml:space="preserve">history, the majority of </w:t>
      </w:r>
      <w:r w:rsidRPr="00AE5A8F">
        <w:rPr>
          <w:rStyle w:val="StyleUnderline"/>
          <w:rFonts w:asciiTheme="majorHAnsi" w:hAnsiTheme="majorHAnsi" w:cstheme="majorHAnsi"/>
          <w:highlight w:val="cyan"/>
        </w:rPr>
        <w:t>historical increases in health</w:t>
      </w:r>
      <w:r w:rsidRPr="00AE5A8F">
        <w:rPr>
          <w:rStyle w:val="StyleUnderline"/>
          <w:rFonts w:asciiTheme="majorHAnsi" w:hAnsiTheme="majorHAnsi" w:cstheme="majorHAnsi"/>
        </w:rPr>
        <w:t>, wellbeing, and justice have occurred in the last two centuries</w:t>
      </w:r>
      <w:r w:rsidRPr="00AE5A8F">
        <w:rPr>
          <w:rFonts w:asciiTheme="majorHAnsi" w:hAnsiTheme="majorHAnsi" w:cstheme="majorHAnsi"/>
          <w:sz w:val="16"/>
        </w:rPr>
        <w:t xml:space="preserve">, largely </w:t>
      </w:r>
      <w:r w:rsidRPr="00AE5A8F">
        <w:rPr>
          <w:rStyle w:val="StyleUnderline"/>
          <w:rFonts w:asciiTheme="majorHAnsi" w:hAnsiTheme="majorHAnsi" w:cstheme="majorHAnsi"/>
        </w:rPr>
        <w:t>as a result of</w:t>
      </w:r>
      <w:r w:rsidRPr="00AE5A8F">
        <w:rPr>
          <w:rFonts w:asciiTheme="majorHAnsi" w:hAnsiTheme="majorHAnsi" w:cstheme="majorHAnsi"/>
          <w:sz w:val="16"/>
        </w:rPr>
        <w:t xml:space="preserve"> societies adopting or moving toward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Capitalism is a relevant cause of these improvements</w:t>
      </w:r>
      <w:r w:rsidRPr="00AE5A8F">
        <w:rPr>
          <w:rFonts w:asciiTheme="majorHAnsi" w:hAnsiTheme="majorHAnsi" w:cstheme="majorHAnsi"/>
          <w:sz w:val="16"/>
        </w:rPr>
        <w:t xml:space="preserve">, in the sense that </w:t>
      </w:r>
      <w:r w:rsidRPr="00AE5A8F">
        <w:rPr>
          <w:rStyle w:val="StyleUnderline"/>
          <w:rFonts w:asciiTheme="majorHAnsi" w:hAnsiTheme="majorHAnsi" w:cstheme="majorHAnsi"/>
        </w:rPr>
        <w:t xml:space="preserve">they </w:t>
      </w:r>
      <w:r w:rsidRPr="00AE5A8F">
        <w:rPr>
          <w:rStyle w:val="StyleUnderline"/>
          <w:rFonts w:asciiTheme="majorHAnsi" w:hAnsiTheme="majorHAnsi" w:cstheme="majorHAnsi"/>
          <w:highlight w:val="cyan"/>
        </w:rPr>
        <w:t>could not have happened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to such a degree </w:t>
      </w:r>
      <w:r w:rsidRPr="00AE5A8F">
        <w:rPr>
          <w:rStyle w:val="StyleUnderline"/>
          <w:rFonts w:asciiTheme="majorHAnsi" w:hAnsiTheme="majorHAnsi" w:cstheme="majorHAnsi"/>
        </w:rPr>
        <w:t xml:space="preserve">if it were not for capitalism and would </w:t>
      </w:r>
      <w:r w:rsidRPr="00AE5A8F">
        <w:rPr>
          <w:rStyle w:val="Emphasis"/>
          <w:rFonts w:asciiTheme="majorHAnsi" w:hAnsiTheme="majorHAnsi" w:cstheme="majorHAnsi"/>
        </w:rPr>
        <w:t xml:space="preserve">not have happened to the same degree </w:t>
      </w:r>
      <w:r w:rsidRPr="00AE5A8F">
        <w:rPr>
          <w:rStyle w:val="Emphasis"/>
          <w:rFonts w:asciiTheme="majorHAnsi" w:hAnsiTheme="majorHAnsi" w:cstheme="majorHAnsi"/>
          <w:highlight w:val="cyan"/>
        </w:rPr>
        <w:t>under any alt</w:t>
      </w:r>
      <w:r w:rsidRPr="00AE5A8F">
        <w:rPr>
          <w:rStyle w:val="Emphasis"/>
          <w:rFonts w:asciiTheme="majorHAnsi" w:hAnsiTheme="majorHAnsi" w:cstheme="majorHAnsi"/>
        </w:rPr>
        <w:t>ernative</w:t>
      </w:r>
      <w:r w:rsidRPr="00AE5A8F">
        <w:rPr>
          <w:rFonts w:asciiTheme="majorHAnsi" w:hAnsiTheme="majorHAnsi"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AE5A8F">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AE5A8F">
        <w:rPr>
          <w:rStyle w:val="Emphasis"/>
          <w:rFonts w:asciiTheme="majorHAnsi" w:hAnsiTheme="majorHAnsi" w:cstheme="majorHAnsi"/>
        </w:rPr>
        <w:t>capitalism</w:t>
      </w:r>
      <w:r w:rsidRPr="00AE5A8F">
        <w:rPr>
          <w:rFonts w:asciiTheme="majorHAnsi" w:hAnsiTheme="majorHAnsi" w:cstheme="majorHAnsi"/>
          <w:sz w:val="16"/>
        </w:rPr>
        <w:t xml:space="preserve">. Thus, </w:t>
      </w:r>
      <w:r w:rsidRPr="00AE5A8F">
        <w:rPr>
          <w:rStyle w:val="StyleUnderline"/>
          <w:rFonts w:asciiTheme="majorHAnsi" w:hAnsiTheme="majorHAnsi" w:cstheme="majorHAnsi"/>
        </w:rPr>
        <w:t>as capitalist societies have become dramatically wealthier</w:t>
      </w:r>
      <w:r w:rsidRPr="00AE5A8F">
        <w:rPr>
          <w:rFonts w:asciiTheme="majorHAnsi" w:hAnsiTheme="majorHAnsi" w:cstheme="majorHAnsi"/>
          <w:sz w:val="16"/>
        </w:rPr>
        <w:t xml:space="preserve"> over the past hundred years (and wealthier than societies with alternative systems), </w:t>
      </w:r>
      <w:r w:rsidRPr="00AE5A8F">
        <w:rPr>
          <w:rStyle w:val="StyleUnderline"/>
          <w:rFonts w:asciiTheme="majorHAnsi" w:hAnsiTheme="majorHAnsi" w:cstheme="majorHAnsi"/>
        </w:rPr>
        <w:t xml:space="preserve">this has allowed </w:t>
      </w:r>
      <w:r w:rsidRPr="00AE5A8F">
        <w:rPr>
          <w:rStyle w:val="Emphasis"/>
          <w:rFonts w:asciiTheme="majorHAnsi" w:hAnsiTheme="majorHAnsi" w:cstheme="majorHAnsi"/>
        </w:rPr>
        <w:t>larger investments in public goods</w:t>
      </w:r>
      <w:r w:rsidRPr="00AE5A8F">
        <w:rPr>
          <w:rStyle w:val="StyleUnderline"/>
          <w:rFonts w:asciiTheme="majorHAnsi" w:hAnsiTheme="majorHAnsi" w:cstheme="majorHAnsi"/>
        </w:rPr>
        <w:t>,</w:t>
      </w:r>
      <w:r w:rsidRPr="00AE5A8F">
        <w:rPr>
          <w:rFonts w:asciiTheme="majorHAnsi" w:hAnsiTheme="majorHAnsi" w:cstheme="majorHAnsi"/>
          <w:sz w:val="16"/>
        </w:rPr>
        <w:t xml:space="preserve"> which simply has not been possible in a sustained way in societies without the greater wealth that capitalism makes possible. Important </w:t>
      </w:r>
      <w:r w:rsidRPr="00AE5A8F">
        <w:rPr>
          <w:rStyle w:val="StyleUnderline"/>
          <w:rFonts w:asciiTheme="majorHAnsi" w:hAnsiTheme="majorHAnsi" w:cstheme="majorHAnsi"/>
        </w:rPr>
        <w:t>investments in public goods include</w:t>
      </w:r>
      <w:r w:rsidRPr="00AE5A8F">
        <w:rPr>
          <w:rFonts w:asciiTheme="majorHAnsi" w:hAnsiTheme="majorHAnsi" w:cstheme="majorHAnsi"/>
          <w:sz w:val="16"/>
        </w:rPr>
        <w:t xml:space="preserve"> investments in basic </w:t>
      </w:r>
      <w:r w:rsidRPr="00AE5A8F">
        <w:rPr>
          <w:rStyle w:val="Emphasis"/>
          <w:rFonts w:asciiTheme="majorHAnsi" w:hAnsiTheme="majorHAnsi" w:cstheme="majorHAnsi"/>
        </w:rPr>
        <w:t>medical knowledge</w:t>
      </w:r>
      <w:r w:rsidRPr="00AE5A8F">
        <w:rPr>
          <w:rFonts w:asciiTheme="majorHAnsi" w:hAnsiTheme="majorHAnsi" w:cstheme="majorHAnsi"/>
          <w:sz w:val="16"/>
        </w:rPr>
        <w:t xml:space="preserve">, in health and nutrition programs,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 the institutional </w:t>
      </w:r>
      <w:r w:rsidRPr="00AE5A8F">
        <w:rPr>
          <w:rStyle w:val="StyleUnderline"/>
          <w:rFonts w:asciiTheme="majorHAnsi" w:hAnsiTheme="majorHAnsi" w:cstheme="majorHAnsi"/>
        </w:rPr>
        <w:t>capacity</w:t>
      </w:r>
      <w:r w:rsidRPr="00AE5A8F">
        <w:rPr>
          <w:rFonts w:asciiTheme="majorHAnsi" w:hAnsiTheme="majorHAnsi" w:cstheme="majorHAnsi"/>
          <w:sz w:val="16"/>
        </w:rPr>
        <w:t xml:space="preserve"> and know-how </w:t>
      </w:r>
      <w:r w:rsidRPr="00AE5A8F">
        <w:rPr>
          <w:rStyle w:val="StyleUnderline"/>
          <w:rFonts w:asciiTheme="majorHAnsi" w:hAnsiTheme="majorHAnsi" w:cstheme="majorHAnsi"/>
        </w:rPr>
        <w:t xml:space="preserve">to </w:t>
      </w:r>
      <w:r w:rsidRPr="00AE5A8F">
        <w:rPr>
          <w:rStyle w:val="Emphasis"/>
          <w:rFonts w:asciiTheme="majorHAnsi" w:hAnsiTheme="majorHAnsi" w:cstheme="majorHAnsi"/>
        </w:rPr>
        <w:t>regulate</w:t>
      </w:r>
      <w:r w:rsidRPr="00AE5A8F">
        <w:rPr>
          <w:rFonts w:asciiTheme="majorHAnsi" w:hAnsiTheme="majorHAnsi" w:cstheme="majorHAnsi"/>
          <w:sz w:val="16"/>
        </w:rPr>
        <w:t xml:space="preserve"> society and </w:t>
      </w:r>
      <w:r w:rsidRPr="00AE5A8F">
        <w:rPr>
          <w:rStyle w:val="Emphasis"/>
          <w:rFonts w:asciiTheme="majorHAnsi" w:hAnsiTheme="majorHAnsi" w:cstheme="majorHAnsi"/>
        </w:rPr>
        <w:t>capitalism</w:t>
      </w:r>
      <w:r w:rsidRPr="00AE5A8F">
        <w:rPr>
          <w:rStyle w:val="StyleUnderline"/>
          <w:rFonts w:asciiTheme="majorHAnsi" w:hAnsiTheme="majorHAnsi" w:cstheme="majorHAnsi"/>
        </w:rPr>
        <w:t xml:space="preserve"> itself</w:t>
      </w:r>
      <w:r w:rsidRPr="00AE5A8F">
        <w:rPr>
          <w:rFonts w:asciiTheme="majorHAnsi" w:hAnsiTheme="majorHAnsi" w:cstheme="majorHAnsi"/>
          <w:sz w:val="16"/>
        </w:rPr>
        <w:t xml:space="preserve">. As a result,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rPr>
        <w:t xml:space="preserve">primary </w:t>
      </w:r>
      <w:r w:rsidRPr="00AE5A8F">
        <w:rPr>
          <w:rStyle w:val="Emphasis"/>
          <w:rFonts w:asciiTheme="majorHAnsi" w:hAnsiTheme="majorHAnsi" w:cstheme="majorHAnsi"/>
          <w:highlight w:val="cyan"/>
        </w:rPr>
        <w:t>driver</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positive outcomes in </w:t>
      </w:r>
      <w:r w:rsidRPr="00AE5A8F">
        <w:rPr>
          <w:rStyle w:val="Emphasis"/>
          <w:rFonts w:asciiTheme="majorHAnsi" w:hAnsiTheme="majorHAnsi" w:cstheme="majorHAnsi"/>
        </w:rPr>
        <w:t>health and wellbeing</w:t>
      </w:r>
      <w:r w:rsidRPr="00AE5A8F">
        <w:rPr>
          <w:rFonts w:asciiTheme="majorHAnsi" w:hAnsiTheme="majorHAnsi" w:cstheme="majorHAnsi"/>
          <w:sz w:val="16"/>
        </w:rPr>
        <w:t xml:space="preserve"> (</w:t>
      </w:r>
      <w:r w:rsidRPr="00AE5A8F">
        <w:rPr>
          <w:rStyle w:val="StyleUnderline"/>
          <w:rFonts w:asciiTheme="majorHAnsi" w:hAnsiTheme="majorHAnsi" w:cstheme="majorHAnsi"/>
        </w:rPr>
        <w:t>such as</w:t>
      </w:r>
      <w:r w:rsidRPr="00AE5A8F">
        <w:rPr>
          <w:rFonts w:asciiTheme="majorHAnsi" w:hAnsiTheme="majorHAnsi" w:cstheme="majorHAnsi"/>
          <w:sz w:val="16"/>
        </w:rPr>
        <w:t xml:space="preserve"> increased </w:t>
      </w:r>
      <w:r w:rsidRPr="00AE5A8F">
        <w:rPr>
          <w:rStyle w:val="Emphasis"/>
          <w:rFonts w:asciiTheme="majorHAnsi" w:hAnsiTheme="majorHAnsi" w:cstheme="majorHAnsi"/>
          <w:highlight w:val="cyan"/>
        </w:rPr>
        <w:t>life expectancy</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 xml:space="preserve">lowered </w:t>
      </w:r>
      <w:r w:rsidRPr="00AE5A8F">
        <w:rPr>
          <w:rStyle w:val="Emphasis"/>
          <w:rFonts w:asciiTheme="majorHAnsi" w:hAnsiTheme="majorHAnsi" w:cstheme="majorHAnsi"/>
        </w:rPr>
        <w:t xml:space="preserve">child and maternal </w:t>
      </w:r>
      <w:r w:rsidRPr="00AE5A8F">
        <w:rPr>
          <w:rStyle w:val="Emphasis"/>
          <w:rFonts w:asciiTheme="majorHAnsi" w:hAnsiTheme="majorHAnsi" w:cstheme="majorHAnsi"/>
          <w:highlight w:val="cyan"/>
        </w:rPr>
        <w:t>mortality</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 xml:space="preserve">adequate calories </w:t>
      </w:r>
      <w:r w:rsidRPr="00AE5A8F">
        <w:rPr>
          <w:rStyle w:val="StyleUnderline"/>
          <w:rFonts w:asciiTheme="majorHAnsi" w:hAnsiTheme="majorHAnsi" w:cstheme="majorHAnsi"/>
        </w:rPr>
        <w:t xml:space="preserve">per day, </w:t>
      </w:r>
      <w:r w:rsidRPr="00AE5A8F">
        <w:rPr>
          <w:rStyle w:val="Emphasis"/>
          <w:rFonts w:asciiTheme="majorHAnsi" w:hAnsiTheme="majorHAnsi" w:cstheme="majorHAnsi"/>
          <w:highlight w:val="cyan"/>
        </w:rPr>
        <w:t xml:space="preserve">minimized </w:t>
      </w:r>
      <w:r w:rsidRPr="00AE5A8F">
        <w:rPr>
          <w:rStyle w:val="Emphasis"/>
          <w:rFonts w:asciiTheme="majorHAnsi" w:hAnsiTheme="majorHAnsi" w:cstheme="majorHAnsi"/>
        </w:rPr>
        <w:t xml:space="preserve">infectious </w:t>
      </w:r>
      <w:r w:rsidRPr="00AE5A8F">
        <w:rPr>
          <w:rStyle w:val="Emphasis"/>
          <w:rFonts w:asciiTheme="majorHAnsi" w:hAnsiTheme="majorHAnsi" w:cstheme="majorHAnsi"/>
          <w:highlight w:val="cyan"/>
        </w:rPr>
        <w:t xml:space="preserve">disease </w:t>
      </w:r>
      <w:r w:rsidRPr="00AE5A8F">
        <w:rPr>
          <w:rStyle w:val="Emphasis"/>
          <w:rFonts w:asciiTheme="majorHAnsi" w:hAnsiTheme="majorHAnsi" w:cstheme="majorHAnsi"/>
        </w:rPr>
        <w:t>rates</w:t>
      </w:r>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highlight w:val="cyan"/>
        </w:rPr>
        <w:t xml:space="preserve">lower </w:t>
      </w:r>
      <w:r w:rsidRPr="00AE5A8F">
        <w:rPr>
          <w:rStyle w:val="StyleUnderline"/>
          <w:rFonts w:asciiTheme="majorHAnsi" w:hAnsiTheme="majorHAnsi" w:cstheme="majorHAnsi"/>
        </w:rPr>
        <w:t xml:space="preserve">percentage and number of people in </w:t>
      </w:r>
      <w:r w:rsidRPr="00AE5A8F">
        <w:rPr>
          <w:rStyle w:val="Emphasis"/>
          <w:rFonts w:asciiTheme="majorHAnsi" w:hAnsiTheme="majorHAnsi" w:cstheme="majorHAnsi"/>
          <w:highlight w:val="cyan"/>
        </w:rPr>
        <w:t>poverty</w:t>
      </w:r>
      <w:r w:rsidRPr="00AE5A8F">
        <w:rPr>
          <w:rStyle w:val="StyleUnderline"/>
          <w:rFonts w:asciiTheme="majorHAnsi" w:hAnsiTheme="majorHAnsi" w:cstheme="majorHAnsi"/>
        </w:rPr>
        <w:t xml:space="preserve">, and more reported </w:t>
      </w:r>
      <w:r w:rsidRPr="00AE5A8F">
        <w:rPr>
          <w:rStyle w:val="Emphasis"/>
          <w:rFonts w:asciiTheme="majorHAnsi" w:hAnsiTheme="majorHAnsi" w:cstheme="majorHAnsi"/>
          <w:highlight w:val="cyan"/>
        </w:rPr>
        <w:t>happiness</w:t>
      </w:r>
      <w:r w:rsidRPr="00AE5A8F">
        <w:rPr>
          <w:rFonts w:asciiTheme="majorHAnsi" w:hAnsiTheme="majorHAnsi" w:cstheme="majorHAnsi"/>
          <w:sz w:val="16"/>
        </w:rPr>
        <w:t xml:space="preserve">);5 </w:t>
      </w:r>
      <w:r w:rsidRPr="00AE5A8F">
        <w:rPr>
          <w:rStyle w:val="StyleUnderline"/>
          <w:rFonts w:asciiTheme="majorHAnsi" w:hAnsiTheme="majorHAnsi" w:cstheme="majorHAnsi"/>
        </w:rPr>
        <w:t xml:space="preserve">and in </w:t>
      </w:r>
      <w:r w:rsidRPr="00AE5A8F">
        <w:rPr>
          <w:rStyle w:val="Emphasis"/>
          <w:rFonts w:asciiTheme="majorHAnsi" w:hAnsiTheme="majorHAnsi" w:cstheme="majorHAnsi"/>
        </w:rPr>
        <w:t>justice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such as </w:t>
      </w:r>
      <w:r w:rsidRPr="00AE5A8F">
        <w:rPr>
          <w:rStyle w:val="StyleUnderline"/>
          <w:rFonts w:asciiTheme="majorHAnsi" w:hAnsiTheme="majorHAnsi" w:cstheme="majorHAnsi"/>
          <w:highlight w:val="cyan"/>
        </w:rPr>
        <w:t xml:space="preserve">reduced </w:t>
      </w:r>
      <w:r w:rsidRPr="00AE5A8F">
        <w:rPr>
          <w:rStyle w:val="StyleUnderline"/>
          <w:rFonts w:asciiTheme="majorHAnsi" w:hAnsiTheme="majorHAnsi" w:cstheme="majorHAnsi"/>
        </w:rPr>
        <w:t xml:space="preserve">deaths from </w:t>
      </w:r>
      <w:r w:rsidRPr="00AE5A8F">
        <w:rPr>
          <w:rStyle w:val="Emphasis"/>
          <w:rFonts w:asciiTheme="majorHAnsi" w:hAnsiTheme="majorHAnsi" w:cstheme="majorHAnsi"/>
          <w:highlight w:val="cyan"/>
        </w:rPr>
        <w:t>war</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and homicide; </w:t>
      </w:r>
      <w:r w:rsidRPr="00AE5A8F">
        <w:rPr>
          <w:rStyle w:val="StyleUnderline"/>
          <w:rFonts w:asciiTheme="majorHAnsi" w:hAnsiTheme="majorHAnsi" w:cstheme="majorHAnsi"/>
          <w:highlight w:val="cyan"/>
        </w:rPr>
        <w:t>higher</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rankings in </w:t>
      </w:r>
      <w:r w:rsidRPr="00AE5A8F">
        <w:rPr>
          <w:rStyle w:val="Emphasis"/>
          <w:rFonts w:asciiTheme="majorHAnsi" w:hAnsiTheme="majorHAnsi" w:cstheme="majorHAnsi"/>
        </w:rPr>
        <w:t xml:space="preserve">human </w:t>
      </w:r>
      <w:r w:rsidRPr="00AE5A8F">
        <w:rPr>
          <w:rStyle w:val="Emphasis"/>
          <w:rFonts w:asciiTheme="majorHAnsi" w:hAnsiTheme="majorHAnsi" w:cstheme="majorHAnsi"/>
          <w:highlight w:val="cyan"/>
        </w:rPr>
        <w:t>rights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indices; the </w:t>
      </w:r>
      <w:r w:rsidRPr="00AE5A8F">
        <w:rPr>
          <w:rStyle w:val="StyleUnderline"/>
          <w:rFonts w:asciiTheme="majorHAnsi" w:hAnsiTheme="majorHAnsi" w:cstheme="majorHAnsi"/>
          <w:highlight w:val="cyan"/>
        </w:rPr>
        <w:t>reduced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prevalence of </w:t>
      </w:r>
      <w:r w:rsidRPr="00AE5A8F">
        <w:rPr>
          <w:rStyle w:val="Emphasis"/>
          <w:rFonts w:asciiTheme="majorHAnsi" w:hAnsiTheme="majorHAnsi" w:cstheme="majorHAnsi"/>
          <w:highlight w:val="cyan"/>
        </w:rPr>
        <w:t>racist</w:t>
      </w:r>
      <w:r w:rsidRPr="00AE5A8F">
        <w:rPr>
          <w:rStyle w:val="Emphasis"/>
          <w:rFonts w:asciiTheme="majorHAnsi" w:hAnsiTheme="majorHAnsi" w:cstheme="majorHAnsi"/>
        </w:rPr>
        <w:t xml:space="preserve">, sexist, homophobic </w:t>
      </w:r>
      <w:r w:rsidRPr="00AE5A8F">
        <w:rPr>
          <w:rStyle w:val="Emphasis"/>
          <w:rFonts w:asciiTheme="majorHAnsi" w:hAnsiTheme="majorHAnsi" w:cstheme="majorHAnsi"/>
          <w:highlight w:val="cyan"/>
        </w:rPr>
        <w:t>opinions</w:t>
      </w:r>
      <w:r w:rsidRPr="00AE5A8F">
        <w:rPr>
          <w:rFonts w:asciiTheme="majorHAnsi" w:hAnsiTheme="majorHAnsi" w:cstheme="majorHAnsi"/>
          <w:sz w:val="16"/>
        </w:rPr>
        <w:t xml:space="preserve"> in surveys;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 xml:space="preserve">higher </w:t>
      </w:r>
      <w:r w:rsidRPr="00AE5A8F">
        <w:rPr>
          <w:rStyle w:val="StyleUnderline"/>
          <w:rFonts w:asciiTheme="majorHAnsi" w:hAnsiTheme="majorHAnsi" w:cstheme="majorHAnsi"/>
          <w:highlight w:val="cyan"/>
        </w:rPr>
        <w:t>literacy</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rates).6 These </w:t>
      </w:r>
      <w:r w:rsidRPr="00AE5A8F">
        <w:rPr>
          <w:rStyle w:val="Emphasis"/>
          <w:rFonts w:asciiTheme="majorHAnsi" w:hAnsiTheme="majorHAnsi" w:cstheme="majorHAnsi"/>
          <w:highlight w:val="cyan"/>
        </w:rPr>
        <w:t xml:space="preserve">quantifiable </w:t>
      </w:r>
      <w:r w:rsidRPr="00AE5A8F">
        <w:rPr>
          <w:rStyle w:val="Emphasis"/>
          <w:rFonts w:asciiTheme="majorHAnsi" w:hAnsiTheme="majorHAnsi" w:cstheme="majorHAnsi"/>
        </w:rPr>
        <w:t xml:space="preserve">positive </w:t>
      </w:r>
      <w:r w:rsidRPr="00AE5A8F">
        <w:rPr>
          <w:rStyle w:val="Emphasis"/>
          <w:rFonts w:asciiTheme="majorHAnsi" w:hAnsiTheme="majorHAnsi" w:cstheme="majorHAnsi"/>
          <w:highlight w:val="cyan"/>
        </w:rPr>
        <w:t xml:space="preserve">consequences </w:t>
      </w:r>
      <w:r w:rsidRPr="00AE5A8F">
        <w:rPr>
          <w:rStyle w:val="Emphasis"/>
          <w:rFonts w:asciiTheme="majorHAnsi" w:hAnsiTheme="majorHAnsi" w:cstheme="majorHAnsi"/>
        </w:rPr>
        <w:t>of global capitalism</w:t>
      </w:r>
      <w:r w:rsidRPr="00AE5A8F">
        <w:rPr>
          <w:rFonts w:asciiTheme="majorHAnsi" w:hAnsiTheme="majorHAnsi" w:cstheme="majorHAnsi"/>
          <w:sz w:val="16"/>
        </w:rPr>
        <w:t xml:space="preserve"> dramatically </w:t>
      </w:r>
      <w:r w:rsidRPr="00AE5A8F">
        <w:rPr>
          <w:rStyle w:val="Emphasis"/>
          <w:rFonts w:asciiTheme="majorHAnsi" w:hAnsiTheme="majorHAnsi" w:cstheme="majorHAnsi"/>
          <w:highlight w:val="cyan"/>
        </w:rPr>
        <w:t>outweigh</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the negative consequences</w:t>
      </w:r>
      <w:r w:rsidRPr="00AE5A8F">
        <w:rPr>
          <w:rFonts w:asciiTheme="majorHAnsi" w:hAnsiTheme="majorHAnsi" w:cstheme="majorHAnsi"/>
          <w:sz w:val="16"/>
        </w:rPr>
        <w:t xml:space="preserve"> (such as deaths from pollution in the course of development), with the result that </w:t>
      </w:r>
      <w:r w:rsidRPr="00AE5A8F">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AE5A8F">
        <w:rPr>
          <w:rFonts w:asciiTheme="majorHAnsi" w:hAnsiTheme="majorHAnsi" w:cstheme="majorHAnsi"/>
          <w:sz w:val="16"/>
        </w:rPr>
        <w:t xml:space="preserve"> to structuring society.7</w:t>
      </w:r>
    </w:p>
    <w:p w14:paraId="2EE95CF7"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Premise 2. Economics, ethics, and policy. </w:t>
      </w:r>
      <w:r w:rsidRPr="00AE5A8F">
        <w:rPr>
          <w:rStyle w:val="StyleUnderline"/>
          <w:rFonts w:asciiTheme="majorHAnsi" w:hAnsiTheme="majorHAnsi" w:cstheme="majorHAnsi"/>
        </w:rPr>
        <w:t>Although capitalism has often been ill-regulated</w:t>
      </w:r>
      <w:r w:rsidRPr="00AE5A8F">
        <w:rPr>
          <w:rFonts w:asciiTheme="majorHAnsi" w:hAnsiTheme="majorHAnsi" w:cstheme="majorHAnsi"/>
          <w:sz w:val="16"/>
        </w:rPr>
        <w:t xml:space="preserve"> and therefore failed to maximize net benefits for health, wellbeing, and justice, </w:t>
      </w:r>
      <w:r w:rsidRPr="00AE5A8F">
        <w:rPr>
          <w:rStyle w:val="Emphasis"/>
          <w:rFonts w:asciiTheme="majorHAnsi" w:hAnsiTheme="majorHAnsi" w:cstheme="majorHAnsi"/>
        </w:rPr>
        <w:t>it can become well-regulated</w:t>
      </w:r>
      <w:r w:rsidRPr="00AE5A8F">
        <w:rPr>
          <w:rFonts w:asciiTheme="majorHAnsi" w:hAnsiTheme="majorHAnsi" w:cstheme="majorHAnsi"/>
          <w:sz w:val="16"/>
        </w:rPr>
        <w:t xml:space="preserve"> so that it maximizes these societal goals, </w:t>
      </w:r>
      <w:r w:rsidRPr="00AE5A8F">
        <w:rPr>
          <w:rStyle w:val="StyleUnderline"/>
          <w:rFonts w:asciiTheme="majorHAnsi" w:hAnsiTheme="majorHAnsi" w:cstheme="majorHAnsi"/>
        </w:rPr>
        <w:t>by including mechanisms</w:t>
      </w:r>
      <w:r w:rsidRPr="00AE5A8F">
        <w:rPr>
          <w:rFonts w:asciiTheme="majorHAnsi" w:hAnsiTheme="majorHAnsi" w:cstheme="majorHAnsi"/>
          <w:sz w:val="16"/>
        </w:rPr>
        <w:t xml:space="preserve"> identified by economists and other policy experts </w:t>
      </w:r>
      <w:r w:rsidRPr="00AE5A8F">
        <w:rPr>
          <w:rStyle w:val="StyleUnderline"/>
          <w:rFonts w:asciiTheme="majorHAnsi" w:hAnsiTheme="majorHAnsi" w:cstheme="majorHAnsi"/>
        </w:rPr>
        <w:t>that do the following</w:t>
      </w:r>
      <w:r w:rsidRPr="00AE5A8F">
        <w:rPr>
          <w:rFonts w:asciiTheme="majorHAnsi" w:hAnsiTheme="majorHAnsi" w:cstheme="majorHAnsi"/>
          <w:sz w:val="16"/>
        </w:rPr>
        <w:t>:</w:t>
      </w:r>
    </w:p>
    <w:p w14:paraId="49A02D06" w14:textId="77777777" w:rsidR="009C022A" w:rsidRPr="00AE5A8F" w:rsidRDefault="009C022A" w:rsidP="009C022A">
      <w:pPr>
        <w:pStyle w:val="ListParagraph"/>
        <w:numPr>
          <w:ilvl w:val="0"/>
          <w:numId w:val="12"/>
        </w:numPr>
        <w:rPr>
          <w:rFonts w:asciiTheme="majorHAnsi" w:hAnsiTheme="majorHAnsi" w:cstheme="majorHAnsi"/>
          <w:sz w:val="16"/>
        </w:rPr>
      </w:pPr>
      <w:r w:rsidRPr="00AE5A8F">
        <w:rPr>
          <w:rFonts w:asciiTheme="majorHAnsi" w:hAnsiTheme="majorHAnsi" w:cstheme="majorHAnsi"/>
          <w:sz w:val="16"/>
        </w:rPr>
        <w:t xml:space="preserve">optimally8 </w:t>
      </w:r>
      <w:r w:rsidRPr="00AE5A8F">
        <w:rPr>
          <w:rStyle w:val="Emphasis"/>
          <w:rFonts w:asciiTheme="majorHAnsi" w:hAnsiTheme="majorHAnsi" w:cstheme="majorHAnsi"/>
        </w:rPr>
        <w:t>regulate negative effects</w:t>
      </w:r>
      <w:r w:rsidRPr="00AE5A8F">
        <w:rPr>
          <w:rFonts w:asciiTheme="majorHAnsi" w:hAnsiTheme="majorHAnsi" w:cstheme="majorHAnsi"/>
          <w:sz w:val="16"/>
        </w:rPr>
        <w:t xml:space="preserve"> such as pollution and monopoly power, </w:t>
      </w:r>
      <w:r w:rsidRPr="00AE5A8F">
        <w:rPr>
          <w:rStyle w:val="StyleUnderline"/>
          <w:rFonts w:asciiTheme="majorHAnsi" w:hAnsiTheme="majorHAnsi" w:cstheme="majorHAnsi"/>
        </w:rPr>
        <w:t>and invest in public goods</w:t>
      </w:r>
      <w:r w:rsidRPr="00AE5A8F">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0EC08FC" w14:textId="77777777" w:rsidR="009C022A" w:rsidRPr="00AE5A8F" w:rsidRDefault="009C022A" w:rsidP="009C022A">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equity and distributive justice</w:t>
      </w:r>
      <w:r w:rsidRPr="00AE5A8F">
        <w:rPr>
          <w:rFonts w:asciiTheme="majorHAnsi" w:hAnsiTheme="majorHAnsi" w:cstheme="majorHAnsi"/>
          <w:sz w:val="16"/>
        </w:rPr>
        <w:t xml:space="preserve"> (for example, via wealth redistribution);10</w:t>
      </w:r>
    </w:p>
    <w:p w14:paraId="1A21822B" w14:textId="77777777" w:rsidR="009C022A" w:rsidRPr="00AE5A8F" w:rsidRDefault="009C022A" w:rsidP="009C022A">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basic rights</w:t>
      </w:r>
      <w:r w:rsidRPr="00AE5A8F">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AE5A8F">
        <w:rPr>
          <w:rStyle w:val="StyleUnderline"/>
          <w:rFonts w:asciiTheme="majorHAnsi" w:hAnsiTheme="majorHAnsi" w:cstheme="majorHAnsi"/>
        </w:rPr>
        <w:t>and</w:t>
      </w:r>
    </w:p>
    <w:p w14:paraId="128B5E33" w14:textId="77777777" w:rsidR="009C022A" w:rsidRPr="00AE5A8F" w:rsidRDefault="009C022A" w:rsidP="009C022A">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that there is no alternative way of structuring society that is more efficient</w:t>
      </w:r>
      <w:r w:rsidRPr="00AE5A8F">
        <w:rPr>
          <w:rFonts w:asciiTheme="majorHAnsi" w:hAnsiTheme="majorHAnsi" w:cstheme="majorHAnsi"/>
          <w:sz w:val="16"/>
        </w:rPr>
        <w:t xml:space="preserve"> or better promotes the equity, justice, and fairness goals outlined above (by allowing free exchange given the regulations mentioned).12</w:t>
      </w:r>
    </w:p>
    <w:p w14:paraId="07A9954F"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To summarize the implication of the first two premises, </w:t>
      </w:r>
      <w:r w:rsidRPr="00AE5A8F">
        <w:rPr>
          <w:rStyle w:val="Emphasis"/>
          <w:rFonts w:asciiTheme="majorHAnsi" w:hAnsiTheme="majorHAnsi" w:cstheme="majorHAnsi"/>
        </w:rPr>
        <w:t>well-</w:t>
      </w:r>
      <w:r w:rsidRPr="00AE5A8F">
        <w:rPr>
          <w:rStyle w:val="Emphasis"/>
          <w:rFonts w:asciiTheme="majorHAnsi" w:hAnsiTheme="majorHAnsi" w:cstheme="majorHAnsi"/>
          <w:highlight w:val="cyan"/>
        </w:rPr>
        <w:t>regulated cap</w:t>
      </w:r>
      <w:r w:rsidRPr="00AE5A8F">
        <w:rPr>
          <w:rStyle w:val="Emphasis"/>
          <w:rFonts w:asciiTheme="majorHAnsi" w:hAnsiTheme="majorHAnsi" w:cstheme="majorHAnsi"/>
        </w:rPr>
        <w:t>italism</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essential</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 xml:space="preserve">to </w:t>
      </w:r>
      <w:r w:rsidRPr="00AE5A8F">
        <w:rPr>
          <w:rStyle w:val="StyleUnderline"/>
          <w:rFonts w:asciiTheme="majorHAnsi" w:hAnsiTheme="majorHAnsi" w:cstheme="majorHAnsi"/>
        </w:rPr>
        <w:t>best achieving our ethical goals</w:t>
      </w:r>
      <w:r w:rsidRPr="00AE5A8F">
        <w:rPr>
          <w:rFonts w:asciiTheme="majorHAnsi" w:hAnsiTheme="majorHAnsi" w:cstheme="majorHAnsi"/>
          <w:sz w:val="16"/>
        </w:rPr>
        <w:t xml:space="preserve">—which is true even though capitalism has certainly not always been well regulated historically. Society can still do much better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highlight w:val="cyan"/>
        </w:rPr>
        <w:t xml:space="preserve">remove </w:t>
      </w:r>
      <w:r w:rsidRPr="00AE5A8F">
        <w:rPr>
          <w:rStyle w:val="Emphasis"/>
          <w:rFonts w:asciiTheme="majorHAnsi" w:hAnsiTheme="majorHAnsi" w:cstheme="majorHAnsi"/>
        </w:rPr>
        <w:t xml:space="preserve">the large </w:t>
      </w:r>
      <w:r w:rsidRPr="00AE5A8F">
        <w:rPr>
          <w:rStyle w:val="Emphasis"/>
          <w:rFonts w:asciiTheme="majorHAnsi" w:hAnsiTheme="majorHAnsi" w:cstheme="majorHAnsi"/>
          <w:highlight w:val="cyan"/>
        </w:rPr>
        <w:t>deficits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 terms of health, wellbeing, and justice </w:t>
      </w:r>
      <w:r w:rsidRPr="00AE5A8F">
        <w:rPr>
          <w:rStyle w:val="Emphasis"/>
          <w:rFonts w:asciiTheme="majorHAnsi" w:hAnsiTheme="majorHAnsi" w:cstheme="majorHAnsi"/>
        </w:rPr>
        <w:t>that exist under</w:t>
      </w:r>
      <w:r w:rsidRPr="00AE5A8F">
        <w:rPr>
          <w:rFonts w:asciiTheme="majorHAnsi" w:hAnsiTheme="majorHAnsi" w:cstheme="majorHAnsi"/>
          <w:sz w:val="16"/>
        </w:rPr>
        <w:t xml:space="preserve"> the current inferior and </w:t>
      </w:r>
      <w:r w:rsidRPr="00AE5A8F">
        <w:rPr>
          <w:rStyle w:val="Emphasis"/>
          <w:rFonts w:asciiTheme="majorHAnsi" w:hAnsiTheme="majorHAnsi" w:cstheme="majorHAnsi"/>
        </w:rPr>
        <w:t>imperfect</w:t>
      </w:r>
      <w:r w:rsidRPr="00AE5A8F">
        <w:rPr>
          <w:rFonts w:asciiTheme="majorHAnsi" w:hAnsiTheme="majorHAnsi" w:cstheme="majorHAnsi"/>
          <w:sz w:val="16"/>
        </w:rPr>
        <w:t xml:space="preserve"> versions of </w:t>
      </w:r>
      <w:r w:rsidRPr="00AE5A8F">
        <w:rPr>
          <w:rStyle w:val="Emphasis"/>
          <w:rFonts w:asciiTheme="majorHAnsi" w:hAnsiTheme="majorHAnsi" w:cstheme="majorHAnsi"/>
        </w:rPr>
        <w:t>capitalism</w:t>
      </w:r>
      <w:r w:rsidRPr="00AE5A8F">
        <w:rPr>
          <w:rFonts w:asciiTheme="majorHAnsi" w:hAnsiTheme="majorHAnsi" w:cstheme="majorHAnsi"/>
          <w:sz w:val="16"/>
        </w:rPr>
        <w:t>.</w:t>
      </w:r>
    </w:p>
    <w:p w14:paraId="0FD1B5D1"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Premise 3. Development and the future. </w:t>
      </w:r>
      <w:r w:rsidRPr="00AE5A8F">
        <w:rPr>
          <w:rStyle w:val="StyleUnderline"/>
          <w:rFonts w:asciiTheme="majorHAnsi" w:hAnsiTheme="majorHAnsi" w:cstheme="majorHAnsi"/>
        </w:rPr>
        <w:t>If</w:t>
      </w:r>
      <w:r w:rsidRPr="00AE5A8F">
        <w:rPr>
          <w:rFonts w:asciiTheme="majorHAnsi" w:hAnsiTheme="majorHAnsi" w:cstheme="majorHAnsi"/>
          <w:sz w:val="16"/>
        </w:rPr>
        <w:t xml:space="preserve"> the global spread of </w:t>
      </w:r>
      <w:r w:rsidRPr="00AE5A8F">
        <w:rPr>
          <w:rStyle w:val="StyleUnderline"/>
          <w:rFonts w:asciiTheme="majorHAnsi" w:hAnsiTheme="majorHAnsi" w:cstheme="majorHAnsi"/>
        </w:rPr>
        <w:t>capitalism is allowed to continue</w:t>
      </w:r>
      <w:r w:rsidRPr="00AE5A8F">
        <w:rPr>
          <w:rFonts w:asciiTheme="majorHAnsi" w:hAnsiTheme="majorHAnsi" w:cstheme="majorHAnsi"/>
          <w:sz w:val="16"/>
        </w:rPr>
        <w:t xml:space="preserve">, desperate </w:t>
      </w:r>
      <w:r w:rsidRPr="00AE5A8F">
        <w:rPr>
          <w:rStyle w:val="Emphasis"/>
          <w:rFonts w:asciiTheme="majorHAnsi" w:hAnsiTheme="majorHAnsi" w:cstheme="majorHAnsi"/>
        </w:rPr>
        <w:t>poverty can be</w:t>
      </w:r>
      <w:r w:rsidRPr="00AE5A8F">
        <w:rPr>
          <w:rFonts w:asciiTheme="majorHAnsi" w:hAnsiTheme="majorHAnsi" w:cstheme="majorHAnsi"/>
          <w:sz w:val="16"/>
        </w:rPr>
        <w:t xml:space="preserve"> essentially </w:t>
      </w:r>
      <w:r w:rsidRPr="00AE5A8F">
        <w:rPr>
          <w:rStyle w:val="Emphasis"/>
          <w:rFonts w:asciiTheme="majorHAnsi" w:hAnsiTheme="majorHAnsi" w:cstheme="majorHAnsi"/>
        </w:rPr>
        <w:t>eliminated</w:t>
      </w:r>
      <w:r w:rsidRPr="00AE5A8F">
        <w:rPr>
          <w:rFonts w:asciiTheme="majorHAnsi" w:hAnsiTheme="majorHAnsi" w:cstheme="majorHAnsi"/>
          <w:sz w:val="16"/>
        </w:rPr>
        <w:t xml:space="preserve"> in our lifetimes. Furthermore, </w:t>
      </w:r>
      <w:r w:rsidRPr="00AE5A8F">
        <w:rPr>
          <w:rStyle w:val="StyleUnderline"/>
          <w:rFonts w:asciiTheme="majorHAnsi" w:hAnsiTheme="majorHAnsi" w:cstheme="majorHAnsi"/>
        </w:rPr>
        <w:t xml:space="preserve">this can be accomplished </w:t>
      </w:r>
      <w:r w:rsidRPr="00AE5A8F">
        <w:rPr>
          <w:rStyle w:val="Emphasis"/>
          <w:rFonts w:asciiTheme="majorHAnsi" w:hAnsiTheme="majorHAnsi" w:cstheme="majorHAnsi"/>
        </w:rPr>
        <w:t>faster</w:t>
      </w:r>
      <w:r w:rsidRPr="00AE5A8F">
        <w:rPr>
          <w:rFonts w:asciiTheme="majorHAnsi" w:hAnsiTheme="majorHAnsi" w:cstheme="majorHAnsi"/>
          <w:sz w:val="16"/>
        </w:rPr>
        <w:t xml:space="preserve"> and in a more just way </w:t>
      </w:r>
      <w:r w:rsidRPr="00AE5A8F">
        <w:rPr>
          <w:rStyle w:val="StyleUnderline"/>
          <w:rFonts w:asciiTheme="majorHAnsi" w:hAnsiTheme="majorHAnsi" w:cstheme="majorHAnsi"/>
        </w:rPr>
        <w:t xml:space="preserve">via </w:t>
      </w:r>
      <w:r w:rsidRPr="00AE5A8F">
        <w:rPr>
          <w:rStyle w:val="Emphasis"/>
          <w:rFonts w:asciiTheme="majorHAnsi" w:hAnsiTheme="majorHAnsi" w:cstheme="majorHAnsi"/>
        </w:rPr>
        <w:t>well-regulated</w:t>
      </w:r>
      <w:r w:rsidRPr="00AE5A8F">
        <w:rPr>
          <w:rFonts w:asciiTheme="majorHAnsi" w:hAnsiTheme="majorHAnsi" w:cstheme="majorHAnsi"/>
          <w:sz w:val="16"/>
        </w:rPr>
        <w:t xml:space="preserve"> global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than by </w:t>
      </w:r>
      <w:r w:rsidRPr="00AE5A8F">
        <w:rPr>
          <w:rStyle w:val="Emphasis"/>
          <w:rFonts w:asciiTheme="majorHAnsi" w:hAnsiTheme="majorHAnsi" w:cstheme="majorHAnsi"/>
        </w:rPr>
        <w:t>any alternatives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If </w:t>
      </w:r>
      <w:r w:rsidRPr="00AE5A8F">
        <w:rPr>
          <w:rStyle w:val="StyleUnderline"/>
          <w:rFonts w:asciiTheme="majorHAnsi" w:hAnsiTheme="majorHAnsi" w:cstheme="majorHAnsi"/>
        </w:rPr>
        <w:t>we</w:t>
      </w:r>
      <w:r w:rsidRPr="00AE5A8F">
        <w:rPr>
          <w:rFonts w:asciiTheme="majorHAnsi" w:hAnsiTheme="majorHAnsi" w:cstheme="majorHAnsi"/>
          <w:sz w:val="16"/>
        </w:rPr>
        <w:t xml:space="preserve"> instead </w:t>
      </w:r>
      <w:r w:rsidRPr="00AE5A8F">
        <w:rPr>
          <w:rStyle w:val="StyleUnderline"/>
          <w:rFonts w:asciiTheme="majorHAnsi" w:hAnsiTheme="majorHAnsi" w:cstheme="majorHAnsi"/>
        </w:rPr>
        <w:t xml:space="preserve">opt for </w:t>
      </w:r>
      <w:r w:rsidRPr="00AE5A8F">
        <w:rPr>
          <w:rStyle w:val="Emphasis"/>
          <w:rFonts w:asciiTheme="majorHAnsi" w:hAnsiTheme="majorHAnsi" w:cstheme="majorHAnsi"/>
          <w:highlight w:val="cyan"/>
        </w:rPr>
        <w:t>less cap</w:t>
      </w:r>
      <w:r w:rsidRPr="00AE5A8F">
        <w:rPr>
          <w:rStyle w:val="Emphasis"/>
          <w:rFonts w:asciiTheme="majorHAnsi" w:hAnsiTheme="majorHAnsi" w:cstheme="majorHAnsi"/>
        </w:rPr>
        <w:t>italism</w:t>
      </w:r>
      <w:r w:rsidRPr="00AE5A8F">
        <w:rPr>
          <w:rFonts w:asciiTheme="majorHAnsi" w:hAnsiTheme="majorHAnsi" w:cstheme="majorHAnsi"/>
          <w:sz w:val="16"/>
        </w:rPr>
        <w:t xml:space="preserve">, less growth, and less globalization, then desperate </w:t>
      </w:r>
      <w:r w:rsidRPr="00AE5A8F">
        <w:rPr>
          <w:rStyle w:val="Emphasis"/>
          <w:rFonts w:asciiTheme="majorHAnsi" w:hAnsiTheme="majorHAnsi" w:cstheme="majorHAnsi"/>
          <w:highlight w:val="cyan"/>
        </w:rPr>
        <w:t xml:space="preserve">poverty will </w:t>
      </w:r>
      <w:r w:rsidRPr="00AE5A8F">
        <w:rPr>
          <w:rStyle w:val="Emphasis"/>
          <w:rFonts w:asciiTheme="majorHAnsi" w:hAnsiTheme="majorHAnsi" w:cstheme="majorHAnsi"/>
        </w:rPr>
        <w:t>continue</w:t>
      </w:r>
      <w:r w:rsidRPr="00AE5A8F">
        <w:rPr>
          <w:rFonts w:asciiTheme="majorHAnsi" w:hAnsiTheme="majorHAnsi" w:cstheme="majorHAnsi"/>
          <w:sz w:val="16"/>
        </w:rPr>
        <w:t xml:space="preserve"> to exist for a significant portion of the world's population into the further future, </w:t>
      </w:r>
      <w:r w:rsidRPr="00AE5A8F">
        <w:rPr>
          <w:rStyle w:val="StyleUnderline"/>
          <w:rFonts w:asciiTheme="majorHAnsi" w:hAnsiTheme="majorHAnsi" w:cstheme="majorHAnsi"/>
        </w:rPr>
        <w:t xml:space="preserve">and the world will </w:t>
      </w:r>
      <w:r w:rsidRPr="00AE5A8F">
        <w:rPr>
          <w:rStyle w:val="StyleUnderline"/>
          <w:rFonts w:asciiTheme="majorHAnsi" w:hAnsiTheme="majorHAnsi" w:cstheme="majorHAnsi"/>
          <w:highlight w:val="cyan"/>
        </w:rPr>
        <w:t>be</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a </w:t>
      </w:r>
      <w:r w:rsidRPr="00AE5A8F">
        <w:rPr>
          <w:rStyle w:val="Emphasis"/>
          <w:rFonts w:asciiTheme="majorHAnsi" w:hAnsiTheme="majorHAnsi" w:cstheme="majorHAnsi"/>
          <w:highlight w:val="cyan"/>
        </w:rPr>
        <w:t xml:space="preserve">worse </w:t>
      </w:r>
      <w:r w:rsidRPr="00AE5A8F">
        <w:rPr>
          <w:rStyle w:val="Emphasis"/>
          <w:rFonts w:asciiTheme="majorHAnsi" w:hAnsiTheme="majorHAnsi" w:cstheme="majorHAnsi"/>
        </w:rPr>
        <w:t>and less equitable</w:t>
      </w:r>
      <w:r w:rsidRPr="00AE5A8F">
        <w:rPr>
          <w:rFonts w:asciiTheme="majorHAnsi" w:hAnsiTheme="majorHAnsi" w:cstheme="majorHAnsi"/>
          <w:sz w:val="16"/>
        </w:rPr>
        <w:t xml:space="preserve"> place than it would have been with more capitalism. For example, </w:t>
      </w:r>
      <w:r w:rsidRPr="00AE5A8F">
        <w:rPr>
          <w:rStyle w:val="StyleUnderline"/>
          <w:rFonts w:asciiTheme="majorHAnsi" w:hAnsiTheme="majorHAnsi" w:cstheme="majorHAnsi"/>
        </w:rPr>
        <w:t xml:space="preserve">in a world with less capitalism, </w:t>
      </w:r>
      <w:r w:rsidRPr="00AE5A8F">
        <w:rPr>
          <w:rStyle w:val="StyleUnderline"/>
          <w:rFonts w:asciiTheme="majorHAnsi" w:hAnsiTheme="majorHAnsi" w:cstheme="majorHAnsi"/>
          <w:highlight w:val="cyan"/>
        </w:rPr>
        <w:t>there would be</w:t>
      </w:r>
      <w:r w:rsidRPr="00AE5A8F">
        <w:rPr>
          <w:rStyle w:val="StyleUnderline"/>
          <w:rFonts w:asciiTheme="majorHAnsi" w:hAnsiTheme="majorHAnsi" w:cstheme="majorHAnsi"/>
        </w:rPr>
        <w:t xml:space="preserve"> more </w:t>
      </w:r>
      <w:r w:rsidRPr="00AE5A8F">
        <w:rPr>
          <w:rStyle w:val="Emphasis"/>
          <w:rFonts w:asciiTheme="majorHAnsi" w:hAnsiTheme="majorHAnsi" w:cstheme="majorHAnsi"/>
          <w:highlight w:val="cyan"/>
        </w:rPr>
        <w:t>overpop</w:t>
      </w:r>
      <w:r w:rsidRPr="00AE5A8F">
        <w:rPr>
          <w:rStyle w:val="Emphasis"/>
          <w:rFonts w:asciiTheme="majorHAnsi" w:hAnsiTheme="majorHAnsi" w:cstheme="majorHAnsi"/>
        </w:rPr>
        <w:t xml:space="preserve">ulation, </w:t>
      </w:r>
      <w:r w:rsidRPr="00AE5A8F">
        <w:rPr>
          <w:rStyle w:val="Emphasis"/>
          <w:rFonts w:asciiTheme="majorHAnsi" w:hAnsiTheme="majorHAnsi" w:cstheme="majorHAnsi"/>
          <w:highlight w:val="cyan"/>
        </w:rPr>
        <w:t>food insecurity</w:t>
      </w:r>
      <w:r w:rsidRPr="00AE5A8F">
        <w:rPr>
          <w:rFonts w:asciiTheme="majorHAnsi" w:hAnsiTheme="majorHAnsi" w:cstheme="majorHAnsi"/>
          <w:sz w:val="16"/>
        </w:rPr>
        <w:t xml:space="preserve">, air </w:t>
      </w:r>
      <w:r w:rsidRPr="00AE5A8F">
        <w:rPr>
          <w:rStyle w:val="Emphasis"/>
          <w:rFonts w:asciiTheme="majorHAnsi" w:hAnsiTheme="majorHAnsi" w:cstheme="majorHAnsi"/>
          <w:highlight w:val="cyan"/>
        </w:rPr>
        <w:t>pollution</w:t>
      </w:r>
      <w:r w:rsidRPr="00AE5A8F">
        <w:rPr>
          <w:rFonts w:asciiTheme="majorHAnsi" w:hAnsiTheme="majorHAnsi" w:cstheme="majorHAnsi"/>
          <w:sz w:val="16"/>
        </w:rPr>
        <w:t xml:space="preserve">, ill health, injustice,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other problems</w:t>
      </w:r>
      <w:r w:rsidRPr="00AE5A8F">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AE5A8F">
        <w:rPr>
          <w:rStyle w:val="StyleUnderline"/>
          <w:rFonts w:asciiTheme="majorHAnsi" w:hAnsiTheme="majorHAnsi" w:cstheme="majorHAnsi"/>
        </w:rPr>
        <w:t xml:space="preserve">fertility declines are also a consequence of increased wealth, and the size of the population is a primary determinant of </w:t>
      </w:r>
      <w:r w:rsidRPr="00AE5A8F">
        <w:rPr>
          <w:rStyle w:val="Emphasis"/>
          <w:rFonts w:asciiTheme="majorHAnsi" w:hAnsiTheme="majorHAnsi" w:cstheme="majorHAnsi"/>
        </w:rPr>
        <w:t xml:space="preserve">food demand and other </w:t>
      </w:r>
      <w:r w:rsidRPr="00AE5A8F">
        <w:rPr>
          <w:rStyle w:val="Emphasis"/>
          <w:rFonts w:asciiTheme="majorHAnsi" w:hAnsiTheme="majorHAnsi" w:cstheme="majorHAnsi"/>
          <w:highlight w:val="cyan"/>
        </w:rPr>
        <w:t>environmental stressors</w:t>
      </w:r>
      <w:r w:rsidRPr="00AE5A8F">
        <w:rPr>
          <w:rFonts w:asciiTheme="majorHAnsi" w:hAnsiTheme="majorHAnsi" w:cstheme="majorHAnsi"/>
          <w:sz w:val="16"/>
        </w:rPr>
        <w:t xml:space="preserve">.13 Finally, as discussed at length in the next section of the essay, </w:t>
      </w:r>
      <w:r w:rsidRPr="00AE5A8F">
        <w:rPr>
          <w:rStyle w:val="StyleUnderline"/>
          <w:rFonts w:asciiTheme="majorHAnsi" w:hAnsiTheme="majorHAnsi" w:cstheme="majorHAnsi"/>
        </w:rPr>
        <w:t xml:space="preserve">capitalism can be naturally combined with optimal </w:t>
      </w:r>
      <w:r w:rsidRPr="00AE5A8F">
        <w:rPr>
          <w:rStyle w:val="Emphasis"/>
          <w:rFonts w:asciiTheme="majorHAnsi" w:hAnsiTheme="majorHAnsi" w:cstheme="majorHAnsi"/>
        </w:rPr>
        <w:t>environmental regulations</w:t>
      </w:r>
      <w:r w:rsidRPr="00AE5A8F">
        <w:rPr>
          <w:rFonts w:asciiTheme="majorHAnsi" w:hAnsiTheme="majorHAnsi" w:cstheme="majorHAnsi"/>
          <w:sz w:val="16"/>
        </w:rPr>
        <w:t xml:space="preserve">.14 </w:t>
      </w:r>
      <w:r w:rsidRPr="00AE5A8F">
        <w:rPr>
          <w:rStyle w:val="StyleUnderline"/>
          <w:rFonts w:asciiTheme="majorHAnsi" w:hAnsiTheme="majorHAnsi" w:cstheme="majorHAnsi"/>
        </w:rPr>
        <w:t>Even bracketing</w:t>
      </w:r>
      <w:r w:rsidRPr="00AE5A8F">
        <w:rPr>
          <w:rFonts w:asciiTheme="majorHAnsi" w:hAnsiTheme="majorHAnsi" w:cstheme="majorHAnsi"/>
          <w:sz w:val="16"/>
        </w:rPr>
        <w:t xml:space="preserve"> anything like optimal </w:t>
      </w:r>
      <w:r w:rsidRPr="00AE5A8F">
        <w:rPr>
          <w:rStyle w:val="StyleUnderline"/>
          <w:rFonts w:asciiTheme="majorHAnsi" w:hAnsiTheme="majorHAnsi" w:cstheme="majorHAnsi"/>
        </w:rPr>
        <w:t>regulation</w:t>
      </w:r>
      <w:r w:rsidRPr="00AE5A8F">
        <w:rPr>
          <w:rFonts w:asciiTheme="majorHAnsi" w:hAnsiTheme="majorHAnsi" w:cstheme="majorHAnsi"/>
          <w:sz w:val="16"/>
        </w:rPr>
        <w:t xml:space="preserve">, it remains true that sufficiently </w:t>
      </w:r>
      <w:r w:rsidRPr="00AE5A8F">
        <w:rPr>
          <w:rStyle w:val="Emphasis"/>
          <w:rFonts w:asciiTheme="majorHAnsi" w:hAnsiTheme="majorHAnsi" w:cstheme="majorHAnsi"/>
        </w:rPr>
        <w:t>wealthy nations reduce environmental degradation</w:t>
      </w:r>
      <w:r w:rsidRPr="00AE5A8F">
        <w:rPr>
          <w:rFonts w:asciiTheme="majorHAnsi" w:hAnsiTheme="majorHAnsi" w:cstheme="majorHAnsi"/>
          <w:sz w:val="16"/>
        </w:rPr>
        <w:t xml:space="preserve"> as they become wealthier, </w:t>
      </w:r>
      <w:r w:rsidRPr="00AE5A8F">
        <w:rPr>
          <w:rStyle w:val="StyleUnderline"/>
          <w:rFonts w:asciiTheme="majorHAnsi" w:hAnsiTheme="majorHAnsi" w:cstheme="majorHAnsi"/>
        </w:rPr>
        <w:t xml:space="preserve">whereas developing nations that are nearing peak degradation will remain </w:t>
      </w:r>
      <w:r w:rsidRPr="00AE5A8F">
        <w:rPr>
          <w:rStyle w:val="Emphasis"/>
          <w:rFonts w:asciiTheme="majorHAnsi" w:hAnsiTheme="majorHAnsi" w:cstheme="majorHAnsi"/>
        </w:rPr>
        <w:t>stuck at the worst levels of degradation if we stall growth</w:t>
      </w:r>
      <w:r w:rsidRPr="00AE5A8F">
        <w:rPr>
          <w:rStyle w:val="StyleUnderline"/>
          <w:rFonts w:asciiTheme="majorHAnsi" w:hAnsiTheme="majorHAnsi" w:cstheme="majorHAnsi"/>
        </w:rPr>
        <w:t>, rather than allowing them to transition</w:t>
      </w:r>
      <w:r w:rsidRPr="00AE5A8F">
        <w:rPr>
          <w:rFonts w:asciiTheme="majorHAnsi" w:hAnsiTheme="majorHAnsi" w:cstheme="majorHAnsi"/>
          <w:sz w:val="16"/>
        </w:rPr>
        <w:t xml:space="preserve"> to less and less degradation in the future </w:t>
      </w:r>
      <w:r w:rsidRPr="00AE5A8F">
        <w:rPr>
          <w:rStyle w:val="StyleUnderline"/>
          <w:rFonts w:asciiTheme="majorHAnsi" w:hAnsiTheme="majorHAnsi" w:cstheme="majorHAnsi"/>
        </w:rPr>
        <w:t>via capitalism</w:t>
      </w:r>
      <w:r w:rsidRPr="00AE5A8F">
        <w:rPr>
          <w:rFonts w:asciiTheme="majorHAnsi" w:hAnsiTheme="majorHAnsi" w:cstheme="majorHAnsi"/>
          <w:sz w:val="16"/>
        </w:rPr>
        <w:t xml:space="preserve"> and economic growth.15 In contrast, </w:t>
      </w:r>
      <w:r w:rsidRPr="00AE5A8F">
        <w:rPr>
          <w:rStyle w:val="StyleUnderline"/>
          <w:rFonts w:asciiTheme="majorHAnsi" w:hAnsiTheme="majorHAnsi" w:cstheme="majorHAnsi"/>
        </w:rPr>
        <w:t xml:space="preserve">well-regulated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is a key part of</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the best way of coping with these problems, as well as a key part of </w:t>
      </w:r>
      <w:r w:rsidRPr="00AE5A8F">
        <w:rPr>
          <w:rStyle w:val="Emphasis"/>
          <w:rFonts w:asciiTheme="majorHAnsi" w:hAnsiTheme="majorHAnsi" w:cstheme="majorHAnsi"/>
          <w:highlight w:val="cyan"/>
        </w:rPr>
        <w:t>dealing with climate change</w:t>
      </w:r>
      <w:r w:rsidRPr="00AE5A8F">
        <w:rPr>
          <w:rFonts w:asciiTheme="majorHAnsi" w:hAnsiTheme="majorHAnsi" w:cstheme="majorHAnsi"/>
          <w:sz w:val="16"/>
        </w:rPr>
        <w:t xml:space="preserve">, global </w:t>
      </w:r>
      <w:r w:rsidRPr="00AE5A8F">
        <w:rPr>
          <w:rStyle w:val="Emphasis"/>
          <w:rFonts w:asciiTheme="majorHAnsi" w:hAnsiTheme="majorHAnsi" w:cstheme="majorHAnsi"/>
        </w:rPr>
        <w:t>food production</w:t>
      </w:r>
      <w:r w:rsidRPr="00AE5A8F">
        <w:rPr>
          <w:rStyle w:val="StyleUnderline"/>
          <w:rFonts w:asciiTheme="majorHAnsi" w:hAnsiTheme="majorHAnsi" w:cstheme="majorHAnsi"/>
        </w:rPr>
        <w:t>, and other</w:t>
      </w:r>
      <w:r w:rsidRPr="00AE5A8F">
        <w:rPr>
          <w:rFonts w:asciiTheme="majorHAnsi" w:hAnsiTheme="majorHAnsi" w:cstheme="majorHAnsi"/>
          <w:sz w:val="16"/>
        </w:rPr>
        <w:t xml:space="preserve"> specific </w:t>
      </w:r>
      <w:r w:rsidRPr="00AE5A8F">
        <w:rPr>
          <w:rStyle w:val="StyleUnderline"/>
          <w:rFonts w:asciiTheme="majorHAnsi" w:hAnsiTheme="majorHAnsi" w:cstheme="majorHAnsi"/>
        </w:rPr>
        <w:t>challenges</w:t>
      </w:r>
      <w:r w:rsidRPr="00AE5A8F">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7B38DCA7"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Conclusion. </w:t>
      </w:r>
      <w:r w:rsidRPr="00AE5A8F">
        <w:rPr>
          <w:rStyle w:val="StyleUnderline"/>
          <w:rFonts w:asciiTheme="majorHAnsi" w:hAnsiTheme="majorHAnsi" w:cstheme="majorHAnsi"/>
        </w:rPr>
        <w:t>Therefore, we should be in favor of capitalism over noncapitalism</w:t>
      </w:r>
      <w:r w:rsidRPr="00AE5A8F">
        <w:rPr>
          <w:rFonts w:asciiTheme="majorHAnsi" w:hAnsiTheme="majorHAnsi" w:cstheme="majorHAnsi"/>
          <w:sz w:val="16"/>
        </w:rPr>
        <w:t>, and we should especially favor well-regulated capitalism, which is the ethically optimal economic system and is essential to any just basic structure for society.</w:t>
      </w:r>
    </w:p>
    <w:p w14:paraId="4F75E8AE" w14:textId="77777777" w:rsidR="009C022A" w:rsidRPr="00AE5A8F" w:rsidRDefault="009C022A" w:rsidP="009C022A">
      <w:pPr>
        <w:rPr>
          <w:rFonts w:asciiTheme="majorHAnsi" w:hAnsiTheme="majorHAnsi" w:cstheme="majorHAnsi"/>
          <w:sz w:val="16"/>
        </w:rPr>
      </w:pPr>
      <w:r w:rsidRPr="00AE5A8F">
        <w:rPr>
          <w:rStyle w:val="StyleUnderline"/>
          <w:rFonts w:asciiTheme="majorHAnsi" w:hAnsiTheme="majorHAnsi" w:cstheme="majorHAnsi"/>
        </w:rPr>
        <w:t>This</w:t>
      </w:r>
      <w:r w:rsidRPr="00AE5A8F">
        <w:rPr>
          <w:rFonts w:asciiTheme="majorHAnsi" w:hAnsiTheme="majorHAnsi" w:cstheme="majorHAnsi"/>
          <w:sz w:val="16"/>
        </w:rPr>
        <w:t xml:space="preserve"> argument is impressive because, as stated earlier in the essay, it </w:t>
      </w:r>
      <w:r w:rsidRPr="00AE5A8F">
        <w:rPr>
          <w:rStyle w:val="StyleUnderline"/>
          <w:rFonts w:asciiTheme="majorHAnsi" w:hAnsiTheme="majorHAnsi" w:cstheme="majorHAnsi"/>
        </w:rPr>
        <w:t xml:space="preserve">is based on </w:t>
      </w:r>
      <w:r w:rsidRPr="00AE5A8F">
        <w:rPr>
          <w:rStyle w:val="Emphasis"/>
          <w:rFonts w:asciiTheme="majorHAnsi" w:hAnsiTheme="majorHAnsi" w:cstheme="majorHAnsi"/>
        </w:rPr>
        <w:t>evidence</w:t>
      </w:r>
      <w:r w:rsidRPr="00AE5A8F">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96C3858"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One thing the argument above does not assume is that health, wellbeing, or justice are the same thing as wealth, because, in fact, they are not. Instead, </w:t>
      </w:r>
      <w:r w:rsidRPr="00AE5A8F">
        <w:rPr>
          <w:rStyle w:val="StyleUnderline"/>
          <w:rFonts w:asciiTheme="majorHAnsi" w:hAnsiTheme="majorHAnsi" w:cstheme="majorHAnsi"/>
        </w:rPr>
        <w:t>the argument</w:t>
      </w:r>
      <w:r w:rsidRPr="00AE5A8F">
        <w:rPr>
          <w:rFonts w:asciiTheme="majorHAnsi" w:hAnsiTheme="majorHAnsi" w:cstheme="majorHAnsi"/>
          <w:sz w:val="16"/>
        </w:rPr>
        <w:t xml:space="preserve"> above </w:t>
      </w:r>
      <w:r w:rsidRPr="00AE5A8F">
        <w:rPr>
          <w:rStyle w:val="StyleUnderline"/>
          <w:rFonts w:asciiTheme="majorHAnsi" w:hAnsiTheme="majorHAnsi" w:cstheme="majorHAnsi"/>
        </w:rPr>
        <w:t>relies on</w:t>
      </w:r>
      <w:r w:rsidRPr="00AE5A8F">
        <w:rPr>
          <w:rFonts w:asciiTheme="majorHAnsi" w:hAnsiTheme="majorHAnsi" w:cstheme="majorHAnsi"/>
          <w:sz w:val="16"/>
        </w:rPr>
        <w:t xml:space="preserve"> well-accepted, </w:t>
      </w:r>
      <w:r w:rsidRPr="00AE5A8F">
        <w:rPr>
          <w:rStyle w:val="Emphasis"/>
          <w:rFonts w:asciiTheme="majorHAnsi" w:hAnsiTheme="majorHAnsi" w:cstheme="majorHAnsi"/>
          <w:highlight w:val="cyan"/>
        </w:rPr>
        <w:t>measurable indicators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of health and wellbeing, such as increased lifespan; </w:t>
      </w:r>
      <w:r w:rsidRPr="00AE5A8F">
        <w:rPr>
          <w:rStyle w:val="StyleUnderline"/>
          <w:rFonts w:asciiTheme="majorHAnsi" w:hAnsiTheme="majorHAnsi" w:cstheme="majorHAnsi"/>
        </w:rPr>
        <w:t>decreased early childhood mortality; adequate nutrition; and other empirically measurable</w:t>
      </w:r>
      <w:r w:rsidRPr="00AE5A8F">
        <w:rPr>
          <w:rFonts w:asciiTheme="majorHAnsi" w:hAnsiTheme="majorHAnsi" w:cstheme="majorHAnsi"/>
          <w:sz w:val="16"/>
        </w:rPr>
        <w:t xml:space="preserve"> leading </w:t>
      </w:r>
      <w:r w:rsidRPr="00AE5A8F">
        <w:rPr>
          <w:rStyle w:val="StyleUnderline"/>
          <w:rFonts w:asciiTheme="majorHAnsi" w:hAnsiTheme="majorHAnsi" w:cstheme="majorHAnsi"/>
        </w:rPr>
        <w:t>indicators</w:t>
      </w:r>
      <w:r w:rsidRPr="00AE5A8F">
        <w:rPr>
          <w:rFonts w:asciiTheme="majorHAnsi" w:hAnsiTheme="majorHAnsi" w:cstheme="majorHAnsi"/>
          <w:sz w:val="16"/>
        </w:rPr>
        <w:t xml:space="preserve"> of health, wellbeing, and justice.17 Similarly, </w:t>
      </w:r>
      <w:r w:rsidRPr="00AE5A8F">
        <w:rPr>
          <w:rStyle w:val="StyleUnderline"/>
          <w:rFonts w:asciiTheme="majorHAnsi" w:hAnsiTheme="majorHAnsi" w:cstheme="majorHAnsi"/>
        </w:rPr>
        <w:t xml:space="preserve">the argument that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promotes </w:t>
      </w:r>
      <w:r w:rsidRPr="00AE5A8F">
        <w:rPr>
          <w:rStyle w:val="StyleUnderline"/>
          <w:rFonts w:asciiTheme="majorHAnsi" w:hAnsiTheme="majorHAnsi" w:cstheme="majorHAnsi"/>
        </w:rPr>
        <w:t xml:space="preserve">justice, </w:t>
      </w:r>
      <w:r w:rsidRPr="00AE5A8F">
        <w:rPr>
          <w:rStyle w:val="Emphasis"/>
          <w:rFonts w:asciiTheme="majorHAnsi" w:hAnsiTheme="majorHAnsi" w:cstheme="majorHAnsi"/>
          <w:highlight w:val="cyan"/>
        </w:rPr>
        <w:t>peace</w:t>
      </w:r>
      <w:r w:rsidRPr="00AE5A8F">
        <w:rPr>
          <w:rStyle w:val="StyleUnderline"/>
          <w:rFonts w:asciiTheme="majorHAnsi" w:hAnsiTheme="majorHAnsi" w:cstheme="majorHAnsi"/>
        </w:rPr>
        <w:t>, freedom, human rights, and tolerance relies on empirical metrics</w:t>
      </w:r>
      <w:r w:rsidRPr="00AE5A8F">
        <w:rPr>
          <w:rFonts w:asciiTheme="majorHAnsi" w:hAnsiTheme="majorHAnsi" w:cstheme="majorHAnsi"/>
          <w:sz w:val="16"/>
        </w:rPr>
        <w:t xml:space="preserve"> for each of these.18</w:t>
      </w:r>
    </w:p>
    <w:p w14:paraId="47BA7FB4" w14:textId="77777777" w:rsidR="009C022A" w:rsidRPr="00AE5A8F" w:rsidRDefault="009C022A" w:rsidP="009C022A">
      <w:pPr>
        <w:rPr>
          <w:rFonts w:asciiTheme="majorHAnsi" w:hAnsiTheme="majorHAnsi" w:cstheme="majorHAnsi"/>
          <w:sz w:val="16"/>
        </w:rPr>
      </w:pPr>
      <w:r w:rsidRPr="00AE5A8F">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simply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rPr>
        <w:t>necessary condition</w:t>
      </w:r>
      <w:r w:rsidRPr="00AE5A8F">
        <w:rPr>
          <w:rStyle w:val="StyleUnderline"/>
          <w:rFonts w:asciiTheme="majorHAnsi" w:hAnsiTheme="majorHAnsi" w:cstheme="majorHAnsi"/>
        </w:rPr>
        <w:t xml:space="preserve"> for these improvements</w:t>
      </w:r>
      <w:r w:rsidRPr="00AE5A8F">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AE5A8F">
        <w:rPr>
          <w:rStyle w:val="StyleUnderline"/>
          <w:rFonts w:asciiTheme="majorHAnsi" w:hAnsiTheme="majorHAnsi" w:cstheme="majorHAnsi"/>
        </w:rPr>
        <w:t>to maximize investment</w:t>
      </w:r>
      <w:r w:rsidRPr="00AE5A8F">
        <w:rPr>
          <w:rFonts w:asciiTheme="majorHAnsi" w:hAnsiTheme="majorHAnsi" w:cstheme="majorHAnsi"/>
          <w:sz w:val="16"/>
        </w:rPr>
        <w:t xml:space="preserve"> in these things </w:t>
      </w:r>
      <w:r w:rsidRPr="00AE5A8F">
        <w:rPr>
          <w:rStyle w:val="StyleUnderline"/>
          <w:rFonts w:asciiTheme="majorHAnsi" w:hAnsiTheme="majorHAnsi" w:cstheme="majorHAnsi"/>
        </w:rPr>
        <w:t>societies need well-regulated capitalism</w:t>
      </w:r>
      <w:r w:rsidRPr="00AE5A8F">
        <w:rPr>
          <w:rFonts w:asciiTheme="majorHAnsi" w:hAnsiTheme="majorHAnsi" w:cstheme="majorHAnsi"/>
          <w:sz w:val="16"/>
        </w:rPr>
        <w:t>.</w:t>
      </w:r>
    </w:p>
    <w:p w14:paraId="58C2006B" w14:textId="77777777" w:rsidR="009C022A" w:rsidRPr="00AE5A8F" w:rsidRDefault="009C022A" w:rsidP="009C022A">
      <w:pPr>
        <w:rPr>
          <w:rStyle w:val="StyleUnderline"/>
          <w:rFonts w:asciiTheme="majorHAnsi" w:hAnsiTheme="majorHAnsi" w:cstheme="majorHAnsi"/>
        </w:rPr>
      </w:pPr>
      <w:r w:rsidRPr="00AE5A8F">
        <w:rPr>
          <w:rFonts w:asciiTheme="majorHAnsi" w:hAnsiTheme="majorHAnsi" w:cstheme="majorHAnsi"/>
          <w:sz w:val="16"/>
        </w:rPr>
        <w:t xml:space="preserve">As part of these analyses, </w:t>
      </w:r>
      <w:r w:rsidRPr="00AE5A8F">
        <w:rPr>
          <w:rStyle w:val="StyleUnderline"/>
          <w:rFonts w:asciiTheme="majorHAnsi" w:hAnsiTheme="majorHAnsi" w:cstheme="majorHAnsi"/>
        </w:rPr>
        <w:t>it is often stressed that current forms of capitalism</w:t>
      </w:r>
      <w:r w:rsidRPr="00AE5A8F">
        <w:rPr>
          <w:rFonts w:asciiTheme="majorHAnsi" w:hAnsiTheme="majorHAnsi" w:cstheme="majorHAnsi"/>
          <w:sz w:val="16"/>
        </w:rPr>
        <w:t xml:space="preserve"> around the world </w:t>
      </w:r>
      <w:r w:rsidRPr="00AE5A8F">
        <w:rPr>
          <w:rStyle w:val="StyleUnderline"/>
          <w:rFonts w:asciiTheme="majorHAnsi" w:hAnsiTheme="majorHAnsi" w:cstheme="majorHAnsi"/>
        </w:rPr>
        <w:t>are</w:t>
      </w:r>
      <w:r w:rsidRPr="00AE5A8F">
        <w:rPr>
          <w:rFonts w:asciiTheme="majorHAnsi" w:hAnsiTheme="majorHAnsi" w:cstheme="majorHAnsi"/>
          <w:sz w:val="16"/>
        </w:rPr>
        <w:t xml:space="preserve"> highly </w:t>
      </w:r>
      <w:r w:rsidRPr="00AE5A8F">
        <w:rPr>
          <w:rStyle w:val="StyleUnderline"/>
          <w:rFonts w:asciiTheme="majorHAnsi" w:hAnsiTheme="majorHAnsi" w:cstheme="majorHAnsi"/>
        </w:rPr>
        <w:t>defective</w:t>
      </w:r>
      <w:r w:rsidRPr="00AE5A8F">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AE5A8F">
        <w:rPr>
          <w:rStyle w:val="StyleUnderline"/>
          <w:rFonts w:asciiTheme="majorHAnsi" w:hAnsiTheme="majorHAnsi" w:cstheme="majorHAnsi"/>
        </w:rPr>
        <w:t>In this way, an argument for</w:t>
      </w:r>
      <w:r w:rsidRPr="00AE5A8F">
        <w:rPr>
          <w:rFonts w:asciiTheme="majorHAnsi" w:hAnsiTheme="majorHAnsi" w:cstheme="majorHAnsi"/>
          <w:sz w:val="16"/>
        </w:rPr>
        <w:t xml:space="preserve"> a particular kind of </w:t>
      </w:r>
      <w:r w:rsidRPr="00AE5A8F">
        <w:rPr>
          <w:rStyle w:val="Emphasis"/>
          <w:rFonts w:asciiTheme="majorHAnsi" w:hAnsiTheme="majorHAnsi" w:cstheme="majorHAnsi"/>
        </w:rPr>
        <w:t>progressive reformism</w:t>
      </w:r>
      <w:r w:rsidRPr="00AE5A8F">
        <w:rPr>
          <w:rStyle w:val="StyleUnderline"/>
          <w:rFonts w:asciiTheme="majorHAnsi" w:hAnsiTheme="majorHAnsi" w:cstheme="majorHAnsi"/>
        </w:rPr>
        <w:t xml:space="preserve"> is an essential</w:t>
      </w:r>
      <w:r w:rsidRPr="00AE5A8F">
        <w:rPr>
          <w:rFonts w:asciiTheme="majorHAnsi" w:hAnsiTheme="majorHAnsi" w:cstheme="majorHAnsi"/>
          <w:sz w:val="16"/>
        </w:rPr>
        <w:t xml:space="preserve"> part of the analyses </w:t>
      </w:r>
      <w:r w:rsidRPr="00AE5A8F">
        <w:rPr>
          <w:rStyle w:val="StyleUnderline"/>
          <w:rFonts w:asciiTheme="majorHAnsi" w:hAnsiTheme="majorHAnsi" w:cstheme="majorHAnsi"/>
        </w:rPr>
        <w:t>that lead many to endorse the more general argument for well-regulated capitalism.</w:t>
      </w:r>
    </w:p>
    <w:p w14:paraId="2596F585" w14:textId="77777777" w:rsidR="009C022A" w:rsidRPr="002A1225" w:rsidRDefault="009C022A" w:rsidP="009C022A">
      <w:pPr>
        <w:rPr>
          <w:rFonts w:asciiTheme="majorHAnsi" w:hAnsiTheme="majorHAnsi" w:cstheme="majorHAnsi"/>
          <w:sz w:val="16"/>
        </w:rPr>
      </w:pPr>
      <w:r w:rsidRPr="00AE5A8F">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AE5A8F">
        <w:rPr>
          <w:rStyle w:val="StyleUnderline"/>
          <w:rFonts w:asciiTheme="majorHAnsi" w:hAnsiTheme="majorHAnsi" w:cstheme="majorHAnsi"/>
          <w:highlight w:val="cyan"/>
        </w:rPr>
        <w:t xml:space="preserve">an anti-capitalist system </w:t>
      </w:r>
      <w:r w:rsidRPr="00AE5A8F">
        <w:rPr>
          <w:rStyle w:val="StyleUnderline"/>
          <w:rFonts w:asciiTheme="majorHAnsi" w:hAnsiTheme="majorHAnsi" w:cstheme="majorHAnsi"/>
        </w:rPr>
        <w:t xml:space="preserve">would not produce the resources that are needed, and </w:t>
      </w:r>
      <w:r w:rsidRPr="00AE5A8F">
        <w:rPr>
          <w:rStyle w:val="StyleUnderline"/>
          <w:rFonts w:asciiTheme="majorHAnsi" w:hAnsiTheme="majorHAnsi" w:cstheme="majorHAnsi"/>
          <w:highlight w:val="cyan"/>
        </w:rPr>
        <w:t xml:space="preserve">would </w:t>
      </w:r>
      <w:r w:rsidRPr="00AE5A8F">
        <w:rPr>
          <w:rStyle w:val="StyleUnderline"/>
          <w:rFonts w:asciiTheme="majorHAnsi" w:hAnsiTheme="majorHAnsi" w:cstheme="majorHAnsi"/>
        </w:rPr>
        <w:t xml:space="preserve">thus </w:t>
      </w:r>
      <w:r w:rsidRPr="00AE5A8F">
        <w:rPr>
          <w:rStyle w:val="StyleUnderline"/>
          <w:rFonts w:asciiTheme="majorHAnsi" w:hAnsiTheme="majorHAnsi" w:cstheme="majorHAnsi"/>
          <w:highlight w:val="cyan"/>
        </w:rPr>
        <w:t xml:space="preserve">be a </w:t>
      </w:r>
      <w:r w:rsidRPr="00AE5A8F">
        <w:rPr>
          <w:rStyle w:val="Emphasis"/>
          <w:rFonts w:asciiTheme="majorHAnsi" w:hAnsiTheme="majorHAnsi" w:cstheme="majorHAnsi"/>
          <w:highlight w:val="cyan"/>
        </w:rPr>
        <w:t>disaster</w:t>
      </w:r>
      <w:r w:rsidRPr="00AE5A8F">
        <w:rPr>
          <w:rStyle w:val="StyleUnderline"/>
          <w:rFonts w:asciiTheme="majorHAnsi" w:hAnsiTheme="majorHAnsi" w:cstheme="majorHAnsi"/>
        </w:rPr>
        <w:t xml:space="preserve">, especially for the </w:t>
      </w:r>
      <w:r w:rsidRPr="00AE5A8F">
        <w:rPr>
          <w:rStyle w:val="Emphasis"/>
          <w:rFonts w:asciiTheme="majorHAnsi" w:hAnsiTheme="majorHAnsi" w:cstheme="majorHAnsi"/>
        </w:rPr>
        <w:t>poorest billion</w:t>
      </w:r>
      <w:r w:rsidRPr="00AE5A8F">
        <w:rPr>
          <w:rFonts w:asciiTheme="majorHAnsi" w:hAnsiTheme="majorHAnsi" w:cstheme="majorHAnsi"/>
          <w:sz w:val="16"/>
        </w:rPr>
        <w:t xml:space="preserve"> people who are most desperately in need of the resources that capitalism can create and direct, to escape from extreme poverty.21</w:t>
      </w:r>
    </w:p>
    <w:p w14:paraId="1467B7EC" w14:textId="77777777" w:rsidR="009C022A" w:rsidRPr="00EB0E2D" w:rsidRDefault="009C022A" w:rsidP="009C022A">
      <w:pPr>
        <w:pStyle w:val="Heading3"/>
        <w:rPr>
          <w:rFonts w:asciiTheme="majorHAnsi" w:hAnsiTheme="majorHAnsi" w:cstheme="majorHAnsi"/>
        </w:rPr>
      </w:pPr>
      <w:r w:rsidRPr="00EB0E2D">
        <w:rPr>
          <w:rFonts w:asciiTheme="majorHAnsi" w:hAnsiTheme="majorHAnsi" w:cstheme="majorHAnsi"/>
        </w:rPr>
        <w:t>Sustainability---2AC</w:t>
      </w:r>
    </w:p>
    <w:p w14:paraId="6A07847E"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Neg sustainability claims are a Malthusian trap---</w:t>
      </w:r>
      <w:r w:rsidRPr="00EB0E2D">
        <w:rPr>
          <w:rFonts w:asciiTheme="majorHAnsi" w:hAnsiTheme="majorHAnsi" w:cstheme="majorHAnsi"/>
          <w:u w:val="single"/>
        </w:rPr>
        <w:t>innovation solves</w:t>
      </w:r>
      <w:r w:rsidRPr="00EB0E2D">
        <w:rPr>
          <w:rFonts w:asciiTheme="majorHAnsi" w:hAnsiTheme="majorHAnsi" w:cstheme="majorHAnsi"/>
        </w:rPr>
        <w:t xml:space="preserve">. </w:t>
      </w:r>
    </w:p>
    <w:p w14:paraId="3D72B29C"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Céline </w:t>
      </w:r>
      <w:r w:rsidRPr="00EB0E2D">
        <w:rPr>
          <w:rStyle w:val="Style13ptBold"/>
          <w:rFonts w:asciiTheme="majorHAnsi" w:hAnsiTheme="majorHAnsi" w:cstheme="majorHAnsi"/>
        </w:rPr>
        <w:t>Antonin</w:t>
      </w:r>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Simon </w:t>
      </w:r>
      <w:r w:rsidRPr="00EB0E2D">
        <w:rPr>
          <w:rStyle w:val="Style13ptBold"/>
          <w:rFonts w:asciiTheme="majorHAnsi" w:hAnsiTheme="majorHAnsi" w:cstheme="majorHAnsi"/>
        </w:rPr>
        <w:t>Bunel 21</w:t>
      </w:r>
      <w:r w:rsidRPr="00EB0E2D">
        <w:rPr>
          <w:rFonts w:asciiTheme="majorHAnsi" w:hAnsiTheme="majorHAnsi"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743AE688"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In Chapter 2, </w:t>
      </w:r>
      <w:r w:rsidRPr="00EB0E2D">
        <w:rPr>
          <w:rStyle w:val="StyleUnderline"/>
          <w:rFonts w:asciiTheme="majorHAnsi" w:hAnsiTheme="majorHAnsi" w:cstheme="majorHAnsi"/>
        </w:rPr>
        <w:t>we discussed the Malthusian trap</w:t>
      </w:r>
      <w:r w:rsidRPr="00EB0E2D">
        <w:rPr>
          <w:rFonts w:asciiTheme="majorHAnsi" w:hAnsiTheme="majorHAnsi" w:cstheme="majorHAnsi"/>
        </w:rPr>
        <w:t xml:space="preserve">: long-term growth is impossible in this model because every gain in productivity generates a demographic expansion that brings GDP per capita back to subsistence level. This paradigm may seem extreme but in reality </w:t>
      </w:r>
      <w:r w:rsidRPr="00EB0E2D">
        <w:rPr>
          <w:rStyle w:val="StyleUnderline"/>
          <w:rFonts w:asciiTheme="majorHAnsi" w:hAnsiTheme="majorHAnsi" w:cstheme="majorHAnsi"/>
        </w:rPr>
        <w:t xml:space="preserve">many of our fellow citizens are </w:t>
      </w:r>
      <w:r w:rsidRPr="00EB0E2D">
        <w:rPr>
          <w:rStyle w:val="StyleUnderline"/>
          <w:rFonts w:asciiTheme="majorHAnsi" w:hAnsiTheme="majorHAnsi" w:cstheme="majorHAnsi"/>
          <w:highlight w:val="cyan"/>
        </w:rPr>
        <w:t>Malthusians</w:t>
      </w:r>
      <w:r w:rsidRPr="00EB0E2D">
        <w:rPr>
          <w:rStyle w:val="StyleUnderline"/>
          <w:rFonts w:asciiTheme="majorHAnsi" w:hAnsiTheme="majorHAnsi" w:cstheme="majorHAnsi"/>
        </w:rPr>
        <w:t xml:space="preserve"> without realizing it</w:t>
      </w:r>
      <w:r w:rsidRPr="00EB0E2D">
        <w:rPr>
          <w:rFonts w:asciiTheme="majorHAnsi" w:hAnsiTheme="majorHAnsi" w:cstheme="majorHAnsi"/>
        </w:rPr>
        <w:t xml:space="preserve">, like Monsieur Jourdain of Molière’s Le Bourgeois gentilhomme [The Middle-Class Gentleman], who speaks in prose without knowing it. </w:t>
      </w:r>
      <w:r w:rsidRPr="00EB0E2D">
        <w:rPr>
          <w:rStyle w:val="StyleUnderline"/>
          <w:rFonts w:asciiTheme="majorHAnsi" w:hAnsiTheme="majorHAnsi" w:cstheme="majorHAnsi"/>
        </w:rPr>
        <w:t xml:space="preserve">This is in any case true of those who </w:t>
      </w:r>
      <w:r w:rsidRPr="00EB0E2D">
        <w:rPr>
          <w:rStyle w:val="StyleUnderline"/>
          <w:rFonts w:asciiTheme="majorHAnsi" w:hAnsiTheme="majorHAnsi" w:cstheme="majorHAnsi"/>
          <w:highlight w:val="cyan"/>
        </w:rPr>
        <w:t>advocate for “antigrowth</w:t>
      </w:r>
      <w:r w:rsidRPr="00EB0E2D">
        <w:rPr>
          <w:rStyle w:val="StyleUnderline"/>
          <w:rFonts w:asciiTheme="majorHAnsi" w:hAnsiTheme="majorHAnsi" w:cstheme="majorHAnsi"/>
        </w:rPr>
        <w:t>” as the only possible response to the constraints of limited natural resources and the urgency of climate change</w:t>
      </w:r>
      <w:r w:rsidRPr="00EB0E2D">
        <w:rPr>
          <w:rFonts w:asciiTheme="majorHAnsi" w:hAnsiTheme="majorHAnsi" w:cstheme="majorHAnsi"/>
        </w:rPr>
        <w:t>. Their viewpoint can be expressed as follows.</w:t>
      </w:r>
    </w:p>
    <w:p w14:paraId="12AAE3C6"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Consider an economy whose growth comes entirely from capital accumulation, in which the final production of consumer goods (known as final production) requires both capital and the extraction of natural resources. The accumulation of capital—investment—is equal to savings, and savings represents part of final production, the remainder being devoted to consumption.3 Suppose that the stock of natural resources is limited. We can prove two propositions that remain valid whether returns to capital accumulation increase or decrease with the amount of accumulated capital. First, the economy is bound to stagnate in the very long term; second, a slowdown of growth in the short term will prolong the economy’s lifespan.</w:t>
      </w:r>
    </w:p>
    <w:p w14:paraId="40F0D9DA"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To prove that the economy is bound to stagnate in the very long term, one reasons by contradiction. Suppose that the economy were to continue to grow indefinitely at a positive rate. It follows that final production would not converge toward zero over time. For this to be the case, the flow extraction of natural resources must continue above a certain level. But then the stock of natural resources will end up being depleted in a finite time. Once the stock is depleted, final production falls to zero, which contradicts the initial assumption of ever-increasing final production. Therefore, the only possible rate of growth over the long term is zero.</w:t>
      </w:r>
    </w:p>
    <w:p w14:paraId="72E25F80"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The second proposition—that slowing growth in the short term prolongs the lifespan of the economy—results directly from the fact that any slowdown of the economy in the short run saves natural resources, thereby making it possible to extract those resources over a longer period, which prolongs the time during which final goods can be produced.</w:t>
      </w:r>
    </w:p>
    <w:p w14:paraId="7176B37F" w14:textId="77777777" w:rsidR="009C022A" w:rsidRPr="00EB0E2D" w:rsidRDefault="009C022A" w:rsidP="009C022A">
      <w:pPr>
        <w:rPr>
          <w:rFonts w:asciiTheme="majorHAnsi" w:hAnsiTheme="majorHAnsi" w:cstheme="majorHAnsi"/>
        </w:rPr>
      </w:pPr>
      <w:r w:rsidRPr="00EB0E2D">
        <w:rPr>
          <w:rStyle w:val="StyleUnderline"/>
          <w:rFonts w:asciiTheme="majorHAnsi" w:hAnsiTheme="majorHAnsi" w:cstheme="majorHAnsi"/>
        </w:rPr>
        <w:t>It was this very logical and persuasive reasoning that inspired the champions of zero growth in the 1970s. The same reasoning drives the advocates of antigrowth</w:t>
      </w:r>
      <w:r w:rsidRPr="00EB0E2D">
        <w:rPr>
          <w:rFonts w:asciiTheme="majorHAnsi" w:hAnsiTheme="majorHAnsi" w:cstheme="majorHAnsi"/>
        </w:rPr>
        <w:t xml:space="preserve">. Can we escape this logic? </w:t>
      </w:r>
      <w:r w:rsidRPr="00EB0E2D">
        <w:rPr>
          <w:rStyle w:val="StyleUnderline"/>
          <w:rFonts w:asciiTheme="majorHAnsi" w:hAnsiTheme="majorHAnsi" w:cstheme="majorHAnsi"/>
        </w:rPr>
        <w:t>Just as in the case of the Malthusian trap</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answer can be summed up</w:t>
      </w:r>
      <w:r w:rsidRPr="00EB0E2D">
        <w:rPr>
          <w:rStyle w:val="Emphasis"/>
          <w:rFonts w:asciiTheme="majorHAnsi" w:hAnsiTheme="majorHAnsi" w:cstheme="majorHAnsi"/>
        </w:rPr>
        <w:t xml:space="preserve"> in a single word: </w:t>
      </w:r>
      <w:r w:rsidRPr="00EB0E2D">
        <w:rPr>
          <w:rStyle w:val="Emphasis"/>
          <w:rFonts w:asciiTheme="majorHAnsi" w:hAnsiTheme="majorHAnsi" w:cstheme="majorHAnsi"/>
          <w:highlight w:val="cyan"/>
        </w:rPr>
        <w:t>innovation</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Only </w:t>
      </w:r>
      <w:r w:rsidRPr="00EB0E2D">
        <w:rPr>
          <w:rStyle w:val="StyleUnderline"/>
          <w:rFonts w:asciiTheme="majorHAnsi" w:hAnsiTheme="majorHAnsi" w:cstheme="majorHAnsi"/>
          <w:highlight w:val="cyan"/>
        </w:rPr>
        <w:t>innovation can push back</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limits of what is possible</w:t>
      </w:r>
      <w:r w:rsidRPr="00EB0E2D">
        <w:rPr>
          <w:rStyle w:val="StyleUnderline"/>
          <w:rFonts w:asciiTheme="majorHAnsi" w:hAnsiTheme="majorHAnsi" w:cstheme="majorHAnsi"/>
        </w:rPr>
        <w:t xml:space="preserve">. Only innovation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potential to improve quality of life</w:t>
      </w:r>
      <w:r w:rsidRPr="00EB0E2D">
        <w:rPr>
          <w:rStyle w:val="StyleUnderline"/>
          <w:rFonts w:asciiTheme="majorHAnsi" w:hAnsiTheme="majorHAnsi" w:cstheme="majorHAnsi"/>
        </w:rPr>
        <w:t xml:space="preserve"> while </w:t>
      </w:r>
      <w:r w:rsidRPr="00EB0E2D">
        <w:rPr>
          <w:rStyle w:val="StyleUnderline"/>
          <w:rFonts w:asciiTheme="majorHAnsi" w:hAnsiTheme="majorHAnsi" w:cstheme="majorHAnsi"/>
          <w:highlight w:val="cyan"/>
        </w:rPr>
        <w:t>using fewer</w:t>
      </w:r>
      <w:r w:rsidRPr="00EB0E2D">
        <w:rPr>
          <w:rStyle w:val="StyleUnderline"/>
          <w:rFonts w:asciiTheme="majorHAnsi" w:hAnsiTheme="majorHAnsi" w:cstheme="majorHAnsi"/>
        </w:rPr>
        <w:t xml:space="preserve"> and fewer of our natural </w:t>
      </w:r>
      <w:r w:rsidRPr="00EB0E2D">
        <w:rPr>
          <w:rStyle w:val="StyleUnderline"/>
          <w:rFonts w:asciiTheme="majorHAnsi" w:hAnsiTheme="majorHAnsi" w:cstheme="majorHAnsi"/>
          <w:highlight w:val="cyan"/>
        </w:rPr>
        <w:t>resources</w:t>
      </w:r>
      <w:r w:rsidRPr="00EB0E2D">
        <w:rPr>
          <w:rStyle w:val="StyleUnderline"/>
          <w:rFonts w:asciiTheme="majorHAnsi" w:hAnsiTheme="majorHAnsi" w:cstheme="majorHAnsi"/>
        </w:rPr>
        <w:t xml:space="preserve"> and emitting less and less carbon dioxide. Only innovation will enable us to discover new and cleaner sources of energy</w:t>
      </w:r>
      <w:r w:rsidRPr="00EB0E2D">
        <w:rPr>
          <w:rFonts w:asciiTheme="majorHAnsi" w:hAnsiTheme="majorHAnsi" w:cstheme="majorHAnsi"/>
        </w:rPr>
        <w:t xml:space="preserve">. For example, </w:t>
      </w:r>
      <w:r w:rsidRPr="00EB0E2D">
        <w:rPr>
          <w:rStyle w:val="StyleUnderline"/>
          <w:rFonts w:asciiTheme="majorHAnsi" w:hAnsiTheme="majorHAnsi" w:cstheme="majorHAnsi"/>
        </w:rPr>
        <w:t>the introduction of nuclear power plants en</w:t>
      </w:r>
      <w:r w:rsidRPr="00EB0E2D">
        <w:rPr>
          <w:rStyle w:val="StyleUnderline"/>
          <w:rFonts w:asciiTheme="majorHAnsi" w:hAnsiTheme="majorHAnsi" w:cstheme="majorHAnsi"/>
          <w:highlight w:val="cyan"/>
        </w:rPr>
        <w:t>abled France to reduce its CO2 emissions</w:t>
      </w:r>
      <w:r w:rsidRPr="00EB0E2D">
        <w:rPr>
          <w:rStyle w:val="StyleUnderline"/>
          <w:rFonts w:asciiTheme="majorHAnsi" w:hAnsiTheme="majorHAnsi" w:cstheme="majorHAnsi"/>
        </w:rPr>
        <w:t>, and the development of renewable energies amplified this movement</w:t>
      </w:r>
      <w:r w:rsidRPr="00EB0E2D">
        <w:rPr>
          <w:rFonts w:asciiTheme="majorHAnsi" w:hAnsiTheme="majorHAnsi" w:cstheme="majorHAnsi"/>
        </w:rPr>
        <w:t>.</w:t>
      </w:r>
    </w:p>
    <w:p w14:paraId="71D11508" w14:textId="77777777" w:rsidR="009C022A" w:rsidRDefault="009C022A" w:rsidP="009C022A">
      <w:pPr>
        <w:rPr>
          <w:rFonts w:asciiTheme="majorHAnsi" w:hAnsiTheme="majorHAnsi" w:cstheme="majorHAnsi"/>
        </w:rPr>
      </w:pPr>
      <w:r w:rsidRPr="00EB0E2D">
        <w:rPr>
          <w:rStyle w:val="StyleUnderline"/>
          <w:rFonts w:asciiTheme="majorHAnsi" w:hAnsiTheme="majorHAnsi" w:cstheme="majorHAnsi"/>
          <w:highlight w:val="cyan"/>
        </w:rPr>
        <w:t>Creative destruction</w:t>
      </w:r>
      <w:r w:rsidRPr="00EB0E2D">
        <w:rPr>
          <w:rStyle w:val="StyleUnderline"/>
          <w:rFonts w:asciiTheme="majorHAnsi" w:hAnsiTheme="majorHAnsi" w:cstheme="majorHAnsi"/>
        </w:rPr>
        <w:t xml:space="preserve"> is a very powerful engine of change</w:t>
      </w:r>
      <w:r w:rsidRPr="00EB0E2D">
        <w:rPr>
          <w:rFonts w:asciiTheme="majorHAnsi" w:hAnsiTheme="majorHAnsi" w:cstheme="majorHAnsi"/>
        </w:rPr>
        <w:t xml:space="preserve">. Not only does it enable a new technology to replace an older one, </w:t>
      </w:r>
      <w:r w:rsidRPr="00EB0E2D">
        <w:rPr>
          <w:rStyle w:val="Emphasis"/>
          <w:rFonts w:asciiTheme="majorHAnsi" w:hAnsiTheme="majorHAnsi" w:cstheme="majorHAnsi"/>
        </w:rPr>
        <w:t xml:space="preserve">it </w:t>
      </w:r>
      <w:r w:rsidRPr="00EB0E2D">
        <w:rPr>
          <w:rStyle w:val="Emphasis"/>
          <w:rFonts w:asciiTheme="majorHAnsi" w:hAnsiTheme="majorHAnsi" w:cstheme="majorHAnsi"/>
          <w:highlight w:val="cyan"/>
        </w:rPr>
        <w:t>can</w:t>
      </w:r>
      <w:r w:rsidRPr="00EB0E2D">
        <w:rPr>
          <w:rStyle w:val="Emphasis"/>
          <w:rFonts w:asciiTheme="majorHAnsi" w:hAnsiTheme="majorHAnsi" w:cstheme="majorHAnsi"/>
        </w:rPr>
        <w:t xml:space="preserve"> also </w:t>
      </w:r>
      <w:r w:rsidRPr="00EB0E2D">
        <w:rPr>
          <w:rStyle w:val="Emphasis"/>
          <w:rFonts w:asciiTheme="majorHAnsi" w:hAnsiTheme="majorHAnsi" w:cstheme="majorHAnsi"/>
          <w:highlight w:val="cyan"/>
        </w:rPr>
        <w:t xml:space="preserve">open </w:t>
      </w:r>
      <w:r w:rsidRPr="00EB0E2D">
        <w:rPr>
          <w:rStyle w:val="Emphasis"/>
          <w:rFonts w:asciiTheme="majorHAnsi" w:hAnsiTheme="majorHAnsi" w:cstheme="majorHAnsi"/>
        </w:rPr>
        <w:t xml:space="preserve">the path to a </w:t>
      </w:r>
      <w:r w:rsidRPr="00EB0E2D">
        <w:rPr>
          <w:rStyle w:val="Emphasis"/>
          <w:rFonts w:asciiTheme="majorHAnsi" w:hAnsiTheme="majorHAnsi" w:cstheme="majorHAnsi"/>
          <w:highlight w:val="cyan"/>
        </w:rPr>
        <w:t>radical change in production processes</w:t>
      </w:r>
      <w:r w:rsidRPr="00EB0E2D">
        <w:rPr>
          <w:rFonts w:asciiTheme="majorHAnsi" w:hAnsiTheme="majorHAnsi" w:cstheme="majorHAnsi"/>
        </w:rPr>
        <w:t xml:space="preserve">. And environmental urgency calls for radical change in some fields; for example, modifying the mix of energy sources to rely more on renewables requires the entire energy industry to change models. A critical question is whether innovation will be directed spontaneously toward less polluting technologies or toward technologies that use fewer natural resources, or whether, on the contrary, governmental intervention is necessary. We now turn our attention to this question. </w:t>
      </w:r>
    </w:p>
    <w:p w14:paraId="3CAA17DA" w14:textId="77777777" w:rsidR="009C022A" w:rsidRPr="001A2528" w:rsidRDefault="009C022A" w:rsidP="009C022A">
      <w:pPr>
        <w:pStyle w:val="Heading3"/>
        <w:rPr>
          <w:rFonts w:asciiTheme="majorHAnsi" w:hAnsiTheme="majorHAnsi" w:cstheme="majorHAnsi"/>
        </w:rPr>
      </w:pPr>
      <w:r w:rsidRPr="001A2528">
        <w:rPr>
          <w:rFonts w:asciiTheme="majorHAnsi" w:hAnsiTheme="majorHAnsi" w:cstheme="majorHAnsi"/>
        </w:rPr>
        <w:t>AT: Excess/Sacrifice Good</w:t>
      </w:r>
    </w:p>
    <w:p w14:paraId="6461C954" w14:textId="77777777" w:rsidR="009C022A" w:rsidRPr="001A2528" w:rsidRDefault="009C022A" w:rsidP="009C022A">
      <w:pPr>
        <w:pStyle w:val="Heading4"/>
        <w:rPr>
          <w:rFonts w:asciiTheme="majorHAnsi" w:eastAsia="Calibri" w:hAnsiTheme="majorHAnsi" w:cstheme="majorHAnsi"/>
        </w:rPr>
      </w:pPr>
      <w:r w:rsidRPr="001A2528">
        <w:rPr>
          <w:rFonts w:asciiTheme="majorHAnsi" w:eastAsia="Calibri" w:hAnsiTheme="majorHAnsi" w:cstheme="majorHAnsi"/>
        </w:rPr>
        <w:t>Bataille is in a double bind---either sacrifice is meaningless and it’s senseless massacre---OR it’s significant, and used to justify genocide</w:t>
      </w:r>
    </w:p>
    <w:p w14:paraId="16759221" w14:textId="77777777" w:rsidR="009C022A" w:rsidRPr="001A2528" w:rsidRDefault="009C022A" w:rsidP="009C022A">
      <w:pPr>
        <w:rPr>
          <w:rFonts w:asciiTheme="majorHAnsi" w:hAnsiTheme="majorHAnsi" w:cstheme="majorHAnsi"/>
        </w:rPr>
      </w:pPr>
      <w:r w:rsidRPr="001A2528">
        <w:rPr>
          <w:rStyle w:val="Style13ptBold"/>
          <w:rFonts w:asciiTheme="majorHAnsi" w:hAnsiTheme="majorHAnsi" w:cstheme="majorHAnsi"/>
        </w:rPr>
        <w:t xml:space="preserve">Minkoff 7 – </w:t>
      </w:r>
      <w:r w:rsidRPr="001A2528">
        <w:rPr>
          <w:rFonts w:asciiTheme="majorHAnsi" w:hAnsiTheme="majorHAnsi" w:cstheme="majorHAnsi"/>
        </w:rPr>
        <w:t>C. Michael, “Existence is Sacrificeable, But It Is Not Sacrifice,” April 25, http://smartech.gatech.edu/dspace/bitstream/1853/14446/8/Michael%20Minkoff--LCC%204100--Animal_Sacrifice.</w:t>
      </w:r>
      <w:r w:rsidRPr="001A2528">
        <w:rPr>
          <w:rFonts w:asciiTheme="majorHAnsi" w:eastAsia="Calibri" w:hAnsiTheme="majorHAnsi" w:cstheme="majorHAnsi"/>
          <w:sz w:val="16"/>
          <w:szCs w:val="16"/>
        </w:rPr>
        <w:t>pdf</w:t>
      </w:r>
    </w:p>
    <w:p w14:paraId="3773C412" w14:textId="77777777" w:rsidR="009C022A" w:rsidRPr="001A2528" w:rsidRDefault="009C022A" w:rsidP="009C022A">
      <w:pPr>
        <w:rPr>
          <w:rFonts w:asciiTheme="majorHAnsi" w:eastAsia="Calibri" w:hAnsiTheme="majorHAnsi" w:cstheme="majorHAnsi"/>
          <w:sz w:val="16"/>
        </w:rPr>
      </w:pPr>
      <w:r w:rsidRPr="001A2528">
        <w:rPr>
          <w:rFonts w:asciiTheme="majorHAnsi" w:eastAsia="Calibri" w:hAnsiTheme="majorHAnsi" w:cstheme="majorHAnsi"/>
          <w:sz w:val="16"/>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Bataille wanted from sacrifice was one thing, but Nancy fears that sacrifice carries its own valence. It is like the art that accedes to extinction, but suspends above it indefinitely. The force to accede to extinction is not guaranteed to suspend. </w:t>
      </w:r>
      <w:r w:rsidRPr="001A2528">
        <w:rPr>
          <w:rFonts w:asciiTheme="majorHAnsi" w:eastAsia="Calibri" w:hAnsiTheme="majorHAnsi" w:cstheme="majorHAnsi"/>
          <w:u w:val="single"/>
        </w:rPr>
        <w:t xml:space="preserve">The force that Bataille borrows from </w:t>
      </w:r>
      <w:r w:rsidRPr="001A2528">
        <w:rPr>
          <w:rFonts w:asciiTheme="majorHAnsi" w:eastAsia="Calibri" w:hAnsiTheme="majorHAnsi" w:cstheme="majorHAnsi"/>
          <w:highlight w:val="cyan"/>
          <w:u w:val="single"/>
        </w:rPr>
        <w:t>sacrifice is not guaranteed to behave in the way atheism dictates</w:t>
      </w:r>
      <w:r w:rsidRPr="001A2528">
        <w:rPr>
          <w:rFonts w:asciiTheme="majorHAnsi" w:eastAsia="Calibri" w:hAnsiTheme="majorHAnsi" w:cstheme="majorHAnsi"/>
          <w:sz w:val="16"/>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1A2528">
        <w:rPr>
          <w:rFonts w:asciiTheme="majorHAnsi" w:eastAsia="Calibri" w:hAnsiTheme="majorHAnsi" w:cstheme="majorHAnsi"/>
          <w:highlight w:val="cyan"/>
          <w:u w:val="single"/>
        </w:rPr>
        <w:t>he does not understand the significance of</w:t>
      </w:r>
      <w:r w:rsidRPr="001A2528">
        <w:rPr>
          <w:rFonts w:asciiTheme="majorHAnsi" w:eastAsia="Calibri" w:hAnsiTheme="majorHAnsi" w:cstheme="majorHAnsi"/>
          <w:u w:val="single"/>
        </w:rPr>
        <w:t xml:space="preserve"> the old </w:t>
      </w:r>
      <w:r w:rsidRPr="001A2528">
        <w:rPr>
          <w:rFonts w:asciiTheme="majorHAnsi" w:eastAsia="Calibri" w:hAnsiTheme="majorHAnsi" w:cstheme="majorHAnsi"/>
          <w:highlight w:val="cyan"/>
          <w:u w:val="single"/>
        </w:rPr>
        <w:t>sacrifice</w:t>
      </w:r>
      <w:r w:rsidRPr="001A2528">
        <w:rPr>
          <w:rFonts w:asciiTheme="majorHAnsi" w:eastAsia="Calibri" w:hAnsiTheme="majorHAnsi" w:cstheme="majorHAnsi"/>
          <w:sz w:val="16"/>
        </w:rPr>
        <w:t xml:space="preserve">. If sacrifice was to no one and everyone knew it; why was and is it so universal and why have so many been tempted into believing its significance? But if one assumes that there is no one to whom one sacrifices, Bataille may not use sacrifice as the centerpiece of his philosophy because </w:t>
      </w:r>
      <w:r w:rsidRPr="001A2528">
        <w:rPr>
          <w:rFonts w:asciiTheme="majorHAnsi" w:eastAsia="Calibri" w:hAnsiTheme="majorHAnsi" w:cstheme="majorHAnsi"/>
          <w:highlight w:val="cyan"/>
          <w:u w:val="single"/>
        </w:rPr>
        <w:t>if sacrifice is not to anyone, it is not</w:t>
      </w:r>
      <w:r w:rsidRPr="001A2528">
        <w:rPr>
          <w:rFonts w:asciiTheme="majorHAnsi" w:eastAsia="Calibri" w:hAnsiTheme="majorHAnsi" w:cstheme="majorHAnsi"/>
          <w:u w:val="single"/>
        </w:rPr>
        <w:t xml:space="preserve"> truly </w:t>
      </w:r>
      <w:r w:rsidRPr="001A2528">
        <w:rPr>
          <w:rFonts w:asciiTheme="majorHAnsi" w:eastAsia="Calibri" w:hAnsiTheme="majorHAnsi" w:cstheme="majorHAnsi"/>
          <w:highlight w:val="cyan"/>
          <w:u w:val="single"/>
        </w:rPr>
        <w:t>significant. If it is not</w:t>
      </w:r>
      <w:r w:rsidRPr="001A2528">
        <w:rPr>
          <w:rFonts w:asciiTheme="majorHAnsi" w:eastAsia="Calibri" w:hAnsiTheme="majorHAnsi" w:cstheme="majorHAnsi"/>
          <w:sz w:val="16"/>
        </w:rPr>
        <w:t xml:space="preserve"> significant or </w:t>
      </w:r>
      <w:r w:rsidRPr="001A2528">
        <w:rPr>
          <w:rFonts w:asciiTheme="majorHAnsi" w:eastAsia="Calibri" w:hAnsiTheme="majorHAnsi" w:cstheme="majorHAnsi"/>
          <w:highlight w:val="cyan"/>
          <w:u w:val="single"/>
        </w:rPr>
        <w:t>meaningful, it has no power</w:t>
      </w:r>
      <w:r w:rsidRPr="001A2528">
        <w:rPr>
          <w:rFonts w:asciiTheme="majorHAnsi" w:eastAsia="Calibri" w:hAnsiTheme="majorHAnsi" w:cstheme="majorHAnsi"/>
          <w:sz w:val="16"/>
        </w:rPr>
        <w:t xml:space="preserve">. It becomes comedic. </w:t>
      </w:r>
      <w:r w:rsidRPr="001A2528">
        <w:rPr>
          <w:rFonts w:asciiTheme="majorHAnsi" w:eastAsia="Calibri" w:hAnsiTheme="majorHAnsi" w:cstheme="majorHAnsi"/>
          <w:highlight w:val="cyan"/>
          <w:u w:val="single"/>
        </w:rPr>
        <w:t xml:space="preserve">And </w:t>
      </w:r>
      <w:r w:rsidRPr="001A2528">
        <w:rPr>
          <w:rStyle w:val="Emphasis"/>
          <w:rFonts w:asciiTheme="majorHAnsi" w:hAnsiTheme="majorHAnsi" w:cstheme="majorHAnsi"/>
          <w:highlight w:val="cyan"/>
        </w:rPr>
        <w:t>it becomes massacre</w:t>
      </w:r>
      <w:r w:rsidRPr="001A2528">
        <w:rPr>
          <w:rFonts w:asciiTheme="majorHAnsi" w:eastAsia="Calibri" w:hAnsiTheme="majorHAnsi" w:cstheme="majorHAnsi"/>
          <w:sz w:val="16"/>
        </w:rPr>
        <w:t xml:space="preserve">. </w:t>
      </w:r>
      <w:r w:rsidRPr="001A2528">
        <w:rPr>
          <w:rFonts w:asciiTheme="majorHAnsi" w:eastAsia="Calibri" w:hAnsiTheme="majorHAnsi" w:cstheme="majorHAnsi"/>
          <w:u w:val="single"/>
        </w:rPr>
        <w:t>That is why Nancy spends</w:t>
      </w:r>
      <w:r w:rsidRPr="001A2528">
        <w:rPr>
          <w:rFonts w:asciiTheme="majorHAnsi" w:eastAsia="Calibri" w:hAnsiTheme="majorHAnsi" w:cstheme="majorHAnsi"/>
          <w:sz w:val="16"/>
        </w:rPr>
        <w:t xml:space="preserve"> much of his </w:t>
      </w:r>
      <w:r w:rsidRPr="001A2528">
        <w:rPr>
          <w:rFonts w:asciiTheme="majorHAnsi" w:eastAsia="Calibri" w:hAnsiTheme="majorHAnsi" w:cstheme="majorHAnsi"/>
          <w:u w:val="single"/>
        </w:rPr>
        <w:t xml:space="preserve">time talking about </w:t>
      </w:r>
      <w:r w:rsidRPr="001A2528">
        <w:rPr>
          <w:rFonts w:asciiTheme="majorHAnsi" w:eastAsia="Calibri" w:hAnsiTheme="majorHAnsi" w:cstheme="majorHAnsi"/>
          <w:highlight w:val="cyan"/>
          <w:u w:val="single"/>
        </w:rPr>
        <w:t>the sacrifice</w:t>
      </w:r>
      <w:r w:rsidRPr="001A2528">
        <w:rPr>
          <w:rFonts w:asciiTheme="majorHAnsi" w:eastAsia="Calibri" w:hAnsiTheme="majorHAnsi" w:cstheme="majorHAnsi"/>
          <w:sz w:val="16"/>
        </w:rPr>
        <w:t xml:space="preserve"> of the Jews </w:t>
      </w:r>
      <w:r w:rsidRPr="001A2528">
        <w:rPr>
          <w:rFonts w:asciiTheme="majorHAnsi" w:eastAsia="Calibri" w:hAnsiTheme="majorHAnsi" w:cstheme="majorHAnsi"/>
          <w:highlight w:val="cyan"/>
          <w:u w:val="single"/>
        </w:rPr>
        <w:t>at Auschwitz</w:t>
      </w:r>
      <w:r w:rsidRPr="001A2528">
        <w:rPr>
          <w:rFonts w:asciiTheme="majorHAnsi" w:eastAsia="Calibri" w:hAnsiTheme="majorHAnsi" w:cstheme="majorHAnsi"/>
          <w:sz w:val="16"/>
        </w:rPr>
        <w:t xml:space="preserve">. Without over-determining the significance, </w:t>
      </w:r>
      <w:r w:rsidRPr="001A2528">
        <w:rPr>
          <w:rFonts w:asciiTheme="majorHAnsi" w:eastAsia="Calibri" w:hAnsiTheme="majorHAnsi" w:cstheme="majorHAnsi"/>
          <w:u w:val="single"/>
        </w:rPr>
        <w:t xml:space="preserve">the sacrifice </w:t>
      </w:r>
      <w:r w:rsidRPr="001A2528">
        <w:rPr>
          <w:rStyle w:val="Emphasis"/>
          <w:rFonts w:asciiTheme="majorHAnsi" w:hAnsiTheme="majorHAnsi" w:cstheme="majorHAnsi"/>
          <w:highlight w:val="cyan"/>
        </w:rPr>
        <w:t>becomes a genocide</w:t>
      </w:r>
      <w:r w:rsidRPr="001A2528">
        <w:rPr>
          <w:rFonts w:asciiTheme="majorHAnsi" w:eastAsia="Calibri" w:hAnsiTheme="majorHAnsi" w:cstheme="majorHAnsi"/>
          <w:sz w:val="16"/>
        </w:rPr>
        <w:t xml:space="preserve"> or a holocaust. </w:t>
      </w:r>
      <w:r w:rsidRPr="001A2528">
        <w:rPr>
          <w:rFonts w:asciiTheme="majorHAnsi" w:eastAsia="Calibri" w:hAnsiTheme="majorHAnsi" w:cstheme="majorHAnsi"/>
          <w:highlight w:val="cyan"/>
          <w:u w:val="single"/>
        </w:rPr>
        <w:t xml:space="preserve">Bataille is </w:t>
      </w:r>
      <w:r w:rsidRPr="001A2528">
        <w:rPr>
          <w:rStyle w:val="Emphasis"/>
          <w:rFonts w:asciiTheme="majorHAnsi" w:hAnsiTheme="majorHAnsi" w:cstheme="majorHAnsi"/>
          <w:highlight w:val="cyan"/>
        </w:rPr>
        <w:t>trapped between two uncomfortable positions</w:t>
      </w:r>
      <w:r w:rsidRPr="001A2528">
        <w:rPr>
          <w:rFonts w:asciiTheme="majorHAnsi" w:eastAsia="Calibri" w:hAnsiTheme="majorHAnsi" w:cstheme="majorHAnsi"/>
          <w:highlight w:val="cyan"/>
          <w:u w:val="single"/>
        </w:rPr>
        <w:t>—let the blood continue to spill to make sacrifice</w:t>
      </w:r>
      <w:r w:rsidRPr="001A2528">
        <w:rPr>
          <w:rFonts w:asciiTheme="majorHAnsi" w:eastAsia="Calibri" w:hAnsiTheme="majorHAnsi" w:cstheme="majorHAnsi"/>
          <w:u w:val="single"/>
        </w:rPr>
        <w:t xml:space="preserve"> real and </w:t>
      </w:r>
      <w:r w:rsidRPr="001A2528">
        <w:rPr>
          <w:rFonts w:asciiTheme="majorHAnsi" w:eastAsia="Calibri" w:hAnsiTheme="majorHAnsi" w:cstheme="majorHAnsi"/>
          <w:highlight w:val="cyan"/>
          <w:u w:val="single"/>
        </w:rPr>
        <w:t>significant</w:t>
      </w:r>
      <w:r w:rsidRPr="001A2528">
        <w:rPr>
          <w:rFonts w:asciiTheme="majorHAnsi" w:eastAsia="Calibri" w:hAnsiTheme="majorHAnsi" w:cstheme="majorHAnsi"/>
          <w:u w:val="single"/>
        </w:rPr>
        <w:t xml:space="preserve"> and concrete, </w:t>
      </w:r>
      <w:r w:rsidRPr="001A2528">
        <w:rPr>
          <w:rFonts w:asciiTheme="majorHAnsi" w:eastAsia="Calibri" w:hAnsiTheme="majorHAnsi" w:cstheme="majorHAnsi"/>
          <w:highlight w:val="cyan"/>
          <w:u w:val="single"/>
        </w:rPr>
        <w:t>or deny the death the status of sacrifice, which</w:t>
      </w:r>
      <w:r w:rsidRPr="001A2528">
        <w:rPr>
          <w:rFonts w:asciiTheme="majorHAnsi" w:eastAsia="Calibri" w:hAnsiTheme="majorHAnsi" w:cstheme="majorHAnsi"/>
          <w:u w:val="single"/>
        </w:rPr>
        <w:t xml:space="preserve"> in Bataille’s mind, </w:t>
      </w:r>
      <w:r w:rsidRPr="001A2528">
        <w:rPr>
          <w:rFonts w:asciiTheme="majorHAnsi" w:eastAsia="Calibri" w:hAnsiTheme="majorHAnsi" w:cstheme="majorHAnsi"/>
          <w:highlight w:val="cyan"/>
          <w:u w:val="single"/>
        </w:rPr>
        <w:t>would be to deny it realization</w:t>
      </w:r>
      <w:r w:rsidRPr="001A2528">
        <w:rPr>
          <w:rFonts w:asciiTheme="majorHAnsi" w:eastAsia="Calibri" w:hAnsiTheme="majorHAnsi" w:cstheme="majorHAnsi"/>
          <w:sz w:val="16"/>
        </w:rPr>
        <w:t xml:space="preserve">. Nancy asks if Bataille’s “dialectical negativity expunges blood or whether, on the contrary, blood must ineluctably continue to spurt” (Nancy, 27). If Bataille spiritualizes sacrifice, it no longer has the power of real death, the concreteness of finiteness and the ability to rupture finitude. But </w:t>
      </w:r>
      <w:r w:rsidRPr="001A2528">
        <w:rPr>
          <w:rFonts w:asciiTheme="majorHAnsi" w:eastAsia="Calibri" w:hAnsiTheme="majorHAnsi" w:cstheme="majorHAnsi"/>
          <w:u w:val="single"/>
        </w:rPr>
        <w:t xml:space="preserve">if Bataille insists on the real death, </w:t>
      </w:r>
      <w:r w:rsidRPr="001A2528">
        <w:rPr>
          <w:rFonts w:asciiTheme="majorHAnsi" w:eastAsia="Calibri" w:hAnsiTheme="majorHAnsi" w:cstheme="majorHAnsi"/>
          <w:b/>
          <w:highlight w:val="cyan"/>
          <w:u w:val="single"/>
        </w:rPr>
        <w:t>he necessitates the constant spilling of blood in mimetic repetition until history is completed</w:t>
      </w:r>
      <w:r w:rsidRPr="001A2528">
        <w:rPr>
          <w:rFonts w:asciiTheme="majorHAnsi" w:eastAsia="Calibri" w:hAnsiTheme="majorHAnsi" w:cstheme="majorHAnsi"/>
          <w:sz w:val="16"/>
          <w:highlight w:val="cyan"/>
        </w:rPr>
        <w:t>.</w:t>
      </w:r>
    </w:p>
    <w:p w14:paraId="6F35B656" w14:textId="77777777" w:rsidR="009C022A" w:rsidRPr="001A2528" w:rsidRDefault="009C022A" w:rsidP="009C022A">
      <w:pPr>
        <w:rPr>
          <w:rFonts w:asciiTheme="majorHAnsi" w:hAnsiTheme="majorHAnsi" w:cstheme="majorHAnsi"/>
        </w:rPr>
      </w:pPr>
    </w:p>
    <w:p w14:paraId="09365D3A" w14:textId="77777777" w:rsidR="009C022A" w:rsidRPr="001A2528" w:rsidRDefault="009C022A" w:rsidP="009C022A">
      <w:pPr>
        <w:pStyle w:val="Heading3"/>
        <w:rPr>
          <w:rFonts w:asciiTheme="majorHAnsi" w:hAnsiTheme="majorHAnsi" w:cstheme="majorHAnsi"/>
        </w:rPr>
      </w:pPr>
      <w:r w:rsidRPr="001A2528">
        <w:rPr>
          <w:rFonts w:asciiTheme="majorHAnsi" w:hAnsiTheme="majorHAnsi" w:cstheme="majorHAnsi"/>
        </w:rPr>
        <w:t xml:space="preserve">2AC---Fascism Turn </w:t>
      </w:r>
    </w:p>
    <w:p w14:paraId="05A3380A"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Embrace of excess is fascist.  Historically, trying to free life from all constraints undermines the institutions and constraints that are the most important checks on fascism. </w:t>
      </w:r>
    </w:p>
    <w:p w14:paraId="61A9936D" w14:textId="77777777" w:rsidR="009C022A" w:rsidRPr="001A2528" w:rsidRDefault="009C022A" w:rsidP="009C022A">
      <w:pPr>
        <w:rPr>
          <w:rFonts w:asciiTheme="majorHAnsi" w:hAnsiTheme="majorHAnsi" w:cstheme="majorHAnsi"/>
        </w:rPr>
      </w:pPr>
      <w:r w:rsidRPr="001A2528">
        <w:rPr>
          <w:rFonts w:asciiTheme="majorHAnsi" w:hAnsiTheme="majorHAnsi" w:cstheme="majorHAnsi"/>
        </w:rPr>
        <w:t xml:space="preserve">Richard </w:t>
      </w:r>
      <w:r w:rsidRPr="001A2528">
        <w:rPr>
          <w:rStyle w:val="Style13ptBold"/>
          <w:rFonts w:asciiTheme="majorHAnsi" w:hAnsiTheme="majorHAnsi" w:cstheme="majorHAnsi"/>
        </w:rPr>
        <w:t>WOLIN 96</w:t>
      </w:r>
      <w:r w:rsidRPr="001A2528">
        <w:rPr>
          <w:rFonts w:asciiTheme="majorHAnsi" w:hAnsiTheme="majorHAnsi" w:cstheme="majorHAnsi"/>
          <w:b/>
        </w:rPr>
        <w:t xml:space="preserve"> </w:t>
      </w:r>
      <w:r w:rsidRPr="001A2528">
        <w:rPr>
          <w:rFonts w:asciiTheme="majorHAnsi" w:hAnsiTheme="majorHAnsi" w:cstheme="majorHAnsi"/>
        </w:rPr>
        <w:t>History @ CUNY Graduate Center [</w:t>
      </w:r>
      <w:r w:rsidRPr="001A2528">
        <w:rPr>
          <w:rFonts w:asciiTheme="majorHAnsi" w:hAnsiTheme="majorHAnsi" w:cstheme="majorHAnsi"/>
          <w:lang w:bidi="en-US"/>
        </w:rPr>
        <w:t xml:space="preserve">“LEFT FASCISM: GEORGES BATAILLE AND THE GERMAN IDEOLOGY” </w:t>
      </w:r>
      <w:r w:rsidRPr="001A2528">
        <w:rPr>
          <w:rFonts w:asciiTheme="majorHAnsi" w:hAnsiTheme="majorHAnsi" w:cstheme="majorHAnsi"/>
          <w:i/>
          <w:lang w:bidi="en-US"/>
        </w:rPr>
        <w:t>Constellations</w:t>
      </w:r>
      <w:r w:rsidRPr="001A2528">
        <w:rPr>
          <w:rFonts w:asciiTheme="majorHAnsi" w:hAnsiTheme="majorHAnsi" w:cstheme="majorHAnsi"/>
          <w:lang w:bidi="en-US"/>
        </w:rPr>
        <w:t xml:space="preserve"> 2 (3) p. </w:t>
      </w:r>
      <w:r w:rsidRPr="001A2528">
        <w:rPr>
          <w:rFonts w:asciiTheme="majorHAnsi" w:hAnsiTheme="majorHAnsi" w:cstheme="majorHAnsi"/>
        </w:rPr>
        <w:t xml:space="preserve">397-400] </w:t>
      </w:r>
    </w:p>
    <w:p w14:paraId="4189947D" w14:textId="77777777" w:rsidR="009C022A" w:rsidRPr="001A2528" w:rsidRDefault="009C022A" w:rsidP="009C022A">
      <w:pPr>
        <w:rPr>
          <w:rFonts w:asciiTheme="majorHAnsi" w:hAnsiTheme="majorHAnsi" w:cstheme="majorHAnsi"/>
          <w:sz w:val="16"/>
          <w:lang w:bidi="en-US"/>
        </w:rPr>
      </w:pPr>
      <w:r w:rsidRPr="001A2528">
        <w:rPr>
          <w:rFonts w:asciiTheme="majorHAnsi" w:hAnsiTheme="majorHAnsi" w:cstheme="majorHAnsi"/>
          <w:sz w:val="16"/>
          <w:szCs w:val="25"/>
          <w:lang w:bidi="en-US"/>
        </w:rPr>
        <w:t xml:space="preserve">In </w:t>
      </w:r>
      <w:r w:rsidRPr="001A2528">
        <w:rPr>
          <w:rFonts w:asciiTheme="majorHAnsi" w:hAnsiTheme="majorHAnsi" w:cstheme="majorHAnsi"/>
          <w:sz w:val="16"/>
          <w:lang w:bidi="en-US"/>
        </w:rPr>
        <w:t xml:space="preserve">an essay that has often been considered a touchstone for the multifarious debates during the 1980s over the merits of “modernity vs. postmodernity,” Jiirgen Habermas brands French poststructuralism as a type of young conservatism. His remarks </w:t>
      </w:r>
      <w:r w:rsidRPr="001A2528">
        <w:rPr>
          <w:rFonts w:asciiTheme="majorHAnsi" w:hAnsiTheme="majorHAnsi" w:cstheme="majorHAnsi"/>
          <w:sz w:val="16"/>
          <w:szCs w:val="29"/>
          <w:lang w:bidi="en-US"/>
        </w:rPr>
        <w:t xml:space="preserve">- </w:t>
      </w:r>
      <w:r w:rsidRPr="001A2528">
        <w:rPr>
          <w:rFonts w:asciiTheme="majorHAnsi" w:hAnsiTheme="majorHAnsi" w:cstheme="majorHAnsi"/>
          <w:sz w:val="16"/>
          <w:lang w:bidi="en-US"/>
        </w:rPr>
        <w:t xml:space="preserve">which are far from uncontroversial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read as follows: The </w:t>
      </w:r>
      <w:r w:rsidRPr="001A2528">
        <w:rPr>
          <w:rStyle w:val="StyleUnderline"/>
          <w:rFonts w:asciiTheme="majorHAnsi" w:hAnsiTheme="majorHAnsi" w:cstheme="majorHAnsi"/>
          <w:highlight w:val="cyan"/>
        </w:rPr>
        <w:t>young conservatives embrace</w:t>
      </w:r>
      <w:r w:rsidRPr="001A2528">
        <w:rPr>
          <w:rStyle w:val="StyleUnderline"/>
          <w:rFonts w:asciiTheme="majorHAnsi" w:hAnsiTheme="majorHAnsi" w:cstheme="majorHAnsi"/>
        </w:rPr>
        <w:t xml:space="preserve"> the fundamental experience of </w:t>
      </w:r>
      <w:r w:rsidRPr="001A2528">
        <w:rPr>
          <w:rStyle w:val="Emphasis"/>
          <w:rFonts w:asciiTheme="majorHAnsi" w:hAnsiTheme="majorHAnsi" w:cstheme="majorHAnsi"/>
          <w:highlight w:val="cyan"/>
        </w:rPr>
        <w:t>aesthetic modernity</w:t>
      </w:r>
      <w:r w:rsidRPr="001A2528">
        <w:rPr>
          <w:rFonts w:asciiTheme="majorHAnsi" w:hAnsiTheme="majorHAnsi" w:cstheme="majorHAnsi"/>
          <w:sz w:val="16"/>
        </w:rPr>
        <w:t xml:space="preserve"> </w:t>
      </w:r>
      <w:r w:rsidRPr="001A2528">
        <w:rPr>
          <w:rFonts w:asciiTheme="majorHAnsi" w:hAnsiTheme="majorHAnsi" w:cstheme="majorHAnsi"/>
          <w:sz w:val="16"/>
          <w:szCs w:val="17"/>
          <w:lang w:bidi="en-US"/>
        </w:rPr>
        <w:t xml:space="preserve">-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disclosure of a </w:t>
      </w:r>
      <w:r w:rsidRPr="001A2528">
        <w:rPr>
          <w:rStyle w:val="StyleUnderline"/>
          <w:rFonts w:asciiTheme="majorHAnsi" w:hAnsiTheme="majorHAnsi" w:cstheme="majorHAnsi"/>
          <w:highlight w:val="cyan"/>
        </w:rPr>
        <w:t xml:space="preserve">decentered subjectivity </w:t>
      </w:r>
      <w:r w:rsidRPr="001A2528">
        <w:rPr>
          <w:rStyle w:val="Emphasis"/>
          <w:rFonts w:asciiTheme="majorHAnsi" w:hAnsiTheme="majorHAnsi" w:cstheme="majorHAnsi"/>
          <w:highlight w:val="cyan"/>
        </w:rPr>
        <w:t>freed from all constraints</w:t>
      </w:r>
      <w:r w:rsidRPr="001A2528">
        <w:rPr>
          <w:rStyle w:val="StyleUnderline"/>
          <w:rFonts w:asciiTheme="majorHAnsi" w:hAnsiTheme="majorHAnsi" w:cstheme="majorHAnsi"/>
        </w:rPr>
        <w:t xml:space="preserve"> of rational cognition and purposiveness, from all imperatives of labor and utility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and in this way break out of the modern world. They thereby ground an intransigent antimodernism through a modernist attitude. </w:t>
      </w:r>
      <w:r w:rsidRPr="001A2528">
        <w:rPr>
          <w:rStyle w:val="StyleUnderline"/>
          <w:rFonts w:asciiTheme="majorHAnsi" w:hAnsiTheme="majorHAnsi" w:cstheme="majorHAnsi"/>
          <w:highlight w:val="cyan"/>
        </w:rPr>
        <w:t>They transpose</w:t>
      </w:r>
      <w:r w:rsidRPr="001A2528">
        <w:rPr>
          <w:rStyle w:val="StyleUnderline"/>
          <w:rFonts w:asciiTheme="majorHAnsi" w:hAnsiTheme="majorHAnsi" w:cstheme="majorHAnsi"/>
        </w:rPr>
        <w:t xml:space="preserve"> the spontaneous power of the imagination, </w:t>
      </w:r>
      <w:r w:rsidRPr="001A2528">
        <w:rPr>
          <w:rStyle w:val="StyleUnderline"/>
          <w:rFonts w:asciiTheme="majorHAnsi" w:hAnsiTheme="majorHAnsi" w:cstheme="majorHAnsi"/>
          <w:highlight w:val="cyan"/>
        </w:rPr>
        <w:t>the experience of self</w:t>
      </w:r>
      <w:r w:rsidRPr="001A2528">
        <w:rPr>
          <w:rStyle w:val="StyleUnderline"/>
          <w:rFonts w:asciiTheme="majorHAnsi" w:hAnsiTheme="majorHAnsi" w:cstheme="majorHAnsi"/>
        </w:rPr>
        <w:t xml:space="preserve"> and affectivity, </w:t>
      </w:r>
      <w:r w:rsidRPr="001A2528">
        <w:rPr>
          <w:rStyle w:val="StyleUnderline"/>
          <w:rFonts w:asciiTheme="majorHAnsi" w:hAnsiTheme="majorHAnsi" w:cstheme="majorHAnsi"/>
          <w:highlight w:val="cyan"/>
        </w:rPr>
        <w:t>into</w:t>
      </w:r>
      <w:r w:rsidRPr="001A2528">
        <w:rPr>
          <w:rStyle w:val="StyleUnderline"/>
          <w:rFonts w:asciiTheme="majorHAnsi" w:hAnsiTheme="majorHAnsi" w:cstheme="majorHAnsi"/>
        </w:rPr>
        <w:t xml:space="preserve"> the remote and </w:t>
      </w:r>
      <w:r w:rsidRPr="001A2528">
        <w:rPr>
          <w:rStyle w:val="StyleUnderline"/>
          <w:rFonts w:asciiTheme="majorHAnsi" w:hAnsiTheme="majorHAnsi" w:cstheme="majorHAnsi"/>
          <w:highlight w:val="cyan"/>
        </w:rPr>
        <w:t xml:space="preserve">the archaic; and in </w:t>
      </w:r>
      <w:r w:rsidRPr="001A2528">
        <w:rPr>
          <w:rStyle w:val="Emphasis"/>
          <w:rFonts w:asciiTheme="majorHAnsi" w:hAnsiTheme="majorHAnsi" w:cstheme="majorHAnsi"/>
          <w:highlight w:val="cyan"/>
        </w:rPr>
        <w:t>manichean fashion</w:t>
      </w:r>
      <w:r w:rsidRPr="001A2528">
        <w:rPr>
          <w:rStyle w:val="StyleUnderline"/>
          <w:rFonts w:asciiTheme="majorHAnsi" w:hAnsiTheme="majorHAnsi" w:cstheme="majorHAnsi"/>
          <w:highlight w:val="cyan"/>
        </w:rPr>
        <w:t xml:space="preserve">, they </w:t>
      </w:r>
      <w:r w:rsidRPr="001A2528">
        <w:rPr>
          <w:rStyle w:val="Emphasis"/>
          <w:rFonts w:asciiTheme="majorHAnsi" w:hAnsiTheme="majorHAnsi" w:cstheme="majorHAnsi"/>
          <w:highlight w:val="cyan"/>
        </w:rPr>
        <w:t>counterpose to instrumental reason a principle only accessible via “evocation”:</w:t>
      </w:r>
      <w:r w:rsidRPr="001A2528">
        <w:rPr>
          <w:rFonts w:asciiTheme="majorHAnsi" w:hAnsiTheme="majorHAnsi" w:cstheme="majorHAnsi"/>
          <w:sz w:val="16"/>
          <w:lang w:bidi="en-US"/>
        </w:rPr>
        <w:t xml:space="preserve"> be it the will to power or sovereignty, Being or the Dionysian power of the poetic. In France </w:t>
      </w:r>
      <w:r w:rsidRPr="001A2528">
        <w:rPr>
          <w:rStyle w:val="StyleUnderline"/>
          <w:rFonts w:asciiTheme="majorHAnsi" w:hAnsiTheme="majorHAnsi" w:cstheme="majorHAnsi"/>
        </w:rPr>
        <w:t xml:space="preserve">this trend leads from </w:t>
      </w:r>
      <w:r w:rsidRPr="001A2528">
        <w:rPr>
          <w:rFonts w:asciiTheme="majorHAnsi" w:hAnsiTheme="majorHAnsi" w:cstheme="majorHAnsi"/>
          <w:sz w:val="16"/>
          <w:lang w:bidi="en-US"/>
        </w:rPr>
        <w:t xml:space="preserve">Georges </w:t>
      </w:r>
      <w:r w:rsidRPr="001A2528">
        <w:rPr>
          <w:rStyle w:val="StyleUnderline"/>
          <w:rFonts w:asciiTheme="majorHAnsi" w:hAnsiTheme="majorHAnsi" w:cstheme="majorHAnsi"/>
        </w:rPr>
        <w:t xml:space="preserve">Bataille to </w:t>
      </w:r>
      <w:r w:rsidRPr="001A2528">
        <w:rPr>
          <w:rFonts w:asciiTheme="majorHAnsi" w:hAnsiTheme="majorHAnsi" w:cstheme="majorHAnsi"/>
          <w:sz w:val="16"/>
          <w:lang w:bidi="en-US"/>
        </w:rPr>
        <w:t xml:space="preserve">Foucault and </w:t>
      </w:r>
      <w:r w:rsidRPr="001A2528">
        <w:rPr>
          <w:rStyle w:val="StyleUnderline"/>
          <w:rFonts w:asciiTheme="majorHAnsi" w:hAnsiTheme="majorHAnsi" w:cstheme="majorHAnsi"/>
        </w:rPr>
        <w:t>Derrida</w:t>
      </w:r>
      <w:r w:rsidRPr="001A2528">
        <w:rPr>
          <w:rFonts w:asciiTheme="majorHAnsi" w:hAnsiTheme="majorHAnsi" w:cstheme="majorHAnsi"/>
          <w:sz w:val="16"/>
          <w:lang w:bidi="en-US"/>
        </w:rPr>
        <w:t xml:space="preserve">. </w:t>
      </w:r>
      <w:r w:rsidRPr="001A2528">
        <w:rPr>
          <w:rStyle w:val="StyleUnderline"/>
          <w:rFonts w:asciiTheme="majorHAnsi" w:hAnsiTheme="majorHAnsi" w:cstheme="majorHAnsi"/>
        </w:rPr>
        <w:t xml:space="preserve">The spirit </w:t>
      </w:r>
      <w:r w:rsidRPr="001A2528">
        <w:rPr>
          <w:rFonts w:asciiTheme="majorHAnsi" w:hAnsiTheme="majorHAnsi" w:cstheme="majorHAnsi"/>
          <w:bCs/>
          <w:i/>
          <w:iCs/>
          <w:sz w:val="16"/>
          <w:lang w:bidi="en-US"/>
        </w:rPr>
        <w:t xml:space="preserve">[Ceist] </w:t>
      </w:r>
      <w:r w:rsidRPr="001A2528">
        <w:rPr>
          <w:rStyle w:val="StyleUnderline"/>
          <w:rFonts w:asciiTheme="majorHAnsi" w:hAnsiTheme="majorHAnsi" w:cstheme="majorHAnsi"/>
        </w:rPr>
        <w:t xml:space="preserve">of Nietzsche </w:t>
      </w:r>
      <w:r w:rsidRPr="001A2528">
        <w:rPr>
          <w:rFonts w:asciiTheme="majorHAnsi" w:hAnsiTheme="majorHAnsi" w:cstheme="majorHAnsi"/>
          <w:sz w:val="16"/>
          <w:lang w:bidi="en-US"/>
        </w:rPr>
        <w:t xml:space="preserve">that was reawakened in the 1970s of course </w:t>
      </w:r>
      <w:r w:rsidRPr="001A2528">
        <w:rPr>
          <w:rStyle w:val="StyleUnderline"/>
          <w:rFonts w:asciiTheme="majorHAnsi" w:hAnsiTheme="majorHAnsi" w:cstheme="majorHAnsi"/>
        </w:rPr>
        <w:t>hovers over them all</w:t>
      </w:r>
      <w:r w:rsidRPr="001A2528">
        <w:rPr>
          <w:rFonts w:asciiTheme="majorHAnsi" w:hAnsiTheme="majorHAnsi" w:cstheme="majorHAnsi"/>
          <w:sz w:val="16"/>
          <w:lang w:bidi="en-US"/>
        </w:rPr>
        <w:t xml:space="preserve">.’ The epithet “young conservative” has often been misconstrued by critics. Since </w:t>
      </w:r>
      <w:r w:rsidRPr="001A2528">
        <w:rPr>
          <w:rStyle w:val="StyleUnderline"/>
          <w:rFonts w:asciiTheme="majorHAnsi" w:hAnsiTheme="majorHAnsi" w:cstheme="majorHAnsi"/>
        </w:rPr>
        <w:t xml:space="preserve">Habermas’s characterization </w:t>
      </w:r>
      <w:r w:rsidRPr="001A2528">
        <w:rPr>
          <w:rFonts w:asciiTheme="majorHAnsi" w:hAnsiTheme="majorHAnsi" w:cstheme="majorHAnsi"/>
          <w:sz w:val="16"/>
          <w:lang w:bidi="en-US"/>
        </w:rPr>
        <w:t xml:space="preserve">of the poststructuralists occurs in the context of a discussion of neoconservatism as a political force in the United States and Europe during the </w:t>
      </w:r>
      <w:r w:rsidRPr="001A2528">
        <w:rPr>
          <w:rFonts w:asciiTheme="majorHAnsi" w:hAnsiTheme="majorHAnsi" w:cstheme="majorHAnsi"/>
          <w:bCs/>
          <w:sz w:val="16"/>
          <w:lang w:bidi="en-US"/>
        </w:rPr>
        <w:t xml:space="preserve">1980s, </w:t>
      </w:r>
      <w:r w:rsidRPr="001A2528">
        <w:rPr>
          <w:rFonts w:asciiTheme="majorHAnsi" w:hAnsiTheme="majorHAnsi" w:cstheme="majorHAnsi"/>
          <w:sz w:val="16"/>
          <w:lang w:bidi="en-US"/>
        </w:rPr>
        <w:t xml:space="preserve">it has often been assumed that he considers the aforementioned French theorists as ‘neoconservative’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which is of course far from true.2 Instead, his comparison </w:t>
      </w:r>
      <w:r w:rsidRPr="001A2528">
        <w:rPr>
          <w:rStyle w:val="StyleUnderline"/>
          <w:rFonts w:asciiTheme="majorHAnsi" w:hAnsiTheme="majorHAnsi" w:cstheme="majorHAnsi"/>
        </w:rPr>
        <w:t xml:space="preserve">refers to a group of right-wing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in truth, either fascist </w:t>
      </w:r>
      <w:r w:rsidRPr="001A2528">
        <w:rPr>
          <w:rFonts w:asciiTheme="majorHAnsi" w:hAnsiTheme="majorHAnsi" w:cstheme="majorHAnsi"/>
          <w:sz w:val="16"/>
          <w:szCs w:val="25"/>
          <w:lang w:bidi="en-US"/>
        </w:rPr>
        <w:t xml:space="preserve">or </w:t>
      </w:r>
      <w:r w:rsidRPr="001A2528">
        <w:rPr>
          <w:rStyle w:val="StyleUnderline"/>
          <w:rFonts w:asciiTheme="majorHAnsi" w:hAnsiTheme="majorHAnsi" w:cstheme="majorHAnsi"/>
        </w:rPr>
        <w:t>proto-fascistic - German intellectuals who played an enormously influential, subversive role in the waning years of the Weimar Republic</w:t>
      </w:r>
      <w:r w:rsidRPr="001A2528">
        <w:rPr>
          <w:rFonts w:asciiTheme="majorHAnsi" w:hAnsiTheme="majorHAnsi" w:cstheme="majorHAnsi"/>
          <w:sz w:val="16"/>
          <w:lang w:bidi="en-US"/>
        </w:rPr>
        <w:t xml:space="preserve">. Among their number one would have to include: Ernst </w:t>
      </w:r>
      <w:r w:rsidRPr="001A2528">
        <w:rPr>
          <w:rStyle w:val="StyleUnderline"/>
          <w:rFonts w:asciiTheme="majorHAnsi" w:hAnsiTheme="majorHAnsi" w:cstheme="majorHAnsi"/>
        </w:rPr>
        <w:t>Junger</w:t>
      </w:r>
      <w:r w:rsidRPr="001A2528">
        <w:rPr>
          <w:rFonts w:asciiTheme="majorHAnsi" w:hAnsiTheme="majorHAnsi" w:cstheme="majorHAnsi"/>
          <w:sz w:val="16"/>
          <w:lang w:bidi="en-US"/>
        </w:rPr>
        <w:t xml:space="preserve">, Arthur Moeller van den Bruck, Ludwig Klages, Ernst Niekisch, Carl </w:t>
      </w:r>
      <w:r w:rsidRPr="001A2528">
        <w:rPr>
          <w:rStyle w:val="StyleUnderline"/>
          <w:rFonts w:asciiTheme="majorHAnsi" w:hAnsiTheme="majorHAnsi" w:cstheme="majorHAnsi"/>
        </w:rPr>
        <w:t>Schmitt</w:t>
      </w:r>
      <w:r w:rsidRPr="001A2528">
        <w:rPr>
          <w:rFonts w:asciiTheme="majorHAnsi" w:hAnsiTheme="majorHAnsi" w:cstheme="majorHAnsi"/>
          <w:sz w:val="16"/>
          <w:lang w:bidi="en-US"/>
        </w:rPr>
        <w:t xml:space="preserve">, Oswald </w:t>
      </w:r>
      <w:r w:rsidRPr="001A2528">
        <w:rPr>
          <w:rStyle w:val="StyleUnderline"/>
          <w:rFonts w:asciiTheme="majorHAnsi" w:hAnsiTheme="majorHAnsi" w:cstheme="majorHAnsi"/>
        </w:rPr>
        <w:t>Spengler</w:t>
      </w:r>
      <w:r w:rsidRPr="001A2528">
        <w:rPr>
          <w:rFonts w:asciiTheme="majorHAnsi" w:hAnsiTheme="majorHAnsi" w:cstheme="majorHAnsi"/>
          <w:sz w:val="16"/>
          <w:lang w:bidi="en-US"/>
        </w:rPr>
        <w:t>, and the members of the “Tat” (“The Deed”) ~ i r c l e .</w:t>
      </w:r>
      <w:r w:rsidRPr="001A2528">
        <w:rPr>
          <w:rFonts w:asciiTheme="majorHAnsi" w:hAnsiTheme="majorHAnsi" w:cstheme="majorHAnsi"/>
          <w:sz w:val="16"/>
          <w:szCs w:val="25"/>
          <w:lang w:bidi="en-US"/>
        </w:rPr>
        <w:t>O</w:t>
      </w:r>
      <w:r w:rsidRPr="001A2528">
        <w:rPr>
          <w:rFonts w:asciiTheme="majorHAnsi" w:hAnsiTheme="majorHAnsi" w:cstheme="majorHAnsi"/>
          <w:sz w:val="16"/>
          <w:lang w:bidi="en-US"/>
        </w:rPr>
        <w:t>~</w:t>
      </w:r>
      <w:r w:rsidRPr="001A2528">
        <w:rPr>
          <w:rFonts w:asciiTheme="majorHAnsi" w:hAnsiTheme="majorHAnsi" w:cstheme="majorHAnsi"/>
          <w:sz w:val="16"/>
          <w:szCs w:val="25"/>
          <w:lang w:bidi="en-US"/>
        </w:rPr>
        <w:t xml:space="preserve">f </w:t>
      </w:r>
      <w:r w:rsidRPr="001A2528">
        <w:rPr>
          <w:rFonts w:asciiTheme="majorHAnsi" w:hAnsiTheme="majorHAnsi" w:cstheme="majorHAnsi"/>
          <w:sz w:val="16"/>
          <w:lang w:bidi="en-US"/>
        </w:rPr>
        <w:t xml:space="preserve">equal importance is the fact that </w:t>
      </w:r>
      <w:r w:rsidRPr="001A2528">
        <w:rPr>
          <w:rStyle w:val="StyleUnderline"/>
          <w:rFonts w:asciiTheme="majorHAnsi" w:hAnsiTheme="majorHAnsi" w:cstheme="majorHAnsi"/>
        </w:rPr>
        <w:t xml:space="preserve">there are significant aspects of </w:t>
      </w:r>
      <w:r w:rsidRPr="001A2528">
        <w:rPr>
          <w:rFonts w:asciiTheme="majorHAnsi" w:hAnsiTheme="majorHAnsi" w:cstheme="majorHAnsi"/>
          <w:sz w:val="16"/>
          <w:lang w:bidi="en-US"/>
        </w:rPr>
        <w:t xml:space="preserve">the philosopher Martin </w:t>
      </w:r>
      <w:r w:rsidRPr="001A2528">
        <w:rPr>
          <w:rStyle w:val="StyleUnderline"/>
          <w:rFonts w:asciiTheme="majorHAnsi" w:hAnsiTheme="majorHAnsi" w:cstheme="majorHAnsi"/>
        </w:rPr>
        <w:t xml:space="preserve">Heidegger’s </w:t>
      </w:r>
      <w:r w:rsidRPr="001A2528">
        <w:rPr>
          <w:rStyle w:val="StyleUnderline"/>
          <w:rFonts w:asciiTheme="majorHAnsi" w:hAnsiTheme="majorHAnsi" w:cstheme="majorHAnsi"/>
          <w:highlight w:val="cyan"/>
        </w:rPr>
        <w:t>critique of modernity</w:t>
      </w:r>
      <w:r w:rsidRPr="001A2528">
        <w:rPr>
          <w:rStyle w:val="StyleUnderline"/>
          <w:rFonts w:asciiTheme="majorHAnsi" w:hAnsiTheme="majorHAnsi" w:cstheme="majorHAnsi"/>
        </w:rPr>
        <w:t xml:space="preserve"> that bear profound affinities with their doctrine</w:t>
      </w:r>
      <w:r w:rsidRPr="001A2528">
        <w:rPr>
          <w:rFonts w:asciiTheme="majorHAnsi" w:hAnsiTheme="majorHAnsi" w:cstheme="majorHAnsi"/>
          <w:sz w:val="16"/>
          <w:szCs w:val="28"/>
          <w:lang w:bidi="en-US"/>
        </w:rPr>
        <w:t xml:space="preserve">^.^ </w:t>
      </w:r>
      <w:r w:rsidRPr="001A2528">
        <w:rPr>
          <w:rFonts w:asciiTheme="majorHAnsi" w:hAnsiTheme="majorHAnsi" w:cstheme="majorHAnsi"/>
          <w:sz w:val="16"/>
          <w:lang w:bidi="en-US"/>
        </w:rPr>
        <w:t xml:space="preserve">One could best summarize the role played by Germany’s so-called </w:t>
      </w:r>
      <w:r w:rsidRPr="001A2528">
        <w:rPr>
          <w:rFonts w:asciiTheme="majorHAnsi" w:hAnsiTheme="majorHAnsi" w:cstheme="majorHAnsi"/>
          <w:bCs/>
          <w:i/>
          <w:iCs/>
          <w:sz w:val="16"/>
          <w:szCs w:val="25"/>
          <w:lang w:bidi="en-US"/>
        </w:rPr>
        <w:t xml:space="preserve">conservative revolutionaries </w:t>
      </w:r>
      <w:r w:rsidRPr="001A2528">
        <w:rPr>
          <w:rFonts w:asciiTheme="majorHAnsi" w:hAnsiTheme="majorHAnsi" w:cstheme="majorHAnsi"/>
          <w:sz w:val="16"/>
          <w:lang w:bidi="en-US"/>
        </w:rPr>
        <w:t xml:space="preserve">by saying that </w:t>
      </w:r>
      <w:r w:rsidRPr="001A2528">
        <w:rPr>
          <w:rStyle w:val="StyleUnderline"/>
          <w:rFonts w:asciiTheme="majorHAnsi" w:hAnsiTheme="majorHAnsi" w:cstheme="majorHAnsi"/>
        </w:rPr>
        <w:t xml:space="preserve">they </w:t>
      </w:r>
      <w:r w:rsidRPr="001A2528">
        <w:rPr>
          <w:rStyle w:val="Emphasis"/>
          <w:rFonts w:asciiTheme="majorHAnsi" w:hAnsiTheme="majorHAnsi" w:cstheme="majorHAnsi"/>
          <w:highlight w:val="cyan"/>
        </w:rPr>
        <w:t>contributed decisively to the “spiritual preparation” for</w:t>
      </w:r>
      <w:r w:rsidRPr="001A2528">
        <w:rPr>
          <w:rFonts w:asciiTheme="majorHAnsi" w:hAnsiTheme="majorHAnsi" w:cstheme="majorHAnsi"/>
        </w:rPr>
        <w:t xml:space="preserve"> </w:t>
      </w:r>
      <w:r w:rsidRPr="001A2528">
        <w:rPr>
          <w:rFonts w:asciiTheme="majorHAnsi" w:hAnsiTheme="majorHAnsi" w:cstheme="majorHAnsi"/>
          <w:sz w:val="16"/>
          <w:lang w:bidi="en-US"/>
        </w:rPr>
        <w:t xml:space="preserve">German </w:t>
      </w:r>
      <w:r w:rsidRPr="001A2528">
        <w:rPr>
          <w:rStyle w:val="Emphasis"/>
          <w:rFonts w:asciiTheme="majorHAnsi" w:hAnsiTheme="majorHAnsi" w:cstheme="majorHAnsi"/>
          <w:highlight w:val="cyan"/>
        </w:rPr>
        <w:t>National Socialism</w:t>
      </w:r>
      <w:r w:rsidRPr="001A2528">
        <w:rPr>
          <w:rFonts w:asciiTheme="majorHAnsi" w:hAnsiTheme="majorHAnsi" w:cstheme="majorHAnsi"/>
          <w:sz w:val="16"/>
          <w:lang w:bidi="en-US"/>
        </w:rPr>
        <w:t xml:space="preserve">. </w:t>
      </w:r>
      <w:r w:rsidRPr="001A2528">
        <w:rPr>
          <w:rStyle w:val="StyleUnderline"/>
          <w:rFonts w:asciiTheme="majorHAnsi" w:hAnsiTheme="majorHAnsi" w:cstheme="majorHAnsi"/>
          <w:highlight w:val="cyan"/>
        </w:rPr>
        <w:t>It was</w:t>
      </w:r>
      <w:r w:rsidRPr="001A2528">
        <w:rPr>
          <w:rStyle w:val="StyleUnderline"/>
          <w:rFonts w:asciiTheme="majorHAnsi" w:hAnsiTheme="majorHAnsi" w:cstheme="majorHAnsi"/>
        </w:rPr>
        <w:t xml:space="preserve"> their withering critique of modernity, their </w:t>
      </w:r>
      <w:r w:rsidRPr="001A2528">
        <w:rPr>
          <w:rStyle w:val="StyleUnderline"/>
          <w:rFonts w:asciiTheme="majorHAnsi" w:hAnsiTheme="majorHAnsi" w:cstheme="majorHAnsi"/>
          <w:highlight w:val="cyan"/>
        </w:rPr>
        <w:t>indictment of</w:t>
      </w:r>
      <w:r w:rsidRPr="001A2528">
        <w:rPr>
          <w:rStyle w:val="StyleUnderline"/>
          <w:rFonts w:asciiTheme="majorHAnsi" w:hAnsiTheme="majorHAnsi" w:cstheme="majorHAnsi"/>
        </w:rPr>
        <w:t xml:space="preserve"> the purportedly “Western” ideas of </w:t>
      </w:r>
      <w:r w:rsidRPr="001A2528">
        <w:rPr>
          <w:rStyle w:val="StyleUnderline"/>
          <w:rFonts w:asciiTheme="majorHAnsi" w:hAnsiTheme="majorHAnsi" w:cstheme="majorHAnsi"/>
          <w:highlight w:val="cyan"/>
        </w:rPr>
        <w:t>reason, liberalism, individualism</w:t>
      </w:r>
      <w:r w:rsidRPr="001A2528">
        <w:rPr>
          <w:rFonts w:asciiTheme="majorHAnsi" w:hAnsiTheme="majorHAnsi" w:cstheme="majorHAnsi"/>
          <w:sz w:val="16"/>
          <w:lang w:bidi="en-US"/>
        </w:rPr>
        <w:t xml:space="preserve">, constitutionalism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in sum, of a decadent and moribund bourgeois </w:t>
      </w:r>
      <w:r w:rsidRPr="001A2528">
        <w:rPr>
          <w:rFonts w:asciiTheme="majorHAnsi" w:hAnsiTheme="majorHAnsi" w:cstheme="majorHAnsi"/>
          <w:bCs/>
          <w:i/>
          <w:iCs/>
          <w:sz w:val="16"/>
          <w:szCs w:val="25"/>
          <w:lang w:bidi="en-US"/>
        </w:rPr>
        <w:t xml:space="preserve">Zivilzkation </w:t>
      </w:r>
      <w:r w:rsidRPr="001A2528">
        <w:rPr>
          <w:rFonts w:asciiTheme="majorHAnsi" w:hAnsiTheme="majorHAnsi" w:cstheme="majorHAnsi"/>
          <w:sz w:val="16"/>
          <w:lang w:bidi="en-US"/>
        </w:rPr>
        <w:t xml:space="preserve">(that had, moreover, been grafted unwillingly upon German </w:t>
      </w:r>
      <w:r w:rsidRPr="001A2528">
        <w:rPr>
          <w:rFonts w:asciiTheme="majorHAnsi" w:hAnsiTheme="majorHAnsi" w:cstheme="majorHAnsi"/>
          <w:bCs/>
          <w:i/>
          <w:iCs/>
          <w:sz w:val="16"/>
          <w:szCs w:val="25"/>
          <w:lang w:bidi="en-US"/>
        </w:rPr>
        <w:t xml:space="preserve">Kultur </w:t>
      </w:r>
      <w:r w:rsidRPr="001A2528">
        <w:rPr>
          <w:rFonts w:asciiTheme="majorHAnsi" w:hAnsiTheme="majorHAnsi" w:cstheme="majorHAnsi"/>
          <w:sz w:val="16"/>
          <w:lang w:bidi="en-US"/>
        </w:rPr>
        <w:t>by the victorious allies at Versailles) -</w:t>
      </w:r>
      <w:r w:rsidRPr="001A2528">
        <w:rPr>
          <w:rStyle w:val="StyleUnderline"/>
          <w:rFonts w:asciiTheme="majorHAnsi" w:hAnsiTheme="majorHAnsi" w:cstheme="majorHAnsi"/>
          <w:highlight w:val="cyan"/>
        </w:rPr>
        <w:t>that did much to undermine intellectually</w:t>
      </w:r>
      <w:r w:rsidRPr="001A2528">
        <w:rPr>
          <w:rStyle w:val="StyleUnderline"/>
          <w:rFonts w:asciiTheme="majorHAnsi" w:hAnsiTheme="majorHAnsi" w:cstheme="majorHAnsi"/>
        </w:rPr>
        <w:t xml:space="preserve"> what little </w:t>
      </w:r>
      <w:r w:rsidRPr="001A2528">
        <w:rPr>
          <w:rStyle w:val="StyleUnderline"/>
          <w:rFonts w:asciiTheme="majorHAnsi" w:hAnsiTheme="majorHAnsi" w:cstheme="majorHAnsi"/>
          <w:highlight w:val="cyan"/>
        </w:rPr>
        <w:t>support</w:t>
      </w:r>
      <w:r w:rsidRPr="001A2528">
        <w:rPr>
          <w:rStyle w:val="StyleUnderline"/>
          <w:rFonts w:asciiTheme="majorHAnsi" w:hAnsiTheme="majorHAnsi" w:cstheme="majorHAnsi"/>
        </w:rPr>
        <w:t xml:space="preserve"> remained for </w:t>
      </w:r>
      <w:r w:rsidRPr="001A2528">
        <w:rPr>
          <w:rStyle w:val="StyleUnderline"/>
          <w:rFonts w:asciiTheme="majorHAnsi" w:hAnsiTheme="majorHAnsi" w:cstheme="majorHAnsi"/>
          <w:highlight w:val="cyan"/>
        </w:rPr>
        <w:t>Germany’s fledgling democracy</w:t>
      </w:r>
      <w:r w:rsidRPr="001A2528">
        <w:rPr>
          <w:rStyle w:val="StyleUnderline"/>
          <w:rFonts w:asciiTheme="majorHAnsi" w:hAnsiTheme="majorHAnsi" w:cstheme="majorHAnsi"/>
        </w:rPr>
        <w:t xml:space="preserve"> in the late 1920s and early 1930s</w:t>
      </w:r>
      <w:r w:rsidRPr="001A2528">
        <w:rPr>
          <w:rFonts w:asciiTheme="majorHAnsi" w:hAnsiTheme="majorHAnsi" w:cstheme="majorHAnsi"/>
          <w:bCs/>
          <w:sz w:val="16"/>
          <w:lang w:bidi="en-US"/>
        </w:rPr>
        <w:t xml:space="preserve">. </w:t>
      </w:r>
      <w:r w:rsidRPr="001A2528">
        <w:rPr>
          <w:rFonts w:asciiTheme="majorHAnsi" w:hAnsiTheme="majorHAnsi" w:cstheme="majorHAnsi"/>
          <w:sz w:val="16"/>
          <w:lang w:bidi="en-US"/>
        </w:rPr>
        <w:t xml:space="preserve">It is worth pointing out that Habermas is not alone in having perceived the intellectual affinities between the critique of reason that was fashionable in the concluding </w:t>
      </w:r>
      <w:r w:rsidRPr="001A2528">
        <w:rPr>
          <w:rFonts w:asciiTheme="majorHAnsi" w:hAnsiTheme="majorHAnsi" w:cstheme="majorHAnsi"/>
          <w:sz w:val="16"/>
          <w:szCs w:val="25"/>
          <w:lang w:bidi="en-US"/>
        </w:rPr>
        <w:t xml:space="preserve">years </w:t>
      </w:r>
      <w:r w:rsidRPr="001A2528">
        <w:rPr>
          <w:rFonts w:asciiTheme="majorHAnsi" w:hAnsiTheme="majorHAnsi" w:cstheme="majorHAnsi"/>
          <w:sz w:val="16"/>
          <w:lang w:bidi="en-US"/>
        </w:rPr>
        <w:t xml:space="preserve">of Weimar and contemporary French theory. Manfred Frank has also remarked on the striking conceptual parallels between the two currents in question. As Frank observes: “Postmodernism and antimodernism perfidiously join hands. This is also the case with ‘logocentrism’: [Ludwig] Klages and the new anti-intellectualism [ </w:t>
      </w:r>
      <w:r w:rsidRPr="001A2528">
        <w:rPr>
          <w:rFonts w:asciiTheme="majorHAnsi" w:hAnsiTheme="majorHAnsi" w:cstheme="majorHAnsi"/>
          <w:bCs/>
          <w:i/>
          <w:iCs/>
          <w:sz w:val="16"/>
          <w:szCs w:val="25"/>
          <w:lang w:bidi="en-US"/>
        </w:rPr>
        <w:t xml:space="preserve">Geistfeindlichkeit] </w:t>
      </w:r>
      <w:r w:rsidRPr="001A2528">
        <w:rPr>
          <w:rFonts w:asciiTheme="majorHAnsi" w:hAnsiTheme="majorHAnsi" w:cstheme="majorHAnsi"/>
          <w:sz w:val="16"/>
          <w:lang w:bidi="en-US"/>
        </w:rPr>
        <w:t xml:space="preserve">of our day agree in the affect against the achievements of Western ‘rationality’.”’ Through the allusion to Klages, Frank alludes to the telltale fact that the term ‘logocentrism’ -that lament against which has become the hallmark of Derrida’s deconstruction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was itself coined by Klages in his work </w:t>
      </w:r>
      <w:r w:rsidRPr="001A2528">
        <w:rPr>
          <w:rFonts w:asciiTheme="majorHAnsi" w:hAnsiTheme="majorHAnsi" w:cstheme="majorHAnsi"/>
          <w:sz w:val="16"/>
          <w:szCs w:val="25"/>
          <w:lang w:bidi="en-US"/>
        </w:rPr>
        <w:t xml:space="preserve">of </w:t>
      </w:r>
      <w:r w:rsidRPr="001A2528">
        <w:rPr>
          <w:rFonts w:asciiTheme="majorHAnsi" w:hAnsiTheme="majorHAnsi" w:cstheme="majorHAnsi"/>
          <w:sz w:val="16"/>
          <w:lang w:bidi="en-US"/>
        </w:rPr>
        <w:t xml:space="preserve">the late </w:t>
      </w:r>
      <w:r w:rsidRPr="001A2528">
        <w:rPr>
          <w:rFonts w:asciiTheme="majorHAnsi" w:hAnsiTheme="majorHAnsi" w:cstheme="majorHAnsi"/>
          <w:bCs/>
          <w:sz w:val="16"/>
          <w:lang w:bidi="en-US"/>
        </w:rPr>
        <w:t xml:space="preserve">1920s </w:t>
      </w:r>
      <w:r w:rsidRPr="001A2528">
        <w:rPr>
          <w:rFonts w:asciiTheme="majorHAnsi" w:hAnsiTheme="majorHAnsi" w:cstheme="majorHAnsi"/>
          <w:sz w:val="16"/>
          <w:lang w:bidi="en-US"/>
        </w:rPr>
        <w:t xml:space="preserve">and early </w:t>
      </w:r>
      <w:r w:rsidRPr="001A2528">
        <w:rPr>
          <w:rFonts w:asciiTheme="majorHAnsi" w:hAnsiTheme="majorHAnsi" w:cstheme="majorHAnsi"/>
          <w:bCs/>
          <w:sz w:val="16"/>
          <w:lang w:bidi="en-US"/>
        </w:rPr>
        <w:t xml:space="preserve">1930s, </w:t>
      </w:r>
      <w:r w:rsidRPr="001A2528">
        <w:rPr>
          <w:rFonts w:asciiTheme="majorHAnsi" w:hAnsiTheme="majorHAnsi" w:cstheme="majorHAnsi"/>
          <w:bCs/>
          <w:i/>
          <w:iCs/>
          <w:sz w:val="16"/>
          <w:szCs w:val="25"/>
          <w:lang w:bidi="en-US"/>
        </w:rPr>
        <w:t xml:space="preserve">Der Gezkt als Widersacher der Seele (The Intellect </w:t>
      </w:r>
      <w:r w:rsidRPr="001A2528">
        <w:rPr>
          <w:rFonts w:asciiTheme="majorHAnsi" w:hAnsiTheme="majorHAnsi" w:cstheme="majorHAnsi"/>
          <w:bCs/>
          <w:sz w:val="16"/>
          <w:szCs w:val="25"/>
          <w:lang w:bidi="en-US"/>
        </w:rPr>
        <w:t xml:space="preserve">as </w:t>
      </w:r>
      <w:r w:rsidRPr="001A2528">
        <w:rPr>
          <w:rFonts w:asciiTheme="majorHAnsi" w:hAnsiTheme="majorHAnsi" w:cstheme="majorHAnsi"/>
          <w:bCs/>
          <w:i/>
          <w:iCs/>
          <w:sz w:val="16"/>
          <w:szCs w:val="25"/>
          <w:lang w:bidi="en-US"/>
        </w:rPr>
        <w:t xml:space="preserve">Antagonist </w:t>
      </w:r>
      <w:r w:rsidRPr="001A2528">
        <w:rPr>
          <w:rFonts w:asciiTheme="majorHAnsi" w:hAnsiTheme="majorHAnsi" w:cstheme="majorHAnsi"/>
          <w:bCs/>
          <w:i/>
          <w:iCs/>
          <w:sz w:val="16"/>
          <w:lang w:bidi="en-US"/>
        </w:rPr>
        <w:t xml:space="preserve">of </w:t>
      </w:r>
      <w:r w:rsidRPr="001A2528">
        <w:rPr>
          <w:rFonts w:asciiTheme="majorHAnsi" w:hAnsiTheme="majorHAnsi" w:cstheme="majorHAnsi"/>
          <w:bCs/>
          <w:i/>
          <w:iCs/>
          <w:sz w:val="16"/>
          <w:szCs w:val="25"/>
          <w:lang w:bidi="en-US"/>
        </w:rPr>
        <w:t xml:space="preserve">the </w:t>
      </w:r>
      <w:r w:rsidRPr="001A2528">
        <w:rPr>
          <w:rFonts w:asciiTheme="majorHAnsi" w:hAnsiTheme="majorHAnsi" w:cstheme="majorHAnsi"/>
          <w:bCs/>
          <w:i/>
          <w:iCs/>
          <w:sz w:val="16"/>
          <w:lang w:bidi="en-US"/>
        </w:rPr>
        <w:t xml:space="preserve">Soul). </w:t>
      </w:r>
      <w:r w:rsidRPr="001A2528">
        <w:rPr>
          <w:rFonts w:asciiTheme="majorHAnsi" w:hAnsiTheme="majorHAnsi" w:cstheme="majorHAnsi"/>
          <w:sz w:val="16"/>
          <w:lang w:bidi="en-US"/>
        </w:rPr>
        <w:t xml:space="preserve">According to Frank, the theoretical position shared by poststructuralism and the German critics of civilization in the </w:t>
      </w:r>
      <w:r w:rsidRPr="001A2528">
        <w:rPr>
          <w:rFonts w:asciiTheme="majorHAnsi" w:hAnsiTheme="majorHAnsi" w:cstheme="majorHAnsi"/>
          <w:bCs/>
          <w:sz w:val="16"/>
          <w:lang w:bidi="en-US"/>
        </w:rPr>
        <w:t xml:space="preserve">1920s </w:t>
      </w:r>
      <w:r w:rsidRPr="001A2528">
        <w:rPr>
          <w:rFonts w:asciiTheme="majorHAnsi" w:hAnsiTheme="majorHAnsi" w:cstheme="majorHAnsi"/>
          <w:sz w:val="16"/>
          <w:lang w:bidi="en-US"/>
        </w:rPr>
        <w:t xml:space="preserve">was that rationality and reason, which the post-enlightenment tradition perceived as a balm for the ills of humanity, represent instead the primary source and origin of those very ills. To speak of intellectual affinities between Germany’s young conservatives and the French postmoderns, while suggestive, as yet tells us relatively little. There could indeed be more substantive differences between these two groupings than similarities. </w:t>
      </w:r>
      <w:r w:rsidRPr="001A2528">
        <w:rPr>
          <w:rFonts w:asciiTheme="majorHAnsi" w:hAnsiTheme="majorHAnsi" w:cstheme="majorHAnsi"/>
          <w:bCs/>
          <w:i/>
          <w:iCs/>
          <w:sz w:val="16"/>
          <w:szCs w:val="25"/>
          <w:lang w:bidi="en-US"/>
        </w:rPr>
        <w:t xml:space="preserve">Prima facie, </w:t>
      </w:r>
      <w:r w:rsidRPr="001A2528">
        <w:rPr>
          <w:rFonts w:asciiTheme="majorHAnsi" w:hAnsiTheme="majorHAnsi" w:cstheme="majorHAnsi"/>
          <w:sz w:val="16"/>
          <w:lang w:bidi="en-US"/>
        </w:rPr>
        <w:t xml:space="preserve">their respective political leanings could not be more opposed: while the proto-fascism of the German critics of reason and civilization is plain, their French counterparts would seem to be the authentic philosophical heirs </w:t>
      </w:r>
      <w:r w:rsidRPr="001A2528">
        <w:rPr>
          <w:rFonts w:asciiTheme="majorHAnsi" w:hAnsiTheme="majorHAnsi" w:cstheme="majorHAnsi"/>
          <w:sz w:val="16"/>
          <w:szCs w:val="23"/>
          <w:lang w:bidi="en-US"/>
        </w:rPr>
        <w:t xml:space="preserve">of </w:t>
      </w:r>
      <w:r w:rsidRPr="001A2528">
        <w:rPr>
          <w:rFonts w:asciiTheme="majorHAnsi" w:hAnsiTheme="majorHAnsi" w:cstheme="majorHAnsi"/>
          <w:sz w:val="16"/>
          <w:lang w:bidi="en-US"/>
        </w:rPr>
        <w:t xml:space="preserve">the spirit of May </w:t>
      </w:r>
      <w:r w:rsidRPr="001A2528">
        <w:rPr>
          <w:rFonts w:asciiTheme="majorHAnsi" w:hAnsiTheme="majorHAnsi" w:cstheme="majorHAnsi"/>
          <w:bCs/>
          <w:sz w:val="16"/>
          <w:lang w:bidi="en-US"/>
        </w:rPr>
        <w:t xml:space="preserve">‘6fL6 </w:t>
      </w:r>
      <w:r w:rsidRPr="001A2528">
        <w:rPr>
          <w:rFonts w:asciiTheme="majorHAnsi" w:hAnsiTheme="majorHAnsi" w:cstheme="majorHAnsi"/>
          <w:bCs/>
          <w:sz w:val="16"/>
          <w:szCs w:val="23"/>
          <w:lang w:bidi="en-US"/>
        </w:rPr>
        <w:t xml:space="preserve">As </w:t>
      </w:r>
      <w:r w:rsidRPr="001A2528">
        <w:rPr>
          <w:rFonts w:asciiTheme="majorHAnsi" w:hAnsiTheme="majorHAnsi" w:cstheme="majorHAnsi"/>
          <w:sz w:val="16"/>
          <w:lang w:bidi="en-US"/>
        </w:rPr>
        <w:t xml:space="preserve">such, their theories incline toward a philosophical anarchism that </w:t>
      </w:r>
      <w:r w:rsidRPr="001A2528">
        <w:rPr>
          <w:rFonts w:asciiTheme="majorHAnsi" w:hAnsiTheme="majorHAnsi" w:cstheme="majorHAnsi"/>
          <w:sz w:val="16"/>
          <w:szCs w:val="25"/>
          <w:lang w:bidi="en-US"/>
        </w:rPr>
        <w:t xml:space="preserve">is </w:t>
      </w:r>
      <w:r w:rsidRPr="001A2528">
        <w:rPr>
          <w:rFonts w:asciiTheme="majorHAnsi" w:hAnsiTheme="majorHAnsi" w:cstheme="majorHAnsi"/>
          <w:sz w:val="16"/>
          <w:lang w:bidi="en-US"/>
        </w:rPr>
        <w:t xml:space="preserve">resolutely anti-statist. The embrace of an authoritarian state, as practiced by the German young conservatives, would in their case be something very difficult to imagine. And yet, the aforementioned parallels between German “right” and French “left” intellectual milieus come into focus if we consider the figure who is generally recognized as the major theoretical forebear of poststructuralism, Georges </w:t>
      </w:r>
      <w:r w:rsidRPr="001A2528">
        <w:rPr>
          <w:rStyle w:val="StyleUnderline"/>
          <w:rFonts w:asciiTheme="majorHAnsi" w:hAnsiTheme="majorHAnsi" w:cstheme="majorHAnsi"/>
          <w:highlight w:val="cyan"/>
        </w:rPr>
        <w:t>Bataille</w:t>
      </w:r>
      <w:r w:rsidRPr="001A2528">
        <w:rPr>
          <w:rFonts w:asciiTheme="majorHAnsi" w:hAnsiTheme="majorHAnsi" w:cstheme="majorHAnsi"/>
          <w:sz w:val="16"/>
          <w:lang w:bidi="en-US"/>
        </w:rPr>
        <w:t xml:space="preserve">. Bataille: by day the unassuming librarian at the Bibliotheque Nationale specializing in medieval collections; at night, mystic, occultist, heretic, novelist, libertine and champion </w:t>
      </w:r>
      <w:r w:rsidRPr="001A2528">
        <w:rPr>
          <w:rFonts w:asciiTheme="majorHAnsi" w:hAnsiTheme="majorHAnsi" w:cstheme="majorHAnsi"/>
          <w:sz w:val="16"/>
          <w:szCs w:val="25"/>
          <w:lang w:bidi="en-US"/>
        </w:rPr>
        <w:t xml:space="preserve">of </w:t>
      </w:r>
      <w:r w:rsidRPr="001A2528">
        <w:rPr>
          <w:rFonts w:asciiTheme="majorHAnsi" w:hAnsiTheme="majorHAnsi" w:cstheme="majorHAnsi"/>
          <w:sz w:val="16"/>
          <w:lang w:bidi="en-US"/>
        </w:rPr>
        <w:t xml:space="preserve">“erotism” </w:t>
      </w:r>
      <w:r w:rsidRPr="001A2528">
        <w:rPr>
          <w:rFonts w:asciiTheme="majorHAnsi" w:hAnsiTheme="majorHAnsi" w:cstheme="majorHAnsi"/>
          <w:sz w:val="16"/>
          <w:szCs w:val="23"/>
          <w:lang w:bidi="en-US"/>
        </w:rPr>
        <w:t xml:space="preserve">; </w:t>
      </w:r>
      <w:r w:rsidRPr="001A2528">
        <w:rPr>
          <w:rFonts w:asciiTheme="majorHAnsi" w:hAnsiTheme="majorHAnsi" w:cstheme="majorHAnsi"/>
          <w:sz w:val="16"/>
          <w:lang w:bidi="en-US"/>
        </w:rPr>
        <w:t xml:space="preserve">founder of a secret society (“AcCphale,” or “head-less”), as well as the famed College of Sociology; antagonist and occasional ally of AndrC Breton and the surrealists (though more often the former); member of the avantgarde anti-Stalinist group, “La Critique Sociale,” founded by Boris Souvarine; and (of greatest interest from the standpoint </w:t>
      </w:r>
      <w:r w:rsidRPr="001A2528">
        <w:rPr>
          <w:rFonts w:asciiTheme="majorHAnsi" w:hAnsiTheme="majorHAnsi" w:cstheme="majorHAnsi"/>
          <w:sz w:val="16"/>
          <w:szCs w:val="23"/>
          <w:lang w:bidi="en-US"/>
        </w:rPr>
        <w:t xml:space="preserve">of </w:t>
      </w:r>
      <w:r w:rsidRPr="001A2528">
        <w:rPr>
          <w:rFonts w:asciiTheme="majorHAnsi" w:hAnsiTheme="majorHAnsi" w:cstheme="majorHAnsi"/>
          <w:sz w:val="16"/>
          <w:lang w:bidi="en-US"/>
        </w:rPr>
        <w:t xml:space="preserve">the present investigation) </w:t>
      </w:r>
      <w:r w:rsidRPr="001A2528">
        <w:rPr>
          <w:rStyle w:val="StyleUnderline"/>
          <w:rFonts w:asciiTheme="majorHAnsi" w:hAnsiTheme="majorHAnsi" w:cstheme="majorHAnsi"/>
        </w:rPr>
        <w:t xml:space="preserve">co-founder of the short-lived anti-fascist group “Contre- Attaque,” which </w:t>
      </w:r>
      <w:r w:rsidRPr="001A2528">
        <w:rPr>
          <w:rStyle w:val="StyleUnderline"/>
          <w:rFonts w:asciiTheme="majorHAnsi" w:hAnsiTheme="majorHAnsi" w:cstheme="majorHAnsi"/>
          <w:highlight w:val="cyan"/>
        </w:rPr>
        <w:t>made no secret of its desire to fight fascism via</w:t>
      </w:r>
      <w:r w:rsidRPr="001A2528">
        <w:rPr>
          <w:rStyle w:val="StyleUnderline"/>
          <w:rFonts w:asciiTheme="majorHAnsi" w:hAnsiTheme="majorHAnsi" w:cstheme="majorHAnsi"/>
        </w:rPr>
        <w:t xml:space="preserve"> the employment of </w:t>
      </w:r>
      <w:r w:rsidRPr="001A2528">
        <w:rPr>
          <w:rStyle w:val="StyleUnderline"/>
          <w:rFonts w:asciiTheme="majorHAnsi" w:hAnsiTheme="majorHAnsi" w:cstheme="majorHAnsi"/>
          <w:highlight w:val="cyan"/>
        </w:rPr>
        <w:t>fascist means</w:t>
      </w:r>
      <w:r w:rsidRPr="001A2528">
        <w:rPr>
          <w:rFonts w:asciiTheme="majorHAnsi" w:hAnsiTheme="majorHAnsi" w:cstheme="majorHAnsi"/>
          <w:sz w:val="16"/>
          <w:lang w:bidi="en-US"/>
        </w:rPr>
        <w:t xml:space="preserve">; Bataille, who, according to contemporary and kindred spirit Pierre Klossowski, wanted above all “to create a religion without god. </w:t>
      </w:r>
      <w:r w:rsidRPr="001A2528">
        <w:rPr>
          <w:rFonts w:asciiTheme="majorHAnsi" w:hAnsiTheme="majorHAnsi" w:cstheme="majorHAnsi"/>
          <w:bCs/>
          <w:sz w:val="16"/>
          <w:szCs w:val="14"/>
          <w:lang w:bidi="en-US"/>
        </w:rPr>
        <w:t>”7</w:t>
      </w:r>
    </w:p>
    <w:p w14:paraId="56125BB9" w14:textId="77777777" w:rsidR="009C022A" w:rsidRPr="001A2528" w:rsidRDefault="009C022A" w:rsidP="009C022A">
      <w:pPr>
        <w:widowControl w:val="0"/>
        <w:autoSpaceDE w:val="0"/>
        <w:autoSpaceDN w:val="0"/>
        <w:adjustRightInd w:val="0"/>
        <w:rPr>
          <w:rFonts w:asciiTheme="majorHAnsi" w:hAnsiTheme="majorHAnsi" w:cstheme="majorHAnsi"/>
          <w:sz w:val="16"/>
          <w:lang w:bidi="en-US"/>
        </w:rPr>
      </w:pPr>
      <w:r w:rsidRPr="001A2528">
        <w:rPr>
          <w:rFonts w:asciiTheme="majorHAnsi" w:hAnsiTheme="majorHAnsi" w:cstheme="majorHAnsi"/>
          <w:sz w:val="16"/>
        </w:rPr>
        <w:t xml:space="preserve">The assimilation of Bataille’s texts became a rite of passage for an entire generation of French intellectuals who wanted to break decisively with the humanistic implications of Sartrian existentialism; a generation that wanted, above all, to have quit with Sartre’s antiquated “modernism”: that is, with his valorization of “subjectivity,” the “individual,” “freedom,” and a progressivist philosophy of history. This was the generation of structuralists and poststructuralists that included (among Sartre’s contemporaries) Claude LCvi-Strauss and Jacques Lacan, as well as their renowned successors, Barthes, Foucault, Derrida, Deleuze, and Lyotard. Both Derrida and Foucault have bequeathed passionate early texts in which their coming to grips with Bataille’s legacy proved to be a formative experience of the highest order.8 In sum, Bataille (1897-1962) represents the crucial transitional figure from one generation of French cultural radicalism to the next. As one critic has observed, Bataille’s influence has been “pervasive on the present generation of radical critics and writers in Paris. . . . The logic developed by Bataille . , . links the twenties’ context to a later generation of radical critics, including Michel Foucault, Roland Barthes, Jacques Derrida, and the Tel Quel group.”9 Like Germany’s young conservatives, </w:t>
      </w:r>
      <w:r w:rsidRPr="001A2528">
        <w:rPr>
          <w:rStyle w:val="StyleUnderline"/>
          <w:rFonts w:asciiTheme="majorHAnsi" w:hAnsiTheme="majorHAnsi" w:cstheme="majorHAnsi"/>
          <w:highlight w:val="cyan"/>
        </w:rPr>
        <w:t>Bataille came of age in the interwar period that witnessed a radical disillusionment with European</w:t>
      </w:r>
      <w:r w:rsidRPr="001A2528">
        <w:rPr>
          <w:rStyle w:val="StyleUnderline"/>
          <w:rFonts w:asciiTheme="majorHAnsi" w:hAnsiTheme="majorHAnsi" w:cstheme="majorHAnsi"/>
        </w:rPr>
        <w:t xml:space="preserve"> cultural </w:t>
      </w:r>
      <w:r w:rsidRPr="001A2528">
        <w:rPr>
          <w:rStyle w:val="StyleUnderline"/>
          <w:rFonts w:asciiTheme="majorHAnsi" w:hAnsiTheme="majorHAnsi" w:cstheme="majorHAnsi"/>
          <w:highlight w:val="cyan"/>
        </w:rPr>
        <w:t>ideals</w:t>
      </w:r>
      <w:r w:rsidRPr="001A2528">
        <w:rPr>
          <w:rStyle w:val="StyleUnderline"/>
          <w:rFonts w:asciiTheme="majorHAnsi" w:hAnsiTheme="majorHAnsi" w:cstheme="majorHAnsi"/>
        </w:rPr>
        <w:t>.</w:t>
      </w:r>
      <w:r w:rsidRPr="001A2528">
        <w:rPr>
          <w:rFonts w:asciiTheme="majorHAnsi" w:hAnsiTheme="majorHAnsi" w:cstheme="majorHAnsi"/>
          <w:sz w:val="16"/>
        </w:rPr>
        <w:t xml:space="preserve"> For this generation, on either side of the Rhine, it was as though the carnage of the First World War had turned Nietzsche’s apocalyptic prophecies concerning the advent of “European nihilism” - the process whereby the highest Western cultural ideals “devalue” themselves - into a reality.” Germany’s longstanding resistance to the values of a democratic political culture are well known.’’ With its humiliating defeat in the Great War, the free acceptance of such un-German, “Western” ideals became even more difficult, so great was the blow to its collective narcissism. Instead, </w:t>
      </w:r>
      <w:r w:rsidRPr="001A2528">
        <w:rPr>
          <w:rStyle w:val="StyleUnderline"/>
          <w:rFonts w:asciiTheme="majorHAnsi" w:hAnsiTheme="majorHAnsi" w:cstheme="majorHAnsi"/>
        </w:rPr>
        <w:t>on the Right, a cultural consensus was rapidly established that was in full accord with Nietzsche’s denunciatory verdict: Christianity, democracy, socialism, positivism - all were life-denying expressions of a moribund civilization that had forsaken a heroic ethos in favor of bourgeois timorousness and mediocrity</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This accounts for the</w:t>
      </w:r>
      <w:r w:rsidRPr="001A2528">
        <w:rPr>
          <w:rStyle w:val="StyleUnderline"/>
          <w:rFonts w:asciiTheme="majorHAnsi" w:hAnsiTheme="majorHAnsi" w:cstheme="majorHAnsi"/>
        </w:rPr>
        <w:t xml:space="preserve"> situation of German political culture in the aftermath of World War I that facilitated the triumph of a </w:t>
      </w:r>
      <w:r w:rsidRPr="001A2528">
        <w:rPr>
          <w:rStyle w:val="Emphasis"/>
          <w:rFonts w:asciiTheme="majorHAnsi" w:hAnsiTheme="majorHAnsi" w:cstheme="majorHAnsi"/>
          <w:highlight w:val="cyan"/>
        </w:rPr>
        <w:t>proto-fascistic, conservative revolutionary reading of Nietzsche</w:t>
      </w:r>
      <w:r w:rsidRPr="001A2528">
        <w:rPr>
          <w:rFonts w:asciiTheme="majorHAnsi" w:hAnsiTheme="majorHAnsi" w:cstheme="majorHAnsi"/>
          <w:sz w:val="16"/>
        </w:rPr>
        <w:t xml:space="preserve"> - a reading that was vigorously endorsed and purveyed by virtually all of the “young conservatives,” from Spengler to Carl Schmitt.’*</w:t>
      </w:r>
    </w:p>
    <w:p w14:paraId="22D4F667" w14:textId="73CA415D" w:rsidR="009C022A" w:rsidRDefault="009C022A" w:rsidP="009C022A">
      <w:pPr>
        <w:pStyle w:val="Heading3"/>
      </w:pPr>
      <w:r>
        <w:t>Alt</w:t>
      </w:r>
    </w:p>
    <w:p w14:paraId="2E4014F1" w14:textId="6FFEF39E"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3---There’s </w:t>
      </w:r>
      <w:r w:rsidRPr="001A2528">
        <w:rPr>
          <w:rFonts w:asciiTheme="majorHAnsi" w:hAnsiTheme="majorHAnsi" w:cstheme="majorHAnsi"/>
          <w:u w:val="single"/>
        </w:rPr>
        <w:t>no alternative</w:t>
      </w:r>
      <w:r w:rsidRPr="001A2528">
        <w:rPr>
          <w:rFonts w:asciiTheme="majorHAnsi" w:hAnsiTheme="majorHAnsi" w:cstheme="majorHAnsi"/>
        </w:rPr>
        <w:t xml:space="preserve">! They must specify how the world ought to work. </w:t>
      </w:r>
    </w:p>
    <w:p w14:paraId="6B703970" w14:textId="77777777" w:rsidR="009C022A" w:rsidRPr="001A2528" w:rsidRDefault="009C022A" w:rsidP="009C022A">
      <w:pPr>
        <w:rPr>
          <w:rFonts w:asciiTheme="majorHAnsi" w:hAnsiTheme="majorHAnsi" w:cstheme="majorHAnsi"/>
        </w:rPr>
      </w:pPr>
      <w:r w:rsidRPr="001A2528">
        <w:rPr>
          <w:rFonts w:asciiTheme="majorHAnsi" w:hAnsiTheme="majorHAnsi" w:cstheme="majorHAnsi"/>
        </w:rPr>
        <w:t xml:space="preserve">Dillon </w:t>
      </w:r>
      <w:r w:rsidRPr="001A2528">
        <w:rPr>
          <w:rStyle w:val="Style13ptBold"/>
          <w:rFonts w:asciiTheme="majorHAnsi" w:hAnsiTheme="majorHAnsi" w:cstheme="majorHAnsi"/>
        </w:rPr>
        <w:t>Tatum 18</w:t>
      </w:r>
      <w:r w:rsidRPr="001A2528">
        <w:rPr>
          <w:rFonts w:asciiTheme="majorHAnsi" w:hAnsiTheme="majorHAnsi" w:cstheme="majorHAnsi"/>
        </w:rPr>
        <w:t xml:space="preserve">. Assistant professor in the Department of Political Science and Geography at Francis Marion University. “Toward a Radical IR.” Duck of Minerva. 11/28/2018. </w:t>
      </w:r>
      <w:hyperlink r:id="rId16" w:history="1">
        <w:r w:rsidRPr="001A2528">
          <w:rPr>
            <w:rStyle w:val="Hyperlink"/>
            <w:rFonts w:asciiTheme="majorHAnsi" w:hAnsiTheme="majorHAnsi" w:cstheme="majorHAnsi"/>
          </w:rPr>
          <w:t>http://duckofminerva.com/2018/11/toward-a-radical-ir.html</w:t>
        </w:r>
      </w:hyperlink>
    </w:p>
    <w:p w14:paraId="4B58805D"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David Brook’s latest column in the New York Times, banging on the same themes about “the kids are just not right,” raises some questions about </w:t>
      </w:r>
      <w:r w:rsidRPr="001A2528">
        <w:rPr>
          <w:rStyle w:val="StyleUnderline"/>
          <w:rFonts w:asciiTheme="majorHAnsi" w:hAnsiTheme="majorHAnsi" w:cstheme="majorHAnsi"/>
        </w:rPr>
        <w:t>what it means to engage in radical politics in the Trump era</w:t>
      </w:r>
      <w:r w:rsidRPr="001A2528">
        <w:rPr>
          <w:rFonts w:asciiTheme="majorHAnsi" w:hAnsiTheme="majorHAnsi" w:cstheme="majorHAnsi"/>
          <w:sz w:val="16"/>
        </w:rPr>
        <w:t xml:space="preserve">. Brooks compares </w:t>
      </w:r>
      <w:r w:rsidRPr="001A2528">
        <w:rPr>
          <w:rStyle w:val="StyleUnderline"/>
          <w:rFonts w:asciiTheme="majorHAnsi" w:hAnsiTheme="majorHAnsi" w:cstheme="majorHAnsi"/>
          <w:highlight w:val="cyan"/>
        </w:rPr>
        <w:t>the</w:t>
      </w:r>
      <w:r w:rsidRPr="001A2528">
        <w:rPr>
          <w:rFonts w:asciiTheme="majorHAnsi" w:hAnsiTheme="majorHAnsi" w:cstheme="majorHAnsi"/>
          <w:sz w:val="16"/>
        </w:rPr>
        <w:t xml:space="preserve"> younger generation’s </w:t>
      </w:r>
      <w:r w:rsidRPr="001A2528">
        <w:rPr>
          <w:rStyle w:val="StyleUnderline"/>
          <w:rFonts w:asciiTheme="majorHAnsi" w:hAnsiTheme="majorHAnsi" w:cstheme="majorHAnsi"/>
          <w:highlight w:val="cyan"/>
        </w:rPr>
        <w:t>belief “that the system</w:t>
      </w:r>
      <w:r w:rsidRPr="001A2528">
        <w:rPr>
          <w:rStyle w:val="StyleUnderline"/>
          <w:rFonts w:asciiTheme="majorHAnsi" w:hAnsiTheme="majorHAnsi" w:cstheme="majorHAnsi"/>
        </w:rPr>
        <w:t xml:space="preserve"> itself is rotten and </w:t>
      </w:r>
      <w:r w:rsidRPr="001A2528">
        <w:rPr>
          <w:rStyle w:val="StyleUnderline"/>
          <w:rFonts w:asciiTheme="majorHAnsi" w:hAnsiTheme="majorHAnsi" w:cstheme="majorHAnsi"/>
          <w:highlight w:val="cyan"/>
        </w:rPr>
        <w:t xml:space="preserve">needs to be </w:t>
      </w:r>
      <w:r w:rsidRPr="001A2528">
        <w:rPr>
          <w:rStyle w:val="Emphasis"/>
          <w:rFonts w:asciiTheme="majorHAnsi" w:hAnsiTheme="majorHAnsi" w:cstheme="majorHAnsi"/>
          <w:highlight w:val="cyan"/>
        </w:rPr>
        <w:t>torn down</w:t>
      </w:r>
      <w:r w:rsidRPr="001A2528">
        <w:rPr>
          <w:rStyle w:val="StyleUnderline"/>
          <w:rFonts w:asciiTheme="majorHAnsi" w:hAnsiTheme="majorHAnsi" w:cstheme="majorHAnsi"/>
        </w:rPr>
        <w:t>”</w:t>
      </w:r>
      <w:r w:rsidRPr="001A2528">
        <w:rPr>
          <w:rFonts w:asciiTheme="majorHAnsi" w:hAnsiTheme="majorHAnsi" w:cstheme="majorHAnsi"/>
          <w:sz w:val="16"/>
        </w:rPr>
        <w:t xml:space="preserve"> to accomodationist and gradualisms.  He continues on to speculate about how these new attitudes might affect older, more “pragmatic,” liberals who desire to work within the system. Brooks, as usual, uses a conservative argument to position himself in the “middle.”</w:t>
      </w:r>
    </w:p>
    <w:p w14:paraId="1D41413C"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rPr>
        <w:t>I have been thinking</w:t>
      </w:r>
      <w:r w:rsidRPr="001A2528">
        <w:rPr>
          <w:rFonts w:asciiTheme="majorHAnsi" w:hAnsiTheme="majorHAnsi" w:cstheme="majorHAnsi"/>
          <w:sz w:val="16"/>
        </w:rPr>
        <w:t xml:space="preserve"> a lot </w:t>
      </w:r>
      <w:r w:rsidRPr="001A2528">
        <w:rPr>
          <w:rStyle w:val="StyleUnderline"/>
          <w:rFonts w:asciiTheme="majorHAnsi" w:hAnsiTheme="majorHAnsi" w:cstheme="majorHAnsi"/>
        </w:rPr>
        <w:t xml:space="preserve">about </w:t>
      </w:r>
      <w:r w:rsidRPr="001A2528">
        <w:rPr>
          <w:rStyle w:val="StyleUnderline"/>
          <w:rFonts w:asciiTheme="majorHAnsi" w:hAnsiTheme="majorHAnsi" w:cstheme="majorHAnsi"/>
          <w:highlight w:val="cyan"/>
        </w:rPr>
        <w:t xml:space="preserve">this issue of </w:t>
      </w:r>
      <w:r w:rsidRPr="001A2528">
        <w:rPr>
          <w:rStyle w:val="Emphasis"/>
          <w:rFonts w:asciiTheme="majorHAnsi" w:hAnsiTheme="majorHAnsi" w:cstheme="majorHAnsi"/>
          <w:highlight w:val="cyan"/>
        </w:rPr>
        <w:t>“radicalism”</w:t>
      </w:r>
      <w:r w:rsidRPr="001A2528">
        <w:rPr>
          <w:rStyle w:val="StyleUnderline"/>
          <w:rFonts w:asciiTheme="majorHAnsi" w:hAnsiTheme="majorHAnsi" w:cstheme="majorHAnsi"/>
          <w:highlight w:val="cyan"/>
        </w:rPr>
        <w:t xml:space="preserve"> contra</w:t>
      </w:r>
      <w:r w:rsidRPr="001A2528">
        <w:rPr>
          <w:rStyle w:val="StyleUnderline"/>
          <w:rFonts w:asciiTheme="majorHAnsi" w:hAnsiTheme="majorHAnsi" w:cstheme="majorHAnsi"/>
        </w:rPr>
        <w:t xml:space="preserve"> arguments about </w:t>
      </w:r>
      <w:r w:rsidRPr="001A2528">
        <w:rPr>
          <w:rStyle w:val="Emphasis"/>
          <w:rFonts w:asciiTheme="majorHAnsi" w:hAnsiTheme="majorHAnsi" w:cstheme="majorHAnsi"/>
          <w:highlight w:val="cyan"/>
        </w:rPr>
        <w:t>working within systems</w:t>
      </w:r>
      <w:r w:rsidRPr="001A2528">
        <w:rPr>
          <w:rStyle w:val="StyleUnderline"/>
          <w:rFonts w:asciiTheme="majorHAnsi" w:hAnsiTheme="majorHAnsi" w:cstheme="majorHAnsi"/>
        </w:rPr>
        <w:t xml:space="preserve"> that are unjust in thinking about liberal world order and its futures</w:t>
      </w:r>
      <w:r w:rsidRPr="001A2528">
        <w:rPr>
          <w:rFonts w:asciiTheme="majorHAnsi" w:hAnsiTheme="majorHAnsi" w:cstheme="majorHAnsi"/>
          <w:sz w:val="16"/>
        </w:rPr>
        <w:t xml:space="preserve">. It has led me to a question </w:t>
      </w:r>
      <w:r w:rsidRPr="001A2528">
        <w:rPr>
          <w:rStyle w:val="StyleUnderline"/>
          <w:rFonts w:asciiTheme="majorHAnsi" w:hAnsiTheme="majorHAnsi" w:cstheme="majorHAnsi"/>
        </w:rPr>
        <w:t>I am</w:t>
      </w:r>
      <w:r w:rsidRPr="001A2528">
        <w:rPr>
          <w:rFonts w:asciiTheme="majorHAnsi" w:hAnsiTheme="majorHAnsi" w:cstheme="majorHAnsi"/>
          <w:sz w:val="16"/>
        </w:rPr>
        <w:t xml:space="preserve"> currently </w:t>
      </w:r>
      <w:r w:rsidRPr="001A2528">
        <w:rPr>
          <w:rStyle w:val="StyleUnderline"/>
          <w:rFonts w:asciiTheme="majorHAnsi" w:hAnsiTheme="majorHAnsi" w:cstheme="majorHAnsi"/>
        </w:rPr>
        <w:t>exploring</w:t>
      </w:r>
      <w:r w:rsidRPr="001A2528">
        <w:rPr>
          <w:rFonts w:asciiTheme="majorHAnsi" w:hAnsiTheme="majorHAnsi" w:cstheme="majorHAnsi"/>
          <w:sz w:val="16"/>
        </w:rPr>
        <w:t xml:space="preserve"> in a work-in-progress about what </w:t>
      </w:r>
      <w:r w:rsidRPr="001A2528">
        <w:rPr>
          <w:rStyle w:val="StyleUnderline"/>
          <w:rFonts w:asciiTheme="majorHAnsi" w:hAnsiTheme="majorHAnsi" w:cstheme="majorHAnsi"/>
        </w:rPr>
        <w:t>the possibilities</w:t>
      </w:r>
      <w:r w:rsidRPr="001A2528">
        <w:rPr>
          <w:rFonts w:asciiTheme="majorHAnsi" w:hAnsiTheme="majorHAnsi" w:cstheme="majorHAnsi"/>
          <w:sz w:val="16"/>
        </w:rPr>
        <w:t xml:space="preserve"> are </w:t>
      </w:r>
      <w:r w:rsidRPr="001A2528">
        <w:rPr>
          <w:rStyle w:val="StyleUnderline"/>
          <w:rFonts w:asciiTheme="majorHAnsi" w:hAnsiTheme="majorHAnsi" w:cstheme="majorHAnsi"/>
        </w:rPr>
        <w:t>of radicalism as a way of approaching international politics</w:t>
      </w:r>
      <w:r w:rsidRPr="001A2528">
        <w:rPr>
          <w:rFonts w:asciiTheme="majorHAnsi" w:hAnsiTheme="majorHAnsi" w:cstheme="majorHAnsi"/>
          <w:sz w:val="16"/>
        </w:rPr>
        <w:t xml:space="preserve">. Against arguments like Brooks’, and even more sophisticated arguments about agonistic democracy developed by thinkers like Chantal Mouffe, I think </w:t>
      </w:r>
      <w:r w:rsidRPr="001A2528">
        <w:rPr>
          <w:rStyle w:val="StyleUnderline"/>
          <w:rFonts w:asciiTheme="majorHAnsi" w:hAnsiTheme="majorHAnsi" w:cstheme="majorHAnsi"/>
          <w:highlight w:val="cyan"/>
        </w:rPr>
        <w:t xml:space="preserve">there is a </w:t>
      </w:r>
      <w:r w:rsidRPr="001A2528">
        <w:rPr>
          <w:rStyle w:val="Emphasis"/>
          <w:rFonts w:asciiTheme="majorHAnsi" w:hAnsiTheme="majorHAnsi" w:cstheme="majorHAnsi"/>
          <w:highlight w:val="cyan"/>
        </w:rPr>
        <w:t>place in IR</w:t>
      </w:r>
      <w:r w:rsidRPr="001A2528">
        <w:rPr>
          <w:rStyle w:val="StyleUnderline"/>
          <w:rFonts w:asciiTheme="majorHAnsi" w:hAnsiTheme="majorHAnsi" w:cstheme="majorHAnsi"/>
          <w:highlight w:val="cyan"/>
        </w:rPr>
        <w:t xml:space="preserve"> for radical conceptions of</w:t>
      </w:r>
      <w:r w:rsidRPr="001A2528">
        <w:rPr>
          <w:rStyle w:val="StyleUnderline"/>
          <w:rFonts w:asciiTheme="majorHAnsi" w:hAnsiTheme="majorHAnsi" w:cstheme="majorHAnsi"/>
        </w:rPr>
        <w:t xml:space="preserve"> transformation, order, and </w:t>
      </w:r>
      <w:r w:rsidRPr="001A2528">
        <w:rPr>
          <w:rStyle w:val="StyleUnderline"/>
          <w:rFonts w:asciiTheme="majorHAnsi" w:hAnsiTheme="majorHAnsi" w:cstheme="majorHAnsi"/>
          <w:highlight w:val="cyan"/>
        </w:rPr>
        <w:t>politics</w:t>
      </w:r>
      <w:r w:rsidRPr="001A2528">
        <w:rPr>
          <w:rFonts w:asciiTheme="majorHAnsi" w:hAnsiTheme="majorHAnsi" w:cstheme="majorHAnsi"/>
          <w:sz w:val="16"/>
        </w:rPr>
        <w:t>.</w:t>
      </w:r>
    </w:p>
    <w:p w14:paraId="6B705F47"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rPr>
        <w:t>What is radicalism?</w:t>
      </w:r>
      <w:r w:rsidRPr="001A2528">
        <w:rPr>
          <w:rFonts w:asciiTheme="majorHAnsi" w:hAnsiTheme="majorHAnsi" w:cstheme="majorHAnsi"/>
          <w:sz w:val="16"/>
        </w:rPr>
        <w:t xml:space="preserve"> Brooks never fully fleshes out this concept. </w:t>
      </w:r>
      <w:r w:rsidRPr="001A2528">
        <w:rPr>
          <w:rStyle w:val="StyleUnderline"/>
          <w:rFonts w:asciiTheme="majorHAnsi" w:hAnsiTheme="majorHAnsi" w:cstheme="majorHAnsi"/>
        </w:rPr>
        <w:t>Philosophy and political theory have engaged with the issue of radicalism as a concept, though the results are often divergent</w:t>
      </w:r>
      <w:r w:rsidRPr="001A2528">
        <w:rPr>
          <w:rFonts w:asciiTheme="majorHAnsi" w:hAnsiTheme="majorHAnsi" w:cstheme="majorHAnsi"/>
          <w:sz w:val="16"/>
        </w:rPr>
        <w:t xml:space="preserve">. To quote Agnes Heller, in her treatise on </w:t>
      </w:r>
      <w:r w:rsidRPr="001A2528">
        <w:rPr>
          <w:rStyle w:val="StyleUnderline"/>
          <w:rFonts w:asciiTheme="majorHAnsi" w:hAnsiTheme="majorHAnsi" w:cstheme="majorHAnsi"/>
        </w:rPr>
        <w:t>radical philosophy</w:t>
      </w:r>
      <w:r w:rsidRPr="001A2528">
        <w:rPr>
          <w:rFonts w:asciiTheme="majorHAnsi" w:hAnsiTheme="majorHAnsi" w:cstheme="majorHAnsi"/>
          <w:sz w:val="16"/>
        </w:rPr>
        <w:t>, it “</w:t>
      </w:r>
      <w:r w:rsidRPr="001A2528">
        <w:rPr>
          <w:rStyle w:val="StyleUnderline"/>
          <w:rFonts w:asciiTheme="majorHAnsi" w:hAnsiTheme="majorHAnsi" w:cstheme="majorHAnsi"/>
        </w:rPr>
        <w:t>can give the world a norm, and it can will people to want to give a world to the norm</w:t>
      </w:r>
      <w:r w:rsidRPr="001A2528">
        <w:rPr>
          <w:rFonts w:asciiTheme="majorHAnsi" w:hAnsiTheme="majorHAnsi" w:cstheme="majorHAnsi"/>
          <w:sz w:val="16"/>
        </w:rPr>
        <w:t xml:space="preserve">.” </w:t>
      </w:r>
      <w:r w:rsidRPr="001A2528">
        <w:rPr>
          <w:rStyle w:val="StyleUnderline"/>
          <w:rFonts w:asciiTheme="majorHAnsi" w:hAnsiTheme="majorHAnsi" w:cstheme="majorHAnsi"/>
        </w:rPr>
        <w:t>Radicalism as an idea, and as a form of critique, mobilizes many different modes of thinking about the social and the political</w:t>
      </w:r>
      <w:r w:rsidRPr="001A2528">
        <w:rPr>
          <w:rFonts w:asciiTheme="majorHAnsi" w:hAnsiTheme="majorHAnsi" w:cstheme="majorHAnsi"/>
          <w:sz w:val="16"/>
        </w:rPr>
        <w:t>.</w:t>
      </w:r>
    </w:p>
    <w:p w14:paraId="510427BE"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The most comprehensive definition of radicalism is that provided by Paul </w:t>
      </w:r>
      <w:r w:rsidRPr="001A2528">
        <w:rPr>
          <w:rStyle w:val="StyleUnderline"/>
          <w:rFonts w:asciiTheme="majorHAnsi" w:hAnsiTheme="majorHAnsi" w:cstheme="majorHAnsi"/>
        </w:rPr>
        <w:t>McLaughlin</w:t>
      </w:r>
      <w:r w:rsidRPr="001A2528">
        <w:rPr>
          <w:rFonts w:asciiTheme="majorHAnsi" w:hAnsiTheme="majorHAnsi" w:cstheme="majorHAnsi"/>
          <w:sz w:val="16"/>
        </w:rPr>
        <w:t xml:space="preserve">, who </w:t>
      </w:r>
      <w:r w:rsidRPr="001A2528">
        <w:rPr>
          <w:rStyle w:val="StyleUnderline"/>
          <w:rFonts w:asciiTheme="majorHAnsi" w:hAnsiTheme="majorHAnsi" w:cstheme="majorHAnsi"/>
        </w:rPr>
        <w:t>defines radicalism</w:t>
      </w:r>
      <w:r w:rsidRPr="001A2528">
        <w:rPr>
          <w:rFonts w:asciiTheme="majorHAnsi" w:hAnsiTheme="majorHAnsi" w:cstheme="majorHAnsi"/>
          <w:sz w:val="16"/>
        </w:rPr>
        <w:t xml:space="preserve"> “</w:t>
      </w:r>
      <w:r w:rsidRPr="001A2528">
        <w:rPr>
          <w:rStyle w:val="StyleUnderline"/>
          <w:rFonts w:asciiTheme="majorHAnsi" w:hAnsiTheme="majorHAnsi" w:cstheme="majorHAnsi"/>
        </w:rPr>
        <w:t>in terms of</w:t>
      </w:r>
      <w:r w:rsidRPr="001A2528">
        <w:rPr>
          <w:rFonts w:asciiTheme="majorHAnsi" w:hAnsiTheme="majorHAnsi" w:cstheme="majorHAnsi"/>
          <w:sz w:val="16"/>
        </w:rPr>
        <w:t xml:space="preserve"> (i) </w:t>
      </w:r>
      <w:r w:rsidRPr="001A2528">
        <w:rPr>
          <w:rStyle w:val="StyleUnderline"/>
          <w:rFonts w:asciiTheme="majorHAnsi" w:hAnsiTheme="majorHAnsi" w:cstheme="majorHAnsi"/>
        </w:rPr>
        <w:t>a fundamental orientation</w:t>
      </w:r>
      <w:r w:rsidRPr="001A2528">
        <w:rPr>
          <w:rFonts w:asciiTheme="majorHAnsi" w:hAnsiTheme="majorHAnsi" w:cstheme="majorHAnsi"/>
          <w:sz w:val="16"/>
        </w:rPr>
        <w:t xml:space="preserve"> (toward fundamental objects) (ii) </w:t>
      </w:r>
      <w:r w:rsidRPr="001A2528">
        <w:rPr>
          <w:rStyle w:val="StyleUnderline"/>
          <w:rFonts w:asciiTheme="majorHAnsi" w:hAnsiTheme="majorHAnsi" w:cstheme="majorHAnsi"/>
        </w:rPr>
        <w:t>in the political domain</w:t>
      </w:r>
      <w:r w:rsidRPr="001A2528">
        <w:rPr>
          <w:rFonts w:asciiTheme="majorHAnsi" w:hAnsiTheme="majorHAnsi" w:cstheme="majorHAnsi"/>
          <w:sz w:val="16"/>
        </w:rPr>
        <w:t xml:space="preserve"> (iii) </w:t>
      </w:r>
      <w:r w:rsidRPr="001A2528">
        <w:rPr>
          <w:rStyle w:val="StyleUnderline"/>
          <w:rFonts w:asciiTheme="majorHAnsi" w:hAnsiTheme="majorHAnsi" w:cstheme="majorHAnsi"/>
        </w:rPr>
        <w:t>of an argumentative nature</w:t>
      </w:r>
      <w:r w:rsidRPr="001A2528">
        <w:rPr>
          <w:rFonts w:asciiTheme="majorHAnsi" w:hAnsiTheme="majorHAnsi" w:cstheme="majorHAnsi"/>
          <w:sz w:val="16"/>
        </w:rPr>
        <w:t xml:space="preserve">.” More than that, though, we can add that </w:t>
      </w:r>
      <w:r w:rsidRPr="001A2528">
        <w:rPr>
          <w:rStyle w:val="StyleUnderline"/>
          <w:rFonts w:asciiTheme="majorHAnsi" w:hAnsiTheme="majorHAnsi" w:cstheme="majorHAnsi"/>
        </w:rPr>
        <w:t>radicalism intervenes in the political domain with the goal of fundamental transformation</w:t>
      </w:r>
      <w:r w:rsidRPr="001A2528">
        <w:rPr>
          <w:rFonts w:asciiTheme="majorHAnsi" w:hAnsiTheme="majorHAnsi" w:cstheme="majorHAnsi"/>
          <w:sz w:val="16"/>
        </w:rPr>
        <w:t>.</w:t>
      </w:r>
    </w:p>
    <w:p w14:paraId="27759518"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Additionally, </w:t>
      </w:r>
      <w:r w:rsidRPr="001A2528">
        <w:rPr>
          <w:rStyle w:val="StyleUnderline"/>
          <w:rFonts w:asciiTheme="majorHAnsi" w:hAnsiTheme="majorHAnsi" w:cstheme="majorHAnsi"/>
        </w:rPr>
        <w:t xml:space="preserve">though </w:t>
      </w:r>
      <w:r w:rsidRPr="001A2528">
        <w:rPr>
          <w:rStyle w:val="StyleUnderline"/>
          <w:rFonts w:asciiTheme="majorHAnsi" w:hAnsiTheme="majorHAnsi" w:cstheme="majorHAnsi"/>
          <w:highlight w:val="cyan"/>
        </w:rPr>
        <w:t>radicalism</w:t>
      </w:r>
      <w:r w:rsidRPr="001A2528">
        <w:rPr>
          <w:rFonts w:asciiTheme="majorHAnsi" w:hAnsiTheme="majorHAnsi" w:cstheme="majorHAnsi"/>
          <w:sz w:val="16"/>
        </w:rPr>
        <w:t xml:space="preserve"> indeed </w:t>
      </w:r>
      <w:r w:rsidRPr="001A2528">
        <w:rPr>
          <w:rStyle w:val="StyleUnderline"/>
          <w:rFonts w:asciiTheme="majorHAnsi" w:hAnsiTheme="majorHAnsi" w:cstheme="majorHAnsi"/>
          <w:highlight w:val="cyan"/>
        </w:rPr>
        <w:t xml:space="preserve">proceeds in an </w:t>
      </w:r>
      <w:r w:rsidRPr="001A2528">
        <w:rPr>
          <w:rStyle w:val="Emphasis"/>
          <w:rFonts w:asciiTheme="majorHAnsi" w:hAnsiTheme="majorHAnsi" w:cstheme="majorHAnsi"/>
          <w:highlight w:val="cyan"/>
        </w:rPr>
        <w:t>argumentative nature</w:t>
      </w:r>
      <w:r w:rsidRPr="001A2528">
        <w:rPr>
          <w:rStyle w:val="StyleUnderline"/>
          <w:rFonts w:asciiTheme="majorHAnsi" w:hAnsiTheme="majorHAnsi" w:cstheme="majorHAnsi"/>
        </w:rPr>
        <w:t>, this methodology for argument is one that is aimed at critiquing, and seeking the destruction/replacement of existing institutions</w:t>
      </w:r>
      <w:r w:rsidRPr="001A2528">
        <w:rPr>
          <w:rFonts w:asciiTheme="majorHAnsi" w:hAnsiTheme="majorHAnsi" w:cstheme="majorHAnsi"/>
          <w:sz w:val="16"/>
        </w:rPr>
        <w:t xml:space="preserve">. </w:t>
      </w:r>
      <w:r w:rsidRPr="001A2528">
        <w:rPr>
          <w:rStyle w:val="StyleUnderline"/>
          <w:rFonts w:asciiTheme="majorHAnsi" w:hAnsiTheme="majorHAnsi" w:cstheme="majorHAnsi"/>
        </w:rPr>
        <w:t>A revised</w:t>
      </w:r>
      <w:r w:rsidRPr="001A2528">
        <w:rPr>
          <w:rFonts w:asciiTheme="majorHAnsi" w:hAnsiTheme="majorHAnsi" w:cstheme="majorHAnsi"/>
          <w:sz w:val="16"/>
        </w:rPr>
        <w:t xml:space="preserve"> working </w:t>
      </w:r>
      <w:r w:rsidRPr="001A2528">
        <w:rPr>
          <w:rStyle w:val="StyleUnderline"/>
          <w:rFonts w:asciiTheme="majorHAnsi" w:hAnsiTheme="majorHAnsi" w:cstheme="majorHAnsi"/>
        </w:rPr>
        <w:t>definition of radicalism</w:t>
      </w:r>
      <w:r w:rsidRPr="001A2528">
        <w:rPr>
          <w:rFonts w:asciiTheme="majorHAnsi" w:hAnsiTheme="majorHAnsi" w:cstheme="majorHAnsi"/>
          <w:sz w:val="16"/>
        </w:rPr>
        <w:t xml:space="preserve">, therefore, </w:t>
      </w:r>
      <w:r w:rsidRPr="001A2528">
        <w:rPr>
          <w:rStyle w:val="StyleUnderline"/>
          <w:rFonts w:asciiTheme="majorHAnsi" w:hAnsiTheme="majorHAnsi" w:cstheme="majorHAnsi"/>
        </w:rPr>
        <w:t xml:space="preserve">is: a way of thinking about politics </w:t>
      </w:r>
      <w:r w:rsidRPr="001A2528">
        <w:rPr>
          <w:rStyle w:val="StyleUnderline"/>
          <w:rFonts w:asciiTheme="majorHAnsi" w:hAnsiTheme="majorHAnsi" w:cstheme="majorHAnsi"/>
          <w:highlight w:val="cyan"/>
        </w:rPr>
        <w:t>that focuses on</w:t>
      </w:r>
      <w:r w:rsidRPr="001A2528">
        <w:rPr>
          <w:rStyle w:val="StyleUnderline"/>
          <w:rFonts w:asciiTheme="majorHAnsi" w:hAnsiTheme="majorHAnsi" w:cstheme="majorHAnsi"/>
        </w:rPr>
        <w:t xml:space="preserve"> totalities, </w:t>
      </w:r>
      <w:r w:rsidRPr="001A2528">
        <w:rPr>
          <w:rStyle w:val="Emphasis"/>
          <w:rFonts w:asciiTheme="majorHAnsi" w:hAnsiTheme="majorHAnsi" w:cstheme="majorHAnsi"/>
        </w:rPr>
        <w:t>praxis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highlight w:val="cyan"/>
        </w:rPr>
        <w:t>political action</w:t>
      </w:r>
      <w:r w:rsidRPr="001A2528">
        <w:rPr>
          <w:rStyle w:val="StyleUnderline"/>
          <w:rFonts w:asciiTheme="majorHAnsi" w:hAnsiTheme="majorHAnsi" w:cstheme="majorHAnsi"/>
        </w:rPr>
        <w:t>, and the deployment of historicist methods with an eye toward “getting to the root of things.”</w:t>
      </w:r>
      <w:r w:rsidRPr="001A2528">
        <w:rPr>
          <w:rFonts w:asciiTheme="majorHAnsi" w:hAnsiTheme="majorHAnsi" w:cstheme="majorHAnsi"/>
          <w:sz w:val="16"/>
        </w:rPr>
        <w:t xml:space="preserve"> Thus, </w:t>
      </w:r>
      <w:r w:rsidRPr="001A2528">
        <w:rPr>
          <w:rStyle w:val="StyleUnderline"/>
          <w:rFonts w:asciiTheme="majorHAnsi" w:hAnsiTheme="majorHAnsi" w:cstheme="majorHAnsi"/>
        </w:rPr>
        <w:t xml:space="preserve">radicalism is both a broad range of critical thought and practice, but also is specific in the realms of focus, </w:t>
      </w:r>
      <w:r w:rsidRPr="001A2528">
        <w:rPr>
          <w:rStyle w:val="Emphasis"/>
          <w:rFonts w:asciiTheme="majorHAnsi" w:hAnsiTheme="majorHAnsi" w:cstheme="majorHAnsi"/>
        </w:rPr>
        <w:t>action</w:t>
      </w:r>
      <w:r w:rsidRPr="001A2528">
        <w:rPr>
          <w:rStyle w:val="StyleUnderline"/>
          <w:rFonts w:asciiTheme="majorHAnsi" w:hAnsiTheme="majorHAnsi" w:cstheme="majorHAnsi"/>
        </w:rPr>
        <w:t>, and method</w:t>
      </w:r>
      <w:r w:rsidRPr="001A2528">
        <w:rPr>
          <w:rFonts w:asciiTheme="majorHAnsi" w:hAnsiTheme="majorHAnsi" w:cstheme="majorHAnsi"/>
          <w:sz w:val="16"/>
        </w:rPr>
        <w:t>.</w:t>
      </w:r>
    </w:p>
    <w:p w14:paraId="64E570DD"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If Brooks is right that there is a major clash between a radical younger generation and a more pragmatic and moderate older generation in American politics, these differences are not well expressed in contemporary thinking about IR. </w:t>
      </w:r>
      <w:r w:rsidRPr="001A2528">
        <w:rPr>
          <w:rStyle w:val="StyleUnderline"/>
          <w:rFonts w:asciiTheme="majorHAnsi" w:hAnsiTheme="majorHAnsi" w:cstheme="majorHAnsi"/>
        </w:rPr>
        <w:t xml:space="preserve">Some of </w:t>
      </w:r>
      <w:r w:rsidRPr="001A2528">
        <w:rPr>
          <w:rStyle w:val="StyleUnderline"/>
          <w:rFonts w:asciiTheme="majorHAnsi" w:hAnsiTheme="majorHAnsi" w:cstheme="majorHAnsi"/>
          <w:highlight w:val="cyan"/>
        </w:rPr>
        <w:t>the biggest divisions are between</w:t>
      </w:r>
      <w:r w:rsidRPr="001A2528">
        <w:rPr>
          <w:rFonts w:asciiTheme="majorHAnsi" w:hAnsiTheme="majorHAnsi" w:cstheme="majorHAnsi"/>
          <w:sz w:val="16"/>
        </w:rPr>
        <w:t xml:space="preserve"> what Robert Cox called </w:t>
      </w:r>
      <w:r w:rsidRPr="001A2528">
        <w:rPr>
          <w:rStyle w:val="Emphasis"/>
          <w:rFonts w:asciiTheme="majorHAnsi" w:hAnsiTheme="majorHAnsi" w:cstheme="majorHAnsi"/>
          <w:highlight w:val="cyan"/>
        </w:rPr>
        <w:t>“problem-solving theories”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theories that </w:t>
      </w:r>
      <w:r w:rsidRPr="001A2528">
        <w:rPr>
          <w:rStyle w:val="Emphasis"/>
          <w:rFonts w:asciiTheme="majorHAnsi" w:hAnsiTheme="majorHAnsi" w:cstheme="majorHAnsi"/>
          <w:highlight w:val="cyan"/>
        </w:rPr>
        <w:t>critique</w:t>
      </w:r>
      <w:r w:rsidRPr="001A2528">
        <w:rPr>
          <w:rStyle w:val="StyleUnderline"/>
          <w:rFonts w:asciiTheme="majorHAnsi" w:hAnsiTheme="majorHAnsi" w:cstheme="majorHAnsi"/>
        </w:rPr>
        <w:t xml:space="preserve"> such approaches, but provide little argumentation </w:t>
      </w:r>
      <w:r w:rsidRPr="001A2528">
        <w:rPr>
          <w:rStyle w:val="StyleUnderline"/>
          <w:rFonts w:asciiTheme="majorHAnsi" w:hAnsiTheme="majorHAnsi" w:cstheme="majorHAnsi"/>
          <w:highlight w:val="cyan"/>
        </w:rPr>
        <w:t>aimed at tearing structures</w:t>
      </w:r>
      <w:r w:rsidRPr="001A2528">
        <w:rPr>
          <w:rStyle w:val="StyleUnderline"/>
          <w:rFonts w:asciiTheme="majorHAnsi" w:hAnsiTheme="majorHAnsi" w:cstheme="majorHAnsi"/>
        </w:rPr>
        <w:t xml:space="preserve"> of injustice </w:t>
      </w:r>
      <w:r w:rsidRPr="001A2528">
        <w:rPr>
          <w:rStyle w:val="StyleUnderline"/>
          <w:rFonts w:asciiTheme="majorHAnsi" w:hAnsiTheme="majorHAnsi" w:cstheme="majorHAnsi"/>
          <w:highlight w:val="cyan"/>
        </w:rPr>
        <w:t>down</w:t>
      </w:r>
      <w:r w:rsidRPr="001A2528">
        <w:rPr>
          <w:rStyle w:val="StyleUnderline"/>
          <w:rFonts w:asciiTheme="majorHAnsi" w:hAnsiTheme="majorHAnsi" w:cstheme="majorHAnsi"/>
        </w:rPr>
        <w:t xml:space="preserve"> altogether</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In short: </w:t>
      </w:r>
      <w:r w:rsidRPr="001A2528">
        <w:rPr>
          <w:rStyle w:val="StyleUnderline"/>
          <w:rFonts w:asciiTheme="majorHAnsi" w:hAnsiTheme="majorHAnsi" w:cstheme="majorHAnsi"/>
          <w:highlight w:val="cyan"/>
        </w:rPr>
        <w:t xml:space="preserve">IR, </w:t>
      </w:r>
      <w:r w:rsidRPr="001A2528">
        <w:rPr>
          <w:rStyle w:val="Emphasis"/>
          <w:rFonts w:asciiTheme="majorHAnsi" w:hAnsiTheme="majorHAnsi" w:cstheme="majorHAnsi"/>
          <w:highlight w:val="cyan"/>
        </w:rPr>
        <w:t>even at its critical ends</w:t>
      </w:r>
      <w:r w:rsidRPr="001A2528">
        <w:rPr>
          <w:rStyle w:val="StyleUnderline"/>
          <w:rFonts w:asciiTheme="majorHAnsi" w:hAnsiTheme="majorHAnsi" w:cstheme="majorHAnsi"/>
          <w:highlight w:val="cyan"/>
        </w:rPr>
        <w:t xml:space="preserve">, </w:t>
      </w:r>
      <w:r w:rsidRPr="001A2528">
        <w:rPr>
          <w:rStyle w:val="Emphasis"/>
          <w:rFonts w:asciiTheme="majorHAnsi" w:hAnsiTheme="majorHAnsi" w:cstheme="majorHAnsi"/>
          <w:highlight w:val="cyan"/>
        </w:rPr>
        <w:t>is not radical</w:t>
      </w:r>
      <w:r w:rsidRPr="001A2528">
        <w:rPr>
          <w:rFonts w:asciiTheme="majorHAnsi" w:hAnsiTheme="majorHAnsi" w:cstheme="majorHAnsi"/>
          <w:sz w:val="16"/>
        </w:rPr>
        <w:t xml:space="preserve"> (for an excellent exception see here and here).</w:t>
      </w:r>
    </w:p>
    <w:p w14:paraId="5127C280"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rPr>
        <w:t>Why is this important?</w:t>
      </w:r>
      <w:r w:rsidRPr="001A2528">
        <w:rPr>
          <w:rFonts w:asciiTheme="majorHAnsi" w:hAnsiTheme="majorHAnsi" w:cstheme="majorHAnsi"/>
          <w:sz w:val="16"/>
        </w:rPr>
        <w:t xml:space="preserve"> This morning, I taught a seminar on the question “Is Liberal World Order Finished?” </w:t>
      </w:r>
      <w:r w:rsidRPr="001A2528">
        <w:rPr>
          <w:rStyle w:val="StyleUnderline"/>
          <w:rFonts w:asciiTheme="majorHAnsi" w:hAnsiTheme="majorHAnsi" w:cstheme="majorHAnsi"/>
        </w:rPr>
        <w:t>I asked my students to think about what makes a liberal order “liberal,” and then asked: “</w:t>
      </w:r>
      <w:r w:rsidRPr="001A2528">
        <w:rPr>
          <w:rStyle w:val="StyleUnderline"/>
          <w:rFonts w:asciiTheme="majorHAnsi" w:hAnsiTheme="majorHAnsi" w:cstheme="majorHAnsi"/>
          <w:highlight w:val="cyan"/>
        </w:rPr>
        <w:t>Can we fix the liberal</w:t>
      </w:r>
      <w:r w:rsidRPr="001A2528">
        <w:rPr>
          <w:rStyle w:val="StyleUnderline"/>
          <w:rFonts w:asciiTheme="majorHAnsi" w:hAnsiTheme="majorHAnsi" w:cstheme="majorHAnsi"/>
        </w:rPr>
        <w:t xml:space="preserve"> world </w:t>
      </w:r>
      <w:r w:rsidRPr="001A2528">
        <w:rPr>
          <w:rStyle w:val="StyleUnderline"/>
          <w:rFonts w:asciiTheme="majorHAnsi" w:hAnsiTheme="majorHAnsi" w:cstheme="majorHAnsi"/>
          <w:highlight w:val="cyan"/>
        </w:rPr>
        <w:t>order</w:t>
      </w:r>
      <w:r w:rsidRPr="001A2528">
        <w:rPr>
          <w:rStyle w:val="StyleUnderline"/>
          <w:rFonts w:asciiTheme="majorHAnsi" w:hAnsiTheme="majorHAnsi" w:cstheme="majorHAnsi"/>
        </w:rPr>
        <w:t>, or can we imagine a world without it</w:t>
      </w:r>
      <w:r w:rsidRPr="001A2528">
        <w:rPr>
          <w:rStyle w:val="Emphasis"/>
          <w:rFonts w:asciiTheme="majorHAnsi" w:hAnsiTheme="majorHAnsi" w:cstheme="majorHAnsi"/>
          <w:highlight w:val="cyan"/>
        </w:rPr>
        <w:t>?</w:t>
      </w:r>
      <w:r w:rsidRPr="001A2528">
        <w:rPr>
          <w:rFonts w:asciiTheme="majorHAnsi" w:hAnsiTheme="majorHAnsi" w:cstheme="majorHAnsi"/>
          <w:sz w:val="16"/>
        </w:rPr>
        <w:t>—</w:t>
      </w:r>
      <w:r w:rsidRPr="001A2528">
        <w:rPr>
          <w:rStyle w:val="StyleUnderline"/>
          <w:rFonts w:asciiTheme="majorHAnsi" w:hAnsiTheme="majorHAnsi" w:cstheme="majorHAnsi"/>
        </w:rPr>
        <w:t xml:space="preserve">and </w:t>
      </w:r>
      <w:r w:rsidRPr="001A2528">
        <w:rPr>
          <w:rStyle w:val="Emphasis"/>
          <w:rFonts w:asciiTheme="majorHAnsi" w:hAnsiTheme="majorHAnsi" w:cstheme="majorHAnsi"/>
          <w:highlight w:val="cyan"/>
        </w:rPr>
        <w:t>what would that look like?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students were quick to point</w:t>
      </w:r>
      <w:r w:rsidRPr="001A2528">
        <w:rPr>
          <w:rStyle w:val="StyleUnderline"/>
          <w:rFonts w:asciiTheme="majorHAnsi" w:hAnsiTheme="majorHAnsi" w:cstheme="majorHAnsi"/>
        </w:rPr>
        <w:t xml:space="preserve"> out the violences, inequities, and </w:t>
      </w:r>
      <w:r w:rsidRPr="001A2528">
        <w:rPr>
          <w:rStyle w:val="StyleUnderline"/>
          <w:rFonts w:asciiTheme="majorHAnsi" w:hAnsiTheme="majorHAnsi" w:cstheme="majorHAnsi"/>
          <w:highlight w:val="cyan"/>
        </w:rPr>
        <w:t>problems</w:t>
      </w:r>
      <w:r w:rsidRPr="001A2528">
        <w:rPr>
          <w:rStyle w:val="StyleUnderline"/>
          <w:rFonts w:asciiTheme="majorHAnsi" w:hAnsiTheme="majorHAnsi" w:cstheme="majorHAnsi"/>
        </w:rPr>
        <w:t xml:space="preserve"> inherent in a liberal world order, </w:t>
      </w:r>
      <w:r w:rsidRPr="001A2528">
        <w:rPr>
          <w:rStyle w:val="Emphasis"/>
          <w:rFonts w:asciiTheme="majorHAnsi" w:hAnsiTheme="majorHAnsi" w:cstheme="majorHAnsi"/>
          <w:highlight w:val="cyan"/>
        </w:rPr>
        <w:t>but</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it </w:t>
      </w:r>
      <w:r w:rsidRPr="001A2528">
        <w:rPr>
          <w:rStyle w:val="StyleUnderline"/>
          <w:rFonts w:asciiTheme="majorHAnsi" w:hAnsiTheme="majorHAnsi" w:cstheme="majorHAnsi"/>
          <w:highlight w:val="cyan"/>
        </w:rPr>
        <w:t>took</w:t>
      </w:r>
      <w:r w:rsidRPr="001A2528">
        <w:rPr>
          <w:rStyle w:val="StyleUnderline"/>
          <w:rFonts w:asciiTheme="majorHAnsi" w:hAnsiTheme="majorHAnsi" w:cstheme="majorHAnsi"/>
        </w:rPr>
        <w:t xml:space="preserve"> a good bit of </w:t>
      </w:r>
      <w:r w:rsidRPr="001A2528">
        <w:rPr>
          <w:rStyle w:val="StyleUnderline"/>
          <w:rFonts w:asciiTheme="majorHAnsi" w:hAnsiTheme="majorHAnsi" w:cstheme="majorHAnsi"/>
          <w:highlight w:val="cyan"/>
        </w:rPr>
        <w:t>pushing</w:t>
      </w:r>
      <w:r w:rsidRPr="001A2528">
        <w:rPr>
          <w:rStyle w:val="StyleUnderline"/>
          <w:rFonts w:asciiTheme="majorHAnsi" w:hAnsiTheme="majorHAnsi" w:cstheme="majorHAnsi"/>
        </w:rPr>
        <w:t xml:space="preserve"> and prodding to get them </w:t>
      </w:r>
      <w:r w:rsidRPr="001A2528">
        <w:rPr>
          <w:rStyle w:val="StyleUnderline"/>
          <w:rFonts w:asciiTheme="majorHAnsi" w:hAnsiTheme="majorHAnsi" w:cstheme="majorHAnsi"/>
          <w:highlight w:val="cyan"/>
        </w:rPr>
        <w:t>to articulate</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whether</w:t>
      </w:r>
      <w:r w:rsidRPr="001A2528">
        <w:rPr>
          <w:rStyle w:val="StyleUnderline"/>
          <w:rFonts w:asciiTheme="majorHAnsi" w:hAnsiTheme="majorHAnsi" w:cstheme="majorHAnsi"/>
        </w:rPr>
        <w:t>/</w:t>
      </w:r>
      <w:r w:rsidRPr="001A2528">
        <w:rPr>
          <w:rStyle w:val="Emphasis"/>
          <w:rFonts w:asciiTheme="majorHAnsi" w:hAnsiTheme="majorHAnsi" w:cstheme="majorHAnsi"/>
          <w:highlight w:val="cyan"/>
        </w:rPr>
        <w:t>how</w:t>
      </w:r>
      <w:r w:rsidRPr="001A2528">
        <w:rPr>
          <w:rStyle w:val="StyleUnderline"/>
          <w:rFonts w:asciiTheme="majorHAnsi" w:hAnsiTheme="majorHAnsi" w:cstheme="majorHAnsi"/>
          <w:highlight w:val="cyan"/>
        </w:rPr>
        <w:t xml:space="preserve"> we</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should</w:t>
      </w:r>
      <w:r w:rsidRPr="001A2528">
        <w:rPr>
          <w:rStyle w:val="StyleUnderline"/>
          <w:rFonts w:asciiTheme="majorHAnsi" w:hAnsiTheme="majorHAnsi" w:cstheme="majorHAnsi"/>
        </w:rPr>
        <w:t>/</w:t>
      </w:r>
      <w:r w:rsidRPr="001A2528">
        <w:rPr>
          <w:rStyle w:val="Emphasis"/>
          <w:rFonts w:asciiTheme="majorHAnsi" w:hAnsiTheme="majorHAnsi" w:cstheme="majorHAnsi"/>
          <w:highlight w:val="cyan"/>
        </w:rPr>
        <w:t>could</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take this order apart and rethink it</w:t>
      </w:r>
      <w:r w:rsidRPr="001A2528">
        <w:rPr>
          <w:rFonts w:asciiTheme="majorHAnsi" w:hAnsiTheme="majorHAnsi" w:cstheme="majorHAnsi"/>
          <w:sz w:val="16"/>
        </w:rPr>
        <w:t xml:space="preserve">. </w:t>
      </w:r>
      <w:r w:rsidRPr="001A2528">
        <w:rPr>
          <w:rStyle w:val="StyleUnderline"/>
          <w:rFonts w:asciiTheme="majorHAnsi" w:hAnsiTheme="majorHAnsi" w:cstheme="majorHAnsi"/>
        </w:rPr>
        <w:t>This was not just a difficult task for the students—it is something IR has not spent enough time meditating on</w:t>
      </w:r>
      <w:r w:rsidRPr="001A2528">
        <w:rPr>
          <w:rFonts w:asciiTheme="majorHAnsi" w:hAnsiTheme="majorHAnsi" w:cstheme="majorHAnsi"/>
          <w:sz w:val="16"/>
        </w:rPr>
        <w:t>.</w:t>
      </w:r>
    </w:p>
    <w:p w14:paraId="7D5D77C5"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rPr>
        <w:t>There is a lot to be critical of these days</w:t>
      </w:r>
      <w:r w:rsidRPr="001A2528">
        <w:rPr>
          <w:rFonts w:asciiTheme="majorHAnsi" w:hAnsiTheme="majorHAnsi" w:cstheme="majorHAnsi"/>
          <w:sz w:val="16"/>
        </w:rPr>
        <w:t xml:space="preserve">. And, I disagree with Brooks’s pessimism about a younger radical generation. </w:t>
      </w:r>
      <w:r w:rsidRPr="001A2528">
        <w:rPr>
          <w:rStyle w:val="StyleUnderline"/>
          <w:rFonts w:asciiTheme="majorHAnsi" w:hAnsiTheme="majorHAnsi" w:cstheme="majorHAnsi"/>
        </w:rPr>
        <w:t>Politics is deeply intertwined with engagements with radicalism</w:t>
      </w:r>
      <w:r w:rsidRPr="001A2528">
        <w:rPr>
          <w:rFonts w:asciiTheme="majorHAnsi" w:hAnsiTheme="majorHAnsi" w:cstheme="majorHAnsi"/>
          <w:sz w:val="16"/>
        </w:rPr>
        <w:t xml:space="preserve">. </w:t>
      </w:r>
      <w:r w:rsidRPr="001A2528">
        <w:rPr>
          <w:rStyle w:val="StyleUnderline"/>
          <w:rFonts w:asciiTheme="majorHAnsi" w:hAnsiTheme="majorHAnsi" w:cstheme="majorHAnsi"/>
        </w:rPr>
        <w:t>What</w:t>
      </w:r>
      <w:r w:rsidRPr="001A2528">
        <w:rPr>
          <w:rFonts w:asciiTheme="majorHAnsi" w:hAnsiTheme="majorHAnsi" w:cstheme="majorHAnsi"/>
          <w:sz w:val="16"/>
        </w:rPr>
        <w:t xml:space="preserve"> I think </w:t>
      </w:r>
      <w:r w:rsidRPr="001A2528">
        <w:rPr>
          <w:rStyle w:val="StyleUnderline"/>
          <w:rFonts w:asciiTheme="majorHAnsi" w:hAnsiTheme="majorHAnsi" w:cstheme="majorHAnsi"/>
        </w:rPr>
        <w:t xml:space="preserve">is </w:t>
      </w:r>
      <w:r w:rsidRPr="001A2528">
        <w:rPr>
          <w:rStyle w:val="Emphasis"/>
          <w:rFonts w:asciiTheme="majorHAnsi" w:hAnsiTheme="majorHAnsi" w:cstheme="majorHAnsi"/>
          <w:highlight w:val="cyan"/>
        </w:rPr>
        <w:t>missing</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when we consider</w:t>
      </w:r>
      <w:r w:rsidRPr="001A2528">
        <w:rPr>
          <w:rStyle w:val="StyleUnderline"/>
          <w:rFonts w:asciiTheme="majorHAnsi" w:hAnsiTheme="majorHAnsi" w:cstheme="majorHAnsi"/>
        </w:rPr>
        <w:t xml:space="preserve"> global </w:t>
      </w:r>
      <w:r w:rsidRPr="001A2528">
        <w:rPr>
          <w:rStyle w:val="StyleUnderline"/>
          <w:rFonts w:asciiTheme="majorHAnsi" w:hAnsiTheme="majorHAnsi" w:cstheme="majorHAnsi"/>
          <w:highlight w:val="cyan"/>
        </w:rPr>
        <w:t>politics</w:t>
      </w:r>
      <w:r w:rsidRPr="001A2528">
        <w:rPr>
          <w:rFonts w:asciiTheme="majorHAnsi" w:hAnsiTheme="majorHAnsi" w:cstheme="majorHAnsi"/>
          <w:sz w:val="16"/>
        </w:rPr>
        <w:t xml:space="preserve">, though, </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that many of our pressing questions about institutions, order, and state action proceed from the same sort of moderation, accomodationism, or—at the most—an immanently critical vein</w:t>
      </w:r>
      <w:r w:rsidRPr="001A2528">
        <w:rPr>
          <w:rFonts w:asciiTheme="majorHAnsi" w:hAnsiTheme="majorHAnsi" w:cstheme="majorHAnsi"/>
          <w:sz w:val="16"/>
        </w:rPr>
        <w:t xml:space="preserve">. If </w:t>
      </w:r>
      <w:r w:rsidRPr="001A2528">
        <w:rPr>
          <w:rStyle w:val="StyleUnderline"/>
          <w:rFonts w:asciiTheme="majorHAnsi" w:hAnsiTheme="majorHAnsi" w:cstheme="majorHAnsi"/>
        </w:rPr>
        <w:t>we want to intellectually and politically approach issues</w:t>
      </w:r>
      <w:r w:rsidRPr="001A2528">
        <w:rPr>
          <w:rFonts w:asciiTheme="majorHAnsi" w:hAnsiTheme="majorHAnsi" w:cstheme="majorHAnsi"/>
          <w:sz w:val="16"/>
        </w:rPr>
        <w:t xml:space="preserve"> like: </w:t>
      </w:r>
      <w:r w:rsidRPr="001A2528">
        <w:rPr>
          <w:rStyle w:val="Emphasis"/>
          <w:rFonts w:asciiTheme="majorHAnsi" w:hAnsiTheme="majorHAnsi" w:cstheme="majorHAnsi"/>
          <w:highlight w:val="cyan"/>
        </w:rPr>
        <w:t>What do we make of the future(s) of</w:t>
      </w:r>
      <w:r w:rsidRPr="001A2528">
        <w:rPr>
          <w:rStyle w:val="Emphasis"/>
          <w:rFonts w:asciiTheme="majorHAnsi" w:hAnsiTheme="majorHAnsi" w:cstheme="majorHAnsi"/>
        </w:rPr>
        <w:t xml:space="preserve"> liberal </w:t>
      </w:r>
      <w:r w:rsidRPr="001A2528">
        <w:rPr>
          <w:rStyle w:val="Emphasis"/>
          <w:rFonts w:asciiTheme="majorHAnsi" w:hAnsiTheme="majorHAnsi" w:cstheme="majorHAnsi"/>
          <w:highlight w:val="cyan"/>
        </w:rPr>
        <w:t>world order?</w:t>
      </w:r>
      <w:r w:rsidRPr="001A2528">
        <w:rPr>
          <w:rFonts w:asciiTheme="majorHAnsi" w:hAnsiTheme="majorHAnsi" w:cstheme="majorHAnsi"/>
          <w:sz w:val="16"/>
        </w:rPr>
        <w:t xml:space="preserve"> IR needs to engage with radicalism.</w:t>
      </w:r>
    </w:p>
    <w:p w14:paraId="2B069CB3" w14:textId="69A307A3" w:rsidR="009C022A" w:rsidRDefault="009C022A" w:rsidP="009C022A">
      <w:pPr>
        <w:pStyle w:val="Heading3"/>
      </w:pPr>
      <w:r>
        <w:t>LIO Good</w:t>
      </w:r>
    </w:p>
    <w:p w14:paraId="7F2C8396" w14:textId="313A777C"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5---International legalistic order is </w:t>
      </w:r>
      <w:r w:rsidRPr="001A2528">
        <w:rPr>
          <w:rFonts w:asciiTheme="majorHAnsi" w:hAnsiTheme="majorHAnsi" w:cstheme="majorHAnsi"/>
          <w:u w:val="single"/>
        </w:rPr>
        <w:t>good</w:t>
      </w:r>
      <w:r w:rsidRPr="001A2528">
        <w:rPr>
          <w:rFonts w:asciiTheme="majorHAnsi" w:hAnsiTheme="majorHAnsi" w:cstheme="majorHAnsi"/>
        </w:rPr>
        <w:t xml:space="preserve"> </w:t>
      </w:r>
    </w:p>
    <w:p w14:paraId="69C110EF" w14:textId="77777777" w:rsidR="009C022A" w:rsidRPr="001A2528" w:rsidRDefault="009C022A" w:rsidP="009C022A">
      <w:pPr>
        <w:rPr>
          <w:rFonts w:asciiTheme="majorHAnsi" w:hAnsiTheme="majorHAnsi" w:cstheme="majorHAnsi"/>
        </w:rPr>
      </w:pPr>
      <w:r w:rsidRPr="001A2528">
        <w:rPr>
          <w:rFonts w:asciiTheme="majorHAnsi" w:hAnsiTheme="majorHAnsi" w:cstheme="majorHAnsi"/>
        </w:rPr>
        <w:t>Andrea</w:t>
      </w:r>
      <w:r w:rsidRPr="001A2528">
        <w:rPr>
          <w:rStyle w:val="Style13ptBold"/>
          <w:rFonts w:asciiTheme="majorHAnsi" w:hAnsiTheme="majorHAnsi" w:cstheme="majorHAnsi"/>
        </w:rPr>
        <w:t xml:space="preserve"> Kendall-Taylor 16</w:t>
      </w:r>
      <w:r w:rsidRPr="001A2528">
        <w:rPr>
          <w:rFonts w:asciiTheme="majorHAnsi" w:hAnsiTheme="majorHAnsi" w:cstheme="majorHAnsi"/>
        </w:rPr>
        <w:t xml:space="preserve">. Deputy National Intelligence officer for Russia and Eurasia at the National Intelligence Council, adjunct professor in political science at Georgetown and American Universities, Ph.D. in political science from the University of California, Los Angeles, Senior Associate for the Human Rights Initiative at the Center for Strategic &amp; International Studies. “How Democracy’s Decline Would Undermine the International Order” CSIS. 7/15/16. </w:t>
      </w:r>
      <w:hyperlink r:id="rId17" w:history="1">
        <w:r w:rsidRPr="001A2528">
          <w:rPr>
            <w:rStyle w:val="Hyperlink"/>
            <w:rFonts w:asciiTheme="majorHAnsi" w:hAnsiTheme="majorHAnsi" w:cstheme="majorHAnsi"/>
          </w:rPr>
          <w:t>https://www.csis.org/analysis/how-democracy%E2%80%99s-decline-would-undermine-international-order</w:t>
        </w:r>
      </w:hyperlink>
    </w:p>
    <w:p w14:paraId="2EB390B2"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It is rare that </w:t>
      </w:r>
      <w:r w:rsidRPr="001A2528">
        <w:rPr>
          <w:rFonts w:asciiTheme="majorHAnsi" w:hAnsiTheme="majorHAnsi" w:cstheme="majorHAnsi"/>
          <w:u w:val="single"/>
        </w:rPr>
        <w:t>policymakers, analysts, and academics agree</w:t>
      </w:r>
      <w:r w:rsidRPr="001A2528">
        <w:rPr>
          <w:rFonts w:asciiTheme="majorHAnsi" w:hAnsiTheme="majorHAnsi" w:cstheme="majorHAnsi"/>
          <w:sz w:val="16"/>
        </w:rPr>
        <w:t xml:space="preserve">. But </w:t>
      </w:r>
      <w:r w:rsidRPr="001A2528">
        <w:rPr>
          <w:rFonts w:asciiTheme="majorHAnsi" w:hAnsiTheme="majorHAnsi" w:cstheme="majorHAnsi"/>
          <w:highlight w:val="cyan"/>
          <w:u w:val="single"/>
        </w:rPr>
        <w:t>there is</w:t>
      </w:r>
      <w:r w:rsidRPr="001A2528">
        <w:rPr>
          <w:rFonts w:asciiTheme="majorHAnsi" w:hAnsiTheme="majorHAnsi" w:cstheme="majorHAnsi"/>
          <w:sz w:val="16"/>
          <w:szCs w:val="16"/>
        </w:rPr>
        <w:t xml:space="preserve"> a</w:t>
      </w:r>
      <w:r w:rsidRPr="001A2528">
        <w:rPr>
          <w:rFonts w:asciiTheme="majorHAnsi" w:hAnsiTheme="majorHAnsi" w:cstheme="majorHAnsi"/>
          <w:sz w:val="16"/>
        </w:rPr>
        <w:t xml:space="preserve">n </w:t>
      </w:r>
      <w:r w:rsidRPr="001A2528">
        <w:rPr>
          <w:rFonts w:asciiTheme="majorHAnsi" w:hAnsiTheme="majorHAnsi" w:cstheme="majorHAnsi"/>
          <w:u w:val="single"/>
        </w:rPr>
        <w:t xml:space="preserve">emerging </w:t>
      </w:r>
      <w:r w:rsidRPr="001A2528">
        <w:rPr>
          <w:rFonts w:asciiTheme="majorHAnsi" w:hAnsiTheme="majorHAnsi" w:cstheme="majorHAnsi"/>
          <w:b/>
          <w:iCs/>
          <w:highlight w:val="cyan"/>
          <w:u w:val="single"/>
        </w:rPr>
        <w:t>consensus</w:t>
      </w:r>
      <w:r w:rsidRPr="001A2528">
        <w:rPr>
          <w:rFonts w:asciiTheme="majorHAnsi" w:hAnsiTheme="majorHAnsi" w:cstheme="majorHAnsi"/>
          <w:u w:val="single"/>
        </w:rPr>
        <w:t xml:space="preserve"> in</w:t>
      </w:r>
      <w:r w:rsidRPr="001A2528">
        <w:rPr>
          <w:rFonts w:asciiTheme="majorHAnsi" w:hAnsiTheme="majorHAnsi" w:cstheme="majorHAnsi"/>
          <w:sz w:val="16"/>
        </w:rPr>
        <w:t xml:space="preserve"> the world of </w:t>
      </w:r>
      <w:r w:rsidRPr="001A2528">
        <w:rPr>
          <w:rFonts w:asciiTheme="majorHAnsi" w:hAnsiTheme="majorHAnsi" w:cstheme="majorHAnsi"/>
          <w:u w:val="single"/>
        </w:rPr>
        <w:t xml:space="preserve">foreign policy: </w:t>
      </w:r>
      <w:r w:rsidRPr="001A2528">
        <w:rPr>
          <w:rFonts w:asciiTheme="majorHAnsi" w:hAnsiTheme="majorHAnsi" w:cstheme="majorHAnsi"/>
          <w:b/>
          <w:iCs/>
          <w:highlight w:val="cyan"/>
          <w:u w:val="single"/>
        </w:rPr>
        <w:t>threats to the stability</w:t>
      </w:r>
      <w:r w:rsidRPr="001A2528">
        <w:rPr>
          <w:rFonts w:asciiTheme="majorHAnsi" w:hAnsiTheme="majorHAnsi" w:cstheme="majorHAnsi"/>
          <w:highlight w:val="cyan"/>
          <w:u w:val="single"/>
        </w:rPr>
        <w:t xml:space="preserve"> of the</w:t>
      </w:r>
      <w:r w:rsidRPr="001A2528">
        <w:rPr>
          <w:rFonts w:asciiTheme="majorHAnsi" w:hAnsiTheme="majorHAnsi" w:cstheme="majorHAnsi"/>
          <w:sz w:val="16"/>
        </w:rPr>
        <w:t xml:space="preserve"> current </w:t>
      </w:r>
      <w:r w:rsidRPr="001A2528">
        <w:rPr>
          <w:rFonts w:asciiTheme="majorHAnsi" w:hAnsiTheme="majorHAnsi" w:cstheme="majorHAnsi"/>
          <w:u w:val="single"/>
        </w:rPr>
        <w:t xml:space="preserve">international </w:t>
      </w:r>
      <w:r w:rsidRPr="001A2528">
        <w:rPr>
          <w:rFonts w:asciiTheme="majorHAnsi" w:hAnsiTheme="majorHAnsi" w:cstheme="majorHAnsi"/>
          <w:highlight w:val="cyan"/>
          <w:u w:val="single"/>
        </w:rPr>
        <w:t>order are rising</w:t>
      </w:r>
      <w:r w:rsidRPr="001A2528">
        <w:rPr>
          <w:rFonts w:asciiTheme="majorHAnsi" w:hAnsiTheme="majorHAnsi" w:cstheme="majorHAnsi"/>
          <w:u w:val="single"/>
        </w:rPr>
        <w:t xml:space="preserve">. </w:t>
      </w:r>
      <w:r w:rsidRPr="001A2528">
        <w:rPr>
          <w:rFonts w:asciiTheme="majorHAnsi" w:hAnsiTheme="majorHAnsi" w:cstheme="majorHAnsi"/>
          <w:sz w:val="16"/>
        </w:rPr>
        <w:t xml:space="preserve">The </w:t>
      </w:r>
      <w:r w:rsidRPr="001A2528">
        <w:rPr>
          <w:rFonts w:asciiTheme="majorHAnsi" w:hAnsiTheme="majorHAnsi" w:cstheme="majorHAnsi"/>
          <w:u w:val="single"/>
        </w:rPr>
        <w:t>norms, values, laws, and institutions that</w:t>
      </w:r>
      <w:r w:rsidRPr="001A2528">
        <w:rPr>
          <w:rFonts w:asciiTheme="majorHAnsi" w:hAnsiTheme="majorHAnsi" w:cstheme="majorHAnsi"/>
          <w:sz w:val="16"/>
        </w:rPr>
        <w:t xml:space="preserve"> have </w:t>
      </w:r>
      <w:r w:rsidRPr="001A2528">
        <w:rPr>
          <w:rFonts w:asciiTheme="majorHAnsi" w:hAnsiTheme="majorHAnsi" w:cstheme="majorHAnsi"/>
          <w:u w:val="single"/>
        </w:rPr>
        <w:t>undergird</w:t>
      </w:r>
      <w:r w:rsidRPr="001A2528">
        <w:rPr>
          <w:rFonts w:asciiTheme="majorHAnsi" w:hAnsiTheme="majorHAnsi" w:cstheme="majorHAnsi"/>
          <w:sz w:val="16"/>
        </w:rPr>
        <w:t xml:space="preserve">ed </w:t>
      </w:r>
      <w:r w:rsidRPr="001A2528">
        <w:rPr>
          <w:rFonts w:asciiTheme="majorHAnsi" w:hAnsiTheme="majorHAnsi" w:cstheme="majorHAnsi"/>
          <w:u w:val="single"/>
        </w:rPr>
        <w:t>the international system</w:t>
      </w:r>
      <w:r w:rsidRPr="001A2528">
        <w:rPr>
          <w:rFonts w:asciiTheme="majorHAnsi" w:hAnsiTheme="majorHAnsi" w:cstheme="majorHAnsi"/>
          <w:sz w:val="16"/>
        </w:rPr>
        <w:t xml:space="preserve"> and governed relationships between nations </w:t>
      </w:r>
      <w:r w:rsidRPr="001A2528">
        <w:rPr>
          <w:rFonts w:asciiTheme="majorHAnsi" w:hAnsiTheme="majorHAnsi" w:cstheme="majorHAnsi"/>
          <w:u w:val="single"/>
        </w:rPr>
        <w:t>are being</w:t>
      </w:r>
      <w:r w:rsidRPr="001A2528">
        <w:rPr>
          <w:rFonts w:asciiTheme="majorHAnsi" w:hAnsiTheme="majorHAnsi" w:cstheme="majorHAnsi"/>
          <w:sz w:val="16"/>
        </w:rPr>
        <w:t xml:space="preserve"> gradually </w:t>
      </w:r>
      <w:r w:rsidRPr="001A2528">
        <w:rPr>
          <w:rFonts w:asciiTheme="majorHAnsi" w:hAnsiTheme="majorHAnsi" w:cstheme="majorHAnsi"/>
          <w:b/>
          <w:iCs/>
          <w:u w:val="single"/>
        </w:rPr>
        <w:t>dismantled</w:t>
      </w:r>
      <w:r w:rsidRPr="001A2528">
        <w:rPr>
          <w:rFonts w:asciiTheme="majorHAnsi" w:hAnsiTheme="majorHAnsi" w:cstheme="majorHAnsi"/>
          <w:sz w:val="16"/>
        </w:rPr>
        <w:t xml:space="preserve">. The most discussed sources of this pressure are the ascent of China and other non-Western countries, Russia’s assertive foreign policy, and the diffusion of power from traditional nation-states to nonstate actors, such as nongovernmental organizations, multinational corporations, and technology-empowered individuals. Largely </w:t>
      </w:r>
      <w:r w:rsidRPr="001A2528">
        <w:rPr>
          <w:rFonts w:asciiTheme="majorHAnsi" w:hAnsiTheme="majorHAnsi" w:cstheme="majorHAnsi"/>
          <w:u w:val="single"/>
        </w:rPr>
        <w:t>missing from these discussions</w:t>
      </w:r>
      <w:r w:rsidRPr="001A2528">
        <w:rPr>
          <w:rFonts w:asciiTheme="majorHAnsi" w:hAnsiTheme="majorHAnsi" w:cstheme="majorHAnsi"/>
          <w:sz w:val="16"/>
        </w:rPr>
        <w:t xml:space="preserve">, however, </w:t>
      </w:r>
      <w:r w:rsidRPr="001A2528">
        <w:rPr>
          <w:rFonts w:asciiTheme="majorHAnsi" w:hAnsiTheme="majorHAnsi" w:cstheme="majorHAnsi"/>
          <w:u w:val="single"/>
        </w:rPr>
        <w:t>is</w:t>
      </w:r>
      <w:r w:rsidRPr="001A2528">
        <w:rPr>
          <w:rFonts w:asciiTheme="majorHAnsi" w:hAnsiTheme="majorHAnsi" w:cstheme="majorHAnsi"/>
          <w:sz w:val="16"/>
        </w:rPr>
        <w:t xml:space="preserve"> the specter of </w:t>
      </w:r>
      <w:r w:rsidRPr="001A2528">
        <w:rPr>
          <w:rFonts w:asciiTheme="majorHAnsi" w:hAnsiTheme="majorHAnsi" w:cstheme="majorHAnsi"/>
          <w:b/>
          <w:iCs/>
          <w:u w:val="single"/>
        </w:rPr>
        <w:t>widespread democratic decline</w:t>
      </w:r>
      <w:r w:rsidRPr="001A2528">
        <w:rPr>
          <w:rFonts w:asciiTheme="majorHAnsi" w:hAnsiTheme="majorHAnsi" w:cstheme="majorHAnsi"/>
          <w:sz w:val="16"/>
        </w:rPr>
        <w:t xml:space="preserve">. Rising </w:t>
      </w:r>
      <w:r w:rsidRPr="001A2528">
        <w:rPr>
          <w:rFonts w:asciiTheme="majorHAnsi" w:hAnsiTheme="majorHAnsi" w:cstheme="majorHAnsi"/>
          <w:highlight w:val="cyan"/>
          <w:u w:val="single"/>
        </w:rPr>
        <w:t>challenges to democratic</w:t>
      </w:r>
      <w:r w:rsidRPr="001A2528">
        <w:rPr>
          <w:rFonts w:asciiTheme="majorHAnsi" w:hAnsiTheme="majorHAnsi" w:cstheme="majorHAnsi"/>
          <w:u w:val="single"/>
        </w:rPr>
        <w:t xml:space="preserve"> governance</w:t>
      </w:r>
      <w:r w:rsidRPr="001A2528">
        <w:rPr>
          <w:rFonts w:asciiTheme="majorHAnsi" w:hAnsiTheme="majorHAnsi" w:cstheme="majorHAnsi"/>
          <w:sz w:val="16"/>
        </w:rPr>
        <w:t xml:space="preserve"> across the globe </w:t>
      </w:r>
      <w:r w:rsidRPr="001A2528">
        <w:rPr>
          <w:rFonts w:asciiTheme="majorHAnsi" w:hAnsiTheme="majorHAnsi" w:cstheme="majorHAnsi"/>
          <w:highlight w:val="cyan"/>
          <w:u w:val="single"/>
        </w:rPr>
        <w:t xml:space="preserve">are a </w:t>
      </w:r>
      <w:r w:rsidRPr="001A2528">
        <w:rPr>
          <w:rFonts w:asciiTheme="majorHAnsi" w:hAnsiTheme="majorHAnsi" w:cstheme="majorHAnsi"/>
          <w:b/>
          <w:iCs/>
          <w:highlight w:val="cyan"/>
          <w:u w:val="single"/>
        </w:rPr>
        <w:t>major strain</w:t>
      </w:r>
      <w:r w:rsidRPr="001A2528">
        <w:rPr>
          <w:rFonts w:asciiTheme="majorHAnsi" w:hAnsiTheme="majorHAnsi" w:cstheme="majorHAnsi"/>
          <w:u w:val="single"/>
        </w:rPr>
        <w:t xml:space="preserve"> on the international system</w:t>
      </w:r>
      <w:r w:rsidRPr="001A2528">
        <w:rPr>
          <w:rFonts w:asciiTheme="majorHAnsi" w:hAnsiTheme="majorHAnsi" w:cstheme="majorHAnsi"/>
          <w:sz w:val="16"/>
        </w:rPr>
        <w:t xml:space="preserve">, but </w:t>
      </w:r>
      <w:r w:rsidRPr="001A2528">
        <w:rPr>
          <w:rFonts w:asciiTheme="majorHAnsi" w:hAnsiTheme="majorHAnsi" w:cstheme="majorHAnsi"/>
          <w:u w:val="single"/>
        </w:rPr>
        <w:t>they receive</w:t>
      </w:r>
      <w:r w:rsidRPr="001A2528">
        <w:rPr>
          <w:rFonts w:asciiTheme="majorHAnsi" w:hAnsiTheme="majorHAnsi" w:cstheme="majorHAnsi"/>
          <w:sz w:val="16"/>
        </w:rPr>
        <w:t xml:space="preserve"> far </w:t>
      </w:r>
      <w:r w:rsidRPr="001A2528">
        <w:rPr>
          <w:rFonts w:asciiTheme="majorHAnsi" w:hAnsiTheme="majorHAnsi" w:cstheme="majorHAnsi"/>
          <w:u w:val="single"/>
        </w:rPr>
        <w:t>less attention in discussions of the shifting world order</w:t>
      </w:r>
      <w:r w:rsidRPr="001A2528">
        <w:rPr>
          <w:rFonts w:asciiTheme="majorHAnsi" w:hAnsiTheme="majorHAnsi" w:cstheme="majorHAnsi"/>
          <w:sz w:val="16"/>
        </w:rPr>
        <w:t xml:space="preserve">. In the 70 years </w:t>
      </w:r>
      <w:r w:rsidRPr="001A2528">
        <w:rPr>
          <w:rFonts w:asciiTheme="majorHAnsi" w:hAnsiTheme="majorHAnsi" w:cstheme="majorHAnsi"/>
          <w:u w:val="single"/>
        </w:rPr>
        <w:t>since</w:t>
      </w:r>
      <w:r w:rsidRPr="001A2528">
        <w:rPr>
          <w:rFonts w:asciiTheme="majorHAnsi" w:hAnsiTheme="majorHAnsi" w:cstheme="majorHAnsi"/>
          <w:sz w:val="16"/>
        </w:rPr>
        <w:t xml:space="preserve"> the end of </w:t>
      </w:r>
      <w:r w:rsidRPr="001A2528">
        <w:rPr>
          <w:rFonts w:asciiTheme="majorHAnsi" w:hAnsiTheme="majorHAnsi" w:cstheme="majorHAnsi"/>
          <w:u w:val="single"/>
        </w:rPr>
        <w:t>World War II,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u w:val="single"/>
        </w:rPr>
        <w:t xml:space="preserve">has </w:t>
      </w:r>
      <w:r w:rsidRPr="001A2528">
        <w:rPr>
          <w:rFonts w:asciiTheme="majorHAnsi" w:hAnsiTheme="majorHAnsi" w:cstheme="majorHAnsi"/>
          <w:b/>
          <w:iCs/>
          <w:u w:val="single"/>
        </w:rPr>
        <w:t>fostered a global order</w:t>
      </w:r>
      <w:r w:rsidRPr="001A2528">
        <w:rPr>
          <w:rFonts w:asciiTheme="majorHAnsi" w:hAnsiTheme="majorHAnsi" w:cstheme="majorHAnsi"/>
          <w:u w:val="single"/>
        </w:rPr>
        <w:t xml:space="preserve"> dominated by states that are liberal, capitalist, and </w:t>
      </w:r>
      <w:r w:rsidRPr="001A2528">
        <w:rPr>
          <w:rFonts w:asciiTheme="majorHAnsi" w:hAnsiTheme="majorHAnsi" w:cstheme="majorHAnsi"/>
          <w:b/>
          <w:iCs/>
          <w:u w:val="single"/>
        </w:rPr>
        <w:t>democratic</w:t>
      </w:r>
      <w:r w:rsidRPr="001A2528">
        <w:rPr>
          <w:rFonts w:asciiTheme="majorHAnsi" w:hAnsiTheme="majorHAnsi" w:cstheme="majorHAnsi"/>
          <w:u w:val="single"/>
        </w:rPr>
        <w:t>.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u w:val="single"/>
        </w:rPr>
        <w:t>has promoted</w:t>
      </w:r>
      <w:r w:rsidRPr="001A2528">
        <w:rPr>
          <w:rFonts w:asciiTheme="majorHAnsi" w:hAnsiTheme="majorHAnsi" w:cstheme="majorHAnsi"/>
          <w:sz w:val="16"/>
        </w:rPr>
        <w:t xml:space="preserve"> the spread of </w:t>
      </w:r>
      <w:r w:rsidRPr="001A2528">
        <w:rPr>
          <w:rFonts w:asciiTheme="majorHAnsi" w:hAnsiTheme="majorHAnsi" w:cstheme="majorHAnsi"/>
          <w:highlight w:val="cyan"/>
          <w:u w:val="single"/>
        </w:rPr>
        <w:t>democracy</w:t>
      </w:r>
      <w:r w:rsidRPr="001A2528">
        <w:rPr>
          <w:rFonts w:asciiTheme="majorHAnsi" w:hAnsiTheme="majorHAnsi" w:cstheme="majorHAnsi"/>
          <w:u w:val="single"/>
        </w:rPr>
        <w:t xml:space="preserve"> to </w:t>
      </w:r>
      <w:r w:rsidRPr="001A2528">
        <w:rPr>
          <w:rFonts w:asciiTheme="majorHAnsi" w:hAnsiTheme="majorHAnsi" w:cstheme="majorHAnsi"/>
          <w:b/>
          <w:iCs/>
          <w:highlight w:val="cyan"/>
          <w:u w:val="single"/>
        </w:rPr>
        <w:t>strengthen global norms</w:t>
      </w:r>
      <w:r w:rsidRPr="001A2528">
        <w:rPr>
          <w:rFonts w:asciiTheme="majorHAnsi" w:hAnsiTheme="majorHAnsi" w:cstheme="majorHAnsi"/>
          <w:sz w:val="16"/>
        </w:rPr>
        <w:t xml:space="preserve"> and rules </w:t>
      </w:r>
      <w:r w:rsidRPr="001A2528">
        <w:rPr>
          <w:rFonts w:asciiTheme="majorHAnsi" w:hAnsiTheme="majorHAnsi" w:cstheme="majorHAnsi"/>
          <w:highlight w:val="cyan"/>
          <w:u w:val="single"/>
        </w:rPr>
        <w:t>that constitute the</w:t>
      </w:r>
      <w:r w:rsidRPr="001A2528">
        <w:rPr>
          <w:rFonts w:asciiTheme="majorHAnsi" w:hAnsiTheme="majorHAnsi" w:cstheme="majorHAnsi"/>
          <w:u w:val="single"/>
        </w:rPr>
        <w:t xml:space="preserve"> </w:t>
      </w:r>
      <w:r w:rsidRPr="001A2528">
        <w:rPr>
          <w:rFonts w:asciiTheme="majorHAnsi" w:hAnsiTheme="majorHAnsi" w:cstheme="majorHAnsi"/>
          <w:b/>
          <w:iCs/>
          <w:u w:val="single"/>
        </w:rPr>
        <w:t>foundation</w:t>
      </w:r>
      <w:r w:rsidRPr="001A2528">
        <w:rPr>
          <w:rFonts w:asciiTheme="majorHAnsi" w:hAnsiTheme="majorHAnsi" w:cstheme="majorHAnsi"/>
          <w:u w:val="single"/>
        </w:rPr>
        <w:t xml:space="preserve"> of our</w:t>
      </w:r>
      <w:r w:rsidRPr="001A2528">
        <w:rPr>
          <w:rFonts w:asciiTheme="majorHAnsi" w:hAnsiTheme="majorHAnsi" w:cstheme="majorHAnsi"/>
          <w:sz w:val="16"/>
        </w:rPr>
        <w:t xml:space="preserve"> current </w:t>
      </w:r>
      <w:r w:rsidRPr="001A2528">
        <w:rPr>
          <w:rFonts w:asciiTheme="majorHAnsi" w:hAnsiTheme="majorHAnsi" w:cstheme="majorHAnsi"/>
          <w:highlight w:val="cyan"/>
          <w:u w:val="single"/>
        </w:rPr>
        <w:t>international system</w:t>
      </w:r>
      <w:r w:rsidRPr="001A2528">
        <w:rPr>
          <w:rFonts w:asciiTheme="majorHAnsi" w:hAnsiTheme="majorHAnsi" w:cstheme="majorHAnsi"/>
          <w:sz w:val="16"/>
        </w:rPr>
        <w:t xml:space="preserve">. However, </w:t>
      </w:r>
      <w:r w:rsidRPr="001A2528">
        <w:rPr>
          <w:rFonts w:asciiTheme="majorHAnsi" w:hAnsiTheme="majorHAnsi" w:cstheme="majorHAnsi"/>
          <w:u w:val="single"/>
        </w:rPr>
        <w:t xml:space="preserve">despite the steady rise of democracy </w:t>
      </w:r>
      <w:r w:rsidRPr="001A2528">
        <w:rPr>
          <w:rFonts w:asciiTheme="majorHAnsi" w:hAnsiTheme="majorHAnsi" w:cstheme="majorHAnsi"/>
          <w:sz w:val="16"/>
        </w:rPr>
        <w:t xml:space="preserve">since the end of the Cold War, </w:t>
      </w:r>
      <w:r w:rsidRPr="001A2528">
        <w:rPr>
          <w:rFonts w:asciiTheme="majorHAnsi" w:hAnsiTheme="majorHAnsi" w:cstheme="majorHAnsi"/>
          <w:u w:val="single"/>
        </w:rPr>
        <w:t xml:space="preserve">over the last 10 years we have seen </w:t>
      </w:r>
      <w:r w:rsidRPr="001A2528">
        <w:rPr>
          <w:rFonts w:asciiTheme="majorHAnsi" w:hAnsiTheme="majorHAnsi" w:cstheme="majorHAnsi"/>
          <w:b/>
          <w:iCs/>
          <w:u w:val="single"/>
        </w:rPr>
        <w:t>dramatic reversals</w:t>
      </w:r>
      <w:r w:rsidRPr="001A2528">
        <w:rPr>
          <w:rFonts w:asciiTheme="majorHAnsi" w:hAnsiTheme="majorHAnsi" w:cstheme="majorHAnsi"/>
          <w:u w:val="single"/>
        </w:rPr>
        <w:t xml:space="preserve"> in </w:t>
      </w:r>
      <w:r w:rsidRPr="001A2528">
        <w:rPr>
          <w:rFonts w:asciiTheme="majorHAnsi" w:hAnsiTheme="majorHAnsi" w:cstheme="majorHAnsi"/>
          <w:sz w:val="16"/>
        </w:rPr>
        <w:t xml:space="preserve">respect for </w:t>
      </w:r>
      <w:r w:rsidRPr="001A2528">
        <w:rPr>
          <w:rFonts w:asciiTheme="majorHAnsi" w:hAnsiTheme="majorHAnsi" w:cstheme="majorHAnsi"/>
          <w:u w:val="single"/>
        </w:rPr>
        <w:t>democratic principles</w:t>
      </w:r>
      <w:r w:rsidRPr="001A2528">
        <w:rPr>
          <w:rFonts w:asciiTheme="majorHAnsi" w:hAnsiTheme="majorHAnsi" w:cstheme="majorHAnsi"/>
          <w:sz w:val="16"/>
        </w:rPr>
        <w:t xml:space="preserve"> across the globe. A 2015 Freedom House report stated that </w:t>
      </w:r>
      <w:r w:rsidRPr="001A2528">
        <w:rPr>
          <w:rFonts w:asciiTheme="majorHAnsi" w:hAnsiTheme="majorHAnsi" w:cstheme="majorHAnsi"/>
          <w:u w:val="single"/>
        </w:rPr>
        <w:t xml:space="preserve">the “acceptance of democracy as the </w:t>
      </w:r>
      <w:r w:rsidRPr="001A2528">
        <w:rPr>
          <w:rFonts w:asciiTheme="majorHAnsi" w:hAnsiTheme="majorHAnsi" w:cstheme="majorHAnsi"/>
          <w:b/>
          <w:iCs/>
          <w:u w:val="single"/>
        </w:rPr>
        <w:t>world’s dominant</w:t>
      </w:r>
      <w:r w:rsidRPr="001A2528">
        <w:rPr>
          <w:rFonts w:asciiTheme="majorHAnsi" w:hAnsiTheme="majorHAnsi" w:cstheme="majorHAnsi"/>
          <w:u w:val="single"/>
        </w:rPr>
        <w:t xml:space="preserve"> </w:t>
      </w:r>
      <w:r w:rsidRPr="001A2528">
        <w:rPr>
          <w:rFonts w:asciiTheme="majorHAnsi" w:hAnsiTheme="majorHAnsi" w:cstheme="majorHAnsi"/>
          <w:sz w:val="16"/>
        </w:rPr>
        <w:t xml:space="preserve">form of </w:t>
      </w:r>
      <w:r w:rsidRPr="001A2528">
        <w:rPr>
          <w:rFonts w:asciiTheme="majorHAnsi" w:hAnsiTheme="majorHAnsi" w:cstheme="majorHAnsi"/>
          <w:b/>
          <w:iCs/>
          <w:u w:val="single"/>
        </w:rPr>
        <w:t>government</w:t>
      </w:r>
      <w:r w:rsidRPr="001A2528">
        <w:rPr>
          <w:rFonts w:asciiTheme="majorHAnsi" w:hAnsiTheme="majorHAnsi" w:cstheme="majorHAnsi"/>
          <w:u w:val="single"/>
        </w:rPr>
        <w:t>—and</w:t>
      </w:r>
      <w:r w:rsidRPr="001A2528">
        <w:rPr>
          <w:rFonts w:asciiTheme="majorHAnsi" w:hAnsiTheme="majorHAnsi" w:cstheme="majorHAnsi"/>
          <w:sz w:val="16"/>
        </w:rPr>
        <w:t xml:space="preserve"> of </w:t>
      </w:r>
      <w:r w:rsidRPr="001A2528">
        <w:rPr>
          <w:rFonts w:asciiTheme="majorHAnsi" w:hAnsiTheme="majorHAnsi" w:cstheme="majorHAnsi"/>
          <w:u w:val="single"/>
        </w:rPr>
        <w:t xml:space="preserve">an international system built on democratic ideals—is </w:t>
      </w:r>
      <w:r w:rsidRPr="001A2528">
        <w:rPr>
          <w:rFonts w:asciiTheme="majorHAnsi" w:hAnsiTheme="majorHAnsi" w:cstheme="majorHAnsi"/>
          <w:b/>
          <w:iCs/>
          <w:u w:val="single"/>
        </w:rPr>
        <w:t>under greater threat</w:t>
      </w:r>
      <w:r w:rsidRPr="001A2528">
        <w:rPr>
          <w:rFonts w:asciiTheme="majorHAnsi" w:hAnsiTheme="majorHAnsi" w:cstheme="majorHAnsi"/>
          <w:u w:val="single"/>
        </w:rPr>
        <w:t xml:space="preserve"> than</w:t>
      </w:r>
      <w:r w:rsidRPr="001A2528">
        <w:rPr>
          <w:rFonts w:asciiTheme="majorHAnsi" w:hAnsiTheme="majorHAnsi" w:cstheme="majorHAnsi"/>
          <w:sz w:val="16"/>
        </w:rPr>
        <w:t xml:space="preserve"> at </w:t>
      </w:r>
      <w:r w:rsidRPr="001A2528">
        <w:rPr>
          <w:rFonts w:asciiTheme="majorHAnsi" w:hAnsiTheme="majorHAnsi" w:cstheme="majorHAnsi"/>
          <w:u w:val="single"/>
        </w:rPr>
        <w:t>any point in the last 25 years.”</w:t>
      </w:r>
      <w:r w:rsidRPr="001A2528">
        <w:rPr>
          <w:rFonts w:asciiTheme="majorHAnsi" w:hAnsiTheme="majorHAnsi" w:cstheme="majorHAnsi"/>
          <w:sz w:val="16"/>
        </w:rPr>
        <w:t xml:space="preserve"> Although the number of democracies in the world is at an all-time high, there are a number of key trends that are working to undermine democracy. </w:t>
      </w:r>
      <w:r w:rsidRPr="001A2528">
        <w:rPr>
          <w:rFonts w:asciiTheme="majorHAnsi" w:hAnsiTheme="majorHAnsi" w:cstheme="majorHAnsi"/>
          <w:u w:val="single"/>
        </w:rPr>
        <w:t>The rollback of democracy</w:t>
      </w:r>
      <w:r w:rsidRPr="001A2528">
        <w:rPr>
          <w:rFonts w:asciiTheme="majorHAnsi" w:hAnsiTheme="majorHAnsi" w:cstheme="majorHAnsi"/>
          <w:sz w:val="16"/>
        </w:rPr>
        <w:t xml:space="preserve"> in a few influential states or even in a number of less consequential ones </w:t>
      </w:r>
      <w:r w:rsidRPr="001A2528">
        <w:rPr>
          <w:rFonts w:asciiTheme="majorHAnsi" w:hAnsiTheme="majorHAnsi" w:cstheme="majorHAnsi"/>
          <w:u w:val="single"/>
        </w:rPr>
        <w:t>would</w:t>
      </w:r>
      <w:r w:rsidRPr="001A2528">
        <w:rPr>
          <w:rFonts w:asciiTheme="majorHAnsi" w:hAnsiTheme="majorHAnsi" w:cstheme="majorHAnsi"/>
          <w:sz w:val="16"/>
        </w:rPr>
        <w:t xml:space="preserve"> almost certainly </w:t>
      </w:r>
      <w:r w:rsidRPr="001A2528">
        <w:rPr>
          <w:rFonts w:asciiTheme="majorHAnsi" w:hAnsiTheme="majorHAnsi" w:cstheme="majorHAnsi"/>
          <w:u w:val="single"/>
        </w:rPr>
        <w:t xml:space="preserve">accelerate meaningful changes in today’s global order. </w:t>
      </w:r>
      <w:r w:rsidRPr="001A2528">
        <w:rPr>
          <w:rFonts w:asciiTheme="majorHAnsi" w:hAnsiTheme="majorHAnsi" w:cstheme="majorHAnsi"/>
          <w:highlight w:val="cyan"/>
          <w:u w:val="single"/>
        </w:rPr>
        <w:t xml:space="preserve">Democratic decline would </w:t>
      </w:r>
      <w:r w:rsidRPr="001A2528">
        <w:rPr>
          <w:rFonts w:asciiTheme="majorHAnsi" w:hAnsiTheme="majorHAnsi" w:cstheme="majorHAnsi"/>
          <w:b/>
          <w:iCs/>
          <w:highlight w:val="cyan"/>
          <w:u w:val="single"/>
        </w:rPr>
        <w:t>weaken</w:t>
      </w:r>
      <w:r w:rsidRPr="001A2528">
        <w:rPr>
          <w:rFonts w:asciiTheme="majorHAnsi" w:hAnsiTheme="majorHAnsi" w:cstheme="majorHAnsi"/>
          <w:b/>
          <w:iCs/>
          <w:u w:val="single"/>
        </w:rPr>
        <w:t xml:space="preserve"> U.S. </w:t>
      </w:r>
      <w:r w:rsidRPr="001A2528">
        <w:rPr>
          <w:rFonts w:asciiTheme="majorHAnsi" w:hAnsiTheme="majorHAnsi" w:cstheme="majorHAnsi"/>
          <w:b/>
          <w:iCs/>
          <w:highlight w:val="cyan"/>
          <w:u w:val="single"/>
        </w:rPr>
        <w:t>partnerships</w:t>
      </w:r>
      <w:r w:rsidRPr="001A2528">
        <w:rPr>
          <w:rFonts w:asciiTheme="majorHAnsi" w:hAnsiTheme="majorHAnsi" w:cstheme="majorHAnsi"/>
          <w:highlight w:val="cyan"/>
          <w:u w:val="single"/>
        </w:rPr>
        <w:t xml:space="preserve"> and erode</w:t>
      </w:r>
      <w:r w:rsidRPr="001A2528">
        <w:rPr>
          <w:rFonts w:asciiTheme="majorHAnsi" w:hAnsiTheme="majorHAnsi" w:cstheme="majorHAnsi"/>
          <w:sz w:val="16"/>
        </w:rPr>
        <w:t xml:space="preserve"> an important foundation for</w:t>
      </w:r>
      <w:r w:rsidRPr="001A2528">
        <w:rPr>
          <w:rFonts w:asciiTheme="majorHAnsi" w:hAnsiTheme="majorHAnsi" w:cstheme="majorHAnsi"/>
          <w:sz w:val="16"/>
          <w:szCs w:val="16"/>
        </w:rPr>
        <w:t xml:space="preserve"> </w:t>
      </w:r>
      <w:r w:rsidRPr="001A2528">
        <w:rPr>
          <w:rFonts w:asciiTheme="majorHAnsi" w:hAnsiTheme="majorHAnsi" w:cstheme="majorHAnsi"/>
          <w:u w:val="single"/>
        </w:rPr>
        <w:t xml:space="preserve">U.S. </w:t>
      </w:r>
      <w:r w:rsidRPr="001A2528">
        <w:rPr>
          <w:rFonts w:asciiTheme="majorHAnsi" w:hAnsiTheme="majorHAnsi" w:cstheme="majorHAnsi"/>
          <w:highlight w:val="cyan"/>
          <w:u w:val="single"/>
        </w:rPr>
        <w:t>cooperation</w:t>
      </w:r>
      <w:r w:rsidRPr="001A2528">
        <w:rPr>
          <w:rFonts w:asciiTheme="majorHAnsi" w:hAnsiTheme="majorHAnsi" w:cstheme="majorHAnsi"/>
          <w:u w:val="single"/>
        </w:rPr>
        <w:t xml:space="preserve"> abroad.</w:t>
      </w:r>
      <w:r w:rsidRPr="001A2528">
        <w:rPr>
          <w:rFonts w:asciiTheme="majorHAnsi" w:hAnsiTheme="majorHAnsi" w:cstheme="majorHAnsi"/>
          <w:sz w:val="16"/>
        </w:rPr>
        <w:t xml:space="preserve"> Research demonstrates that domestic politics are a key determinant of the international behavior of states. In particular, </w:t>
      </w:r>
      <w:r w:rsidRPr="001A2528">
        <w:rPr>
          <w:rFonts w:asciiTheme="majorHAnsi" w:hAnsiTheme="majorHAnsi" w:cstheme="majorHAnsi"/>
          <w:highlight w:val="cyan"/>
          <w:u w:val="single"/>
        </w:rPr>
        <w:t>democracies</w:t>
      </w:r>
      <w:r w:rsidRPr="001A2528">
        <w:rPr>
          <w:rFonts w:asciiTheme="majorHAnsi" w:hAnsiTheme="majorHAnsi" w:cstheme="majorHAnsi"/>
          <w:u w:val="single"/>
        </w:rPr>
        <w:t xml:space="preserve"> are more likely to </w:t>
      </w:r>
      <w:r w:rsidRPr="001A2528">
        <w:rPr>
          <w:rFonts w:asciiTheme="majorHAnsi" w:hAnsiTheme="majorHAnsi" w:cstheme="majorHAnsi"/>
          <w:b/>
          <w:iCs/>
          <w:u w:val="single"/>
        </w:rPr>
        <w:t>for</w:t>
      </w:r>
      <w:r w:rsidRPr="001A2528">
        <w:rPr>
          <w:rFonts w:asciiTheme="majorHAnsi" w:hAnsiTheme="majorHAnsi" w:cstheme="majorHAnsi"/>
          <w:b/>
          <w:iCs/>
          <w:highlight w:val="cyan"/>
          <w:u w:val="single"/>
        </w:rPr>
        <w:t>m alliances</w:t>
      </w:r>
      <w:r w:rsidRPr="001A2528">
        <w:rPr>
          <w:rFonts w:asciiTheme="majorHAnsi" w:hAnsiTheme="majorHAnsi" w:cstheme="majorHAnsi"/>
          <w:u w:val="single"/>
        </w:rPr>
        <w:t xml:space="preserve"> and </w:t>
      </w:r>
      <w:r w:rsidRPr="001A2528">
        <w:rPr>
          <w:rFonts w:asciiTheme="majorHAnsi" w:hAnsiTheme="majorHAnsi" w:cstheme="majorHAnsi"/>
          <w:b/>
          <w:iCs/>
          <w:u w:val="single"/>
        </w:rPr>
        <w:t>cooperate</w:t>
      </w:r>
      <w:r w:rsidRPr="001A2528">
        <w:rPr>
          <w:rFonts w:asciiTheme="majorHAnsi" w:hAnsiTheme="majorHAnsi" w:cstheme="majorHAnsi"/>
          <w:sz w:val="16"/>
        </w:rPr>
        <w:t xml:space="preserve"> more fully </w:t>
      </w:r>
      <w:r w:rsidRPr="001A2528">
        <w:rPr>
          <w:rFonts w:asciiTheme="majorHAnsi" w:hAnsiTheme="majorHAnsi" w:cstheme="majorHAnsi"/>
          <w:u w:val="single"/>
        </w:rPr>
        <w:t>with other democracies than</w:t>
      </w:r>
      <w:r w:rsidRPr="001A2528">
        <w:rPr>
          <w:rFonts w:asciiTheme="majorHAnsi" w:hAnsiTheme="majorHAnsi" w:cstheme="majorHAnsi"/>
          <w:sz w:val="16"/>
        </w:rPr>
        <w:t xml:space="preserve"> with </w:t>
      </w:r>
      <w:r w:rsidRPr="001A2528">
        <w:rPr>
          <w:rFonts w:asciiTheme="majorHAnsi" w:hAnsiTheme="majorHAnsi" w:cstheme="majorHAnsi"/>
          <w:u w:val="single"/>
        </w:rPr>
        <w:t>autocracies</w:t>
      </w:r>
      <w:r w:rsidRPr="001A2528">
        <w:rPr>
          <w:rFonts w:asciiTheme="majorHAnsi" w:hAnsiTheme="majorHAnsi" w:cstheme="majorHAnsi"/>
          <w:sz w:val="16"/>
        </w:rPr>
        <w:t xml:space="preserve">. Similarly, authoritarian countries have established mechanisms for cooperation and sharing of “worst practices.” </w:t>
      </w:r>
      <w:r w:rsidRPr="001A2528">
        <w:rPr>
          <w:rFonts w:asciiTheme="majorHAnsi" w:hAnsiTheme="majorHAnsi" w:cstheme="majorHAnsi"/>
          <w:u w:val="single"/>
        </w:rPr>
        <w:t>An increase in authoritarian countries</w:t>
      </w:r>
      <w:r w:rsidRPr="001A2528">
        <w:rPr>
          <w:rFonts w:asciiTheme="majorHAnsi" w:hAnsiTheme="majorHAnsi" w:cstheme="majorHAnsi"/>
          <w:sz w:val="16"/>
        </w:rPr>
        <w:t xml:space="preserve">, then, </w:t>
      </w:r>
      <w:r w:rsidRPr="001A2528">
        <w:rPr>
          <w:rFonts w:asciiTheme="majorHAnsi" w:hAnsiTheme="majorHAnsi" w:cstheme="majorHAnsi"/>
          <w:u w:val="single"/>
        </w:rPr>
        <w:t>would provide a</w:t>
      </w:r>
      <w:r w:rsidRPr="001A2528">
        <w:rPr>
          <w:rFonts w:asciiTheme="majorHAnsi" w:hAnsiTheme="majorHAnsi" w:cstheme="majorHAnsi"/>
          <w:sz w:val="16"/>
        </w:rPr>
        <w:t xml:space="preserve"> broader </w:t>
      </w:r>
      <w:r w:rsidRPr="001A2528">
        <w:rPr>
          <w:rFonts w:asciiTheme="majorHAnsi" w:hAnsiTheme="majorHAnsi" w:cstheme="majorHAnsi"/>
          <w:u w:val="single"/>
        </w:rPr>
        <w:t>platform</w:t>
      </w:r>
      <w:r w:rsidRPr="001A2528">
        <w:rPr>
          <w:rFonts w:asciiTheme="majorHAnsi" w:hAnsiTheme="majorHAnsi" w:cstheme="majorHAnsi"/>
          <w:sz w:val="16"/>
        </w:rPr>
        <w:t xml:space="preserve"> for coordination </w:t>
      </w:r>
      <w:r w:rsidRPr="001A2528">
        <w:rPr>
          <w:rFonts w:asciiTheme="majorHAnsi" w:hAnsiTheme="majorHAnsi" w:cstheme="majorHAnsi"/>
          <w:u w:val="single"/>
        </w:rPr>
        <w:t>that could enable these countries to overcome</w:t>
      </w:r>
      <w:r w:rsidRPr="001A2528">
        <w:rPr>
          <w:rFonts w:asciiTheme="majorHAnsi" w:hAnsiTheme="majorHAnsi" w:cstheme="majorHAnsi"/>
          <w:sz w:val="16"/>
        </w:rPr>
        <w:t xml:space="preserve"> their </w:t>
      </w:r>
      <w:r w:rsidRPr="001A2528">
        <w:rPr>
          <w:rFonts w:asciiTheme="majorHAnsi" w:hAnsiTheme="majorHAnsi" w:cstheme="majorHAnsi"/>
          <w:u w:val="single"/>
        </w:rPr>
        <w:t>divergent</w:t>
      </w:r>
      <w:r w:rsidRPr="001A2528">
        <w:rPr>
          <w:rFonts w:asciiTheme="majorHAnsi" w:hAnsiTheme="majorHAnsi" w:cstheme="majorHAnsi"/>
          <w:sz w:val="16"/>
        </w:rPr>
        <w:t xml:space="preserve"> histories, </w:t>
      </w:r>
      <w:r w:rsidRPr="001A2528">
        <w:rPr>
          <w:rFonts w:asciiTheme="majorHAnsi" w:hAnsiTheme="majorHAnsi" w:cstheme="majorHAnsi"/>
          <w:u w:val="single"/>
        </w:rPr>
        <w:t>values</w:t>
      </w:r>
      <w:r w:rsidRPr="001A2528">
        <w:rPr>
          <w:rFonts w:asciiTheme="majorHAnsi" w:hAnsiTheme="majorHAnsi" w:cstheme="majorHAnsi"/>
          <w:sz w:val="16"/>
        </w:rPr>
        <w:t xml:space="preserve">, and interests—factors that are frequently </w:t>
      </w:r>
      <w:r w:rsidRPr="001A2528">
        <w:rPr>
          <w:rFonts w:asciiTheme="majorHAnsi" w:hAnsiTheme="majorHAnsi" w:cstheme="majorHAnsi"/>
          <w:u w:val="single"/>
        </w:rPr>
        <w:t>cited as obstacles to</w:t>
      </w:r>
      <w:r w:rsidRPr="001A2528">
        <w:rPr>
          <w:rFonts w:asciiTheme="majorHAnsi" w:hAnsiTheme="majorHAnsi" w:cstheme="majorHAnsi"/>
          <w:sz w:val="16"/>
        </w:rPr>
        <w:t xml:space="preserve"> the formation of </w:t>
      </w:r>
      <w:r w:rsidRPr="001A2528">
        <w:rPr>
          <w:rFonts w:asciiTheme="majorHAnsi" w:hAnsiTheme="majorHAnsi" w:cstheme="majorHAnsi"/>
          <w:u w:val="single"/>
        </w:rPr>
        <w:t xml:space="preserve">a cohesive challenge to the U.S.-led international system. Recent </w:t>
      </w:r>
      <w:r w:rsidRPr="001A2528">
        <w:rPr>
          <w:rFonts w:asciiTheme="majorHAnsi" w:hAnsiTheme="majorHAnsi" w:cstheme="majorHAnsi"/>
          <w:highlight w:val="cyan"/>
          <w:u w:val="single"/>
        </w:rPr>
        <w:t xml:space="preserve">examples </w:t>
      </w:r>
      <w:r w:rsidRPr="001A2528">
        <w:rPr>
          <w:rFonts w:asciiTheme="majorHAnsi" w:hAnsiTheme="majorHAnsi" w:cstheme="majorHAnsi"/>
          <w:b/>
          <w:iCs/>
          <w:highlight w:val="cyan"/>
          <w:u w:val="single"/>
        </w:rPr>
        <w:t>support</w:t>
      </w:r>
      <w:r w:rsidRPr="001A2528">
        <w:rPr>
          <w:rFonts w:asciiTheme="majorHAnsi" w:hAnsiTheme="majorHAnsi" w:cstheme="majorHAnsi"/>
          <w:b/>
          <w:iCs/>
          <w:u w:val="single"/>
        </w:rPr>
        <w:t xml:space="preserve"> the </w:t>
      </w:r>
      <w:r w:rsidRPr="001A2528">
        <w:rPr>
          <w:rFonts w:asciiTheme="majorHAnsi" w:hAnsiTheme="majorHAnsi" w:cstheme="majorHAnsi"/>
          <w:b/>
          <w:iCs/>
          <w:highlight w:val="cyan"/>
          <w:u w:val="single"/>
        </w:rPr>
        <w:t>empirical d</w:t>
      </w:r>
      <w:r w:rsidRPr="001A2528">
        <w:rPr>
          <w:rFonts w:asciiTheme="majorHAnsi" w:hAnsiTheme="majorHAnsi" w:cstheme="majorHAnsi"/>
          <w:b/>
          <w:iCs/>
          <w:u w:val="single"/>
        </w:rPr>
        <w:t>ata</w:t>
      </w:r>
      <w:r w:rsidRPr="001A2528">
        <w:rPr>
          <w:rFonts w:asciiTheme="majorHAnsi" w:hAnsiTheme="majorHAnsi" w:cstheme="majorHAnsi"/>
          <w:sz w:val="16"/>
        </w:rPr>
        <w:t xml:space="preserve">. </w:t>
      </w:r>
      <w:r w:rsidRPr="001A2528">
        <w:rPr>
          <w:rFonts w:asciiTheme="majorHAnsi" w:hAnsiTheme="majorHAnsi" w:cstheme="majorHAnsi"/>
          <w:u w:val="single"/>
        </w:rPr>
        <w:t>Democratic backsliding in Hungary and</w:t>
      </w:r>
      <w:r w:rsidRPr="001A2528">
        <w:rPr>
          <w:rFonts w:asciiTheme="majorHAnsi" w:hAnsiTheme="majorHAnsi" w:cstheme="majorHAnsi"/>
          <w:sz w:val="16"/>
        </w:rPr>
        <w:t xml:space="preserve"> the hardening of </w:t>
      </w:r>
      <w:r w:rsidRPr="001A2528">
        <w:rPr>
          <w:rFonts w:asciiTheme="majorHAnsi" w:hAnsiTheme="majorHAnsi" w:cstheme="majorHAnsi"/>
          <w:u w:val="single"/>
        </w:rPr>
        <w:t>Egypt’s autocracy</w:t>
      </w:r>
      <w:r w:rsidRPr="001A2528">
        <w:rPr>
          <w:rFonts w:asciiTheme="majorHAnsi" w:hAnsiTheme="majorHAnsi" w:cstheme="majorHAnsi"/>
          <w:sz w:val="16"/>
        </w:rPr>
        <w:t xml:space="preserve"> under Abdel Fattah el-Sisi </w:t>
      </w:r>
      <w:r w:rsidRPr="001A2528">
        <w:rPr>
          <w:rFonts w:asciiTheme="majorHAnsi" w:hAnsiTheme="majorHAnsi" w:cstheme="majorHAnsi"/>
          <w:u w:val="single"/>
        </w:rPr>
        <w:t>have led to</w:t>
      </w:r>
      <w:r w:rsidRPr="001A2528">
        <w:rPr>
          <w:rFonts w:asciiTheme="majorHAnsi" w:hAnsiTheme="majorHAnsi" w:cstheme="majorHAnsi"/>
          <w:sz w:val="16"/>
        </w:rPr>
        <w:t xml:space="preserve"> enhanced</w:t>
      </w:r>
      <w:r w:rsidRPr="001A2528">
        <w:rPr>
          <w:rFonts w:asciiTheme="majorHAnsi" w:hAnsiTheme="majorHAnsi" w:cstheme="majorHAnsi"/>
          <w:u w:val="single"/>
        </w:rPr>
        <w:t xml:space="preserve"> relations between these countries and Russia</w:t>
      </w:r>
      <w:r w:rsidRPr="001A2528">
        <w:rPr>
          <w:rFonts w:asciiTheme="majorHAnsi" w:hAnsiTheme="majorHAnsi" w:cstheme="majorHAnsi"/>
          <w:sz w:val="16"/>
        </w:rPr>
        <w:t xml:space="preserve">. Likewise, democratic decline in Bangladesh has led Sheikh Hasina Wazed and her ruling Awami League to seek closer relations with China and Russia, in part to mitigate Western pressure and bolster the regime’s domestic standing. Although none of these burgeoning relationships has developed into a highly unified partnership, </w:t>
      </w:r>
      <w:r w:rsidRPr="001A2528">
        <w:rPr>
          <w:rFonts w:asciiTheme="majorHAnsi" w:hAnsiTheme="majorHAnsi" w:cstheme="majorHAnsi"/>
          <w:b/>
          <w:iCs/>
          <w:highlight w:val="cyan"/>
          <w:u w:val="single"/>
        </w:rPr>
        <w:t>democratic backsliding</w:t>
      </w:r>
      <w:r w:rsidRPr="001A2528">
        <w:rPr>
          <w:rFonts w:asciiTheme="majorHAnsi" w:hAnsiTheme="majorHAnsi" w:cstheme="majorHAnsi"/>
          <w:sz w:val="16"/>
        </w:rPr>
        <w:t xml:space="preserve"> in these countries </w:t>
      </w:r>
      <w:r w:rsidRPr="001A2528">
        <w:rPr>
          <w:rFonts w:asciiTheme="majorHAnsi" w:hAnsiTheme="majorHAnsi" w:cstheme="majorHAnsi"/>
          <w:u w:val="single"/>
        </w:rPr>
        <w:t xml:space="preserve">has </w:t>
      </w:r>
      <w:r w:rsidRPr="001A2528">
        <w:rPr>
          <w:rFonts w:asciiTheme="majorHAnsi" w:hAnsiTheme="majorHAnsi" w:cstheme="majorHAnsi"/>
          <w:highlight w:val="cyan"/>
          <w:u w:val="single"/>
        </w:rPr>
        <w:t>provided a basis for cooperation</w:t>
      </w:r>
      <w:r w:rsidRPr="001A2528">
        <w:rPr>
          <w:rFonts w:asciiTheme="majorHAnsi" w:hAnsiTheme="majorHAnsi" w:cstheme="majorHAnsi"/>
          <w:u w:val="single"/>
        </w:rPr>
        <w:t xml:space="preserve"> where it did not</w:t>
      </w:r>
      <w:r w:rsidRPr="001A2528">
        <w:rPr>
          <w:rFonts w:asciiTheme="majorHAnsi" w:hAnsiTheme="majorHAnsi" w:cstheme="majorHAnsi"/>
          <w:sz w:val="16"/>
        </w:rPr>
        <w:t xml:space="preserve"> previously </w:t>
      </w:r>
      <w:r w:rsidRPr="001A2528">
        <w:rPr>
          <w:rFonts w:asciiTheme="majorHAnsi" w:hAnsiTheme="majorHAnsi" w:cstheme="majorHAnsi"/>
          <w:u w:val="single"/>
        </w:rPr>
        <w:t>exist</w:t>
      </w:r>
      <w:r w:rsidRPr="001A2528">
        <w:rPr>
          <w:rFonts w:asciiTheme="majorHAnsi" w:hAnsiTheme="majorHAnsi" w:cstheme="majorHAnsi"/>
          <w:sz w:val="16"/>
        </w:rPr>
        <w:t xml:space="preserve">. And </w:t>
      </w:r>
      <w:r w:rsidRPr="001A2528">
        <w:rPr>
          <w:rFonts w:asciiTheme="majorHAnsi" w:hAnsiTheme="majorHAnsi" w:cstheme="majorHAnsi"/>
          <w:u w:val="single"/>
        </w:rPr>
        <w:t>while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certainly </w:t>
      </w:r>
      <w:r w:rsidRPr="001A2528">
        <w:rPr>
          <w:rFonts w:asciiTheme="majorHAnsi" w:hAnsiTheme="majorHAnsi" w:cstheme="majorHAnsi"/>
          <w:u w:val="single"/>
        </w:rPr>
        <w:t>finds common cause</w:t>
      </w:r>
      <w:r w:rsidRPr="001A2528">
        <w:rPr>
          <w:rFonts w:asciiTheme="majorHAnsi" w:hAnsiTheme="majorHAnsi" w:cstheme="majorHAnsi"/>
          <w:sz w:val="16"/>
        </w:rPr>
        <w:t xml:space="preserve"> </w:t>
      </w:r>
      <w:r w:rsidRPr="001A2528">
        <w:rPr>
          <w:rFonts w:asciiTheme="majorHAnsi" w:hAnsiTheme="majorHAnsi" w:cstheme="majorHAnsi"/>
          <w:u w:val="single"/>
        </w:rPr>
        <w:t>with authoritarian partners on specific issues,</w:t>
      </w:r>
      <w:r w:rsidRPr="001A2528">
        <w:rPr>
          <w:rFonts w:asciiTheme="majorHAnsi" w:hAnsiTheme="majorHAnsi" w:cstheme="majorHAnsi"/>
          <w:sz w:val="16"/>
        </w:rPr>
        <w:t xml:space="preserve"> </w:t>
      </w:r>
      <w:r w:rsidRPr="001A2528">
        <w:rPr>
          <w:rFonts w:asciiTheme="majorHAnsi" w:hAnsiTheme="majorHAnsi" w:cstheme="majorHAnsi"/>
          <w:u w:val="single"/>
        </w:rPr>
        <w:t>the</w:t>
      </w:r>
      <w:r w:rsidRPr="001A2528">
        <w:rPr>
          <w:rFonts w:asciiTheme="majorHAnsi" w:hAnsiTheme="majorHAnsi" w:cstheme="majorHAnsi"/>
          <w:sz w:val="16"/>
        </w:rPr>
        <w:t xml:space="preserve"> depth and </w:t>
      </w:r>
      <w:r w:rsidRPr="001A2528">
        <w:rPr>
          <w:rFonts w:asciiTheme="majorHAnsi" w:hAnsiTheme="majorHAnsi" w:cstheme="majorHAnsi"/>
          <w:u w:val="single"/>
        </w:rPr>
        <w:t xml:space="preserve">reliability of such cooperation is </w:t>
      </w:r>
      <w:r w:rsidRPr="001A2528">
        <w:rPr>
          <w:rFonts w:asciiTheme="majorHAnsi" w:hAnsiTheme="majorHAnsi" w:cstheme="majorHAnsi"/>
          <w:b/>
          <w:iCs/>
          <w:u w:val="single"/>
        </w:rPr>
        <w:t>limited</w:t>
      </w:r>
      <w:r w:rsidRPr="001A2528">
        <w:rPr>
          <w:rFonts w:asciiTheme="majorHAnsi" w:hAnsiTheme="majorHAnsi" w:cstheme="majorHAnsi"/>
          <w:u w:val="single"/>
        </w:rPr>
        <w:t>.</w:t>
      </w:r>
      <w:r w:rsidRPr="001A2528">
        <w:rPr>
          <w:rFonts w:asciiTheme="majorHAnsi" w:hAnsiTheme="majorHAnsi" w:cstheme="majorHAnsi"/>
          <w:sz w:val="16"/>
        </w:rPr>
        <w:t xml:space="preserve"> Consequently, further</w:t>
      </w:r>
      <w:r w:rsidRPr="001A2528">
        <w:rPr>
          <w:rFonts w:asciiTheme="majorHAnsi" w:hAnsiTheme="majorHAnsi" w:cstheme="majorHAnsi"/>
          <w:u w:val="single"/>
        </w:rPr>
        <w:t xml:space="preserve"> democratic </w:t>
      </w:r>
      <w:r w:rsidRPr="001A2528">
        <w:rPr>
          <w:rFonts w:asciiTheme="majorHAnsi" w:hAnsiTheme="majorHAnsi" w:cstheme="majorHAnsi"/>
          <w:highlight w:val="cyan"/>
          <w:u w:val="single"/>
        </w:rPr>
        <w:t>decline could</w:t>
      </w:r>
      <w:r w:rsidRPr="001A2528">
        <w:rPr>
          <w:rFonts w:asciiTheme="majorHAnsi" w:hAnsiTheme="majorHAnsi" w:cstheme="majorHAnsi"/>
          <w:u w:val="single"/>
        </w:rPr>
        <w:t xml:space="preserve"> </w:t>
      </w:r>
      <w:r w:rsidRPr="001A2528">
        <w:rPr>
          <w:rFonts w:asciiTheme="majorHAnsi" w:hAnsiTheme="majorHAnsi" w:cstheme="majorHAnsi"/>
          <w:b/>
          <w:iCs/>
          <w:u w:val="single"/>
        </w:rPr>
        <w:t xml:space="preserve">seriously </w:t>
      </w:r>
      <w:r w:rsidRPr="001A2528">
        <w:rPr>
          <w:rFonts w:asciiTheme="majorHAnsi" w:hAnsiTheme="majorHAnsi" w:cstheme="majorHAnsi"/>
          <w:b/>
          <w:iCs/>
          <w:highlight w:val="cyan"/>
          <w:u w:val="single"/>
        </w:rPr>
        <w:t>compromise</w:t>
      </w:r>
      <w:r w:rsidRPr="001A2528">
        <w:rPr>
          <w:rFonts w:asciiTheme="majorHAnsi" w:hAnsiTheme="majorHAnsi" w:cstheme="majorHAnsi"/>
          <w:u w:val="single"/>
        </w:rPr>
        <w:t xml:space="preserve">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u w:val="single"/>
        </w:rPr>
        <w:t xml:space="preserve">ability to form </w:t>
      </w:r>
      <w:r w:rsidRPr="001A2528">
        <w:rPr>
          <w:rFonts w:asciiTheme="majorHAnsi" w:hAnsiTheme="majorHAnsi" w:cstheme="majorHAnsi"/>
          <w:sz w:val="16"/>
        </w:rPr>
        <w:t xml:space="preserve">the kinds of </w:t>
      </w:r>
      <w:r w:rsidRPr="001A2528">
        <w:rPr>
          <w:rFonts w:asciiTheme="majorHAnsi" w:hAnsiTheme="majorHAnsi" w:cstheme="majorHAnsi"/>
          <w:b/>
          <w:iCs/>
          <w:highlight w:val="cyan"/>
          <w:u w:val="single"/>
        </w:rPr>
        <w:t>deep partnerships</w:t>
      </w:r>
      <w:r w:rsidRPr="001A2528">
        <w:rPr>
          <w:rFonts w:asciiTheme="majorHAnsi" w:hAnsiTheme="majorHAnsi" w:cstheme="majorHAnsi"/>
          <w:sz w:val="16"/>
        </w:rPr>
        <w:t xml:space="preserve"> that will be required </w:t>
      </w:r>
      <w:r w:rsidRPr="001A2528">
        <w:rPr>
          <w:rFonts w:asciiTheme="majorHAnsi" w:hAnsiTheme="majorHAnsi" w:cstheme="majorHAnsi"/>
          <w:highlight w:val="cyan"/>
          <w:u w:val="single"/>
        </w:rPr>
        <w:t>to confront</w:t>
      </w:r>
      <w:r w:rsidRPr="001A2528">
        <w:rPr>
          <w:rFonts w:asciiTheme="majorHAnsi" w:hAnsiTheme="majorHAnsi" w:cstheme="majorHAnsi"/>
          <w:u w:val="single"/>
        </w:rPr>
        <w:t xml:space="preserve"> today’s </w:t>
      </w:r>
      <w:r w:rsidRPr="001A2528">
        <w:rPr>
          <w:rFonts w:asciiTheme="majorHAnsi" w:hAnsiTheme="majorHAnsi" w:cstheme="majorHAnsi"/>
          <w:b/>
          <w:iCs/>
          <w:u w:val="single"/>
        </w:rPr>
        <w:t xml:space="preserve">increasingly complex </w:t>
      </w:r>
      <w:r w:rsidRPr="001A2528">
        <w:rPr>
          <w:rFonts w:asciiTheme="majorHAnsi" w:hAnsiTheme="majorHAnsi" w:cstheme="majorHAnsi"/>
          <w:b/>
          <w:iCs/>
          <w:highlight w:val="cyan"/>
          <w:u w:val="single"/>
        </w:rPr>
        <w:t>challenges</w:t>
      </w:r>
      <w:r w:rsidRPr="001A2528">
        <w:rPr>
          <w:rFonts w:asciiTheme="majorHAnsi" w:hAnsiTheme="majorHAnsi" w:cstheme="majorHAnsi"/>
          <w:u w:val="single"/>
        </w:rPr>
        <w:t xml:space="preserve">. Global issues </w:t>
      </w:r>
      <w:r w:rsidRPr="001A2528">
        <w:rPr>
          <w:rFonts w:asciiTheme="majorHAnsi" w:hAnsiTheme="majorHAnsi" w:cstheme="majorHAnsi"/>
          <w:highlight w:val="cyan"/>
          <w:u w:val="single"/>
        </w:rPr>
        <w:t xml:space="preserve">such as </w:t>
      </w:r>
      <w:r w:rsidRPr="001A2528">
        <w:rPr>
          <w:rFonts w:asciiTheme="majorHAnsi" w:hAnsiTheme="majorHAnsi" w:cstheme="majorHAnsi"/>
          <w:b/>
          <w:iCs/>
          <w:highlight w:val="cyan"/>
          <w:u w:val="single"/>
        </w:rPr>
        <w:t>climate change, migration, and</w:t>
      </w:r>
      <w:r w:rsidRPr="001A2528">
        <w:rPr>
          <w:rFonts w:asciiTheme="majorHAnsi" w:hAnsiTheme="majorHAnsi" w:cstheme="majorHAnsi"/>
          <w:b/>
          <w:iCs/>
          <w:u w:val="single"/>
        </w:rPr>
        <w:t xml:space="preserve"> violent </w:t>
      </w:r>
      <w:r w:rsidRPr="001A2528">
        <w:rPr>
          <w:rFonts w:asciiTheme="majorHAnsi" w:hAnsiTheme="majorHAnsi" w:cstheme="majorHAnsi"/>
          <w:b/>
          <w:iCs/>
          <w:highlight w:val="cyan"/>
          <w:u w:val="single"/>
        </w:rPr>
        <w:t>extremism</w:t>
      </w:r>
      <w:r w:rsidRPr="001A2528">
        <w:rPr>
          <w:rFonts w:asciiTheme="majorHAnsi" w:hAnsiTheme="majorHAnsi" w:cstheme="majorHAnsi"/>
          <w:u w:val="single"/>
        </w:rPr>
        <w:t xml:space="preserve"> demand</w:t>
      </w:r>
      <w:r w:rsidRPr="001A2528">
        <w:rPr>
          <w:rFonts w:asciiTheme="majorHAnsi" w:hAnsiTheme="majorHAnsi" w:cstheme="majorHAnsi"/>
          <w:sz w:val="16"/>
        </w:rPr>
        <w:t xml:space="preserve"> </w:t>
      </w:r>
      <w:r w:rsidRPr="001A2528">
        <w:rPr>
          <w:rFonts w:asciiTheme="majorHAnsi" w:hAnsiTheme="majorHAnsi" w:cstheme="majorHAnsi"/>
          <w:u w:val="single"/>
        </w:rPr>
        <w:t>the coordination and cooperation that democratic backsliding would put in peril.</w:t>
      </w:r>
      <w:r w:rsidRPr="001A2528">
        <w:rPr>
          <w:rFonts w:asciiTheme="majorHAnsi" w:hAnsiTheme="majorHAnsi" w:cstheme="majorHAnsi"/>
          <w:sz w:val="16"/>
        </w:rPr>
        <w:t xml:space="preserve"> Put simply, </w:t>
      </w:r>
      <w:r w:rsidRPr="001A2528">
        <w:rPr>
          <w:rFonts w:asciiTheme="majorHAnsi" w:hAnsiTheme="majorHAnsi" w:cstheme="majorHAnsi"/>
          <w:u w:val="single"/>
        </w:rPr>
        <w:t>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u w:val="single"/>
        </w:rPr>
        <w:t>is</w:t>
      </w:r>
      <w:r w:rsidRPr="001A2528">
        <w:rPr>
          <w:rFonts w:asciiTheme="majorHAnsi" w:hAnsiTheme="majorHAnsi" w:cstheme="majorHAnsi"/>
          <w:sz w:val="16"/>
        </w:rPr>
        <w:t xml:space="preserve"> a </w:t>
      </w:r>
      <w:r w:rsidRPr="001A2528">
        <w:rPr>
          <w:rFonts w:asciiTheme="majorHAnsi" w:hAnsiTheme="majorHAnsi" w:cstheme="majorHAnsi"/>
          <w:u w:val="single"/>
        </w:rPr>
        <w:t>less effective and influential</w:t>
      </w:r>
      <w:r w:rsidRPr="001A2528">
        <w:rPr>
          <w:rFonts w:asciiTheme="majorHAnsi" w:hAnsiTheme="majorHAnsi" w:cstheme="majorHAnsi"/>
          <w:sz w:val="16"/>
        </w:rPr>
        <w:t xml:space="preserve"> actor </w:t>
      </w:r>
      <w:r w:rsidRPr="001A2528">
        <w:rPr>
          <w:rFonts w:asciiTheme="majorHAnsi" w:hAnsiTheme="majorHAnsi" w:cstheme="majorHAnsi"/>
          <w:u w:val="single"/>
        </w:rPr>
        <w:t>if it loses its</w:t>
      </w:r>
      <w:r w:rsidRPr="001A2528">
        <w:rPr>
          <w:rFonts w:asciiTheme="majorHAnsi" w:hAnsiTheme="majorHAnsi" w:cstheme="majorHAnsi"/>
          <w:sz w:val="16"/>
        </w:rPr>
        <w:t xml:space="preserve"> ability to rely on its </w:t>
      </w:r>
      <w:r w:rsidRPr="001A2528">
        <w:rPr>
          <w:rFonts w:asciiTheme="majorHAnsi" w:hAnsiTheme="majorHAnsi" w:cstheme="majorHAnsi"/>
          <w:u w:val="single"/>
        </w:rPr>
        <w:t>partnerships with other democratic nations</w:t>
      </w:r>
      <w:r w:rsidRPr="001A2528">
        <w:rPr>
          <w:rFonts w:asciiTheme="majorHAnsi" w:hAnsiTheme="majorHAnsi" w:cstheme="majorHAnsi"/>
          <w:sz w:val="16"/>
        </w:rPr>
        <w:t xml:space="preserve">. A slide toward </w:t>
      </w:r>
      <w:r w:rsidRPr="001A2528">
        <w:rPr>
          <w:rFonts w:asciiTheme="majorHAnsi" w:hAnsiTheme="majorHAnsi" w:cstheme="majorHAnsi"/>
          <w:highlight w:val="cyan"/>
          <w:u w:val="single"/>
        </w:rPr>
        <w:t>authoritarianism could</w:t>
      </w:r>
      <w:r w:rsidRPr="001A2528">
        <w:rPr>
          <w:rFonts w:asciiTheme="majorHAnsi" w:hAnsiTheme="majorHAnsi" w:cstheme="majorHAnsi"/>
          <w:sz w:val="16"/>
        </w:rPr>
        <w:t xml:space="preserve"> also </w:t>
      </w:r>
      <w:r w:rsidRPr="001A2528">
        <w:rPr>
          <w:rFonts w:asciiTheme="majorHAnsi" w:hAnsiTheme="majorHAnsi" w:cstheme="majorHAnsi"/>
          <w:u w:val="single"/>
        </w:rPr>
        <w:t>challenge the</w:t>
      </w:r>
      <w:r w:rsidRPr="001A2528">
        <w:rPr>
          <w:rFonts w:asciiTheme="majorHAnsi" w:hAnsiTheme="majorHAnsi" w:cstheme="majorHAnsi"/>
          <w:sz w:val="16"/>
        </w:rPr>
        <w:t xml:space="preserve"> current </w:t>
      </w:r>
      <w:r w:rsidRPr="001A2528">
        <w:rPr>
          <w:rFonts w:asciiTheme="majorHAnsi" w:hAnsiTheme="majorHAnsi" w:cstheme="majorHAnsi"/>
          <w:u w:val="single"/>
        </w:rPr>
        <w:t xml:space="preserve">global order by </w:t>
      </w:r>
      <w:r w:rsidRPr="001A2528">
        <w:rPr>
          <w:rFonts w:asciiTheme="majorHAnsi" w:hAnsiTheme="majorHAnsi" w:cstheme="majorHAnsi"/>
          <w:b/>
          <w:iCs/>
          <w:highlight w:val="cyan"/>
          <w:u w:val="single"/>
        </w:rPr>
        <w:t>dilut</w:t>
      </w:r>
      <w:r w:rsidRPr="001A2528">
        <w:rPr>
          <w:rFonts w:asciiTheme="majorHAnsi" w:hAnsiTheme="majorHAnsi" w:cstheme="majorHAnsi"/>
          <w:b/>
          <w:iCs/>
          <w:u w:val="single"/>
        </w:rPr>
        <w:t xml:space="preserve">ing U.S. </w:t>
      </w:r>
      <w:r w:rsidRPr="001A2528">
        <w:rPr>
          <w:rFonts w:asciiTheme="majorHAnsi" w:hAnsiTheme="majorHAnsi" w:cstheme="majorHAnsi"/>
          <w:b/>
          <w:iCs/>
          <w:highlight w:val="cyan"/>
          <w:u w:val="single"/>
        </w:rPr>
        <w:t>influence</w:t>
      </w:r>
      <w:r w:rsidRPr="001A2528">
        <w:rPr>
          <w:rFonts w:asciiTheme="majorHAnsi" w:hAnsiTheme="majorHAnsi" w:cstheme="majorHAnsi"/>
          <w:u w:val="single"/>
        </w:rPr>
        <w:t xml:space="preserve"> in critical international institutions, including the U</w:t>
      </w:r>
      <w:r w:rsidRPr="001A2528">
        <w:rPr>
          <w:rFonts w:asciiTheme="majorHAnsi" w:hAnsiTheme="majorHAnsi" w:cstheme="majorHAnsi"/>
          <w:sz w:val="16"/>
        </w:rPr>
        <w:t xml:space="preserve">nited </w:t>
      </w:r>
      <w:r w:rsidRPr="001A2528">
        <w:rPr>
          <w:rFonts w:asciiTheme="majorHAnsi" w:hAnsiTheme="majorHAnsi" w:cstheme="majorHAnsi"/>
          <w:u w:val="single"/>
        </w:rPr>
        <w:t>N</w:t>
      </w:r>
      <w:r w:rsidRPr="001A2528">
        <w:rPr>
          <w:rFonts w:asciiTheme="majorHAnsi" w:hAnsiTheme="majorHAnsi" w:cstheme="majorHAnsi"/>
          <w:sz w:val="16"/>
        </w:rPr>
        <w:t xml:space="preserve">ations, the </w:t>
      </w:r>
      <w:r w:rsidRPr="001A2528">
        <w:rPr>
          <w:rFonts w:asciiTheme="majorHAnsi" w:hAnsiTheme="majorHAnsi" w:cstheme="majorHAnsi"/>
          <w:u w:val="single"/>
        </w:rPr>
        <w:t>World Bank, and</w:t>
      </w:r>
      <w:r w:rsidRPr="001A2528">
        <w:rPr>
          <w:rFonts w:asciiTheme="majorHAnsi" w:hAnsiTheme="majorHAnsi" w:cstheme="majorHAnsi"/>
          <w:sz w:val="16"/>
        </w:rPr>
        <w:t xml:space="preserve"> the International Monetary Fund (</w:t>
      </w:r>
      <w:r w:rsidRPr="001A2528">
        <w:rPr>
          <w:rFonts w:asciiTheme="majorHAnsi" w:hAnsiTheme="majorHAnsi" w:cstheme="majorHAnsi"/>
          <w:u w:val="single"/>
        </w:rPr>
        <w:t>IMF</w:t>
      </w:r>
      <w:r w:rsidRPr="001A2528">
        <w:rPr>
          <w:rFonts w:asciiTheme="majorHAnsi" w:hAnsiTheme="majorHAnsi" w:cstheme="majorHAnsi"/>
          <w:sz w:val="16"/>
        </w:rPr>
        <w:t xml:space="preserve">). Democratic decline would weaken Western efforts within these institutions to advance issues such as Internet freedom and the responsibility to protect. In the case of Internet governance, for example, Western democracies support an open, largely private, global Internet. </w:t>
      </w:r>
      <w:r w:rsidRPr="001A2528">
        <w:rPr>
          <w:rFonts w:asciiTheme="majorHAnsi" w:hAnsiTheme="majorHAnsi" w:cstheme="majorHAnsi"/>
          <w:u w:val="single"/>
        </w:rPr>
        <w:t>Autocracies</w:t>
      </w:r>
      <w:r w:rsidRPr="001A2528">
        <w:rPr>
          <w:rFonts w:asciiTheme="majorHAnsi" w:hAnsiTheme="majorHAnsi" w:cstheme="majorHAnsi"/>
          <w:sz w:val="16"/>
        </w:rPr>
        <w:t xml:space="preserve">, in contrast, </w:t>
      </w:r>
      <w:r w:rsidRPr="001A2528">
        <w:rPr>
          <w:rFonts w:asciiTheme="majorHAnsi" w:hAnsiTheme="majorHAnsi" w:cstheme="majorHAnsi"/>
          <w:u w:val="single"/>
        </w:rPr>
        <w:t>promote state control over the Internet</w:t>
      </w:r>
      <w:r w:rsidRPr="001A2528">
        <w:rPr>
          <w:rFonts w:asciiTheme="majorHAnsi" w:hAnsiTheme="majorHAnsi" w:cstheme="majorHAnsi"/>
          <w:sz w:val="16"/>
        </w:rPr>
        <w:t xml:space="preserve">,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 </w:t>
      </w:r>
      <w:r w:rsidRPr="001A2528">
        <w:rPr>
          <w:rFonts w:asciiTheme="majorHAnsi" w:hAnsiTheme="majorHAnsi" w:cstheme="majorHAnsi"/>
          <w:u w:val="single"/>
        </w:rPr>
        <w:t>Within the IMF and World Bank, autocracies</w:t>
      </w:r>
      <w:r w:rsidRPr="001A2528">
        <w:rPr>
          <w:rFonts w:asciiTheme="majorHAnsi" w:hAnsiTheme="majorHAnsi" w:cstheme="majorHAnsi"/>
          <w:sz w:val="16"/>
        </w:rPr>
        <w:t>—along with other developing nations—</w:t>
      </w:r>
      <w:r w:rsidRPr="001A2528">
        <w:rPr>
          <w:rFonts w:asciiTheme="majorHAnsi" w:hAnsiTheme="majorHAnsi" w:cstheme="majorHAnsi"/>
          <w:u w:val="single"/>
        </w:rPr>
        <w:t>seek to water down</w:t>
      </w:r>
      <w:r w:rsidRPr="001A2528">
        <w:rPr>
          <w:rFonts w:asciiTheme="majorHAnsi" w:hAnsiTheme="majorHAnsi" w:cstheme="majorHAnsi"/>
          <w:sz w:val="16"/>
        </w:rPr>
        <w:t xml:space="preserve"> conditionality or the </w:t>
      </w:r>
      <w:r w:rsidRPr="001A2528">
        <w:rPr>
          <w:rFonts w:asciiTheme="majorHAnsi" w:hAnsiTheme="majorHAnsi" w:cstheme="majorHAnsi"/>
          <w:u w:val="single"/>
        </w:rPr>
        <w:t>reforms that lenders require</w:t>
      </w:r>
      <w:r w:rsidRPr="001A2528">
        <w:rPr>
          <w:rFonts w:asciiTheme="majorHAnsi" w:hAnsiTheme="majorHAnsi" w:cstheme="majorHAnsi"/>
          <w:sz w:val="16"/>
        </w:rPr>
        <w:t xml:space="preserve"> in exchange for financial support. If successful, diminished conditionality would enfeeble an important incentive for governance reforms. In a more extreme scenario, </w:t>
      </w:r>
      <w:r w:rsidRPr="001A2528">
        <w:rPr>
          <w:rFonts w:asciiTheme="majorHAnsi" w:hAnsiTheme="majorHAnsi" w:cstheme="majorHAnsi"/>
          <w:u w:val="single"/>
        </w:rPr>
        <w:t xml:space="preserve">the rising influence of autocracies could enable these countries to </w:t>
      </w:r>
      <w:r w:rsidRPr="001A2528">
        <w:rPr>
          <w:rFonts w:asciiTheme="majorHAnsi" w:hAnsiTheme="majorHAnsi" w:cstheme="majorHAnsi"/>
          <w:b/>
          <w:iCs/>
          <w:u w:val="single"/>
        </w:rPr>
        <w:t>bypass the IMF and World Bank</w:t>
      </w:r>
      <w:r w:rsidRPr="001A2528">
        <w:rPr>
          <w:rFonts w:asciiTheme="majorHAnsi" w:hAnsiTheme="majorHAnsi" w:cstheme="majorHAnsi"/>
          <w:u w:val="single"/>
        </w:rPr>
        <w:t xml:space="preserve"> all together.</w:t>
      </w:r>
      <w:r w:rsidRPr="001A2528">
        <w:rPr>
          <w:rFonts w:asciiTheme="majorHAnsi" w:hAnsiTheme="majorHAnsi" w:cstheme="majorHAnsi"/>
          <w:sz w:val="16"/>
        </w:rPr>
        <w:t xml:space="preserve"> For example, </w:t>
      </w:r>
      <w:r w:rsidRPr="001A2528">
        <w:rPr>
          <w:rFonts w:asciiTheme="majorHAnsi" w:hAnsiTheme="majorHAnsi" w:cstheme="majorHAnsi"/>
          <w:u w:val="single"/>
        </w:rPr>
        <w:t>the Chinese-created Asian Infrastructure</w:t>
      </w:r>
      <w:r w:rsidRPr="001A2528">
        <w:rPr>
          <w:rFonts w:asciiTheme="majorHAnsi" w:hAnsiTheme="majorHAnsi" w:cstheme="majorHAnsi"/>
          <w:sz w:val="16"/>
        </w:rPr>
        <w:t xml:space="preserve"> and </w:t>
      </w:r>
      <w:r w:rsidRPr="001A2528">
        <w:rPr>
          <w:rFonts w:asciiTheme="majorHAnsi" w:hAnsiTheme="majorHAnsi" w:cstheme="majorHAnsi"/>
          <w:u w:val="single"/>
        </w:rPr>
        <w:t>Investment Bank and the BRICS</w:t>
      </w:r>
      <w:r w:rsidRPr="001A2528">
        <w:rPr>
          <w:rFonts w:asciiTheme="majorHAnsi" w:hAnsiTheme="majorHAnsi" w:cstheme="majorHAnsi"/>
          <w:sz w:val="16"/>
        </w:rPr>
        <w:t xml:space="preserve"> Bank—</w:t>
      </w:r>
      <w:r w:rsidRPr="001A2528">
        <w:rPr>
          <w:rFonts w:asciiTheme="majorHAnsi" w:hAnsiTheme="majorHAnsi" w:cstheme="majorHAnsi"/>
          <w:u w:val="single"/>
        </w:rPr>
        <w:t>which includes Russia, China, and an</w:t>
      </w:r>
      <w:r w:rsidRPr="001A2528">
        <w:rPr>
          <w:rFonts w:asciiTheme="majorHAnsi" w:hAnsiTheme="majorHAnsi" w:cstheme="majorHAnsi"/>
          <w:sz w:val="16"/>
        </w:rPr>
        <w:t xml:space="preserve"> increasingly </w:t>
      </w:r>
      <w:r w:rsidRPr="001A2528">
        <w:rPr>
          <w:rFonts w:asciiTheme="majorHAnsi" w:hAnsiTheme="majorHAnsi" w:cstheme="majorHAnsi"/>
          <w:u w:val="single"/>
        </w:rPr>
        <w:t>authoritarian South Africa—provide countries with the potential to bypass</w:t>
      </w:r>
      <w:r w:rsidRPr="001A2528">
        <w:rPr>
          <w:rFonts w:asciiTheme="majorHAnsi" w:hAnsiTheme="majorHAnsi" w:cstheme="majorHAnsi"/>
          <w:sz w:val="16"/>
        </w:rPr>
        <w:t xml:space="preserve"> existing </w:t>
      </w:r>
      <w:r w:rsidRPr="001A2528">
        <w:rPr>
          <w:rFonts w:asciiTheme="majorHAnsi" w:hAnsiTheme="majorHAnsi" w:cstheme="majorHAnsi"/>
          <w:u w:val="single"/>
        </w:rPr>
        <w:t>global financial institutions</w:t>
      </w:r>
      <w:r w:rsidRPr="001A2528">
        <w:rPr>
          <w:rFonts w:asciiTheme="majorHAnsi" w:hAnsiTheme="majorHAnsi" w:cstheme="majorHAnsi"/>
          <w:sz w:val="16"/>
        </w:rPr>
        <w:t xml:space="preserve"> when it suits their interests. Authoritarian-led alternatives pose the risk that </w:t>
      </w:r>
      <w:r w:rsidRPr="001A2528">
        <w:rPr>
          <w:rFonts w:asciiTheme="majorHAnsi" w:hAnsiTheme="majorHAnsi" w:cstheme="majorHAnsi"/>
          <w:highlight w:val="cyan"/>
          <w:u w:val="single"/>
        </w:rPr>
        <w:t>global</w:t>
      </w:r>
      <w:r w:rsidRPr="001A2528">
        <w:rPr>
          <w:rFonts w:asciiTheme="majorHAnsi" w:hAnsiTheme="majorHAnsi" w:cstheme="majorHAnsi"/>
          <w:u w:val="single"/>
        </w:rPr>
        <w:t xml:space="preserve"> economic </w:t>
      </w:r>
      <w:r w:rsidRPr="001A2528">
        <w:rPr>
          <w:rFonts w:asciiTheme="majorHAnsi" w:hAnsiTheme="majorHAnsi" w:cstheme="majorHAnsi"/>
          <w:highlight w:val="cyan"/>
          <w:u w:val="single"/>
        </w:rPr>
        <w:t xml:space="preserve">governance will become </w:t>
      </w:r>
      <w:r w:rsidRPr="001A2528">
        <w:rPr>
          <w:rFonts w:asciiTheme="majorHAnsi" w:hAnsiTheme="majorHAnsi" w:cstheme="majorHAnsi"/>
          <w:b/>
          <w:iCs/>
          <w:highlight w:val="cyan"/>
          <w:u w:val="single"/>
        </w:rPr>
        <w:t>fragmented</w:t>
      </w:r>
      <w:r w:rsidRPr="001A2528">
        <w:rPr>
          <w:rFonts w:asciiTheme="majorHAnsi" w:hAnsiTheme="majorHAnsi" w:cstheme="majorHAnsi"/>
          <w:u w:val="single"/>
        </w:rPr>
        <w:t xml:space="preserve"> and </w:t>
      </w:r>
      <w:r w:rsidRPr="001A2528">
        <w:rPr>
          <w:rFonts w:asciiTheme="majorHAnsi" w:hAnsiTheme="majorHAnsi" w:cstheme="majorHAnsi"/>
          <w:b/>
          <w:iCs/>
          <w:u w:val="single"/>
        </w:rPr>
        <w:t>less effective</w:t>
      </w:r>
      <w:r w:rsidRPr="001A2528">
        <w:rPr>
          <w:rFonts w:asciiTheme="majorHAnsi" w:hAnsiTheme="majorHAnsi" w:cstheme="majorHAnsi"/>
          <w:u w:val="single"/>
        </w:rPr>
        <w:t xml:space="preserve">. </w:t>
      </w:r>
      <w:r w:rsidRPr="001A2528">
        <w:rPr>
          <w:rFonts w:asciiTheme="majorHAnsi" w:hAnsiTheme="majorHAnsi" w:cstheme="majorHAnsi"/>
          <w:b/>
          <w:iCs/>
          <w:u w:val="single"/>
        </w:rPr>
        <w:t xml:space="preserve">Violence and </w:t>
      </w:r>
      <w:r w:rsidRPr="001A2528">
        <w:rPr>
          <w:rFonts w:asciiTheme="majorHAnsi" w:hAnsiTheme="majorHAnsi" w:cstheme="majorHAnsi"/>
          <w:b/>
          <w:iCs/>
          <w:highlight w:val="cyan"/>
          <w:u w:val="single"/>
        </w:rPr>
        <w:t>instability</w:t>
      </w:r>
      <w:r w:rsidRPr="001A2528">
        <w:rPr>
          <w:rFonts w:asciiTheme="majorHAnsi" w:hAnsiTheme="majorHAnsi" w:cstheme="majorHAnsi"/>
          <w:highlight w:val="cyan"/>
          <w:u w:val="single"/>
        </w:rPr>
        <w:t xml:space="preserve"> would</w:t>
      </w:r>
      <w:r w:rsidRPr="001A2528">
        <w:rPr>
          <w:rFonts w:asciiTheme="majorHAnsi" w:hAnsiTheme="majorHAnsi" w:cstheme="majorHAnsi"/>
          <w:sz w:val="16"/>
        </w:rPr>
        <w:t xml:space="preserve"> also likely </w:t>
      </w:r>
      <w:r w:rsidRPr="001A2528">
        <w:rPr>
          <w:rFonts w:asciiTheme="majorHAnsi" w:hAnsiTheme="majorHAnsi" w:cstheme="majorHAnsi"/>
          <w:highlight w:val="cyan"/>
          <w:u w:val="single"/>
        </w:rPr>
        <w:t>increase</w:t>
      </w:r>
      <w:r w:rsidRPr="001A2528">
        <w:rPr>
          <w:rFonts w:asciiTheme="majorHAnsi" w:hAnsiTheme="majorHAnsi" w:cstheme="majorHAnsi"/>
          <w:u w:val="single"/>
        </w:rPr>
        <w:t xml:space="preserve"> if</w:t>
      </w:r>
      <w:r w:rsidRPr="001A2528">
        <w:rPr>
          <w:rFonts w:asciiTheme="majorHAnsi" w:hAnsiTheme="majorHAnsi" w:cstheme="majorHAnsi"/>
          <w:sz w:val="16"/>
        </w:rPr>
        <w:t xml:space="preserve"> more </w:t>
      </w:r>
      <w:r w:rsidRPr="001A2528">
        <w:rPr>
          <w:rFonts w:asciiTheme="majorHAnsi" w:hAnsiTheme="majorHAnsi" w:cstheme="majorHAnsi"/>
          <w:u w:val="single"/>
        </w:rPr>
        <w:t>democracies give way to autocracy</w:t>
      </w:r>
      <w:r w:rsidRPr="001A2528">
        <w:rPr>
          <w:rFonts w:asciiTheme="majorHAnsi" w:hAnsiTheme="majorHAnsi" w:cstheme="majorHAnsi"/>
          <w:sz w:val="16"/>
        </w:rPr>
        <w:t xml:space="preserve">. International relations </w:t>
      </w:r>
      <w:r w:rsidRPr="001A2528">
        <w:rPr>
          <w:rFonts w:asciiTheme="majorHAnsi" w:hAnsiTheme="majorHAnsi" w:cstheme="majorHAnsi"/>
          <w:u w:val="single"/>
        </w:rPr>
        <w:t>literature tells us</w:t>
      </w:r>
      <w:r w:rsidRPr="001A2528">
        <w:rPr>
          <w:rFonts w:asciiTheme="majorHAnsi" w:hAnsiTheme="majorHAnsi" w:cstheme="majorHAnsi"/>
          <w:sz w:val="16"/>
        </w:rPr>
        <w:t xml:space="preserve"> that </w:t>
      </w:r>
      <w:r w:rsidRPr="001A2528">
        <w:rPr>
          <w:rFonts w:asciiTheme="majorHAnsi" w:hAnsiTheme="majorHAnsi" w:cstheme="majorHAnsi"/>
          <w:u w:val="single"/>
        </w:rPr>
        <w:t xml:space="preserve">democracies are </w:t>
      </w:r>
      <w:r w:rsidRPr="001A2528">
        <w:rPr>
          <w:rFonts w:asciiTheme="majorHAnsi" w:hAnsiTheme="majorHAnsi" w:cstheme="majorHAnsi"/>
          <w:b/>
          <w:iCs/>
          <w:u w:val="single"/>
        </w:rPr>
        <w:t>less likely to fight wars</w:t>
      </w:r>
      <w:r w:rsidRPr="001A2528">
        <w:rPr>
          <w:rFonts w:asciiTheme="majorHAnsi" w:hAnsiTheme="majorHAnsi" w:cstheme="majorHAnsi"/>
          <w:u w:val="single"/>
        </w:rPr>
        <w:t xml:space="preserve"> against other democracies</w:t>
      </w:r>
      <w:r w:rsidRPr="001A2528">
        <w:rPr>
          <w:rFonts w:asciiTheme="majorHAnsi" w:hAnsiTheme="majorHAnsi" w:cstheme="majorHAnsi"/>
          <w:sz w:val="16"/>
        </w:rPr>
        <w:t xml:space="preserve">, suggesting that </w:t>
      </w:r>
      <w:r w:rsidRPr="001A2528">
        <w:rPr>
          <w:rFonts w:asciiTheme="majorHAnsi" w:hAnsiTheme="majorHAnsi" w:cstheme="majorHAnsi"/>
          <w:u w:val="single"/>
        </w:rPr>
        <w:t>interstate wars would rise as the number of democracies declines</w:t>
      </w:r>
      <w:r w:rsidRPr="001A2528">
        <w:rPr>
          <w:rFonts w:asciiTheme="majorHAnsi" w:hAnsiTheme="majorHAnsi" w:cstheme="majorHAnsi"/>
          <w:sz w:val="16"/>
        </w:rPr>
        <w:t xml:space="preserve">. Moreover, </w:t>
      </w:r>
      <w:r w:rsidRPr="001A2528">
        <w:rPr>
          <w:rFonts w:asciiTheme="majorHAnsi" w:hAnsiTheme="majorHAnsi" w:cstheme="majorHAnsi"/>
          <w:u w:val="single"/>
        </w:rPr>
        <w:t>within countries that are</w:t>
      </w:r>
      <w:r w:rsidRPr="001A2528">
        <w:rPr>
          <w:rFonts w:asciiTheme="majorHAnsi" w:hAnsiTheme="majorHAnsi" w:cstheme="majorHAnsi"/>
          <w:sz w:val="16"/>
        </w:rPr>
        <w:t xml:space="preserve"> already </w:t>
      </w:r>
      <w:r w:rsidRPr="001A2528">
        <w:rPr>
          <w:rFonts w:asciiTheme="majorHAnsi" w:hAnsiTheme="majorHAnsi" w:cstheme="majorHAnsi"/>
          <w:u w:val="single"/>
        </w:rPr>
        <w:t>autocratic</w:t>
      </w:r>
      <w:r w:rsidRPr="001A2528">
        <w:rPr>
          <w:rFonts w:asciiTheme="majorHAnsi" w:hAnsiTheme="majorHAnsi" w:cstheme="majorHAnsi"/>
          <w:sz w:val="16"/>
        </w:rPr>
        <w:t>, additional</w:t>
      </w:r>
      <w:r w:rsidRPr="001A2528">
        <w:rPr>
          <w:rFonts w:asciiTheme="majorHAnsi" w:hAnsiTheme="majorHAnsi" w:cstheme="majorHAnsi"/>
          <w:u w:val="single"/>
        </w:rPr>
        <w:t xml:space="preserve"> movement away from democracy</w:t>
      </w:r>
      <w:r w:rsidRPr="001A2528">
        <w:rPr>
          <w:rFonts w:asciiTheme="majorHAnsi" w:hAnsiTheme="majorHAnsi" w:cstheme="majorHAnsi"/>
          <w:sz w:val="16"/>
        </w:rPr>
        <w:t xml:space="preserve">, or an </w:t>
      </w:r>
      <w:r w:rsidRPr="001A2528">
        <w:rPr>
          <w:rFonts w:asciiTheme="majorHAnsi" w:hAnsiTheme="majorHAnsi" w:cstheme="majorHAnsi"/>
          <w:u w:val="single"/>
        </w:rPr>
        <w:t xml:space="preserve">“authoritarian hardening,” would </w:t>
      </w:r>
      <w:r w:rsidRPr="001A2528">
        <w:rPr>
          <w:rFonts w:asciiTheme="majorHAnsi" w:hAnsiTheme="majorHAnsi" w:cstheme="majorHAnsi"/>
          <w:b/>
          <w:iCs/>
          <w:u w:val="single"/>
        </w:rPr>
        <w:t>increase global instability</w:t>
      </w:r>
      <w:r w:rsidRPr="001A2528">
        <w:rPr>
          <w:rFonts w:asciiTheme="majorHAnsi" w:hAnsiTheme="majorHAnsi" w:cstheme="majorHAnsi"/>
          <w:sz w:val="16"/>
        </w:rPr>
        <w:t xml:space="preserve">. Highly </w:t>
      </w:r>
      <w:r w:rsidRPr="001A2528">
        <w:rPr>
          <w:rFonts w:asciiTheme="majorHAnsi" w:hAnsiTheme="majorHAnsi" w:cstheme="majorHAnsi"/>
          <w:u w:val="single"/>
        </w:rPr>
        <w:t>repressive autocracies are</w:t>
      </w:r>
      <w:r w:rsidRPr="001A2528">
        <w:rPr>
          <w:rFonts w:asciiTheme="majorHAnsi" w:hAnsiTheme="majorHAnsi" w:cstheme="majorHAnsi"/>
          <w:sz w:val="16"/>
        </w:rPr>
        <w:t xml:space="preserve"> the most </w:t>
      </w:r>
      <w:r w:rsidRPr="001A2528">
        <w:rPr>
          <w:rFonts w:asciiTheme="majorHAnsi" w:hAnsiTheme="majorHAnsi" w:cstheme="majorHAnsi"/>
          <w:u w:val="single"/>
        </w:rPr>
        <w:t>likely to experience state failure</w:t>
      </w:r>
      <w:r w:rsidRPr="001A2528">
        <w:rPr>
          <w:rFonts w:asciiTheme="majorHAnsi" w:hAnsiTheme="majorHAnsi" w:cstheme="majorHAnsi"/>
          <w:sz w:val="16"/>
        </w:rPr>
        <w:t xml:space="preserve">, as was the case in the Central African Republic, Libya, Somalia, Syria, and Yemen. In this way, democratic decline would significantly strain the international order because </w:t>
      </w:r>
      <w:r w:rsidRPr="001A2528">
        <w:rPr>
          <w:rFonts w:asciiTheme="majorHAnsi" w:hAnsiTheme="majorHAnsi" w:cstheme="majorHAnsi"/>
          <w:u w:val="single"/>
        </w:rPr>
        <w:t>rising</w:t>
      </w:r>
      <w:r w:rsidRPr="001A2528">
        <w:rPr>
          <w:rFonts w:asciiTheme="majorHAnsi" w:hAnsiTheme="majorHAnsi" w:cstheme="majorHAnsi"/>
          <w:sz w:val="16"/>
        </w:rPr>
        <w:t xml:space="preserve"> levels of </w:t>
      </w:r>
      <w:r w:rsidRPr="001A2528">
        <w:rPr>
          <w:rFonts w:asciiTheme="majorHAnsi" w:hAnsiTheme="majorHAnsi" w:cstheme="majorHAnsi"/>
          <w:u w:val="single"/>
        </w:rPr>
        <w:t>instability would exceed</w:t>
      </w:r>
      <w:r w:rsidRPr="001A2528">
        <w:rPr>
          <w:rFonts w:asciiTheme="majorHAnsi" w:hAnsiTheme="majorHAnsi" w:cstheme="majorHAnsi"/>
          <w:sz w:val="16"/>
        </w:rPr>
        <w:t xml:space="preserve"> the West’s ability to respond to </w:t>
      </w:r>
      <w:r w:rsidRPr="001A2528">
        <w:rPr>
          <w:rFonts w:asciiTheme="majorHAnsi" w:hAnsiTheme="majorHAnsi" w:cstheme="majorHAnsi"/>
          <w:u w:val="single"/>
        </w:rPr>
        <w:t>the</w:t>
      </w:r>
      <w:r w:rsidRPr="001A2528">
        <w:rPr>
          <w:rFonts w:asciiTheme="majorHAnsi" w:hAnsiTheme="majorHAnsi" w:cstheme="majorHAnsi"/>
          <w:sz w:val="16"/>
        </w:rPr>
        <w:t xml:space="preserve"> tremendous </w:t>
      </w:r>
      <w:r w:rsidRPr="001A2528">
        <w:rPr>
          <w:rFonts w:asciiTheme="majorHAnsi" w:hAnsiTheme="majorHAnsi" w:cstheme="majorHAnsi"/>
          <w:u w:val="single"/>
        </w:rPr>
        <w:t>costs of peacekeeping, humanitarian assistance, and refugee flows</w:t>
      </w:r>
      <w:r w:rsidRPr="001A2528">
        <w:rPr>
          <w:rFonts w:asciiTheme="majorHAnsi" w:hAnsiTheme="majorHAnsi" w:cstheme="majorHAnsi"/>
          <w:sz w:val="16"/>
        </w:rPr>
        <w:t xml:space="preserve">. Finally, </w:t>
      </w:r>
      <w:r w:rsidRPr="001A2528">
        <w:rPr>
          <w:rFonts w:asciiTheme="majorHAnsi" w:hAnsiTheme="majorHAnsi" w:cstheme="majorHAnsi"/>
          <w:u w:val="single"/>
        </w:rPr>
        <w:t>widespread democratic decline would contribute to</w:t>
      </w:r>
      <w:r w:rsidRPr="001A2528">
        <w:rPr>
          <w:rFonts w:asciiTheme="majorHAnsi" w:hAnsiTheme="majorHAnsi" w:cstheme="majorHAnsi"/>
          <w:sz w:val="16"/>
        </w:rPr>
        <w:t xml:space="preserve"> rising </w:t>
      </w:r>
      <w:r w:rsidRPr="001A2528">
        <w:rPr>
          <w:rFonts w:asciiTheme="majorHAnsi" w:hAnsiTheme="majorHAnsi" w:cstheme="majorHAnsi"/>
          <w:b/>
          <w:iCs/>
          <w:highlight w:val="cyan"/>
          <w:u w:val="single"/>
        </w:rPr>
        <w:t>anti-U.S. sentiment</w:t>
      </w:r>
      <w:r w:rsidRPr="001A2528">
        <w:rPr>
          <w:rFonts w:asciiTheme="majorHAnsi" w:hAnsiTheme="majorHAnsi" w:cstheme="majorHAnsi"/>
          <w:u w:val="single"/>
        </w:rPr>
        <w:t xml:space="preserve"> that </w:t>
      </w:r>
      <w:r w:rsidRPr="001A2528">
        <w:rPr>
          <w:rFonts w:asciiTheme="majorHAnsi" w:hAnsiTheme="majorHAnsi" w:cstheme="majorHAnsi"/>
          <w:highlight w:val="cyan"/>
          <w:u w:val="single"/>
        </w:rPr>
        <w:t>could fuel a global order</w:t>
      </w:r>
      <w:r w:rsidRPr="001A2528">
        <w:rPr>
          <w:rFonts w:asciiTheme="majorHAnsi" w:hAnsiTheme="majorHAnsi" w:cstheme="majorHAnsi"/>
          <w:sz w:val="16"/>
        </w:rPr>
        <w:t xml:space="preserve"> that is increasingly </w:t>
      </w:r>
      <w:r w:rsidRPr="001A2528">
        <w:rPr>
          <w:rFonts w:asciiTheme="majorHAnsi" w:hAnsiTheme="majorHAnsi" w:cstheme="majorHAnsi"/>
          <w:u w:val="single"/>
        </w:rPr>
        <w:t>antagonistic to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and its values. Most </w:t>
      </w:r>
      <w:r w:rsidRPr="001A2528">
        <w:rPr>
          <w:rFonts w:asciiTheme="majorHAnsi" w:hAnsiTheme="majorHAnsi" w:cstheme="majorHAnsi"/>
          <w:u w:val="single"/>
        </w:rPr>
        <w:t>autocracies are highly suspicious of U.S. intentions</w:t>
      </w:r>
      <w:r w:rsidRPr="001A2528">
        <w:rPr>
          <w:rFonts w:asciiTheme="majorHAnsi" w:hAnsiTheme="majorHAnsi" w:cstheme="majorHAnsi"/>
          <w:sz w:val="16"/>
        </w:rPr>
        <w:t xml:space="preserve"> and view the creation of an external enemy as an effective means for boosting their own public support. Russian president Vladimir Putin, Venezuelan president Nicolas Maduro, and Bolivian president Evo Morales regularly accuse the United States of fomenting instability and supporting regime change. This </w:t>
      </w:r>
      <w:r w:rsidRPr="001A2528">
        <w:rPr>
          <w:rFonts w:asciiTheme="majorHAnsi" w:hAnsiTheme="majorHAnsi" w:cstheme="majorHAnsi"/>
          <w:highlight w:val="cyan"/>
          <w:u w:val="single"/>
        </w:rPr>
        <w:t>vilification</w:t>
      </w:r>
      <w:r w:rsidRPr="001A2528">
        <w:rPr>
          <w:rFonts w:asciiTheme="majorHAnsi" w:hAnsiTheme="majorHAnsi" w:cstheme="majorHAnsi"/>
          <w:u w:val="single"/>
        </w:rPr>
        <w:t xml:space="preserve"> of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highlight w:val="cyan"/>
          <w:u w:val="single"/>
        </w:rPr>
        <w:t>is a</w:t>
      </w:r>
      <w:r w:rsidRPr="001A2528">
        <w:rPr>
          <w:rFonts w:asciiTheme="majorHAnsi" w:hAnsiTheme="majorHAnsi" w:cstheme="majorHAnsi"/>
          <w:sz w:val="16"/>
        </w:rPr>
        <w:t xml:space="preserve"> convenient </w:t>
      </w:r>
      <w:r w:rsidRPr="001A2528">
        <w:rPr>
          <w:rFonts w:asciiTheme="majorHAnsi" w:hAnsiTheme="majorHAnsi" w:cstheme="majorHAnsi"/>
          <w:highlight w:val="cyan"/>
          <w:u w:val="single"/>
        </w:rPr>
        <w:t xml:space="preserve">way of </w:t>
      </w:r>
      <w:r w:rsidRPr="001A2528">
        <w:rPr>
          <w:rFonts w:asciiTheme="majorHAnsi" w:hAnsiTheme="majorHAnsi" w:cstheme="majorHAnsi"/>
          <w:b/>
          <w:iCs/>
          <w:highlight w:val="cyan"/>
          <w:u w:val="single"/>
        </w:rPr>
        <w:t>distracting</w:t>
      </w:r>
      <w:r w:rsidRPr="001A2528">
        <w:rPr>
          <w:rFonts w:asciiTheme="majorHAnsi" w:hAnsiTheme="majorHAnsi" w:cstheme="majorHAnsi"/>
          <w:b/>
          <w:iCs/>
          <w:u w:val="single"/>
        </w:rPr>
        <w:t xml:space="preserve"> their </w:t>
      </w:r>
      <w:r w:rsidRPr="001A2528">
        <w:rPr>
          <w:rFonts w:asciiTheme="majorHAnsi" w:hAnsiTheme="majorHAnsi" w:cstheme="majorHAnsi"/>
          <w:b/>
          <w:iCs/>
          <w:highlight w:val="cyan"/>
          <w:u w:val="single"/>
        </w:rPr>
        <w:t>publics</w:t>
      </w:r>
      <w:r w:rsidRPr="001A2528">
        <w:rPr>
          <w:rFonts w:asciiTheme="majorHAnsi" w:hAnsiTheme="majorHAnsi" w:cstheme="majorHAnsi"/>
          <w:highlight w:val="cyan"/>
          <w:u w:val="single"/>
        </w:rPr>
        <w:t xml:space="preserve"> from regime shortcomings</w:t>
      </w:r>
      <w:r w:rsidRPr="001A2528">
        <w:rPr>
          <w:rFonts w:asciiTheme="majorHAnsi" w:hAnsiTheme="majorHAnsi" w:cstheme="majorHAnsi"/>
          <w:u w:val="single"/>
        </w:rPr>
        <w:t xml:space="preserve"> and fostering</w:t>
      </w:r>
      <w:r w:rsidRPr="001A2528">
        <w:rPr>
          <w:rFonts w:asciiTheme="majorHAnsi" w:hAnsiTheme="majorHAnsi" w:cstheme="majorHAnsi"/>
          <w:sz w:val="16"/>
        </w:rPr>
        <w:t xml:space="preserve"> public </w:t>
      </w:r>
      <w:r w:rsidRPr="001A2528">
        <w:rPr>
          <w:rFonts w:asciiTheme="majorHAnsi" w:hAnsiTheme="majorHAnsi" w:cstheme="majorHAnsi"/>
          <w:u w:val="single"/>
        </w:rPr>
        <w:t>support for strongman tactics</w:t>
      </w:r>
      <w:r w:rsidRPr="001A2528">
        <w:rPr>
          <w:rFonts w:asciiTheme="majorHAnsi" w:hAnsiTheme="majorHAnsi" w:cstheme="majorHAnsi"/>
          <w:sz w:val="16"/>
        </w:rPr>
        <w:t xml:space="preserve">. Since 9/11, and particularly in the wake of the Arab Spring, </w:t>
      </w:r>
      <w:r w:rsidRPr="001A2528">
        <w:rPr>
          <w:rFonts w:asciiTheme="majorHAnsi" w:hAnsiTheme="majorHAnsi" w:cstheme="majorHAnsi"/>
          <w:u w:val="single"/>
        </w:rPr>
        <w:t xml:space="preserve">Western enthusiasm for </w:t>
      </w:r>
      <w:r w:rsidRPr="001A2528">
        <w:rPr>
          <w:rFonts w:asciiTheme="majorHAnsi" w:hAnsiTheme="majorHAnsi" w:cstheme="majorHAnsi"/>
          <w:b/>
          <w:iCs/>
          <w:u w:val="single"/>
        </w:rPr>
        <w:t>democracy support has waned</w:t>
      </w:r>
      <w:r w:rsidRPr="001A2528">
        <w:rPr>
          <w:rFonts w:asciiTheme="majorHAnsi" w:hAnsiTheme="majorHAnsi" w:cstheme="majorHAnsi"/>
          <w:u w:val="single"/>
        </w:rPr>
        <w:t xml:space="preserve">. Rising </w:t>
      </w:r>
      <w:r w:rsidRPr="001A2528">
        <w:rPr>
          <w:rFonts w:asciiTheme="majorHAnsi" w:hAnsiTheme="majorHAnsi" w:cstheme="majorHAnsi"/>
          <w:sz w:val="16"/>
        </w:rPr>
        <w:t xml:space="preserve">levels of </w:t>
      </w:r>
      <w:r w:rsidRPr="001A2528">
        <w:rPr>
          <w:rFonts w:asciiTheme="majorHAnsi" w:hAnsiTheme="majorHAnsi" w:cstheme="majorHAnsi"/>
          <w:u w:val="single"/>
        </w:rPr>
        <w:t xml:space="preserve">instability, including in Ukraine </w:t>
      </w:r>
      <w:r w:rsidRPr="001A2528">
        <w:rPr>
          <w:rFonts w:asciiTheme="majorHAnsi" w:hAnsiTheme="majorHAnsi" w:cstheme="majorHAnsi"/>
          <w:sz w:val="16"/>
        </w:rPr>
        <w:t xml:space="preserve">and </w:t>
      </w:r>
      <w:r w:rsidRPr="001A2528">
        <w:rPr>
          <w:rFonts w:asciiTheme="majorHAnsi" w:hAnsiTheme="majorHAnsi" w:cstheme="majorHAnsi"/>
          <w:u w:val="single"/>
        </w:rPr>
        <w:t>the Middle East</w:t>
      </w:r>
      <w:r w:rsidRPr="001A2528">
        <w:rPr>
          <w:rFonts w:asciiTheme="majorHAnsi" w:hAnsiTheme="majorHAnsi" w:cstheme="majorHAnsi"/>
          <w:sz w:val="16"/>
        </w:rPr>
        <w:t xml:space="preserve">, fragile governance in </w:t>
      </w:r>
      <w:r w:rsidRPr="001A2528">
        <w:rPr>
          <w:rFonts w:asciiTheme="majorHAnsi" w:hAnsiTheme="majorHAnsi" w:cstheme="majorHAnsi"/>
          <w:u w:val="single"/>
        </w:rPr>
        <w:t xml:space="preserve">Afghanistan </w:t>
      </w:r>
      <w:r w:rsidRPr="001A2528">
        <w:rPr>
          <w:rFonts w:asciiTheme="majorHAnsi" w:hAnsiTheme="majorHAnsi" w:cstheme="majorHAnsi"/>
          <w:sz w:val="16"/>
        </w:rPr>
        <w:t xml:space="preserve">and </w:t>
      </w:r>
      <w:r w:rsidRPr="001A2528">
        <w:rPr>
          <w:rFonts w:asciiTheme="majorHAnsi" w:hAnsiTheme="majorHAnsi" w:cstheme="majorHAnsi"/>
          <w:u w:val="single"/>
        </w:rPr>
        <w:t xml:space="preserve">Iraq, and </w:t>
      </w:r>
      <w:r w:rsidRPr="001A2528">
        <w:rPr>
          <w:rFonts w:asciiTheme="majorHAnsi" w:hAnsiTheme="majorHAnsi" w:cstheme="majorHAnsi"/>
          <w:sz w:val="16"/>
        </w:rPr>
        <w:t xml:space="preserve">sustained </w:t>
      </w:r>
      <w:r w:rsidRPr="001A2528">
        <w:rPr>
          <w:rFonts w:asciiTheme="majorHAnsi" w:hAnsiTheme="majorHAnsi" w:cstheme="majorHAnsi"/>
          <w:u w:val="single"/>
        </w:rPr>
        <w:t xml:space="preserve">threats from terrorist groups such as ISIL have increased Western focus on security and stability. U.S. </w:t>
      </w:r>
      <w:r w:rsidRPr="001A2528">
        <w:rPr>
          <w:rFonts w:asciiTheme="majorHAnsi" w:hAnsiTheme="majorHAnsi" w:cstheme="majorHAnsi"/>
          <w:highlight w:val="cyan"/>
          <w:u w:val="single"/>
        </w:rPr>
        <w:t>preoccupation with intell</w:t>
      </w:r>
      <w:r w:rsidRPr="001A2528">
        <w:rPr>
          <w:rFonts w:asciiTheme="majorHAnsi" w:hAnsiTheme="majorHAnsi" w:cstheme="majorHAnsi"/>
          <w:u w:val="single"/>
        </w:rPr>
        <w:t>igence sharing</w:t>
      </w:r>
      <w:r w:rsidRPr="001A2528">
        <w:rPr>
          <w:rFonts w:asciiTheme="majorHAnsi" w:hAnsiTheme="majorHAnsi" w:cstheme="majorHAnsi"/>
          <w:sz w:val="16"/>
        </w:rPr>
        <w:t xml:space="preserve">, basing and overflight rights, along with the perception that autocracy equates with stability, </w:t>
      </w:r>
      <w:r w:rsidRPr="001A2528">
        <w:rPr>
          <w:rFonts w:asciiTheme="majorHAnsi" w:hAnsiTheme="majorHAnsi" w:cstheme="majorHAnsi"/>
          <w:highlight w:val="cyan"/>
          <w:u w:val="single"/>
        </w:rPr>
        <w:t xml:space="preserve">are </w:t>
      </w:r>
      <w:r w:rsidRPr="001A2528">
        <w:rPr>
          <w:rFonts w:asciiTheme="majorHAnsi" w:hAnsiTheme="majorHAnsi" w:cstheme="majorHAnsi"/>
          <w:b/>
          <w:iCs/>
          <w:highlight w:val="cyan"/>
          <w:u w:val="single"/>
        </w:rPr>
        <w:t>trumping democracy</w:t>
      </w:r>
      <w:r w:rsidRPr="001A2528">
        <w:rPr>
          <w:rFonts w:asciiTheme="majorHAnsi" w:hAnsiTheme="majorHAnsi" w:cstheme="majorHAnsi"/>
          <w:sz w:val="16"/>
        </w:rPr>
        <w:t xml:space="preserve"> and human rights </w:t>
      </w:r>
      <w:r w:rsidRPr="001A2528">
        <w:rPr>
          <w:rFonts w:asciiTheme="majorHAnsi" w:hAnsiTheme="majorHAnsi" w:cstheme="majorHAnsi"/>
          <w:b/>
          <w:iCs/>
          <w:u w:val="single"/>
        </w:rPr>
        <w:t>considerations</w:t>
      </w:r>
      <w:r w:rsidRPr="001A2528">
        <w:rPr>
          <w:rFonts w:asciiTheme="majorHAnsi" w:hAnsiTheme="majorHAnsi" w:cstheme="majorHAnsi"/>
          <w:sz w:val="16"/>
        </w:rPr>
        <w:t xml:space="preserve">. While rising levels of global instability explain part of Washington’s shift from an historical commitment to democracy, the nature of the policy process itself is a less appreciated factor. Policy discussions tend to occur on a country-by-country basis—leading to choices that weigh the costs and benefits of democracy support within the confines of a single country. From this perspective, the benefits of counterterrorism cooperation or access to natural resources are regularly judged to outweigh the perceived costs of supporting human rights. A serious problem arises, however, when this process is replicated across countries. </w:t>
      </w:r>
      <w:r w:rsidRPr="001A2528">
        <w:rPr>
          <w:rFonts w:asciiTheme="majorHAnsi" w:hAnsiTheme="majorHAnsi" w:cstheme="majorHAnsi"/>
          <w:u w:val="single"/>
        </w:rPr>
        <w:t>The bilateral focus rarely incorporates the risks to the</w:t>
      </w:r>
      <w:r w:rsidRPr="001A2528">
        <w:rPr>
          <w:rFonts w:asciiTheme="majorHAnsi" w:hAnsiTheme="majorHAnsi" w:cstheme="majorHAnsi"/>
          <w:sz w:val="16"/>
        </w:rPr>
        <w:t xml:space="preserve"> U.S.-led </w:t>
      </w:r>
      <w:r w:rsidRPr="001A2528">
        <w:rPr>
          <w:rFonts w:asciiTheme="majorHAnsi" w:hAnsiTheme="majorHAnsi" w:cstheme="majorHAnsi"/>
          <w:u w:val="single"/>
        </w:rPr>
        <w:t>global order that arise from</w:t>
      </w:r>
      <w:r w:rsidRPr="001A2528">
        <w:rPr>
          <w:rFonts w:asciiTheme="majorHAnsi" w:hAnsiTheme="majorHAnsi" w:cstheme="majorHAnsi"/>
          <w:sz w:val="16"/>
        </w:rPr>
        <w:t xml:space="preserve"> widespread </w:t>
      </w:r>
      <w:r w:rsidRPr="001A2528">
        <w:rPr>
          <w:rFonts w:asciiTheme="majorHAnsi" w:hAnsiTheme="majorHAnsi" w:cstheme="majorHAnsi"/>
          <w:u w:val="single"/>
        </w:rPr>
        <w:t>democratic decline</w:t>
      </w:r>
      <w:r w:rsidRPr="001A2528">
        <w:rPr>
          <w:rFonts w:asciiTheme="majorHAnsi" w:hAnsiTheme="majorHAnsi" w:cstheme="majorHAnsi"/>
          <w:sz w:val="16"/>
        </w:rPr>
        <w:t xml:space="preserve"> across multiple countries. Many of the threats to the current global order, such as China’s rise or the diffusion of power, are driven by factors that the United States and West more generally have little leverage to influence or control. </w:t>
      </w:r>
      <w:r w:rsidRPr="001A2528">
        <w:rPr>
          <w:rFonts w:asciiTheme="majorHAnsi" w:hAnsiTheme="majorHAnsi" w:cstheme="majorHAnsi"/>
          <w:u w:val="single"/>
        </w:rPr>
        <w:t>Democracy</w:t>
      </w:r>
      <w:r w:rsidRPr="001A2528">
        <w:rPr>
          <w:rFonts w:asciiTheme="majorHAnsi" w:hAnsiTheme="majorHAnsi" w:cstheme="majorHAnsi"/>
          <w:sz w:val="16"/>
        </w:rPr>
        <w:t xml:space="preserve">, however, </w:t>
      </w:r>
      <w:r w:rsidRPr="001A2528">
        <w:rPr>
          <w:rFonts w:asciiTheme="majorHAnsi" w:hAnsiTheme="majorHAnsi" w:cstheme="majorHAnsi"/>
          <w:u w:val="single"/>
        </w:rPr>
        <w:t xml:space="preserve">is an area where </w:t>
      </w:r>
      <w:r w:rsidRPr="001A2528">
        <w:rPr>
          <w:rFonts w:asciiTheme="majorHAnsi" w:hAnsiTheme="majorHAnsi" w:cstheme="majorHAnsi"/>
          <w:b/>
          <w:iCs/>
          <w:u w:val="single"/>
        </w:rPr>
        <w:t>Western actions can affect outcomes</w:t>
      </w:r>
      <w:r w:rsidRPr="001A2528">
        <w:rPr>
          <w:rFonts w:asciiTheme="majorHAnsi" w:hAnsiTheme="majorHAnsi" w:cstheme="majorHAnsi"/>
          <w:u w:val="single"/>
        </w:rPr>
        <w:t>. Factoring in</w:t>
      </w:r>
      <w:r w:rsidRPr="001A2528">
        <w:rPr>
          <w:rFonts w:asciiTheme="majorHAnsi" w:hAnsiTheme="majorHAnsi" w:cstheme="majorHAnsi"/>
          <w:sz w:val="16"/>
        </w:rPr>
        <w:t xml:space="preserve"> the </w:t>
      </w:r>
      <w:r w:rsidRPr="001A2528">
        <w:rPr>
          <w:rFonts w:asciiTheme="majorHAnsi" w:hAnsiTheme="majorHAnsi" w:cstheme="majorHAnsi"/>
          <w:u w:val="single"/>
        </w:rPr>
        <w:t>risks that arise from</w:t>
      </w:r>
      <w:r w:rsidRPr="001A2528">
        <w:rPr>
          <w:rFonts w:asciiTheme="majorHAnsi" w:hAnsiTheme="majorHAnsi" w:cstheme="majorHAnsi"/>
          <w:sz w:val="16"/>
        </w:rPr>
        <w:t xml:space="preserve"> a global </w:t>
      </w:r>
      <w:r w:rsidRPr="001A2528">
        <w:rPr>
          <w:rFonts w:asciiTheme="majorHAnsi" w:hAnsiTheme="majorHAnsi" w:cstheme="majorHAnsi"/>
          <w:u w:val="single"/>
        </w:rPr>
        <w:t>democratic decline</w:t>
      </w:r>
      <w:r w:rsidRPr="001A2528">
        <w:rPr>
          <w:rFonts w:asciiTheme="majorHAnsi" w:hAnsiTheme="majorHAnsi" w:cstheme="majorHAnsi"/>
          <w:sz w:val="16"/>
        </w:rPr>
        <w:t xml:space="preserve"> into policy discussions </w:t>
      </w:r>
      <w:r w:rsidRPr="001A2528">
        <w:rPr>
          <w:rFonts w:asciiTheme="majorHAnsi" w:hAnsiTheme="majorHAnsi" w:cstheme="majorHAnsi"/>
          <w:u w:val="single"/>
        </w:rPr>
        <w:t>is</w:t>
      </w:r>
      <w:r w:rsidRPr="001A2528">
        <w:rPr>
          <w:rFonts w:asciiTheme="majorHAnsi" w:hAnsiTheme="majorHAnsi" w:cstheme="majorHAnsi"/>
          <w:sz w:val="16"/>
        </w:rPr>
        <w:t xml:space="preserve"> a </w:t>
      </w:r>
      <w:r w:rsidRPr="001A2528">
        <w:rPr>
          <w:rFonts w:asciiTheme="majorHAnsi" w:hAnsiTheme="majorHAnsi" w:cstheme="majorHAnsi"/>
          <w:u w:val="single"/>
        </w:rPr>
        <w:t>vital</w:t>
      </w:r>
      <w:r w:rsidRPr="001A2528">
        <w:rPr>
          <w:rFonts w:asciiTheme="majorHAnsi" w:hAnsiTheme="majorHAnsi" w:cstheme="majorHAnsi"/>
          <w:sz w:val="16"/>
        </w:rPr>
        <w:t xml:space="preserve"> step </w:t>
      </w:r>
      <w:r w:rsidRPr="001A2528">
        <w:rPr>
          <w:rFonts w:asciiTheme="majorHAnsi" w:hAnsiTheme="majorHAnsi" w:cstheme="majorHAnsi"/>
          <w:u w:val="single"/>
        </w:rPr>
        <w:t>to building</w:t>
      </w:r>
      <w:r w:rsidRPr="001A2528">
        <w:rPr>
          <w:rFonts w:asciiTheme="majorHAnsi" w:hAnsiTheme="majorHAnsi" w:cstheme="majorHAnsi"/>
          <w:sz w:val="16"/>
        </w:rPr>
        <w:t xml:space="preserve"> a </w:t>
      </w:r>
      <w:r w:rsidRPr="001A2528">
        <w:rPr>
          <w:rFonts w:asciiTheme="majorHAnsi" w:hAnsiTheme="majorHAnsi" w:cstheme="majorHAnsi"/>
          <w:b/>
          <w:iCs/>
          <w:u w:val="single"/>
        </w:rPr>
        <w:t>comprehensive</w:t>
      </w:r>
      <w:r w:rsidRPr="001A2528">
        <w:rPr>
          <w:rFonts w:asciiTheme="majorHAnsi" w:hAnsiTheme="majorHAnsi" w:cstheme="majorHAnsi"/>
          <w:sz w:val="16"/>
        </w:rPr>
        <w:t xml:space="preserve"> approach to </w:t>
      </w:r>
      <w:r w:rsidRPr="001A2528">
        <w:rPr>
          <w:rFonts w:asciiTheme="majorHAnsi" w:hAnsiTheme="majorHAnsi" w:cstheme="majorHAnsi"/>
          <w:b/>
          <w:iCs/>
          <w:u w:val="single"/>
        </w:rPr>
        <w:t>democracy support</w:t>
      </w:r>
      <w:r w:rsidRPr="001A2528">
        <w:rPr>
          <w:rFonts w:asciiTheme="majorHAnsi" w:hAnsiTheme="majorHAnsi" w:cstheme="majorHAnsi"/>
          <w:sz w:val="16"/>
        </w:rPr>
        <w:t>. Bringing this perspective to the table may not lead to dramatic shifts in foreign policy, but it would ensure that we are having the right conversation.</w:t>
      </w:r>
    </w:p>
    <w:p w14:paraId="169BF2A0"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Prevents </w:t>
      </w:r>
      <w:r w:rsidRPr="001A2528">
        <w:rPr>
          <w:rFonts w:asciiTheme="majorHAnsi" w:hAnsiTheme="majorHAnsi" w:cstheme="majorHAnsi"/>
          <w:u w:val="single"/>
        </w:rPr>
        <w:t>nuclear war</w:t>
      </w:r>
    </w:p>
    <w:p w14:paraId="77B7A409" w14:textId="77777777" w:rsidR="009C022A" w:rsidRPr="001A2528" w:rsidRDefault="009C022A" w:rsidP="009C022A">
      <w:pPr>
        <w:rPr>
          <w:rFonts w:asciiTheme="majorHAnsi" w:hAnsiTheme="majorHAnsi" w:cstheme="majorHAnsi"/>
        </w:rPr>
      </w:pPr>
      <w:r w:rsidRPr="001A2528">
        <w:rPr>
          <w:rFonts w:asciiTheme="majorHAnsi" w:hAnsiTheme="majorHAnsi" w:cstheme="majorHAnsi"/>
        </w:rPr>
        <w:t xml:space="preserve">Max </w:t>
      </w:r>
      <w:r w:rsidRPr="001A2528">
        <w:rPr>
          <w:rStyle w:val="Style13ptBold"/>
          <w:rFonts w:asciiTheme="majorHAnsi" w:hAnsiTheme="majorHAnsi" w:cstheme="majorHAnsi"/>
        </w:rPr>
        <w:t>Yulis 17</w:t>
      </w:r>
      <w:r w:rsidRPr="001A2528">
        <w:rPr>
          <w:rFonts w:asciiTheme="majorHAnsi" w:hAnsiTheme="majorHAnsi" w:cstheme="majorHAnsi"/>
        </w:rPr>
        <w:t>. Researcher for the Penn Political Review, citing a breadth of international scholarship including from Columbia University and Foreign Policy. “In Defense of Liberal Internationalism” Penn Political Review. 04/08/2017. http://pennpoliticalreview.org/2017/04/in-defense-of-liberal-internationalism/</w:t>
      </w:r>
    </w:p>
    <w:p w14:paraId="5B1CEB26"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Over the past decade, </w:t>
      </w:r>
      <w:r w:rsidRPr="001A2528">
        <w:rPr>
          <w:rFonts w:asciiTheme="majorHAnsi" w:hAnsiTheme="majorHAnsi" w:cstheme="majorHAnsi"/>
          <w:u w:val="single"/>
        </w:rPr>
        <w:t>international headlines have been bombarded</w:t>
      </w:r>
      <w:r w:rsidRPr="001A2528">
        <w:rPr>
          <w:rFonts w:asciiTheme="majorHAnsi" w:hAnsiTheme="majorHAnsi" w:cstheme="majorHAnsi"/>
          <w:sz w:val="16"/>
        </w:rPr>
        <w:t xml:space="preserve"> with stories </w:t>
      </w:r>
      <w:r w:rsidRPr="001A2528">
        <w:rPr>
          <w:rFonts w:asciiTheme="majorHAnsi" w:hAnsiTheme="majorHAnsi" w:cstheme="majorHAnsi"/>
          <w:u w:val="single"/>
        </w:rPr>
        <w:t>about</w:t>
      </w:r>
      <w:r w:rsidRPr="001A2528">
        <w:rPr>
          <w:rFonts w:asciiTheme="majorHAnsi" w:hAnsiTheme="majorHAnsi" w:cstheme="majorHAnsi"/>
          <w:sz w:val="16"/>
        </w:rPr>
        <w:t xml:space="preserve"> the </w:t>
      </w:r>
      <w:r w:rsidRPr="001A2528">
        <w:rPr>
          <w:rFonts w:asciiTheme="majorHAnsi" w:hAnsiTheme="majorHAnsi" w:cstheme="majorHAnsi"/>
          <w:u w:val="single"/>
        </w:rPr>
        <w:t xml:space="preserve">unraveling of the </w:t>
      </w:r>
      <w:r w:rsidRPr="001A2528">
        <w:rPr>
          <w:rFonts w:asciiTheme="majorHAnsi" w:hAnsiTheme="majorHAnsi" w:cstheme="majorHAnsi"/>
          <w:b/>
          <w:u w:val="single"/>
        </w:rPr>
        <w:t>post-Cold War world order</w:t>
      </w:r>
      <w:r w:rsidRPr="001A2528">
        <w:rPr>
          <w:rFonts w:asciiTheme="majorHAnsi" w:hAnsiTheme="majorHAnsi" w:cstheme="majorHAnsi"/>
          <w:sz w:val="16"/>
        </w:rPr>
        <w:t xml:space="preserve">, the creation of revolutionary smart devices and military technologies, </w:t>
      </w:r>
      <w:r w:rsidRPr="001A2528">
        <w:rPr>
          <w:rFonts w:asciiTheme="majorHAnsi" w:hAnsiTheme="majorHAnsi" w:cstheme="majorHAnsi"/>
          <w:u w:val="single"/>
        </w:rPr>
        <w:t xml:space="preserve">the rise of </w:t>
      </w:r>
      <w:r w:rsidRPr="001A2528">
        <w:rPr>
          <w:rFonts w:asciiTheme="majorHAnsi" w:hAnsiTheme="majorHAnsi" w:cstheme="majorHAnsi"/>
          <w:b/>
          <w:u w:val="single"/>
        </w:rPr>
        <w:t>militant</w:t>
      </w:r>
      <w:r w:rsidRPr="001A2528">
        <w:rPr>
          <w:rFonts w:asciiTheme="majorHAnsi" w:hAnsiTheme="majorHAnsi" w:cstheme="majorHAnsi"/>
          <w:sz w:val="16"/>
        </w:rPr>
        <w:t xml:space="preserve"> jihadist </w:t>
      </w:r>
      <w:r w:rsidRPr="001A2528">
        <w:rPr>
          <w:rFonts w:asciiTheme="majorHAnsi" w:hAnsiTheme="majorHAnsi" w:cstheme="majorHAnsi"/>
          <w:b/>
          <w:u w:val="single"/>
        </w:rPr>
        <w:t>organizations</w:t>
      </w:r>
      <w:r w:rsidRPr="001A2528">
        <w:rPr>
          <w:rFonts w:asciiTheme="majorHAnsi" w:hAnsiTheme="majorHAnsi" w:cstheme="majorHAnsi"/>
          <w:u w:val="single"/>
        </w:rPr>
        <w:t xml:space="preserve">, and </w:t>
      </w:r>
      <w:r w:rsidRPr="001A2528">
        <w:rPr>
          <w:rFonts w:asciiTheme="majorHAnsi" w:hAnsiTheme="majorHAnsi" w:cstheme="majorHAnsi"/>
          <w:b/>
          <w:u w:val="single"/>
        </w:rPr>
        <w:t>nuclear proliferation</w:t>
      </w:r>
      <w:r w:rsidRPr="001A2528">
        <w:rPr>
          <w:rFonts w:asciiTheme="majorHAnsi" w:hAnsiTheme="majorHAnsi" w:cstheme="majorHAnsi"/>
          <w:sz w:val="16"/>
        </w:rPr>
        <w:t xml:space="preserve">. Indeed, times are paradoxically promising and alarming. </w:t>
      </w:r>
      <w:r w:rsidRPr="001A2528">
        <w:rPr>
          <w:rFonts w:asciiTheme="majorHAnsi" w:hAnsiTheme="majorHAnsi" w:cstheme="majorHAnsi"/>
          <w:u w:val="single"/>
        </w:rPr>
        <w:t>In relation to</w:t>
      </w:r>
      <w:r w:rsidRPr="001A2528">
        <w:rPr>
          <w:rFonts w:asciiTheme="majorHAnsi" w:hAnsiTheme="majorHAnsi" w:cstheme="majorHAnsi"/>
          <w:sz w:val="16"/>
        </w:rPr>
        <w:t xml:space="preserve"> treating </w:t>
      </w:r>
      <w:r w:rsidRPr="001A2528">
        <w:rPr>
          <w:rFonts w:asciiTheme="majorHAnsi" w:hAnsiTheme="majorHAnsi" w:cstheme="majorHAnsi"/>
          <w:u w:val="single"/>
        </w:rPr>
        <w:t>the world's ills</w:t>
      </w:r>
      <w:r w:rsidRPr="001A2528">
        <w:rPr>
          <w:rFonts w:asciiTheme="majorHAnsi" w:hAnsiTheme="majorHAnsi" w:cstheme="majorHAnsi"/>
          <w:sz w:val="16"/>
        </w:rPr>
        <w:t xml:space="preserve">, fortunately, </w:t>
      </w:r>
      <w:r w:rsidRPr="001A2528">
        <w:rPr>
          <w:rFonts w:asciiTheme="majorHAnsi" w:hAnsiTheme="majorHAnsi" w:cstheme="majorHAnsi"/>
          <w:u w:val="single"/>
        </w:rPr>
        <w:t xml:space="preserve">there is a </w:t>
      </w:r>
      <w:r w:rsidRPr="001A2528">
        <w:rPr>
          <w:rFonts w:asciiTheme="majorHAnsi" w:hAnsiTheme="majorHAnsi" w:cstheme="majorHAnsi"/>
          <w:b/>
          <w:u w:val="single"/>
        </w:rPr>
        <w:t>capable hegemon</w:t>
      </w:r>
      <w:r w:rsidRPr="001A2528">
        <w:rPr>
          <w:rFonts w:asciiTheme="majorHAnsi" w:hAnsiTheme="majorHAnsi" w:cstheme="majorHAnsi"/>
          <w:sz w:val="16"/>
        </w:rPr>
        <w:t xml:space="preserve">- one </w:t>
      </w:r>
      <w:r w:rsidRPr="001A2528">
        <w:rPr>
          <w:rFonts w:asciiTheme="majorHAnsi" w:hAnsiTheme="majorHAnsi" w:cstheme="majorHAnsi"/>
          <w:u w:val="single"/>
        </w:rPr>
        <w:t xml:space="preserve">that has the ability to </w:t>
      </w:r>
      <w:r w:rsidRPr="001A2528">
        <w:rPr>
          <w:rFonts w:asciiTheme="majorHAnsi" w:hAnsiTheme="majorHAnsi" w:cstheme="majorHAnsi"/>
          <w:b/>
          <w:u w:val="single"/>
        </w:rPr>
        <w:t>revive the world order</w:t>
      </w:r>
      <w:r w:rsidRPr="001A2528">
        <w:rPr>
          <w:rFonts w:asciiTheme="majorHAnsi" w:hAnsiTheme="majorHAnsi" w:cstheme="majorHAnsi"/>
          <w:u w:val="single"/>
        </w:rPr>
        <w:t xml:space="preserve"> and</w:t>
      </w:r>
      <w:r w:rsidRPr="001A2528">
        <w:rPr>
          <w:rFonts w:asciiTheme="majorHAnsi" w:hAnsiTheme="majorHAnsi" w:cstheme="majorHAnsi"/>
          <w:sz w:val="16"/>
        </w:rPr>
        <w:t xml:space="preserve"> traditionally hallmarked </w:t>
      </w:r>
      <w:r w:rsidRPr="001A2528">
        <w:rPr>
          <w:rFonts w:asciiTheme="majorHAnsi" w:hAnsiTheme="majorHAnsi" w:cstheme="majorHAnsi"/>
          <w:b/>
          <w:u w:val="single"/>
        </w:rPr>
        <w:t>human rights</w:t>
      </w:r>
      <w:r w:rsidRPr="001A2528">
        <w:rPr>
          <w:rFonts w:asciiTheme="majorHAnsi" w:hAnsiTheme="majorHAnsi" w:cstheme="majorHAnsi"/>
          <w:u w:val="single"/>
        </w:rPr>
        <w:t>, peace, and democracy. 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with all of its shortcomings, had </w:t>
      </w:r>
      <w:r w:rsidRPr="001A2528">
        <w:rPr>
          <w:rFonts w:asciiTheme="majorHAnsi" w:hAnsiTheme="majorHAnsi" w:cstheme="majorHAnsi"/>
          <w:u w:val="single"/>
        </w:rPr>
        <w:t>crafted an international agenda that</w:t>
      </w:r>
      <w:r w:rsidRPr="001A2528">
        <w:rPr>
          <w:rFonts w:asciiTheme="majorHAnsi" w:hAnsiTheme="majorHAnsi" w:cstheme="majorHAnsi"/>
          <w:sz w:val="16"/>
        </w:rPr>
        <w:t xml:space="preserve"> significantly </w:t>
      </w:r>
      <w:r w:rsidRPr="001A2528">
        <w:rPr>
          <w:rFonts w:asciiTheme="majorHAnsi" w:hAnsiTheme="majorHAnsi" w:cstheme="majorHAnsi"/>
          <w:u w:val="single"/>
        </w:rPr>
        <w:t>impacted the post-WWII landscape. Countries invested</w:t>
      </w:r>
      <w:r w:rsidRPr="001A2528">
        <w:rPr>
          <w:rFonts w:asciiTheme="majorHAnsi" w:hAnsiTheme="majorHAnsi" w:cstheme="majorHAnsi"/>
          <w:sz w:val="16"/>
        </w:rPr>
        <w:t xml:space="preserve"> their ambitions </w:t>
      </w:r>
      <w:r w:rsidRPr="001A2528">
        <w:rPr>
          <w:rFonts w:asciiTheme="majorHAnsi" w:hAnsiTheme="majorHAnsi" w:cstheme="majorHAnsi"/>
          <w:u w:val="single"/>
        </w:rPr>
        <w:t xml:space="preserve">into </w:t>
      </w:r>
      <w:r w:rsidRPr="001A2528">
        <w:rPr>
          <w:rFonts w:asciiTheme="majorHAnsi" w:hAnsiTheme="majorHAnsi" w:cstheme="majorHAnsi"/>
          <w:b/>
          <w:highlight w:val="cyan"/>
          <w:u w:val="single"/>
        </w:rPr>
        <w:t>security communities</w:t>
      </w:r>
      <w:r w:rsidRPr="001A2528">
        <w:rPr>
          <w:rFonts w:asciiTheme="majorHAnsi" w:hAnsiTheme="majorHAnsi" w:cstheme="majorHAnsi"/>
          <w:sz w:val="16"/>
        </w:rPr>
        <w:t xml:space="preserve">, international </w:t>
      </w:r>
      <w:r w:rsidRPr="001A2528">
        <w:rPr>
          <w:rFonts w:asciiTheme="majorHAnsi" w:hAnsiTheme="majorHAnsi" w:cstheme="majorHAnsi"/>
          <w:b/>
          <w:highlight w:val="cyan"/>
          <w:u w:val="single"/>
        </w:rPr>
        <w:t>institutions</w:t>
      </w:r>
      <w:r w:rsidRPr="001A2528">
        <w:rPr>
          <w:rFonts w:asciiTheme="majorHAnsi" w:hAnsiTheme="majorHAnsi" w:cstheme="majorHAnsi"/>
          <w:highlight w:val="cyan"/>
          <w:u w:val="single"/>
        </w:rPr>
        <w:t>, and</w:t>
      </w:r>
      <w:r w:rsidRPr="001A2528">
        <w:rPr>
          <w:rFonts w:asciiTheme="majorHAnsi" w:hAnsiTheme="majorHAnsi" w:cstheme="majorHAnsi"/>
          <w:u w:val="single"/>
        </w:rPr>
        <w:t xml:space="preserve"> </w:t>
      </w:r>
      <w:r w:rsidRPr="001A2528">
        <w:rPr>
          <w:rFonts w:asciiTheme="majorHAnsi" w:hAnsiTheme="majorHAnsi" w:cstheme="majorHAnsi"/>
          <w:b/>
          <w:u w:val="single"/>
        </w:rPr>
        <w:t xml:space="preserve">international </w:t>
      </w:r>
      <w:r w:rsidRPr="001A2528">
        <w:rPr>
          <w:rFonts w:asciiTheme="majorHAnsi" w:hAnsiTheme="majorHAnsi" w:cstheme="majorHAnsi"/>
          <w:b/>
          <w:highlight w:val="cyan"/>
          <w:u w:val="single"/>
        </w:rPr>
        <w:t>law</w:t>
      </w:r>
      <w:r w:rsidRPr="001A2528">
        <w:rPr>
          <w:rFonts w:asciiTheme="majorHAnsi" w:hAnsiTheme="majorHAnsi" w:cstheme="majorHAnsi"/>
          <w:sz w:val="16"/>
        </w:rPr>
        <w:t xml:space="preserve"> in an effort </w:t>
      </w:r>
      <w:r w:rsidRPr="001A2528">
        <w:rPr>
          <w:rFonts w:asciiTheme="majorHAnsi" w:hAnsiTheme="majorHAnsi" w:cstheme="majorHAnsi"/>
          <w:u w:val="single"/>
        </w:rPr>
        <w:t xml:space="preserve">to </w:t>
      </w:r>
      <w:r w:rsidRPr="001A2528">
        <w:rPr>
          <w:rFonts w:asciiTheme="majorHAnsi" w:hAnsiTheme="majorHAnsi" w:cstheme="majorHAnsi"/>
          <w:highlight w:val="cyan"/>
          <w:u w:val="single"/>
        </w:rPr>
        <w:t>mitigate</w:t>
      </w:r>
      <w:r w:rsidRPr="001A2528">
        <w:rPr>
          <w:rFonts w:asciiTheme="majorHAnsi" w:hAnsiTheme="majorHAnsi" w:cstheme="majorHAnsi"/>
          <w:sz w:val="16"/>
        </w:rPr>
        <w:t xml:space="preserve"> the chances of a </w:t>
      </w:r>
      <w:r w:rsidRPr="001A2528">
        <w:rPr>
          <w:rFonts w:asciiTheme="majorHAnsi" w:hAnsiTheme="majorHAnsi" w:cstheme="majorHAnsi"/>
          <w:b/>
          <w:highlight w:val="cyan"/>
          <w:u w:val="single"/>
        </w:rPr>
        <w:t>nuclear catastrophe</w:t>
      </w:r>
      <w:r w:rsidRPr="001A2528">
        <w:rPr>
          <w:rFonts w:asciiTheme="majorHAnsi" w:hAnsiTheme="majorHAnsi" w:cstheme="majorHAnsi"/>
          <w:u w:val="single"/>
        </w:rPr>
        <w:t xml:space="preserve"> or</w:t>
      </w:r>
      <w:r w:rsidRPr="001A2528">
        <w:rPr>
          <w:rFonts w:asciiTheme="majorHAnsi" w:hAnsiTheme="majorHAnsi" w:cstheme="majorHAnsi"/>
          <w:sz w:val="16"/>
        </w:rPr>
        <w:t xml:space="preserve"> another </w:t>
      </w:r>
      <w:r w:rsidRPr="001A2528">
        <w:rPr>
          <w:rFonts w:asciiTheme="majorHAnsi" w:hAnsiTheme="majorHAnsi" w:cstheme="majorHAnsi"/>
          <w:u w:val="single"/>
        </w:rPr>
        <w:t>World War</w:t>
      </w:r>
      <w:r w:rsidRPr="001A2528">
        <w:rPr>
          <w:rFonts w:asciiTheme="majorHAnsi" w:hAnsiTheme="majorHAnsi" w:cstheme="majorHAnsi"/>
          <w:sz w:val="16"/>
        </w:rPr>
        <w:t xml:space="preserve">. The horrors and atrocities of </w:t>
      </w:r>
      <w:r w:rsidRPr="001A2528">
        <w:rPr>
          <w:rFonts w:asciiTheme="majorHAnsi" w:hAnsiTheme="majorHAnsi" w:cstheme="majorHAnsi"/>
          <w:u w:val="single"/>
        </w:rPr>
        <w:t>the two Great Wars</w:t>
      </w:r>
      <w:r w:rsidRPr="001A2528">
        <w:rPr>
          <w:rFonts w:asciiTheme="majorHAnsi" w:hAnsiTheme="majorHAnsi" w:cstheme="majorHAnsi"/>
          <w:sz w:val="16"/>
        </w:rPr>
        <w:t xml:space="preserve"> had </w:t>
      </w:r>
      <w:r w:rsidRPr="001A2528">
        <w:rPr>
          <w:rFonts w:asciiTheme="majorHAnsi" w:hAnsiTheme="majorHAnsi" w:cstheme="majorHAnsi"/>
          <w:u w:val="single"/>
        </w:rPr>
        <w:t>traumatized the global community, which spurred</w:t>
      </w:r>
      <w:r w:rsidRPr="001A2528">
        <w:rPr>
          <w:rFonts w:asciiTheme="majorHAnsi" w:hAnsiTheme="majorHAnsi" w:cstheme="majorHAnsi"/>
          <w:sz w:val="16"/>
        </w:rPr>
        <w:t xml:space="preserve"> calls for </w:t>
      </w:r>
      <w:r w:rsidRPr="001A2528">
        <w:rPr>
          <w:rFonts w:asciiTheme="majorHAnsi" w:hAnsiTheme="majorHAnsi" w:cstheme="majorHAnsi"/>
          <w:u w:val="single"/>
        </w:rPr>
        <w:t>peace and the</w:t>
      </w:r>
      <w:r w:rsidRPr="001A2528">
        <w:rPr>
          <w:rFonts w:asciiTheme="majorHAnsi" w:hAnsiTheme="majorHAnsi" w:cstheme="majorHAnsi"/>
          <w:sz w:val="16"/>
        </w:rPr>
        <w:t xml:space="preserve"> creation of a </w:t>
      </w:r>
      <w:r w:rsidRPr="001A2528">
        <w:rPr>
          <w:rFonts w:asciiTheme="majorHAnsi" w:hAnsiTheme="majorHAnsi" w:cstheme="majorHAnsi"/>
          <w:u w:val="single"/>
        </w:rPr>
        <w:t>universalist agenda</w:t>
      </w:r>
      <w:r w:rsidRPr="001A2528">
        <w:rPr>
          <w:rFonts w:asciiTheme="majorHAnsi" w:hAnsiTheme="majorHAnsi" w:cstheme="majorHAnsi"/>
          <w:sz w:val="16"/>
        </w:rPr>
        <w:t xml:space="preserve">. Today, </w:t>
      </w:r>
      <w:r w:rsidRPr="001A2528">
        <w:rPr>
          <w:rFonts w:asciiTheme="majorHAnsi" w:hAnsiTheme="majorHAnsi" w:cstheme="majorHAnsi"/>
          <w:u w:val="single"/>
        </w:rPr>
        <w:t>the world's</w:t>
      </w:r>
      <w:r w:rsidRPr="001A2528">
        <w:rPr>
          <w:rFonts w:asciiTheme="majorHAnsi" w:hAnsiTheme="majorHAnsi" w:cstheme="majorHAnsi"/>
          <w:sz w:val="16"/>
        </w:rPr>
        <w:t xml:space="preserve"> fickle and declining </w:t>
      </w:r>
      <w:r w:rsidRPr="001A2528">
        <w:rPr>
          <w:rFonts w:asciiTheme="majorHAnsi" w:hAnsiTheme="majorHAnsi" w:cstheme="majorHAnsi"/>
          <w:u w:val="single"/>
        </w:rPr>
        <w:t>hegemon</w:t>
      </w:r>
      <w:r w:rsidRPr="001A2528">
        <w:rPr>
          <w:rFonts w:asciiTheme="majorHAnsi" w:hAnsiTheme="majorHAnsi" w:cstheme="majorHAnsi"/>
          <w:sz w:val="16"/>
        </w:rPr>
        <w:t xml:space="preserve"> still </w:t>
      </w:r>
      <w:r w:rsidRPr="001A2528">
        <w:rPr>
          <w:rFonts w:asciiTheme="majorHAnsi" w:hAnsiTheme="majorHAnsi" w:cstheme="majorHAnsi"/>
          <w:u w:val="single"/>
        </w:rPr>
        <w:t xml:space="preserve">has the ability, but </w:t>
      </w:r>
      <w:r w:rsidRPr="001A2528">
        <w:rPr>
          <w:rFonts w:asciiTheme="majorHAnsi" w:hAnsiTheme="majorHAnsi" w:cstheme="majorHAnsi"/>
          <w:b/>
          <w:u w:val="single"/>
        </w:rPr>
        <w:t>not the will</w:t>
      </w:r>
      <w:r w:rsidRPr="001A2528">
        <w:rPr>
          <w:rFonts w:asciiTheme="majorHAnsi" w:hAnsiTheme="majorHAnsi" w:cstheme="majorHAnsi"/>
          <w:u w:val="single"/>
        </w:rPr>
        <w:t>, to uphold the world order</w:t>
      </w:r>
      <w:r w:rsidRPr="001A2528">
        <w:rPr>
          <w:rFonts w:asciiTheme="majorHAnsi" w:hAnsiTheme="majorHAnsi" w:cstheme="majorHAnsi"/>
          <w:sz w:val="16"/>
        </w:rPr>
        <w:t xml:space="preserve"> that </w:t>
      </w:r>
      <w:r w:rsidRPr="001A2528">
        <w:rPr>
          <w:rFonts w:asciiTheme="majorHAnsi" w:hAnsiTheme="majorHAnsi" w:cstheme="majorHAnsi"/>
          <w:u w:val="single"/>
        </w:rPr>
        <w:t>it</w:t>
      </w:r>
      <w:r w:rsidRPr="001A2528">
        <w:rPr>
          <w:rFonts w:asciiTheme="majorHAnsi" w:hAnsiTheme="majorHAnsi" w:cstheme="majorHAnsi"/>
          <w:sz w:val="16"/>
        </w:rPr>
        <w:t xml:space="preserve"> had so carefully and eagerly </w:t>
      </w:r>
      <w:r w:rsidRPr="001A2528">
        <w:rPr>
          <w:rFonts w:asciiTheme="majorHAnsi" w:hAnsiTheme="majorHAnsi" w:cstheme="majorHAnsi"/>
          <w:u w:val="single"/>
        </w:rPr>
        <w:t>helped construct</w:t>
      </w:r>
      <w:r w:rsidRPr="001A2528">
        <w:rPr>
          <w:rFonts w:asciiTheme="majorHAnsi" w:hAnsiTheme="majorHAnsi" w:cstheme="majorHAnsi"/>
          <w:sz w:val="16"/>
        </w:rPr>
        <w:t xml:space="preserve">. Now, </w:t>
      </w:r>
      <w:r w:rsidRPr="001A2528">
        <w:rPr>
          <w:rFonts w:asciiTheme="majorHAnsi" w:hAnsiTheme="majorHAnsi" w:cstheme="majorHAnsi"/>
          <w:u w:val="single"/>
        </w:rPr>
        <w:t>the stakes are too high, and there must be a</w:t>
      </w:r>
      <w:r w:rsidRPr="001A2528">
        <w:rPr>
          <w:rFonts w:asciiTheme="majorHAnsi" w:hAnsiTheme="majorHAnsi" w:cstheme="majorHAnsi"/>
          <w:sz w:val="16"/>
        </w:rPr>
        <w:t xml:space="preserve"> mighty and willing global </w:t>
      </w:r>
      <w:r w:rsidRPr="001A2528">
        <w:rPr>
          <w:rFonts w:asciiTheme="majorHAnsi" w:hAnsiTheme="majorHAnsi" w:cstheme="majorHAnsi"/>
          <w:u w:val="single"/>
        </w:rPr>
        <w:t xml:space="preserve">leader to lead the effort of </w:t>
      </w:r>
      <w:r w:rsidRPr="001A2528">
        <w:rPr>
          <w:rFonts w:asciiTheme="majorHAnsi" w:hAnsiTheme="majorHAnsi" w:cstheme="majorHAnsi"/>
          <w:b/>
          <w:u w:val="single"/>
        </w:rPr>
        <w:t>diffusing democratic ideals</w:t>
      </w:r>
      <w:r w:rsidRPr="001A2528">
        <w:rPr>
          <w:rFonts w:asciiTheme="majorHAnsi" w:hAnsiTheme="majorHAnsi" w:cstheme="majorHAnsi"/>
          <w:u w:val="single"/>
        </w:rPr>
        <w:t xml:space="preserve"> and </w:t>
      </w:r>
      <w:r w:rsidRPr="001A2528">
        <w:rPr>
          <w:rFonts w:asciiTheme="majorHAnsi" w:hAnsiTheme="majorHAnsi" w:cstheme="majorHAnsi"/>
          <w:b/>
          <w:u w:val="single"/>
        </w:rPr>
        <w:t>reinforcing stability</w:t>
      </w:r>
      <w:r w:rsidRPr="001A2528">
        <w:rPr>
          <w:rFonts w:asciiTheme="majorHAnsi" w:hAnsiTheme="majorHAnsi" w:cstheme="majorHAnsi"/>
          <w:u w:val="single"/>
        </w:rPr>
        <w:t xml:space="preserve"> through</w:t>
      </w:r>
      <w:r w:rsidRPr="001A2528">
        <w:rPr>
          <w:rFonts w:asciiTheme="majorHAnsi" w:hAnsiTheme="majorHAnsi" w:cstheme="majorHAnsi"/>
          <w:sz w:val="16"/>
        </w:rPr>
        <w:t xml:space="preserve"> both </w:t>
      </w:r>
      <w:r w:rsidRPr="001A2528">
        <w:rPr>
          <w:rFonts w:asciiTheme="majorHAnsi" w:hAnsiTheme="majorHAnsi" w:cstheme="majorHAnsi"/>
          <w:u w:val="single"/>
        </w:rPr>
        <w:t>military and diplomatic means</w:t>
      </w:r>
      <w:r w:rsidRPr="001A2528">
        <w:rPr>
          <w:rFonts w:asciiTheme="majorHAnsi" w:hAnsiTheme="majorHAnsi" w:cstheme="majorHAnsi"/>
          <w:sz w:val="16"/>
        </w:rPr>
        <w:t xml:space="preserve">. To do this, </w:t>
      </w:r>
      <w:r w:rsidRPr="001A2528">
        <w:rPr>
          <w:rFonts w:asciiTheme="majorHAnsi" w:hAnsiTheme="majorHAnsi" w:cstheme="majorHAnsi"/>
          <w:u w:val="single"/>
        </w:rPr>
        <w:t>the U</w:t>
      </w:r>
      <w:r w:rsidRPr="001A2528">
        <w:rPr>
          <w:rFonts w:asciiTheme="majorHAnsi" w:hAnsiTheme="majorHAnsi" w:cstheme="majorHAnsi"/>
          <w:sz w:val="16"/>
        </w:rPr>
        <w:t xml:space="preserve">nited </w:t>
      </w:r>
      <w:r w:rsidRPr="001A2528">
        <w:rPr>
          <w:rFonts w:asciiTheme="majorHAnsi" w:hAnsiTheme="majorHAnsi" w:cstheme="majorHAnsi"/>
          <w:u w:val="single"/>
        </w:rPr>
        <w:t>S</w:t>
      </w:r>
      <w:r w:rsidRPr="001A2528">
        <w:rPr>
          <w:rFonts w:asciiTheme="majorHAnsi" w:hAnsiTheme="majorHAnsi" w:cstheme="majorHAnsi"/>
          <w:sz w:val="16"/>
        </w:rPr>
        <w:t xml:space="preserve">tates </w:t>
      </w:r>
      <w:r w:rsidRPr="001A2528">
        <w:rPr>
          <w:rFonts w:asciiTheme="majorHAnsi" w:hAnsiTheme="majorHAnsi" w:cstheme="majorHAnsi"/>
          <w:u w:val="single"/>
        </w:rPr>
        <w:t>must abandon its insurgent wave of isolationism</w:t>
      </w:r>
      <w:r w:rsidRPr="001A2528">
        <w:rPr>
          <w:rFonts w:asciiTheme="majorHAnsi" w:hAnsiTheme="majorHAnsi" w:cstheme="majorHAnsi"/>
          <w:sz w:val="16"/>
        </w:rPr>
        <w:t xml:space="preserve"> and protectionism, </w:t>
      </w:r>
      <w:r w:rsidRPr="001A2528">
        <w:rPr>
          <w:rFonts w:asciiTheme="majorHAnsi" w:hAnsiTheme="majorHAnsi" w:cstheme="majorHAnsi"/>
          <w:u w:val="single"/>
        </w:rPr>
        <w:t>and come to grips with</w:t>
      </w:r>
      <w:r w:rsidRPr="001A2528">
        <w:rPr>
          <w:rFonts w:asciiTheme="majorHAnsi" w:hAnsiTheme="majorHAnsi" w:cstheme="majorHAnsi"/>
          <w:sz w:val="16"/>
        </w:rPr>
        <w:t xml:space="preserve"> the newly </w:t>
      </w:r>
      <w:r w:rsidRPr="001A2528">
        <w:rPr>
          <w:rFonts w:asciiTheme="majorHAnsi" w:hAnsiTheme="majorHAnsi" w:cstheme="majorHAnsi"/>
          <w:u w:val="single"/>
        </w:rPr>
        <w:t>transnational</w:t>
      </w:r>
      <w:r w:rsidRPr="001A2528">
        <w:rPr>
          <w:rFonts w:asciiTheme="majorHAnsi" w:hAnsiTheme="majorHAnsi" w:cstheme="majorHAnsi"/>
          <w:sz w:val="16"/>
        </w:rPr>
        <w:t xml:space="preserve"> nature of </w:t>
      </w:r>
      <w:r w:rsidRPr="001A2528">
        <w:rPr>
          <w:rFonts w:asciiTheme="majorHAnsi" w:hAnsiTheme="majorHAnsi" w:cstheme="majorHAnsi"/>
          <w:u w:val="single"/>
        </w:rPr>
        <w:t xml:space="preserve">problems ranging from </w:t>
      </w:r>
      <w:r w:rsidRPr="001A2528">
        <w:rPr>
          <w:rFonts w:asciiTheme="majorHAnsi" w:hAnsiTheme="majorHAnsi" w:cstheme="majorHAnsi"/>
          <w:b/>
          <w:u w:val="single"/>
        </w:rPr>
        <w:t>climate change</w:t>
      </w:r>
      <w:r w:rsidRPr="001A2528">
        <w:rPr>
          <w:rFonts w:asciiTheme="majorHAnsi" w:hAnsiTheme="majorHAnsi" w:cstheme="majorHAnsi"/>
          <w:u w:val="single"/>
        </w:rPr>
        <w:t xml:space="preserve"> to international </w:t>
      </w:r>
      <w:r w:rsidRPr="001A2528">
        <w:rPr>
          <w:rFonts w:asciiTheme="majorHAnsi" w:hAnsiTheme="majorHAnsi" w:cstheme="majorHAnsi"/>
          <w:b/>
          <w:u w:val="single"/>
        </w:rPr>
        <w:t>terrorism</w:t>
      </w:r>
      <w:r w:rsidRPr="001A2528">
        <w:rPr>
          <w:rFonts w:asciiTheme="majorHAnsi" w:hAnsiTheme="majorHAnsi" w:cstheme="majorHAnsi"/>
          <w:sz w:val="16"/>
        </w:rPr>
        <w:t xml:space="preserve">. First, the increase in </w:t>
      </w:r>
      <w:r w:rsidRPr="001A2528">
        <w:rPr>
          <w:rFonts w:asciiTheme="majorHAnsi" w:hAnsiTheme="majorHAnsi" w:cstheme="majorHAnsi"/>
          <w:u w:val="single"/>
        </w:rPr>
        <w:t>intra-state conflict should warrant concern as</w:t>
      </w:r>
      <w:r w:rsidRPr="001A2528">
        <w:rPr>
          <w:rFonts w:asciiTheme="majorHAnsi" w:hAnsiTheme="majorHAnsi" w:cstheme="majorHAnsi"/>
          <w:sz w:val="16"/>
        </w:rPr>
        <w:t xml:space="preserve"> many countries, namely in </w:t>
      </w:r>
      <w:r w:rsidRPr="001A2528">
        <w:rPr>
          <w:rFonts w:asciiTheme="majorHAnsi" w:hAnsiTheme="majorHAnsi" w:cstheme="majorHAnsi"/>
          <w:u w:val="single"/>
        </w:rPr>
        <w:t>Africa and the Middle East, are seeing</w:t>
      </w:r>
      <w:r w:rsidRPr="001A2528">
        <w:rPr>
          <w:rFonts w:asciiTheme="majorHAnsi" w:hAnsiTheme="majorHAnsi" w:cstheme="majorHAnsi"/>
          <w:sz w:val="16"/>
        </w:rPr>
        <w:t xml:space="preserve"> the </w:t>
      </w:r>
      <w:r w:rsidRPr="001A2528">
        <w:rPr>
          <w:rFonts w:asciiTheme="majorHAnsi" w:hAnsiTheme="majorHAnsi" w:cstheme="majorHAnsi"/>
          <w:b/>
          <w:u w:val="single"/>
        </w:rPr>
        <w:t>total collapse</w:t>
      </w:r>
      <w:r w:rsidRPr="001A2528">
        <w:rPr>
          <w:rFonts w:asciiTheme="majorHAnsi" w:hAnsiTheme="majorHAnsi" w:cstheme="majorHAnsi"/>
          <w:u w:val="single"/>
        </w:rPr>
        <w:t xml:space="preserve"> of</w:t>
      </w:r>
      <w:r w:rsidRPr="001A2528">
        <w:rPr>
          <w:rFonts w:asciiTheme="majorHAnsi" w:hAnsiTheme="majorHAnsi" w:cstheme="majorHAnsi"/>
          <w:sz w:val="16"/>
        </w:rPr>
        <w:t xml:space="preserve"> civil society and </w:t>
      </w:r>
      <w:r w:rsidRPr="001A2528">
        <w:rPr>
          <w:rFonts w:asciiTheme="majorHAnsi" w:hAnsiTheme="majorHAnsi" w:cstheme="majorHAnsi"/>
          <w:u w:val="single"/>
        </w:rPr>
        <w:t xml:space="preserve">government. These </w:t>
      </w:r>
      <w:r w:rsidRPr="001A2528">
        <w:rPr>
          <w:rFonts w:asciiTheme="majorHAnsi" w:hAnsiTheme="majorHAnsi" w:cstheme="majorHAnsi"/>
          <w:b/>
          <w:highlight w:val="cyan"/>
          <w:u w:val="single"/>
        </w:rPr>
        <w:t>power vacuums</w:t>
      </w:r>
      <w:r w:rsidRPr="001A2528">
        <w:rPr>
          <w:rFonts w:asciiTheme="majorHAnsi" w:hAnsiTheme="majorHAnsi" w:cstheme="majorHAnsi"/>
          <w:highlight w:val="cyan"/>
          <w:u w:val="single"/>
        </w:rPr>
        <w:t xml:space="preserve"> are</w:t>
      </w:r>
      <w:r w:rsidRPr="001A2528">
        <w:rPr>
          <w:rFonts w:asciiTheme="majorHAnsi" w:hAnsiTheme="majorHAnsi" w:cstheme="majorHAnsi"/>
          <w:u w:val="single"/>
        </w:rPr>
        <w:t xml:space="preserve"> being </w:t>
      </w:r>
      <w:r w:rsidRPr="001A2528">
        <w:rPr>
          <w:rFonts w:asciiTheme="majorHAnsi" w:hAnsiTheme="majorHAnsi" w:cstheme="majorHAnsi"/>
          <w:highlight w:val="cyan"/>
          <w:u w:val="single"/>
        </w:rPr>
        <w:t>filled with</w:t>
      </w:r>
      <w:r w:rsidRPr="001A2528">
        <w:rPr>
          <w:rFonts w:asciiTheme="majorHAnsi" w:hAnsiTheme="majorHAnsi" w:cstheme="majorHAnsi"/>
          <w:sz w:val="16"/>
        </w:rPr>
        <w:t xml:space="preserve"> increasingly </w:t>
      </w:r>
      <w:r w:rsidRPr="001A2528">
        <w:rPr>
          <w:rFonts w:asciiTheme="majorHAnsi" w:hAnsiTheme="majorHAnsi" w:cstheme="majorHAnsi"/>
          <w:u w:val="single"/>
        </w:rPr>
        <w:t>ideological</w:t>
      </w:r>
      <w:r w:rsidRPr="001A2528">
        <w:rPr>
          <w:rFonts w:asciiTheme="majorHAnsi" w:hAnsiTheme="majorHAnsi" w:cstheme="majorHAnsi"/>
          <w:sz w:val="16"/>
        </w:rPr>
        <w:t xml:space="preserve"> and dangerous tribal and non-state </w:t>
      </w:r>
      <w:r w:rsidRPr="001A2528">
        <w:rPr>
          <w:rFonts w:asciiTheme="majorHAnsi" w:hAnsiTheme="majorHAnsi" w:cstheme="majorHAnsi"/>
          <w:u w:val="single"/>
        </w:rPr>
        <w:t xml:space="preserve">actors, such as </w:t>
      </w:r>
      <w:r w:rsidRPr="001A2528">
        <w:rPr>
          <w:rFonts w:asciiTheme="majorHAnsi" w:hAnsiTheme="majorHAnsi" w:cstheme="majorHAnsi"/>
          <w:highlight w:val="cyan"/>
          <w:u w:val="single"/>
        </w:rPr>
        <w:t>Boko Haram, ISIS, and Al-Shabaab</w:t>
      </w:r>
      <w:r w:rsidRPr="001A2528">
        <w:rPr>
          <w:rFonts w:asciiTheme="majorHAnsi" w:hAnsiTheme="majorHAnsi" w:cstheme="majorHAnsi"/>
          <w:sz w:val="16"/>
        </w:rPr>
        <w:t xml:space="preserve">. Other </w:t>
      </w:r>
      <w:r w:rsidRPr="001A2528">
        <w:rPr>
          <w:rFonts w:asciiTheme="majorHAnsi" w:hAnsiTheme="majorHAnsi" w:cstheme="majorHAnsi"/>
          <w:b/>
          <w:u w:val="single"/>
        </w:rPr>
        <w:t>bloody civil wars</w:t>
      </w:r>
      <w:r w:rsidRPr="001A2528">
        <w:rPr>
          <w:rFonts w:asciiTheme="majorHAnsi" w:hAnsiTheme="majorHAnsi" w:cstheme="majorHAnsi"/>
          <w:u w:val="single"/>
        </w:rPr>
        <w:t xml:space="preserve"> in Rwanda, Sudan, and the Congo</w:t>
      </w:r>
      <w:r w:rsidRPr="001A2528">
        <w:rPr>
          <w:rFonts w:asciiTheme="majorHAnsi" w:hAnsiTheme="majorHAnsi" w:cstheme="majorHAnsi"/>
          <w:sz w:val="16"/>
        </w:rPr>
        <w:t xml:space="preserve"> have </w:t>
      </w:r>
      <w:r w:rsidRPr="001A2528">
        <w:rPr>
          <w:rFonts w:asciiTheme="majorHAnsi" w:hAnsiTheme="majorHAnsi" w:cstheme="majorHAnsi"/>
          <w:highlight w:val="cyan"/>
          <w:u w:val="single"/>
        </w:rPr>
        <w:t>contributed to</w:t>
      </w:r>
      <w:r w:rsidRPr="001A2528">
        <w:rPr>
          <w:rFonts w:asciiTheme="majorHAnsi" w:hAnsiTheme="majorHAnsi" w:cstheme="majorHAnsi"/>
          <w:u w:val="single"/>
        </w:rPr>
        <w:t xml:space="preserve"> the </w:t>
      </w:r>
      <w:r w:rsidRPr="001A2528">
        <w:rPr>
          <w:rFonts w:asciiTheme="majorHAnsi" w:hAnsiTheme="majorHAnsi" w:cstheme="majorHAnsi"/>
          <w:highlight w:val="cyan"/>
          <w:u w:val="single"/>
        </w:rPr>
        <w:t>deaths of millions</w:t>
      </w:r>
      <w:r w:rsidRPr="001A2528">
        <w:rPr>
          <w:rFonts w:asciiTheme="majorHAnsi" w:hAnsiTheme="majorHAnsi" w:cstheme="majorHAnsi"/>
          <w:sz w:val="16"/>
        </w:rPr>
        <w:t xml:space="preserve"> in the past two decades. As the West has seen, however, </w:t>
      </w:r>
      <w:r w:rsidRPr="001A2528">
        <w:rPr>
          <w:rFonts w:asciiTheme="majorHAnsi" w:hAnsiTheme="majorHAnsi" w:cstheme="majorHAnsi"/>
          <w:u w:val="single"/>
        </w:rPr>
        <w:t>military intervention has not been all that successful</w:t>
      </w:r>
      <w:r w:rsidRPr="001A2528">
        <w:rPr>
          <w:rFonts w:asciiTheme="majorHAnsi" w:hAnsiTheme="majorHAnsi" w:cstheme="majorHAnsi"/>
          <w:sz w:val="16"/>
        </w:rPr>
        <w:t xml:space="preserve"> in building and empowering democratic institutions in the Far East. </w:t>
      </w:r>
      <w:r w:rsidRPr="001A2528">
        <w:rPr>
          <w:rFonts w:asciiTheme="majorHAnsi" w:hAnsiTheme="majorHAnsi" w:cstheme="majorHAnsi"/>
          <w:u w:val="single"/>
        </w:rPr>
        <w:t>A civil crusade, along with</w:t>
      </w:r>
      <w:r w:rsidRPr="001A2528">
        <w:rPr>
          <w:rFonts w:asciiTheme="majorHAnsi" w:hAnsiTheme="majorHAnsi" w:cstheme="majorHAnsi"/>
          <w:sz w:val="16"/>
        </w:rPr>
        <w:t xml:space="preserve"> the strengthening of </w:t>
      </w:r>
      <w:r w:rsidRPr="001A2528">
        <w:rPr>
          <w:rFonts w:asciiTheme="majorHAnsi" w:hAnsiTheme="majorHAnsi" w:cstheme="majorHAnsi"/>
          <w:b/>
          <w:u w:val="single"/>
        </w:rPr>
        <w:t>international institutions</w:t>
      </w:r>
      <w:r w:rsidRPr="001A2528">
        <w:rPr>
          <w:rFonts w:asciiTheme="majorHAnsi" w:hAnsiTheme="majorHAnsi" w:cstheme="majorHAnsi"/>
          <w:u w:val="single"/>
        </w:rPr>
        <w:t>, may</w:t>
      </w:r>
      <w:r w:rsidRPr="001A2528">
        <w:rPr>
          <w:rFonts w:asciiTheme="majorHAnsi" w:hAnsiTheme="majorHAnsi" w:cstheme="majorHAnsi"/>
          <w:sz w:val="16"/>
        </w:rPr>
        <w:t xml:space="preserve"> in fact </w:t>
      </w:r>
      <w:r w:rsidRPr="001A2528">
        <w:rPr>
          <w:rFonts w:asciiTheme="majorHAnsi" w:hAnsiTheme="majorHAnsi" w:cstheme="majorHAnsi"/>
          <w:u w:val="single"/>
        </w:rPr>
        <w:t>be the answer to undoing</w:t>
      </w:r>
      <w:r w:rsidRPr="001A2528">
        <w:rPr>
          <w:rFonts w:asciiTheme="majorHAnsi" w:hAnsiTheme="majorHAnsi" w:cstheme="majorHAnsi"/>
          <w:sz w:val="16"/>
        </w:rPr>
        <w:t xml:space="preserve"> tribal, religious, and sectarian </w:t>
      </w:r>
      <w:r w:rsidRPr="001A2528">
        <w:rPr>
          <w:rFonts w:asciiTheme="majorHAnsi" w:hAnsiTheme="majorHAnsi" w:cstheme="majorHAnsi"/>
          <w:u w:val="single"/>
        </w:rPr>
        <w:t>divisions, thereby mitigating</w:t>
      </w:r>
      <w:r w:rsidRPr="001A2528">
        <w:rPr>
          <w:rFonts w:asciiTheme="majorHAnsi" w:hAnsiTheme="majorHAnsi" w:cstheme="majorHAnsi"/>
          <w:sz w:val="16"/>
        </w:rPr>
        <w:t xml:space="preserve"> the prospects of </w:t>
      </w:r>
      <w:r w:rsidRPr="001A2528">
        <w:rPr>
          <w:rFonts w:asciiTheme="majorHAnsi" w:hAnsiTheme="majorHAnsi" w:cstheme="majorHAnsi"/>
          <w:u w:val="single"/>
        </w:rPr>
        <w:t>civil conflict</w:t>
      </w:r>
      <w:r w:rsidRPr="001A2528">
        <w:rPr>
          <w:rFonts w:asciiTheme="majorHAnsi" w:hAnsiTheme="majorHAnsi" w:cstheme="majorHAnsi"/>
          <w:sz w:val="16"/>
        </w:rPr>
        <w:t xml:space="preserve">. During the Wilsonian era, missionaries did their part to internationalize the concept of higher </w:t>
      </w:r>
      <w:r w:rsidRPr="001A2528">
        <w:rPr>
          <w:rFonts w:asciiTheme="majorHAnsi" w:hAnsiTheme="majorHAnsi" w:cstheme="majorHAnsi"/>
          <w:u w:val="single"/>
        </w:rPr>
        <w:t>education</w:t>
      </w:r>
      <w:r w:rsidRPr="001A2528">
        <w:rPr>
          <w:rFonts w:asciiTheme="majorHAnsi" w:hAnsiTheme="majorHAnsi" w:cstheme="majorHAnsi"/>
          <w:sz w:val="16"/>
        </w:rPr>
        <w:t xml:space="preserve">, which has </w:t>
      </w:r>
      <w:r w:rsidRPr="001A2528">
        <w:rPr>
          <w:rFonts w:asciiTheme="majorHAnsi" w:hAnsiTheme="majorHAnsi" w:cstheme="majorHAnsi"/>
          <w:u w:val="single"/>
        </w:rPr>
        <w:t>contributed to the growth of</w:t>
      </w:r>
      <w:r w:rsidRPr="001A2528">
        <w:rPr>
          <w:rFonts w:asciiTheme="majorHAnsi" w:hAnsiTheme="majorHAnsi" w:cstheme="majorHAnsi"/>
          <w:sz w:val="16"/>
        </w:rPr>
        <w:t xml:space="preserve"> universities in formerly </w:t>
      </w:r>
      <w:r w:rsidRPr="001A2528">
        <w:rPr>
          <w:rFonts w:asciiTheme="majorHAnsi" w:hAnsiTheme="majorHAnsi" w:cstheme="majorHAnsi"/>
          <w:b/>
          <w:u w:val="single"/>
        </w:rPr>
        <w:t>underdeveloped countries</w:t>
      </w:r>
      <w:r w:rsidRPr="001A2528">
        <w:rPr>
          <w:rFonts w:asciiTheme="majorHAnsi" w:hAnsiTheme="majorHAnsi" w:cstheme="majorHAnsi"/>
          <w:u w:val="single"/>
        </w:rPr>
        <w:t xml:space="preserve"> such as China and South Korea</w:t>
      </w:r>
      <w:r w:rsidRPr="001A2528">
        <w:rPr>
          <w:rFonts w:asciiTheme="majorHAnsi" w:hAnsiTheme="majorHAnsi" w:cstheme="majorHAnsi"/>
          <w:sz w:val="16"/>
        </w:rPr>
        <w:t xml:space="preserve">.[1] In addition, the teachings of missionaries emphasized the </w:t>
      </w:r>
      <w:r w:rsidRPr="001A2528">
        <w:rPr>
          <w:rFonts w:asciiTheme="majorHAnsi" w:hAnsiTheme="majorHAnsi" w:cstheme="majorHAnsi"/>
          <w:u w:val="single"/>
        </w:rPr>
        <w:t>universality</w:t>
      </w:r>
      <w:r w:rsidRPr="001A2528">
        <w:rPr>
          <w:rFonts w:asciiTheme="majorHAnsi" w:hAnsiTheme="majorHAnsi" w:cstheme="majorHAnsi"/>
          <w:sz w:val="16"/>
        </w:rPr>
        <w:t xml:space="preserve"> of humanity and the oneness of man, which </w:t>
      </w:r>
      <w:r w:rsidRPr="001A2528">
        <w:rPr>
          <w:rFonts w:asciiTheme="majorHAnsi" w:hAnsiTheme="majorHAnsi" w:cstheme="majorHAnsi"/>
          <w:u w:val="single"/>
        </w:rPr>
        <w:t xml:space="preserve">was antithetical to the </w:t>
      </w:r>
      <w:r w:rsidRPr="001A2528">
        <w:rPr>
          <w:rFonts w:asciiTheme="majorHAnsi" w:hAnsiTheme="majorHAnsi" w:cstheme="majorHAnsi"/>
          <w:b/>
          <w:u w:val="single"/>
        </w:rPr>
        <w:t>justifications for imperialism</w:t>
      </w:r>
      <w:r w:rsidRPr="001A2528">
        <w:rPr>
          <w:rFonts w:asciiTheme="majorHAnsi" w:hAnsiTheme="majorHAnsi" w:cstheme="majorHAnsi"/>
          <w:u w:val="single"/>
        </w:rPr>
        <w:t xml:space="preserve"> and</w:t>
      </w:r>
      <w:r w:rsidRPr="001A2528">
        <w:rPr>
          <w:rFonts w:asciiTheme="majorHAnsi" w:hAnsiTheme="majorHAnsi" w:cstheme="majorHAnsi"/>
          <w:sz w:val="16"/>
        </w:rPr>
        <w:t xml:space="preserve"> the rampant </w:t>
      </w:r>
      <w:r w:rsidRPr="001A2528">
        <w:rPr>
          <w:rFonts w:asciiTheme="majorHAnsi" w:hAnsiTheme="majorHAnsi" w:cstheme="majorHAnsi"/>
          <w:u w:val="single"/>
        </w:rPr>
        <w:t>sectarianism</w:t>
      </w:r>
      <w:r w:rsidRPr="001A2528">
        <w:rPr>
          <w:rFonts w:asciiTheme="majorHAnsi" w:hAnsiTheme="majorHAnsi" w:cstheme="majorHAnsi"/>
          <w:sz w:val="16"/>
        </w:rPr>
        <w:t xml:space="preserve"> that plagued much of the Middle East and Africa.[2] Seeing that an increase in the magnitude of </w:t>
      </w:r>
      <w:r w:rsidRPr="001A2528">
        <w:rPr>
          <w:rFonts w:asciiTheme="majorHAnsi" w:hAnsiTheme="majorHAnsi" w:cstheme="majorHAnsi"/>
          <w:u w:val="single"/>
        </w:rPr>
        <w:t>human casualty is becoming</w:t>
      </w:r>
      <w:r w:rsidRPr="001A2528">
        <w:rPr>
          <w:rFonts w:asciiTheme="majorHAnsi" w:hAnsiTheme="majorHAnsi" w:cstheme="majorHAnsi"/>
          <w:sz w:val="16"/>
        </w:rPr>
        <w:t xml:space="preserve"> more of </w:t>
      </w:r>
      <w:r w:rsidRPr="001A2528">
        <w:rPr>
          <w:rFonts w:asciiTheme="majorHAnsi" w:hAnsiTheme="majorHAnsi" w:cstheme="majorHAnsi"/>
          <w:u w:val="single"/>
        </w:rPr>
        <w:t>a reality due to</w:t>
      </w:r>
      <w:r w:rsidRPr="001A2528">
        <w:rPr>
          <w:rFonts w:asciiTheme="majorHAnsi" w:hAnsiTheme="majorHAnsi" w:cstheme="majorHAnsi"/>
          <w:sz w:val="16"/>
        </w:rPr>
        <w:t xml:space="preserve"> advancements in </w:t>
      </w:r>
      <w:r w:rsidRPr="001A2528">
        <w:rPr>
          <w:rFonts w:asciiTheme="majorHAnsi" w:hAnsiTheme="majorHAnsi" w:cstheme="majorHAnsi"/>
          <w:u w:val="single"/>
        </w:rPr>
        <w:t>military technology and</w:t>
      </w:r>
      <w:r w:rsidRPr="001A2528">
        <w:rPr>
          <w:rFonts w:asciiTheme="majorHAnsi" w:hAnsiTheme="majorHAnsi" w:cstheme="majorHAnsi"/>
          <w:sz w:val="16"/>
        </w:rPr>
        <w:t xml:space="preserve"> the increasing outbreaks of </w:t>
      </w:r>
      <w:r w:rsidRPr="001A2528">
        <w:rPr>
          <w:rFonts w:asciiTheme="majorHAnsi" w:hAnsiTheme="majorHAnsi" w:cstheme="majorHAnsi"/>
          <w:u w:val="single"/>
        </w:rPr>
        <w:t xml:space="preserve">civil war, </w:t>
      </w:r>
      <w:r w:rsidRPr="001A2528">
        <w:rPr>
          <w:rFonts w:asciiTheme="majorHAnsi" w:hAnsiTheme="majorHAnsi" w:cstheme="majorHAnsi"/>
          <w:highlight w:val="cyan"/>
          <w:u w:val="single"/>
        </w:rPr>
        <w:t>international cooperation</w:t>
      </w:r>
      <w:r w:rsidRPr="001A2528">
        <w:rPr>
          <w:rFonts w:asciiTheme="majorHAnsi" w:hAnsiTheme="majorHAnsi" w:cstheme="majorHAnsi"/>
          <w:u w:val="single"/>
        </w:rPr>
        <w:t xml:space="preserve"> and</w:t>
      </w:r>
      <w:r w:rsidRPr="001A2528">
        <w:rPr>
          <w:rFonts w:asciiTheme="majorHAnsi" w:hAnsiTheme="majorHAnsi" w:cstheme="majorHAnsi"/>
          <w:sz w:val="16"/>
        </w:rPr>
        <w:t xml:space="preserve"> the </w:t>
      </w:r>
      <w:r w:rsidRPr="001A2528">
        <w:rPr>
          <w:rFonts w:asciiTheme="majorHAnsi" w:hAnsiTheme="majorHAnsi" w:cstheme="majorHAnsi"/>
          <w:b/>
          <w:u w:val="single"/>
        </w:rPr>
        <w:t>diffusion of norms</w:t>
      </w:r>
      <w:r w:rsidRPr="001A2528">
        <w:rPr>
          <w:rFonts w:asciiTheme="majorHAnsi" w:hAnsiTheme="majorHAnsi" w:cstheme="majorHAnsi"/>
          <w:sz w:val="16"/>
        </w:rPr>
        <w:t xml:space="preserve"> that </w:t>
      </w:r>
      <w:r w:rsidRPr="001A2528">
        <w:rPr>
          <w:rFonts w:asciiTheme="majorHAnsi" w:hAnsiTheme="majorHAnsi" w:cstheme="majorHAnsi"/>
          <w:highlight w:val="cyan"/>
          <w:u w:val="single"/>
        </w:rPr>
        <w:t xml:space="preserve">highlight the importance of </w:t>
      </w:r>
      <w:r w:rsidRPr="001A2528">
        <w:rPr>
          <w:rFonts w:asciiTheme="majorHAnsi" w:hAnsiTheme="majorHAnsi" w:cstheme="majorHAnsi"/>
          <w:b/>
          <w:highlight w:val="cyan"/>
          <w:u w:val="single"/>
        </w:rPr>
        <w:t>stable governance</w:t>
      </w:r>
      <w:r w:rsidRPr="001A2528">
        <w:rPr>
          <w:rFonts w:asciiTheme="majorHAnsi" w:hAnsiTheme="majorHAnsi" w:cstheme="majorHAnsi"/>
          <w:u w:val="single"/>
        </w:rPr>
        <w:t>,</w:t>
      </w:r>
      <w:r w:rsidRPr="001A2528">
        <w:rPr>
          <w:rFonts w:asciiTheme="majorHAnsi" w:hAnsiTheme="majorHAnsi" w:cstheme="majorHAnsi"/>
          <w:sz w:val="16"/>
        </w:rPr>
        <w:t xml:space="preserve"> democracy, and human rights is the only recourse to address the rise in sectarian divides and civil conflicts</w:t>
      </w:r>
      <w:r w:rsidRPr="001A2528">
        <w:rPr>
          <w:rFonts w:asciiTheme="majorHAnsi" w:hAnsiTheme="majorHAnsi" w:cstheme="majorHAnsi"/>
          <w:u w:val="single"/>
        </w:rPr>
        <w:t>. So long as the</w:t>
      </w:r>
      <w:r w:rsidRPr="001A2528">
        <w:rPr>
          <w:rFonts w:asciiTheme="majorHAnsi" w:hAnsiTheme="majorHAnsi" w:cstheme="majorHAnsi"/>
          <w:sz w:val="16"/>
        </w:rPr>
        <w:t xml:space="preserve"> trend of the </w:t>
      </w:r>
      <w:r w:rsidRPr="001A2528">
        <w:rPr>
          <w:rFonts w:asciiTheme="majorHAnsi" w:hAnsiTheme="majorHAnsi" w:cstheme="majorHAnsi"/>
          <w:u w:val="single"/>
        </w:rPr>
        <w:t>West's desire to look inward continues</w:t>
      </w:r>
      <w:r w:rsidRPr="001A2528">
        <w:rPr>
          <w:rFonts w:asciiTheme="majorHAnsi" w:hAnsiTheme="majorHAnsi" w:cstheme="majorHAnsi"/>
          <w:sz w:val="16"/>
        </w:rPr>
        <w:t xml:space="preserve">, it is likely that </w:t>
      </w:r>
      <w:r w:rsidRPr="001A2528">
        <w:rPr>
          <w:rFonts w:asciiTheme="majorHAnsi" w:hAnsiTheme="majorHAnsi" w:cstheme="majorHAnsi"/>
          <w:highlight w:val="cyan"/>
          <w:u w:val="single"/>
        </w:rPr>
        <w:t xml:space="preserve">nation states </w:t>
      </w:r>
      <w:r w:rsidRPr="001A2528">
        <w:rPr>
          <w:rFonts w:asciiTheme="majorHAnsi" w:hAnsiTheme="majorHAnsi" w:cstheme="majorHAnsi"/>
          <w:b/>
          <w:highlight w:val="cyan"/>
          <w:u w:val="single"/>
        </w:rPr>
        <w:t>mired in conflict</w:t>
      </w:r>
      <w:r w:rsidRPr="001A2528">
        <w:rPr>
          <w:rFonts w:asciiTheme="majorHAnsi" w:hAnsiTheme="majorHAnsi" w:cstheme="majorHAnsi"/>
          <w:highlight w:val="cyan"/>
          <w:u w:val="single"/>
        </w:rPr>
        <w:t xml:space="preserve"> will devolve</w:t>
      </w:r>
      <w:r w:rsidRPr="001A2528">
        <w:rPr>
          <w:rFonts w:asciiTheme="majorHAnsi" w:hAnsiTheme="majorHAnsi" w:cstheme="majorHAnsi"/>
          <w:u w:val="single"/>
        </w:rPr>
        <w:t xml:space="preserve"> into</w:t>
      </w:r>
      <w:r w:rsidRPr="001A2528">
        <w:rPr>
          <w:rFonts w:asciiTheme="majorHAnsi" w:hAnsiTheme="majorHAnsi" w:cstheme="majorHAnsi"/>
          <w:sz w:val="16"/>
        </w:rPr>
        <w:t xml:space="preserve"> ethnic or tribal </w:t>
      </w:r>
      <w:r w:rsidRPr="001A2528">
        <w:rPr>
          <w:rFonts w:asciiTheme="majorHAnsi" w:hAnsiTheme="majorHAnsi" w:cstheme="majorHAnsi"/>
          <w:u w:val="single"/>
        </w:rPr>
        <w:t xml:space="preserve">enclaves bent on </w:t>
      </w:r>
      <w:r w:rsidRPr="001A2528">
        <w:rPr>
          <w:rFonts w:asciiTheme="majorHAnsi" w:hAnsiTheme="majorHAnsi" w:cstheme="majorHAnsi"/>
          <w:b/>
          <w:highlight w:val="cyan"/>
          <w:u w:val="single"/>
        </w:rPr>
        <w:t>relying on war</w:t>
      </w:r>
      <w:r w:rsidRPr="001A2528">
        <w:rPr>
          <w:rFonts w:asciiTheme="majorHAnsi" w:hAnsiTheme="majorHAnsi" w:cstheme="majorHAnsi"/>
          <w:highlight w:val="cyan"/>
          <w:u w:val="single"/>
        </w:rPr>
        <w:t xml:space="preserve"> to maintain</w:t>
      </w:r>
      <w:r w:rsidRPr="001A2528">
        <w:rPr>
          <w:rFonts w:asciiTheme="majorHAnsi" w:hAnsiTheme="majorHAnsi" w:cstheme="majorHAnsi"/>
          <w:sz w:val="16"/>
        </w:rPr>
        <w:t xml:space="preserve"> their </w:t>
      </w:r>
      <w:r w:rsidRPr="001A2528">
        <w:rPr>
          <w:rFonts w:asciiTheme="majorHAnsi" w:hAnsiTheme="majorHAnsi" w:cstheme="majorHAnsi"/>
          <w:highlight w:val="cyan"/>
          <w:u w:val="single"/>
        </w:rPr>
        <w:t>legitimacy</w:t>
      </w:r>
      <w:r w:rsidRPr="001A2528">
        <w:rPr>
          <w:rFonts w:asciiTheme="majorHAnsi" w:hAnsiTheme="majorHAnsi" w:cstheme="majorHAnsi"/>
          <w:sz w:val="16"/>
        </w:rPr>
        <w:t xml:space="preserve"> and power. </w:t>
      </w:r>
      <w:r w:rsidRPr="001A2528">
        <w:rPr>
          <w:rFonts w:asciiTheme="majorHAnsi" w:hAnsiTheme="majorHAnsi" w:cstheme="majorHAnsi"/>
          <w:u w:val="single"/>
        </w:rPr>
        <w:t>Aside from</w:t>
      </w:r>
      <w:r w:rsidRPr="001A2528">
        <w:rPr>
          <w:rFonts w:asciiTheme="majorHAnsi" w:hAnsiTheme="majorHAnsi" w:cstheme="majorHAnsi"/>
          <w:sz w:val="16"/>
        </w:rPr>
        <w:t xml:space="preserve"> growing sectarianism and the </w:t>
      </w:r>
      <w:r w:rsidRPr="001A2528">
        <w:rPr>
          <w:rFonts w:asciiTheme="majorHAnsi" w:hAnsiTheme="majorHAnsi" w:cstheme="majorHAnsi"/>
          <w:u w:val="single"/>
        </w:rPr>
        <w:t xml:space="preserve">increasing prevalence of failed states, an even more </w:t>
      </w:r>
      <w:r w:rsidRPr="001A2528">
        <w:rPr>
          <w:rFonts w:asciiTheme="majorHAnsi" w:hAnsiTheme="majorHAnsi" w:cstheme="majorHAnsi"/>
          <w:b/>
          <w:u w:val="single"/>
        </w:rPr>
        <w:t>daunting threat</w:t>
      </w:r>
      <w:r w:rsidRPr="001A2528">
        <w:rPr>
          <w:rFonts w:asciiTheme="majorHAnsi" w:hAnsiTheme="majorHAnsi" w:cstheme="majorHAnsi"/>
          <w:u w:val="single"/>
        </w:rPr>
        <w:t xml:space="preserve"> come from weapons that transcend</w:t>
      </w:r>
      <w:r w:rsidRPr="001A2528">
        <w:rPr>
          <w:rFonts w:asciiTheme="majorHAnsi" w:hAnsiTheme="majorHAnsi" w:cstheme="majorHAnsi"/>
          <w:sz w:val="16"/>
        </w:rPr>
        <w:t xml:space="preserve"> the costs of </w:t>
      </w:r>
      <w:r w:rsidRPr="001A2528">
        <w:rPr>
          <w:rFonts w:asciiTheme="majorHAnsi" w:hAnsiTheme="majorHAnsi" w:cstheme="majorHAnsi"/>
          <w:u w:val="single"/>
        </w:rPr>
        <w:t>conventional warfare</w:t>
      </w:r>
      <w:r w:rsidRPr="001A2528">
        <w:rPr>
          <w:rFonts w:asciiTheme="majorHAnsi" w:hAnsiTheme="majorHAnsi" w:cstheme="majorHAnsi"/>
          <w:sz w:val="16"/>
        </w:rPr>
        <w:t xml:space="preserve">. The problem of nuclear </w:t>
      </w:r>
      <w:r w:rsidRPr="001A2528">
        <w:rPr>
          <w:rFonts w:asciiTheme="majorHAnsi" w:hAnsiTheme="majorHAnsi" w:cstheme="majorHAnsi"/>
          <w:b/>
          <w:u w:val="single"/>
        </w:rPr>
        <w:t>proliferation</w:t>
      </w:r>
      <w:r w:rsidRPr="001A2528">
        <w:rPr>
          <w:rFonts w:asciiTheme="majorHAnsi" w:hAnsiTheme="majorHAnsi" w:cstheme="majorHAnsi"/>
          <w:u w:val="single"/>
        </w:rPr>
        <w:t xml:space="preserve"> has been around for decades, and</w:t>
      </w:r>
      <w:r w:rsidRPr="001A2528">
        <w:rPr>
          <w:rFonts w:asciiTheme="majorHAnsi" w:hAnsiTheme="majorHAnsi" w:cstheme="majorHAnsi"/>
          <w:sz w:val="16"/>
        </w:rPr>
        <w:t xml:space="preserve"> on the eve of President Trump's inauguration, it appeared that </w:t>
      </w:r>
      <w:r w:rsidRPr="001A2528">
        <w:rPr>
          <w:rFonts w:asciiTheme="majorHAnsi" w:hAnsiTheme="majorHAnsi" w:cstheme="majorHAnsi"/>
          <w:u w:val="single"/>
        </w:rPr>
        <w:t>Obama's</w:t>
      </w:r>
      <w:r w:rsidRPr="001A2528">
        <w:rPr>
          <w:rFonts w:asciiTheme="majorHAnsi" w:hAnsiTheme="majorHAnsi" w:cstheme="majorHAnsi"/>
          <w:sz w:val="16"/>
        </w:rPr>
        <w:t xml:space="preserve"> lofty </w:t>
      </w:r>
      <w:r w:rsidRPr="001A2528">
        <w:rPr>
          <w:rFonts w:asciiTheme="majorHAnsi" w:hAnsiTheme="majorHAnsi" w:cstheme="majorHAnsi"/>
          <w:u w:val="single"/>
        </w:rPr>
        <w:t>goal of</w:t>
      </w:r>
      <w:r w:rsidRPr="001A2528">
        <w:rPr>
          <w:rFonts w:asciiTheme="majorHAnsi" w:hAnsiTheme="majorHAnsi" w:cstheme="majorHAnsi"/>
          <w:sz w:val="16"/>
        </w:rPr>
        <w:t xml:space="preserve"> advocating for </w:t>
      </w:r>
      <w:r w:rsidRPr="001A2528">
        <w:rPr>
          <w:rFonts w:asciiTheme="majorHAnsi" w:hAnsiTheme="majorHAnsi" w:cstheme="majorHAnsi"/>
          <w:u w:val="single"/>
        </w:rPr>
        <w:t>nonproliferation would no longer be</w:t>
      </w:r>
      <w:r w:rsidRPr="001A2528">
        <w:rPr>
          <w:rFonts w:asciiTheme="majorHAnsi" w:hAnsiTheme="majorHAnsi" w:cstheme="majorHAnsi"/>
          <w:sz w:val="16"/>
        </w:rPr>
        <w:t xml:space="preserve"> a priority of </w:t>
      </w:r>
      <w:r w:rsidRPr="001A2528">
        <w:rPr>
          <w:rFonts w:asciiTheme="majorHAnsi" w:hAnsiTheme="majorHAnsi" w:cstheme="majorHAnsi"/>
          <w:u w:val="single"/>
        </w:rPr>
        <w:t>American foreign policy</w:t>
      </w:r>
      <w:r w:rsidRPr="001A2528">
        <w:rPr>
          <w:rFonts w:asciiTheme="majorHAnsi" w:hAnsiTheme="majorHAnsi" w:cstheme="majorHAnsi"/>
          <w:sz w:val="16"/>
        </w:rPr>
        <w:t xml:space="preserve">.[3] In addition, now that </w:t>
      </w:r>
      <w:r w:rsidRPr="001A2528">
        <w:rPr>
          <w:rFonts w:asciiTheme="majorHAnsi" w:hAnsiTheme="majorHAnsi" w:cstheme="majorHAnsi"/>
          <w:u w:val="single"/>
        </w:rPr>
        <w:t>the</w:t>
      </w:r>
      <w:r w:rsidRPr="001A2528">
        <w:rPr>
          <w:rFonts w:asciiTheme="majorHAnsi" w:hAnsiTheme="majorHAnsi" w:cstheme="majorHAnsi"/>
          <w:sz w:val="16"/>
        </w:rPr>
        <w:t xml:space="preserve"> American </w:t>
      </w:r>
      <w:r w:rsidRPr="001A2528">
        <w:rPr>
          <w:rFonts w:asciiTheme="majorHAnsi" w:hAnsiTheme="majorHAnsi" w:cstheme="majorHAnsi"/>
          <w:u w:val="single"/>
        </w:rPr>
        <w:t>president is threatening to undo</w:t>
      </w:r>
      <w:r w:rsidRPr="001A2528">
        <w:rPr>
          <w:rFonts w:asciiTheme="majorHAnsi" w:hAnsiTheme="majorHAnsi" w:cstheme="majorHAnsi"/>
          <w:sz w:val="16"/>
        </w:rPr>
        <w:t xml:space="preserve"> much of </w:t>
      </w:r>
      <w:r w:rsidRPr="001A2528">
        <w:rPr>
          <w:rFonts w:asciiTheme="majorHAnsi" w:hAnsiTheme="majorHAnsi" w:cstheme="majorHAnsi"/>
          <w:u w:val="single"/>
        </w:rPr>
        <w:t>the</w:t>
      </w:r>
      <w:r w:rsidRPr="001A2528">
        <w:rPr>
          <w:rFonts w:asciiTheme="majorHAnsi" w:hAnsiTheme="majorHAnsi" w:cstheme="majorHAnsi"/>
          <w:sz w:val="16"/>
        </w:rPr>
        <w:t xml:space="preserve"> United States' </w:t>
      </w:r>
      <w:r w:rsidRPr="001A2528">
        <w:rPr>
          <w:rFonts w:asciiTheme="majorHAnsi" w:hAnsiTheme="majorHAnsi" w:cstheme="majorHAnsi"/>
          <w:u w:val="single"/>
        </w:rPr>
        <w:t xml:space="preserve">extensive </w:t>
      </w:r>
      <w:r w:rsidRPr="001A2528">
        <w:rPr>
          <w:rFonts w:asciiTheme="majorHAnsi" w:hAnsiTheme="majorHAnsi" w:cstheme="majorHAnsi"/>
          <w:b/>
          <w:u w:val="single"/>
        </w:rPr>
        <w:t>network of alliances</w:t>
      </w:r>
      <w:r w:rsidRPr="001A2528">
        <w:rPr>
          <w:rFonts w:asciiTheme="majorHAnsi" w:hAnsiTheme="majorHAnsi" w:cstheme="majorHAnsi"/>
          <w:u w:val="single"/>
        </w:rPr>
        <w:t xml:space="preserve">, formerly non-nuclear states may be </w:t>
      </w:r>
      <w:r w:rsidRPr="001A2528">
        <w:rPr>
          <w:rFonts w:asciiTheme="majorHAnsi" w:hAnsiTheme="majorHAnsi" w:cstheme="majorHAnsi"/>
          <w:b/>
          <w:u w:val="single"/>
        </w:rPr>
        <w:t>forced to rearm</w:t>
      </w:r>
      <w:r w:rsidRPr="001A2528">
        <w:rPr>
          <w:rFonts w:asciiTheme="majorHAnsi" w:hAnsiTheme="majorHAnsi" w:cstheme="majorHAnsi"/>
          <w:sz w:val="16"/>
        </w:rPr>
        <w:t xml:space="preserve"> themselves. </w:t>
      </w:r>
      <w:r w:rsidRPr="001A2528">
        <w:rPr>
          <w:rFonts w:asciiTheme="majorHAnsi" w:hAnsiTheme="majorHAnsi" w:cstheme="majorHAnsi"/>
          <w:u w:val="single"/>
        </w:rPr>
        <w:t xml:space="preserve">Disarmament is central to </w:t>
      </w:r>
      <w:r w:rsidRPr="001A2528">
        <w:rPr>
          <w:rFonts w:asciiTheme="majorHAnsi" w:hAnsiTheme="majorHAnsi" w:cstheme="majorHAnsi"/>
          <w:b/>
          <w:u w:val="single"/>
        </w:rPr>
        <w:t>liberal internationalism</w:t>
      </w:r>
      <w:r w:rsidRPr="001A2528">
        <w:rPr>
          <w:rFonts w:asciiTheme="majorHAnsi" w:hAnsiTheme="majorHAnsi" w:cstheme="majorHAnsi"/>
          <w:sz w:val="16"/>
        </w:rPr>
        <w:t xml:space="preserve">, as was apparent by the Washington Naval Treaty advocated by Wilson, and by the modern CTBT treaty. </w:t>
      </w:r>
      <w:r w:rsidRPr="001A2528">
        <w:rPr>
          <w:rFonts w:asciiTheme="majorHAnsi" w:hAnsiTheme="majorHAnsi" w:cstheme="majorHAnsi"/>
          <w:u w:val="single"/>
        </w:rPr>
        <w:t>The reverse is</w:t>
      </w:r>
      <w:r w:rsidRPr="001A2528">
        <w:rPr>
          <w:rFonts w:asciiTheme="majorHAnsi" w:hAnsiTheme="majorHAnsi" w:cstheme="majorHAnsi"/>
          <w:sz w:val="16"/>
        </w:rPr>
        <w:t xml:space="preserve">, however, being </w:t>
      </w:r>
      <w:r w:rsidRPr="001A2528">
        <w:rPr>
          <w:rFonts w:asciiTheme="majorHAnsi" w:hAnsiTheme="majorHAnsi" w:cstheme="majorHAnsi"/>
          <w:u w:val="single"/>
        </w:rPr>
        <w:t>seen in the modern era, with</w:t>
      </w:r>
      <w:r w:rsidRPr="001A2528">
        <w:rPr>
          <w:rFonts w:asciiTheme="majorHAnsi" w:hAnsiTheme="majorHAnsi" w:cstheme="majorHAnsi"/>
          <w:sz w:val="16"/>
        </w:rPr>
        <w:t xml:space="preserve"> cries coming from </w:t>
      </w:r>
      <w:r w:rsidRPr="001A2528">
        <w:rPr>
          <w:rFonts w:asciiTheme="majorHAnsi" w:hAnsiTheme="majorHAnsi" w:cstheme="majorHAnsi"/>
          <w:u w:val="single"/>
        </w:rPr>
        <w:t>Japan and South Korea to remobilize and begin</w:t>
      </w:r>
      <w:r w:rsidRPr="001A2528">
        <w:rPr>
          <w:rFonts w:asciiTheme="majorHAnsi" w:hAnsiTheme="majorHAnsi" w:cstheme="majorHAnsi"/>
          <w:sz w:val="16"/>
        </w:rPr>
        <w:t xml:space="preserve"> their own </w:t>
      </w:r>
      <w:r w:rsidRPr="001A2528">
        <w:rPr>
          <w:rFonts w:asciiTheme="majorHAnsi" w:hAnsiTheme="majorHAnsi" w:cstheme="majorHAnsi"/>
          <w:u w:val="single"/>
        </w:rPr>
        <w:t>nuclear</w:t>
      </w:r>
      <w:r w:rsidRPr="001A2528">
        <w:rPr>
          <w:rFonts w:asciiTheme="majorHAnsi" w:hAnsiTheme="majorHAnsi" w:cstheme="majorHAnsi"/>
          <w:sz w:val="16"/>
        </w:rPr>
        <w:t xml:space="preserve"> weapon </w:t>
      </w:r>
      <w:r w:rsidRPr="001A2528">
        <w:rPr>
          <w:rFonts w:asciiTheme="majorHAnsi" w:hAnsiTheme="majorHAnsi" w:cstheme="majorHAnsi"/>
          <w:u w:val="single"/>
        </w:rPr>
        <w:t>programs</w:t>
      </w:r>
      <w:r w:rsidRPr="001A2528">
        <w:rPr>
          <w:rFonts w:asciiTheme="majorHAnsi" w:hAnsiTheme="majorHAnsi" w:cstheme="majorHAnsi"/>
          <w:sz w:val="16"/>
        </w:rPr>
        <w:t xml:space="preserve">.[4] </w:t>
      </w:r>
      <w:r w:rsidRPr="001A2528">
        <w:rPr>
          <w:rFonts w:asciiTheme="majorHAnsi" w:hAnsiTheme="majorHAnsi" w:cstheme="majorHAnsi"/>
          <w:u w:val="single"/>
        </w:rPr>
        <w:t xml:space="preserve">A world with more </w:t>
      </w:r>
      <w:r w:rsidRPr="001A2528">
        <w:rPr>
          <w:rFonts w:asciiTheme="majorHAnsi" w:hAnsiTheme="majorHAnsi" w:cstheme="majorHAnsi"/>
          <w:highlight w:val="cyan"/>
          <w:u w:val="single"/>
        </w:rPr>
        <w:t xml:space="preserve">nuclear actors is a </w:t>
      </w:r>
      <w:r w:rsidRPr="001A2528">
        <w:rPr>
          <w:rFonts w:asciiTheme="majorHAnsi" w:hAnsiTheme="majorHAnsi" w:cstheme="majorHAnsi"/>
          <w:b/>
          <w:highlight w:val="cyan"/>
          <w:u w:val="single"/>
        </w:rPr>
        <w:t>formula for chaos</w:t>
      </w:r>
      <w:r w:rsidRPr="001A2528">
        <w:rPr>
          <w:rFonts w:asciiTheme="majorHAnsi" w:hAnsiTheme="majorHAnsi" w:cstheme="majorHAnsi"/>
          <w:u w:val="single"/>
        </w:rPr>
        <w:t>, especially if</w:t>
      </w:r>
      <w:r w:rsidRPr="001A2528">
        <w:rPr>
          <w:rFonts w:asciiTheme="majorHAnsi" w:hAnsiTheme="majorHAnsi" w:cstheme="majorHAnsi"/>
          <w:sz w:val="16"/>
        </w:rPr>
        <w:t xml:space="preserve"> nuclear </w:t>
      </w:r>
      <w:r w:rsidRPr="001A2528">
        <w:rPr>
          <w:rFonts w:asciiTheme="majorHAnsi" w:hAnsiTheme="majorHAnsi" w:cstheme="majorHAnsi"/>
          <w:u w:val="single"/>
        </w:rPr>
        <w:t xml:space="preserve">weapons become mass-produced. </w:t>
      </w:r>
      <w:r w:rsidRPr="001A2528">
        <w:rPr>
          <w:rFonts w:asciiTheme="majorHAnsi" w:hAnsiTheme="majorHAnsi" w:cstheme="majorHAnsi"/>
          <w:b/>
          <w:highlight w:val="cyan"/>
          <w:u w:val="single"/>
        </w:rPr>
        <w:t>Non-state actors</w:t>
      </w:r>
      <w:r w:rsidRPr="001A2528">
        <w:rPr>
          <w:rFonts w:asciiTheme="majorHAnsi" w:hAnsiTheme="majorHAnsi" w:cstheme="majorHAnsi"/>
          <w:highlight w:val="cyan"/>
          <w:u w:val="single"/>
        </w:rPr>
        <w:t xml:space="preserve"> will</w:t>
      </w:r>
      <w:r w:rsidRPr="001A2528">
        <w:rPr>
          <w:rFonts w:asciiTheme="majorHAnsi" w:hAnsiTheme="majorHAnsi" w:cstheme="majorHAnsi"/>
          <w:sz w:val="16"/>
        </w:rPr>
        <w:t xml:space="preserve"> increasingly </w:t>
      </w:r>
      <w:r w:rsidRPr="001A2528">
        <w:rPr>
          <w:rFonts w:asciiTheme="majorHAnsi" w:hAnsiTheme="majorHAnsi" w:cstheme="majorHAnsi"/>
          <w:highlight w:val="cyan"/>
          <w:u w:val="single"/>
        </w:rPr>
        <w:t>eye</w:t>
      </w:r>
      <w:r w:rsidRPr="001A2528">
        <w:rPr>
          <w:rFonts w:asciiTheme="majorHAnsi" w:hAnsiTheme="majorHAnsi" w:cstheme="majorHAnsi"/>
          <w:u w:val="single"/>
        </w:rPr>
        <w:t xml:space="preserve"> these</w:t>
      </w:r>
      <w:r w:rsidRPr="001A2528">
        <w:rPr>
          <w:rFonts w:asciiTheme="majorHAnsi" w:hAnsiTheme="majorHAnsi" w:cstheme="majorHAnsi"/>
          <w:sz w:val="16"/>
        </w:rPr>
        <w:t xml:space="preserve"> nuclear </w:t>
      </w:r>
      <w:r w:rsidRPr="001A2528">
        <w:rPr>
          <w:rFonts w:asciiTheme="majorHAnsi" w:hAnsiTheme="majorHAnsi" w:cstheme="majorHAnsi"/>
          <w:u w:val="single"/>
        </w:rPr>
        <w:t xml:space="preserve">sites as was the case near </w:t>
      </w:r>
      <w:r w:rsidRPr="001A2528">
        <w:rPr>
          <w:rFonts w:asciiTheme="majorHAnsi" w:hAnsiTheme="majorHAnsi" w:cstheme="majorHAnsi"/>
          <w:highlight w:val="cyan"/>
          <w:u w:val="single"/>
        </w:rPr>
        <w:t>a</w:t>
      </w:r>
      <w:r w:rsidRPr="001A2528">
        <w:rPr>
          <w:rFonts w:asciiTheme="majorHAnsi" w:hAnsiTheme="majorHAnsi" w:cstheme="majorHAnsi"/>
          <w:u w:val="single"/>
        </w:rPr>
        <w:t xml:space="preserve"> </w:t>
      </w:r>
      <w:r w:rsidRPr="001A2528">
        <w:rPr>
          <w:rFonts w:asciiTheme="majorHAnsi" w:hAnsiTheme="majorHAnsi" w:cstheme="majorHAnsi"/>
          <w:b/>
          <w:u w:val="single"/>
        </w:rPr>
        <w:t xml:space="preserve">Belgian </w:t>
      </w:r>
      <w:r w:rsidRPr="001A2528">
        <w:rPr>
          <w:rFonts w:asciiTheme="majorHAnsi" w:hAnsiTheme="majorHAnsi" w:cstheme="majorHAnsi"/>
          <w:b/>
          <w:highlight w:val="cyan"/>
          <w:u w:val="single"/>
        </w:rPr>
        <w:t>nuclear</w:t>
      </w:r>
      <w:r w:rsidRPr="001A2528">
        <w:rPr>
          <w:rFonts w:asciiTheme="majorHAnsi" w:hAnsiTheme="majorHAnsi" w:cstheme="majorHAnsi"/>
          <w:sz w:val="16"/>
        </w:rPr>
        <w:t xml:space="preserve"> power </w:t>
      </w:r>
      <w:r w:rsidRPr="001A2528">
        <w:rPr>
          <w:rFonts w:asciiTheme="majorHAnsi" w:hAnsiTheme="majorHAnsi" w:cstheme="majorHAnsi"/>
          <w:b/>
          <w:highlight w:val="cyan"/>
          <w:u w:val="single"/>
        </w:rPr>
        <w:t>plant</w:t>
      </w:r>
      <w:r w:rsidRPr="001A2528">
        <w:rPr>
          <w:rFonts w:asciiTheme="majorHAnsi" w:hAnsiTheme="majorHAnsi" w:cstheme="majorHAnsi"/>
          <w:sz w:val="16"/>
        </w:rPr>
        <w:t xml:space="preserve"> just over a year ago.[5] </w:t>
      </w:r>
      <w:r w:rsidRPr="001A2528">
        <w:rPr>
          <w:rFonts w:asciiTheme="majorHAnsi" w:hAnsiTheme="majorHAnsi" w:cstheme="majorHAnsi"/>
          <w:u w:val="single"/>
        </w:rPr>
        <w:t xml:space="preserve">If any government commits a </w:t>
      </w:r>
      <w:r w:rsidRPr="001A2528">
        <w:rPr>
          <w:rFonts w:asciiTheme="majorHAnsi" w:hAnsiTheme="majorHAnsi" w:cstheme="majorHAnsi"/>
          <w:sz w:val="16"/>
        </w:rPr>
        <w:t xml:space="preserve">serious </w:t>
      </w:r>
      <w:r w:rsidRPr="001A2528">
        <w:rPr>
          <w:rFonts w:asciiTheme="majorHAnsi" w:hAnsiTheme="majorHAnsi" w:cstheme="majorHAnsi"/>
          <w:u w:val="single"/>
        </w:rPr>
        <w:t>misstep, access to nuclear weapons on</w:t>
      </w:r>
      <w:r w:rsidRPr="001A2528">
        <w:rPr>
          <w:rFonts w:asciiTheme="majorHAnsi" w:hAnsiTheme="majorHAnsi" w:cstheme="majorHAnsi"/>
          <w:sz w:val="16"/>
        </w:rPr>
        <w:t xml:space="preserve"> the behalf of </w:t>
      </w:r>
      <w:r w:rsidRPr="001A2528">
        <w:rPr>
          <w:rFonts w:asciiTheme="majorHAnsi" w:hAnsiTheme="majorHAnsi" w:cstheme="majorHAnsi"/>
          <w:u w:val="single"/>
        </w:rPr>
        <w:t>terrorist and insurgent groups will become a reality, especially if</w:t>
      </w:r>
      <w:r w:rsidRPr="001A2528">
        <w:rPr>
          <w:rFonts w:asciiTheme="majorHAnsi" w:hAnsiTheme="majorHAnsi" w:cstheme="majorHAnsi"/>
          <w:sz w:val="16"/>
        </w:rPr>
        <w:t xml:space="preserve"> a </w:t>
      </w:r>
      <w:r w:rsidRPr="001A2528">
        <w:rPr>
          <w:rFonts w:asciiTheme="majorHAnsi" w:hAnsiTheme="majorHAnsi" w:cstheme="majorHAnsi"/>
          <w:u w:val="single"/>
        </w:rPr>
        <w:t>civil war occurs. States with</w:t>
      </w:r>
      <w:r w:rsidRPr="001A2528">
        <w:rPr>
          <w:rFonts w:asciiTheme="majorHAnsi" w:hAnsiTheme="majorHAnsi" w:cstheme="majorHAnsi"/>
          <w:sz w:val="16"/>
        </w:rPr>
        <w:t xml:space="preserve"> nuclear </w:t>
      </w:r>
      <w:r w:rsidRPr="001A2528">
        <w:rPr>
          <w:rFonts w:asciiTheme="majorHAnsi" w:hAnsiTheme="majorHAnsi" w:cstheme="majorHAnsi"/>
          <w:u w:val="single"/>
        </w:rPr>
        <w:t xml:space="preserve">weapons require </w:t>
      </w:r>
      <w:r w:rsidRPr="001A2528">
        <w:rPr>
          <w:rFonts w:asciiTheme="majorHAnsi" w:hAnsiTheme="majorHAnsi" w:cstheme="majorHAnsi"/>
          <w:b/>
          <w:u w:val="single"/>
        </w:rPr>
        <w:t>domestic stability</w:t>
      </w:r>
      <w:r w:rsidRPr="001A2528">
        <w:rPr>
          <w:rFonts w:asciiTheme="majorHAnsi" w:hAnsiTheme="majorHAnsi" w:cstheme="majorHAnsi"/>
          <w:sz w:val="16"/>
        </w:rPr>
        <w:t xml:space="preserve"> and strong security, </w:t>
      </w:r>
      <w:r w:rsidRPr="001A2528">
        <w:rPr>
          <w:rFonts w:asciiTheme="majorHAnsi" w:hAnsiTheme="majorHAnsi" w:cstheme="majorHAnsi"/>
          <w:u w:val="single"/>
        </w:rPr>
        <w:t xml:space="preserve">which is why states such as </w:t>
      </w:r>
      <w:r w:rsidRPr="001A2528">
        <w:rPr>
          <w:rFonts w:asciiTheme="majorHAnsi" w:hAnsiTheme="majorHAnsi" w:cstheme="majorHAnsi"/>
          <w:b/>
          <w:u w:val="single"/>
        </w:rPr>
        <w:t>Israel, North Korea, and Pakistan</w:t>
      </w:r>
      <w:r w:rsidRPr="001A2528">
        <w:rPr>
          <w:rFonts w:asciiTheme="majorHAnsi" w:hAnsiTheme="majorHAnsi" w:cstheme="majorHAnsi"/>
          <w:u w:val="single"/>
        </w:rPr>
        <w:t xml:space="preserve"> could be in serious trouble in the event of a</w:t>
      </w:r>
      <w:r w:rsidRPr="001A2528">
        <w:rPr>
          <w:rFonts w:asciiTheme="majorHAnsi" w:hAnsiTheme="majorHAnsi" w:cstheme="majorHAnsi"/>
          <w:sz w:val="16"/>
        </w:rPr>
        <w:t xml:space="preserve"> domestic </w:t>
      </w:r>
      <w:r w:rsidRPr="001A2528">
        <w:rPr>
          <w:rFonts w:asciiTheme="majorHAnsi" w:hAnsiTheme="majorHAnsi" w:cstheme="majorHAnsi"/>
          <w:u w:val="single"/>
        </w:rPr>
        <w:t>uprising or</w:t>
      </w:r>
      <w:r w:rsidRPr="001A2528">
        <w:rPr>
          <w:rFonts w:asciiTheme="majorHAnsi" w:hAnsiTheme="majorHAnsi" w:cstheme="majorHAnsi"/>
          <w:sz w:val="16"/>
        </w:rPr>
        <w:t xml:space="preserve"> military </w:t>
      </w:r>
      <w:r w:rsidRPr="001A2528">
        <w:rPr>
          <w:rFonts w:asciiTheme="majorHAnsi" w:hAnsiTheme="majorHAnsi" w:cstheme="majorHAnsi"/>
          <w:u w:val="single"/>
        </w:rPr>
        <w:t>coup</w:t>
      </w:r>
      <w:r w:rsidRPr="001A2528">
        <w:rPr>
          <w:rFonts w:asciiTheme="majorHAnsi" w:hAnsiTheme="majorHAnsi" w:cstheme="majorHAnsi"/>
          <w:sz w:val="16"/>
        </w:rPr>
        <w:t xml:space="preserve">. The disarmament of all states is essential for human survival, and if it is not achieved, then </w:t>
      </w:r>
      <w:r w:rsidRPr="001A2528">
        <w:rPr>
          <w:rFonts w:asciiTheme="majorHAnsi" w:hAnsiTheme="majorHAnsi" w:cstheme="majorHAnsi"/>
          <w:u w:val="single"/>
        </w:rPr>
        <w:t>a world full of nuclear weapons</w:t>
      </w:r>
      <w:r w:rsidRPr="001A2528">
        <w:rPr>
          <w:rFonts w:asciiTheme="majorHAnsi" w:hAnsiTheme="majorHAnsi" w:cstheme="majorHAnsi"/>
          <w:sz w:val="16"/>
        </w:rPr>
        <w:t xml:space="preserve"> and an international system </w:t>
      </w:r>
      <w:r w:rsidRPr="001A2528">
        <w:rPr>
          <w:rFonts w:asciiTheme="majorHAnsi" w:hAnsiTheme="majorHAnsi" w:cstheme="majorHAnsi"/>
          <w:u w:val="single"/>
        </w:rPr>
        <w:t xml:space="preserve">guided by realpolitik could give rise to </w:t>
      </w:r>
      <w:r w:rsidRPr="001A2528">
        <w:rPr>
          <w:rFonts w:asciiTheme="majorHAnsi" w:hAnsiTheme="majorHAnsi" w:cstheme="majorHAnsi"/>
          <w:b/>
          <w:u w:val="single"/>
        </w:rPr>
        <w:t>nuclear warfare</w:t>
      </w:r>
      <w:r w:rsidRPr="001A2528">
        <w:rPr>
          <w:rFonts w:asciiTheme="majorHAnsi" w:hAnsiTheme="majorHAnsi" w:cstheme="majorHAnsi"/>
          <w:sz w:val="16"/>
        </w:rPr>
        <w:t xml:space="preserve">. In today's world, nuclear </w:t>
      </w:r>
      <w:r w:rsidRPr="001A2528">
        <w:rPr>
          <w:rFonts w:asciiTheme="majorHAnsi" w:hAnsiTheme="majorHAnsi" w:cstheme="majorHAnsi"/>
          <w:u w:val="single"/>
        </w:rPr>
        <w:t xml:space="preserve">weapons leave all states </w:t>
      </w:r>
      <w:r w:rsidRPr="001A2528">
        <w:rPr>
          <w:rFonts w:asciiTheme="majorHAnsi" w:hAnsiTheme="majorHAnsi" w:cstheme="majorHAnsi"/>
          <w:b/>
          <w:u w:val="single"/>
        </w:rPr>
        <w:t>virtually defenseless</w:t>
      </w:r>
      <w:r w:rsidRPr="001A2528">
        <w:rPr>
          <w:rFonts w:asciiTheme="majorHAnsi" w:hAnsiTheme="majorHAnsi" w:cstheme="majorHAnsi"/>
          <w:sz w:val="16"/>
        </w:rPr>
        <w:t xml:space="preserve">. But, </w:t>
      </w:r>
      <w:r w:rsidRPr="001A2528">
        <w:rPr>
          <w:rFonts w:asciiTheme="majorHAnsi" w:hAnsiTheme="majorHAnsi" w:cstheme="majorHAnsi"/>
          <w:u w:val="single"/>
        </w:rPr>
        <w:t>for</w:t>
      </w:r>
      <w:r w:rsidRPr="001A2528">
        <w:rPr>
          <w:rFonts w:asciiTheme="majorHAnsi" w:hAnsiTheme="majorHAnsi" w:cstheme="majorHAnsi"/>
          <w:sz w:val="16"/>
        </w:rPr>
        <w:t xml:space="preserve"> nuclear </w:t>
      </w:r>
      <w:r w:rsidRPr="001A2528">
        <w:rPr>
          <w:rFonts w:asciiTheme="majorHAnsi" w:hAnsiTheme="majorHAnsi" w:cstheme="majorHAnsi"/>
          <w:u w:val="single"/>
        </w:rPr>
        <w:t>deproliferation to become a cornerstone of the global agenda, a</w:t>
      </w:r>
      <w:r w:rsidRPr="001A2528">
        <w:rPr>
          <w:rFonts w:asciiTheme="majorHAnsi" w:hAnsiTheme="majorHAnsi" w:cstheme="majorHAnsi"/>
          <w:sz w:val="16"/>
        </w:rPr>
        <w:t xml:space="preserve"> pacifying and </w:t>
      </w:r>
      <w:r w:rsidRPr="001A2528">
        <w:rPr>
          <w:rFonts w:asciiTheme="majorHAnsi" w:hAnsiTheme="majorHAnsi" w:cstheme="majorHAnsi"/>
          <w:b/>
          <w:highlight w:val="cyan"/>
          <w:u w:val="single"/>
        </w:rPr>
        <w:t>democratic power</w:t>
      </w:r>
      <w:r w:rsidRPr="001A2528">
        <w:rPr>
          <w:rFonts w:asciiTheme="majorHAnsi" w:hAnsiTheme="majorHAnsi" w:cstheme="majorHAnsi"/>
          <w:highlight w:val="cyan"/>
          <w:u w:val="single"/>
        </w:rPr>
        <w:t xml:space="preserve"> must rise</w:t>
      </w:r>
      <w:r w:rsidRPr="001A2528">
        <w:rPr>
          <w:rFonts w:asciiTheme="majorHAnsi" w:hAnsiTheme="majorHAnsi" w:cstheme="majorHAnsi"/>
          <w:u w:val="single"/>
        </w:rPr>
        <w:t xml:space="preserve"> to the limelight </w:t>
      </w:r>
      <w:r w:rsidRPr="001A2528">
        <w:rPr>
          <w:rFonts w:asciiTheme="majorHAnsi" w:hAnsiTheme="majorHAnsi" w:cstheme="majorHAnsi"/>
          <w:highlight w:val="cyan"/>
          <w:u w:val="single"/>
        </w:rPr>
        <w:t>to advocate</w:t>
      </w:r>
      <w:r w:rsidRPr="001A2528">
        <w:rPr>
          <w:rFonts w:asciiTheme="majorHAnsi" w:hAnsiTheme="majorHAnsi" w:cstheme="majorHAnsi"/>
          <w:sz w:val="16"/>
        </w:rPr>
        <w:t xml:space="preserve"> the virtues of peace, </w:t>
      </w:r>
      <w:r w:rsidRPr="001A2528">
        <w:rPr>
          <w:rFonts w:asciiTheme="majorHAnsi" w:hAnsiTheme="majorHAnsi" w:cstheme="majorHAnsi"/>
          <w:highlight w:val="cyan"/>
          <w:u w:val="single"/>
        </w:rPr>
        <w:t>stability</w:t>
      </w:r>
      <w:r w:rsidRPr="001A2528">
        <w:rPr>
          <w:rFonts w:asciiTheme="majorHAnsi" w:hAnsiTheme="majorHAnsi" w:cstheme="majorHAnsi"/>
          <w:sz w:val="16"/>
        </w:rPr>
        <w:t xml:space="preserve">, and human rights. </w:t>
      </w:r>
      <w:r w:rsidRPr="001A2528">
        <w:rPr>
          <w:rFonts w:asciiTheme="majorHAnsi" w:hAnsiTheme="majorHAnsi" w:cstheme="majorHAnsi"/>
          <w:u w:val="single"/>
        </w:rPr>
        <w:t xml:space="preserve">Those who equivocate democratic </w:t>
      </w:r>
      <w:r w:rsidRPr="001A2528">
        <w:rPr>
          <w:rFonts w:asciiTheme="majorHAnsi" w:hAnsiTheme="majorHAnsi" w:cstheme="majorHAnsi"/>
          <w:highlight w:val="cyan"/>
          <w:u w:val="single"/>
        </w:rPr>
        <w:t>interventionism as</w:t>
      </w:r>
      <w:r w:rsidRPr="001A2528">
        <w:rPr>
          <w:rFonts w:asciiTheme="majorHAnsi" w:hAnsiTheme="majorHAnsi" w:cstheme="majorHAnsi"/>
          <w:sz w:val="16"/>
        </w:rPr>
        <w:t xml:space="preserve"> an </w:t>
      </w:r>
      <w:r w:rsidRPr="001A2528">
        <w:rPr>
          <w:rFonts w:asciiTheme="majorHAnsi" w:hAnsiTheme="majorHAnsi" w:cstheme="majorHAnsi"/>
          <w:highlight w:val="cyan"/>
          <w:u w:val="single"/>
        </w:rPr>
        <w:t>idealistic</w:t>
      </w:r>
      <w:r w:rsidRPr="001A2528">
        <w:rPr>
          <w:rFonts w:asciiTheme="majorHAnsi" w:hAnsiTheme="majorHAnsi" w:cstheme="majorHAnsi"/>
          <w:sz w:val="16"/>
        </w:rPr>
        <w:t xml:space="preserve"> crusade </w:t>
      </w:r>
      <w:r w:rsidRPr="001A2528">
        <w:rPr>
          <w:rFonts w:asciiTheme="majorHAnsi" w:hAnsiTheme="majorHAnsi" w:cstheme="majorHAnsi"/>
          <w:b/>
          <w:highlight w:val="cyan"/>
          <w:u w:val="single"/>
        </w:rPr>
        <w:t>cannot be further from the truth</w:t>
      </w:r>
      <w:r w:rsidRPr="001A2528">
        <w:rPr>
          <w:rFonts w:asciiTheme="majorHAnsi" w:hAnsiTheme="majorHAnsi" w:cstheme="majorHAnsi"/>
          <w:sz w:val="16"/>
        </w:rPr>
        <w:t xml:space="preserve">. Some, however, see it as an effective foreign policy that has a grand scheme for peace in mind.[6] The latter contention, despite being widely disputed, holds the premise for the democratic peace theory. </w:t>
      </w:r>
      <w:r w:rsidRPr="001A2528">
        <w:rPr>
          <w:rFonts w:asciiTheme="majorHAnsi" w:hAnsiTheme="majorHAnsi" w:cstheme="majorHAnsi"/>
          <w:u w:val="single"/>
        </w:rPr>
        <w:t xml:space="preserve">Throughout the history of all democracies, </w:t>
      </w:r>
      <w:r w:rsidRPr="001A2528">
        <w:rPr>
          <w:rFonts w:asciiTheme="majorHAnsi" w:hAnsiTheme="majorHAnsi" w:cstheme="majorHAnsi"/>
          <w:b/>
          <w:u w:val="single"/>
        </w:rPr>
        <w:t>not one modern-day democracy</w:t>
      </w:r>
      <w:r w:rsidRPr="001A2528">
        <w:rPr>
          <w:rFonts w:asciiTheme="majorHAnsi" w:hAnsiTheme="majorHAnsi" w:cstheme="majorHAnsi"/>
          <w:sz w:val="16"/>
        </w:rPr>
        <w:t xml:space="preserve"> has </w:t>
      </w:r>
      <w:r w:rsidRPr="001A2528">
        <w:rPr>
          <w:rFonts w:asciiTheme="majorHAnsi" w:hAnsiTheme="majorHAnsi" w:cstheme="majorHAnsi"/>
          <w:u w:val="single"/>
        </w:rPr>
        <w:t>fought</w:t>
      </w:r>
      <w:r w:rsidRPr="001A2528">
        <w:rPr>
          <w:rFonts w:asciiTheme="majorHAnsi" w:hAnsiTheme="majorHAnsi" w:cstheme="majorHAnsi"/>
          <w:sz w:val="16"/>
        </w:rPr>
        <w:t xml:space="preserve"> against </w:t>
      </w:r>
      <w:r w:rsidRPr="001A2528">
        <w:rPr>
          <w:rFonts w:asciiTheme="majorHAnsi" w:hAnsiTheme="majorHAnsi" w:cstheme="majorHAnsi"/>
          <w:u w:val="single"/>
        </w:rPr>
        <w:t>another</w:t>
      </w:r>
      <w:r w:rsidRPr="001A2528">
        <w:rPr>
          <w:rFonts w:asciiTheme="majorHAnsi" w:hAnsiTheme="majorHAnsi" w:cstheme="majorHAnsi"/>
          <w:sz w:val="16"/>
        </w:rPr>
        <w:t xml:space="preserve"> democracy.[7] Whether that's because of ideational symmetry, similar objectives and morals, or generally pacific foreign policies, such a phenomenon must be given attention by policymakers. According to liberal internationalists, </w:t>
      </w:r>
      <w:r w:rsidRPr="001A2528">
        <w:rPr>
          <w:rFonts w:asciiTheme="majorHAnsi" w:hAnsiTheme="majorHAnsi" w:cstheme="majorHAnsi"/>
          <w:highlight w:val="cyan"/>
          <w:u w:val="single"/>
        </w:rPr>
        <w:t xml:space="preserve">democracies make </w:t>
      </w:r>
      <w:r w:rsidRPr="001A2528">
        <w:rPr>
          <w:rFonts w:asciiTheme="majorHAnsi" w:hAnsiTheme="majorHAnsi" w:cstheme="majorHAnsi"/>
          <w:b/>
          <w:highlight w:val="cyan"/>
          <w:u w:val="single"/>
        </w:rPr>
        <w:t>better partners</w:t>
      </w:r>
      <w:r w:rsidRPr="001A2528">
        <w:rPr>
          <w:rFonts w:asciiTheme="majorHAnsi" w:hAnsiTheme="majorHAnsi" w:cstheme="majorHAnsi"/>
          <w:sz w:val="16"/>
        </w:rPr>
        <w:t xml:space="preserve">, tend to </w:t>
      </w:r>
      <w:r w:rsidRPr="001A2528">
        <w:rPr>
          <w:rFonts w:asciiTheme="majorHAnsi" w:hAnsiTheme="majorHAnsi" w:cstheme="majorHAnsi"/>
          <w:u w:val="single"/>
        </w:rPr>
        <w:t xml:space="preserve">move towards increased </w:t>
      </w:r>
      <w:r w:rsidRPr="001A2528">
        <w:rPr>
          <w:rFonts w:asciiTheme="majorHAnsi" w:hAnsiTheme="majorHAnsi" w:cstheme="majorHAnsi"/>
          <w:b/>
          <w:u w:val="single"/>
        </w:rPr>
        <w:t>political</w:t>
      </w:r>
      <w:r w:rsidRPr="001A2528">
        <w:rPr>
          <w:rFonts w:asciiTheme="majorHAnsi" w:hAnsiTheme="majorHAnsi" w:cstheme="majorHAnsi"/>
          <w:sz w:val="16"/>
        </w:rPr>
        <w:t xml:space="preserve"> and moral </w:t>
      </w:r>
      <w:r w:rsidRPr="001A2528">
        <w:rPr>
          <w:rFonts w:asciiTheme="majorHAnsi" w:hAnsiTheme="majorHAnsi" w:cstheme="majorHAnsi"/>
          <w:b/>
          <w:highlight w:val="cyan"/>
          <w:u w:val="single"/>
        </w:rPr>
        <w:t>agreement</w:t>
      </w:r>
      <w:r w:rsidRPr="001A2528">
        <w:rPr>
          <w:rFonts w:asciiTheme="majorHAnsi" w:hAnsiTheme="majorHAnsi" w:cstheme="majorHAnsi"/>
          <w:highlight w:val="cyan"/>
          <w:u w:val="single"/>
        </w:rPr>
        <w:t>, oppose</w:t>
      </w:r>
      <w:r w:rsidRPr="001A2528">
        <w:rPr>
          <w:rFonts w:asciiTheme="majorHAnsi" w:hAnsiTheme="majorHAnsi" w:cstheme="majorHAnsi"/>
          <w:u w:val="single"/>
        </w:rPr>
        <w:t xml:space="preserve"> illiberal </w:t>
      </w:r>
      <w:r w:rsidRPr="001A2528">
        <w:rPr>
          <w:rFonts w:asciiTheme="majorHAnsi" w:hAnsiTheme="majorHAnsi" w:cstheme="majorHAnsi"/>
          <w:highlight w:val="cyan"/>
          <w:u w:val="single"/>
        </w:rPr>
        <w:t>regimes, and support disarmament</w:t>
      </w:r>
      <w:r w:rsidRPr="001A2528">
        <w:rPr>
          <w:rFonts w:asciiTheme="majorHAnsi" w:hAnsiTheme="majorHAnsi" w:cstheme="majorHAnsi"/>
          <w:sz w:val="16"/>
        </w:rPr>
        <w:t xml:space="preserve"> policies. </w:t>
      </w:r>
      <w:r w:rsidRPr="001A2528">
        <w:rPr>
          <w:rFonts w:asciiTheme="majorHAnsi" w:hAnsiTheme="majorHAnsi" w:cstheme="majorHAnsi"/>
          <w:highlight w:val="cyan"/>
          <w:u w:val="single"/>
        </w:rPr>
        <w:t>This</w:t>
      </w:r>
      <w:r w:rsidRPr="001A2528">
        <w:rPr>
          <w:rFonts w:asciiTheme="majorHAnsi" w:hAnsiTheme="majorHAnsi" w:cstheme="majorHAnsi"/>
          <w:sz w:val="16"/>
        </w:rPr>
        <w:t xml:space="preserve"> supposition </w:t>
      </w:r>
      <w:r w:rsidRPr="001A2528">
        <w:rPr>
          <w:rFonts w:asciiTheme="majorHAnsi" w:hAnsiTheme="majorHAnsi" w:cstheme="majorHAnsi"/>
          <w:highlight w:val="cyan"/>
          <w:u w:val="single"/>
        </w:rPr>
        <w:t xml:space="preserve">is </w:t>
      </w:r>
      <w:r w:rsidRPr="001A2528">
        <w:rPr>
          <w:rFonts w:asciiTheme="majorHAnsi" w:hAnsiTheme="majorHAnsi" w:cstheme="majorHAnsi"/>
          <w:b/>
          <w:highlight w:val="cyan"/>
          <w:u w:val="single"/>
        </w:rPr>
        <w:t>heavily supported</w:t>
      </w:r>
      <w:r w:rsidRPr="001A2528">
        <w:rPr>
          <w:rFonts w:asciiTheme="majorHAnsi" w:hAnsiTheme="majorHAnsi" w:cstheme="majorHAnsi"/>
          <w:highlight w:val="cyan"/>
          <w:u w:val="single"/>
        </w:rPr>
        <w:t xml:space="preserve"> by</w:t>
      </w:r>
      <w:r w:rsidRPr="001A2528">
        <w:rPr>
          <w:rFonts w:asciiTheme="majorHAnsi" w:hAnsiTheme="majorHAnsi" w:cstheme="majorHAnsi"/>
          <w:u w:val="single"/>
        </w:rPr>
        <w:t xml:space="preserve"> the </w:t>
      </w:r>
      <w:r w:rsidRPr="001A2528">
        <w:rPr>
          <w:rFonts w:asciiTheme="majorHAnsi" w:hAnsiTheme="majorHAnsi" w:cstheme="majorHAnsi"/>
          <w:highlight w:val="cyan"/>
          <w:u w:val="single"/>
        </w:rPr>
        <w:t>smooth</w:t>
      </w:r>
      <w:r w:rsidRPr="001A2528">
        <w:rPr>
          <w:rFonts w:asciiTheme="majorHAnsi" w:hAnsiTheme="majorHAnsi" w:cstheme="majorHAnsi"/>
          <w:u w:val="single"/>
        </w:rPr>
        <w:t xml:space="preserve"> post-WWII </w:t>
      </w:r>
      <w:r w:rsidRPr="001A2528">
        <w:rPr>
          <w:rFonts w:asciiTheme="majorHAnsi" w:hAnsiTheme="majorHAnsi" w:cstheme="majorHAnsi"/>
          <w:highlight w:val="cyan"/>
          <w:u w:val="single"/>
        </w:rPr>
        <w:t>transitions</w:t>
      </w:r>
      <w:r w:rsidRPr="001A2528">
        <w:rPr>
          <w:rFonts w:asciiTheme="majorHAnsi" w:hAnsiTheme="majorHAnsi" w:cstheme="majorHAnsi"/>
          <w:u w:val="single"/>
        </w:rPr>
        <w:t xml:space="preserve"> that the German, Japanese, and Italian governments underwent. All</w:t>
      </w:r>
      <w:r w:rsidRPr="001A2528">
        <w:rPr>
          <w:rFonts w:asciiTheme="majorHAnsi" w:hAnsiTheme="majorHAnsi" w:cstheme="majorHAnsi"/>
          <w:sz w:val="16"/>
        </w:rPr>
        <w:t xml:space="preserve"> of the governments </w:t>
      </w:r>
      <w:r w:rsidRPr="001A2528">
        <w:rPr>
          <w:rFonts w:asciiTheme="majorHAnsi" w:hAnsiTheme="majorHAnsi" w:cstheme="majorHAnsi"/>
          <w:u w:val="single"/>
        </w:rPr>
        <w:t>were formerly fascistic</w:t>
      </w:r>
      <w:r w:rsidRPr="001A2528">
        <w:rPr>
          <w:rFonts w:asciiTheme="majorHAnsi" w:hAnsiTheme="majorHAnsi" w:cstheme="majorHAnsi"/>
          <w:sz w:val="16"/>
        </w:rPr>
        <w:t xml:space="preserve"> and authoritarian, </w:t>
      </w:r>
      <w:r w:rsidRPr="001A2528">
        <w:rPr>
          <w:rFonts w:asciiTheme="majorHAnsi" w:hAnsiTheme="majorHAnsi" w:cstheme="majorHAnsi"/>
          <w:u w:val="single"/>
        </w:rPr>
        <w:t xml:space="preserve">but with </w:t>
      </w:r>
      <w:r w:rsidRPr="001A2528">
        <w:rPr>
          <w:rFonts w:asciiTheme="majorHAnsi" w:hAnsiTheme="majorHAnsi" w:cstheme="majorHAnsi"/>
          <w:b/>
          <w:u w:val="single"/>
        </w:rPr>
        <w:t>intensive</w:t>
      </w:r>
      <w:r w:rsidRPr="001A2528">
        <w:rPr>
          <w:rFonts w:asciiTheme="majorHAnsi" w:hAnsiTheme="majorHAnsi" w:cstheme="majorHAnsi"/>
          <w:sz w:val="16"/>
        </w:rPr>
        <w:t xml:space="preserve"> military and economic </w:t>
      </w:r>
      <w:r w:rsidRPr="001A2528">
        <w:rPr>
          <w:rFonts w:asciiTheme="majorHAnsi" w:hAnsiTheme="majorHAnsi" w:cstheme="majorHAnsi"/>
          <w:b/>
          <w:u w:val="single"/>
        </w:rPr>
        <w:t>support</w:t>
      </w:r>
      <w:r w:rsidRPr="001A2528">
        <w:rPr>
          <w:rFonts w:asciiTheme="majorHAnsi" w:hAnsiTheme="majorHAnsi" w:cstheme="majorHAnsi"/>
          <w:u w:val="single"/>
        </w:rPr>
        <w:t xml:space="preserve"> from the West, they became</w:t>
      </w:r>
      <w:r w:rsidRPr="001A2528">
        <w:rPr>
          <w:rFonts w:asciiTheme="majorHAnsi" w:hAnsiTheme="majorHAnsi" w:cstheme="majorHAnsi"/>
          <w:sz w:val="16"/>
        </w:rPr>
        <w:t xml:space="preserve"> some of the most </w:t>
      </w:r>
      <w:r w:rsidRPr="001A2528">
        <w:rPr>
          <w:rFonts w:asciiTheme="majorHAnsi" w:hAnsiTheme="majorHAnsi" w:cstheme="majorHAnsi"/>
          <w:u w:val="single"/>
        </w:rPr>
        <w:t>shining exemplars of democratic societies</w:t>
      </w:r>
      <w:r w:rsidRPr="001A2528">
        <w:rPr>
          <w:rFonts w:asciiTheme="majorHAnsi" w:hAnsiTheme="majorHAnsi" w:cstheme="majorHAnsi"/>
          <w:sz w:val="16"/>
        </w:rPr>
        <w:t xml:space="preserve">. Even today, </w:t>
      </w:r>
      <w:r w:rsidRPr="001A2528">
        <w:rPr>
          <w:rFonts w:asciiTheme="majorHAnsi" w:hAnsiTheme="majorHAnsi" w:cstheme="majorHAnsi"/>
          <w:u w:val="single"/>
        </w:rPr>
        <w:t xml:space="preserve">Germany is the </w:t>
      </w:r>
      <w:r w:rsidRPr="001A2528">
        <w:rPr>
          <w:rFonts w:asciiTheme="majorHAnsi" w:hAnsiTheme="majorHAnsi" w:cstheme="majorHAnsi"/>
          <w:b/>
          <w:u w:val="single"/>
        </w:rPr>
        <w:t>backbone of the European Union</w:t>
      </w:r>
      <w:r w:rsidRPr="001A2528">
        <w:rPr>
          <w:rFonts w:asciiTheme="majorHAnsi" w:hAnsiTheme="majorHAnsi" w:cstheme="majorHAnsi"/>
          <w:u w:val="single"/>
        </w:rPr>
        <w:t xml:space="preserve"> and repeatedly champions democratic norms</w:t>
      </w:r>
      <w:r w:rsidRPr="001A2528">
        <w:rPr>
          <w:rFonts w:asciiTheme="majorHAnsi" w:hAnsiTheme="majorHAnsi" w:cstheme="majorHAnsi"/>
          <w:sz w:val="16"/>
        </w:rPr>
        <w:t xml:space="preserve">, such as human rights, economic freedom, and individual liberty.[8] </w:t>
      </w:r>
      <w:r w:rsidRPr="001A2528">
        <w:rPr>
          <w:rFonts w:asciiTheme="majorHAnsi" w:hAnsiTheme="majorHAnsi" w:cstheme="majorHAnsi"/>
          <w:u w:val="single"/>
        </w:rPr>
        <w:t>Equipping other countries with</w:t>
      </w:r>
      <w:r w:rsidRPr="001A2528">
        <w:rPr>
          <w:rFonts w:asciiTheme="majorHAnsi" w:hAnsiTheme="majorHAnsi" w:cstheme="majorHAnsi"/>
          <w:sz w:val="16"/>
        </w:rPr>
        <w:t xml:space="preserve"> the necessary foundations for </w:t>
      </w:r>
      <w:r w:rsidRPr="001A2528">
        <w:rPr>
          <w:rFonts w:asciiTheme="majorHAnsi" w:hAnsiTheme="majorHAnsi" w:cstheme="majorHAnsi"/>
          <w:highlight w:val="cyan"/>
          <w:u w:val="single"/>
        </w:rPr>
        <w:t>democracy</w:t>
      </w:r>
      <w:r w:rsidRPr="001A2528">
        <w:rPr>
          <w:rFonts w:asciiTheme="majorHAnsi" w:hAnsiTheme="majorHAnsi" w:cstheme="majorHAnsi"/>
          <w:u w:val="single"/>
        </w:rPr>
        <w:t xml:space="preserve"> is no easy feat, but</w:t>
      </w:r>
      <w:r w:rsidRPr="001A2528">
        <w:rPr>
          <w:rFonts w:asciiTheme="majorHAnsi" w:hAnsiTheme="majorHAnsi" w:cstheme="majorHAnsi"/>
          <w:sz w:val="16"/>
        </w:rPr>
        <w:t xml:space="preserve"> the fight for peace far </w:t>
      </w:r>
      <w:r w:rsidRPr="001A2528">
        <w:rPr>
          <w:rFonts w:asciiTheme="majorHAnsi" w:hAnsiTheme="majorHAnsi" w:cstheme="majorHAnsi"/>
          <w:highlight w:val="cyan"/>
          <w:u w:val="single"/>
        </w:rPr>
        <w:t>outweighs</w:t>
      </w:r>
      <w:r w:rsidRPr="001A2528">
        <w:rPr>
          <w:rFonts w:asciiTheme="majorHAnsi" w:hAnsiTheme="majorHAnsi" w:cstheme="majorHAnsi"/>
          <w:u w:val="single"/>
        </w:rPr>
        <w:t xml:space="preserve"> the costs of</w:t>
      </w:r>
      <w:r w:rsidRPr="001A2528">
        <w:rPr>
          <w:rFonts w:asciiTheme="majorHAnsi" w:hAnsiTheme="majorHAnsi" w:cstheme="majorHAnsi"/>
          <w:sz w:val="16"/>
        </w:rPr>
        <w:t xml:space="preserve"> inhabiting </w:t>
      </w:r>
      <w:r w:rsidRPr="001A2528">
        <w:rPr>
          <w:rFonts w:asciiTheme="majorHAnsi" w:hAnsiTheme="majorHAnsi" w:cstheme="majorHAnsi"/>
          <w:u w:val="single"/>
        </w:rPr>
        <w:t xml:space="preserve">a world rife with </w:t>
      </w:r>
      <w:r w:rsidRPr="001A2528">
        <w:rPr>
          <w:rFonts w:asciiTheme="majorHAnsi" w:hAnsiTheme="majorHAnsi" w:cstheme="majorHAnsi"/>
          <w:b/>
          <w:highlight w:val="cyan"/>
          <w:u w:val="single"/>
        </w:rPr>
        <w:t>nuclear-armed authoritarian</w:t>
      </w:r>
      <w:r w:rsidRPr="001A2528">
        <w:rPr>
          <w:rFonts w:asciiTheme="majorHAnsi" w:hAnsiTheme="majorHAnsi" w:cstheme="majorHAnsi"/>
          <w:sz w:val="16"/>
        </w:rPr>
        <w:t xml:space="preserve"> and belligerent </w:t>
      </w:r>
      <w:r w:rsidRPr="001A2528">
        <w:rPr>
          <w:rFonts w:asciiTheme="majorHAnsi" w:hAnsiTheme="majorHAnsi" w:cstheme="majorHAnsi"/>
          <w:u w:val="single"/>
        </w:rPr>
        <w:t>states</w:t>
      </w:r>
      <w:r w:rsidRPr="001A2528">
        <w:rPr>
          <w:rFonts w:asciiTheme="majorHAnsi" w:hAnsiTheme="majorHAnsi" w:cstheme="majorHAnsi"/>
          <w:sz w:val="16"/>
        </w:rPr>
        <w:t xml:space="preserve">. In conclusion, </w:t>
      </w:r>
      <w:r w:rsidRPr="001A2528">
        <w:rPr>
          <w:rFonts w:asciiTheme="majorHAnsi" w:hAnsiTheme="majorHAnsi" w:cstheme="majorHAnsi"/>
          <w:u w:val="single"/>
        </w:rPr>
        <w:t>liberal internationalism can have a lasting legacy on</w:t>
      </w:r>
      <w:r w:rsidRPr="001A2528">
        <w:rPr>
          <w:rFonts w:asciiTheme="majorHAnsi" w:hAnsiTheme="majorHAnsi" w:cstheme="majorHAnsi"/>
          <w:sz w:val="16"/>
        </w:rPr>
        <w:t xml:space="preserve"> the prospects for </w:t>
      </w:r>
      <w:r w:rsidRPr="001A2528">
        <w:rPr>
          <w:rFonts w:asciiTheme="majorHAnsi" w:hAnsiTheme="majorHAnsi" w:cstheme="majorHAnsi"/>
          <w:u w:val="single"/>
        </w:rPr>
        <w:t>peace</w:t>
      </w:r>
      <w:r w:rsidRPr="001A2528">
        <w:rPr>
          <w:rFonts w:asciiTheme="majorHAnsi" w:hAnsiTheme="majorHAnsi" w:cstheme="majorHAnsi"/>
          <w:sz w:val="16"/>
        </w:rPr>
        <w:t xml:space="preserve"> if it is executed properly. Putting democracy, humanism, and liberty on a pedestal is what states ought to do if they seek to save humanity from itself. Although the rise of </w:t>
      </w:r>
      <w:r w:rsidRPr="001A2528">
        <w:rPr>
          <w:rFonts w:asciiTheme="majorHAnsi" w:hAnsiTheme="majorHAnsi" w:cstheme="majorHAnsi"/>
          <w:highlight w:val="cyan"/>
          <w:u w:val="single"/>
        </w:rPr>
        <w:t>transnational issues</w:t>
      </w:r>
      <w:r w:rsidRPr="001A2528">
        <w:rPr>
          <w:rFonts w:asciiTheme="majorHAnsi" w:hAnsiTheme="majorHAnsi" w:cstheme="majorHAnsi"/>
          <w:u w:val="single"/>
        </w:rPr>
        <w:t xml:space="preserve"> pertaining to climate</w:t>
      </w:r>
      <w:r w:rsidRPr="001A2528">
        <w:rPr>
          <w:rFonts w:asciiTheme="majorHAnsi" w:hAnsiTheme="majorHAnsi" w:cstheme="majorHAnsi"/>
          <w:sz w:val="16"/>
        </w:rPr>
        <w:t xml:space="preserve"> change, </w:t>
      </w:r>
      <w:r w:rsidRPr="001A2528">
        <w:rPr>
          <w:rFonts w:asciiTheme="majorHAnsi" w:hAnsiTheme="majorHAnsi" w:cstheme="majorHAnsi"/>
          <w:u w:val="single"/>
        </w:rPr>
        <w:t xml:space="preserve">nuclear weapons, and civil wars </w:t>
      </w:r>
      <w:r w:rsidRPr="001A2528">
        <w:rPr>
          <w:rFonts w:asciiTheme="majorHAnsi" w:hAnsiTheme="majorHAnsi" w:cstheme="majorHAnsi"/>
          <w:sz w:val="16"/>
        </w:rPr>
        <w:t xml:space="preserve">should </w:t>
      </w:r>
      <w:r w:rsidRPr="001A2528">
        <w:rPr>
          <w:rFonts w:asciiTheme="majorHAnsi" w:hAnsiTheme="majorHAnsi" w:cstheme="majorHAnsi"/>
          <w:highlight w:val="cyan"/>
          <w:u w:val="single"/>
        </w:rPr>
        <w:t>make</w:t>
      </w:r>
      <w:r w:rsidRPr="001A2528">
        <w:rPr>
          <w:rFonts w:asciiTheme="majorHAnsi" w:hAnsiTheme="majorHAnsi" w:cstheme="majorHAnsi"/>
          <w:u w:val="single"/>
        </w:rPr>
        <w:t xml:space="preserve"> international </w:t>
      </w:r>
      <w:r w:rsidRPr="001A2528">
        <w:rPr>
          <w:rFonts w:asciiTheme="majorHAnsi" w:hAnsiTheme="majorHAnsi" w:cstheme="majorHAnsi"/>
          <w:highlight w:val="cyan"/>
          <w:u w:val="single"/>
        </w:rPr>
        <w:t>cooperation</w:t>
      </w:r>
      <w:r w:rsidRPr="001A2528">
        <w:rPr>
          <w:rFonts w:asciiTheme="majorHAnsi" w:hAnsiTheme="majorHAnsi" w:cstheme="majorHAnsi"/>
          <w:u w:val="single"/>
        </w:rPr>
        <w:t xml:space="preserve"> an increasingly </w:t>
      </w:r>
      <w:r w:rsidRPr="001A2528">
        <w:rPr>
          <w:rFonts w:asciiTheme="majorHAnsi" w:hAnsiTheme="majorHAnsi" w:cstheme="majorHAnsi"/>
          <w:highlight w:val="cyan"/>
          <w:u w:val="single"/>
        </w:rPr>
        <w:t>desired</w:t>
      </w:r>
      <w:r w:rsidRPr="001A2528">
        <w:rPr>
          <w:rFonts w:asciiTheme="majorHAnsi" w:hAnsiTheme="majorHAnsi" w:cstheme="majorHAnsi"/>
          <w:u w:val="single"/>
        </w:rPr>
        <w:t xml:space="preserve"> aim</w:t>
      </w:r>
      <w:r w:rsidRPr="001A2528">
        <w:rPr>
          <w:rFonts w:asciiTheme="majorHAnsi" w:hAnsiTheme="majorHAnsi" w:cstheme="majorHAnsi"/>
          <w:sz w:val="16"/>
        </w:rPr>
        <w:t>, states seem to be thinking just the opposite. Only time will tell whether this is a short-lived trend, or a more ominous warning for the world at large.</w:t>
      </w:r>
    </w:p>
    <w:p w14:paraId="7F75F0A2" w14:textId="77777777" w:rsidR="009C022A" w:rsidRPr="00847247" w:rsidRDefault="009C022A" w:rsidP="009C022A"/>
    <w:p w14:paraId="02240E0D" w14:textId="77777777" w:rsidR="009C022A" w:rsidRPr="00EB0E2D" w:rsidRDefault="009C022A" w:rsidP="009C022A">
      <w:pPr>
        <w:pStyle w:val="Heading3"/>
        <w:rPr>
          <w:rFonts w:asciiTheme="majorHAnsi" w:hAnsiTheme="majorHAnsi" w:cstheme="majorHAnsi"/>
        </w:rPr>
      </w:pPr>
      <w:r w:rsidRPr="00EB0E2D">
        <w:rPr>
          <w:rFonts w:asciiTheme="majorHAnsi" w:hAnsiTheme="majorHAnsi" w:cstheme="majorHAnsi"/>
        </w:rPr>
        <w:t>AT: Security Studies Bad</w:t>
      </w:r>
    </w:p>
    <w:p w14:paraId="3C3BCC02"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Their K is wrong---strategic studies is self-reflexive and transcends problem-solving/critical theorizing dichotomies by re-appropriating concepts for practical outcomes.</w:t>
      </w:r>
    </w:p>
    <w:p w14:paraId="5D0E46EA"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Pascal </w:t>
      </w:r>
      <w:r w:rsidRPr="00EB0E2D">
        <w:rPr>
          <w:rStyle w:val="Style13ptBold"/>
          <w:rFonts w:asciiTheme="majorHAnsi" w:hAnsiTheme="majorHAnsi" w:cstheme="majorHAnsi"/>
        </w:rPr>
        <w:t>Vennesson 19</w:t>
      </w:r>
      <w:r w:rsidRPr="00EB0E2D">
        <w:rPr>
          <w:rFonts w:asciiTheme="majorHAnsi" w:hAnsiTheme="majorHAnsi" w:cstheme="majorHAnsi"/>
        </w:rPr>
        <w:t>. Professor of political science, Joint Chair RSCAS, the European University Institute, Social and Political Science Department and Robert Schuman Center for Advanced Studies. “Is Strategic Studies Rationalist, Materialist, and A-Critical? Reconnecting Security and Strategy.” Journal of Global Security Studies, 0(0), 2019, 1–17</w:t>
      </w:r>
    </w:p>
    <w:p w14:paraId="07C355DA"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Conclusion: Reconnecting IR, Security, and Strategy</w:t>
      </w:r>
    </w:p>
    <w:p w14:paraId="6BC153AD"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By revisiting the conceptions of Carl von Clausewitz and Thomas Schelling, two central, yet distinctive, strategists, I have showed that </w:t>
      </w:r>
      <w:r w:rsidRPr="00EB0E2D">
        <w:rPr>
          <w:rStyle w:val="Emphasis"/>
          <w:rFonts w:asciiTheme="majorHAnsi" w:hAnsiTheme="majorHAnsi" w:cstheme="majorHAnsi"/>
          <w:highlight w:val="cyan"/>
        </w:rPr>
        <w:t>strategic studies</w:t>
      </w:r>
      <w:r w:rsidRPr="00EB0E2D">
        <w:rPr>
          <w:rStyle w:val="StyleUnderline"/>
          <w:rFonts w:asciiTheme="majorHAnsi" w:hAnsiTheme="majorHAnsi" w:cstheme="majorHAnsi"/>
        </w:rPr>
        <w:t xml:space="preserve"> helps </w:t>
      </w:r>
      <w:r w:rsidRPr="00EB0E2D">
        <w:rPr>
          <w:rStyle w:val="Emphasis"/>
          <w:rFonts w:asciiTheme="majorHAnsi" w:hAnsiTheme="majorHAnsi" w:cstheme="majorHAnsi"/>
          <w:highlight w:val="cyan"/>
        </w:rPr>
        <w:t>transcend</w:t>
      </w:r>
      <w:r w:rsidRPr="00EB0E2D">
        <w:rPr>
          <w:rFonts w:asciiTheme="majorHAnsi" w:hAnsiTheme="majorHAnsi" w:cstheme="majorHAnsi"/>
          <w:sz w:val="16"/>
        </w:rPr>
        <w:t xml:space="preserve"> </w:t>
      </w:r>
      <w:r w:rsidRPr="00EB0E2D">
        <w:rPr>
          <w:rStyle w:val="StyleUnderline"/>
          <w:rFonts w:asciiTheme="majorHAnsi" w:hAnsiTheme="majorHAnsi" w:cstheme="majorHAnsi"/>
        </w:rPr>
        <w:t>the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rationalism/constructivism</w:t>
      </w:r>
      <w:r w:rsidRPr="00EB0E2D">
        <w:rPr>
          <w:rFonts w:asciiTheme="majorHAnsi" w:hAnsiTheme="majorHAnsi" w:cstheme="majorHAnsi"/>
          <w:sz w:val="16"/>
        </w:rPr>
        <w:t xml:space="preserve">, materialism/idealist, </w:t>
      </w:r>
      <w:r w:rsidRPr="00EB0E2D">
        <w:rPr>
          <w:rStyle w:val="StyleUnderline"/>
          <w:rFonts w:asciiTheme="majorHAnsi" w:hAnsiTheme="majorHAnsi" w:cstheme="majorHAnsi"/>
          <w:highlight w:val="cyan"/>
        </w:rPr>
        <w:t>problem-solving/critical theorizing</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dichotomies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bridges</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gaps</w:t>
      </w:r>
      <w:r w:rsidRPr="00EB0E2D">
        <w:rPr>
          <w:rFonts w:asciiTheme="majorHAnsi" w:hAnsiTheme="majorHAnsi" w:cstheme="majorHAnsi"/>
          <w:sz w:val="16"/>
        </w:rPr>
        <w:t xml:space="preserve"> (see also Vennesson 2017). While reason certainly plays a central role in strategic studies, </w:t>
      </w:r>
      <w:r w:rsidRPr="00EB0E2D">
        <w:rPr>
          <w:rStyle w:val="StyleUnderline"/>
          <w:rFonts w:asciiTheme="majorHAnsi" w:hAnsiTheme="majorHAnsi" w:cstheme="majorHAnsi"/>
          <w:highlight w:val="cyan"/>
        </w:rPr>
        <w:t xml:space="preserve">the field is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highlight w:val="cyan"/>
        </w:rPr>
        <w:t xml:space="preserve"> dogmatically rationalist</w:t>
      </w:r>
      <w:r w:rsidRPr="00EB0E2D">
        <w:rPr>
          <w:rStyle w:val="StyleUnderline"/>
          <w:rFonts w:asciiTheme="majorHAnsi" w:hAnsiTheme="majorHAnsi" w:cstheme="majorHAnsi"/>
        </w:rPr>
        <w:t xml:space="preserve"> and combines material and nonmaterial factors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 xml:space="preserve">quest for </w:t>
      </w:r>
      <w:r w:rsidRPr="00EB0E2D">
        <w:rPr>
          <w:rStyle w:val="Emphasis"/>
          <w:rFonts w:asciiTheme="majorHAnsi" w:hAnsiTheme="majorHAnsi" w:cstheme="majorHAnsi"/>
          <w:highlight w:val="cyan"/>
        </w:rPr>
        <w:t>emancipation</w:t>
      </w:r>
      <w:r w:rsidRPr="00EB0E2D">
        <w:rPr>
          <w:rStyle w:val="StyleUnderline"/>
          <w:rFonts w:asciiTheme="majorHAnsi" w:hAnsiTheme="majorHAnsi" w:cstheme="majorHAnsi"/>
        </w:rPr>
        <w:t xml:space="preserve"> is not only compatible with, but</w:t>
      </w:r>
      <w:r w:rsidRPr="00EB0E2D">
        <w:rPr>
          <w:rFonts w:asciiTheme="majorHAnsi" w:hAnsiTheme="majorHAnsi" w:cstheme="majorHAnsi"/>
          <w:sz w:val="16"/>
        </w:rPr>
        <w:t xml:space="preserve"> often </w:t>
      </w:r>
      <w:r w:rsidRPr="00EB0E2D">
        <w:rPr>
          <w:rStyle w:val="Emphasis"/>
          <w:rFonts w:asciiTheme="majorHAnsi" w:hAnsiTheme="majorHAnsi" w:cstheme="majorHAnsi"/>
          <w:highlight w:val="cyan"/>
        </w:rPr>
        <w:t>necessitates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logics of strategy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These dimensions have </w:t>
      </w:r>
      <w:r w:rsidRPr="00EB0E2D">
        <w:rPr>
          <w:rStyle w:val="Emphasis"/>
          <w:rFonts w:asciiTheme="majorHAnsi" w:hAnsiTheme="majorHAnsi" w:cstheme="majorHAnsi"/>
        </w:rPr>
        <w:t>never been hidden or suppressed</w:t>
      </w:r>
      <w:r w:rsidRPr="00EB0E2D">
        <w:rPr>
          <w:rStyle w:val="StyleUnderline"/>
          <w:rFonts w:asciiTheme="majorHAnsi" w:hAnsiTheme="majorHAnsi" w:cstheme="majorHAnsi"/>
        </w:rPr>
        <w:t xml:space="preserve"> (except perhaps in critical security accounts): they have always been constitutive of strategic studies</w:t>
      </w:r>
      <w:r w:rsidRPr="00EB0E2D">
        <w:rPr>
          <w:rFonts w:asciiTheme="majorHAnsi" w:hAnsiTheme="majorHAnsi" w:cstheme="majorHAnsi"/>
          <w:sz w:val="16"/>
        </w:rPr>
        <w:t>.</w:t>
      </w:r>
    </w:p>
    <w:p w14:paraId="72B3F8A0"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Although these dichotomies prove to be misleading, it does not mean that nothing has been learned by engaging with them. One lesson is that it is important to distinguish strategic studies from related, but distinct, bodies of thought. These dichotomies miss the mark in part because </w:t>
      </w:r>
      <w:r w:rsidRPr="00EB0E2D">
        <w:rPr>
          <w:rStyle w:val="StyleUnderline"/>
          <w:rFonts w:asciiTheme="majorHAnsi" w:hAnsiTheme="majorHAnsi" w:cstheme="majorHAnsi"/>
          <w:highlight w:val="cyan"/>
        </w:rPr>
        <w:t>strategic studies is</w:t>
      </w:r>
      <w:r w:rsidRPr="00EB0E2D">
        <w:rPr>
          <w:rFonts w:asciiTheme="majorHAnsi" w:hAnsiTheme="majorHAnsi" w:cstheme="majorHAnsi"/>
          <w:sz w:val="16"/>
        </w:rPr>
        <w:t xml:space="preserve"> at times </w:t>
      </w:r>
      <w:r w:rsidRPr="00EB0E2D">
        <w:rPr>
          <w:rStyle w:val="Emphasis"/>
          <w:rFonts w:asciiTheme="majorHAnsi" w:hAnsiTheme="majorHAnsi" w:cstheme="majorHAnsi"/>
          <w:highlight w:val="cyan"/>
        </w:rPr>
        <w:t>conflated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with</w:t>
      </w:r>
      <w:r w:rsidRPr="00EB0E2D">
        <w:rPr>
          <w:rStyle w:val="StyleUnderline"/>
          <w:rFonts w:asciiTheme="majorHAnsi" w:hAnsiTheme="majorHAnsi" w:cstheme="majorHAnsi"/>
        </w:rPr>
        <w:t xml:space="preserve"> weapon-systems-centered operational research</w:t>
      </w:r>
      <w:r w:rsidRPr="00EB0E2D">
        <w:rPr>
          <w:rFonts w:asciiTheme="majorHAnsi" w:hAnsiTheme="majorHAnsi" w:cstheme="majorHAnsi"/>
          <w:sz w:val="16"/>
        </w:rPr>
        <w:t xml:space="preserve">, system analysis, </w:t>
      </w:r>
      <w:r w:rsidRPr="00EB0E2D">
        <w:rPr>
          <w:rStyle w:val="StyleUnderline"/>
          <w:rFonts w:asciiTheme="majorHAnsi" w:hAnsiTheme="majorHAnsi" w:cstheme="majorHAnsi"/>
        </w:rPr>
        <w:t>or even</w:t>
      </w:r>
      <w:r w:rsidRPr="00EB0E2D">
        <w:rPr>
          <w:rFonts w:asciiTheme="majorHAnsi" w:hAnsiTheme="majorHAnsi" w:cstheme="majorHAnsi"/>
          <w:sz w:val="16"/>
        </w:rPr>
        <w:t xml:space="preserve"> Kenneth Waltz’s </w:t>
      </w:r>
      <w:r w:rsidRPr="00EB0E2D">
        <w:rPr>
          <w:rStyle w:val="StyleUnderline"/>
          <w:rFonts w:asciiTheme="majorHAnsi" w:hAnsiTheme="majorHAnsi" w:cstheme="majorHAnsi"/>
          <w:highlight w:val="cyan"/>
        </w:rPr>
        <w:t>neorealism</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Such </w:t>
      </w:r>
      <w:r w:rsidRPr="00EB0E2D">
        <w:rPr>
          <w:rStyle w:val="Emphasis"/>
          <w:rFonts w:asciiTheme="majorHAnsi" w:hAnsiTheme="majorHAnsi" w:cstheme="majorHAnsi"/>
          <w:highlight w:val="cyan"/>
        </w:rPr>
        <w:t>reductionist perspectives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lead to a </w:t>
      </w:r>
      <w:r w:rsidRPr="00EB0E2D">
        <w:rPr>
          <w:rStyle w:val="Emphasis"/>
          <w:rFonts w:asciiTheme="majorHAnsi" w:hAnsiTheme="majorHAnsi" w:cstheme="majorHAnsi"/>
          <w:highlight w:val="cyan"/>
        </w:rPr>
        <w:t>distorted view of the field as a whole</w:t>
      </w:r>
      <w:r w:rsidRPr="00EB0E2D">
        <w:rPr>
          <w:rFonts w:asciiTheme="majorHAnsi" w:hAnsiTheme="majorHAnsi" w:cstheme="majorHAnsi"/>
          <w:sz w:val="16"/>
        </w:rPr>
        <w:t>. Critical security advocates are, nevertheless, correct that “hectic empiricism” and the permanent quest of the new fad has been a cause of strategic studies decline. Critics are also right to remind students of strategy that references to strategic thinkers such as Carl von Clausewitz or Thomas Schelling cannot remain shallow and ritualistic. While they should not become the exclusive focus of the field, conceptual and epistemological questions about strategy are important and deserve careful consideration (see for example Nordin and Öberg 2015).</w:t>
      </w:r>
    </w:p>
    <w:p w14:paraId="7D55F7CD" w14:textId="77777777" w:rsidR="009C022A" w:rsidRPr="00EB0E2D" w:rsidRDefault="009C022A" w:rsidP="009C022A">
      <w:pPr>
        <w:rPr>
          <w:rFonts w:asciiTheme="majorHAnsi" w:hAnsiTheme="majorHAnsi" w:cstheme="majorHAnsi"/>
          <w:sz w:val="16"/>
        </w:rPr>
      </w:pPr>
      <w:r w:rsidRPr="00EB0E2D">
        <w:rPr>
          <w:rStyle w:val="Emphasis"/>
          <w:rFonts w:asciiTheme="majorHAnsi" w:hAnsiTheme="majorHAnsi" w:cstheme="majorHAnsi"/>
          <w:highlight w:val="cyan"/>
        </w:rPr>
        <w:t>Breaking out</w:t>
      </w:r>
      <w:r w:rsidRPr="00EB0E2D">
        <w:rPr>
          <w:rStyle w:val="StyleUnderline"/>
          <w:rFonts w:asciiTheme="majorHAnsi" w:hAnsiTheme="majorHAnsi" w:cstheme="majorHAnsi"/>
          <w:highlight w:val="cyan"/>
        </w:rPr>
        <w:t xml:space="preserve"> of the </w:t>
      </w:r>
      <w:r w:rsidRPr="00EB0E2D">
        <w:rPr>
          <w:rStyle w:val="Emphasis"/>
          <w:rFonts w:asciiTheme="majorHAnsi" w:hAnsiTheme="majorHAnsi" w:cstheme="majorHAnsi"/>
          <w:highlight w:val="cyan"/>
        </w:rPr>
        <w:t>conceptual jails</w:t>
      </w:r>
      <w:r w:rsidRPr="00EB0E2D">
        <w:rPr>
          <w:rStyle w:val="StyleUnderline"/>
          <w:rFonts w:asciiTheme="majorHAnsi" w:hAnsiTheme="majorHAnsi" w:cstheme="majorHAnsi"/>
        </w:rPr>
        <w:t xml:space="preserve"> in which strategy has been incarcerated </w:t>
      </w:r>
      <w:r w:rsidRPr="00EB0E2D">
        <w:rPr>
          <w:rStyle w:val="StyleUnderline"/>
          <w:rFonts w:asciiTheme="majorHAnsi" w:hAnsiTheme="majorHAnsi" w:cstheme="majorHAnsi"/>
          <w:highlight w:val="cyan"/>
        </w:rPr>
        <w:t>makes it easier</w:t>
      </w:r>
      <w:r w:rsidRPr="00EB0E2D">
        <w:rPr>
          <w:rStyle w:val="StyleUnderline"/>
          <w:rFonts w:asciiTheme="majorHAnsi" w:hAnsiTheme="majorHAnsi" w:cstheme="majorHAnsi"/>
        </w:rPr>
        <w:t xml:space="preserve"> for students of security and IR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reappropriate strategy</w:t>
      </w:r>
      <w:r w:rsidRPr="00EB0E2D">
        <w:rPr>
          <w:rFonts w:asciiTheme="majorHAnsi" w:hAnsiTheme="majorHAnsi" w:cstheme="majorHAnsi"/>
          <w:sz w:val="16"/>
        </w:rPr>
        <w:t xml:space="preserve">, one of the oldest and central forms of practice and knowledge surrounding international security. </w:t>
      </w:r>
      <w:r w:rsidRPr="00EB0E2D">
        <w:rPr>
          <w:rStyle w:val="StyleUnderline"/>
          <w:rFonts w:asciiTheme="majorHAnsi" w:hAnsiTheme="majorHAnsi" w:cstheme="majorHAnsi"/>
        </w:rPr>
        <w:t>It offers</w:t>
      </w:r>
      <w:r w:rsidRPr="00EB0E2D">
        <w:rPr>
          <w:rFonts w:asciiTheme="majorHAnsi" w:hAnsiTheme="majorHAnsi" w:cstheme="majorHAnsi"/>
          <w:sz w:val="16"/>
        </w:rPr>
        <w:t xml:space="preserve"> a distinctive conception of the very nature of world politics and, more specifically,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theory of political action</w:t>
      </w:r>
      <w:r w:rsidRPr="00EB0E2D">
        <w:rPr>
          <w:rStyle w:val="StyleUnderline"/>
          <w:rFonts w:asciiTheme="majorHAnsi" w:hAnsiTheme="majorHAnsi" w:cstheme="majorHAnsi"/>
        </w:rPr>
        <w:t xml:space="preserve"> in international relations</w:t>
      </w:r>
      <w:r w:rsidRPr="00EB0E2D">
        <w:rPr>
          <w:rFonts w:asciiTheme="majorHAnsi" w:hAnsiTheme="majorHAnsi" w:cstheme="majorHAnsi"/>
          <w:sz w:val="16"/>
        </w:rPr>
        <w:t xml:space="preserve">. While I can only sketch a research agenda here, several promising dimensions [are noteworthy.] </w:t>
      </w:r>
      <w:r w:rsidRPr="00EB0E2D">
        <w:rPr>
          <w:rFonts w:asciiTheme="majorHAnsi" w:hAnsiTheme="majorHAnsi" w:cstheme="majorHAnsi"/>
          <w:strike/>
          <w:sz w:val="16"/>
        </w:rPr>
        <w:t>stand out</w:t>
      </w:r>
      <w:r w:rsidRPr="00EB0E2D">
        <w:rPr>
          <w:rFonts w:asciiTheme="majorHAnsi" w:hAnsiTheme="majorHAnsi" w:cstheme="majorHAnsi"/>
          <w:sz w:val="16"/>
        </w:rPr>
        <w:t xml:space="preserve">. First, </w:t>
      </w:r>
      <w:r w:rsidRPr="00EB0E2D">
        <w:rPr>
          <w:rStyle w:val="StyleUnderline"/>
          <w:rFonts w:asciiTheme="majorHAnsi" w:hAnsiTheme="majorHAnsi" w:cstheme="majorHAnsi"/>
          <w:highlight w:val="cyan"/>
        </w:rPr>
        <w:t xml:space="preserve">strategic thinking provides a </w:t>
      </w:r>
      <w:r w:rsidRPr="00EB0E2D">
        <w:rPr>
          <w:rStyle w:val="Emphasis"/>
          <w:rFonts w:asciiTheme="majorHAnsi" w:hAnsiTheme="majorHAnsi" w:cstheme="majorHAnsi"/>
          <w:highlight w:val="cyan"/>
        </w:rPr>
        <w:t>versatile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not military-focused, </w:t>
      </w:r>
      <w:r w:rsidRPr="00EB0E2D">
        <w:rPr>
          <w:rStyle w:val="StyleUnderline"/>
          <w:rFonts w:asciiTheme="majorHAnsi" w:hAnsiTheme="majorHAnsi" w:cstheme="majorHAnsi"/>
          <w:highlight w:val="cyan"/>
        </w:rPr>
        <w:t>view</w:t>
      </w:r>
      <w:r w:rsidRPr="00EB0E2D">
        <w:rPr>
          <w:rStyle w:val="StyleUnderline"/>
          <w:rFonts w:asciiTheme="majorHAnsi" w:hAnsiTheme="majorHAnsi" w:cstheme="majorHAnsi"/>
        </w:rPr>
        <w:t xml:space="preserve"> of security: it has a core—the threat and use of organized force for political ends—but it can go well beyond</w:t>
      </w:r>
      <w:r w:rsidRPr="00EB0E2D">
        <w:rPr>
          <w:rFonts w:asciiTheme="majorHAnsi" w:hAnsiTheme="majorHAnsi" w:cstheme="majorHAnsi"/>
          <w:sz w:val="16"/>
        </w:rPr>
        <w:t xml:space="preserve">. This is because </w:t>
      </w:r>
      <w:r w:rsidRPr="00EB0E2D">
        <w:rPr>
          <w:rStyle w:val="StyleUnderline"/>
          <w:rFonts w:asciiTheme="majorHAnsi" w:hAnsiTheme="majorHAnsi" w:cstheme="majorHAnsi"/>
        </w:rPr>
        <w:t>strategic thinking can be</w:t>
      </w:r>
      <w:r w:rsidRPr="00EB0E2D">
        <w:rPr>
          <w:rFonts w:asciiTheme="majorHAnsi" w:hAnsiTheme="majorHAnsi" w:cstheme="majorHAnsi"/>
          <w:sz w:val="16"/>
        </w:rPr>
        <w:t xml:space="preserve"> (and has been) </w:t>
      </w:r>
      <w:r w:rsidRPr="00EB0E2D">
        <w:rPr>
          <w:rStyle w:val="StyleUnderline"/>
          <w:rFonts w:asciiTheme="majorHAnsi" w:hAnsiTheme="majorHAnsi" w:cstheme="majorHAnsi"/>
        </w:rPr>
        <w:t xml:space="preserve">used </w:t>
      </w:r>
      <w:r w:rsidRPr="00EB0E2D">
        <w:rPr>
          <w:rStyle w:val="StyleUnderline"/>
          <w:rFonts w:asciiTheme="majorHAnsi" w:hAnsiTheme="majorHAnsi" w:cstheme="majorHAnsi"/>
          <w:highlight w:val="cyan"/>
        </w:rPr>
        <w:t xml:space="preserve">to analyze </w:t>
      </w:r>
      <w:r w:rsidRPr="00EB0E2D">
        <w:rPr>
          <w:rStyle w:val="Emphasis"/>
          <w:rFonts w:asciiTheme="majorHAnsi" w:hAnsiTheme="majorHAnsi" w:cstheme="majorHAnsi"/>
          <w:highlight w:val="cyan"/>
        </w:rPr>
        <w:t>any</w:t>
      </w:r>
      <w:r w:rsidRPr="00EB0E2D">
        <w:rPr>
          <w:rStyle w:val="Emphasis"/>
          <w:rFonts w:asciiTheme="majorHAnsi" w:hAnsiTheme="majorHAnsi" w:cstheme="majorHAnsi"/>
        </w:rPr>
        <w:t xml:space="preserve"> security </w:t>
      </w:r>
      <w:r w:rsidRPr="00EB0E2D">
        <w:rPr>
          <w:rStyle w:val="Emphasis"/>
          <w:rFonts w:asciiTheme="majorHAnsi" w:hAnsiTheme="majorHAnsi" w:cstheme="majorHAnsi"/>
          <w:highlight w:val="cyan"/>
        </w:rPr>
        <w:t>issue</w:t>
      </w:r>
      <w:r w:rsidRPr="00EB0E2D">
        <w:rPr>
          <w:rFonts w:asciiTheme="majorHAnsi" w:hAnsiTheme="majorHAnsi" w:cstheme="majorHAnsi"/>
          <w:sz w:val="16"/>
        </w:rPr>
        <w:t xml:space="preserve"> when actors interacting in a conflicting environment are involved and use a range of coercive means. Second, </w:t>
      </w:r>
      <w:r w:rsidRPr="00EB0E2D">
        <w:rPr>
          <w:rStyle w:val="StyleUnderline"/>
          <w:rFonts w:asciiTheme="majorHAnsi" w:hAnsiTheme="majorHAnsi" w:cstheme="majorHAnsi"/>
          <w:highlight w:val="cyan"/>
        </w:rPr>
        <w:t xml:space="preserve">strategic studies is </w:t>
      </w:r>
      <w:r w:rsidRPr="00EB0E2D">
        <w:rPr>
          <w:rStyle w:val="Emphasis"/>
          <w:rFonts w:asciiTheme="majorHAnsi" w:hAnsiTheme="majorHAnsi" w:cstheme="majorHAnsi"/>
          <w:highlight w:val="cyan"/>
        </w:rPr>
        <w:t>politics</w:t>
      </w:r>
      <w:r w:rsidRPr="00EB0E2D">
        <w:rPr>
          <w:rStyle w:val="StyleUnderline"/>
          <w:rFonts w:asciiTheme="majorHAnsi" w:hAnsiTheme="majorHAnsi" w:cstheme="majorHAnsi"/>
        </w:rPr>
        <w:t xml:space="preserve"> and polities-centered, </w:t>
      </w:r>
      <w:r w:rsidRPr="00EB0E2D">
        <w:rPr>
          <w:rStyle w:val="Emphasis"/>
          <w:rFonts w:asciiTheme="majorHAnsi" w:hAnsiTheme="majorHAnsi" w:cstheme="majorHAnsi"/>
          <w:highlight w:val="cyan"/>
        </w:rPr>
        <w:t>not state-centric</w:t>
      </w:r>
      <w:r w:rsidRPr="00EB0E2D">
        <w:rPr>
          <w:rFonts w:asciiTheme="majorHAnsi" w:hAnsiTheme="majorHAnsi" w:cstheme="majorHAnsi"/>
          <w:sz w:val="16"/>
        </w:rPr>
        <w:t xml:space="preserve">: </w:t>
      </w:r>
      <w:r w:rsidRPr="00EB0E2D">
        <w:rPr>
          <w:rStyle w:val="StyleUnderline"/>
          <w:rFonts w:asciiTheme="majorHAnsi" w:hAnsiTheme="majorHAnsi" w:cstheme="majorHAnsi"/>
        </w:rPr>
        <w:t>any kind of political community</w:t>
      </w:r>
      <w:r w:rsidRPr="00EB0E2D">
        <w:rPr>
          <w:rFonts w:asciiTheme="majorHAnsi" w:hAnsiTheme="majorHAnsi" w:cstheme="majorHAnsi"/>
          <w:sz w:val="16"/>
        </w:rPr>
        <w:t xml:space="preserve">, large or small, </w:t>
      </w:r>
      <w:r w:rsidRPr="00EB0E2D">
        <w:rPr>
          <w:rStyle w:val="StyleUnderline"/>
          <w:rFonts w:asciiTheme="majorHAnsi" w:hAnsiTheme="majorHAnsi" w:cstheme="majorHAnsi"/>
        </w:rPr>
        <w:t>can develop strategic actions</w:t>
      </w:r>
      <w:r w:rsidRPr="00EB0E2D">
        <w:rPr>
          <w:rFonts w:asciiTheme="majorHAnsi" w:hAnsiTheme="majorHAnsi" w:cstheme="majorHAnsi"/>
          <w:sz w:val="16"/>
        </w:rPr>
        <w:t xml:space="preserve">. Political communities’ political ends provide guiding parameters that are connected to diverse means in myriad ways. Third, </w:t>
      </w:r>
      <w:r w:rsidRPr="00EB0E2D">
        <w:rPr>
          <w:rStyle w:val="StyleUnderline"/>
          <w:rFonts w:asciiTheme="majorHAnsi" w:hAnsiTheme="majorHAnsi" w:cstheme="majorHAnsi"/>
          <w:highlight w:val="cyan"/>
        </w:rPr>
        <w:t xml:space="preserve">strategy is </w:t>
      </w:r>
      <w:r w:rsidRPr="00EB0E2D">
        <w:rPr>
          <w:rStyle w:val="Emphasis"/>
          <w:rFonts w:asciiTheme="majorHAnsi" w:hAnsiTheme="majorHAnsi" w:cstheme="majorHAnsi"/>
          <w:highlight w:val="cyan"/>
        </w:rPr>
        <w:t>global</w:t>
      </w:r>
      <w:r w:rsidRPr="00EB0E2D">
        <w:rPr>
          <w:rFonts w:asciiTheme="majorHAnsi" w:hAnsiTheme="majorHAnsi" w:cstheme="majorHAnsi"/>
          <w:sz w:val="16"/>
          <w:highlight w:val="cyan"/>
        </w:rPr>
        <w:t xml:space="preserve">, </w:t>
      </w:r>
      <w:r w:rsidRPr="00EB0E2D">
        <w:rPr>
          <w:rStyle w:val="Emphasis"/>
          <w:rFonts w:asciiTheme="majorHAnsi" w:hAnsiTheme="majorHAnsi" w:cstheme="majorHAnsi"/>
          <w:highlight w:val="cyan"/>
        </w:rPr>
        <w:t>not Western-centric</w:t>
      </w:r>
      <w:r w:rsidRPr="00EB0E2D">
        <w:rPr>
          <w:rFonts w:asciiTheme="majorHAnsi" w:hAnsiTheme="majorHAnsi" w:cstheme="majorHAnsi"/>
          <w:sz w:val="16"/>
          <w:highlight w:val="cyan"/>
        </w:rPr>
        <w:t xml:space="preserve">, </w:t>
      </w:r>
      <w:r w:rsidRPr="00EB0E2D">
        <w:rPr>
          <w:rStyle w:val="StyleUnderline"/>
          <w:rFonts w:asciiTheme="majorHAnsi" w:hAnsiTheme="majorHAnsi" w:cstheme="majorHAnsi"/>
          <w:highlight w:val="cyan"/>
        </w:rPr>
        <w:t>in its roots and manifestations</w:t>
      </w:r>
      <w:r w:rsidRPr="00EB0E2D">
        <w:rPr>
          <w:rFonts w:asciiTheme="majorHAnsi" w:hAnsiTheme="majorHAnsi" w:cstheme="majorHAnsi"/>
          <w:sz w:val="16"/>
        </w:rPr>
        <w:t xml:space="preserve"> (Vennesson 2017). Fourth, </w:t>
      </w:r>
      <w:r w:rsidRPr="00EB0E2D">
        <w:rPr>
          <w:rStyle w:val="StyleUnderline"/>
          <w:rFonts w:asciiTheme="majorHAnsi" w:hAnsiTheme="majorHAnsi" w:cstheme="majorHAnsi"/>
        </w:rPr>
        <w:t>strategy is about real reason, how security actors actually think and feel, not rationalism</w:t>
      </w:r>
      <w:r w:rsidRPr="00EB0E2D">
        <w:rPr>
          <w:rFonts w:asciiTheme="majorHAnsi" w:hAnsiTheme="majorHAnsi" w:cstheme="majorHAnsi"/>
          <w:sz w:val="16"/>
        </w:rPr>
        <w:t xml:space="preserve">. Fifth, it is social-materialist: it recognizes the reciprocal determination of technology and society. Finally, </w:t>
      </w:r>
      <w:r w:rsidRPr="00EB0E2D">
        <w:rPr>
          <w:rStyle w:val="StyleUnderline"/>
          <w:rFonts w:asciiTheme="majorHAnsi" w:hAnsiTheme="majorHAnsi" w:cstheme="majorHAnsi"/>
          <w:highlight w:val="cyan"/>
        </w:rPr>
        <w:t xml:space="preserve">strategic thinking can </w:t>
      </w:r>
      <w:r w:rsidRPr="00EB0E2D">
        <w:rPr>
          <w:rStyle w:val="Emphasis"/>
          <w:rFonts w:asciiTheme="majorHAnsi" w:hAnsiTheme="majorHAnsi" w:cstheme="majorHAnsi"/>
          <w:highlight w:val="cyan"/>
        </w:rPr>
        <w:t>make emancipations possible through problem-solving</w:t>
      </w:r>
      <w:r w:rsidRPr="00EB0E2D">
        <w:rPr>
          <w:rFonts w:asciiTheme="majorHAnsi" w:hAnsiTheme="majorHAnsi" w:cstheme="majorHAnsi"/>
          <w:sz w:val="16"/>
        </w:rPr>
        <w:t>.</w:t>
      </w:r>
    </w:p>
    <w:p w14:paraId="6610600B"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Showing that </w:t>
      </w:r>
      <w:r w:rsidRPr="00EB0E2D">
        <w:rPr>
          <w:rStyle w:val="StyleUnderline"/>
          <w:rFonts w:asciiTheme="majorHAnsi" w:hAnsiTheme="majorHAnsi" w:cstheme="majorHAnsi"/>
          <w:highlight w:val="cyan"/>
        </w:rPr>
        <w:t xml:space="preserve">strategic studies is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rPr>
        <w:t xml:space="preserve"> intrinsically rationalist</w:t>
      </w:r>
      <w:r w:rsidRPr="00EB0E2D">
        <w:rPr>
          <w:rFonts w:asciiTheme="majorHAnsi" w:hAnsiTheme="majorHAnsi" w:cstheme="majorHAnsi"/>
          <w:sz w:val="16"/>
        </w:rPr>
        <w:t xml:space="preserve">, materialist, </w:t>
      </w:r>
      <w:r w:rsidRPr="00EB0E2D">
        <w:rPr>
          <w:rStyle w:val="StyleUnderline"/>
          <w:rFonts w:asciiTheme="majorHAnsi" w:hAnsiTheme="majorHAnsi" w:cstheme="majorHAnsi"/>
        </w:rPr>
        <w:t xml:space="preserve">and </w:t>
      </w:r>
      <w:r w:rsidRPr="00EB0E2D">
        <w:rPr>
          <w:rStyle w:val="StyleUnderline"/>
          <w:rFonts w:asciiTheme="majorHAnsi" w:hAnsiTheme="majorHAnsi" w:cstheme="majorHAnsi"/>
          <w:highlight w:val="cyan"/>
        </w:rPr>
        <w:t>acritical</w:t>
      </w:r>
      <w:r w:rsidRPr="00EB0E2D">
        <w:rPr>
          <w:rFonts w:asciiTheme="majorHAnsi" w:hAnsiTheme="majorHAnsi" w:cstheme="majorHAnsi"/>
          <w:sz w:val="16"/>
        </w:rPr>
        <w:t xml:space="preserve"> also </w:t>
      </w:r>
      <w:r w:rsidRPr="00EB0E2D">
        <w:rPr>
          <w:rStyle w:val="StyleUnderline"/>
          <w:rFonts w:asciiTheme="majorHAnsi" w:hAnsiTheme="majorHAnsi" w:cstheme="majorHAnsi"/>
        </w:rPr>
        <w:t>facilitates the intellectual reacquisition of, and critical reengagement with, strategic thought</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The examination of </w:t>
      </w:r>
      <w:r w:rsidRPr="00EB0E2D">
        <w:rPr>
          <w:rStyle w:val="StyleUnderline"/>
          <w:rFonts w:asciiTheme="majorHAnsi" w:hAnsiTheme="majorHAnsi" w:cstheme="majorHAnsi"/>
          <w:highlight w:val="cyan"/>
        </w:rPr>
        <w:t xml:space="preserve">strategic thought reveals a </w:t>
      </w:r>
      <w:r w:rsidRPr="00EB0E2D">
        <w:rPr>
          <w:rStyle w:val="Emphasis"/>
          <w:rFonts w:asciiTheme="majorHAnsi" w:hAnsiTheme="majorHAnsi" w:cstheme="majorHAnsi"/>
          <w:highlight w:val="cyan"/>
        </w:rPr>
        <w:t>rich repository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of insights, concepts</w:t>
      </w:r>
      <w:r w:rsidRPr="00EB0E2D">
        <w:rPr>
          <w:rStyle w:val="StyleUnderline"/>
          <w:rFonts w:asciiTheme="majorHAnsi" w:hAnsiTheme="majorHAnsi" w:cstheme="majorHAnsi"/>
        </w:rPr>
        <w:t xml:space="preserve">, precedents, </w:t>
      </w:r>
      <w:r w:rsidRPr="00EB0E2D">
        <w:rPr>
          <w:rStyle w:val="StyleUnderline"/>
          <w:rFonts w:asciiTheme="majorHAnsi" w:hAnsiTheme="majorHAnsi" w:cstheme="majorHAnsi"/>
          <w:highlight w:val="cyan"/>
        </w:rPr>
        <w:t>and categories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profoundly </w:t>
      </w:r>
      <w:r w:rsidRPr="00EB0E2D">
        <w:rPr>
          <w:rStyle w:val="Emphasis"/>
          <w:rFonts w:asciiTheme="majorHAnsi" w:hAnsiTheme="majorHAnsi" w:cstheme="majorHAnsi"/>
          <w:highlight w:val="cyan"/>
        </w:rPr>
        <w:t>well suited</w:t>
      </w:r>
      <w:r w:rsidRPr="00EB0E2D">
        <w:rPr>
          <w:rStyle w:val="StyleUnderline"/>
          <w:rFonts w:asciiTheme="majorHAnsi" w:hAnsiTheme="majorHAnsi" w:cstheme="majorHAnsi"/>
          <w:highlight w:val="cyan"/>
        </w:rPr>
        <w:t xml:space="preserve"> to probe</w:t>
      </w:r>
      <w:r w:rsidRPr="00EB0E2D">
        <w:rPr>
          <w:rStyle w:val="StyleUnderline"/>
          <w:rFonts w:asciiTheme="majorHAnsi" w:hAnsiTheme="majorHAnsi" w:cstheme="majorHAnsi"/>
        </w:rPr>
        <w:t xml:space="preserve"> current </w:t>
      </w:r>
      <w:r w:rsidRPr="00EB0E2D">
        <w:rPr>
          <w:rStyle w:val="StyleUnderline"/>
          <w:rFonts w:asciiTheme="majorHAnsi" w:hAnsiTheme="majorHAnsi" w:cstheme="majorHAnsi"/>
          <w:highlight w:val="cyan"/>
        </w:rPr>
        <w:t>situations</w:t>
      </w:r>
      <w:r w:rsidRPr="00EB0E2D">
        <w:rPr>
          <w:rStyle w:val="StyleUnderline"/>
          <w:rFonts w:asciiTheme="majorHAnsi" w:hAnsiTheme="majorHAnsi" w:cstheme="majorHAnsi"/>
        </w:rPr>
        <w:t xml:space="preserve"> and needs </w:t>
      </w:r>
      <w:r w:rsidRPr="00EB0E2D">
        <w:rPr>
          <w:rStyle w:val="StyleUnderline"/>
          <w:rFonts w:asciiTheme="majorHAnsi" w:hAnsiTheme="majorHAnsi" w:cstheme="majorHAnsi"/>
          <w:highlight w:val="cyan"/>
        </w:rPr>
        <w:t>in world politics</w:t>
      </w:r>
      <w:r w:rsidRPr="00EB0E2D">
        <w:rPr>
          <w:rFonts w:asciiTheme="majorHAnsi" w:hAnsiTheme="majorHAnsi" w:cstheme="majorHAnsi"/>
          <w:sz w:val="16"/>
        </w:rPr>
        <w:t xml:space="preserve">. Instead of dealing with strategic thinking at arm’s length, security and IR specialists can embrace a vast reservoir of ideas, concepts, and mechanisms available for theory building. </w:t>
      </w:r>
      <w:r w:rsidRPr="00EB0E2D">
        <w:rPr>
          <w:rStyle w:val="StyleUnderline"/>
          <w:rFonts w:asciiTheme="majorHAnsi" w:hAnsiTheme="majorHAnsi" w:cstheme="majorHAnsi"/>
        </w:rPr>
        <w:t>Strategic thinking provides an intricate set of information, knowledge, and concepts, which are partially universal and transhistorical and partially contextual historically and culturally</w:t>
      </w:r>
      <w:r w:rsidRPr="00EB0E2D">
        <w:rPr>
          <w:rFonts w:asciiTheme="majorHAnsi" w:hAnsiTheme="majorHAnsi" w:cstheme="majorHAnsi"/>
          <w:sz w:val="16"/>
        </w:rPr>
        <w:t xml:space="preserve">. This information crystalizes in the discourses of strategic thinkers and in the actions of strategists. Security and IR </w:t>
      </w:r>
      <w:r w:rsidRPr="00EB0E2D">
        <w:rPr>
          <w:rStyle w:val="StyleUnderline"/>
          <w:rFonts w:asciiTheme="majorHAnsi" w:hAnsiTheme="majorHAnsi" w:cstheme="majorHAnsi"/>
          <w:highlight w:val="cyan"/>
        </w:rPr>
        <w:t>scholars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can</w:t>
      </w:r>
      <w:r w:rsidRPr="00EB0E2D">
        <w:rPr>
          <w:rStyle w:val="StyleUnderline"/>
          <w:rFonts w:asciiTheme="majorHAnsi" w:hAnsiTheme="majorHAnsi" w:cstheme="majorHAnsi"/>
        </w:rPr>
        <w:t xml:space="preserve"> profitably </w:t>
      </w:r>
      <w:r w:rsidRPr="00EB0E2D">
        <w:rPr>
          <w:rStyle w:val="Emphasis"/>
          <w:rFonts w:asciiTheme="majorHAnsi" w:hAnsiTheme="majorHAnsi" w:cstheme="majorHAnsi"/>
          <w:highlight w:val="cyan"/>
        </w:rPr>
        <w:t>revisit</w:t>
      </w:r>
      <w:r w:rsidRPr="00EB0E2D">
        <w:rPr>
          <w:rStyle w:val="StyleUnderline"/>
          <w:rFonts w:asciiTheme="majorHAnsi" w:hAnsiTheme="majorHAnsi" w:cstheme="majorHAnsi"/>
        </w:rPr>
        <w:t xml:space="preserve"> this </w:t>
      </w:r>
      <w:r w:rsidRPr="00EB0E2D">
        <w:rPr>
          <w:rStyle w:val="Emphasis"/>
          <w:rFonts w:asciiTheme="majorHAnsi" w:hAnsiTheme="majorHAnsi" w:cstheme="majorHAnsi"/>
        </w:rPr>
        <w:t xml:space="preserve">vast reservoir of </w:t>
      </w:r>
      <w:r w:rsidRPr="00EB0E2D">
        <w:rPr>
          <w:rStyle w:val="Emphasis"/>
          <w:rFonts w:asciiTheme="majorHAnsi" w:hAnsiTheme="majorHAnsi" w:cstheme="majorHAnsi"/>
          <w:highlight w:val="cyan"/>
        </w:rPr>
        <w:t>concepts</w:t>
      </w:r>
      <w:r w:rsidRPr="00EB0E2D">
        <w:rPr>
          <w:rStyle w:val="Emphasis"/>
          <w:rFonts w:asciiTheme="majorHAnsi" w:hAnsiTheme="majorHAnsi" w:cstheme="majorHAnsi"/>
        </w:rPr>
        <w:t xml:space="preserve"> and mechanisms</w:t>
      </w:r>
      <w:r w:rsidRPr="00EB0E2D">
        <w:rPr>
          <w:rStyle w:val="StyleUnderline"/>
          <w:rFonts w:asciiTheme="majorHAnsi" w:hAnsiTheme="majorHAnsi" w:cstheme="majorHAnsi"/>
        </w:rPr>
        <w:t xml:space="preserve"> forged by strategists and strategic theorists and borrow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reformulate them</w:t>
      </w:r>
      <w:r w:rsidRPr="00EB0E2D">
        <w:rPr>
          <w:rStyle w:val="Emphasis"/>
          <w:rFonts w:asciiTheme="majorHAnsi" w:hAnsiTheme="majorHAnsi" w:cstheme="majorHAnsi"/>
        </w:rPr>
        <w:t xml:space="preserve"> to serve their purpose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Examples include polarity</w:t>
      </w:r>
      <w:r w:rsidRPr="00EB0E2D">
        <w:rPr>
          <w:rStyle w:val="StyleUnderline"/>
          <w:rFonts w:asciiTheme="majorHAnsi" w:hAnsiTheme="majorHAnsi" w:cstheme="majorHAnsi"/>
        </w:rPr>
        <w:t xml:space="preserve">, escalation, grammar of war, </w:t>
      </w:r>
      <w:r w:rsidRPr="00EB0E2D">
        <w:rPr>
          <w:rStyle w:val="StyleUnderline"/>
          <w:rFonts w:asciiTheme="majorHAnsi" w:hAnsiTheme="majorHAnsi" w:cstheme="majorHAnsi"/>
          <w:highlight w:val="cyan"/>
        </w:rPr>
        <w:t>freedom of action</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stability</w:t>
      </w:r>
      <w:r w:rsidRPr="00EB0E2D">
        <w:rPr>
          <w:rStyle w:val="StyleUnderline"/>
          <w:rFonts w:asciiTheme="majorHAnsi" w:hAnsiTheme="majorHAnsi" w:cstheme="majorHAnsi"/>
        </w:rPr>
        <w:t xml:space="preserve">, indirect approach, threat that leaves something to chance, </w:t>
      </w:r>
      <w:r w:rsidRPr="00EB0E2D">
        <w:rPr>
          <w:rStyle w:val="StyleUnderline"/>
          <w:rFonts w:asciiTheme="majorHAnsi" w:hAnsiTheme="majorHAnsi" w:cstheme="majorHAnsi"/>
          <w:highlight w:val="cyan"/>
        </w:rPr>
        <w:t>and political-strategic expectation</w:t>
      </w:r>
      <w:r w:rsidRPr="00EB0E2D">
        <w:rPr>
          <w:rFonts w:asciiTheme="majorHAnsi" w:hAnsiTheme="majorHAnsi" w:cstheme="majorHAnsi"/>
          <w:sz w:val="16"/>
        </w:rPr>
        <w:t>.</w:t>
      </w:r>
    </w:p>
    <w:p w14:paraId="1D41677B"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Moreover, </w:t>
      </w:r>
      <w:r w:rsidRPr="00EB0E2D">
        <w:rPr>
          <w:rStyle w:val="StyleUnderline"/>
          <w:rFonts w:asciiTheme="majorHAnsi" w:hAnsiTheme="majorHAnsi" w:cstheme="majorHAnsi"/>
        </w:rPr>
        <w:t>by focusing on how states use their material resources, strategic perspectives offer a promising path to reconceptualizing power</w:t>
      </w:r>
      <w:r w:rsidRPr="00EB0E2D">
        <w:rPr>
          <w:rFonts w:asciiTheme="majorHAnsi" w:hAnsiTheme="majorHAnsi" w:cstheme="majorHAnsi"/>
          <w:sz w:val="16"/>
        </w:rPr>
        <w:t xml:space="preserve"> (Biddle 2004; Seybert and Katzenstein 2018). They notably suggest that capability is not primarily a matter of material resources but how potential capacities are actualized in creative ways. Viewed through these lenses, </w:t>
      </w:r>
      <w:r w:rsidRPr="00EB0E2D">
        <w:rPr>
          <w:rStyle w:val="StyleUnderline"/>
          <w:rFonts w:asciiTheme="majorHAnsi" w:hAnsiTheme="majorHAnsi" w:cstheme="majorHAnsi"/>
        </w:rPr>
        <w:t>the concept of power itself requires more disaggregate treatment, as it is inherently multidimensional and not easily fungible across specific tasks and geopolitical contexts</w:t>
      </w:r>
      <w:r w:rsidRPr="00EB0E2D">
        <w:rPr>
          <w:rFonts w:asciiTheme="majorHAnsi" w:hAnsiTheme="majorHAnsi" w:cstheme="majorHAnsi"/>
          <w:sz w:val="16"/>
        </w:rPr>
        <w:t xml:space="preserve">. Strategic perspectives also suggest a careful examination of differences in the ways in which strategic actors actualize and employ their potential capacities. In addition, the strategic understanding of world politics emphasizes the logics of the situation and their interlocking features—including the tactics of the actors involved—and downplays preconditions, antecedents, or previously existing causes. It recognizes that </w:t>
      </w:r>
      <w:r w:rsidRPr="00EB0E2D">
        <w:rPr>
          <w:rStyle w:val="StyleUnderline"/>
          <w:rFonts w:asciiTheme="majorHAnsi" w:hAnsiTheme="majorHAnsi" w:cstheme="majorHAnsi"/>
        </w:rPr>
        <w:t>international interactions have logics of their own and tend to take off and become independent from the conditions of their genesis</w:t>
      </w:r>
      <w:r w:rsidRPr="00EB0E2D">
        <w:rPr>
          <w:rFonts w:asciiTheme="majorHAnsi" w:hAnsiTheme="majorHAnsi" w:cstheme="majorHAnsi"/>
          <w:sz w:val="16"/>
        </w:rPr>
        <w:t>. It seeks to explore what these critical events or processes are made of. In that sense, strategic thinking is indispensable for approaching what Lucia Seybert and Peter Katzenstein call “protean power”—that is, “the effect of improvisational and innovative responses to uncertainty that arise from actors’ creativity and agility in response to uncertainty” (Seybert and Katzenstein 2018, 4).</w:t>
      </w:r>
    </w:p>
    <w:p w14:paraId="712B9938" w14:textId="77777777" w:rsidR="009C022A" w:rsidRPr="00EB0E2D" w:rsidRDefault="009C022A" w:rsidP="009C022A">
      <w:pPr>
        <w:rPr>
          <w:rFonts w:asciiTheme="majorHAnsi" w:hAnsiTheme="majorHAnsi" w:cstheme="majorHAnsi"/>
        </w:rPr>
      </w:pPr>
      <w:r w:rsidRPr="00EB0E2D">
        <w:rPr>
          <w:rFonts w:asciiTheme="majorHAnsi" w:hAnsiTheme="majorHAnsi" w:cstheme="majorHAnsi"/>
          <w:sz w:val="16"/>
        </w:rPr>
        <w:t xml:space="preserve">Finally, </w:t>
      </w:r>
      <w:r w:rsidRPr="00EB0E2D">
        <w:rPr>
          <w:rStyle w:val="StyleUnderline"/>
          <w:rFonts w:asciiTheme="majorHAnsi" w:hAnsiTheme="majorHAnsi" w:cstheme="majorHAnsi"/>
        </w:rPr>
        <w:t>going beyond conventional dichotomies helps reconnect practical and social scientific knowledge</w:t>
      </w:r>
      <w:r w:rsidRPr="00EB0E2D">
        <w:rPr>
          <w:rFonts w:asciiTheme="majorHAnsi" w:hAnsiTheme="majorHAnsi" w:cstheme="majorHAnsi"/>
          <w:sz w:val="16"/>
        </w:rPr>
        <w:t xml:space="preserve"> (Desch 2019). </w:t>
      </w:r>
      <w:r w:rsidRPr="00EB0E2D">
        <w:rPr>
          <w:rStyle w:val="StyleUnderline"/>
          <w:rFonts w:asciiTheme="majorHAnsi" w:hAnsiTheme="majorHAnsi" w:cstheme="majorHAnsi"/>
          <w:highlight w:val="cyan"/>
        </w:rPr>
        <w:t>Strategic thought</w:t>
      </w:r>
      <w:r w:rsidRPr="00EB0E2D">
        <w:rPr>
          <w:rStyle w:val="StyleUnderline"/>
          <w:rFonts w:asciiTheme="majorHAnsi" w:hAnsiTheme="majorHAnsi" w:cstheme="majorHAnsi"/>
        </w:rPr>
        <w:t xml:space="preserve"> is a central form of </w:t>
      </w:r>
      <w:r w:rsidRPr="00EB0E2D">
        <w:rPr>
          <w:rStyle w:val="Emphasis"/>
          <w:rFonts w:asciiTheme="majorHAnsi" w:hAnsiTheme="majorHAnsi" w:cstheme="majorHAnsi"/>
        </w:rPr>
        <w:t>enriched practical knowledge</w:t>
      </w:r>
      <w:r w:rsidRPr="00EB0E2D">
        <w:rPr>
          <w:rStyle w:val="StyleUnderline"/>
          <w:rFonts w:asciiTheme="majorHAnsi" w:hAnsiTheme="majorHAnsi" w:cstheme="majorHAnsi"/>
        </w:rPr>
        <w:t xml:space="preserve"> about conflict, and international relations</w:t>
      </w:r>
      <w:r w:rsidRPr="00EB0E2D">
        <w:rPr>
          <w:rFonts w:asciiTheme="majorHAnsi" w:hAnsiTheme="majorHAnsi" w:cstheme="majorHAnsi"/>
          <w:sz w:val="16"/>
        </w:rPr>
        <w:t xml:space="preserve"> more broadly, </w:t>
      </w:r>
      <w:r w:rsidRPr="00EB0E2D">
        <w:rPr>
          <w:rStyle w:val="StyleUnderline"/>
          <w:rFonts w:asciiTheme="majorHAnsi" w:hAnsiTheme="majorHAnsi" w:cstheme="majorHAnsi"/>
        </w:rPr>
        <w:t xml:space="preserve">which </w:t>
      </w:r>
      <w:r w:rsidRPr="00EB0E2D">
        <w:rPr>
          <w:rStyle w:val="StyleUnderline"/>
          <w:rFonts w:asciiTheme="majorHAnsi" w:hAnsiTheme="majorHAnsi" w:cstheme="majorHAnsi"/>
          <w:highlight w:val="cyan"/>
        </w:rPr>
        <w:t xml:space="preserve">finds its source over centuries of practical </w:t>
      </w:r>
      <w:r w:rsidRPr="00EB0E2D">
        <w:rPr>
          <w:rStyle w:val="Emphasis"/>
          <w:rFonts w:asciiTheme="majorHAnsi" w:hAnsiTheme="majorHAnsi" w:cstheme="majorHAnsi"/>
          <w:highlight w:val="cyan"/>
        </w:rPr>
        <w:t>self-reflection</w:t>
      </w:r>
      <w:r w:rsidRPr="00EB0E2D">
        <w:rPr>
          <w:rStyle w:val="Emphasis"/>
          <w:rFonts w:asciiTheme="majorHAnsi" w:hAnsiTheme="majorHAnsi" w:cstheme="majorHAnsi"/>
        </w:rPr>
        <w:t xml:space="preserve"> and judgement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Emptying strategy out of security theories</w:t>
      </w:r>
      <w:r w:rsidRPr="00EB0E2D">
        <w:rPr>
          <w:rFonts w:asciiTheme="majorHAnsi" w:hAnsiTheme="majorHAnsi" w:cstheme="majorHAnsi"/>
          <w:sz w:val="16"/>
        </w:rPr>
        <w:t xml:space="preserve"> and policies </w:t>
      </w:r>
      <w:r w:rsidRPr="00EB0E2D">
        <w:rPr>
          <w:rStyle w:val="StyleUnderline"/>
          <w:rFonts w:asciiTheme="majorHAnsi" w:hAnsiTheme="majorHAnsi" w:cstheme="majorHAnsi"/>
        </w:rPr>
        <w:t xml:space="preserve">that do not involve military force, </w:t>
      </w:r>
      <w:r w:rsidRPr="00EB0E2D">
        <w:rPr>
          <w:rStyle w:val="StyleUnderline"/>
          <w:rFonts w:asciiTheme="majorHAnsi" w:hAnsiTheme="majorHAnsi" w:cstheme="majorHAnsi"/>
          <w:highlight w:val="cyan"/>
        </w:rPr>
        <w:t>such as</w:t>
      </w:r>
      <w:r w:rsidRPr="00EB0E2D">
        <w:rPr>
          <w:rStyle w:val="StyleUnderline"/>
          <w:rFonts w:asciiTheme="majorHAnsi" w:hAnsiTheme="majorHAnsi" w:cstheme="majorHAnsi"/>
        </w:rPr>
        <w:t xml:space="preserve"> poverty, famine, political </w:t>
      </w:r>
      <w:r w:rsidRPr="00EB0E2D">
        <w:rPr>
          <w:rStyle w:val="StyleUnderline"/>
          <w:rFonts w:asciiTheme="majorHAnsi" w:hAnsiTheme="majorHAnsi" w:cstheme="majorHAnsi"/>
          <w:highlight w:val="cyan"/>
        </w:rPr>
        <w:t>oppression</w:t>
      </w:r>
      <w:r w:rsidRPr="00EB0E2D">
        <w:rPr>
          <w:rStyle w:val="StyleUnderline"/>
          <w:rFonts w:asciiTheme="majorHAnsi" w:hAnsiTheme="majorHAnsi" w:cstheme="majorHAnsi"/>
        </w:rPr>
        <w:t>, and environmental degradation</w:t>
      </w:r>
      <w:r w:rsidRPr="00EB0E2D">
        <w:rPr>
          <w:rFonts w:asciiTheme="majorHAnsi" w:hAnsiTheme="majorHAnsi" w:cstheme="majorHAnsi"/>
          <w:sz w:val="16"/>
        </w:rPr>
        <w:t>— to name but a few—</w:t>
      </w:r>
      <w:r w:rsidRPr="00EB0E2D">
        <w:rPr>
          <w:rStyle w:val="StyleUnderline"/>
          <w:rFonts w:asciiTheme="majorHAnsi" w:hAnsiTheme="majorHAnsi" w:cstheme="majorHAnsi"/>
          <w:highlight w:val="cyan"/>
        </w:rPr>
        <w:t>is</w:t>
      </w:r>
      <w:r w:rsidRPr="00EB0E2D">
        <w:rPr>
          <w:rFonts w:asciiTheme="majorHAnsi" w:hAnsiTheme="majorHAnsi" w:cstheme="majorHAnsi"/>
          <w:sz w:val="16"/>
        </w:rPr>
        <w:t xml:space="preserve"> proving </w:t>
      </w:r>
      <w:r w:rsidRPr="00EB0E2D">
        <w:rPr>
          <w:rStyle w:val="Emphasis"/>
          <w:rFonts w:asciiTheme="majorHAnsi" w:hAnsiTheme="majorHAnsi" w:cstheme="majorHAnsi"/>
          <w:highlight w:val="cyan"/>
        </w:rPr>
        <w:t>unwise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as well as </w:t>
      </w:r>
      <w:r w:rsidRPr="00EB0E2D">
        <w:rPr>
          <w:rStyle w:val="Emphasis"/>
          <w:rFonts w:asciiTheme="majorHAnsi" w:hAnsiTheme="majorHAnsi" w:cstheme="majorHAnsi"/>
        </w:rPr>
        <w:t>unsustainable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These</w:t>
      </w:r>
      <w:r w:rsidRPr="00EB0E2D">
        <w:rPr>
          <w:rFonts w:asciiTheme="majorHAnsi" w:hAnsiTheme="majorHAnsi" w:cstheme="majorHAnsi"/>
          <w:sz w:val="16"/>
        </w:rPr>
        <w:t xml:space="preserve"> security </w:t>
      </w:r>
      <w:r w:rsidRPr="00EB0E2D">
        <w:rPr>
          <w:rStyle w:val="StyleUnderline"/>
          <w:rFonts w:asciiTheme="majorHAnsi" w:hAnsiTheme="majorHAnsi" w:cstheme="majorHAnsi"/>
          <w:highlight w:val="cyan"/>
        </w:rPr>
        <w:t>issues</w:t>
      </w:r>
      <w:r w:rsidRPr="00EB0E2D">
        <w:rPr>
          <w:rStyle w:val="StyleUnderline"/>
          <w:rFonts w:asciiTheme="majorHAnsi" w:hAnsiTheme="majorHAnsi" w:cstheme="majorHAnsi"/>
        </w:rPr>
        <w:t xml:space="preserve"> might not directly implicate military power, but they</w:t>
      </w:r>
      <w:r w:rsidRPr="00EB0E2D">
        <w:rPr>
          <w:rFonts w:asciiTheme="majorHAnsi" w:hAnsiTheme="majorHAnsi" w:cstheme="majorHAnsi"/>
          <w:sz w:val="16"/>
        </w:rPr>
        <w:t xml:space="preserve"> often </w:t>
      </w:r>
      <w:r w:rsidRPr="00EB0E2D">
        <w:rPr>
          <w:rStyle w:val="StyleUnderline"/>
          <w:rFonts w:asciiTheme="majorHAnsi" w:hAnsiTheme="majorHAnsi" w:cstheme="majorHAnsi"/>
          <w:highlight w:val="cyan"/>
        </w:rPr>
        <w:t>involve</w:t>
      </w:r>
      <w:r w:rsidRPr="00EB0E2D">
        <w:rPr>
          <w:rStyle w:val="StyleUnderline"/>
          <w:rFonts w:asciiTheme="majorHAnsi" w:hAnsiTheme="majorHAnsi" w:cstheme="majorHAnsi"/>
        </w:rPr>
        <w:t xml:space="preserve"> a set of</w:t>
      </w:r>
      <w:r w:rsidRPr="00EB0E2D">
        <w:rPr>
          <w:rFonts w:asciiTheme="majorHAnsi" w:hAnsiTheme="majorHAnsi" w:cstheme="majorHAnsi"/>
          <w:sz w:val="16"/>
        </w:rPr>
        <w:t xml:space="preserve"> mental and physical </w:t>
      </w:r>
      <w:r w:rsidRPr="00EB0E2D">
        <w:rPr>
          <w:rStyle w:val="StyleUnderline"/>
          <w:rFonts w:asciiTheme="majorHAnsi" w:hAnsiTheme="majorHAnsi" w:cstheme="majorHAnsi"/>
          <w:highlight w:val="cyan"/>
        </w:rPr>
        <w:t>operations to</w:t>
      </w:r>
      <w:r w:rsidRPr="00EB0E2D">
        <w:rPr>
          <w:rStyle w:val="StyleUnderline"/>
          <w:rFonts w:asciiTheme="majorHAnsi" w:hAnsiTheme="majorHAnsi" w:cstheme="majorHAnsi"/>
        </w:rPr>
        <w:t xml:space="preserve"> calculate, </w:t>
      </w:r>
      <w:r w:rsidRPr="00EB0E2D">
        <w:rPr>
          <w:rStyle w:val="StyleUnderline"/>
          <w:rFonts w:asciiTheme="majorHAnsi" w:hAnsiTheme="majorHAnsi" w:cstheme="majorHAnsi"/>
          <w:highlight w:val="cyan"/>
        </w:rPr>
        <w:t>prepare</w:t>
      </w:r>
      <w:r w:rsidRPr="00EB0E2D">
        <w:rPr>
          <w:rStyle w:val="StyleUnderline"/>
          <w:rFonts w:asciiTheme="majorHAnsi" w:hAnsiTheme="majorHAnsi" w:cstheme="majorHAnsi"/>
        </w:rPr>
        <w:t xml:space="preserve">, and conduct finalized collective </w:t>
      </w:r>
      <w:r w:rsidRPr="00EB0E2D">
        <w:rPr>
          <w:rStyle w:val="StyleUnderline"/>
          <w:rFonts w:asciiTheme="majorHAnsi" w:hAnsiTheme="majorHAnsi" w:cstheme="majorHAnsi"/>
          <w:highlight w:val="cyan"/>
        </w:rPr>
        <w:t>action in a conflictual environment</w:t>
      </w:r>
      <w:r w:rsidRPr="00EB0E2D">
        <w:rPr>
          <w:rFonts w:asciiTheme="majorHAnsi" w:hAnsiTheme="majorHAnsi" w:cstheme="majorHAnsi"/>
          <w:sz w:val="16"/>
        </w:rPr>
        <w:t xml:space="preserve">. </w:t>
      </w:r>
    </w:p>
    <w:p w14:paraId="30A1FABF" w14:textId="77777777" w:rsidR="009C022A" w:rsidRPr="00EB0E2D" w:rsidRDefault="009C022A" w:rsidP="009C022A">
      <w:pPr>
        <w:rPr>
          <w:rFonts w:asciiTheme="majorHAnsi" w:hAnsiTheme="majorHAnsi" w:cstheme="majorHAnsi"/>
        </w:rPr>
      </w:pPr>
    </w:p>
    <w:p w14:paraId="511D3F89" w14:textId="77777777" w:rsidR="009C022A" w:rsidRPr="00EB0E2D" w:rsidRDefault="009C022A" w:rsidP="009C022A">
      <w:pPr>
        <w:rPr>
          <w:rFonts w:asciiTheme="majorHAnsi" w:hAnsiTheme="majorHAnsi" w:cstheme="majorHAnsi"/>
        </w:rPr>
      </w:pPr>
    </w:p>
    <w:p w14:paraId="01CA94F4"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 xml:space="preserve">IR is </w:t>
      </w:r>
      <w:r w:rsidRPr="00EB0E2D">
        <w:rPr>
          <w:rFonts w:asciiTheme="majorHAnsi" w:hAnsiTheme="majorHAnsi" w:cstheme="majorHAnsi"/>
          <w:u w:val="single"/>
        </w:rPr>
        <w:t>reflexive</w:t>
      </w:r>
      <w:r w:rsidRPr="00EB0E2D">
        <w:rPr>
          <w:rFonts w:asciiTheme="majorHAnsi" w:hAnsiTheme="majorHAnsi" w:cstheme="majorHAnsi"/>
        </w:rPr>
        <w:t xml:space="preserve"> and </w:t>
      </w:r>
      <w:r w:rsidRPr="00EB0E2D">
        <w:rPr>
          <w:rFonts w:asciiTheme="majorHAnsi" w:hAnsiTheme="majorHAnsi" w:cstheme="majorHAnsi"/>
          <w:u w:val="single"/>
        </w:rPr>
        <w:t>effective</w:t>
      </w:r>
      <w:r w:rsidRPr="00EB0E2D">
        <w:rPr>
          <w:rFonts w:asciiTheme="majorHAnsi" w:hAnsiTheme="majorHAnsi" w:cstheme="majorHAnsi"/>
        </w:rPr>
        <w:t xml:space="preserve">---its </w:t>
      </w:r>
      <w:r w:rsidRPr="00EB0E2D">
        <w:rPr>
          <w:rFonts w:asciiTheme="majorHAnsi" w:hAnsiTheme="majorHAnsi" w:cstheme="majorHAnsi"/>
          <w:u w:val="single"/>
        </w:rPr>
        <w:t>track record</w:t>
      </w:r>
      <w:r w:rsidRPr="00EB0E2D">
        <w:rPr>
          <w:rFonts w:asciiTheme="majorHAnsi" w:hAnsiTheme="majorHAnsi" w:cstheme="majorHAnsi"/>
        </w:rPr>
        <w:t xml:space="preserve"> of </w:t>
      </w:r>
      <w:r w:rsidRPr="00EB0E2D">
        <w:rPr>
          <w:rFonts w:asciiTheme="majorHAnsi" w:hAnsiTheme="majorHAnsi" w:cstheme="majorHAnsi"/>
          <w:u w:val="single"/>
        </w:rPr>
        <w:t>prediction</w:t>
      </w:r>
      <w:r w:rsidRPr="00EB0E2D">
        <w:rPr>
          <w:rFonts w:asciiTheme="majorHAnsi" w:hAnsiTheme="majorHAnsi" w:cstheme="majorHAnsi"/>
        </w:rPr>
        <w:t xml:space="preserve"> proves. AND, sweeping criticisms of a fragmented field of research don’t answer the </w:t>
      </w:r>
      <w:r w:rsidRPr="00EB0E2D">
        <w:rPr>
          <w:rFonts w:asciiTheme="majorHAnsi" w:hAnsiTheme="majorHAnsi" w:cstheme="majorHAnsi"/>
          <w:u w:val="single"/>
        </w:rPr>
        <w:t>specificity</w:t>
      </w:r>
      <w:r w:rsidRPr="00EB0E2D">
        <w:rPr>
          <w:rFonts w:asciiTheme="majorHAnsi" w:hAnsiTheme="majorHAnsi" w:cstheme="majorHAnsi"/>
        </w:rPr>
        <w:t xml:space="preserve"> of our studies.</w:t>
      </w:r>
    </w:p>
    <w:p w14:paraId="53C10F75"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Dan</w:t>
      </w:r>
      <w:r w:rsidRPr="00EB0E2D">
        <w:rPr>
          <w:rStyle w:val="Style13ptBold"/>
          <w:rFonts w:asciiTheme="majorHAnsi" w:hAnsiTheme="majorHAnsi" w:cstheme="majorHAnsi"/>
        </w:rPr>
        <w:t xml:space="preserve"> Reiter 15</w:t>
      </w:r>
      <w:r w:rsidRPr="00EB0E2D">
        <w:rPr>
          <w:rFonts w:asciiTheme="majorHAnsi" w:hAnsiTheme="majorHAnsi" w:cstheme="majorHAnsi"/>
        </w:rPr>
        <w:t xml:space="preserve">. Professor of Political Science at Emory University. “Scholars Help Policymakers Know Their Tools.” </w:t>
      </w:r>
      <w:r w:rsidRPr="00EB0E2D">
        <w:rPr>
          <w:rFonts w:asciiTheme="majorHAnsi" w:hAnsiTheme="majorHAnsi" w:cstheme="majorHAnsi"/>
          <w:iCs/>
        </w:rPr>
        <w:t>War on the Rocks</w:t>
      </w:r>
      <w:r w:rsidRPr="00EB0E2D">
        <w:rPr>
          <w:rFonts w:asciiTheme="majorHAnsi" w:hAnsiTheme="majorHAnsi" w:cstheme="majorHAnsi"/>
        </w:rPr>
        <w:t xml:space="preserve">.  8-27-2015. </w:t>
      </w:r>
      <w:hyperlink r:id="rId18" w:history="1">
        <w:r w:rsidRPr="00EB0E2D">
          <w:rPr>
            <w:rStyle w:val="Hyperlink"/>
            <w:rFonts w:asciiTheme="majorHAnsi" w:hAnsiTheme="majorHAnsi" w:cstheme="majorHAnsi"/>
          </w:rPr>
          <w:t>https://warontherocks.com/2015/08/scholars-help-policymakers-know-their-tools/</w:t>
        </w:r>
      </w:hyperlink>
    </w:p>
    <w:p w14:paraId="307AEBE6"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This critique is both narrowly true and narrow in perspective. </w:t>
      </w:r>
      <w:r w:rsidRPr="00EB0E2D">
        <w:rPr>
          <w:rStyle w:val="StyleUnderline"/>
          <w:rFonts w:asciiTheme="majorHAnsi" w:hAnsiTheme="majorHAnsi" w:cstheme="majorHAnsi"/>
        </w:rPr>
        <w:t>Context is</w:t>
      </w:r>
      <w:r w:rsidRPr="00EB0E2D">
        <w:rPr>
          <w:rFonts w:asciiTheme="majorHAnsi" w:hAnsiTheme="majorHAnsi" w:cstheme="majorHAnsi"/>
          <w:sz w:val="16"/>
        </w:rPr>
        <w:t xml:space="preserve"> of course </w:t>
      </w:r>
      <w:r w:rsidRPr="00EB0E2D">
        <w:rPr>
          <w:rStyle w:val="StyleUnderline"/>
          <w:rFonts w:asciiTheme="majorHAnsi" w:hAnsiTheme="majorHAnsi" w:cstheme="majorHAnsi"/>
        </w:rPr>
        <w:t xml:space="preserve">important, but foreign </w:t>
      </w:r>
      <w:r w:rsidRPr="00EB0E2D">
        <w:rPr>
          <w:rStyle w:val="Emphasis"/>
          <w:rFonts w:asciiTheme="majorHAnsi" w:hAnsiTheme="majorHAnsi" w:cstheme="majorHAnsi"/>
        </w:rPr>
        <w:t xml:space="preserve">policy </w:t>
      </w:r>
      <w:r w:rsidRPr="00EB0E2D">
        <w:rPr>
          <w:rStyle w:val="Emphasis"/>
          <w:rFonts w:asciiTheme="majorHAnsi" w:hAnsiTheme="majorHAnsi" w:cstheme="majorHAnsi"/>
          <w:highlight w:val="cyan"/>
        </w:rPr>
        <w:t>choices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not sui generis</w:t>
      </w:r>
      <w:r w:rsidRPr="00EB0E2D">
        <w:rPr>
          <w:rStyle w:val="StyleUnderline"/>
          <w:rFonts w:asciiTheme="majorHAnsi" w:hAnsiTheme="majorHAnsi" w:cstheme="majorHAnsi"/>
        </w:rPr>
        <w:t xml:space="preserve">, there are </w:t>
      </w:r>
      <w:r w:rsidRPr="00EB0E2D">
        <w:rPr>
          <w:rStyle w:val="StyleUnderline"/>
          <w:rFonts w:asciiTheme="majorHAnsi" w:hAnsiTheme="majorHAnsi" w:cstheme="majorHAnsi"/>
          <w:highlight w:val="cyan"/>
        </w:rPr>
        <w:t>patterns</w:t>
      </w:r>
      <w:r w:rsidRPr="00EB0E2D">
        <w:rPr>
          <w:rStyle w:val="StyleUnderline"/>
          <w:rFonts w:asciiTheme="majorHAnsi" w:hAnsiTheme="majorHAnsi" w:cstheme="majorHAnsi"/>
        </w:rPr>
        <w:t xml:space="preserve"> across space and time that </w:t>
      </w:r>
      <w:r w:rsidRPr="00EB0E2D">
        <w:rPr>
          <w:rStyle w:val="Emphasis"/>
          <w:rFonts w:asciiTheme="majorHAnsi" w:hAnsiTheme="majorHAnsi" w:cstheme="majorHAnsi"/>
          <w:highlight w:val="cyan"/>
        </w:rPr>
        <w:t>inform decision-making</w:t>
      </w:r>
      <w:r w:rsidRPr="00EB0E2D">
        <w:rPr>
          <w:rFonts w:asciiTheme="majorHAnsi" w:hAnsiTheme="majorHAnsi" w:cstheme="maj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EB0E2D">
        <w:rPr>
          <w:rStyle w:val="Emphasis"/>
          <w:rFonts w:asciiTheme="majorHAnsi" w:hAnsiTheme="majorHAnsi" w:cstheme="majorHAnsi"/>
          <w:highlight w:val="cyan"/>
        </w:rPr>
        <w:t>broader scholarship</w:t>
      </w:r>
      <w:r w:rsidRPr="00EB0E2D">
        <w:rPr>
          <w:rStyle w:val="StyleUnderline"/>
          <w:rFonts w:asciiTheme="majorHAnsi" w:hAnsiTheme="majorHAnsi" w:cstheme="majorHAnsi"/>
        </w:rPr>
        <w:t xml:space="preserve"> can </w:t>
      </w:r>
      <w:r w:rsidRPr="00EB0E2D">
        <w:rPr>
          <w:rStyle w:val="Emphasis"/>
          <w:rFonts w:asciiTheme="majorHAnsi" w:hAnsiTheme="majorHAnsi" w:cstheme="majorHAnsi"/>
          <w:highlight w:val="cyan"/>
        </w:rPr>
        <w:t>improve</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 performance</w:t>
      </w:r>
      <w:r w:rsidRPr="00EB0E2D">
        <w:rPr>
          <w:rStyle w:val="StyleUnderline"/>
          <w:rFonts w:asciiTheme="majorHAnsi" w:hAnsiTheme="majorHAnsi" w:cstheme="majorHAnsi"/>
        </w:rPr>
        <w:t xml:space="preserve">, as </w:t>
      </w:r>
      <w:r w:rsidRPr="00EB0E2D">
        <w:rPr>
          <w:rStyle w:val="StyleUnderline"/>
          <w:rFonts w:asciiTheme="majorHAnsi" w:hAnsiTheme="majorHAnsi" w:cstheme="majorHAnsi"/>
          <w:highlight w:val="cyan"/>
        </w:rPr>
        <w:t>evidenced by the ability 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to build on</w:t>
      </w:r>
      <w:r w:rsidRPr="00EB0E2D">
        <w:rPr>
          <w:rStyle w:val="StyleUnderline"/>
          <w:rFonts w:asciiTheme="majorHAnsi" w:hAnsiTheme="majorHAnsi" w:cstheme="majorHAnsi"/>
        </w:rPr>
        <w:t xml:space="preserve"> their own </w:t>
      </w:r>
      <w:r w:rsidRPr="00EB0E2D">
        <w:rPr>
          <w:rStyle w:val="StyleUnderline"/>
          <w:rFonts w:asciiTheme="majorHAnsi" w:hAnsiTheme="majorHAnsi" w:cstheme="majorHAnsi"/>
          <w:highlight w:val="cyan"/>
        </w:rPr>
        <w:t xml:space="preserve">work to </w:t>
      </w:r>
      <w:r w:rsidRPr="00EB0E2D">
        <w:rPr>
          <w:rStyle w:val="Emphasis"/>
          <w:rFonts w:asciiTheme="majorHAnsi" w:hAnsiTheme="majorHAnsi" w:cstheme="majorHAnsi"/>
          <w:highlight w:val="cyan"/>
        </w:rPr>
        <w:t>predict outcomes</w:t>
      </w:r>
      <w:r w:rsidRPr="00EB0E2D">
        <w:rPr>
          <w:rStyle w:val="StyleUnderline"/>
          <w:rFonts w:asciiTheme="majorHAnsi" w:hAnsiTheme="majorHAnsi" w:cstheme="majorHAnsi"/>
        </w:rPr>
        <w:t xml:space="preserve">, including for example </w:t>
      </w:r>
      <w:r w:rsidRPr="00EB0E2D">
        <w:rPr>
          <w:rStyle w:val="Emphasis"/>
          <w:rFonts w:asciiTheme="majorHAnsi" w:hAnsiTheme="majorHAnsi" w:cstheme="majorHAnsi"/>
          <w:highlight w:val="cyan"/>
        </w:rPr>
        <w:t>forecasting</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lengths of</w:t>
      </w:r>
      <w:r w:rsidRPr="00EB0E2D">
        <w:rPr>
          <w:rStyle w:val="StyleUnderline"/>
          <w:rFonts w:asciiTheme="majorHAnsi" w:hAnsiTheme="majorHAnsi" w:cstheme="majorHAnsi"/>
        </w:rPr>
        <w:t xml:space="preserve"> the conventional and </w:t>
      </w:r>
      <w:r w:rsidRPr="00EB0E2D">
        <w:rPr>
          <w:rStyle w:val="StyleUnderline"/>
          <w:rFonts w:asciiTheme="majorHAnsi" w:hAnsiTheme="majorHAnsi" w:cstheme="majorHAnsi"/>
          <w:highlight w:val="cyan"/>
        </w:rPr>
        <w:t>insurgency</w:t>
      </w:r>
      <w:r w:rsidRPr="00EB0E2D">
        <w:rPr>
          <w:rStyle w:val="StyleUnderline"/>
          <w:rFonts w:asciiTheme="majorHAnsi" w:hAnsiTheme="majorHAnsi" w:cstheme="majorHAnsi"/>
        </w:rPr>
        <w:t xml:space="preserve"> phases of the U.S.–Iraq conflict in the 2000s</w:t>
      </w:r>
      <w:r w:rsidRPr="00EB0E2D">
        <w:rPr>
          <w:rFonts w:asciiTheme="majorHAnsi" w:hAnsiTheme="majorHAnsi" w:cstheme="majorHAnsi"/>
          <w:sz w:val="16"/>
        </w:rPr>
        <w:t>.</w:t>
      </w:r>
    </w:p>
    <w:p w14:paraId="76B8B2B7"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But, even if one were to accept the limits of general work, there is a growing body of academic work that evaluates foreign policy tools as applied to a specific country or region. These studies ask questions such as whether:</w:t>
      </w:r>
    </w:p>
    <w:p w14:paraId="26AD005B"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55F36FDC"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77172BBA"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A third critique is that much of this academic work on foreign policy tools is unusable by policymakers because it is too quantitative and technically complex. Here, echoing a point made by Erik Voeten, </w:t>
      </w:r>
      <w:r w:rsidRPr="00EB0E2D">
        <w:rPr>
          <w:rStyle w:val="StyleUnderline"/>
          <w:rFonts w:asciiTheme="majorHAnsi" w:hAnsiTheme="majorHAnsi" w:cstheme="majorHAnsi"/>
          <w:highlight w:val="cyan"/>
        </w:rPr>
        <w:t>there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danger</w:t>
      </w:r>
      <w:r w:rsidRPr="00EB0E2D">
        <w:rPr>
          <w:rStyle w:val="StyleUnderline"/>
          <w:rFonts w:asciiTheme="majorHAnsi" w:hAnsiTheme="majorHAnsi" w:cstheme="majorHAnsi"/>
          <w:highlight w:val="cyan"/>
        </w:rPr>
        <w:t xml:space="preserve"> in </w:t>
      </w:r>
      <w:r w:rsidRPr="00EB0E2D">
        <w:rPr>
          <w:rStyle w:val="Emphasis"/>
          <w:rFonts w:asciiTheme="majorHAnsi" w:hAnsiTheme="majorHAnsi" w:cstheme="majorHAnsi"/>
          <w:highlight w:val="cyan"/>
        </w:rPr>
        <w:t>not appreciating</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importance</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rigorous research design</w:t>
      </w:r>
      <w:r w:rsidRPr="00EB0E2D">
        <w:rPr>
          <w:rStyle w:val="StyleUnderline"/>
          <w:rFonts w:asciiTheme="majorHAnsi" w:hAnsiTheme="majorHAnsi" w:cstheme="majorHAnsi"/>
        </w:rPr>
        <w:t xml:space="preserve">, including sophisticated </w:t>
      </w:r>
      <w:r w:rsidRPr="00EB0E2D">
        <w:rPr>
          <w:rStyle w:val="Emphasis"/>
          <w:rFonts w:asciiTheme="majorHAnsi" w:hAnsiTheme="majorHAnsi" w:cstheme="majorHAnsi"/>
          <w:highlight w:val="cyan"/>
        </w:rPr>
        <w:t>quantitative techniques</w:t>
      </w:r>
      <w:r w:rsidRPr="00EB0E2D">
        <w:rPr>
          <w:rStyle w:val="StyleUnderline"/>
          <w:rFonts w:asciiTheme="majorHAnsi" w:hAnsiTheme="majorHAnsi" w:cstheme="majorHAnsi"/>
          <w:highlight w:val="cyan"/>
        </w:rPr>
        <w:t xml:space="preserve">, for </w:t>
      </w:r>
      <w:r w:rsidRPr="00EB0E2D">
        <w:rPr>
          <w:rStyle w:val="Emphasis"/>
          <w:rFonts w:asciiTheme="majorHAnsi" w:hAnsiTheme="majorHAnsi" w:cstheme="majorHAnsi"/>
          <w:highlight w:val="cyan"/>
        </w:rPr>
        <w:t>crafting</w:t>
      </w:r>
      <w:r w:rsidRPr="00EB0E2D">
        <w:rPr>
          <w:rStyle w:val="Emphasis"/>
          <w:rFonts w:asciiTheme="majorHAnsi" w:hAnsiTheme="majorHAnsi" w:cstheme="majorHAnsi"/>
        </w:rPr>
        <w:t xml:space="preserve"> effective </w:t>
      </w:r>
      <w:r w:rsidRPr="00EB0E2D">
        <w:rPr>
          <w:rStyle w:val="Emphasis"/>
          <w:rFonts w:asciiTheme="majorHAnsi" w:hAnsiTheme="majorHAnsi" w:cstheme="majorHAnsi"/>
          <w:highlight w:val="cyan"/>
        </w:rPr>
        <w:t>policy</w:t>
      </w:r>
      <w:r w:rsidRPr="00EB0E2D">
        <w:rPr>
          <w:rFonts w:asciiTheme="majorHAnsi" w:hAnsiTheme="majorHAnsi" w:cstheme="majorHAnsi"/>
          <w:sz w:val="16"/>
        </w:rPr>
        <w:t xml:space="preserve">. </w:t>
      </w:r>
      <w:r w:rsidRPr="00EB0E2D">
        <w:rPr>
          <w:rStyle w:val="Emphasis"/>
          <w:rFonts w:asciiTheme="majorHAnsi" w:hAnsiTheme="majorHAnsi" w:cstheme="majorHAnsi"/>
        </w:rPr>
        <w:t>Sophisticated research design</w:t>
      </w:r>
      <w:r w:rsidRPr="00EB0E2D">
        <w:rPr>
          <w:rStyle w:val="StyleUnderline"/>
          <w:rFonts w:asciiTheme="majorHAnsi" w:hAnsiTheme="majorHAnsi" w:cstheme="majorHAnsi"/>
        </w:rPr>
        <w:t xml:space="preserve"> is not the enemy of effective policy, it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critically necessary</w:t>
      </w:r>
      <w:r w:rsidRPr="00EB0E2D">
        <w:rPr>
          <w:rStyle w:val="StyleUnderline"/>
          <w:rFonts w:asciiTheme="majorHAnsi" w:hAnsiTheme="majorHAnsi" w:cstheme="majorHAnsi"/>
        </w:rPr>
        <w:t xml:space="preserve"> for it</w:t>
      </w:r>
      <w:r w:rsidRPr="00EB0E2D">
        <w:rPr>
          <w:rFonts w:asciiTheme="majorHAnsi" w:hAnsiTheme="majorHAnsi" w:cstheme="majorHAnsi"/>
          <w:sz w:val="16"/>
        </w:rPr>
        <w:t xml:space="preserve">. Certainly, </w:t>
      </w:r>
      <w:r w:rsidRPr="00EB0E2D">
        <w:rPr>
          <w:rStyle w:val="StyleUnderline"/>
          <w:rFonts w:asciiTheme="majorHAnsi" w:hAnsiTheme="majorHAnsi" w:cstheme="majorHAnsi"/>
        </w:rPr>
        <w:t>the current academic focus on building research designs that permit causal inference speaks exactly to what policymakers care about the most: if implementing a certain policy will cause the desired outcome</w:t>
      </w:r>
      <w:r w:rsidRPr="00EB0E2D">
        <w:rPr>
          <w:rFonts w:asciiTheme="majorHAnsi" w:hAnsiTheme="majorHAnsi" w:cstheme="majorHAnsi"/>
          <w:sz w:val="16"/>
        </w:rPr>
        <w:t>.</w:t>
      </w:r>
    </w:p>
    <w:p w14:paraId="4EF5727C"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Or, put differently, </w:t>
      </w:r>
      <w:r w:rsidRPr="00EB0E2D">
        <w:rPr>
          <w:rStyle w:val="Emphasis"/>
          <w:rFonts w:asciiTheme="majorHAnsi" w:hAnsiTheme="majorHAnsi" w:cstheme="majorHAnsi"/>
          <w:highlight w:val="cyan"/>
        </w:rPr>
        <w:t>bad research</w:t>
      </w:r>
      <w:r w:rsidRPr="00EB0E2D">
        <w:rPr>
          <w:rStyle w:val="StyleUnderline"/>
          <w:rFonts w:asciiTheme="majorHAnsi" w:hAnsiTheme="majorHAnsi" w:cstheme="majorHAnsi"/>
        </w:rPr>
        <w:t xml:space="preserve"> designs </w:t>
      </w:r>
      <w:r w:rsidRPr="00EB0E2D">
        <w:rPr>
          <w:rStyle w:val="StyleUnderline"/>
          <w:rFonts w:asciiTheme="majorHAnsi" w:hAnsiTheme="majorHAnsi" w:cstheme="majorHAnsi"/>
          <w:highlight w:val="cyan"/>
        </w:rPr>
        <w:t xml:space="preserve">make for </w:t>
      </w:r>
      <w:r w:rsidRPr="00EB0E2D">
        <w:rPr>
          <w:rStyle w:val="Emphasis"/>
          <w:rFonts w:asciiTheme="majorHAnsi" w:hAnsiTheme="majorHAnsi" w:cstheme="majorHAnsi"/>
          <w:highlight w:val="cyan"/>
        </w:rPr>
        <w:t>bad</w:t>
      </w:r>
      <w:r w:rsidRPr="00EB0E2D">
        <w:rPr>
          <w:rStyle w:val="Emphasis"/>
          <w:rFonts w:asciiTheme="majorHAnsi" w:hAnsiTheme="majorHAnsi" w:cstheme="majorHAnsi"/>
        </w:rPr>
        <w:t xml:space="preserve"> public </w:t>
      </w:r>
      <w:r w:rsidRPr="00EB0E2D">
        <w:rPr>
          <w:rStyle w:val="Emphasis"/>
          <w:rFonts w:asciiTheme="majorHAnsi" w:hAnsiTheme="majorHAnsi" w:cstheme="majorHAnsi"/>
          <w:highlight w:val="cyan"/>
        </w:rPr>
        <w:t>policy</w:t>
      </w:r>
      <w:r w:rsidRPr="00EB0E2D">
        <w:rPr>
          <w:rFonts w:asciiTheme="majorHAnsi" w:hAnsiTheme="majorHAnsi" w:cstheme="majorHAnsi"/>
          <w:sz w:val="16"/>
        </w:rPr>
        <w:t xml:space="preserve">. </w:t>
      </w:r>
      <w:r w:rsidRPr="00EB0E2D">
        <w:rPr>
          <w:rStyle w:val="StyleUnderline"/>
          <w:rFonts w:asciiTheme="majorHAnsi" w:hAnsiTheme="majorHAnsi" w:cstheme="majorHAnsi"/>
        </w:rPr>
        <w:t>A classic example is school busing</w:t>
      </w:r>
      <w:r w:rsidRPr="00EB0E2D">
        <w:rPr>
          <w:rFonts w:asciiTheme="majorHAnsi" w:hAnsiTheme="majorHAnsi" w:cstheme="majorHAnsi"/>
          <w:sz w:val="16"/>
        </w:rPr>
        <w:t xml:space="preserve">. </w:t>
      </w:r>
      <w:r w:rsidRPr="00EB0E2D">
        <w:rPr>
          <w:rStyle w:val="StyleUnderline"/>
          <w:rFonts w:asciiTheme="majorHAnsi" w:hAnsiTheme="majorHAnsi" w:cstheme="majorHAnsi"/>
        </w:rPr>
        <w:t>In the</w:t>
      </w:r>
      <w:r w:rsidRPr="00EB0E2D">
        <w:rPr>
          <w:rFonts w:asciiTheme="majorHAnsi" w:hAnsiTheme="majorHAnsi" w:cstheme="majorHAnsi"/>
          <w:sz w:val="16"/>
        </w:rPr>
        <w:t xml:space="preserve"> 19</w:t>
      </w:r>
      <w:r w:rsidRPr="00EB0E2D">
        <w:rPr>
          <w:rStyle w:val="StyleUnderline"/>
          <w:rFonts w:asciiTheme="majorHAnsi" w:hAnsiTheme="majorHAnsi" w:cstheme="majorHAnsi"/>
        </w:rPr>
        <w:t>60s</w:t>
      </w:r>
      <w:r w:rsidRPr="00EB0E2D">
        <w:rPr>
          <w:rFonts w:asciiTheme="majorHAnsi" w:hAnsiTheme="majorHAnsi" w:cstheme="majorHAnsi"/>
          <w:sz w:val="16"/>
        </w:rPr>
        <w:t xml:space="preserve"> </w:t>
      </w:r>
      <w:r w:rsidRPr="00EB0E2D">
        <w:rPr>
          <w:rStyle w:val="StyleUnderline"/>
          <w:rFonts w:asciiTheme="majorHAnsi" w:hAnsiTheme="majorHAnsi" w:cstheme="majorHAnsi"/>
        </w:rPr>
        <w:t>and</w:t>
      </w:r>
      <w:r w:rsidRPr="00EB0E2D">
        <w:rPr>
          <w:rFonts w:asciiTheme="majorHAnsi" w:hAnsiTheme="majorHAnsi" w:cstheme="majorHAnsi"/>
          <w:sz w:val="16"/>
        </w:rPr>
        <w:t xml:space="preserve"> early 19</w:t>
      </w:r>
      <w:r w:rsidRPr="00EB0E2D">
        <w:rPr>
          <w:rStyle w:val="StyleUnderline"/>
          <w:rFonts w:asciiTheme="majorHAnsi" w:hAnsiTheme="majorHAnsi" w:cstheme="majorHAnsi"/>
        </w:rPr>
        <w:t>70s</w:t>
      </w:r>
      <w:r w:rsidRPr="00EB0E2D">
        <w:rPr>
          <w:rFonts w:asciiTheme="majorHAnsi" w:hAnsiTheme="majorHAnsi" w:cstheme="majorHAnsi"/>
          <w:sz w:val="16"/>
        </w:rPr>
        <w:t xml:space="preserve">, </w:t>
      </w:r>
      <w:r w:rsidRPr="00EB0E2D">
        <w:rPr>
          <w:rStyle w:val="StyleUnderline"/>
          <w:rFonts w:asciiTheme="majorHAnsi" w:hAnsiTheme="majorHAnsi" w:cstheme="majorHAnsi"/>
        </w:rPr>
        <w:t>some cities adopted voluntary integration programs for public schools</w:t>
      </w:r>
      <w:r w:rsidRPr="00EB0E2D">
        <w:rPr>
          <w:rFonts w:asciiTheme="majorHAnsi" w:hAnsiTheme="majorHAnsi" w:cstheme="majorHAnsi"/>
          <w:sz w:val="16"/>
        </w:rPr>
        <w:t xml:space="preserve">, in which families could volunteer to bus their children to schools in neighborhoods with different racial majorities. </w:t>
      </w:r>
      <w:r w:rsidRPr="00EB0E2D">
        <w:rPr>
          <w:rStyle w:val="StyleUnderline"/>
          <w:rFonts w:asciiTheme="majorHAnsi" w:hAnsiTheme="majorHAnsi" w:cstheme="majorHAnsi"/>
        </w:rPr>
        <w:t>Policymakers used the favorable results for the voluntary programs to make the improper inference that mandatory busing policies would also work</w:t>
      </w:r>
      <w:r w:rsidRPr="00EB0E2D">
        <w:rPr>
          <w:rFonts w:asciiTheme="majorHAnsi" w:hAnsiTheme="majorHAnsi" w:cstheme="majorHAnsi"/>
          <w:sz w:val="16"/>
        </w:rPr>
        <w:t xml:space="preserve">. </w:t>
      </w:r>
      <w:r w:rsidRPr="00EB0E2D">
        <w:rPr>
          <w:rStyle w:val="StyleUnderline"/>
          <w:rFonts w:asciiTheme="majorHAnsi" w:hAnsiTheme="majorHAnsi" w:cstheme="majorHAnsi"/>
        </w:rPr>
        <w:t>The result was bad public policy and violence</w:t>
      </w:r>
      <w:r w:rsidRPr="00EB0E2D">
        <w:rPr>
          <w:rFonts w:asciiTheme="majorHAnsi" w:hAnsiTheme="majorHAnsi" w:cstheme="majorHAnsi"/>
          <w:sz w:val="16"/>
        </w:rPr>
        <w:t xml:space="preserve"> in the streets.</w:t>
      </w:r>
    </w:p>
    <w:p w14:paraId="3935D8E3"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Sophisticated </w:t>
      </w:r>
      <w:r w:rsidRPr="00EB0E2D">
        <w:rPr>
          <w:rStyle w:val="Emphasis"/>
          <w:rFonts w:asciiTheme="majorHAnsi" w:hAnsiTheme="majorHAnsi" w:cstheme="majorHAnsi"/>
          <w:highlight w:val="cyan"/>
        </w:rPr>
        <w:t>technical methods</w:t>
      </w:r>
      <w:r w:rsidRPr="00EB0E2D">
        <w:rPr>
          <w:rStyle w:val="StyleUnderline"/>
          <w:rFonts w:asciiTheme="majorHAnsi" w:hAnsiTheme="majorHAnsi" w:cstheme="majorHAnsi"/>
        </w:rPr>
        <w:t xml:space="preserve"> can </w:t>
      </w:r>
      <w:r w:rsidRPr="00EB0E2D">
        <w:rPr>
          <w:rStyle w:val="StyleUnderline"/>
          <w:rFonts w:asciiTheme="majorHAnsi" w:hAnsiTheme="majorHAnsi" w:cstheme="majorHAnsi"/>
          <w:highlight w:val="cyan"/>
        </w:rPr>
        <w:t>improve</w:t>
      </w:r>
      <w:r w:rsidRPr="00EB0E2D">
        <w:rPr>
          <w:rStyle w:val="StyleUnderline"/>
          <w:rFonts w:asciiTheme="majorHAnsi" w:hAnsiTheme="majorHAnsi" w:cstheme="majorHAnsi"/>
        </w:rPr>
        <w:t xml:space="preserve"> our ability to make </w:t>
      </w:r>
      <w:r w:rsidRPr="00EB0E2D">
        <w:rPr>
          <w:rStyle w:val="Emphasis"/>
          <w:rFonts w:asciiTheme="majorHAnsi" w:hAnsiTheme="majorHAnsi" w:cstheme="majorHAnsi"/>
          <w:highlight w:val="cyan"/>
        </w:rPr>
        <w:t>causal inferences</w:t>
      </w:r>
      <w:r w:rsidRPr="00EB0E2D">
        <w:rPr>
          <w:rStyle w:val="StyleUnderline"/>
          <w:rFonts w:asciiTheme="majorHAnsi" w:hAnsiTheme="majorHAnsi" w:cstheme="majorHAnsi"/>
          <w:highlight w:val="cyan"/>
        </w:rPr>
        <w:t>, and</w:t>
      </w:r>
      <w:r w:rsidRPr="00EB0E2D">
        <w:rPr>
          <w:rFonts w:asciiTheme="majorHAnsi" w:hAnsiTheme="majorHAnsi" w:cstheme="majorHAnsi"/>
          <w:sz w:val="16"/>
        </w:rPr>
        <w:t xml:space="preserve"> can help </w:t>
      </w:r>
      <w:r w:rsidRPr="00EB0E2D">
        <w:rPr>
          <w:rStyle w:val="StyleUnderline"/>
          <w:rFonts w:asciiTheme="majorHAnsi" w:hAnsiTheme="majorHAnsi" w:cstheme="majorHAnsi"/>
          <w:highlight w:val="cyan"/>
        </w:rPr>
        <w:t>solve</w:t>
      </w:r>
      <w:r w:rsidRPr="00EB0E2D">
        <w:rPr>
          <w:rFonts w:asciiTheme="majorHAnsi" w:hAnsiTheme="majorHAnsi" w:cstheme="majorHAnsi"/>
          <w:sz w:val="16"/>
        </w:rPr>
        <w:t xml:space="preserve"> other </w:t>
      </w:r>
      <w:r w:rsidRPr="00EB0E2D">
        <w:rPr>
          <w:rStyle w:val="Emphasis"/>
          <w:rFonts w:asciiTheme="majorHAnsi" w:hAnsiTheme="majorHAnsi" w:cstheme="majorHAnsi"/>
          <w:highlight w:val="cyan"/>
        </w:rPr>
        <w:t>empirical problems</w:t>
      </w:r>
      <w:r w:rsidRPr="00EB0E2D">
        <w:rPr>
          <w:rFonts w:asciiTheme="majorHAnsi" w:hAnsiTheme="majorHAnsi" w:cstheme="majorHAnsi"/>
          <w:sz w:val="16"/>
        </w:rPr>
        <w:t xml:space="preserve">. Consider that the heart of successful counterinsurgency is, according to U.S. military doctrine, winning the support of the population. </w:t>
      </w:r>
      <w:r w:rsidRPr="00EB0E2D">
        <w:rPr>
          <w:rStyle w:val="StyleUnderline"/>
          <w:rFonts w:asciiTheme="majorHAnsi" w:hAnsiTheme="majorHAnsi" w:cstheme="majorHAnsi"/>
        </w:rPr>
        <w:t>Assessing whether certain policies do win public support requires collecting opinion data</w:t>
      </w:r>
      <w:r w:rsidRPr="00EB0E2D">
        <w:rPr>
          <w:rFonts w:asciiTheme="majorHAnsi" w:hAnsiTheme="majorHAnsi" w:cstheme="maj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EB0E2D">
        <w:rPr>
          <w:rStyle w:val="StyleUnderline"/>
          <w:rFonts w:asciiTheme="majorHAnsi" w:hAnsiTheme="majorHAnsi" w:cstheme="majorHAnsi"/>
        </w:rPr>
        <w:t>Methodologists have crafted sophisticated techniques for addressing this issue, improving our ability to measure public support for the government in these areas</w:t>
      </w:r>
      <w:r w:rsidRPr="00EB0E2D">
        <w:rPr>
          <w:rFonts w:asciiTheme="majorHAnsi" w:hAnsiTheme="majorHAnsi" w:cstheme="majorHAnsi"/>
          <w:sz w:val="16"/>
        </w:rPr>
        <w:t>. These techniques have been used to assess better the determinants of public support in insurgency-affected countries such as Pakistan, Afghanistan, and India.</w:t>
      </w:r>
    </w:p>
    <w:p w14:paraId="61CE4E23"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Going forward, we will continue to need advanced methodologies to address pressing policy questions</w:t>
      </w:r>
      <w:r w:rsidRPr="00EB0E2D">
        <w:rPr>
          <w:rFonts w:asciiTheme="majorHAnsi" w:hAnsiTheme="majorHAnsi" w:cstheme="maj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42986E1B"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Certainly, </w:t>
      </w:r>
      <w:r w:rsidRPr="00EB0E2D">
        <w:rPr>
          <w:rStyle w:val="Emphasis"/>
          <w:rFonts w:asciiTheme="majorHAnsi" w:hAnsiTheme="majorHAnsi" w:cstheme="majorHAnsi"/>
        </w:rPr>
        <w:t>other areas</w:t>
      </w:r>
      <w:r w:rsidRPr="00EB0E2D">
        <w:rPr>
          <w:rStyle w:val="StyleUnderline"/>
          <w:rFonts w:asciiTheme="majorHAnsi" w:hAnsiTheme="majorHAnsi" w:cstheme="majorHAnsi"/>
        </w:rPr>
        <w:t xml:space="preserve"> of public policy understand the importance of rigorous research design</w:t>
      </w:r>
      <w:r w:rsidRPr="00EB0E2D">
        <w:rPr>
          <w:rFonts w:asciiTheme="majorHAnsi" w:hAnsiTheme="majorHAnsi" w:cstheme="majorHAnsi"/>
          <w:sz w:val="16"/>
        </w:rPr>
        <w:t xml:space="preserve">. </w:t>
      </w:r>
      <w:r w:rsidRPr="00EB0E2D">
        <w:rPr>
          <w:rStyle w:val="StyleUnderline"/>
          <w:rFonts w:asciiTheme="majorHAnsi" w:hAnsiTheme="majorHAnsi" w:cstheme="majorHAnsi"/>
        </w:rPr>
        <w:t>Economic and development policy communities read the work of and employ economics Ph.D.s.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Policymakers incorporate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findings of</w:t>
      </w:r>
      <w:r w:rsidRPr="00EB0E2D">
        <w:rPr>
          <w:rStyle w:val="StyleUnderline"/>
          <w:rFonts w:asciiTheme="majorHAnsi" w:hAnsiTheme="majorHAnsi" w:cstheme="majorHAnsi"/>
        </w:rPr>
        <w:t xml:space="preserve"> sophisticated studies on policy areas such as </w:t>
      </w:r>
      <w:r w:rsidRPr="00EB0E2D">
        <w:rPr>
          <w:rStyle w:val="Emphasis"/>
          <w:rFonts w:asciiTheme="majorHAnsi" w:hAnsiTheme="majorHAnsi" w:cstheme="majorHAnsi"/>
          <w:highlight w:val="cyan"/>
        </w:rPr>
        <w:t>microfinance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gender empowerment</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foreign aid</w:t>
      </w:r>
      <w:r w:rsidRPr="00EB0E2D">
        <w:rPr>
          <w:rStyle w:val="StyleUnderline"/>
          <w:rFonts w:asciiTheme="majorHAnsi" w:hAnsiTheme="majorHAnsi" w:cstheme="majorHAnsi"/>
        </w:rPr>
        <w:t>, knowing the best policy decisions must incorporate these studies’ findings</w:t>
      </w:r>
      <w:r w:rsidRPr="00EB0E2D">
        <w:rPr>
          <w:rFonts w:asciiTheme="majorHAnsi" w:hAnsiTheme="majorHAnsi" w:cstheme="majorHAnsi"/>
          <w:sz w:val="16"/>
        </w:rPr>
        <w:t>.</w:t>
      </w:r>
    </w:p>
    <w:p w14:paraId="6CC4D008"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Or consider public health policy. </w:t>
      </w:r>
      <w:r w:rsidRPr="00EB0E2D">
        <w:rPr>
          <w:rStyle w:val="Emphasis"/>
          <w:rFonts w:asciiTheme="majorHAnsi" w:hAnsiTheme="majorHAnsi" w:cstheme="majorHAnsi"/>
          <w:highlight w:val="cyan"/>
        </w:rPr>
        <w:t>Lives are</w:t>
      </w:r>
      <w:r w:rsidRPr="00EB0E2D">
        <w:rPr>
          <w:rStyle w:val="Emphasis"/>
          <w:rFonts w:asciiTheme="majorHAnsi" w:hAnsiTheme="majorHAnsi" w:cstheme="majorHAnsi"/>
        </w:rPr>
        <w:t xml:space="preserve"> literally </w:t>
      </w:r>
      <w:r w:rsidRPr="00EB0E2D">
        <w:rPr>
          <w:rStyle w:val="Emphasis"/>
          <w:rFonts w:asciiTheme="majorHAnsi" w:hAnsiTheme="majorHAnsi" w:cstheme="majorHAnsi"/>
          <w:highlight w:val="cyan"/>
        </w:rPr>
        <w:t>on the line</w:t>
      </w:r>
      <w:r w:rsidRPr="00EB0E2D">
        <w:rPr>
          <w:rStyle w:val="StyleUnderline"/>
          <w:rFonts w:asciiTheme="majorHAnsi" w:hAnsiTheme="majorHAnsi" w:cstheme="majorHAnsi"/>
        </w:rPr>
        <w:t xml:space="preserve"> as decision-makers must make </w:t>
      </w:r>
      <w:r w:rsidRPr="00EB0E2D">
        <w:rPr>
          <w:rStyle w:val="StyleUnderline"/>
          <w:rFonts w:asciiTheme="majorHAnsi" w:hAnsiTheme="majorHAnsi" w:cstheme="majorHAnsi"/>
          <w:highlight w:val="cyan"/>
        </w:rPr>
        <w:t>decisions about</w:t>
      </w:r>
      <w:r w:rsidRPr="00EB0E2D">
        <w:rPr>
          <w:rStyle w:val="StyleUnderline"/>
          <w:rFonts w:asciiTheme="majorHAnsi" w:hAnsiTheme="majorHAnsi" w:cstheme="majorHAnsi"/>
        </w:rPr>
        <w:t xml:space="preserve"> issues such as </w:t>
      </w:r>
      <w:r w:rsidRPr="00EB0E2D">
        <w:rPr>
          <w:rStyle w:val="Emphasis"/>
          <w:rFonts w:asciiTheme="majorHAnsi" w:hAnsiTheme="majorHAnsi" w:cstheme="majorHAnsi"/>
          <w:highlight w:val="cyan"/>
        </w:rPr>
        <w:t>vaccinations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nutritional recommendations</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air quality</w:t>
      </w:r>
      <w:r w:rsidRPr="00EB0E2D">
        <w:rPr>
          <w:rFonts w:asciiTheme="majorHAnsi" w:hAnsiTheme="majorHAnsi" w:cstheme="majorHAnsi"/>
          <w:sz w:val="16"/>
        </w:rPr>
        <w:t xml:space="preserve">. </w:t>
      </w:r>
      <w:r w:rsidRPr="00EB0E2D">
        <w:rPr>
          <w:rStyle w:val="StyleUnderline"/>
          <w:rFonts w:asciiTheme="majorHAnsi" w:hAnsiTheme="majorHAnsi" w:cstheme="majorHAnsi"/>
        </w:rPr>
        <w:t>Policymakers know they must use sophisticated technical studies executed by epidemiologists and other public health academics to craft the best policies</w:t>
      </w:r>
      <w:r w:rsidRPr="00EB0E2D">
        <w:rPr>
          <w:rFonts w:asciiTheme="majorHAnsi" w:hAnsiTheme="majorHAnsi" w:cstheme="majorHAnsi"/>
          <w:sz w:val="16"/>
        </w:rPr>
        <w:t>.</w:t>
      </w:r>
    </w:p>
    <w:p w14:paraId="556DB505"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technical components</w:t>
      </w:r>
      <w:r w:rsidRPr="00EB0E2D">
        <w:rPr>
          <w:rStyle w:val="StyleUnderline"/>
          <w:rFonts w:asciiTheme="majorHAnsi" w:hAnsiTheme="majorHAnsi" w:cstheme="majorHAnsi"/>
        </w:rPr>
        <w:t xml:space="preserve"> of the work </w:t>
      </w:r>
      <w:r w:rsidRPr="00EB0E2D">
        <w:rPr>
          <w:rStyle w:val="Emphasis"/>
          <w:rFonts w:asciiTheme="majorHAnsi" w:hAnsiTheme="majorHAnsi" w:cstheme="majorHAnsi"/>
          <w:highlight w:val="cyan"/>
        </w:rPr>
        <w:t>need to be there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Stripping them out </w:t>
      </w:r>
      <w:r w:rsidRPr="00EB0E2D">
        <w:rPr>
          <w:rStyle w:val="Emphasis"/>
          <w:rFonts w:asciiTheme="majorHAnsi" w:hAnsiTheme="majorHAnsi" w:cstheme="majorHAnsi"/>
          <w:highlight w:val="cyan"/>
        </w:rPr>
        <w:t>directly undermines</w:t>
      </w:r>
      <w:r w:rsidRPr="00EB0E2D">
        <w:rPr>
          <w:rStyle w:val="StyleUnderline"/>
          <w:rFonts w:asciiTheme="majorHAnsi" w:hAnsiTheme="majorHAnsi" w:cstheme="majorHAnsi"/>
        </w:rPr>
        <w:t xml:space="preserve"> the ability of the research to give the </w:t>
      </w:r>
      <w:r w:rsidRPr="00EB0E2D">
        <w:rPr>
          <w:rStyle w:val="Emphasis"/>
          <w:rFonts w:asciiTheme="majorHAnsi" w:hAnsiTheme="majorHAnsi" w:cstheme="majorHAnsi"/>
          <w:highlight w:val="cyan"/>
        </w:rPr>
        <w:t>right</w:t>
      </w:r>
      <w:r w:rsidRPr="00EB0E2D">
        <w:rPr>
          <w:rStyle w:val="StyleUnderline"/>
          <w:rFonts w:asciiTheme="majorHAnsi" w:hAnsiTheme="majorHAnsi" w:cstheme="majorHAnsi"/>
        </w:rPr>
        <w:t xml:space="preserve"> kinds of policy </w:t>
      </w:r>
      <w:r w:rsidRPr="00EB0E2D">
        <w:rPr>
          <w:rStyle w:val="Emphasis"/>
          <w:rFonts w:asciiTheme="majorHAnsi" w:hAnsiTheme="majorHAnsi" w:cstheme="majorHAnsi"/>
          <w:highlight w:val="cyan"/>
        </w:rPr>
        <w:t>recommendations</w:t>
      </w:r>
      <w:r w:rsidRPr="00EB0E2D">
        <w:rPr>
          <w:rFonts w:asciiTheme="majorHAnsi" w:hAnsiTheme="majorHAnsi" w:cstheme="majorHAnsi"/>
          <w:sz w:val="16"/>
        </w:rPr>
        <w:t>.</w:t>
      </w:r>
    </w:p>
    <w:p w14:paraId="6CC6733B"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have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potential to </w:t>
      </w:r>
      <w:r w:rsidRPr="00EB0E2D">
        <w:rPr>
          <w:rStyle w:val="Emphasis"/>
          <w:rFonts w:asciiTheme="majorHAnsi" w:hAnsiTheme="majorHAnsi" w:cstheme="majorHAnsi"/>
          <w:highlight w:val="cyan"/>
        </w:rPr>
        <w:t>make real contributions</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big picture </w:t>
      </w:r>
      <w:r w:rsidRPr="00EB0E2D">
        <w:rPr>
          <w:rStyle w:val="Emphasis"/>
          <w:rFonts w:asciiTheme="majorHAnsi" w:hAnsiTheme="majorHAnsi" w:cstheme="majorHAnsi"/>
          <w:highlight w:val="cyan"/>
        </w:rPr>
        <w:t>debates</w:t>
      </w:r>
      <w:r w:rsidRPr="00EB0E2D">
        <w:rPr>
          <w:rFonts w:asciiTheme="majorHAnsi" w:hAnsiTheme="majorHAnsi" w:cstheme="majorHAnsi"/>
          <w:sz w:val="16"/>
        </w:rPr>
        <w:t xml:space="preserve">, to think hard about the essence of grand strategy by assembling a framework that effectively integrates foreign policy means and ends. </w:t>
      </w:r>
      <w:r w:rsidRPr="00EB0E2D">
        <w:rPr>
          <w:rStyle w:val="StyleUnderline"/>
          <w:rFonts w:asciiTheme="majorHAnsi" w:hAnsiTheme="majorHAnsi" w:cstheme="majorHAnsi"/>
        </w:rPr>
        <w:t>The nature of the IR subfield and its integration of political economy and security, and its ability to think about structure as well as units, make it especially well positioned to consider these broad questions</w:t>
      </w:r>
      <w:r w:rsidRPr="00EB0E2D">
        <w:rPr>
          <w:rFonts w:asciiTheme="majorHAnsi" w:hAnsiTheme="majorHAnsi" w:cstheme="majorHAnsi"/>
          <w:sz w:val="16"/>
        </w:rPr>
        <w:t xml:space="preserve">. The ability of IR academics to contribute to contemporary foreign policy debates is one of many reasons why </w:t>
      </w:r>
      <w:r w:rsidRPr="00EB0E2D">
        <w:rPr>
          <w:rStyle w:val="StyleUnderline"/>
          <w:rFonts w:asciiTheme="majorHAnsi" w:hAnsiTheme="majorHAnsi" w:cstheme="majorHAnsi"/>
        </w:rPr>
        <w:t>political science should retain</w:t>
      </w:r>
      <w:r w:rsidRPr="00EB0E2D">
        <w:rPr>
          <w:rFonts w:asciiTheme="majorHAnsi" w:hAnsiTheme="majorHAnsi" w:cstheme="majorHAnsi"/>
          <w:sz w:val="16"/>
        </w:rPr>
        <w:t xml:space="preserve"> the subfield of </w:t>
      </w:r>
      <w:r w:rsidRPr="00EB0E2D">
        <w:rPr>
          <w:rStyle w:val="StyleUnderline"/>
          <w:rFonts w:asciiTheme="majorHAnsi" w:hAnsiTheme="majorHAnsi" w:cstheme="majorHAnsi"/>
        </w:rPr>
        <w:t>IR and resist the temptation to replace the traditional empirical subfields</w:t>
      </w:r>
      <w:r w:rsidRPr="00EB0E2D">
        <w:rPr>
          <w:rFonts w:asciiTheme="majorHAnsi" w:hAnsiTheme="majorHAnsi" w:cstheme="majorHAnsi"/>
          <w:sz w:val="16"/>
        </w:rPr>
        <w:t xml:space="preserve"> of IR, comparative, and American </w:t>
      </w:r>
      <w:r w:rsidRPr="00EB0E2D">
        <w:rPr>
          <w:rStyle w:val="StyleUnderline"/>
          <w:rFonts w:asciiTheme="majorHAnsi" w:hAnsiTheme="majorHAnsi" w:cstheme="majorHAnsi"/>
        </w:rPr>
        <w:t>with new subfields of conflict, political economy, behavior, and institutions</w:t>
      </w:r>
      <w:r w:rsidRPr="00EB0E2D">
        <w:rPr>
          <w:rFonts w:asciiTheme="majorHAnsi" w:hAnsiTheme="majorHAnsi" w:cstheme="majorHAnsi"/>
          <w:sz w:val="16"/>
        </w:rPr>
        <w:t>.</w:t>
      </w:r>
    </w:p>
    <w:p w14:paraId="143F864A"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Like good carpenters, </w:t>
      </w:r>
      <w:r w:rsidRPr="00EB0E2D">
        <w:rPr>
          <w:rStyle w:val="StyleUnderline"/>
          <w:rFonts w:asciiTheme="majorHAnsi" w:hAnsiTheme="majorHAnsi" w:cstheme="majorHAnsi"/>
        </w:rPr>
        <w:t>foreign policymakers need to know their tools</w:t>
      </w:r>
      <w:r w:rsidRPr="00EB0E2D">
        <w:rPr>
          <w:rFonts w:asciiTheme="majorHAnsi" w:hAnsiTheme="majorHAnsi" w:cstheme="majorHAnsi"/>
        </w:rPr>
        <w:t xml:space="preserve">. </w:t>
      </w:r>
      <w:r w:rsidRPr="00EB0E2D">
        <w:rPr>
          <w:rStyle w:val="Emphasis"/>
          <w:rFonts w:asciiTheme="majorHAnsi" w:hAnsiTheme="majorHAnsi" w:cstheme="majorHAnsi"/>
        </w:rPr>
        <w:t xml:space="preserve">Rigorous </w:t>
      </w:r>
      <w:r w:rsidRPr="00EB0E2D">
        <w:rPr>
          <w:rStyle w:val="Emphasis"/>
          <w:rFonts w:asciiTheme="majorHAnsi" w:hAnsiTheme="majorHAnsi" w:cstheme="majorHAnsi"/>
          <w:highlight w:val="cyan"/>
        </w:rPr>
        <w:t>IR research</w:t>
      </w:r>
      <w:r w:rsidRPr="00EB0E2D">
        <w:rPr>
          <w:rStyle w:val="StyleUnderline"/>
          <w:rFonts w:asciiTheme="majorHAnsi" w:hAnsiTheme="majorHAnsi" w:cstheme="majorHAnsi"/>
          <w:highlight w:val="cyan"/>
        </w:rPr>
        <w:t xml:space="preserve"> is the </w:t>
      </w:r>
      <w:r w:rsidRPr="00EB0E2D">
        <w:rPr>
          <w:rStyle w:val="Emphasis"/>
          <w:rFonts w:asciiTheme="majorHAnsi" w:hAnsiTheme="majorHAnsi" w:cstheme="majorHAnsi"/>
          <w:highlight w:val="cyan"/>
        </w:rPr>
        <w:t>only way to evaluate</w:t>
      </w:r>
      <w:r w:rsidRPr="00EB0E2D">
        <w:rPr>
          <w:rStyle w:val="Emphasis"/>
          <w:rFonts w:asciiTheme="majorHAnsi" w:hAnsiTheme="majorHAnsi" w:cstheme="majorHAnsi"/>
        </w:rPr>
        <w:t xml:space="preserve"> them </w:t>
      </w:r>
      <w:r w:rsidRPr="00EB0E2D">
        <w:rPr>
          <w:rStyle w:val="Emphasis"/>
          <w:rFonts w:asciiTheme="majorHAnsi" w:hAnsiTheme="majorHAnsi" w:cstheme="majorHAnsi"/>
          <w:highlight w:val="cyan"/>
        </w:rPr>
        <w:t>effectively</w:t>
      </w:r>
      <w:r w:rsidRPr="00EB0E2D">
        <w:rPr>
          <w:rFonts w:asciiTheme="majorHAnsi" w:hAnsiTheme="majorHAnsi" w:cstheme="majorHAnsi"/>
        </w:rPr>
        <w:t>.</w:t>
      </w:r>
    </w:p>
    <w:p w14:paraId="1D287D43" w14:textId="77777777" w:rsidR="009C022A" w:rsidRPr="00EB0E2D" w:rsidRDefault="009C022A" w:rsidP="009C022A">
      <w:pPr>
        <w:pStyle w:val="Heading3"/>
        <w:rPr>
          <w:rFonts w:asciiTheme="majorHAnsi" w:eastAsia="Times New Roman" w:hAnsiTheme="majorHAnsi" w:cstheme="majorHAnsi"/>
        </w:rPr>
      </w:pPr>
      <w:r w:rsidRPr="00EB0E2D">
        <w:rPr>
          <w:rFonts w:asciiTheme="majorHAnsi" w:eastAsia="Times New Roman" w:hAnsiTheme="majorHAnsi" w:cstheme="majorHAnsi"/>
        </w:rPr>
        <w:t xml:space="preserve">Realism True---2AC </w:t>
      </w:r>
    </w:p>
    <w:p w14:paraId="355A4251"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 xml:space="preserve">Realism is true: </w:t>
      </w:r>
    </w:p>
    <w:p w14:paraId="62AEE222"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1---</w:t>
      </w:r>
      <w:r w:rsidRPr="00EB0E2D">
        <w:rPr>
          <w:rFonts w:asciiTheme="majorHAnsi" w:hAnsiTheme="majorHAnsi" w:cstheme="majorHAnsi"/>
          <w:u w:val="single"/>
        </w:rPr>
        <w:t>Rational realism</w:t>
      </w:r>
      <w:r w:rsidRPr="00EB0E2D">
        <w:rPr>
          <w:rFonts w:asciiTheme="majorHAnsi" w:hAnsiTheme="majorHAnsi" w:cstheme="majorHAnsi"/>
        </w:rPr>
        <w:t xml:space="preserve"> is the best way to understand state behavior---</w:t>
      </w:r>
      <w:r w:rsidRPr="00EB0E2D">
        <w:rPr>
          <w:rFonts w:asciiTheme="majorHAnsi" w:hAnsiTheme="majorHAnsi" w:cstheme="majorHAnsi"/>
          <w:u w:val="single"/>
        </w:rPr>
        <w:t>anarchy</w:t>
      </w:r>
      <w:r w:rsidRPr="00EB0E2D">
        <w:rPr>
          <w:rFonts w:asciiTheme="majorHAnsi" w:hAnsiTheme="majorHAnsi" w:cstheme="majorHAnsi"/>
        </w:rPr>
        <w:t xml:space="preserve"> drives states to compete.  Peace is only possible if states account for </w:t>
      </w:r>
      <w:r w:rsidRPr="00EB0E2D">
        <w:rPr>
          <w:rFonts w:asciiTheme="majorHAnsi" w:hAnsiTheme="majorHAnsi" w:cstheme="majorHAnsi"/>
          <w:u w:val="single"/>
        </w:rPr>
        <w:t>material factors</w:t>
      </w:r>
      <w:r w:rsidRPr="00EB0E2D">
        <w:rPr>
          <w:rFonts w:asciiTheme="majorHAnsi" w:hAnsiTheme="majorHAnsi" w:cstheme="majorHAnsi"/>
        </w:rPr>
        <w:t xml:space="preserve"> and </w:t>
      </w:r>
      <w:r w:rsidRPr="00EB0E2D">
        <w:rPr>
          <w:rFonts w:asciiTheme="majorHAnsi" w:hAnsiTheme="majorHAnsi" w:cstheme="majorHAnsi"/>
          <w:u w:val="single"/>
        </w:rPr>
        <w:t>information asymmetries</w:t>
      </w:r>
      <w:r w:rsidRPr="00EB0E2D">
        <w:rPr>
          <w:rFonts w:asciiTheme="majorHAnsi" w:hAnsiTheme="majorHAnsi" w:cstheme="majorHAnsi"/>
        </w:rPr>
        <w:t>---that makes our theory different than historical realist theories that deny a role for cooperation.</w:t>
      </w:r>
    </w:p>
    <w:p w14:paraId="6A2621D8"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Charles </w:t>
      </w:r>
      <w:r w:rsidRPr="00EB0E2D">
        <w:rPr>
          <w:rStyle w:val="Style13ptBold"/>
          <w:rFonts w:asciiTheme="majorHAnsi" w:hAnsiTheme="majorHAnsi" w:cstheme="majorHAnsi"/>
        </w:rPr>
        <w:t>Glaser 18</w:t>
      </w:r>
      <w:r w:rsidRPr="00EB0E2D">
        <w:rPr>
          <w:rFonts w:asciiTheme="majorHAnsi" w:hAnsiTheme="majorHAnsi" w:cstheme="majorHAnsi"/>
        </w:rPr>
        <w:t xml:space="preserve">. Professor of Political Science and International Affairs, George Washington. “A Realist Perspective on the Constructivist Project” in Mariano E. Bertucci, Jarrod Hayes, and Patrick James eds. </w:t>
      </w:r>
      <w:r w:rsidRPr="00EB0E2D">
        <w:rPr>
          <w:rFonts w:asciiTheme="majorHAnsi" w:hAnsiTheme="majorHAnsi" w:cstheme="majorHAnsi"/>
          <w:i/>
          <w:iCs/>
        </w:rPr>
        <w:t>Constructivism Reconsidered</w:t>
      </w:r>
      <w:r w:rsidRPr="00EB0E2D">
        <w:rPr>
          <w:rFonts w:asciiTheme="majorHAnsi" w:hAnsiTheme="majorHAnsi" w:cstheme="majorHAnsi"/>
        </w:rPr>
        <w:t>. University Michigan Press. 181-196.</w:t>
      </w:r>
    </w:p>
    <w:p w14:paraId="53ED4019"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Realism: Partial, Yet Powerful</w:t>
      </w:r>
    </w:p>
    <w:p w14:paraId="4FC0D6B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In light of the partial nature of the rational realist theory, one might wonder whether the rational theory is fully useful on its own and why realist theories continue to have so much influence within IR. In fact, </w:t>
      </w:r>
      <w:r w:rsidRPr="00EB0E2D">
        <w:rPr>
          <w:rStyle w:val="StyleUnderline"/>
          <w:rFonts w:asciiTheme="majorHAnsi" w:hAnsiTheme="majorHAnsi" w:cstheme="majorHAnsi"/>
        </w:rPr>
        <w:t>the rational realist theory exists</w:t>
      </w:r>
      <w:r w:rsidRPr="00EB0E2D">
        <w:rPr>
          <w:rStyle w:val="StyleUnderline"/>
          <w:rFonts w:asciiTheme="majorHAnsi" w:hAnsiTheme="majorHAnsi" w:cstheme="majorHAnsi"/>
          <w:strike/>
          <w:sz w:val="16"/>
          <w:szCs w:val="16"/>
        </w:rPr>
        <w:t xml:space="preserve"> stands</w:t>
      </w:r>
      <w:r w:rsidRPr="00EB0E2D">
        <w:rPr>
          <w:rStyle w:val="StyleUnderline"/>
          <w:rFonts w:asciiTheme="majorHAnsi" w:hAnsiTheme="majorHAnsi" w:cstheme="majorHAnsi"/>
        </w:rPr>
        <w:t xml:space="preserve"> well on its own for a variety of reasons</w:t>
      </w:r>
      <w:r w:rsidRPr="00EB0E2D">
        <w:rPr>
          <w:rFonts w:asciiTheme="majorHAnsi" w:hAnsiTheme="majorHAnsi" w:cstheme="majorHAnsi"/>
          <w:sz w:val="16"/>
        </w:rPr>
        <w:t>.</w:t>
      </w:r>
    </w:p>
    <w:p w14:paraId="33FB4B28"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First, and most important in this context,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inputs</w:t>
      </w:r>
      <w:r w:rsidRPr="00EB0E2D">
        <w:rPr>
          <w:rFonts w:asciiTheme="majorHAnsi" w:hAnsiTheme="majorHAnsi" w:cstheme="majorHAnsi"/>
          <w:sz w:val="16"/>
        </w:rPr>
        <w:t xml:space="preserve"> to the rational theory </w:t>
      </w:r>
      <w:r w:rsidRPr="00EB0E2D">
        <w:rPr>
          <w:rStyle w:val="StyleUnderline"/>
          <w:rFonts w:asciiTheme="majorHAnsi" w:hAnsiTheme="majorHAnsi" w:cstheme="majorHAnsi"/>
        </w:rPr>
        <w:t>are</w:t>
      </w:r>
      <w:r w:rsidRPr="00EB0E2D">
        <w:rPr>
          <w:rFonts w:asciiTheme="majorHAnsi" w:hAnsiTheme="majorHAnsi" w:cstheme="majorHAnsi"/>
          <w:sz w:val="16"/>
        </w:rPr>
        <w:t xml:space="preserve"> often </w:t>
      </w:r>
      <w:r w:rsidRPr="00EB0E2D">
        <w:rPr>
          <w:rStyle w:val="StyleUnderline"/>
          <w:rFonts w:asciiTheme="majorHAnsi" w:hAnsiTheme="majorHAnsi" w:cstheme="majorHAnsi"/>
        </w:rPr>
        <w:t>known sufficiently well that effective analysis is possible without a more complete theory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Values of the</w:t>
      </w:r>
      <w:r w:rsidRPr="00EB0E2D">
        <w:rPr>
          <w:rStyle w:val="StyleUnderline"/>
          <w:rFonts w:asciiTheme="majorHAnsi" w:hAnsiTheme="majorHAnsi" w:cstheme="majorHAnsi"/>
        </w:rPr>
        <w:t xml:space="preserve"> independent </w:t>
      </w:r>
      <w:r w:rsidRPr="00EB0E2D">
        <w:rPr>
          <w:rStyle w:val="StyleUnderline"/>
          <w:rFonts w:asciiTheme="majorHAnsi" w:hAnsiTheme="majorHAnsi" w:cstheme="majorHAnsi"/>
          <w:highlight w:val="cyan"/>
        </w:rPr>
        <w:t>variables are</w:t>
      </w:r>
      <w:r w:rsidRPr="00EB0E2D">
        <w:rPr>
          <w:rFonts w:asciiTheme="majorHAnsi" w:hAnsiTheme="majorHAnsi" w:cstheme="majorHAnsi"/>
          <w:sz w:val="16"/>
        </w:rPr>
        <w:t xml:space="preserve"> often </w:t>
      </w:r>
      <w:r w:rsidRPr="00EB0E2D">
        <w:rPr>
          <w:rStyle w:val="Emphasis"/>
          <w:rFonts w:asciiTheme="majorHAnsi" w:hAnsiTheme="majorHAnsi" w:cstheme="majorHAnsi"/>
          <w:highlight w:val="cyan"/>
        </w:rPr>
        <w:t>knowable</w:t>
      </w:r>
      <w:r w:rsidRPr="00EB0E2D">
        <w:rPr>
          <w:rFonts w:asciiTheme="majorHAnsi" w:hAnsiTheme="majorHAnsi" w:cstheme="majorHAnsi"/>
          <w:sz w:val="16"/>
        </w:rPr>
        <w:t xml:space="preserve">, and known, </w:t>
      </w:r>
      <w:r w:rsidRPr="00EB0E2D">
        <w:rPr>
          <w:rStyle w:val="Emphasis"/>
          <w:rFonts w:asciiTheme="majorHAnsi" w:hAnsiTheme="majorHAnsi" w:cstheme="majorHAnsi"/>
        </w:rPr>
        <w:t>without a theory that fully explains them</w:t>
      </w:r>
      <w:r w:rsidRPr="00EB0E2D">
        <w:rPr>
          <w:rFonts w:asciiTheme="majorHAnsi" w:hAnsiTheme="majorHAnsi" w:cstheme="majorHAnsi"/>
          <w:sz w:val="16"/>
        </w:rPr>
        <w:t xml:space="preserve">. For example, </w:t>
      </w:r>
      <w:r w:rsidRPr="00EB0E2D">
        <w:rPr>
          <w:rStyle w:val="StyleUnderline"/>
          <w:rFonts w:asciiTheme="majorHAnsi" w:hAnsiTheme="majorHAnsi" w:cstheme="majorHAnsi"/>
          <w:highlight w:val="cyan"/>
        </w:rPr>
        <w:t>we can measure</w:t>
      </w:r>
      <w:r w:rsidRPr="00EB0E2D">
        <w:rPr>
          <w:rStyle w:val="StyleUnderline"/>
          <w:rFonts w:asciiTheme="majorHAnsi" w:hAnsiTheme="majorHAnsi" w:cstheme="majorHAnsi"/>
        </w:rPr>
        <w:t xml:space="preserve"> a state’s </w:t>
      </w:r>
      <w:r w:rsidRPr="00EB0E2D">
        <w:rPr>
          <w:rStyle w:val="StyleUnderline"/>
          <w:rFonts w:asciiTheme="majorHAnsi" w:hAnsiTheme="majorHAnsi" w:cstheme="majorHAnsi"/>
          <w:highlight w:val="cyan"/>
        </w:rPr>
        <w:t xml:space="preserve">power </w:t>
      </w:r>
      <w:r w:rsidRPr="00EB0E2D">
        <w:rPr>
          <w:rStyle w:val="Emphasis"/>
          <w:rFonts w:asciiTheme="majorHAnsi" w:hAnsiTheme="majorHAnsi" w:cstheme="majorHAnsi"/>
          <w:highlight w:val="cyan"/>
        </w:rPr>
        <w:t>without a full theory</w:t>
      </w:r>
      <w:r w:rsidRPr="00EB0E2D">
        <w:rPr>
          <w:rFonts w:asciiTheme="majorHAnsi" w:hAnsiTheme="majorHAnsi" w:cstheme="majorHAnsi"/>
          <w:sz w:val="16"/>
        </w:rPr>
        <w:t xml:space="preserve"> of the state </w:t>
      </w:r>
      <w:r w:rsidRPr="00EB0E2D">
        <w:rPr>
          <w:rStyle w:val="StyleUnderline"/>
          <w:rFonts w:asciiTheme="majorHAnsi" w:hAnsiTheme="majorHAnsi" w:cstheme="majorHAnsi"/>
        </w:rPr>
        <w:t>that explains its productive potential and its ability to extract resources</w:t>
      </w:r>
      <w:r w:rsidRPr="00EB0E2D">
        <w:rPr>
          <w:rFonts w:asciiTheme="majorHAnsi" w:hAnsiTheme="majorHAnsi" w:cstheme="majorHAnsi"/>
          <w:sz w:val="16"/>
        </w:rPr>
        <w:t xml:space="preserve"> for national purposes. </w:t>
      </w:r>
      <w:r w:rsidRPr="00EB0E2D">
        <w:rPr>
          <w:rStyle w:val="StyleUnderline"/>
          <w:rFonts w:asciiTheme="majorHAnsi" w:hAnsiTheme="majorHAnsi" w:cstheme="majorHAnsi"/>
        </w:rPr>
        <w:t>At the very least, basic material traits can be used to estimate power, with a well-established literature</w:t>
      </w:r>
      <w:r w:rsidRPr="00EB0E2D">
        <w:rPr>
          <w:rFonts w:asciiTheme="majorHAnsi" w:hAnsiTheme="majorHAnsi" w:cstheme="majorHAnsi"/>
          <w:sz w:val="16"/>
        </w:rPr>
        <w:t xml:space="preserve"> on that subject in place. Similarly, </w:t>
      </w:r>
      <w:r w:rsidRPr="00EB0E2D">
        <w:rPr>
          <w:rStyle w:val="StyleUnderline"/>
          <w:rFonts w:asciiTheme="majorHAnsi" w:hAnsiTheme="majorHAnsi" w:cstheme="majorHAnsi"/>
          <w:highlight w:val="cyan"/>
        </w:rPr>
        <w:t>we can</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 xml:space="preserve">be </w:t>
      </w:r>
      <w:r w:rsidRPr="00EB0E2D">
        <w:rPr>
          <w:rStyle w:val="Emphasis"/>
          <w:rFonts w:asciiTheme="majorHAnsi" w:hAnsiTheme="majorHAnsi" w:cstheme="majorHAnsi"/>
          <w:highlight w:val="cyan"/>
        </w:rPr>
        <w:t>confident</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highlight w:val="cyan"/>
        </w:rPr>
        <w:t>causal logics</w:t>
      </w:r>
      <w:r w:rsidRPr="00EB0E2D">
        <w:rPr>
          <w:rStyle w:val="StyleUnderline"/>
          <w:rFonts w:asciiTheme="majorHAnsi" w:hAnsiTheme="majorHAnsi" w:cstheme="majorHAnsi"/>
          <w:highlight w:val="cyan"/>
        </w:rPr>
        <w:t xml:space="preserve"> a state will employ</w:t>
      </w:r>
      <w:r w:rsidRPr="00EB0E2D">
        <w:rPr>
          <w:rStyle w:val="StyleUnderline"/>
          <w:rFonts w:asciiTheme="majorHAnsi" w:hAnsiTheme="majorHAnsi" w:cstheme="majorHAnsi"/>
        </w:rPr>
        <w:t xml:space="preserve"> to evaluate the impact of available strategies </w:t>
      </w:r>
      <w:r w:rsidRPr="00EB0E2D">
        <w:rPr>
          <w:rStyle w:val="Emphasis"/>
          <w:rFonts w:asciiTheme="majorHAnsi" w:hAnsiTheme="majorHAnsi" w:cstheme="majorHAnsi"/>
          <w:highlight w:val="cyan"/>
        </w:rPr>
        <w:t>without</w:t>
      </w:r>
      <w:r w:rsidRPr="00EB0E2D">
        <w:rPr>
          <w:rStyle w:val="StyleUnderline"/>
          <w:rFonts w:asciiTheme="majorHAnsi" w:hAnsiTheme="majorHAnsi" w:cstheme="majorHAnsi"/>
        </w:rPr>
        <w:t xml:space="preserve"> having </w:t>
      </w:r>
      <w:r w:rsidRPr="00EB0E2D">
        <w:rPr>
          <w:rStyle w:val="StyleUnderline"/>
          <w:rFonts w:asciiTheme="majorHAnsi" w:hAnsiTheme="majorHAnsi" w:cstheme="majorHAnsi"/>
          <w:highlight w:val="cyan"/>
        </w:rPr>
        <w:t>theories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that explain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origins of</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ideas</w:t>
      </w:r>
      <w:r w:rsidRPr="00EB0E2D">
        <w:rPr>
          <w:rStyle w:val="StyleUnderline"/>
          <w:rFonts w:asciiTheme="majorHAnsi" w:hAnsiTheme="majorHAnsi" w:cstheme="majorHAnsi"/>
        </w:rPr>
        <w:t xml:space="preserve"> and why one set of arguments was adopted instead of others</w:t>
      </w:r>
      <w:r w:rsidRPr="00EB0E2D">
        <w:rPr>
          <w:rFonts w:asciiTheme="majorHAnsi" w:hAnsiTheme="majorHAnsi" w:cstheme="majorHAnsi"/>
          <w:sz w:val="16"/>
        </w:rPr>
        <w:t xml:space="preserve">. In other words, </w:t>
      </w:r>
      <w:r w:rsidRPr="00EB0E2D">
        <w:rPr>
          <w:rStyle w:val="StyleUnderline"/>
          <w:rFonts w:asciiTheme="majorHAnsi" w:hAnsiTheme="majorHAnsi" w:cstheme="majorHAnsi"/>
          <w:highlight w:val="cyan"/>
        </w:rPr>
        <w:t>a theory of</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highlight w:val="cyan"/>
        </w:rPr>
        <w:t>inputs</w:t>
      </w:r>
      <w:r w:rsidRPr="00EB0E2D">
        <w:rPr>
          <w:rStyle w:val="StyleUnderline"/>
          <w:rFonts w:asciiTheme="majorHAnsi" w:hAnsiTheme="majorHAnsi" w:cstheme="majorHAnsi"/>
        </w:rPr>
        <w:t xml:space="preserve"> to the rational theory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not required</w:t>
      </w:r>
      <w:r w:rsidRPr="00EB0E2D">
        <w:rPr>
          <w:rStyle w:val="StyleUnderline"/>
          <w:rFonts w:asciiTheme="majorHAnsi" w:hAnsiTheme="majorHAnsi" w:cstheme="majorHAnsi"/>
        </w:rPr>
        <w:t xml:space="preserve"> to </w:t>
      </w:r>
      <w:r w:rsidRPr="00EB0E2D">
        <w:rPr>
          <w:rStyle w:val="StyleUnderline"/>
          <w:rFonts w:asciiTheme="majorHAnsi" w:hAnsiTheme="majorHAnsi" w:cstheme="majorHAnsi"/>
          <w:highlight w:val="cyan"/>
        </w:rPr>
        <w:t>for</w:t>
      </w:r>
      <w:r w:rsidRPr="00EB0E2D">
        <w:rPr>
          <w:rStyle w:val="StyleUnderline"/>
          <w:rFonts w:asciiTheme="majorHAnsi" w:hAnsiTheme="majorHAnsi" w:cstheme="majorHAnsi"/>
        </w:rPr>
        <w:t xml:space="preserve"> the rational theory to support </w:t>
      </w:r>
      <w:r w:rsidRPr="00EB0E2D">
        <w:rPr>
          <w:rStyle w:val="Emphasis"/>
          <w:rFonts w:asciiTheme="majorHAnsi" w:hAnsiTheme="majorHAnsi" w:cstheme="majorHAnsi"/>
          <w:highlight w:val="cyan"/>
        </w:rPr>
        <w:t>productive analysis</w:t>
      </w:r>
    </w:p>
    <w:p w14:paraId="4A7F1B57"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Second,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rationalist </w:t>
      </w:r>
      <w:r w:rsidRPr="00EB0E2D">
        <w:rPr>
          <w:rStyle w:val="StyleUnderline"/>
          <w:rFonts w:asciiTheme="majorHAnsi" w:hAnsiTheme="majorHAnsi" w:cstheme="majorHAnsi"/>
          <w:highlight w:val="cyan"/>
        </w:rPr>
        <w:t xml:space="preserve">theory is </w:t>
      </w:r>
      <w:r w:rsidRPr="00EB0E2D">
        <w:rPr>
          <w:rStyle w:val="Emphasis"/>
          <w:rFonts w:asciiTheme="majorHAnsi" w:hAnsiTheme="majorHAnsi" w:cstheme="majorHAnsi"/>
          <w:highlight w:val="cyan"/>
        </w:rPr>
        <w:t>well matched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to analyzing</w:t>
      </w:r>
      <w:r w:rsidRPr="00EB0E2D">
        <w:rPr>
          <w:rFonts w:asciiTheme="majorHAnsi" w:hAnsiTheme="majorHAnsi" w:cstheme="majorHAnsi"/>
          <w:sz w:val="16"/>
        </w:rPr>
        <w:t xml:space="preserve"> many of the </w:t>
      </w:r>
      <w:r w:rsidRPr="00EB0E2D">
        <w:rPr>
          <w:rStyle w:val="Emphasis"/>
          <w:rFonts w:asciiTheme="majorHAnsi" w:hAnsiTheme="majorHAnsi" w:cstheme="majorHAnsi"/>
          <w:highlight w:val="cyan"/>
        </w:rPr>
        <w:t>key questions</w:t>
      </w:r>
      <w:r w:rsidRPr="00EB0E2D">
        <w:rPr>
          <w:rFonts w:asciiTheme="majorHAnsi" w:hAnsiTheme="majorHAnsi" w:cstheme="majorHAnsi"/>
          <w:sz w:val="16"/>
        </w:rPr>
        <w:t xml:space="preserve"> that the field of IR is most interested in. These include such questions as: </w:t>
      </w:r>
      <w:r w:rsidRPr="00EB0E2D">
        <w:rPr>
          <w:rStyle w:val="StyleUnderline"/>
          <w:rFonts w:asciiTheme="majorHAnsi" w:hAnsiTheme="majorHAnsi" w:cstheme="majorHAnsi"/>
          <w:highlight w:val="cyan"/>
        </w:rPr>
        <w:t>What factors influence</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 xml:space="preserve">probability of </w:t>
      </w:r>
      <w:r w:rsidRPr="00EB0E2D">
        <w:rPr>
          <w:rStyle w:val="Emphasis"/>
          <w:rFonts w:asciiTheme="majorHAnsi" w:hAnsiTheme="majorHAnsi" w:cstheme="majorHAnsi"/>
          <w:highlight w:val="cyan"/>
        </w:rPr>
        <w:t>war</w:t>
      </w:r>
      <w:r w:rsidRPr="00EB0E2D">
        <w:rPr>
          <w:rFonts w:asciiTheme="majorHAnsi" w:hAnsiTheme="majorHAnsi" w:cstheme="majorHAnsi"/>
          <w:sz w:val="16"/>
        </w:rPr>
        <w:t xml:space="preserve"> and, closely related, when is war more or less likely? </w:t>
      </w:r>
      <w:r w:rsidRPr="00EB0E2D">
        <w:rPr>
          <w:rStyle w:val="StyleUnderline"/>
          <w:rFonts w:asciiTheme="majorHAnsi" w:hAnsiTheme="majorHAnsi" w:cstheme="majorHAnsi"/>
          <w:highlight w:val="cyan"/>
        </w:rPr>
        <w:t>Are cooperative</w:t>
      </w:r>
      <w:r w:rsidRPr="00EB0E2D">
        <w:rPr>
          <w:rStyle w:val="StyleUnderline"/>
          <w:rFonts w:asciiTheme="majorHAnsi" w:hAnsiTheme="majorHAnsi" w:cstheme="majorHAnsi"/>
        </w:rPr>
        <w:t xml:space="preserve"> or competitive </w:t>
      </w:r>
      <w:r w:rsidRPr="00EB0E2D">
        <w:rPr>
          <w:rStyle w:val="StyleUnderline"/>
          <w:rFonts w:asciiTheme="majorHAnsi" w:hAnsiTheme="majorHAnsi" w:cstheme="majorHAnsi"/>
          <w:highlight w:val="cyan"/>
        </w:rPr>
        <w:t>strategies best</w:t>
      </w:r>
      <w:r w:rsidRPr="00EB0E2D">
        <w:rPr>
          <w:rStyle w:val="StyleUnderline"/>
          <w:rFonts w:asciiTheme="majorHAnsi" w:hAnsiTheme="majorHAnsi" w:cstheme="majorHAnsi"/>
        </w:rPr>
        <w:t xml:space="preserve"> matched to achieving</w:t>
      </w:r>
      <w:r w:rsidRPr="00EB0E2D">
        <w:rPr>
          <w:rFonts w:asciiTheme="majorHAnsi" w:hAnsiTheme="majorHAnsi" w:cstheme="majorHAnsi"/>
          <w:sz w:val="16"/>
        </w:rPr>
        <w:t xml:space="preserve"> a state’s </w:t>
      </w:r>
      <w:r w:rsidRPr="00EB0E2D">
        <w:rPr>
          <w:rStyle w:val="StyleUnderline"/>
          <w:rFonts w:asciiTheme="majorHAnsi" w:hAnsiTheme="majorHAnsi" w:cstheme="majorHAnsi"/>
        </w:rPr>
        <w:t>security, economic, and other goals?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When</w:t>
      </w:r>
      <w:r w:rsidRPr="00EB0E2D">
        <w:rPr>
          <w:rStyle w:val="StyleUnderline"/>
          <w:rFonts w:asciiTheme="majorHAnsi" w:hAnsiTheme="majorHAnsi" w:cstheme="majorHAnsi"/>
        </w:rPr>
        <w:t xml:space="preserve"> and why </w:t>
      </w:r>
      <w:r w:rsidRPr="00EB0E2D">
        <w:rPr>
          <w:rStyle w:val="StyleUnderline"/>
          <w:rFonts w:asciiTheme="majorHAnsi" w:hAnsiTheme="majorHAnsi" w:cstheme="majorHAnsi"/>
          <w:highlight w:val="cyan"/>
        </w:rPr>
        <w:t>do states form alliances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engage in </w:t>
      </w:r>
      <w:r w:rsidRPr="00EB0E2D">
        <w:rPr>
          <w:rStyle w:val="Emphasis"/>
          <w:rFonts w:asciiTheme="majorHAnsi" w:hAnsiTheme="majorHAnsi" w:cstheme="majorHAnsi"/>
          <w:highlight w:val="cyan"/>
        </w:rPr>
        <w:t>arms races</w:t>
      </w:r>
      <w:r w:rsidRPr="00EB0E2D">
        <w:rPr>
          <w:rStyle w:val="StyleUnderline"/>
          <w:rFonts w:asciiTheme="majorHAnsi" w:hAnsiTheme="majorHAnsi" w:cstheme="majorHAnsi"/>
        </w:rPr>
        <w:t xml:space="preserve">, make </w:t>
      </w:r>
      <w:r w:rsidRPr="00EB0E2D">
        <w:rPr>
          <w:rStyle w:val="Emphasis"/>
          <w:rFonts w:asciiTheme="majorHAnsi" w:hAnsiTheme="majorHAnsi" w:cstheme="majorHAnsi"/>
        </w:rPr>
        <w:t>territorial concessions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join</w:t>
      </w:r>
      <w:r w:rsidRPr="00EB0E2D">
        <w:rPr>
          <w:rStyle w:val="Emphasis"/>
          <w:rFonts w:asciiTheme="majorHAnsi" w:hAnsiTheme="majorHAnsi" w:cstheme="majorHAnsi"/>
        </w:rPr>
        <w:t xml:space="preserve"> international </w:t>
      </w:r>
      <w:r w:rsidRPr="00EB0E2D">
        <w:rPr>
          <w:rStyle w:val="Emphasis"/>
          <w:rFonts w:asciiTheme="majorHAnsi" w:hAnsiTheme="majorHAnsi" w:cstheme="majorHAnsi"/>
          <w:highlight w:val="cyan"/>
        </w:rPr>
        <w:t>institutions?</w:t>
      </w:r>
      <w:r w:rsidRPr="00EB0E2D">
        <w:rPr>
          <w:rFonts w:asciiTheme="majorHAnsi" w:hAnsiTheme="majorHAnsi" w:cstheme="majorHAnsi"/>
          <w:sz w:val="16"/>
        </w:rPr>
        <w:t xml:space="preserve"> </w:t>
      </w:r>
      <w:r w:rsidRPr="00EB0E2D">
        <w:rPr>
          <w:rStyle w:val="StyleUnderline"/>
          <w:rFonts w:asciiTheme="majorHAnsi" w:hAnsiTheme="majorHAnsi" w:cstheme="majorHAnsi"/>
        </w:rPr>
        <w:t>Are states able to communicate information about their motives and intentions, and under what conditions is this possible?</w:t>
      </w:r>
      <w:r w:rsidRPr="00EB0E2D">
        <w:rPr>
          <w:rFonts w:asciiTheme="majorHAnsi" w:hAnsiTheme="majorHAnsi" w:cstheme="majorHAnsi"/>
          <w:sz w:val="16"/>
        </w:rPr>
        <w:t xml:space="preserve"> My point here is not that rational realist theories are the only theories capable of shedding light on these questions, as this would clearly undervalue other approaches. But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extensive</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realist lit</w:t>
      </w:r>
      <w:r w:rsidRPr="00EB0E2D">
        <w:rPr>
          <w:rStyle w:val="Emphasis"/>
          <w:rFonts w:asciiTheme="majorHAnsi" w:hAnsiTheme="majorHAnsi" w:cstheme="majorHAnsi"/>
        </w:rPr>
        <w:t>erature</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productively </w:t>
      </w:r>
      <w:r w:rsidRPr="00EB0E2D">
        <w:rPr>
          <w:rStyle w:val="Emphasis"/>
          <w:rFonts w:asciiTheme="majorHAnsi" w:hAnsiTheme="majorHAnsi" w:cstheme="majorHAnsi"/>
          <w:highlight w:val="cyan"/>
        </w:rPr>
        <w:t>tackled</w:t>
      </w:r>
      <w:r w:rsidRPr="00EB0E2D">
        <w:rPr>
          <w:rStyle w:val="StyleUnderline"/>
          <w:rFonts w:asciiTheme="majorHAnsi" w:hAnsiTheme="majorHAnsi" w:cstheme="majorHAnsi"/>
          <w:highlight w:val="cyan"/>
        </w:rPr>
        <w:t xml:space="preserve"> these questions</w:t>
      </w:r>
      <w:r w:rsidRPr="00EB0E2D">
        <w:rPr>
          <w:rStyle w:val="StyleUnderline"/>
          <w:rFonts w:asciiTheme="majorHAnsi" w:hAnsiTheme="majorHAnsi" w:cstheme="majorHAnsi"/>
        </w:rPr>
        <w:t xml:space="preserve">, and many other related questions, </w:t>
      </w:r>
      <w:r w:rsidRPr="00EB0E2D">
        <w:rPr>
          <w:rStyle w:val="StyleUnderline"/>
          <w:rFonts w:asciiTheme="majorHAnsi" w:hAnsiTheme="majorHAnsi" w:cstheme="majorHAnsi"/>
          <w:highlight w:val="cyan"/>
        </w:rPr>
        <w:t xml:space="preserve">should </w:t>
      </w:r>
      <w:r w:rsidRPr="00EB0E2D">
        <w:rPr>
          <w:rStyle w:val="Emphasis"/>
          <w:rFonts w:asciiTheme="majorHAnsi" w:hAnsiTheme="majorHAnsi" w:cstheme="majorHAnsi"/>
          <w:highlight w:val="cyan"/>
        </w:rPr>
        <w:t>leave little doubt</w:t>
      </w:r>
      <w:r w:rsidRPr="00EB0E2D">
        <w:rPr>
          <w:rStyle w:val="StyleUnderline"/>
          <w:rFonts w:asciiTheme="majorHAnsi" w:hAnsiTheme="majorHAnsi" w:cstheme="majorHAnsi"/>
          <w:highlight w:val="cyan"/>
        </w:rPr>
        <w:t xml:space="preserve"> about</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highlight w:val="cyan"/>
        </w:rPr>
        <w:t>analytic value</w:t>
      </w:r>
      <w:r w:rsidRPr="00EB0E2D">
        <w:rPr>
          <w:rStyle w:val="Emphasis"/>
          <w:rFonts w:asciiTheme="majorHAnsi" w:hAnsiTheme="majorHAnsi" w:cstheme="majorHAnsi"/>
        </w:rPr>
        <w:t xml:space="preserve"> of the theories</w:t>
      </w:r>
      <w:r w:rsidRPr="00EB0E2D">
        <w:rPr>
          <w:rFonts w:asciiTheme="majorHAnsi" w:hAnsiTheme="majorHAnsi" w:cstheme="majorHAnsi"/>
          <w:sz w:val="16"/>
        </w:rPr>
        <w:t xml:space="preserve">. </w:t>
      </w:r>
      <w:r w:rsidRPr="00EB0E2D">
        <w:rPr>
          <w:rStyle w:val="StyleUnderline"/>
          <w:rFonts w:asciiTheme="majorHAnsi" w:hAnsiTheme="majorHAnsi" w:cstheme="majorHAnsi"/>
        </w:rPr>
        <w:t>This should not be a surprise, because the rationalist approach captures much of what is central to understanding the issues that drive these questions</w:t>
      </w:r>
      <w:r w:rsidRPr="00EB0E2D">
        <w:rPr>
          <w:rFonts w:asciiTheme="majorHAnsi" w:hAnsiTheme="majorHAnsi" w:cstheme="majorHAnsi"/>
          <w:sz w:val="16"/>
        </w:rPr>
        <w:t xml:space="preserve">. And, of course, </w:t>
      </w:r>
      <w:r w:rsidRPr="00EB0E2D">
        <w:rPr>
          <w:rStyle w:val="StyleUnderline"/>
          <w:rFonts w:asciiTheme="majorHAnsi" w:hAnsiTheme="majorHAnsi" w:cstheme="majorHAnsi"/>
        </w:rPr>
        <w:t xml:space="preserve">this is </w:t>
      </w:r>
      <w:r w:rsidRPr="00EB0E2D">
        <w:rPr>
          <w:rStyle w:val="Emphasis"/>
          <w:rFonts w:asciiTheme="majorHAnsi" w:hAnsiTheme="majorHAnsi" w:cstheme="majorHAnsi"/>
        </w:rPr>
        <w:t>not an accident</w:t>
      </w:r>
      <w:r w:rsidRPr="00EB0E2D">
        <w:rPr>
          <w:rFonts w:asciiTheme="majorHAnsi" w:hAnsiTheme="majorHAnsi" w:cstheme="majorHAnsi"/>
          <w:sz w:val="16"/>
        </w:rPr>
        <w:t xml:space="preserve">. Quite the opposite; </w:t>
      </w:r>
      <w:r w:rsidRPr="00EB0E2D">
        <w:rPr>
          <w:rStyle w:val="StyleUnderline"/>
          <w:rFonts w:asciiTheme="majorHAnsi" w:hAnsiTheme="majorHAnsi" w:cstheme="majorHAnsi"/>
        </w:rPr>
        <w:t>this is why many analysts have chosen this approach to explore these questions</w:t>
      </w:r>
      <w:r w:rsidRPr="00EB0E2D">
        <w:rPr>
          <w:rFonts w:asciiTheme="majorHAnsi" w:hAnsiTheme="majorHAnsi" w:cstheme="majorHAnsi"/>
          <w:sz w:val="16"/>
        </w:rPr>
        <w:t>.</w:t>
      </w:r>
    </w:p>
    <w:p w14:paraId="0948C255"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Third, and closely related to the preceding discussion,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importance</w:t>
      </w:r>
      <w:r w:rsidRPr="00EB0E2D">
        <w:rPr>
          <w:rStyle w:val="Emphasis"/>
          <w:rFonts w:asciiTheme="majorHAnsi" w:hAnsiTheme="majorHAnsi" w:cstheme="majorHAnsi"/>
        </w:rPr>
        <w:t xml:space="preserve"> of these questions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real-world debates</w:t>
      </w:r>
      <w:r w:rsidRPr="00EB0E2D">
        <w:rPr>
          <w:rStyle w:val="StyleUnderline"/>
          <w:rFonts w:asciiTheme="majorHAnsi" w:hAnsiTheme="majorHAnsi" w:cstheme="majorHAnsi"/>
        </w:rPr>
        <w:t xml:space="preserve"> and states’ most important security and foreign policy choices virtually </w:t>
      </w:r>
      <w:r w:rsidRPr="00EB0E2D">
        <w:rPr>
          <w:rStyle w:val="Emphasis"/>
          <w:rFonts w:asciiTheme="majorHAnsi" w:hAnsiTheme="majorHAnsi" w:cstheme="majorHAnsi"/>
          <w:highlight w:val="cyan"/>
        </w:rPr>
        <w:t>guarantees</w:t>
      </w:r>
      <w:r w:rsidRPr="00EB0E2D">
        <w:rPr>
          <w:rStyle w:val="StyleUnderline"/>
          <w:rFonts w:asciiTheme="majorHAnsi" w:hAnsiTheme="majorHAnsi" w:cstheme="majorHAnsi"/>
          <w:highlight w:val="cyan"/>
        </w:rPr>
        <w:t xml:space="preserve"> that </w:t>
      </w:r>
      <w:r w:rsidRPr="00EB0E2D">
        <w:rPr>
          <w:rStyle w:val="Emphasis"/>
          <w:rFonts w:asciiTheme="majorHAnsi" w:hAnsiTheme="majorHAnsi" w:cstheme="majorHAnsi"/>
          <w:highlight w:val="cyan"/>
        </w:rPr>
        <w:t>realist analyses</w:t>
      </w:r>
      <w:r w:rsidRPr="00EB0E2D">
        <w:rPr>
          <w:rStyle w:val="StyleUnderline"/>
          <w:rFonts w:asciiTheme="majorHAnsi" w:hAnsiTheme="majorHAnsi" w:cstheme="majorHAnsi"/>
          <w:highlight w:val="cyan"/>
        </w:rPr>
        <w:t xml:space="preserve"> will</w:t>
      </w:r>
      <w:r w:rsidRPr="00EB0E2D">
        <w:rPr>
          <w:rStyle w:val="StyleUnderline"/>
          <w:rFonts w:asciiTheme="majorHAnsi" w:hAnsiTheme="majorHAnsi" w:cstheme="majorHAnsi"/>
        </w:rPr>
        <w:t xml:space="preserve"> continue to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prominent role</w:t>
      </w:r>
      <w:r w:rsidRPr="00EB0E2D">
        <w:rPr>
          <w:rStyle w:val="StyleUnderline"/>
          <w:rFonts w:asciiTheme="majorHAnsi" w:hAnsiTheme="majorHAnsi" w:cstheme="majorHAnsi"/>
        </w:rPr>
        <w:t xml:space="preserve"> within IR</w:t>
      </w:r>
      <w:r w:rsidRPr="00EB0E2D">
        <w:rPr>
          <w:rFonts w:asciiTheme="majorHAnsi" w:hAnsiTheme="majorHAnsi" w:cstheme="majorHAnsi"/>
          <w:sz w:val="16"/>
        </w:rPr>
        <w:t xml:space="preserve">. More specifically, </w:t>
      </w:r>
      <w:r w:rsidRPr="00EB0E2D">
        <w:rPr>
          <w:rStyle w:val="StyleUnderline"/>
          <w:rFonts w:asciiTheme="majorHAnsi" w:hAnsiTheme="majorHAnsi" w:cstheme="majorHAnsi"/>
          <w:highlight w:val="cyan"/>
        </w:rPr>
        <w:t>theories of</w:t>
      </w:r>
      <w:r w:rsidRPr="00EB0E2D">
        <w:rPr>
          <w:rStyle w:val="StyleUnderline"/>
          <w:rFonts w:asciiTheme="majorHAnsi" w:hAnsiTheme="majorHAnsi" w:cstheme="majorHAnsi"/>
        </w:rPr>
        <w:t xml:space="preserve"> foreign and </w:t>
      </w:r>
      <w:r w:rsidRPr="00EB0E2D">
        <w:rPr>
          <w:rStyle w:val="Emphasis"/>
          <w:rFonts w:asciiTheme="majorHAnsi" w:hAnsiTheme="majorHAnsi" w:cstheme="majorHAnsi"/>
          <w:highlight w:val="cyan"/>
        </w:rPr>
        <w:t>security policy</w:t>
      </w:r>
      <w:r w:rsidRPr="00EB0E2D">
        <w:rPr>
          <w:rStyle w:val="StyleUnderline"/>
          <w:rFonts w:asciiTheme="majorHAnsi" w:hAnsiTheme="majorHAnsi" w:cstheme="majorHAnsi"/>
        </w:rPr>
        <w:t xml:space="preserve"> that are </w:t>
      </w:r>
      <w:r w:rsidRPr="00EB0E2D">
        <w:rPr>
          <w:rStyle w:val="StyleUnderline"/>
          <w:rFonts w:asciiTheme="majorHAnsi" w:hAnsiTheme="majorHAnsi" w:cstheme="majorHAnsi"/>
          <w:highlight w:val="cyan"/>
        </w:rPr>
        <w:t>built on</w:t>
      </w:r>
      <w:r w:rsidRPr="00EB0E2D">
        <w:rPr>
          <w:rStyle w:val="StyleUnderline"/>
          <w:rFonts w:asciiTheme="majorHAnsi" w:hAnsiTheme="majorHAnsi" w:cstheme="majorHAnsi"/>
        </w:rPr>
        <w:t xml:space="preserve"> rational </w:t>
      </w:r>
      <w:r w:rsidRPr="00EB0E2D">
        <w:rPr>
          <w:rStyle w:val="Emphasis"/>
          <w:rFonts w:asciiTheme="majorHAnsi" w:hAnsiTheme="majorHAnsi" w:cstheme="majorHAnsi"/>
          <w:highlight w:val="cyan"/>
        </w:rPr>
        <w:t>realist foundations</w:t>
      </w:r>
      <w:r w:rsidRPr="00EB0E2D">
        <w:rPr>
          <w:rStyle w:val="StyleUnderline"/>
          <w:rFonts w:asciiTheme="majorHAnsi" w:hAnsiTheme="majorHAnsi" w:cstheme="majorHAnsi"/>
          <w:highlight w:val="cyan"/>
        </w:rPr>
        <w:t xml:space="preserve"> focus</w:t>
      </w:r>
      <w:r w:rsidRPr="00EB0E2D">
        <w:rPr>
          <w:rStyle w:val="StyleUnderline"/>
          <w:rFonts w:asciiTheme="majorHAnsi" w:hAnsiTheme="majorHAnsi" w:cstheme="majorHAnsi"/>
        </w:rPr>
        <w:t xml:space="preserve"> on the </w:t>
      </w:r>
      <w:r w:rsidRPr="00EB0E2D">
        <w:rPr>
          <w:rStyle w:val="Emphasis"/>
          <w:rFonts w:asciiTheme="majorHAnsi" w:hAnsiTheme="majorHAnsi" w:cstheme="majorHAnsi"/>
          <w:highlight w:val="cyan"/>
        </w:rPr>
        <w:t>strategies</w:t>
      </w:r>
      <w:r w:rsidRPr="00EB0E2D">
        <w:rPr>
          <w:rStyle w:val="Emphasis"/>
          <w:rFonts w:asciiTheme="majorHAnsi" w:hAnsiTheme="majorHAnsi" w:cstheme="majorHAnsi"/>
        </w:rPr>
        <w:t xml:space="preserve"> that </w:t>
      </w:r>
      <w:r w:rsidRPr="00EB0E2D">
        <w:rPr>
          <w:rStyle w:val="Emphasis"/>
          <w:rFonts w:asciiTheme="majorHAnsi" w:hAnsiTheme="majorHAnsi" w:cstheme="majorHAnsi"/>
          <w:highlight w:val="cyan"/>
        </w:rPr>
        <w:t>states can choose</w:t>
      </w:r>
      <w:r w:rsidRPr="00EB0E2D">
        <w:rPr>
          <w:rStyle w:val="StyleUnderline"/>
          <w:rFonts w:asciiTheme="majorHAnsi" w:hAnsiTheme="majorHAnsi" w:cstheme="majorHAnsi"/>
        </w:rPr>
        <w:t xml:space="preserve"> from—including investing in economic growth, allying, arming, bargaining, fighting, etc.—</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therefore </w:t>
      </w:r>
      <w:r w:rsidRPr="00EB0E2D">
        <w:rPr>
          <w:rStyle w:val="StyleUnderline"/>
          <w:rFonts w:asciiTheme="majorHAnsi" w:hAnsiTheme="majorHAnsi" w:cstheme="majorHAnsi"/>
          <w:highlight w:val="cyan"/>
        </w:rPr>
        <w:t>have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great potential</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contribute to</w:t>
      </w:r>
      <w:r w:rsidRPr="00EB0E2D">
        <w:rPr>
          <w:rStyle w:val="Emphasis"/>
          <w:rFonts w:asciiTheme="majorHAnsi" w:hAnsiTheme="majorHAnsi" w:cstheme="majorHAnsi"/>
        </w:rPr>
        <w:t xml:space="preserve"> policy </w:t>
      </w:r>
      <w:r w:rsidRPr="00EB0E2D">
        <w:rPr>
          <w:rStyle w:val="Emphasis"/>
          <w:rFonts w:asciiTheme="majorHAnsi" w:hAnsiTheme="majorHAnsi" w:cstheme="majorHAnsi"/>
          <w:highlight w:val="cyan"/>
        </w:rPr>
        <w:t>debates</w:t>
      </w:r>
      <w:r w:rsidRPr="00EB0E2D">
        <w:rPr>
          <w:rFonts w:asciiTheme="majorHAnsi" w:hAnsiTheme="majorHAnsi" w:cstheme="majorHAnsi"/>
          <w:sz w:val="16"/>
        </w:rPr>
        <w:t>.</w:t>
      </w:r>
    </w:p>
    <w:p w14:paraId="4753F5AB"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Competition</w:t>
      </w:r>
    </w:p>
    <w:p w14:paraId="7B048333"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Origins of the Competition</w:t>
      </w:r>
    </w:p>
    <w:p w14:paraId="772A32C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Given the extensive complementarity between the </w:t>
      </w:r>
      <w:r w:rsidRPr="00EB0E2D">
        <w:rPr>
          <w:rStyle w:val="StyleUnderline"/>
          <w:rFonts w:asciiTheme="majorHAnsi" w:hAnsiTheme="majorHAnsi" w:cstheme="majorHAnsi"/>
        </w:rPr>
        <w:t>constructivist and realist theories</w:t>
      </w:r>
      <w:r w:rsidRPr="00EB0E2D">
        <w:rPr>
          <w:rFonts w:asciiTheme="majorHAnsi" w:hAnsiTheme="majorHAnsi" w:cstheme="majorHAnsi"/>
          <w:sz w:val="16"/>
        </w:rPr>
        <w:t xml:space="preserve">, </w:t>
      </w:r>
      <w:r w:rsidRPr="00EB0E2D">
        <w:rPr>
          <w:rStyle w:val="StyleUnderline"/>
          <w:rFonts w:asciiTheme="majorHAnsi" w:hAnsiTheme="majorHAnsi" w:cstheme="majorHAnsi"/>
        </w:rPr>
        <w:t>why have these</w:t>
      </w:r>
      <w:r w:rsidRPr="00EB0E2D">
        <w:rPr>
          <w:rFonts w:asciiTheme="majorHAnsi" w:hAnsiTheme="majorHAnsi" w:cstheme="majorHAnsi"/>
          <w:sz w:val="16"/>
        </w:rPr>
        <w:t xml:space="preserve"> approaches </w:t>
      </w:r>
      <w:r w:rsidRPr="00EB0E2D">
        <w:rPr>
          <w:rStyle w:val="StyleUnderline"/>
          <w:rFonts w:asciiTheme="majorHAnsi" w:hAnsiTheme="majorHAnsi" w:cstheme="majorHAnsi"/>
        </w:rPr>
        <w:t>been cast as competitors in IR theory?</w:t>
      </w:r>
      <w:r w:rsidRPr="00EB0E2D">
        <w:rPr>
          <w:rFonts w:asciiTheme="majorHAnsi" w:hAnsiTheme="majorHAnsi" w:cstheme="majorHAnsi"/>
          <w:sz w:val="16"/>
        </w:rPr>
        <w:t xml:space="preserve"> Many factors have contributed. Part of the answer undoubtedly lies in the professional inclination within IR theory to generate new arguments that can replace those that preceded them. Some of the answer may lie in </w:t>
      </w:r>
      <w:r w:rsidRPr="00EB0E2D">
        <w:rPr>
          <w:rStyle w:val="StyleUnderline"/>
          <w:rFonts w:asciiTheme="majorHAnsi" w:hAnsiTheme="majorHAnsi" w:cstheme="majorHAnsi"/>
        </w:rPr>
        <w:t>the dominance of realist theory</w:t>
      </w:r>
      <w:r w:rsidRPr="00EB0E2D">
        <w:rPr>
          <w:rFonts w:asciiTheme="majorHAnsi" w:hAnsiTheme="majorHAnsi" w:cstheme="majorHAnsi"/>
          <w:sz w:val="16"/>
        </w:rPr>
        <w:t xml:space="preserve"> during the Cold War and arguably since then, which has </w:t>
      </w:r>
      <w:r w:rsidRPr="00EB0E2D">
        <w:rPr>
          <w:rStyle w:val="Emphasis"/>
          <w:rFonts w:asciiTheme="majorHAnsi" w:hAnsiTheme="majorHAnsi" w:cstheme="majorHAnsi"/>
        </w:rPr>
        <w:t>made it a target</w:t>
      </w:r>
      <w:r w:rsidRPr="00EB0E2D">
        <w:rPr>
          <w:rFonts w:asciiTheme="majorHAnsi" w:hAnsiTheme="majorHAnsi" w:cstheme="majorHAnsi"/>
          <w:sz w:val="16"/>
        </w:rPr>
        <w:t xml:space="preserve"> for all other types of explanations. Part of the answer may lie in an underappreciation of realism, especially structural realism, as a partial theory, which meant that complementarity was not possible.</w:t>
      </w:r>
    </w:p>
    <w:p w14:paraId="28EC35F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In addition to these more generic reasons, some of the competition likely reflects the order in which certain key arguments have been established, which in turn left them vulnerable to critiques from alternative approaches. Specifically, </w:t>
      </w:r>
      <w:r w:rsidRPr="00EB0E2D">
        <w:rPr>
          <w:rStyle w:val="StyleUnderline"/>
          <w:rFonts w:asciiTheme="majorHAnsi" w:hAnsiTheme="majorHAnsi" w:cstheme="majorHAnsi"/>
        </w:rPr>
        <w:t>Waltz’s seminal statement of structural realism made</w:t>
      </w:r>
      <w:r w:rsidRPr="00EB0E2D">
        <w:rPr>
          <w:rFonts w:asciiTheme="majorHAnsi" w:hAnsiTheme="majorHAnsi" w:cstheme="majorHAnsi"/>
          <w:sz w:val="16"/>
        </w:rPr>
        <w:t xml:space="preserve"> two </w:t>
      </w:r>
      <w:r w:rsidRPr="00EB0E2D">
        <w:rPr>
          <w:rStyle w:val="StyleUnderline"/>
          <w:rFonts w:asciiTheme="majorHAnsi" w:hAnsiTheme="majorHAnsi" w:cstheme="majorHAnsi"/>
        </w:rPr>
        <w:t>arguments that were flawed or overstated</w:t>
      </w:r>
      <w:r w:rsidRPr="00EB0E2D">
        <w:rPr>
          <w:rFonts w:asciiTheme="majorHAnsi" w:hAnsiTheme="majorHAnsi" w:cstheme="majorHAnsi"/>
          <w:sz w:val="16"/>
        </w:rPr>
        <w:t xml:space="preserve">, which left structural realism overly vulnerable: </w:t>
      </w:r>
      <w:r w:rsidRPr="00EB0E2D">
        <w:rPr>
          <w:rStyle w:val="StyleUnderline"/>
          <w:rFonts w:asciiTheme="majorHAnsi" w:hAnsiTheme="majorHAnsi" w:cstheme="majorHAnsi"/>
        </w:rPr>
        <w:t>first, the theory was formulated and characterized as a purely material theory; and second, Waltz’s central conclusion was that the anarchic nature of the international system generated a strong tendency toward competition, rendering cooperation both rare and limited</w:t>
      </w:r>
      <w:r w:rsidRPr="00EB0E2D">
        <w:rPr>
          <w:rFonts w:asciiTheme="majorHAnsi" w:hAnsiTheme="majorHAnsi" w:cstheme="majorHAnsi"/>
          <w:sz w:val="16"/>
        </w:rPr>
        <w:t xml:space="preserve">.14 As my sketch of structural realism explains, neither of these claims was sustainable, and </w:t>
      </w:r>
      <w:r w:rsidRPr="00EB0E2D">
        <w:rPr>
          <w:rStyle w:val="Emphasis"/>
          <w:rFonts w:asciiTheme="majorHAnsi" w:hAnsiTheme="majorHAnsi" w:cstheme="majorHAnsi"/>
          <w:highlight w:val="cyan"/>
        </w:rPr>
        <w:t>strands of realism</w:t>
      </w:r>
      <w:r w:rsidRPr="00EB0E2D">
        <w:rPr>
          <w:rStyle w:val="StyleUnderline"/>
          <w:rFonts w:asciiTheme="majorHAnsi" w:hAnsiTheme="majorHAnsi" w:cstheme="majorHAnsi"/>
        </w:rPr>
        <w:t xml:space="preserve"> have been developed that </w:t>
      </w:r>
      <w:r w:rsidRPr="00EB0E2D">
        <w:rPr>
          <w:rStyle w:val="Emphasis"/>
          <w:rFonts w:asciiTheme="majorHAnsi" w:hAnsiTheme="majorHAnsi" w:cstheme="majorHAnsi"/>
          <w:highlight w:val="cyan"/>
        </w:rPr>
        <w:t>correct these shortcomings</w:t>
      </w:r>
      <w:r w:rsidRPr="00EB0E2D">
        <w:rPr>
          <w:rFonts w:asciiTheme="majorHAnsi" w:hAnsiTheme="majorHAnsi" w:cstheme="majorHAnsi"/>
          <w:sz w:val="16"/>
        </w:rPr>
        <w:t>.</w:t>
      </w:r>
    </w:p>
    <w:p w14:paraId="08E048CA"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Waltz’s formulation therefore left the door open for constructivists (as well as realists and others) to offer as competitors the ideational arguments and the cooperation-under-anarchy arguments that were missing. Wendt’s structural constructivism, which takes Waltz’s structural realism as its central point of departure, develops many of these opposing arguments from a constructivist perspective.15 </w:t>
      </w:r>
      <w:r w:rsidRPr="00EB0E2D">
        <w:rPr>
          <w:rStyle w:val="StyleUnderline"/>
          <w:rFonts w:asciiTheme="majorHAnsi" w:hAnsiTheme="majorHAnsi" w:cstheme="majorHAnsi"/>
        </w:rPr>
        <w:t>If the rational realist theory had been more fully developed and appreciated before Wendt tackled these arguments, the debate might have proceeded rather differently</w:t>
      </w:r>
      <w:r w:rsidRPr="00EB0E2D">
        <w:rPr>
          <w:rFonts w:asciiTheme="majorHAnsi" w:hAnsiTheme="majorHAnsi" w:cstheme="majorHAnsi"/>
          <w:sz w:val="16"/>
        </w:rPr>
        <w:t xml:space="preserve">. Instead of arguing that structural constructivism could explain and predict interaction and cooperation that were beyond the reach of Waltz’s realism, </w:t>
      </w:r>
      <w:r w:rsidRPr="00EB0E2D">
        <w:rPr>
          <w:rStyle w:val="StyleUnderline"/>
          <w:rFonts w:asciiTheme="majorHAnsi" w:hAnsiTheme="majorHAnsi" w:cstheme="majorHAnsi"/>
        </w:rPr>
        <w:t>Wendt would have had to argue that his approach produced similar results from an alternative perspective</w:t>
      </w:r>
      <w:r w:rsidRPr="00EB0E2D">
        <w:rPr>
          <w:rFonts w:asciiTheme="majorHAnsi" w:hAnsiTheme="majorHAnsi" w:cstheme="majorHAnsi"/>
          <w:sz w:val="16"/>
        </w:rPr>
        <w:t xml:space="preserve">. </w:t>
      </w:r>
      <w:r w:rsidRPr="00EB0E2D">
        <w:rPr>
          <w:rStyle w:val="StyleUnderline"/>
          <w:rFonts w:asciiTheme="majorHAnsi" w:hAnsiTheme="majorHAnsi" w:cstheme="majorHAnsi"/>
        </w:rPr>
        <w:t>Instead, the approaches ended up</w:t>
      </w:r>
      <w:r w:rsidRPr="00EB0E2D">
        <w:rPr>
          <w:rFonts w:asciiTheme="majorHAnsi" w:hAnsiTheme="majorHAnsi" w:cstheme="majorHAnsi"/>
          <w:sz w:val="16"/>
        </w:rPr>
        <w:t xml:space="preserve"> at least partly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talking past each other</w:t>
      </w:r>
      <w:r w:rsidRPr="00EB0E2D">
        <w:rPr>
          <w:rStyle w:val="StyleUnderline"/>
          <w:rFonts w:asciiTheme="majorHAnsi" w:hAnsiTheme="majorHAnsi" w:cstheme="majorHAnsi"/>
        </w:rPr>
        <w:t xml:space="preserve"> and appearing to clash even more than they actually do</w:t>
      </w:r>
      <w:r w:rsidRPr="00EB0E2D">
        <w:rPr>
          <w:rFonts w:asciiTheme="majorHAnsi" w:hAnsiTheme="majorHAnsi" w:cstheme="majorHAnsi"/>
          <w:sz w:val="16"/>
        </w:rPr>
        <w:t xml:space="preserve">. </w:t>
      </w:r>
      <w:r w:rsidRPr="00EB0E2D">
        <w:rPr>
          <w:rStyle w:val="StyleUnderline"/>
          <w:rFonts w:asciiTheme="majorHAnsi" w:hAnsiTheme="majorHAnsi" w:cstheme="majorHAnsi"/>
        </w:rPr>
        <w:t>There is</w:t>
      </w:r>
      <w:r w:rsidRPr="00EB0E2D">
        <w:rPr>
          <w:rFonts w:asciiTheme="majorHAnsi" w:hAnsiTheme="majorHAnsi" w:cstheme="majorHAnsi"/>
          <w:sz w:val="16"/>
        </w:rPr>
        <w:t xml:space="preserve">, however, </w:t>
      </w:r>
      <w:r w:rsidRPr="00EB0E2D">
        <w:rPr>
          <w:rStyle w:val="StyleUnderline"/>
          <w:rFonts w:asciiTheme="majorHAnsi" w:hAnsiTheme="majorHAnsi" w:cstheme="majorHAnsi"/>
        </w:rPr>
        <w:t xml:space="preserve">some </w:t>
      </w:r>
      <w:r w:rsidRPr="00EB0E2D">
        <w:rPr>
          <w:rStyle w:val="Emphasis"/>
          <w:rFonts w:asciiTheme="majorHAnsi" w:hAnsiTheme="majorHAnsi" w:cstheme="majorHAnsi"/>
        </w:rPr>
        <w:t>real competition</w:t>
      </w:r>
      <w:r w:rsidRPr="00EB0E2D">
        <w:rPr>
          <w:rFonts w:asciiTheme="majorHAnsi" w:hAnsiTheme="majorHAnsi" w:cstheme="majorHAnsi"/>
          <w:sz w:val="16"/>
        </w:rPr>
        <w:t xml:space="preserve"> </w:t>
      </w:r>
      <w:r w:rsidRPr="00EB0E2D">
        <w:rPr>
          <w:rStyle w:val="StyleUnderline"/>
          <w:rFonts w:asciiTheme="majorHAnsi" w:hAnsiTheme="majorHAnsi" w:cstheme="majorHAnsi"/>
        </w:rPr>
        <w:t>between the rational realist theory and</w:t>
      </w:r>
      <w:r w:rsidRPr="00EB0E2D">
        <w:rPr>
          <w:rFonts w:asciiTheme="majorHAnsi" w:hAnsiTheme="majorHAnsi" w:cstheme="majorHAnsi"/>
          <w:sz w:val="16"/>
        </w:rPr>
        <w:t xml:space="preserve"> Wendt’s </w:t>
      </w:r>
      <w:r w:rsidRPr="00EB0E2D">
        <w:rPr>
          <w:rStyle w:val="StyleUnderline"/>
          <w:rFonts w:asciiTheme="majorHAnsi" w:hAnsiTheme="majorHAnsi" w:cstheme="majorHAnsi"/>
        </w:rPr>
        <w:t>structural constructivist theory</w:t>
      </w:r>
      <w:r w:rsidRPr="00EB0E2D">
        <w:rPr>
          <w:rFonts w:asciiTheme="majorHAnsi" w:hAnsiTheme="majorHAnsi" w:cstheme="majorHAnsi"/>
          <w:sz w:val="16"/>
        </w:rPr>
        <w:t>.</w:t>
      </w:r>
    </w:p>
    <w:p w14:paraId="1F5515F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Substance of the Competition</w:t>
      </w:r>
    </w:p>
    <w:p w14:paraId="1E399C59"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To appreciate how both competition and complementarity between realism and constructivism are possible, it is useful to distinguish different types of constructivism. Some constructivist work has focused on states and individuals, exploring the sources of beliefs, identifies, and norms. Other constructivist research has focused on the international system, exploring how structure influences states’ choices; Wendt’s is the defining work in the structural constructivist field.16 The complementary nature of constructivist arguments that focus on states and individuals is clear; as explained above, these theories explain inputs to the rational theory. In contrast, structural constructivism emphasizes the role of the international system on states’ actions and, therefore, runs largely parallel to structural realism, even though it defines the international system differently. This similarity and, closely related, the similarity in the questions the two approaches set out to answer makes them competitors.</w:t>
      </w:r>
    </w:p>
    <w:p w14:paraId="232FCB77"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Wendt argues that the key to understanding the possibility of multiple “logics” of anarchy is “conceptualizing structure in social rather than material terms.” The sole variable in Waltz’s international structure is the distribution of capabilities. Consequently, Waltz’s theory is characterized as purely material.17 Waltz concludes that international anarchy requires states to pursue competitive policies; in Wendt’s terminology, this means that Waltz finds that anarchy has a single logic. Wendt argues instead that anarchy can take three principal forms, which vary in their tendencies to generate competition and cooperation. He defines the different anarchies in terms of the states’ roles, specifically their orientation toward each other—enemy, rival, and friend—which reflect the rules that states expect others to observe. Working with these structural roles, </w:t>
      </w:r>
      <w:r w:rsidRPr="00EB0E2D">
        <w:rPr>
          <w:rStyle w:val="StyleUnderline"/>
          <w:rFonts w:asciiTheme="majorHAnsi" w:hAnsiTheme="majorHAnsi" w:cstheme="majorHAnsi"/>
        </w:rPr>
        <w:t>Wendt explains how cooperation and even deep peace are possible within international anarchy</w:t>
      </w:r>
      <w:r w:rsidRPr="00EB0E2D">
        <w:rPr>
          <w:rFonts w:asciiTheme="majorHAnsi" w:hAnsiTheme="majorHAnsi" w:cstheme="majorHAnsi"/>
          <w:sz w:val="16"/>
        </w:rPr>
        <w:t>. Enemies generate a Hobbesian anarchy that is highly competitive; although similar in some ways to the anarchy explained by Waltz’s neorealism, the Hobbesian anarchy is more competitive and states are more insecure. Rivals generate a Lockean anarchy that is less competitive and that, Wendt argues, is in certain respects closer to Waltz’s anarchy. Friends are concerned not only about their own security, but also other states’ security, and their interaction generates a Kantian anarchy in which states do not fear that others will use force against them and in which confidence in a long-lasting peace is possible.18</w:t>
      </w:r>
    </w:p>
    <w:p w14:paraId="7B9D527E"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Wendt’s effort to explore the possibility that international anarchy can produce a much wider range of outcomes than is suggested by Waltz is a productive move. Whether extensive security cooperation is possible under anarchy is the central question posed by structural IR theories. Moreover, a variety of historical examples that run counter to Waltz’s claim about the persistent presence of competition—including restraint and cooperation between powerful states, and substantial military capabilities that do not generate substantial insecurity—indicate the need for a more encompassing theory. </w:t>
      </w:r>
      <w:r w:rsidRPr="00EB0E2D">
        <w:rPr>
          <w:rStyle w:val="StyleUnderline"/>
          <w:rFonts w:asciiTheme="majorHAnsi" w:hAnsiTheme="majorHAnsi" w:cstheme="majorHAnsi"/>
        </w:rPr>
        <w:t xml:space="preserve">Wendt’s </w:t>
      </w:r>
      <w:r w:rsidRPr="00EB0E2D">
        <w:rPr>
          <w:rStyle w:val="StyleUnderline"/>
          <w:rFonts w:asciiTheme="majorHAnsi" w:hAnsiTheme="majorHAnsi" w:cstheme="majorHAnsi"/>
          <w:highlight w:val="cyan"/>
        </w:rPr>
        <w:t xml:space="preserve">focus on </w:t>
      </w:r>
      <w:r w:rsidRPr="00EB0E2D">
        <w:rPr>
          <w:rStyle w:val="Emphasis"/>
          <w:rFonts w:asciiTheme="majorHAnsi" w:hAnsiTheme="majorHAnsi" w:cstheme="majorHAnsi"/>
          <w:highlight w:val="cyan"/>
        </w:rPr>
        <w:t>social variables</w:t>
      </w:r>
      <w:r w:rsidRPr="00EB0E2D">
        <w:rPr>
          <w:rStyle w:val="StyleUnderline"/>
          <w:rFonts w:asciiTheme="majorHAnsi" w:hAnsiTheme="majorHAnsi" w:cstheme="majorHAnsi"/>
        </w:rPr>
        <w:t xml:space="preserve">, however, </w:t>
      </w:r>
      <w:r w:rsidRPr="00EB0E2D">
        <w:rPr>
          <w:rStyle w:val="Emphasis"/>
          <w:rFonts w:asciiTheme="majorHAnsi" w:hAnsiTheme="majorHAnsi" w:cstheme="majorHAnsi"/>
          <w:highlight w:val="cyan"/>
        </w:rPr>
        <w:t>masks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the potential 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structural </w:t>
      </w:r>
      <w:r w:rsidRPr="00EB0E2D">
        <w:rPr>
          <w:rStyle w:val="Emphasis"/>
          <w:rFonts w:asciiTheme="majorHAnsi" w:hAnsiTheme="majorHAnsi" w:cstheme="majorHAnsi"/>
          <w:highlight w:val="cyan"/>
        </w:rPr>
        <w:t>realist</w:t>
      </w:r>
      <w:r w:rsidRPr="00EB0E2D">
        <w:rPr>
          <w:rStyle w:val="Emphasis"/>
          <w:rFonts w:asciiTheme="majorHAnsi" w:hAnsiTheme="majorHAnsi" w:cstheme="majorHAnsi"/>
        </w:rPr>
        <w:t xml:space="preserve"> and rational </w:t>
      </w:r>
      <w:r w:rsidRPr="00EB0E2D">
        <w:rPr>
          <w:rStyle w:val="Emphasis"/>
          <w:rFonts w:asciiTheme="majorHAnsi" w:hAnsiTheme="majorHAnsi" w:cstheme="majorHAnsi"/>
          <w:highlight w:val="cyan"/>
        </w:rPr>
        <w:t>theories</w:t>
      </w:r>
      <w:r w:rsidRPr="00EB0E2D">
        <w:rPr>
          <w:rStyle w:val="StyleUnderline"/>
          <w:rFonts w:asciiTheme="majorHAnsi" w:hAnsiTheme="majorHAnsi" w:cstheme="majorHAnsi"/>
          <w:highlight w:val="cyan"/>
        </w:rPr>
        <w:t xml:space="preserve"> to explain variation in</w:t>
      </w:r>
      <w:r w:rsidRPr="00EB0E2D">
        <w:rPr>
          <w:rStyle w:val="StyleUnderline"/>
          <w:rFonts w:asciiTheme="majorHAnsi" w:hAnsiTheme="majorHAnsi" w:cstheme="majorHAnsi"/>
        </w:rPr>
        <w:t xml:space="preserve"> states’ </w:t>
      </w:r>
      <w:r w:rsidRPr="00EB0E2D">
        <w:rPr>
          <w:rStyle w:val="StyleUnderline"/>
          <w:rFonts w:asciiTheme="majorHAnsi" w:hAnsiTheme="majorHAnsi" w:cstheme="majorHAnsi"/>
          <w:highlight w:val="cyan"/>
        </w:rPr>
        <w:t>policies under anarchy and</w:t>
      </w:r>
      <w:r w:rsidRPr="00EB0E2D">
        <w:rPr>
          <w:rFonts w:asciiTheme="majorHAnsi" w:hAnsiTheme="majorHAnsi" w:cstheme="majorHAnsi"/>
          <w:sz w:val="16"/>
        </w:rPr>
        <w:t xml:space="preserve"> thereby </w:t>
      </w:r>
      <w:r w:rsidRPr="00EB0E2D">
        <w:rPr>
          <w:rStyle w:val="Emphasis"/>
          <w:rFonts w:asciiTheme="majorHAnsi" w:hAnsiTheme="majorHAnsi" w:cstheme="majorHAnsi"/>
          <w:highlight w:val="cyan"/>
        </w:rPr>
        <w:t>incorrectly suggests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that </w:t>
      </w:r>
      <w:r w:rsidRPr="00EB0E2D">
        <w:rPr>
          <w:rStyle w:val="Emphasis"/>
          <w:rFonts w:asciiTheme="majorHAnsi" w:hAnsiTheme="majorHAnsi" w:cstheme="majorHAnsi"/>
          <w:highlight w:val="cyan"/>
        </w:rPr>
        <w:t>realist theories</w:t>
      </w:r>
      <w:r w:rsidRPr="00EB0E2D">
        <w:rPr>
          <w:rStyle w:val="StyleUnderline"/>
          <w:rFonts w:asciiTheme="majorHAnsi" w:hAnsiTheme="majorHAnsi" w:cstheme="majorHAnsi"/>
          <w:highlight w:val="cyan"/>
        </w:rPr>
        <w:t xml:space="preserve"> are incapable of explaining</w:t>
      </w:r>
      <w:r w:rsidRPr="00EB0E2D">
        <w:rPr>
          <w:rStyle w:val="StyleUnderline"/>
          <w:rFonts w:asciiTheme="majorHAnsi" w:hAnsiTheme="majorHAnsi" w:cstheme="majorHAnsi"/>
        </w:rPr>
        <w:t xml:space="preserve"> broad and basic </w:t>
      </w:r>
      <w:r w:rsidRPr="00EB0E2D">
        <w:rPr>
          <w:rStyle w:val="StyleUnderline"/>
          <w:rFonts w:asciiTheme="majorHAnsi" w:hAnsiTheme="majorHAnsi" w:cstheme="majorHAnsi"/>
          <w:highlight w:val="cyan"/>
        </w:rPr>
        <w:t>variation</w:t>
      </w:r>
      <w:r w:rsidRPr="00EB0E2D">
        <w:rPr>
          <w:rStyle w:val="StyleUnderline"/>
          <w:rFonts w:asciiTheme="majorHAnsi" w:hAnsiTheme="majorHAnsi" w:cstheme="majorHAnsi"/>
        </w:rPr>
        <w:t xml:space="preserve"> in states’ strategies in the face of anarchy</w:t>
      </w:r>
      <w:r w:rsidRPr="00EB0E2D">
        <w:rPr>
          <w:rFonts w:asciiTheme="majorHAnsi" w:hAnsiTheme="majorHAnsi" w:cstheme="majorHAnsi"/>
          <w:sz w:val="16"/>
        </w:rPr>
        <w:t>. In fact, Wendt is explicit on this critical issue:</w:t>
      </w:r>
    </w:p>
    <w:p w14:paraId="5D72A9CD"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The real question is whether the fact of anarchy creates a tendency for all such interactions to realize a single logic at the macro-level. In the Neorealist view they do: anarchies are inherently self-help systems that tend to produce military competition, balances of power, and war. Against this I argue that anarchy can have at least three kinds of structure at the macro-level, based on what kind of roles—enemy, rival, and friend—dominate the system.19</w:t>
      </w:r>
    </w:p>
    <w:p w14:paraId="12E90B65"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To appreciate why </w:t>
      </w:r>
      <w:r w:rsidRPr="00EB0E2D">
        <w:rPr>
          <w:rStyle w:val="Emphasis"/>
          <w:rFonts w:asciiTheme="majorHAnsi" w:hAnsiTheme="majorHAnsi" w:cstheme="majorHAnsi"/>
        </w:rPr>
        <w:t xml:space="preserve">structural </w:t>
      </w:r>
      <w:r w:rsidRPr="00EB0E2D">
        <w:rPr>
          <w:rStyle w:val="Emphasis"/>
          <w:rFonts w:asciiTheme="majorHAnsi" w:hAnsiTheme="majorHAnsi" w:cstheme="majorHAnsi"/>
          <w:highlight w:val="cyan"/>
        </w:rPr>
        <w:t>realism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can </w:t>
      </w:r>
      <w:r w:rsidRPr="00EB0E2D">
        <w:rPr>
          <w:rStyle w:val="Emphasis"/>
          <w:rFonts w:asciiTheme="majorHAnsi" w:hAnsiTheme="majorHAnsi" w:cstheme="majorHAnsi"/>
          <w:highlight w:val="cyan"/>
        </w:rPr>
        <w:t>explain</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predict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coop</w:t>
      </w:r>
      <w:r w:rsidRPr="00EB0E2D">
        <w:rPr>
          <w:rStyle w:val="StyleUnderline"/>
          <w:rFonts w:asciiTheme="majorHAnsi" w:hAnsiTheme="majorHAnsi" w:cstheme="majorHAnsi"/>
        </w:rPr>
        <w:t>eration but that this possibility is overlooked by Waltz, we need to return to his core argument</w:t>
      </w:r>
      <w:r w:rsidRPr="00EB0E2D">
        <w:rPr>
          <w:rFonts w:asciiTheme="majorHAnsi" w:hAnsiTheme="majorHAnsi" w:cstheme="majorHAnsi"/>
          <w:sz w:val="16"/>
        </w:rPr>
        <w:t xml:space="preserve">. It turns out that the logic of </w:t>
      </w:r>
      <w:r w:rsidRPr="00EB0E2D">
        <w:rPr>
          <w:rStyle w:val="StyleUnderline"/>
          <w:rFonts w:asciiTheme="majorHAnsi" w:hAnsiTheme="majorHAnsi" w:cstheme="majorHAnsi"/>
        </w:rPr>
        <w:t>Waltz’s arguments requires</w:t>
      </w:r>
      <w:r w:rsidRPr="00EB0E2D">
        <w:rPr>
          <w:rFonts w:asciiTheme="majorHAnsi" w:hAnsiTheme="majorHAnsi" w:cstheme="majorHAnsi"/>
          <w:sz w:val="16"/>
        </w:rPr>
        <w:t xml:space="preserve"> the </w:t>
      </w:r>
      <w:r w:rsidRPr="00EB0E2D">
        <w:rPr>
          <w:rStyle w:val="StyleUnderline"/>
          <w:rFonts w:asciiTheme="majorHAnsi" w:hAnsiTheme="majorHAnsi" w:cstheme="majorHAnsi"/>
        </w:rPr>
        <w:t xml:space="preserve">introduction of another variable: a state’s information about the </w:t>
      </w:r>
      <w:r w:rsidRPr="00EB0E2D">
        <w:rPr>
          <w:rStyle w:val="Emphasis"/>
          <w:rFonts w:asciiTheme="majorHAnsi" w:hAnsiTheme="majorHAnsi" w:cstheme="majorHAnsi"/>
        </w:rPr>
        <w:t>opposing state’s motives</w:t>
      </w:r>
      <w:r w:rsidRPr="00EB0E2D">
        <w:rPr>
          <w:rFonts w:asciiTheme="majorHAnsi" w:hAnsiTheme="majorHAnsi" w:cstheme="majorHAnsi"/>
          <w:sz w:val="16"/>
        </w:rPr>
        <w:t>. Waltz holds that although states may have motives beyond security, their international behavior can be understood largely by assuming that they are seeking only security. If</w:t>
      </w:r>
      <w:r w:rsidRPr="00EB0E2D">
        <w:rPr>
          <w:rStyle w:val="StyleUnderline"/>
          <w:rFonts w:asciiTheme="majorHAnsi" w:hAnsiTheme="majorHAnsi" w:cstheme="majorHAnsi"/>
        </w:rPr>
        <w:t>,</w:t>
      </w:r>
      <w:r w:rsidRPr="00EB0E2D">
        <w:rPr>
          <w:rFonts w:asciiTheme="majorHAnsi" w:hAnsiTheme="majorHAnsi" w:cstheme="majorHAnsi"/>
          <w:sz w:val="16"/>
        </w:rPr>
        <w:t xml:space="preserve"> however, </w:t>
      </w:r>
      <w:r w:rsidRPr="00EB0E2D">
        <w:rPr>
          <w:rStyle w:val="StyleUnderline"/>
          <w:rFonts w:asciiTheme="majorHAnsi" w:hAnsiTheme="majorHAnsi" w:cstheme="majorHAnsi"/>
        </w:rPr>
        <w:t>all states knew that all the other states were security seeker</w:t>
      </w:r>
      <w:r w:rsidRPr="00EB0E2D">
        <w:rPr>
          <w:rFonts w:asciiTheme="majorHAnsi" w:hAnsiTheme="majorHAnsi" w:cstheme="majorHAnsi"/>
          <w:sz w:val="16"/>
        </w:rPr>
        <w:t xml:space="preserve">s (and if all states knew that this is what the others knew), </w:t>
      </w:r>
      <w:r w:rsidRPr="00EB0E2D">
        <w:rPr>
          <w:rStyle w:val="StyleUnderline"/>
          <w:rFonts w:asciiTheme="majorHAnsi" w:hAnsiTheme="majorHAnsi" w:cstheme="majorHAnsi"/>
        </w:rPr>
        <w:t>then the international system should not generate competition</w:t>
      </w:r>
      <w:r w:rsidRPr="00EB0E2D">
        <w:rPr>
          <w:rFonts w:asciiTheme="majorHAnsi" w:hAnsiTheme="majorHAnsi" w:cstheme="majorHAnsi"/>
          <w:sz w:val="16"/>
        </w:rPr>
        <w:t xml:space="preserve">. This </w:t>
      </w:r>
      <w:r w:rsidRPr="00EB0E2D">
        <w:rPr>
          <w:rStyle w:val="Emphasis"/>
          <w:rFonts w:asciiTheme="majorHAnsi" w:hAnsiTheme="majorHAnsi" w:cstheme="majorHAnsi"/>
          <w:highlight w:val="cyan"/>
        </w:rPr>
        <w:t>uncertainty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about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opposing state’s type</w:t>
      </w:r>
      <w:r w:rsidRPr="00EB0E2D">
        <w:rPr>
          <w:rStyle w:val="StyleUnderline"/>
          <w:rFonts w:asciiTheme="majorHAnsi" w:hAnsiTheme="majorHAnsi" w:cstheme="majorHAnsi"/>
          <w:highlight w:val="cyan"/>
        </w:rPr>
        <w:t xml:space="preserve"> lies at </w:t>
      </w:r>
      <w:r w:rsidRPr="00EB0E2D">
        <w:rPr>
          <w:rStyle w:val="Emphasis"/>
          <w:rFonts w:asciiTheme="majorHAnsi" w:hAnsiTheme="majorHAnsi" w:cstheme="majorHAnsi"/>
          <w:highlight w:val="cyan"/>
        </w:rPr>
        <w:t>the core of the security dilemma</w:t>
      </w:r>
      <w:r w:rsidRPr="00EB0E2D">
        <w:rPr>
          <w:rStyle w:val="StyleUnderline"/>
          <w:rFonts w:asciiTheme="majorHAnsi" w:hAnsiTheme="majorHAnsi" w:cstheme="majorHAnsi"/>
        </w:rPr>
        <w:t>, and</w:t>
      </w:r>
      <w:r w:rsidRPr="00EB0E2D">
        <w:rPr>
          <w:rFonts w:asciiTheme="majorHAnsi" w:hAnsiTheme="majorHAnsi" w:cstheme="majorHAnsi"/>
          <w:sz w:val="16"/>
        </w:rPr>
        <w:t xml:space="preserve">, closely related, </w:t>
      </w:r>
      <w:r w:rsidRPr="00EB0E2D">
        <w:rPr>
          <w:rStyle w:val="StyleUnderline"/>
          <w:rFonts w:asciiTheme="majorHAnsi" w:hAnsiTheme="majorHAnsi" w:cstheme="majorHAnsi"/>
        </w:rPr>
        <w:t>the security dilemma lies at the center of structural realism’s ability to explain competition</w:t>
      </w:r>
      <w:r w:rsidRPr="00EB0E2D">
        <w:rPr>
          <w:rFonts w:asciiTheme="majorHAnsi" w:hAnsiTheme="majorHAnsi" w:cstheme="majorHAnsi"/>
          <w:sz w:val="16"/>
        </w:rPr>
        <w:t xml:space="preserve">.20 If states did not face a security dilemma, security seekers could always achieve their core objective while adopting policies that avoided generating competition. </w:t>
      </w:r>
      <w:r w:rsidRPr="00EB0E2D">
        <w:rPr>
          <w:rStyle w:val="StyleUnderline"/>
          <w:rFonts w:asciiTheme="majorHAnsi" w:hAnsiTheme="majorHAnsi" w:cstheme="majorHAnsi"/>
        </w:rPr>
        <w:t>Once the importance of uncertainty about motives is made explicit, including it as a variable is the natural next step for the rational theory.</w:t>
      </w:r>
    </w:p>
    <w:p w14:paraId="1166E714"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A key point for our discussion here is that </w:t>
      </w:r>
      <w:r w:rsidRPr="00EB0E2D">
        <w:rPr>
          <w:rStyle w:val="StyleUnderline"/>
          <w:rFonts w:asciiTheme="majorHAnsi" w:hAnsiTheme="majorHAnsi" w:cstheme="majorHAnsi"/>
        </w:rPr>
        <w:t xml:space="preserve">structural </w:t>
      </w:r>
      <w:r w:rsidRPr="00EB0E2D">
        <w:rPr>
          <w:rStyle w:val="StyleUnderline"/>
          <w:rFonts w:asciiTheme="majorHAnsi" w:hAnsiTheme="majorHAnsi" w:cstheme="majorHAnsi"/>
          <w:highlight w:val="cyan"/>
        </w:rPr>
        <w:t>realism</w:t>
      </w:r>
      <w:r w:rsidRPr="00EB0E2D">
        <w:rPr>
          <w:rFonts w:asciiTheme="majorHAnsi" w:hAnsiTheme="majorHAnsi" w:cstheme="majorHAnsi"/>
          <w:sz w:val="16"/>
        </w:rPr>
        <w:t xml:space="preserve">, or at the least the more general rational theory that logically flows from it,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no longer a purely material theory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This matters because it means that </w:t>
      </w:r>
      <w:r w:rsidRPr="00EB0E2D">
        <w:rPr>
          <w:rStyle w:val="StyleUnderline"/>
          <w:rFonts w:asciiTheme="majorHAnsi" w:hAnsiTheme="majorHAnsi" w:cstheme="majorHAnsi"/>
          <w:highlight w:val="cyan"/>
        </w:rPr>
        <w:t>distinguishing realist and constructivist theories in</w:t>
      </w:r>
      <w:r w:rsidRPr="00EB0E2D">
        <w:rPr>
          <w:rStyle w:val="StyleUnderline"/>
          <w:rFonts w:asciiTheme="majorHAnsi" w:hAnsiTheme="majorHAnsi" w:cstheme="majorHAnsi"/>
        </w:rPr>
        <w:t xml:space="preserve"> terms of </w:t>
      </w:r>
      <w:r w:rsidRPr="00EB0E2D">
        <w:rPr>
          <w:rStyle w:val="StyleUnderline"/>
          <w:rFonts w:asciiTheme="majorHAnsi" w:hAnsiTheme="majorHAnsi" w:cstheme="majorHAnsi"/>
          <w:highlight w:val="cyan"/>
        </w:rPr>
        <w:t>material versus ideational arguments</w:t>
      </w:r>
      <w:r w:rsidRPr="00EB0E2D">
        <w:rPr>
          <w:rStyle w:val="StyleUnderline"/>
          <w:rFonts w:asciiTheme="majorHAnsi" w:hAnsiTheme="majorHAnsi" w:cstheme="majorHAnsi"/>
        </w:rPr>
        <w:t>—a broad category that is typically understood to include information, norms, and causal ideas—</w:t>
      </w:r>
      <w:r w:rsidRPr="00EB0E2D">
        <w:rPr>
          <w:rStyle w:val="Emphasis"/>
          <w:rFonts w:asciiTheme="majorHAnsi" w:hAnsiTheme="majorHAnsi" w:cstheme="majorHAnsi"/>
          <w:highlight w:val="cyan"/>
        </w:rPr>
        <w:t>no longer creates a sharp divide</w:t>
      </w:r>
      <w:r w:rsidRPr="00EB0E2D">
        <w:rPr>
          <w:rFonts w:asciiTheme="majorHAnsi" w:hAnsiTheme="majorHAnsi" w:cstheme="majorHAnsi"/>
          <w:sz w:val="16"/>
        </w:rPr>
        <w:t>.</w:t>
      </w:r>
    </w:p>
    <w:p w14:paraId="33BBA563"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The implications reach beyond mere characterizations and definitions, however. </w:t>
      </w:r>
      <w:r w:rsidRPr="00EB0E2D">
        <w:rPr>
          <w:rStyle w:val="StyleUnderline"/>
          <w:rFonts w:asciiTheme="majorHAnsi" w:hAnsiTheme="majorHAnsi" w:cstheme="majorHAnsi"/>
          <w:highlight w:val="cyan"/>
        </w:rPr>
        <w:t>Including</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info</w:t>
      </w:r>
      <w:r w:rsidRPr="00EB0E2D">
        <w:rPr>
          <w:rStyle w:val="Emphasis"/>
          <w:rFonts w:asciiTheme="majorHAnsi" w:hAnsiTheme="majorHAnsi" w:cstheme="majorHAnsi"/>
        </w:rPr>
        <w:t xml:space="preserve">rmation </w:t>
      </w:r>
      <w:r w:rsidRPr="00EB0E2D">
        <w:rPr>
          <w:rStyle w:val="Emphasis"/>
          <w:rFonts w:asciiTheme="majorHAnsi" w:hAnsiTheme="majorHAnsi" w:cstheme="majorHAnsi"/>
          <w:highlight w:val="cyan"/>
        </w:rPr>
        <w:t>about motives</w:t>
      </w:r>
      <w:r w:rsidRPr="00EB0E2D">
        <w:rPr>
          <w:rStyle w:val="StyleUnderline"/>
          <w:rFonts w:asciiTheme="majorHAnsi" w:hAnsiTheme="majorHAnsi" w:cstheme="majorHAnsi"/>
        </w:rPr>
        <w:t xml:space="preserve"> as a key variable in a rational realist theory </w:t>
      </w:r>
      <w:r w:rsidRPr="00EB0E2D">
        <w:rPr>
          <w:rStyle w:val="Emphasis"/>
          <w:rFonts w:asciiTheme="majorHAnsi" w:hAnsiTheme="majorHAnsi" w:cstheme="majorHAnsi"/>
          <w:highlight w:val="cyan"/>
        </w:rPr>
        <w:t>opens the door to</w:t>
      </w:r>
      <w:r w:rsidRPr="00EB0E2D">
        <w:rPr>
          <w:rStyle w:val="Emphasis"/>
          <w:rFonts w:asciiTheme="majorHAnsi" w:hAnsiTheme="majorHAnsi" w:cstheme="majorHAnsi"/>
        </w:rPr>
        <w:t xml:space="preserve"> arguments</w:t>
      </w:r>
      <w:r w:rsidRPr="00EB0E2D">
        <w:rPr>
          <w:rStyle w:val="StyleUnderline"/>
          <w:rFonts w:asciiTheme="majorHAnsi" w:hAnsiTheme="majorHAnsi" w:cstheme="majorHAnsi"/>
        </w:rPr>
        <w:t xml:space="preserve"> that address much of the terrain also covered by</w:t>
      </w:r>
      <w:r w:rsidRPr="00EB0E2D">
        <w:rPr>
          <w:rFonts w:asciiTheme="majorHAnsi" w:hAnsiTheme="majorHAnsi" w:cstheme="majorHAnsi"/>
          <w:sz w:val="16"/>
        </w:rPr>
        <w:t xml:space="preserve"> Wendt’s </w:t>
      </w:r>
      <w:r w:rsidRPr="00EB0E2D">
        <w:rPr>
          <w:rStyle w:val="StyleUnderline"/>
          <w:rFonts w:asciiTheme="majorHAnsi" w:hAnsiTheme="majorHAnsi" w:cstheme="majorHAnsi"/>
        </w:rPr>
        <w:t xml:space="preserve">structural </w:t>
      </w:r>
      <w:r w:rsidRPr="00EB0E2D">
        <w:rPr>
          <w:rStyle w:val="StyleUnderline"/>
          <w:rFonts w:asciiTheme="majorHAnsi" w:hAnsiTheme="majorHAnsi" w:cstheme="majorHAnsi"/>
          <w:highlight w:val="cyan"/>
        </w:rPr>
        <w:t>constructivism</w:t>
      </w:r>
      <w:r w:rsidRPr="00EB0E2D">
        <w:rPr>
          <w:rFonts w:asciiTheme="majorHAnsi" w:hAnsiTheme="majorHAnsi" w:cstheme="majorHAnsi"/>
          <w:sz w:val="16"/>
        </w:rPr>
        <w:t xml:space="preserve">. More specifically, </w:t>
      </w:r>
      <w:r w:rsidRPr="00EB0E2D">
        <w:rPr>
          <w:rStyle w:val="StyleUnderline"/>
          <w:rFonts w:asciiTheme="majorHAnsi" w:hAnsiTheme="majorHAnsi" w:cstheme="majorHAnsi"/>
        </w:rPr>
        <w:t>the rational realist theory</w:t>
      </w:r>
      <w:r w:rsidRPr="00EB0E2D">
        <w:rPr>
          <w:rFonts w:asciiTheme="majorHAnsi" w:hAnsiTheme="majorHAnsi" w:cstheme="majorHAnsi"/>
          <w:sz w:val="16"/>
        </w:rPr>
        <w:t xml:space="preserve"> (1) </w:t>
      </w:r>
      <w:r w:rsidRPr="00EB0E2D">
        <w:rPr>
          <w:rStyle w:val="StyleUnderline"/>
          <w:rFonts w:asciiTheme="majorHAnsi" w:hAnsiTheme="majorHAnsi" w:cstheme="majorHAnsi"/>
        </w:rPr>
        <w:t>explores the nature of interactions that</w:t>
      </w:r>
      <w:r w:rsidRPr="00EB0E2D">
        <w:rPr>
          <w:rFonts w:asciiTheme="majorHAnsi" w:hAnsiTheme="majorHAnsi" w:cstheme="majorHAnsi"/>
          <w:sz w:val="16"/>
        </w:rPr>
        <w:t xml:space="preserve"> can </w:t>
      </w:r>
      <w:r w:rsidRPr="00EB0E2D">
        <w:rPr>
          <w:rStyle w:val="StyleUnderline"/>
          <w:rFonts w:asciiTheme="majorHAnsi" w:hAnsiTheme="majorHAnsi" w:cstheme="majorHAnsi"/>
        </w:rPr>
        <w:t>enable states to revise</w:t>
      </w:r>
      <w:r w:rsidRPr="00EB0E2D">
        <w:rPr>
          <w:rFonts w:asciiTheme="majorHAnsi" w:hAnsiTheme="majorHAnsi" w:cstheme="majorHAnsi"/>
          <w:sz w:val="16"/>
        </w:rPr>
        <w:t xml:space="preserve"> their </w:t>
      </w:r>
      <w:r w:rsidRPr="00EB0E2D">
        <w:rPr>
          <w:rStyle w:val="StyleUnderline"/>
          <w:rFonts w:asciiTheme="majorHAnsi" w:hAnsiTheme="majorHAnsi" w:cstheme="majorHAnsi"/>
        </w:rPr>
        <w:t>assessments of the opposing state’s type and</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generate more cooperative or</w:t>
      </w:r>
      <w:r w:rsidRPr="00EB0E2D">
        <w:rPr>
          <w:rFonts w:asciiTheme="majorHAnsi" w:hAnsiTheme="majorHAnsi" w:cstheme="majorHAnsi"/>
          <w:sz w:val="16"/>
        </w:rPr>
        <w:t xml:space="preserve"> more </w:t>
      </w:r>
      <w:r w:rsidRPr="00EB0E2D">
        <w:rPr>
          <w:rStyle w:val="StyleUnderline"/>
          <w:rFonts w:asciiTheme="majorHAnsi" w:hAnsiTheme="majorHAnsi" w:cstheme="majorHAnsi"/>
        </w:rPr>
        <w:t xml:space="preserve">competitive policies, providing a </w:t>
      </w:r>
      <w:r w:rsidRPr="00EB0E2D">
        <w:rPr>
          <w:rStyle w:val="Emphasis"/>
          <w:rFonts w:asciiTheme="majorHAnsi" w:hAnsiTheme="majorHAnsi" w:cstheme="majorHAnsi"/>
        </w:rPr>
        <w:t>more straightforward explanation</w:t>
      </w:r>
      <w:r w:rsidRPr="00EB0E2D">
        <w:rPr>
          <w:rFonts w:asciiTheme="majorHAnsi" w:hAnsiTheme="majorHAnsi" w:cstheme="majorHAnsi"/>
          <w:sz w:val="16"/>
        </w:rPr>
        <w:t xml:space="preserve"> than Wendt’s changes in interests, (2) </w:t>
      </w:r>
      <w:r w:rsidRPr="00EB0E2D">
        <w:rPr>
          <w:rStyle w:val="StyleUnderline"/>
          <w:rFonts w:asciiTheme="majorHAnsi" w:hAnsiTheme="majorHAnsi" w:cstheme="majorHAnsi"/>
        </w:rPr>
        <w:t xml:space="preserve">explains international </w:t>
      </w:r>
      <w:r w:rsidRPr="00EB0E2D">
        <w:rPr>
          <w:rStyle w:val="Emphasis"/>
          <w:rFonts w:asciiTheme="majorHAnsi" w:hAnsiTheme="majorHAnsi" w:cstheme="majorHAnsi"/>
          <w:highlight w:val="cyan"/>
        </w:rPr>
        <w:t>coop</w:t>
      </w:r>
      <w:r w:rsidRPr="00EB0E2D">
        <w:rPr>
          <w:rStyle w:val="StyleUnderline"/>
          <w:rFonts w:asciiTheme="majorHAnsi" w:hAnsiTheme="majorHAnsi" w:cstheme="majorHAnsi"/>
        </w:rPr>
        <w:t xml:space="preserve">eration </w:t>
      </w:r>
      <w:r w:rsidRPr="00EB0E2D">
        <w:rPr>
          <w:rStyle w:val="StyleUnderline"/>
          <w:rFonts w:asciiTheme="majorHAnsi" w:hAnsiTheme="majorHAnsi" w:cstheme="majorHAnsi"/>
          <w:highlight w:val="cyan"/>
        </w:rPr>
        <w:t>under anarchy as a</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result</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of</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info</w:t>
      </w:r>
      <w:r w:rsidRPr="00EB0E2D">
        <w:rPr>
          <w:rStyle w:val="Emphasis"/>
          <w:rFonts w:asciiTheme="majorHAnsi" w:hAnsiTheme="majorHAnsi" w:cstheme="majorHAnsi"/>
        </w:rPr>
        <w:t>rmation</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combination </w:t>
      </w:r>
      <w:r w:rsidRPr="00EB0E2D">
        <w:rPr>
          <w:rStyle w:val="StyleUnderline"/>
          <w:rFonts w:asciiTheme="majorHAnsi" w:hAnsiTheme="majorHAnsi" w:cstheme="majorHAnsi"/>
          <w:highlight w:val="cyan"/>
        </w:rPr>
        <w:t>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material factors</w:t>
      </w:r>
      <w:r w:rsidRPr="00EB0E2D">
        <w:rPr>
          <w:rStyle w:val="StyleUnderline"/>
          <w:rFonts w:asciiTheme="majorHAnsi" w:hAnsiTheme="majorHAnsi" w:cstheme="majorHAnsi"/>
          <w:highlight w:val="cyan"/>
        </w:rPr>
        <w:t xml:space="preserve"> instead of</w:t>
      </w:r>
      <w:r w:rsidRPr="00EB0E2D">
        <w:rPr>
          <w:rStyle w:val="StyleUnderline"/>
          <w:rFonts w:asciiTheme="majorHAnsi" w:hAnsiTheme="majorHAnsi" w:cstheme="majorHAnsi"/>
        </w:rPr>
        <w:t xml:space="preserve"> Wendt’s focus on </w:t>
      </w:r>
      <w:r w:rsidRPr="00EB0E2D">
        <w:rPr>
          <w:rStyle w:val="Emphasis"/>
          <w:rFonts w:asciiTheme="majorHAnsi" w:hAnsiTheme="majorHAnsi" w:cstheme="majorHAnsi"/>
          <w:highlight w:val="cyan"/>
        </w:rPr>
        <w:t>identities</w:t>
      </w:r>
      <w:r w:rsidRPr="00EB0E2D">
        <w:rPr>
          <w:rFonts w:asciiTheme="majorHAnsi" w:hAnsiTheme="majorHAnsi" w:cstheme="majorHAnsi"/>
          <w:sz w:val="16"/>
        </w:rPr>
        <w:t xml:space="preserve">, and (3) shows that </w:t>
      </w:r>
      <w:r w:rsidRPr="00EB0E2D">
        <w:rPr>
          <w:rStyle w:val="StyleUnderline"/>
          <w:rFonts w:asciiTheme="majorHAnsi" w:hAnsiTheme="majorHAnsi" w:cstheme="majorHAnsi"/>
        </w:rPr>
        <w:t>Wendt</w:t>
      </w:r>
      <w:r w:rsidRPr="00EB0E2D">
        <w:rPr>
          <w:rFonts w:asciiTheme="majorHAnsi" w:hAnsiTheme="majorHAnsi" w:cstheme="majorHAnsi"/>
          <w:sz w:val="16"/>
        </w:rPr>
        <w:t xml:space="preserve"> has </w:t>
      </w:r>
      <w:r w:rsidRPr="00EB0E2D">
        <w:rPr>
          <w:rStyle w:val="StyleUnderline"/>
          <w:rFonts w:asciiTheme="majorHAnsi" w:hAnsiTheme="majorHAnsi" w:cstheme="majorHAnsi"/>
        </w:rPr>
        <w:t xml:space="preserve">both </w:t>
      </w:r>
      <w:r w:rsidRPr="00EB0E2D">
        <w:rPr>
          <w:rStyle w:val="Emphasis"/>
          <w:rFonts w:asciiTheme="majorHAnsi" w:hAnsiTheme="majorHAnsi" w:cstheme="majorHAnsi"/>
        </w:rPr>
        <w:t>exaggerated</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underestimated</w:t>
      </w:r>
      <w:r w:rsidRPr="00EB0E2D">
        <w:rPr>
          <w:rFonts w:asciiTheme="majorHAnsi" w:hAnsiTheme="majorHAnsi" w:cstheme="majorHAnsi"/>
          <w:sz w:val="16"/>
        </w:rPr>
        <w:t xml:space="preserve"> </w:t>
      </w:r>
      <w:r w:rsidRPr="00EB0E2D">
        <w:rPr>
          <w:rStyle w:val="StyleUnderline"/>
          <w:rFonts w:asciiTheme="majorHAnsi" w:hAnsiTheme="majorHAnsi" w:cstheme="majorHAnsi"/>
        </w:rPr>
        <w:t>the potential for international cooperation, the former by underplaying the role of material factors in constraining states’ choices and the latter by relying on states’ collective interests instead of pure security seeking, which is more neutral regarding cooperation</w:t>
      </w:r>
      <w:r w:rsidRPr="00EB0E2D">
        <w:rPr>
          <w:rFonts w:asciiTheme="majorHAnsi" w:hAnsiTheme="majorHAnsi" w:cstheme="majorHAnsi"/>
          <w:sz w:val="16"/>
        </w:rPr>
        <w:t>. The remainder of this section sketches these points.21</w:t>
      </w:r>
    </w:p>
    <w:p w14:paraId="40C48681"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First, the realist theory provides an alternative explanation of how states’ interactions can influence their relationship and, in turn, their behavior. Wendt argues that interaction between states is the key to their understandings of self and other, and that interactions play a central role in determining whether the international system is competitive or cooperative. He holds that interaction cannot play this important role in realist theories, because “realists would probably argue that each should act on the basis of worst-case assumptions about the other’s intentions, justifying such an attitude as prudent in view of the possibility of death from making a mistake.”22 This is a reasonable reading of Waltz; since he barely touches on a possible role for information about the opposing side, assuming the worst can be seen as implicitly running through his formulation. Offensive realism makes fully explicit the requirement for states to assume the worst about opposing states.23 Contrary to this position, however, rational states should not assume the worst when facing uncertainty about their adversary’s motives and intentions. Instead, at least from a standard expected utility perspective, a state should consider the probability that the opposing state is a revisionist/greedy type as opposed to status quo/security type. The state should also consider the danger if the opposing state is a greedy type; many types of cooperation would not put the state at great risk, that is, death is not always, or even usually, the cost of misjudging the adversary’s motives. These arguments lie at the core of the rationalist realist theory that includes information as a key variable defining a state’s international environment, which in turn enables the theory to fully integrate the security dilemma into its arguments.</w:t>
      </w:r>
    </w:p>
    <w:p w14:paraId="4E68DDE7"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Given this realist formulation, states’ interactions can influence their understanding (their information) of the opposing state’s motives. When a state takes an action that would be more likely to be taken by a security-seeking state than by a greedy state, the opposing state should positively update its prior estimate of the probability that the state has security motives. </w:t>
      </w:r>
      <w:r w:rsidRPr="00EB0E2D">
        <w:rPr>
          <w:rStyle w:val="StyleUnderline"/>
          <w:rFonts w:asciiTheme="majorHAnsi" w:hAnsiTheme="majorHAnsi" w:cstheme="majorHAnsi"/>
        </w:rPr>
        <w:t xml:space="preserve">Because states have an </w:t>
      </w:r>
      <w:r w:rsidRPr="00EB0E2D">
        <w:rPr>
          <w:rStyle w:val="Emphasis"/>
          <w:rFonts w:asciiTheme="majorHAnsi" w:hAnsiTheme="majorHAnsi" w:cstheme="majorHAnsi"/>
        </w:rPr>
        <w:t>incentive to mislead adversaries</w:t>
      </w:r>
      <w:r w:rsidRPr="00EB0E2D">
        <w:rPr>
          <w:rFonts w:asciiTheme="majorHAnsi" w:hAnsiTheme="majorHAnsi" w:cstheme="majorHAnsi"/>
          <w:sz w:val="16"/>
        </w:rPr>
        <w:t xml:space="preserve">, </w:t>
      </w:r>
      <w:r w:rsidRPr="00EB0E2D">
        <w:rPr>
          <w:rStyle w:val="StyleUnderline"/>
          <w:rFonts w:asciiTheme="majorHAnsi" w:hAnsiTheme="majorHAnsi" w:cstheme="majorHAnsi"/>
        </w:rPr>
        <w:t>the opposing state should only find useful information</w:t>
      </w:r>
      <w:r w:rsidRPr="00EB0E2D">
        <w:rPr>
          <w:rFonts w:asciiTheme="majorHAnsi" w:hAnsiTheme="majorHAnsi" w:cstheme="majorHAnsi"/>
          <w:sz w:val="16"/>
        </w:rPr>
        <w:t xml:space="preserve"> when the state’s action is costly, that is, </w:t>
      </w:r>
      <w:r w:rsidRPr="00EB0E2D">
        <w:rPr>
          <w:rStyle w:val="StyleUnderline"/>
          <w:rFonts w:asciiTheme="majorHAnsi" w:hAnsiTheme="majorHAnsi" w:cstheme="majorHAnsi"/>
        </w:rPr>
        <w:t xml:space="preserve">when the state’s action is a </w:t>
      </w:r>
      <w:r w:rsidRPr="00EB0E2D">
        <w:rPr>
          <w:rStyle w:val="Emphasis"/>
          <w:rFonts w:asciiTheme="majorHAnsi" w:hAnsiTheme="majorHAnsi" w:cstheme="majorHAnsi"/>
        </w:rPr>
        <w:t>“costly signal.”</w:t>
      </w:r>
      <w:r w:rsidRPr="00EB0E2D">
        <w:rPr>
          <w:rFonts w:asciiTheme="majorHAnsi" w:hAnsiTheme="majorHAnsi" w:cstheme="majorHAnsi"/>
          <w:sz w:val="16"/>
        </w:rPr>
        <w:t xml:space="preserve"> </w:t>
      </w:r>
      <w:r w:rsidRPr="00EB0E2D">
        <w:rPr>
          <w:rStyle w:val="StyleUnderline"/>
          <w:rFonts w:asciiTheme="majorHAnsi" w:hAnsiTheme="majorHAnsi" w:cstheme="majorHAnsi"/>
        </w:rPr>
        <w:t>This occurs when a specific cooperative action would be more costly for a greedy state than for a security-seeking state</w:t>
      </w:r>
      <w:r w:rsidRPr="00EB0E2D">
        <w:rPr>
          <w:rFonts w:asciiTheme="majorHAnsi" w:hAnsiTheme="majorHAnsi" w:cstheme="majorHAnsi"/>
          <w:sz w:val="16"/>
        </w:rPr>
        <w:t>. Wendt describes a similar process of interaction but emphasizes different changes and relies on different types of arguments— symbolic interactionism—not rational updating made possible by costly signals. His arguments describe how states’ interactions can change their interests and identities, which in turn support cooperation in anarchy. The rationalist explanation has the advantage of greater simplicity—it holds interests constant, does not involve the creation of social structures, and does not require changes in interests—while appearing to explain essentially the same international phenomenon.</w:t>
      </w:r>
    </w:p>
    <w:p w14:paraId="2815B4F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Second, the rational realist theory explains that anarchy can generate a variety of outcomes—including various degrees of competition, cooperation, and mixtures of the two—that have much in common with Wendt’s three anarchies. According to the rational theory, whether a securityseeking state should choose cooperation over competition depends on both material variables, which include the state’s power and offensedefense variables, and information variables, which capture what a state knows about its adversary’s motives.24 Material variables largely determine the military capabilities a state can acquire, given the opposing state’s ability to build military forces of its own. They determine the types of military missions that states will be able to perform and their relative prospects for performing them successfully.</w:t>
      </w:r>
    </w:p>
    <w:p w14:paraId="63CD5873"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Information variables influence a state’s expectations about its adversary’s behavior, including reactions to the state’s own policies. The theory explains that when defense has the advantage—that is, when holding territory or maintaining the capabilities required for deterrence are relatively easy—states can achieve high levels of security without engaging in intense competition. When offense and defense are distinguishable—that is, when the forces that support offensive missions would contribute less (or more) to defensive missions—states may be able to choose forces and strategies that signal benign motives and to use arms control to increase the feasibility of defensive force postures. Information variables also influence the prospects for cooperation. A state that believes the opposing state is likely to be a security seeker should be more willing to run the risks of restraint and cooperation. These strategies have the potential to generate positive political spirals, which can in turn make states willing to choose military strategies that pose smaller risks to others’ security.</w:t>
      </w:r>
    </w:p>
    <w:p w14:paraId="57C72E5C"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In short,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rationalist theory</w:t>
      </w:r>
      <w:r w:rsidRPr="00EB0E2D">
        <w:rPr>
          <w:rStyle w:val="StyleUnderline"/>
          <w:rFonts w:asciiTheme="majorHAnsi" w:hAnsiTheme="majorHAnsi" w:cstheme="majorHAnsi"/>
        </w:rPr>
        <w:t xml:space="preserve"> describes the conditions under which anarchy can produce cooperative international security policies and relatively peaceful international politics</w:t>
      </w:r>
      <w:r w:rsidRPr="00EB0E2D">
        <w:rPr>
          <w:rFonts w:asciiTheme="majorHAnsi" w:hAnsiTheme="majorHAnsi" w:cstheme="majorHAnsi"/>
          <w:sz w:val="16"/>
        </w:rPr>
        <w:t xml:space="preserve">. </w:t>
      </w:r>
      <w:r w:rsidRPr="00EB0E2D">
        <w:rPr>
          <w:rStyle w:val="StyleUnderline"/>
          <w:rFonts w:asciiTheme="majorHAnsi" w:hAnsiTheme="majorHAnsi" w:cstheme="majorHAnsi"/>
        </w:rPr>
        <w:t>It</w:t>
      </w:r>
      <w:r w:rsidRPr="00EB0E2D">
        <w:rPr>
          <w:rFonts w:asciiTheme="majorHAnsi" w:hAnsiTheme="majorHAnsi" w:cstheme="majorHAnsi"/>
          <w:sz w:val="16"/>
        </w:rPr>
        <w:t xml:space="preserve"> both </w:t>
      </w:r>
      <w:r w:rsidRPr="00EB0E2D">
        <w:rPr>
          <w:rStyle w:val="StyleUnderline"/>
          <w:rFonts w:asciiTheme="majorHAnsi" w:hAnsiTheme="majorHAnsi" w:cstheme="majorHAnsi"/>
        </w:rPr>
        <w:t>corrects Waltz’s conclusion about the general tendency for anarchy to generate competition and shows that Wendt’s social structure is unnecessary to produce this result</w:t>
      </w:r>
      <w:r w:rsidRPr="00EB0E2D">
        <w:rPr>
          <w:rFonts w:asciiTheme="majorHAnsi" w:hAnsiTheme="majorHAnsi" w:cstheme="majorHAnsi"/>
          <w:sz w:val="16"/>
        </w:rPr>
        <w:t xml:space="preserve">. Again, </w:t>
      </w:r>
      <w:r w:rsidRPr="00EB0E2D">
        <w:rPr>
          <w:rStyle w:val="StyleUnderline"/>
          <w:rFonts w:asciiTheme="majorHAnsi" w:hAnsiTheme="majorHAnsi" w:cstheme="majorHAnsi"/>
        </w:rPr>
        <w:t xml:space="preserve">the rationalist theory has the advantage of being </w:t>
      </w:r>
      <w:r w:rsidRPr="00EB0E2D">
        <w:rPr>
          <w:rStyle w:val="Emphasis"/>
          <w:rFonts w:asciiTheme="majorHAnsi" w:hAnsiTheme="majorHAnsi" w:cstheme="majorHAnsi"/>
        </w:rPr>
        <w:t>more straightforward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less complex</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more parsimonious</w:t>
      </w:r>
      <w:r w:rsidRPr="00EB0E2D">
        <w:rPr>
          <w:rFonts w:asciiTheme="majorHAnsi" w:hAnsiTheme="majorHAnsi" w:cstheme="majorHAnsi"/>
          <w:sz w:val="16"/>
        </w:rPr>
        <w:t xml:space="preserve"> than Wendt’s constructivist alternative.</w:t>
      </w:r>
    </w:p>
    <w:p w14:paraId="0F4A5F8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Third, and related, the rationalist theory shows that Wendt is both too pessimistic and too optimistic, in different ways, about the prospects for cooperation under anarchy. On the pessimistic side, the rationalist theory shows that cooperation is possible without introducing “friends,” that is, states that have collective identities in which they value each other’s security as well as their own. According to the rational realist argument, the states’ international situation is doing most of the work; nonfriends—security seekers that do not value others’ security—have fundamental preferences that are relatively neutral between cooperation and competition. In contrast, collective identities and altruistic preferences play a central role in the constructivist argument, and it views them as necessary for deep cooperation. </w:t>
      </w:r>
      <w:r w:rsidRPr="00EB0E2D">
        <w:rPr>
          <w:rStyle w:val="StyleUnderline"/>
          <w:rFonts w:asciiTheme="majorHAnsi" w:hAnsiTheme="majorHAnsi" w:cstheme="majorHAnsi"/>
        </w:rPr>
        <w:t>My point here is not that considering the impact of collective identities is analytically flawed, but that relying on collective identities to make extensive cooperation possible is a significantly weaker finding regarding the potential of anarchy to allow and support cooperation</w:t>
      </w:r>
      <w:r w:rsidRPr="00EB0E2D">
        <w:rPr>
          <w:rFonts w:asciiTheme="majorHAnsi" w:hAnsiTheme="majorHAnsi" w:cstheme="majorHAnsi"/>
          <w:sz w:val="16"/>
        </w:rPr>
        <w:t xml:space="preserve">. If, as seems likely, </w:t>
      </w:r>
      <w:r w:rsidRPr="00EB0E2D">
        <w:rPr>
          <w:rStyle w:val="Emphasis"/>
          <w:rFonts w:asciiTheme="majorHAnsi" w:hAnsiTheme="majorHAnsi" w:cstheme="majorHAnsi"/>
          <w:highlight w:val="cyan"/>
        </w:rPr>
        <w:t>pure security seekers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much more common than friends</w:t>
      </w:r>
      <w:r w:rsidRPr="00EB0E2D">
        <w:rPr>
          <w:rFonts w:asciiTheme="majorHAnsi" w:hAnsiTheme="majorHAnsi" w:cstheme="majorHAnsi"/>
          <w:sz w:val="16"/>
        </w:rPr>
        <w:t>, then Wendt is pessimistic about cooperation under anarchy, in that he finds the possibility of cooperation existing under narrower, less common conditions.</w:t>
      </w:r>
    </w:p>
    <w:p w14:paraId="3340A626"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At the same time, however, </w:t>
      </w:r>
      <w:r w:rsidRPr="00EB0E2D">
        <w:rPr>
          <w:rStyle w:val="StyleUnderline"/>
          <w:rFonts w:asciiTheme="majorHAnsi" w:hAnsiTheme="majorHAnsi" w:cstheme="majorHAnsi"/>
          <w:highlight w:val="cyan"/>
        </w:rPr>
        <w:t xml:space="preserve">Wendt is </w:t>
      </w:r>
      <w:r w:rsidRPr="00EB0E2D">
        <w:rPr>
          <w:rStyle w:val="Emphasis"/>
          <w:rFonts w:asciiTheme="majorHAnsi" w:hAnsiTheme="majorHAnsi" w:cstheme="majorHAnsi"/>
          <w:highlight w:val="cyan"/>
        </w:rPr>
        <w:t>overly optimistic</w:t>
      </w:r>
      <w:r w:rsidRPr="00EB0E2D">
        <w:rPr>
          <w:rStyle w:val="StyleUnderline"/>
          <w:rFonts w:asciiTheme="majorHAnsi" w:hAnsiTheme="majorHAnsi" w:cstheme="majorHAnsi"/>
          <w:highlight w:val="cyan"/>
        </w:rPr>
        <w:t xml:space="preserve"> about</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prospects for </w:t>
      </w:r>
      <w:r w:rsidRPr="00EB0E2D">
        <w:rPr>
          <w:rStyle w:val="Emphasis"/>
          <w:rFonts w:asciiTheme="majorHAnsi" w:hAnsiTheme="majorHAnsi" w:cstheme="majorHAnsi"/>
          <w:highlight w:val="cyan"/>
        </w:rPr>
        <w:t>coop</w:t>
      </w:r>
      <w:r w:rsidRPr="00EB0E2D">
        <w:rPr>
          <w:rStyle w:val="StyleUnderline"/>
          <w:rFonts w:asciiTheme="majorHAnsi" w:hAnsiTheme="majorHAnsi" w:cstheme="majorHAnsi"/>
        </w:rPr>
        <w:t xml:space="preserve">eration because </w:t>
      </w:r>
      <w:r w:rsidRPr="00EB0E2D">
        <w:rPr>
          <w:rStyle w:val="StyleUnderline"/>
          <w:rFonts w:asciiTheme="majorHAnsi" w:hAnsiTheme="majorHAnsi" w:cstheme="majorHAnsi"/>
          <w:highlight w:val="cyan"/>
        </w:rPr>
        <w:t>he fails to adequately incorporate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constraints that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info</w:t>
      </w:r>
      <w:r w:rsidRPr="00EB0E2D">
        <w:rPr>
          <w:rStyle w:val="StyleUnderline"/>
          <w:rFonts w:asciiTheme="majorHAnsi" w:hAnsiTheme="majorHAnsi" w:cstheme="majorHAnsi"/>
        </w:rPr>
        <w:t xml:space="preserve">rmation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material factors</w:t>
      </w:r>
      <w:r w:rsidRPr="00EB0E2D">
        <w:rPr>
          <w:rStyle w:val="StyleUnderline"/>
          <w:rFonts w:asciiTheme="majorHAnsi" w:hAnsiTheme="majorHAnsi" w:cstheme="majorHAnsi"/>
        </w:rPr>
        <w:t xml:space="preserve"> can </w:t>
      </w:r>
      <w:r w:rsidRPr="00EB0E2D">
        <w:rPr>
          <w:rStyle w:val="StyleUnderline"/>
          <w:rFonts w:asciiTheme="majorHAnsi" w:hAnsiTheme="majorHAnsi" w:cstheme="majorHAnsi"/>
          <w:highlight w:val="cyan"/>
        </w:rPr>
        <w:t>impose on</w:t>
      </w:r>
      <w:r w:rsidRPr="00EB0E2D">
        <w:rPr>
          <w:rStyle w:val="StyleUnderline"/>
          <w:rFonts w:asciiTheme="majorHAnsi" w:hAnsiTheme="majorHAnsi" w:cstheme="majorHAnsi"/>
        </w:rPr>
        <w:t xml:space="preserve"> states’ </w:t>
      </w:r>
      <w:r w:rsidRPr="00EB0E2D">
        <w:rPr>
          <w:rStyle w:val="StyleUnderline"/>
          <w:rFonts w:asciiTheme="majorHAnsi" w:hAnsiTheme="majorHAnsi" w:cstheme="majorHAnsi"/>
          <w:highlight w:val="cyan"/>
        </w:rPr>
        <w:t>policies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strength</w:t>
      </w:r>
      <w:r w:rsidRPr="00EB0E2D">
        <w:rPr>
          <w:rStyle w:val="StyleUnderline"/>
          <w:rFonts w:asciiTheme="majorHAnsi" w:hAnsiTheme="majorHAnsi" w:cstheme="majorHAnsi"/>
          <w:highlight w:val="cyan"/>
        </w:rPr>
        <w:t xml:space="preserve"> of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rational </w:t>
      </w:r>
      <w:r w:rsidRPr="00EB0E2D">
        <w:rPr>
          <w:rStyle w:val="Emphasis"/>
          <w:rFonts w:asciiTheme="majorHAnsi" w:hAnsiTheme="majorHAnsi" w:cstheme="majorHAnsi"/>
          <w:highlight w:val="cyan"/>
        </w:rPr>
        <w:t>realist theory</w:t>
      </w:r>
      <w:r w:rsidRPr="00EB0E2D">
        <w:rPr>
          <w:rStyle w:val="StyleUnderline"/>
          <w:rFonts w:asciiTheme="majorHAnsi" w:hAnsiTheme="majorHAnsi" w:cstheme="majorHAnsi"/>
        </w:rPr>
        <w:t xml:space="preserve"> is that </w:t>
      </w:r>
      <w:r w:rsidRPr="00EB0E2D">
        <w:rPr>
          <w:rStyle w:val="StyleUnderline"/>
          <w:rFonts w:asciiTheme="majorHAnsi" w:hAnsiTheme="majorHAnsi" w:cstheme="majorHAnsi"/>
          <w:highlight w:val="cyan"/>
        </w:rPr>
        <w:t xml:space="preserve">it </w:t>
      </w:r>
      <w:r w:rsidRPr="00EB0E2D">
        <w:rPr>
          <w:rStyle w:val="Emphasis"/>
          <w:rFonts w:asciiTheme="majorHAnsi" w:hAnsiTheme="majorHAnsi" w:cstheme="majorHAnsi"/>
        </w:rPr>
        <w:t xml:space="preserve">explicitly </w:t>
      </w:r>
      <w:r w:rsidRPr="00EB0E2D">
        <w:rPr>
          <w:rStyle w:val="Emphasis"/>
          <w:rFonts w:asciiTheme="majorHAnsi" w:hAnsiTheme="majorHAnsi" w:cstheme="majorHAnsi"/>
          <w:highlight w:val="cyan"/>
        </w:rPr>
        <w:t>explains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how</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both</w:t>
      </w:r>
      <w:r w:rsidRPr="00EB0E2D">
        <w:rPr>
          <w:rStyle w:val="StyleUnderline"/>
          <w:rFonts w:asciiTheme="majorHAnsi" w:hAnsiTheme="majorHAnsi" w:cstheme="majorHAnsi"/>
        </w:rPr>
        <w:t xml:space="preserve"> material </w:t>
      </w:r>
      <w:r w:rsidRPr="00EB0E2D">
        <w:rPr>
          <w:rStyle w:val="StyleUnderline"/>
          <w:rFonts w:asciiTheme="majorHAnsi" w:hAnsiTheme="majorHAnsi" w:cstheme="majorHAnsi"/>
          <w:highlight w:val="cyan"/>
        </w:rPr>
        <w:t>variables</w:t>
      </w:r>
      <w:r w:rsidRPr="00EB0E2D">
        <w:rPr>
          <w:rStyle w:val="StyleUnderline"/>
          <w:rFonts w:asciiTheme="majorHAnsi" w:hAnsiTheme="majorHAnsi" w:cstheme="majorHAnsi"/>
        </w:rPr>
        <w:t xml:space="preserve"> and information variables </w:t>
      </w:r>
      <w:r w:rsidRPr="00EB0E2D">
        <w:rPr>
          <w:rStyle w:val="StyleUnderline"/>
          <w:rFonts w:asciiTheme="majorHAnsi" w:hAnsiTheme="majorHAnsi" w:cstheme="majorHAnsi"/>
          <w:highlight w:val="cyan"/>
        </w:rPr>
        <w:t>influence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prospects for</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coop</w:t>
      </w:r>
      <w:r w:rsidRPr="00EB0E2D">
        <w:rPr>
          <w:rStyle w:val="StyleUnderline"/>
          <w:rFonts w:asciiTheme="majorHAnsi" w:hAnsiTheme="majorHAnsi" w:cstheme="majorHAnsi"/>
        </w:rPr>
        <w:t>eration, and how they interact</w:t>
      </w:r>
      <w:r w:rsidRPr="00EB0E2D">
        <w:rPr>
          <w:rFonts w:asciiTheme="majorHAnsi" w:hAnsiTheme="majorHAnsi" w:cstheme="majorHAnsi"/>
          <w:sz w:val="16"/>
        </w:rPr>
        <w:t xml:space="preserve">. In contrast, </w:t>
      </w:r>
      <w:r w:rsidRPr="00EB0E2D">
        <w:rPr>
          <w:rStyle w:val="StyleUnderline"/>
          <w:rFonts w:asciiTheme="majorHAnsi" w:hAnsiTheme="majorHAnsi" w:cstheme="majorHAnsi"/>
        </w:rPr>
        <w:t xml:space="preserve">Wendt’s social theory </w:t>
      </w:r>
      <w:r w:rsidRPr="00EB0E2D">
        <w:rPr>
          <w:rStyle w:val="Emphasis"/>
          <w:rFonts w:asciiTheme="majorHAnsi" w:hAnsiTheme="majorHAnsi" w:cstheme="majorHAnsi"/>
        </w:rPr>
        <w:t>does not</w:t>
      </w:r>
      <w:r w:rsidRPr="00EB0E2D">
        <w:rPr>
          <w:rStyle w:val="StyleUnderline"/>
          <w:rFonts w:asciiTheme="majorHAnsi" w:hAnsiTheme="majorHAnsi" w:cstheme="majorHAnsi"/>
        </w:rPr>
        <w:t xml:space="preserve"> bring in material factors and</w:t>
      </w:r>
      <w:r w:rsidRPr="00EB0E2D">
        <w:rPr>
          <w:rFonts w:asciiTheme="majorHAnsi" w:hAnsiTheme="majorHAnsi" w:cstheme="majorHAnsi"/>
          <w:sz w:val="16"/>
        </w:rPr>
        <w:t xml:space="preserve"> thereby </w:t>
      </w:r>
      <w:r w:rsidRPr="00EB0E2D">
        <w:rPr>
          <w:rStyle w:val="Emphasis"/>
          <w:rFonts w:asciiTheme="majorHAnsi" w:hAnsiTheme="majorHAnsi" w:cstheme="majorHAnsi"/>
        </w:rPr>
        <w:t>implicitly ignores</w:t>
      </w:r>
      <w:r w:rsidRPr="00EB0E2D">
        <w:rPr>
          <w:rFonts w:asciiTheme="majorHAnsi" w:hAnsiTheme="majorHAnsi" w:cstheme="majorHAnsi"/>
          <w:sz w:val="16"/>
        </w:rPr>
        <w:t xml:space="preserve"> the </w:t>
      </w:r>
      <w:r w:rsidRPr="00EB0E2D">
        <w:rPr>
          <w:rStyle w:val="Emphasis"/>
          <w:rFonts w:asciiTheme="majorHAnsi" w:hAnsiTheme="majorHAnsi" w:cstheme="majorHAnsi"/>
        </w:rPr>
        <w:t>constraints</w:t>
      </w:r>
      <w:r w:rsidRPr="00EB0E2D">
        <w:rPr>
          <w:rStyle w:val="StyleUnderline"/>
          <w:rFonts w:asciiTheme="majorHAnsi" w:hAnsiTheme="majorHAnsi" w:cstheme="majorHAnsi"/>
        </w:rPr>
        <w:t xml:space="preserve"> they</w:t>
      </w:r>
      <w:r w:rsidRPr="00EB0E2D">
        <w:rPr>
          <w:rFonts w:asciiTheme="majorHAnsi" w:hAnsiTheme="majorHAnsi" w:cstheme="majorHAnsi"/>
          <w:sz w:val="16"/>
        </w:rPr>
        <w:t xml:space="preserve"> could </w:t>
      </w:r>
      <w:r w:rsidRPr="00EB0E2D">
        <w:rPr>
          <w:rStyle w:val="StyleUnderline"/>
          <w:rFonts w:asciiTheme="majorHAnsi" w:hAnsiTheme="majorHAnsi" w:cstheme="majorHAnsi"/>
        </w:rPr>
        <w:t>impose</w:t>
      </w:r>
      <w:r w:rsidRPr="00EB0E2D">
        <w:rPr>
          <w:rFonts w:asciiTheme="majorHAnsi" w:hAnsiTheme="majorHAnsi" w:cstheme="majorHAnsi"/>
          <w:sz w:val="16"/>
        </w:rPr>
        <w:t>. Wendt is partially correct in arguing that “History matters</w:t>
      </w:r>
      <w:r w:rsidRPr="00EB0E2D">
        <w:rPr>
          <w:rStyle w:val="StyleUnderline"/>
          <w:rFonts w:asciiTheme="majorHAnsi" w:hAnsiTheme="majorHAnsi" w:cstheme="majorHAnsi"/>
        </w:rPr>
        <w:t>. Security dilemmas are not acts of God; they are effects of practice</w:t>
      </w:r>
      <w:r w:rsidRPr="00EB0E2D">
        <w:rPr>
          <w:rFonts w:asciiTheme="majorHAnsi" w:hAnsiTheme="majorHAnsi" w:cstheme="majorHAnsi"/>
          <w:sz w:val="16"/>
        </w:rPr>
        <w:t xml:space="preserve">.”25 </w:t>
      </w:r>
      <w:r w:rsidRPr="00EB0E2D">
        <w:rPr>
          <w:rStyle w:val="StyleUnderline"/>
          <w:rFonts w:asciiTheme="majorHAnsi" w:hAnsiTheme="majorHAnsi" w:cstheme="majorHAnsi"/>
          <w:highlight w:val="cyan"/>
        </w:rPr>
        <w:t>States</w:t>
      </w:r>
      <w:r w:rsidRPr="00EB0E2D">
        <w:rPr>
          <w:rFonts w:asciiTheme="majorHAnsi" w:hAnsiTheme="majorHAnsi" w:cstheme="majorHAnsi"/>
          <w:sz w:val="16"/>
        </w:rPr>
        <w:t xml:space="preserve">, however, </w:t>
      </w:r>
      <w:r w:rsidRPr="00EB0E2D">
        <w:rPr>
          <w:rStyle w:val="Emphasis"/>
          <w:rFonts w:asciiTheme="majorHAnsi" w:hAnsiTheme="majorHAnsi" w:cstheme="majorHAnsi"/>
          <w:highlight w:val="cyan"/>
        </w:rPr>
        <w:t>do not get to choose</w:t>
      </w:r>
      <w:r w:rsidRPr="00EB0E2D">
        <w:rPr>
          <w:rStyle w:val="Emphasis"/>
          <w:rFonts w:asciiTheme="majorHAnsi" w:hAnsiTheme="majorHAnsi" w:cstheme="majorHAnsi"/>
        </w:rPr>
        <w:t xml:space="preserve"> their </w:t>
      </w:r>
      <w:r w:rsidRPr="00EB0E2D">
        <w:rPr>
          <w:rStyle w:val="Emphasis"/>
          <w:rFonts w:asciiTheme="majorHAnsi" w:hAnsiTheme="majorHAnsi" w:cstheme="majorHAnsi"/>
          <w:highlight w:val="cyan"/>
        </w:rPr>
        <w:t>history</w:t>
      </w:r>
      <w:r w:rsidRPr="00EB0E2D">
        <w:rPr>
          <w:rStyle w:val="StyleUnderline"/>
          <w:rFonts w:asciiTheme="majorHAnsi" w:hAnsiTheme="majorHAnsi" w:cstheme="majorHAnsi"/>
          <w:highlight w:val="cyan"/>
        </w:rPr>
        <w:t xml:space="preserve"> at the time they are making</w:t>
      </w:r>
      <w:r w:rsidRPr="00EB0E2D">
        <w:rPr>
          <w:rStyle w:val="StyleUnderline"/>
          <w:rFonts w:asciiTheme="majorHAnsi" w:hAnsiTheme="majorHAnsi" w:cstheme="majorHAnsi"/>
        </w:rPr>
        <w:t xml:space="preserve"> forward-looking </w:t>
      </w:r>
      <w:r w:rsidRPr="00EB0E2D">
        <w:rPr>
          <w:rStyle w:val="StyleUnderline"/>
          <w:rFonts w:asciiTheme="majorHAnsi" w:hAnsiTheme="majorHAnsi" w:cstheme="majorHAnsi"/>
          <w:highlight w:val="cyan"/>
        </w:rPr>
        <w:t>decisions</w:t>
      </w:r>
      <w:r w:rsidRPr="00EB0E2D">
        <w:rPr>
          <w:rFonts w:asciiTheme="majorHAnsi" w:hAnsiTheme="majorHAnsi" w:cstheme="majorHAnsi"/>
          <w:sz w:val="16"/>
        </w:rPr>
        <w:t xml:space="preserve">. Of course, in the past they did have partial control over it via the policy choices they made, although these were constrained by information and material factors. At the time of a new choice, however, </w:t>
      </w:r>
      <w:r w:rsidRPr="00EB0E2D">
        <w:rPr>
          <w:rStyle w:val="StyleUnderline"/>
          <w:rFonts w:asciiTheme="majorHAnsi" w:hAnsiTheme="majorHAnsi" w:cstheme="majorHAnsi"/>
        </w:rPr>
        <w:t>the past and its related history are fixed and</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impose severe constraints on states’ practice/choices</w:t>
      </w:r>
      <w:r w:rsidRPr="00EB0E2D">
        <w:rPr>
          <w:rFonts w:asciiTheme="majorHAnsi" w:hAnsiTheme="majorHAnsi" w:cstheme="majorHAnsi"/>
          <w:sz w:val="16"/>
        </w:rPr>
        <w:t xml:space="preserve">. </w:t>
      </w:r>
      <w:r w:rsidRPr="00EB0E2D">
        <w:rPr>
          <w:rStyle w:val="StyleUnderline"/>
          <w:rFonts w:asciiTheme="majorHAnsi" w:hAnsiTheme="majorHAnsi" w:cstheme="majorHAnsi"/>
        </w:rPr>
        <w:t>Their interactions may start under information conditions that prevent them from overcoming material conditions that make cooperative policies too risky</w:t>
      </w:r>
      <w:r w:rsidRPr="00EB0E2D">
        <w:rPr>
          <w:rFonts w:asciiTheme="majorHAnsi" w:hAnsiTheme="majorHAnsi" w:cstheme="majorHAnsi"/>
          <w:sz w:val="16"/>
        </w:rPr>
        <w:t xml:space="preserve">. Moreover, these information conditions could reflect previous material conditions that required the security-seeking state to compete, thereby signaling greedy motives, which contributed to the initial information from which the states begin this round of interaction. Consequently, </w:t>
      </w:r>
      <w:r w:rsidRPr="00EB0E2D">
        <w:rPr>
          <w:rStyle w:val="StyleUnderline"/>
          <w:rFonts w:asciiTheme="majorHAnsi" w:hAnsiTheme="majorHAnsi" w:cstheme="majorHAnsi"/>
        </w:rPr>
        <w:t>although certainty or near certainty that the opposing state is a security seeker could be sufficient to eliminate the security dilemma under even very dangerous material conditions, states will not always have this information</w:t>
      </w:r>
      <w:r w:rsidRPr="00EB0E2D">
        <w:rPr>
          <w:rFonts w:asciiTheme="majorHAnsi" w:hAnsiTheme="majorHAnsi" w:cstheme="majorHAnsi"/>
          <w:sz w:val="16"/>
        </w:rPr>
        <w:t xml:space="preserve">. Moreover, </w:t>
      </w:r>
      <w:r w:rsidRPr="00EB0E2D">
        <w:rPr>
          <w:rStyle w:val="StyleUnderline"/>
          <w:rFonts w:asciiTheme="majorHAnsi" w:hAnsiTheme="majorHAnsi" w:cstheme="majorHAnsi"/>
        </w:rPr>
        <w:t>a state can face material conditions</w:t>
      </w:r>
      <w:r w:rsidRPr="00EB0E2D">
        <w:rPr>
          <w:rFonts w:asciiTheme="majorHAnsi" w:hAnsiTheme="majorHAnsi" w:cstheme="majorHAnsi"/>
          <w:sz w:val="16"/>
        </w:rPr>
        <w:t xml:space="preserve">—for example, </w:t>
      </w:r>
      <w:r w:rsidRPr="00EB0E2D">
        <w:rPr>
          <w:rStyle w:val="Emphasis"/>
          <w:rFonts w:asciiTheme="majorHAnsi" w:hAnsiTheme="majorHAnsi" w:cstheme="majorHAnsi"/>
        </w:rPr>
        <w:t>offense dominance</w:t>
      </w:r>
      <w:r w:rsidRPr="00EB0E2D">
        <w:rPr>
          <w:rFonts w:asciiTheme="majorHAnsi" w:hAnsiTheme="majorHAnsi" w:cstheme="majorHAnsi"/>
          <w:sz w:val="16"/>
        </w:rPr>
        <w:t>—</w:t>
      </w:r>
      <w:r w:rsidRPr="00EB0E2D">
        <w:rPr>
          <w:rStyle w:val="StyleUnderline"/>
          <w:rFonts w:asciiTheme="majorHAnsi" w:hAnsiTheme="majorHAnsi" w:cstheme="majorHAnsi"/>
        </w:rPr>
        <w:t xml:space="preserve">that make cooperation </w:t>
      </w:r>
      <w:r w:rsidRPr="00EB0E2D">
        <w:rPr>
          <w:rStyle w:val="Emphasis"/>
          <w:rFonts w:asciiTheme="majorHAnsi" w:hAnsiTheme="majorHAnsi" w:cstheme="majorHAnsi"/>
        </w:rPr>
        <w:t>too risky</w:t>
      </w:r>
      <w:r w:rsidRPr="00EB0E2D">
        <w:rPr>
          <w:rFonts w:asciiTheme="majorHAnsi" w:hAnsiTheme="majorHAnsi" w:cstheme="majorHAnsi"/>
          <w:sz w:val="16"/>
        </w:rPr>
        <w:t xml:space="preserve">, even when the state believes that adversary is probably a security-seeking state. In short, </w:t>
      </w:r>
      <w:r w:rsidRPr="00EB0E2D">
        <w:rPr>
          <w:rStyle w:val="StyleUnderline"/>
          <w:rFonts w:asciiTheme="majorHAnsi" w:hAnsiTheme="majorHAnsi" w:cstheme="majorHAnsi"/>
          <w:highlight w:val="cyan"/>
        </w:rPr>
        <w:t>states</w:t>
      </w:r>
      <w:r w:rsidRPr="00EB0E2D">
        <w:rPr>
          <w:rStyle w:val="StyleUnderline"/>
          <w:rFonts w:asciiTheme="majorHAnsi" w:hAnsiTheme="majorHAnsi" w:cstheme="majorHAnsi"/>
        </w:rPr>
        <w:t xml:space="preserve"> can </w:t>
      </w:r>
      <w:r w:rsidRPr="00EB0E2D">
        <w:rPr>
          <w:rStyle w:val="Emphasis"/>
          <w:rFonts w:asciiTheme="majorHAnsi" w:hAnsiTheme="majorHAnsi" w:cstheme="majorHAnsi"/>
          <w:highlight w:val="cyan"/>
        </w:rPr>
        <w:t>face constraints</w:t>
      </w:r>
      <w:r w:rsidRPr="00EB0E2D">
        <w:rPr>
          <w:rStyle w:val="StyleUnderline"/>
          <w:rFonts w:asciiTheme="majorHAnsi" w:hAnsiTheme="majorHAnsi" w:cstheme="majorHAnsi"/>
          <w:highlight w:val="cyan"/>
        </w:rPr>
        <w:t xml:space="preserve"> that </w:t>
      </w:r>
      <w:r w:rsidRPr="00EB0E2D">
        <w:rPr>
          <w:rStyle w:val="Emphasis"/>
          <w:rFonts w:asciiTheme="majorHAnsi" w:hAnsiTheme="majorHAnsi" w:cstheme="majorHAnsi"/>
          <w:highlight w:val="cyan"/>
        </w:rPr>
        <w:t>require</w:t>
      </w:r>
      <w:r w:rsidRPr="00EB0E2D">
        <w:rPr>
          <w:rStyle w:val="StyleUnderline"/>
          <w:rFonts w:asciiTheme="majorHAnsi" w:hAnsiTheme="majorHAnsi" w:cstheme="majorHAnsi"/>
          <w:highlight w:val="cyan"/>
        </w:rPr>
        <w:t xml:space="preserve"> them to choose </w:t>
      </w:r>
      <w:r w:rsidRPr="00EB0E2D">
        <w:rPr>
          <w:rStyle w:val="Emphasis"/>
          <w:rFonts w:asciiTheme="majorHAnsi" w:hAnsiTheme="majorHAnsi" w:cstheme="majorHAnsi"/>
          <w:highlight w:val="cyan"/>
        </w:rPr>
        <w:t>competitive policies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which</w:t>
      </w:r>
      <w:r w:rsidRPr="00EB0E2D">
        <w:rPr>
          <w:rStyle w:val="StyleUnderline"/>
          <w:rFonts w:asciiTheme="majorHAnsi" w:hAnsiTheme="majorHAnsi" w:cstheme="majorHAnsi"/>
        </w:rPr>
        <w:t xml:space="preserve"> can </w:t>
      </w:r>
      <w:r w:rsidRPr="00EB0E2D">
        <w:rPr>
          <w:rStyle w:val="Emphasis"/>
          <w:rFonts w:asciiTheme="majorHAnsi" w:hAnsiTheme="majorHAnsi" w:cstheme="majorHAnsi"/>
          <w:highlight w:val="cyan"/>
        </w:rPr>
        <w:t>make the security dilemma</w:t>
      </w:r>
      <w:r w:rsidRPr="00EB0E2D">
        <w:rPr>
          <w:rStyle w:val="Emphasis"/>
          <w:rFonts w:asciiTheme="majorHAnsi" w:hAnsiTheme="majorHAnsi" w:cstheme="majorHAnsi"/>
        </w:rPr>
        <w:t xml:space="preserve"> still more </w:t>
      </w:r>
      <w:r w:rsidRPr="00EB0E2D">
        <w:rPr>
          <w:rStyle w:val="Emphasis"/>
          <w:rFonts w:asciiTheme="majorHAnsi" w:hAnsiTheme="majorHAnsi" w:cstheme="majorHAnsi"/>
          <w:highlight w:val="cyan"/>
        </w:rPr>
        <w:t>severe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coop</w:t>
      </w:r>
      <w:r w:rsidRPr="00EB0E2D">
        <w:rPr>
          <w:rStyle w:val="StyleUnderline"/>
          <w:rFonts w:asciiTheme="majorHAnsi" w:hAnsiTheme="majorHAnsi" w:cstheme="majorHAnsi"/>
        </w:rPr>
        <w:t xml:space="preserve">eration </w:t>
      </w:r>
      <w:r w:rsidRPr="00EB0E2D">
        <w:rPr>
          <w:rStyle w:val="StyleUnderline"/>
          <w:rFonts w:asciiTheme="majorHAnsi" w:hAnsiTheme="majorHAnsi" w:cstheme="majorHAnsi"/>
          <w:highlight w:val="cyan"/>
        </w:rPr>
        <w:t>a</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still </w:t>
      </w:r>
      <w:r w:rsidRPr="00EB0E2D">
        <w:rPr>
          <w:rStyle w:val="Emphasis"/>
          <w:rFonts w:asciiTheme="majorHAnsi" w:hAnsiTheme="majorHAnsi" w:cstheme="majorHAnsi"/>
          <w:highlight w:val="cyan"/>
        </w:rPr>
        <w:t>worse option</w:t>
      </w:r>
      <w:r w:rsidRPr="00EB0E2D">
        <w:rPr>
          <w:rFonts w:asciiTheme="majorHAnsi" w:hAnsiTheme="majorHAnsi" w:cstheme="majorHAnsi"/>
          <w:sz w:val="16"/>
        </w:rPr>
        <w:t>.</w:t>
      </w:r>
    </w:p>
    <w:p w14:paraId="4CAC4C34" w14:textId="77777777" w:rsidR="009C022A" w:rsidRDefault="009C022A" w:rsidP="009C022A">
      <w:pPr>
        <w:rPr>
          <w:rFonts w:asciiTheme="majorHAnsi" w:hAnsiTheme="majorHAnsi" w:cstheme="majorHAnsi"/>
          <w:sz w:val="16"/>
        </w:rPr>
      </w:pPr>
    </w:p>
    <w:p w14:paraId="611DF7DC" w14:textId="6AE3D694" w:rsidR="009C022A" w:rsidRDefault="009C022A" w:rsidP="009C022A">
      <w:pPr>
        <w:pStyle w:val="Heading2"/>
      </w:pPr>
      <w:r>
        <w:t>1AR</w:t>
      </w:r>
    </w:p>
    <w:p w14:paraId="02DE7692" w14:textId="77777777" w:rsidR="009C022A" w:rsidRPr="00EB0E2D" w:rsidRDefault="009C022A" w:rsidP="009C022A">
      <w:pPr>
        <w:pStyle w:val="Heading3"/>
        <w:rPr>
          <w:rFonts w:asciiTheme="majorHAnsi" w:hAnsiTheme="majorHAnsi" w:cstheme="majorHAnsi"/>
        </w:rPr>
      </w:pPr>
      <w:r w:rsidRPr="00EB0E2D">
        <w:rPr>
          <w:rFonts w:asciiTheme="majorHAnsi" w:hAnsiTheme="majorHAnsi" w:cstheme="majorHAnsi"/>
        </w:rPr>
        <w:t>AT: IR Racist</w:t>
      </w:r>
    </w:p>
    <w:p w14:paraId="2B77633B"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IR scholarship regarding the liberal order is not irredeemably racist</w:t>
      </w:r>
    </w:p>
    <w:p w14:paraId="1E269E03"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Gideon </w:t>
      </w:r>
      <w:r w:rsidRPr="00EB0E2D">
        <w:rPr>
          <w:rStyle w:val="Style13ptBold"/>
          <w:rFonts w:asciiTheme="majorHAnsi" w:hAnsiTheme="majorHAnsi" w:cstheme="majorHAnsi"/>
        </w:rPr>
        <w:t>Rose 16</w:t>
      </w:r>
      <w:r w:rsidRPr="00EB0E2D">
        <w:rPr>
          <w:rFonts w:asciiTheme="majorHAnsi" w:hAnsiTheme="majorHAnsi" w:cstheme="maj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4A889FD2"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In this interesting and important yet flawed book, </w:t>
      </w:r>
      <w:r w:rsidRPr="00EB0E2D">
        <w:rPr>
          <w:rStyle w:val="StyleUnderline"/>
          <w:rFonts w:asciiTheme="majorHAnsi" w:hAnsiTheme="majorHAnsi" w:cstheme="majorHAnsi"/>
          <w:highlight w:val="cyan"/>
        </w:rPr>
        <w:t>Vitalis seeks to</w:t>
      </w:r>
      <w:r w:rsidRPr="00EB0E2D">
        <w:rPr>
          <w:rStyle w:val="StyleUnderline"/>
          <w:rFonts w:asciiTheme="majorHAnsi" w:hAnsiTheme="majorHAnsi" w:cstheme="majorHAnsi"/>
        </w:rPr>
        <w:t xml:space="preserve"> bridge the “vast gulf divid[ing] international relations from Africana studies,” </w:t>
      </w:r>
      <w:r w:rsidRPr="00EB0E2D">
        <w:rPr>
          <w:rStyle w:val="StyleUnderline"/>
          <w:rFonts w:asciiTheme="majorHAnsi" w:hAnsiTheme="majorHAnsi" w:cstheme="majorHAnsi"/>
          <w:highlight w:val="cyan"/>
        </w:rPr>
        <w:t>bring</w:t>
      </w:r>
      <w:r w:rsidRPr="00EB0E2D">
        <w:rPr>
          <w:rStyle w:val="StyleUnderline"/>
          <w:rFonts w:asciiTheme="majorHAnsi" w:hAnsiTheme="majorHAnsi" w:cstheme="majorHAnsi"/>
        </w:rPr>
        <w:t>ing the “</w:t>
      </w:r>
      <w:r w:rsidRPr="00EB0E2D">
        <w:rPr>
          <w:rStyle w:val="StyleUnderline"/>
          <w:rFonts w:asciiTheme="majorHAnsi" w:hAnsiTheme="majorHAnsi" w:cstheme="majorHAnsi"/>
          <w:highlight w:val="cyan"/>
        </w:rPr>
        <w:t>racism</w:t>
      </w:r>
      <w:r w:rsidRPr="00EB0E2D">
        <w:rPr>
          <w:rStyle w:val="StyleUnderline"/>
          <w:rFonts w:asciiTheme="majorHAnsi" w:hAnsiTheme="majorHAnsi" w:cstheme="majorHAnsi"/>
        </w:rPr>
        <w:t xml:space="preserve"> [of the discipline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StyleUnderline"/>
          <w:rFonts w:asciiTheme="majorHAnsi" w:hAnsiTheme="majorHAnsi" w:cstheme="majorHAnsi"/>
          <w:highlight w:val="cyan"/>
        </w:rPr>
        <w:t>to light</w:t>
      </w:r>
      <w:r w:rsidRPr="00EB0E2D">
        <w:rPr>
          <w:rFonts w:asciiTheme="majorHAnsi" w:hAnsiTheme="majorHAnsi" w:cstheme="majorHAnsi"/>
          <w:sz w:val="16"/>
        </w:rPr>
        <w:t xml:space="preserve">.” </w:t>
      </w:r>
      <w:r w:rsidRPr="00EB0E2D">
        <w:rPr>
          <w:rStyle w:val="StyleUnderline"/>
          <w:rFonts w:asciiTheme="majorHAnsi" w:hAnsiTheme="majorHAnsi" w:cstheme="majorHAnsi"/>
        </w:rPr>
        <w:t>Conventional narratives of the field’s history, he argues, trace it to the rise of realism and national security concerns in the years around World War II, adding a few historical thinkers, such as Thucydides, to claim a timeless intellectual pedigree.</w:t>
      </w:r>
      <w:r w:rsidRPr="00EB0E2D">
        <w:rPr>
          <w:rFonts w:asciiTheme="majorHAnsi" w:hAnsiTheme="majorHAnsi" w:cstheme="majorHAnsi"/>
          <w:sz w:val="16"/>
        </w:rPr>
        <w:t xml:space="preserve"> But </w:t>
      </w:r>
      <w:r w:rsidRPr="00EB0E2D">
        <w:rPr>
          <w:rStyle w:val="StyleUnderline"/>
          <w:rFonts w:asciiTheme="majorHAnsi" w:hAnsiTheme="majorHAnsi" w:cstheme="majorHAnsi"/>
          <w:highlight w:val="cyan"/>
        </w:rPr>
        <w:t>this ignores</w:t>
      </w:r>
      <w:r w:rsidRPr="00EB0E2D">
        <w:rPr>
          <w:rFonts w:asciiTheme="majorHAnsi" w:hAnsiTheme="majorHAnsi" w:cstheme="majorHAnsi"/>
          <w:sz w:val="16"/>
        </w:rPr>
        <w:t xml:space="preserve"> both the </w:t>
      </w:r>
      <w:r w:rsidRPr="00EB0E2D">
        <w:rPr>
          <w:rStyle w:val="Emphasis"/>
          <w:rFonts w:asciiTheme="majorHAnsi" w:hAnsiTheme="majorHAnsi" w:cstheme="majorHAnsi"/>
          <w:highlight w:val="cyan"/>
        </w:rPr>
        <w:t>extensive mainstream scholarship</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of the</w:t>
      </w:r>
      <w:r w:rsidRPr="00EB0E2D">
        <w:rPr>
          <w:rStyle w:val="StyleUnderline"/>
          <w:rFonts w:asciiTheme="majorHAnsi" w:hAnsiTheme="majorHAnsi" w:cstheme="majorHAnsi"/>
        </w:rPr>
        <w:t xml:space="preserve"> first decades of the </w:t>
      </w:r>
      <w:r w:rsidRPr="00EB0E2D">
        <w:rPr>
          <w:rStyle w:val="StyleUnderline"/>
          <w:rFonts w:asciiTheme="majorHAnsi" w:hAnsiTheme="majorHAnsi" w:cstheme="majorHAnsi"/>
          <w:highlight w:val="cyan"/>
        </w:rPr>
        <w:t>twentieth century that dealt with colonialism and racial issues</w:t>
      </w:r>
      <w:r w:rsidRPr="00EB0E2D">
        <w:rPr>
          <w:rStyle w:val="StyleUnderline"/>
          <w:rFonts w:asciiTheme="majorHAnsi" w:hAnsiTheme="majorHAnsi" w:cstheme="majorHAnsi"/>
        </w:rPr>
        <w:t xml:space="preserve"> and the pioneering work of African American writers in what he calls “the Howard School.”</w:t>
      </w:r>
      <w:r w:rsidRPr="00EB0E2D">
        <w:rPr>
          <w:rFonts w:asciiTheme="majorHAnsi" w:hAnsiTheme="majorHAnsi" w:cstheme="maj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7668271C"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These are major claims, and some of them hold up better than others. </w:t>
      </w:r>
      <w:r w:rsidRPr="00EB0E2D">
        <w:rPr>
          <w:rStyle w:val="StyleUnderline"/>
          <w:rFonts w:asciiTheme="majorHAnsi" w:hAnsiTheme="majorHAnsi" w:cstheme="majorHAnsi"/>
          <w:highlight w:val="cyan"/>
        </w:rPr>
        <w:t>Vitalis is correct to shine a spotlight on</w:t>
      </w:r>
      <w:r w:rsidRPr="00EB0E2D">
        <w:rPr>
          <w:rFonts w:asciiTheme="majorHAnsi" w:hAnsiTheme="majorHAnsi" w:cstheme="majorHAnsi"/>
          <w:sz w:val="16"/>
        </w:rPr>
        <w:t xml:space="preserve"> the forgotten academic work of the first third of the twentieth century and offers a timely reminder of just </w:t>
      </w:r>
      <w:r w:rsidRPr="00EB0E2D">
        <w:rPr>
          <w:rStyle w:val="StyleUnderline"/>
          <w:rFonts w:asciiTheme="majorHAnsi" w:hAnsiTheme="majorHAnsi" w:cstheme="majorHAnsi"/>
          <w:highlight w:val="cyan"/>
        </w:rPr>
        <w:t>how prevalent racialized thinking was and how central a role imperialism</w:t>
      </w:r>
      <w:r w:rsidRPr="00EB0E2D">
        <w:rPr>
          <w:rFonts w:asciiTheme="majorHAnsi" w:hAnsiTheme="majorHAnsi" w:cstheme="majorHAnsi"/>
          <w:sz w:val="16"/>
        </w:rPr>
        <w:t>—</w:t>
      </w:r>
      <w:r w:rsidRPr="00EB0E2D">
        <w:rPr>
          <w:rStyle w:val="Emphasis"/>
          <w:rFonts w:asciiTheme="majorHAnsi" w:hAnsiTheme="majorHAnsi" w:cstheme="majorHAnsi"/>
          <w:highlight w:val="cyan"/>
        </w:rPr>
        <w:t>as opposed to straightforward great-power relations</w:t>
      </w:r>
      <w:r w:rsidRPr="00EB0E2D">
        <w:rPr>
          <w:rFonts w:asciiTheme="majorHAnsi" w:hAnsiTheme="majorHAnsi" w:cstheme="majorHAnsi"/>
          <w:sz w:val="16"/>
        </w:rPr>
        <w:t>—</w:t>
      </w:r>
      <w:r w:rsidRPr="00EB0E2D">
        <w:rPr>
          <w:rStyle w:val="StyleUnderline"/>
          <w:rFonts w:asciiTheme="majorHAnsi" w:hAnsiTheme="majorHAnsi" w:cstheme="majorHAnsi"/>
          <w:highlight w:val="cyan"/>
        </w:rPr>
        <w:t>played in global affairs</w:t>
      </w:r>
      <w:r w:rsidRPr="00EB0E2D">
        <w:rPr>
          <w:rFonts w:asciiTheme="majorHAnsi" w:hAnsiTheme="majorHAnsi" w:cstheme="majorHAnsi"/>
          <w:sz w:val="16"/>
        </w:rPr>
        <w:t xml:space="preserve">. </w:t>
      </w:r>
      <w:r w:rsidRPr="00EB0E2D">
        <w:rPr>
          <w:rStyle w:val="StyleUnderline"/>
          <w:rFonts w:asciiTheme="majorHAnsi" w:hAnsiTheme="majorHAnsi" w:cstheme="majorHAnsi"/>
        </w:rPr>
        <w:t>Back then, for example, “policy relevance” in political science often meant figuring out how to train good colonial administrators</w:t>
      </w:r>
      <w:r w:rsidRPr="00EB0E2D">
        <w:rPr>
          <w:rFonts w:asciiTheme="majorHAnsi" w:hAnsiTheme="majorHAnsi" w:cstheme="majorHAnsi"/>
          <w:sz w:val="16"/>
        </w:rPr>
        <w:t xml:space="preserve">. Vitalis also provides a service by telling the story of scholars such as Alain Locke, Ralph Bunche, and Rayford Logan, enriching readers’ understanding of midcentury </w:t>
      </w:r>
      <w:r w:rsidRPr="00EB0E2D">
        <w:rPr>
          <w:rStyle w:val="StyleUnderline"/>
          <w:rFonts w:asciiTheme="majorHAnsi" w:hAnsiTheme="majorHAnsi" w:cstheme="majorHAnsi"/>
        </w:rPr>
        <w:t xml:space="preserve">intellectual </w:t>
      </w:r>
      <w:r w:rsidRPr="00EB0E2D">
        <w:rPr>
          <w:rStyle w:val="StyleUnderline"/>
          <w:rFonts w:asciiTheme="majorHAnsi" w:hAnsiTheme="majorHAnsi" w:cstheme="majorHAnsi"/>
          <w:highlight w:val="cyan"/>
        </w:rPr>
        <w:t>debates over U.S. foreign policy and tracing</w:t>
      </w:r>
      <w:r w:rsidRPr="00EB0E2D">
        <w:rPr>
          <w:rFonts w:asciiTheme="majorHAnsi" w:hAnsiTheme="majorHAnsi" w:cstheme="majorHAnsi"/>
          <w:sz w:val="16"/>
        </w:rPr>
        <w:t xml:space="preserve"> how </w:t>
      </w:r>
      <w:r w:rsidRPr="00EB0E2D">
        <w:rPr>
          <w:rStyle w:val="StyleUnderline"/>
          <w:rFonts w:asciiTheme="majorHAnsi" w:hAnsiTheme="majorHAnsi" w:cstheme="majorHAnsi"/>
          <w:highlight w:val="cyan"/>
        </w:rPr>
        <w:t>racism</w:t>
      </w:r>
      <w:r w:rsidRPr="00EB0E2D">
        <w:rPr>
          <w:rFonts w:asciiTheme="majorHAnsi" w:hAnsiTheme="majorHAnsi" w:cstheme="majorHAnsi"/>
          <w:sz w:val="16"/>
        </w:rPr>
        <w:t xml:space="preserve"> operated inside various professional institutions.</w:t>
      </w:r>
    </w:p>
    <w:p w14:paraId="14B145A0"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Vitalis </w:t>
      </w:r>
      <w:r w:rsidRPr="00EB0E2D">
        <w:rPr>
          <w:rStyle w:val="StyleUnderline"/>
          <w:rFonts w:asciiTheme="majorHAnsi" w:hAnsiTheme="majorHAnsi" w:cstheme="majorHAnsi"/>
          <w:highlight w:val="cyan"/>
        </w:rPr>
        <w:t>is</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less convincing</w:t>
      </w:r>
      <w:r w:rsidRPr="00EB0E2D">
        <w:rPr>
          <w:rFonts w:asciiTheme="majorHAnsi" w:hAnsiTheme="majorHAnsi" w:cstheme="majorHAnsi"/>
          <w:sz w:val="16"/>
        </w:rPr>
        <w:t xml:space="preserve">, however, in casting his analysis </w:t>
      </w:r>
      <w:r w:rsidRPr="00EB0E2D">
        <w:rPr>
          <w:rStyle w:val="StyleUnderline"/>
          <w:rFonts w:asciiTheme="majorHAnsi" w:hAnsiTheme="majorHAnsi" w:cstheme="majorHAnsi"/>
          <w:highlight w:val="cyan"/>
        </w:rPr>
        <w:t>as an indictment of the postwar discipline</w:t>
      </w:r>
      <w:r w:rsidRPr="00EB0E2D">
        <w:rPr>
          <w:rStyle w:val="StyleUnderline"/>
          <w:rFonts w:asciiTheme="majorHAnsi" w:hAnsiTheme="majorHAnsi" w:cstheme="majorHAnsi"/>
        </w:rPr>
        <w:t xml:space="preserve"> of international relations, </w:t>
      </w:r>
      <w:r w:rsidRPr="00EB0E2D">
        <w:rPr>
          <w:rStyle w:val="StyleUnderline"/>
          <w:rFonts w:asciiTheme="majorHAnsi" w:hAnsiTheme="majorHAnsi" w:cstheme="majorHAnsi"/>
          <w:highlight w:val="cyan"/>
        </w:rPr>
        <w:t>let alone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its contemporary incarnation</w:t>
      </w:r>
      <w:r w:rsidRPr="00EB0E2D">
        <w:rPr>
          <w:rFonts w:asciiTheme="majorHAnsi" w:hAnsiTheme="majorHAnsi" w:cstheme="majorHAnsi"/>
          <w:sz w:val="16"/>
        </w:rPr>
        <w:t>. To get there, one has to share his politics. V</w:t>
      </w:r>
      <w:r w:rsidRPr="00EB0E2D">
        <w:rPr>
          <w:rStyle w:val="StyleUnderline"/>
          <w:rFonts w:asciiTheme="majorHAnsi" w:hAnsiTheme="majorHAnsi" w:cstheme="maj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EB0E2D">
        <w:rPr>
          <w:rFonts w:asciiTheme="majorHAnsi" w:hAnsiTheme="majorHAnsi" w:cstheme="maj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6FC8C6B1"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Scorning the notion that the postwar liberal international order represents anything particularly new or admirable, Vitalis scores a few points in noting how long it took for some </w:t>
      </w:r>
      <w:r w:rsidRPr="00EB0E2D">
        <w:rPr>
          <w:rStyle w:val="StyleUnderline"/>
          <w:rFonts w:asciiTheme="majorHAnsi" w:hAnsiTheme="majorHAnsi" w:cstheme="majorHAnsi"/>
          <w:highlight w:val="cyan"/>
        </w:rPr>
        <w:t>earlier</w:t>
      </w:r>
      <w:r w:rsidRPr="00EB0E2D">
        <w:rPr>
          <w:rStyle w:val="StyleUnderline"/>
          <w:rFonts w:asciiTheme="majorHAnsi" w:hAnsiTheme="majorHAnsi" w:cstheme="majorHAnsi"/>
        </w:rPr>
        <w:t xml:space="preserve"> social and racial </w:t>
      </w:r>
      <w:r w:rsidRPr="00EB0E2D">
        <w:rPr>
          <w:rStyle w:val="StyleUnderline"/>
          <w:rFonts w:asciiTheme="majorHAnsi" w:hAnsiTheme="majorHAnsi" w:cstheme="majorHAnsi"/>
          <w:highlight w:val="cyan"/>
        </w:rPr>
        <w:t>hierarchies</w:t>
      </w:r>
      <w:r w:rsidRPr="00EB0E2D">
        <w:rPr>
          <w:rFonts w:asciiTheme="majorHAnsi" w:hAnsiTheme="majorHAnsi" w:cstheme="majorHAnsi"/>
          <w:sz w:val="16"/>
        </w:rPr>
        <w:t xml:space="preserve">, both international and domestic, to erode. But he refuses to accept the fact that they </w:t>
      </w:r>
      <w:r w:rsidRPr="00EB0E2D">
        <w:rPr>
          <w:rStyle w:val="StyleUnderline"/>
          <w:rFonts w:asciiTheme="majorHAnsi" w:hAnsiTheme="majorHAnsi" w:cstheme="majorHAnsi"/>
          <w:highlight w:val="cyan"/>
        </w:rPr>
        <w:t>have</w:t>
      </w:r>
      <w:r w:rsidRPr="00EB0E2D">
        <w:rPr>
          <w:rFonts w:asciiTheme="majorHAnsi" w:hAnsiTheme="majorHAnsi" w:cstheme="majorHAnsi"/>
          <w:sz w:val="16"/>
        </w:rPr>
        <w:t xml:space="preserve"> indeed </w:t>
      </w:r>
      <w:r w:rsidRPr="00EB0E2D">
        <w:rPr>
          <w:rStyle w:val="Emphasis"/>
          <w:rFonts w:asciiTheme="majorHAnsi" w:hAnsiTheme="majorHAnsi" w:cstheme="majorHAnsi"/>
          <w:highlight w:val="cyan"/>
        </w:rPr>
        <w:t>eroded</w:t>
      </w:r>
      <w:r w:rsidRPr="00EB0E2D">
        <w:rPr>
          <w:rFonts w:asciiTheme="majorHAnsi" w:hAnsiTheme="majorHAnsi" w:cstheme="majorHAnsi"/>
          <w:sz w:val="16"/>
        </w:rPr>
        <w:t xml:space="preserve">. One is left wanting more analysis of how and why the attitudes and </w:t>
      </w:r>
      <w:r w:rsidRPr="00EB0E2D">
        <w:rPr>
          <w:rStyle w:val="Emphasis"/>
          <w:rFonts w:asciiTheme="majorHAnsi" w:hAnsiTheme="majorHAnsi" w:cstheme="majorHAnsi"/>
          <w:highlight w:val="cyan"/>
        </w:rPr>
        <w:t>patterns of domination</w:t>
      </w:r>
      <w:r w:rsidRPr="00EB0E2D">
        <w:rPr>
          <w:rFonts w:asciiTheme="majorHAnsi" w:hAnsiTheme="majorHAnsi" w:cstheme="majorHAnsi"/>
          <w:sz w:val="16"/>
        </w:rPr>
        <w:t xml:space="preserve"> Vitalis describes </w:t>
      </w:r>
      <w:r w:rsidRPr="00EB0E2D">
        <w:rPr>
          <w:rStyle w:val="StyleUnderline"/>
          <w:rFonts w:asciiTheme="majorHAnsi" w:hAnsiTheme="majorHAnsi" w:cstheme="majorHAnsi"/>
          <w:highlight w:val="cyan"/>
        </w:rPr>
        <w:t>gave way over time</w:t>
      </w:r>
      <w:r w:rsidRPr="00EB0E2D">
        <w:rPr>
          <w:rFonts w:asciiTheme="majorHAnsi" w:hAnsiTheme="majorHAnsi" w:cstheme="majorHAnsi"/>
          <w:sz w:val="16"/>
        </w:rPr>
        <w:t xml:space="preserve">, and how the midcentury theorists and </w:t>
      </w:r>
      <w:r w:rsidRPr="00EB0E2D">
        <w:rPr>
          <w:rStyle w:val="StyleUnderline"/>
          <w:rFonts w:asciiTheme="majorHAnsi" w:hAnsiTheme="majorHAnsi" w:cstheme="majorHAnsi"/>
          <w:highlight w:val="cyan"/>
        </w:rPr>
        <w:t>practitioners of the liberal international order</w:t>
      </w:r>
      <w:r w:rsidRPr="00EB0E2D">
        <w:rPr>
          <w:rFonts w:asciiTheme="majorHAnsi" w:hAnsiTheme="majorHAnsi" w:cstheme="majorHAnsi"/>
          <w:sz w:val="16"/>
        </w:rPr>
        <w:t xml:space="preserve"> understood and </w:t>
      </w:r>
      <w:r w:rsidRPr="00EB0E2D">
        <w:rPr>
          <w:rStyle w:val="StyleUnderline"/>
          <w:rFonts w:asciiTheme="majorHAnsi" w:hAnsiTheme="majorHAnsi" w:cstheme="majorHAnsi"/>
          <w:highlight w:val="cyan"/>
        </w:rPr>
        <w:t>handled the paradoxes of its halting and inconsistent implementation</w:t>
      </w:r>
      <w:r w:rsidRPr="00EB0E2D">
        <w:rPr>
          <w:rFonts w:asciiTheme="majorHAnsi" w:hAnsiTheme="majorHAnsi" w:cstheme="majorHAnsi"/>
          <w:sz w:val="16"/>
        </w:rPr>
        <w:t>.</w:t>
      </w:r>
    </w:p>
    <w:p w14:paraId="047B5DA7"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 xml:space="preserve">IR isn't anti-black---it's a </w:t>
      </w:r>
      <w:r w:rsidRPr="00EB0E2D">
        <w:rPr>
          <w:rFonts w:asciiTheme="majorHAnsi" w:hAnsiTheme="majorHAnsi" w:cstheme="majorHAnsi"/>
          <w:u w:val="single"/>
        </w:rPr>
        <w:t>minimalist theory</w:t>
      </w:r>
      <w:r w:rsidRPr="00EB0E2D">
        <w:rPr>
          <w:rFonts w:asciiTheme="majorHAnsi" w:hAnsiTheme="majorHAnsi" w:cstheme="majorHAnsi"/>
        </w:rPr>
        <w:t xml:space="preserve"> to explain the occurrence of </w:t>
      </w:r>
      <w:r w:rsidRPr="00EB0E2D">
        <w:rPr>
          <w:rFonts w:asciiTheme="majorHAnsi" w:hAnsiTheme="majorHAnsi" w:cstheme="majorHAnsi"/>
          <w:u w:val="single"/>
        </w:rPr>
        <w:t>interstate war</w:t>
      </w:r>
      <w:r w:rsidRPr="00EB0E2D">
        <w:rPr>
          <w:rFonts w:asciiTheme="majorHAnsi" w:hAnsiTheme="majorHAnsi" w:cstheme="majorHAnsi"/>
        </w:rPr>
        <w:t xml:space="preserve">---their K is at best a link of omission, which is a bad decision frame---omission dilutes the </w:t>
      </w:r>
      <w:r w:rsidRPr="00EB0E2D">
        <w:rPr>
          <w:rFonts w:asciiTheme="majorHAnsi" w:hAnsiTheme="majorHAnsi" w:cstheme="majorHAnsi"/>
          <w:u w:val="single"/>
        </w:rPr>
        <w:t>explanatory power</w:t>
      </w:r>
      <w:r w:rsidRPr="00EB0E2D">
        <w:rPr>
          <w:rFonts w:asciiTheme="majorHAnsi" w:hAnsiTheme="majorHAnsi" w:cstheme="majorHAnsi"/>
        </w:rPr>
        <w:t xml:space="preserve"> of both interstate war and anti-blackness</w:t>
      </w:r>
    </w:p>
    <w:p w14:paraId="0BC49222"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Ole </w:t>
      </w:r>
      <w:r w:rsidRPr="00EB0E2D">
        <w:rPr>
          <w:rStyle w:val="Style13ptBold"/>
          <w:rFonts w:asciiTheme="majorHAnsi" w:hAnsiTheme="majorHAnsi" w:cstheme="majorHAnsi"/>
        </w:rPr>
        <w:t>Wæver &amp;</w:t>
      </w:r>
      <w:r w:rsidRPr="00EB0E2D">
        <w:rPr>
          <w:rFonts w:asciiTheme="majorHAnsi" w:hAnsiTheme="majorHAnsi" w:cstheme="majorHAnsi"/>
        </w:rPr>
        <w:t xml:space="preserve"> Barry </w:t>
      </w:r>
      <w:r w:rsidRPr="00EB0E2D">
        <w:rPr>
          <w:rStyle w:val="Style13ptBold"/>
          <w:rFonts w:asciiTheme="majorHAnsi" w:hAnsiTheme="majorHAnsi" w:cstheme="majorHAnsi"/>
        </w:rPr>
        <w:t>Buzan 20</w:t>
      </w:r>
      <w:r w:rsidRPr="00EB0E2D">
        <w:rPr>
          <w:rFonts w:asciiTheme="majorHAnsi" w:hAnsiTheme="majorHAnsi" w:cstheme="majorHAnsi"/>
        </w:rPr>
        <w:t xml:space="preserve">. **Professor of International Relations, University of Copenhagen. **Emeritus Professor of International Relations at the London School of Economics and honorary professor at the University of Copenhagen and Jilin University. “Racism and Responsibility – The Critical Limits of Deep-Fake Methodology in Security Studies: A reply to Howell and Richter-Montpetit.” 5/15/2020. </w:t>
      </w:r>
      <w:hyperlink r:id="rId19" w:history="1">
        <w:r w:rsidRPr="00EB0E2D">
          <w:rPr>
            <w:rStyle w:val="Hyperlink"/>
            <w:rFonts w:asciiTheme="majorHAnsi" w:hAnsiTheme="majorHAnsi" w:cstheme="majorHAnsi"/>
          </w:rPr>
          <w:t>https://cric.ku.dk/publications/racismreply/Racism_response_WebDoc_15May2020.pdf</w:t>
        </w:r>
      </w:hyperlink>
    </w:p>
    <w:p w14:paraId="0F26DA40" w14:textId="77777777" w:rsidR="009C022A" w:rsidRPr="00EB0E2D" w:rsidRDefault="009C022A" w:rsidP="009C022A">
      <w:pPr>
        <w:rPr>
          <w:rFonts w:asciiTheme="majorHAnsi" w:hAnsiTheme="majorHAnsi" w:cstheme="majorHAnsi"/>
          <w:b/>
          <w:bCs/>
        </w:rPr>
      </w:pPr>
      <w:r w:rsidRPr="00EB0E2D">
        <w:rPr>
          <w:rFonts w:asciiTheme="majorHAnsi" w:hAnsiTheme="majorHAnsi" w:cstheme="majorHAnsi"/>
          <w:b/>
          <w:bCs/>
        </w:rPr>
        <w:t>ST – Securitization Theory</w:t>
      </w:r>
    </w:p>
    <w:p w14:paraId="608F900E"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EB0E2D">
        <w:rPr>
          <w:rStyle w:val="StyleUnderline"/>
          <w:rFonts w:asciiTheme="majorHAnsi" w:hAnsiTheme="majorHAnsi" w:cstheme="majorHAnsi"/>
        </w:rPr>
        <w:t>We worry that</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more </w:t>
      </w:r>
      <w:r w:rsidRPr="00EB0E2D">
        <w:rPr>
          <w:rStyle w:val="StyleUnderline"/>
          <w:rFonts w:asciiTheme="majorHAnsi" w:hAnsiTheme="majorHAnsi" w:cstheme="majorHAnsi"/>
          <w:highlight w:val="cyan"/>
        </w:rPr>
        <w:t xml:space="preserve">serious </w:t>
      </w:r>
      <w:r w:rsidRPr="00EB0E2D">
        <w:rPr>
          <w:rStyle w:val="Emphasis"/>
          <w:rFonts w:asciiTheme="majorHAnsi" w:hAnsiTheme="majorHAnsi" w:cstheme="majorHAnsi"/>
          <w:highlight w:val="cyan"/>
        </w:rPr>
        <w:t>problems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possibilities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marginalised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by an</w:t>
      </w:r>
      <w:r w:rsidRPr="00EB0E2D">
        <w:rPr>
          <w:rStyle w:val="StyleUnderline"/>
          <w:rFonts w:asciiTheme="majorHAnsi" w:hAnsiTheme="majorHAnsi" w:cstheme="majorHAnsi"/>
        </w:rPr>
        <w:t xml:space="preserve"> ultimately very </w:t>
      </w:r>
      <w:r w:rsidRPr="00EB0E2D">
        <w:rPr>
          <w:rStyle w:val="Emphasis"/>
          <w:rFonts w:asciiTheme="majorHAnsi" w:hAnsiTheme="majorHAnsi" w:cstheme="majorHAnsi"/>
          <w:highlight w:val="cyan"/>
        </w:rPr>
        <w:t>inward-looking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scholastic exercise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where a</w:t>
      </w:r>
      <w:r w:rsidRPr="00EB0E2D">
        <w:rPr>
          <w:rStyle w:val="StyleUnderline"/>
          <w:rFonts w:asciiTheme="majorHAnsi" w:hAnsiTheme="majorHAnsi" w:cstheme="majorHAnsi"/>
        </w:rPr>
        <w:t xml:space="preserve"> particular definition of racism and</w:t>
      </w:r>
      <w:r w:rsidRPr="00EB0E2D">
        <w:rPr>
          <w:rFonts w:asciiTheme="majorHAnsi" w:hAnsiTheme="majorHAnsi" w:cstheme="majorHAnsi"/>
          <w:sz w:val="16"/>
        </w:rPr>
        <w:t xml:space="preserve"> a specific </w:t>
      </w:r>
      <w:r w:rsidRPr="00EB0E2D">
        <w:rPr>
          <w:rStyle w:val="StyleUnderline"/>
          <w:rFonts w:asciiTheme="majorHAnsi" w:hAnsiTheme="majorHAnsi" w:cstheme="majorHAnsi"/>
          <w:highlight w:val="cyan"/>
        </w:rPr>
        <w:t>theoretical perspective</w:t>
      </w:r>
      <w:r w:rsidRPr="00EB0E2D">
        <w:rPr>
          <w:rStyle w:val="StyleUnderline"/>
          <w:rFonts w:asciiTheme="majorHAnsi" w:hAnsiTheme="majorHAnsi" w:cstheme="majorHAnsi"/>
        </w:rPr>
        <w:t xml:space="preserve"> makes it possible to </w:t>
      </w:r>
      <w:r w:rsidRPr="00EB0E2D">
        <w:rPr>
          <w:rStyle w:val="StyleUnderline"/>
          <w:rFonts w:asciiTheme="majorHAnsi" w:hAnsiTheme="majorHAnsi" w:cstheme="majorHAnsi"/>
          <w:highlight w:val="cyan"/>
        </w:rPr>
        <w:t>deem the</w:t>
      </w:r>
      <w:r w:rsidRPr="00EB0E2D">
        <w:rPr>
          <w:rStyle w:val="StyleUnderline"/>
          <w:rFonts w:asciiTheme="majorHAnsi" w:hAnsiTheme="majorHAnsi" w:cstheme="majorHAnsi"/>
        </w:rPr>
        <w:t xml:space="preserve"> vast </w:t>
      </w:r>
      <w:r w:rsidRPr="00EB0E2D">
        <w:rPr>
          <w:rStyle w:val="StyleUnderline"/>
          <w:rFonts w:asciiTheme="majorHAnsi" w:hAnsiTheme="majorHAnsi" w:cstheme="majorHAnsi"/>
          <w:highlight w:val="cyan"/>
        </w:rPr>
        <w:t>majority of</w:t>
      </w:r>
      <w:r w:rsidRPr="00EB0E2D">
        <w:rPr>
          <w:rStyle w:val="StyleUnderline"/>
          <w:rFonts w:asciiTheme="majorHAnsi" w:hAnsiTheme="majorHAnsi" w:cstheme="majorHAnsi"/>
        </w:rPr>
        <w:t xml:space="preserve"> scholarship in </w:t>
      </w:r>
      <w:r w:rsidRPr="00EB0E2D">
        <w:rPr>
          <w:rStyle w:val="StyleUnderline"/>
          <w:rFonts w:asciiTheme="majorHAnsi" w:hAnsiTheme="majorHAnsi" w:cstheme="majorHAnsi"/>
          <w:highlight w:val="cyan"/>
        </w:rPr>
        <w:t>IR</w:t>
      </w:r>
      <w:r w:rsidRPr="00EB0E2D">
        <w:rPr>
          <w:rStyle w:val="StyleUnderline"/>
          <w:rFonts w:asciiTheme="majorHAnsi" w:hAnsiTheme="majorHAnsi" w:cstheme="majorHAnsi"/>
        </w:rPr>
        <w:t xml:space="preserve"> ‘racist’, ‘methodologically white’ and ‘</w:t>
      </w:r>
      <w:r w:rsidRPr="00EB0E2D">
        <w:rPr>
          <w:rStyle w:val="StyleUnderline"/>
          <w:rFonts w:asciiTheme="majorHAnsi" w:hAnsiTheme="majorHAnsi" w:cstheme="majorHAnsi"/>
          <w:highlight w:val="cyan"/>
        </w:rPr>
        <w:t>antiblack’</w:t>
      </w:r>
      <w:r w:rsidRPr="00EB0E2D">
        <w:rPr>
          <w:rStyle w:val="StyleUnderline"/>
          <w:rFonts w:asciiTheme="majorHAnsi" w:hAnsiTheme="majorHAnsi" w:cstheme="majorHAnsi"/>
        </w:rPr>
        <w:t>- every work that does not explicitly follow one exact version of anti-racist scholarship</w:t>
      </w:r>
      <w:r w:rsidRPr="00EB0E2D">
        <w:rPr>
          <w:rFonts w:asciiTheme="majorHAnsi" w:hAnsiTheme="majorHAnsi" w:cstheme="majorHAnsi"/>
          <w:sz w:val="16"/>
        </w:rPr>
        <w:t xml:space="preserve">. Especially, </w:t>
      </w:r>
      <w:r w:rsidRPr="00EB0E2D">
        <w:rPr>
          <w:rStyle w:val="StyleUnderline"/>
          <w:rFonts w:asciiTheme="majorHAnsi" w:hAnsiTheme="majorHAnsi" w:cstheme="majorHAnsi"/>
          <w:highlight w:val="cyan"/>
        </w:rPr>
        <w:t>the role played</w:t>
      </w:r>
      <w:r w:rsidRPr="00EB0E2D">
        <w:rPr>
          <w:rFonts w:asciiTheme="majorHAnsi" w:hAnsiTheme="majorHAnsi" w:cstheme="majorHAnsi"/>
          <w:sz w:val="16"/>
        </w:rPr>
        <w:t xml:space="preserve"> in H&amp;RM’s argumentation </w:t>
      </w:r>
      <w:r w:rsidRPr="00EB0E2D">
        <w:rPr>
          <w:rStyle w:val="StyleUnderline"/>
          <w:rFonts w:asciiTheme="majorHAnsi" w:hAnsiTheme="majorHAnsi" w:cstheme="majorHAnsi"/>
          <w:highlight w:val="cyan"/>
        </w:rPr>
        <w:t>by</w:t>
      </w:r>
      <w:r w:rsidRPr="00EB0E2D">
        <w:rPr>
          <w:rFonts w:asciiTheme="majorHAnsi" w:hAnsiTheme="majorHAnsi" w:cstheme="majorHAnsi"/>
          <w:sz w:val="16"/>
        </w:rPr>
        <w:t xml:space="preserve"> our </w:t>
      </w:r>
      <w:r w:rsidRPr="00EB0E2D">
        <w:rPr>
          <w:rStyle w:val="Emphasis"/>
          <w:rFonts w:asciiTheme="majorHAnsi" w:hAnsiTheme="majorHAnsi" w:cstheme="majorHAnsi"/>
          <w:highlight w:val="cyan"/>
        </w:rPr>
        <w:t>sins of omission</w:t>
      </w:r>
      <w:r w:rsidRPr="00EB0E2D">
        <w:rPr>
          <w:rFonts w:asciiTheme="majorHAnsi" w:hAnsiTheme="majorHAnsi" w:cstheme="majorHAnsi"/>
          <w:sz w:val="16"/>
        </w:rPr>
        <w:t xml:space="preserve"> </w:t>
      </w:r>
      <w:r w:rsidRPr="00EB0E2D">
        <w:rPr>
          <w:rStyle w:val="StyleUnderline"/>
          <w:rFonts w:asciiTheme="majorHAnsi" w:hAnsiTheme="majorHAnsi" w:cstheme="majorHAnsi"/>
        </w:rPr>
        <w:t>does</w:t>
      </w:r>
      <w:r w:rsidRPr="00EB0E2D">
        <w:rPr>
          <w:rFonts w:asciiTheme="majorHAnsi" w:hAnsiTheme="majorHAnsi" w:cstheme="majorHAnsi"/>
          <w:sz w:val="16"/>
        </w:rPr>
        <w:t xml:space="preserve"> ultimately seem to </w:t>
      </w:r>
      <w:r w:rsidRPr="00EB0E2D">
        <w:rPr>
          <w:rStyle w:val="StyleUnderline"/>
          <w:rFonts w:asciiTheme="majorHAnsi" w:hAnsiTheme="majorHAnsi" w:cstheme="majorHAnsi"/>
          <w:highlight w:val="cyan"/>
        </w:rPr>
        <w:t xml:space="preserve">rest on the premise that </w:t>
      </w:r>
      <w:r w:rsidRPr="00EB0E2D">
        <w:rPr>
          <w:rStyle w:val="Emphasis"/>
          <w:rFonts w:asciiTheme="majorHAnsi" w:hAnsiTheme="majorHAnsi" w:cstheme="majorHAnsi"/>
          <w:highlight w:val="cyan"/>
        </w:rPr>
        <w:t>only</w:t>
      </w:r>
      <w:r w:rsidRPr="00EB0E2D">
        <w:rPr>
          <w:rStyle w:val="StyleUnderline"/>
          <w:rFonts w:asciiTheme="majorHAnsi" w:hAnsiTheme="majorHAnsi" w:cstheme="majorHAnsi"/>
          <w:highlight w:val="cyan"/>
        </w:rPr>
        <w:t xml:space="preserve"> their </w:t>
      </w:r>
      <w:r w:rsidRPr="00EB0E2D">
        <w:rPr>
          <w:rStyle w:val="Emphasis"/>
          <w:rFonts w:asciiTheme="majorHAnsi" w:hAnsiTheme="majorHAnsi" w:cstheme="majorHAnsi"/>
          <w:highlight w:val="cyan"/>
        </w:rPr>
        <w:t>distinct form</w:t>
      </w:r>
      <w:r w:rsidRPr="00EB0E2D">
        <w:rPr>
          <w:rFonts w:asciiTheme="majorHAnsi" w:hAnsiTheme="majorHAnsi" w:cstheme="majorHAnsi"/>
          <w:sz w:val="16"/>
          <w:highlight w:val="cyan"/>
        </w:rPr>
        <w:t xml:space="preserve"> </w:t>
      </w:r>
      <w:r w:rsidRPr="00EB0E2D">
        <w:rPr>
          <w:rStyle w:val="StyleUnderline"/>
          <w:rFonts w:asciiTheme="majorHAnsi" w:hAnsiTheme="majorHAnsi" w:cstheme="majorHAnsi"/>
          <w:highlight w:val="cyan"/>
        </w:rPr>
        <w:t>of scholarship can be redeemed</w:t>
      </w:r>
      <w:r w:rsidRPr="00EB0E2D">
        <w:rPr>
          <w:rFonts w:asciiTheme="majorHAnsi" w:hAnsiTheme="majorHAnsi" w:cstheme="majorHAnsi"/>
          <w:sz w:val="16"/>
        </w:rPr>
        <w:t xml:space="preserve">, because even post-colonial scholarship and critiques of euro-centrism are not enough; </w:t>
      </w:r>
      <w:r w:rsidRPr="00EB0E2D">
        <w:rPr>
          <w:rStyle w:val="StyleUnderline"/>
          <w:rFonts w:asciiTheme="majorHAnsi" w:hAnsiTheme="majorHAnsi" w:cstheme="majorHAnsi"/>
        </w:rPr>
        <w:t>you are a racist if you do not follow exactly this particular route</w:t>
      </w:r>
      <w:r w:rsidRPr="00EB0E2D">
        <w:rPr>
          <w:rFonts w:asciiTheme="majorHAnsi" w:hAnsiTheme="majorHAnsi" w:cstheme="majorHAnsi"/>
          <w:sz w:val="16"/>
        </w:rPr>
        <w:t xml:space="preserve">. It is not important whether your scholarship actually supports or hinders anti-racist analysis or political engagement; </w:t>
      </w:r>
      <w:r w:rsidRPr="00EB0E2D">
        <w:rPr>
          <w:rStyle w:val="StyleUnderline"/>
          <w:rFonts w:asciiTheme="majorHAnsi" w:hAnsiTheme="majorHAnsi" w:cstheme="majorHAnsi"/>
          <w:highlight w:val="cyan"/>
        </w:rPr>
        <w:t xml:space="preserve">it is all about </w:t>
      </w:r>
      <w:r w:rsidRPr="00EB0E2D">
        <w:rPr>
          <w:rStyle w:val="Emphasis"/>
          <w:rFonts w:asciiTheme="majorHAnsi" w:hAnsiTheme="majorHAnsi" w:cstheme="majorHAnsi"/>
          <w:highlight w:val="cyan"/>
        </w:rPr>
        <w:t>who you cite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what </w:t>
      </w:r>
      <w:r w:rsidRPr="00EB0E2D">
        <w:rPr>
          <w:rStyle w:val="Emphasis"/>
          <w:rFonts w:asciiTheme="majorHAnsi" w:hAnsiTheme="majorHAnsi" w:cstheme="majorHAnsi"/>
          <w:highlight w:val="cyan"/>
        </w:rPr>
        <w:t>declarations</w:t>
      </w:r>
      <w:r w:rsidRPr="00EB0E2D">
        <w:rPr>
          <w:rStyle w:val="Emphasis"/>
          <w:rFonts w:asciiTheme="majorHAnsi" w:hAnsiTheme="majorHAnsi" w:cstheme="majorHAnsi"/>
        </w:rPr>
        <w:t xml:space="preserve"> you make</w:t>
      </w:r>
      <w:r w:rsidRPr="00EB0E2D">
        <w:rPr>
          <w:rFonts w:asciiTheme="majorHAnsi" w:hAnsiTheme="majorHAnsi" w:cstheme="majorHAnsi"/>
          <w:sz w:val="16"/>
        </w:rPr>
        <w:t xml:space="preserve">. </w:t>
      </w:r>
      <w:r w:rsidRPr="00EB0E2D">
        <w:rPr>
          <w:rStyle w:val="Emphasis"/>
          <w:rFonts w:asciiTheme="majorHAnsi" w:hAnsiTheme="majorHAnsi" w:cstheme="majorHAnsi"/>
        </w:rPr>
        <w:t>Here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theory</w:t>
      </w:r>
      <w:r w:rsidRPr="00EB0E2D">
        <w:rPr>
          <w:rStyle w:val="StyleUnderline"/>
          <w:rFonts w:asciiTheme="majorHAnsi" w:hAnsiTheme="majorHAnsi" w:cstheme="majorHAnsi"/>
        </w:rPr>
        <w:t xml:space="preserve"> is </w:t>
      </w:r>
      <w:r w:rsidRPr="00EB0E2D">
        <w:rPr>
          <w:rStyle w:val="StyleUnderline"/>
          <w:rFonts w:asciiTheme="majorHAnsi" w:hAnsiTheme="majorHAnsi" w:cstheme="majorHAnsi"/>
          <w:highlight w:val="cyan"/>
        </w:rPr>
        <w:t xml:space="preserve">not judged by </w:t>
      </w:r>
      <w:r w:rsidRPr="00EB0E2D">
        <w:rPr>
          <w:rStyle w:val="Emphasis"/>
          <w:rFonts w:asciiTheme="majorHAnsi" w:hAnsiTheme="majorHAnsi" w:cstheme="majorHAnsi"/>
          <w:highlight w:val="cyan"/>
        </w:rPr>
        <w:t>what can be done with it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but</w:t>
      </w:r>
      <w:r w:rsidRPr="00EB0E2D">
        <w:rPr>
          <w:rStyle w:val="StyleUnderline"/>
          <w:rFonts w:asciiTheme="majorHAnsi" w:hAnsiTheme="majorHAnsi" w:cstheme="majorHAnsi"/>
        </w:rPr>
        <w:t xml:space="preserve"> by the question </w:t>
      </w:r>
      <w:r w:rsidRPr="00EB0E2D">
        <w:rPr>
          <w:rStyle w:val="StyleUnderline"/>
          <w:rFonts w:asciiTheme="majorHAnsi" w:hAnsiTheme="majorHAnsi" w:cstheme="majorHAnsi"/>
          <w:highlight w:val="cyan"/>
        </w:rPr>
        <w:t xml:space="preserve">whether </w:t>
      </w:r>
      <w:r w:rsidRPr="00EB0E2D">
        <w:rPr>
          <w:rStyle w:val="Emphasis"/>
          <w:rFonts w:asciiTheme="majorHAnsi" w:hAnsiTheme="majorHAnsi" w:cstheme="majorHAnsi"/>
          <w:highlight w:val="cyan"/>
        </w:rPr>
        <w:t>self-appointed anti-racists</w:t>
      </w:r>
      <w:r w:rsidRPr="00EB0E2D">
        <w:rPr>
          <w:rStyle w:val="StyleUnderline"/>
          <w:rFonts w:asciiTheme="majorHAnsi" w:hAnsiTheme="majorHAnsi" w:cstheme="majorHAnsi"/>
          <w:highlight w:val="cyan"/>
        </w:rPr>
        <w:t xml:space="preserve"> can find </w:t>
      </w:r>
      <w:r w:rsidRPr="00EB0E2D">
        <w:rPr>
          <w:rStyle w:val="Emphasis"/>
          <w:rFonts w:asciiTheme="majorHAnsi" w:hAnsiTheme="majorHAnsi" w:cstheme="majorHAnsi"/>
          <w:highlight w:val="cyan"/>
        </w:rPr>
        <w:t>supposedly problematic sentences</w:t>
      </w:r>
      <w:r w:rsidRPr="00EB0E2D">
        <w:rPr>
          <w:rStyle w:val="StyleUnderline"/>
          <w:rFonts w:asciiTheme="majorHAnsi" w:hAnsiTheme="majorHAnsi" w:cstheme="majorHAnsi"/>
        </w:rPr>
        <w:t xml:space="preserve"> somewhere </w:t>
      </w:r>
      <w:r w:rsidRPr="00EB0E2D">
        <w:rPr>
          <w:rStyle w:val="StyleUnderline"/>
          <w:rFonts w:asciiTheme="majorHAnsi" w:hAnsiTheme="majorHAnsi" w:cstheme="majorHAnsi"/>
          <w:highlight w:val="cyan"/>
        </w:rPr>
        <w:t>in its</w:t>
      </w:r>
      <w:r w:rsidRPr="00EB0E2D">
        <w:rPr>
          <w:rStyle w:val="StyleUnderline"/>
          <w:rFonts w:asciiTheme="majorHAnsi" w:hAnsiTheme="majorHAnsi" w:cstheme="majorHAnsi"/>
        </w:rPr>
        <w:t xml:space="preserve"> key </w:t>
      </w:r>
      <w:r w:rsidRPr="00EB0E2D">
        <w:rPr>
          <w:rStyle w:val="StyleUnderline"/>
          <w:rFonts w:asciiTheme="majorHAnsi" w:hAnsiTheme="majorHAnsi" w:cstheme="majorHAnsi"/>
          <w:highlight w:val="cyan"/>
        </w:rPr>
        <w:t>texts</w:t>
      </w:r>
      <w:r w:rsidRPr="00EB0E2D">
        <w:rPr>
          <w:rFonts w:asciiTheme="majorHAnsi" w:hAnsiTheme="majorHAnsi" w:cstheme="maj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7E965BDF"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H&amp;RM’s usage of the term racism for all scholarship that does not foreground race as the primary theme, means that </w:t>
      </w:r>
      <w:r w:rsidRPr="00EB0E2D">
        <w:rPr>
          <w:rStyle w:val="Emphasis"/>
          <w:rFonts w:asciiTheme="majorHAnsi" w:hAnsiTheme="majorHAnsi" w:cstheme="majorHAnsi"/>
        </w:rPr>
        <w:t>99% of IR will be ‘racist’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There will be </w:t>
      </w:r>
      <w:r w:rsidRPr="00EB0E2D">
        <w:rPr>
          <w:rStyle w:val="Emphasis"/>
          <w:rFonts w:asciiTheme="majorHAnsi" w:hAnsiTheme="majorHAnsi" w:cstheme="majorHAnsi"/>
          <w:highlight w:val="cyan"/>
        </w:rPr>
        <w:t>no room</w:t>
      </w:r>
      <w:r w:rsidRPr="00EB0E2D">
        <w:rPr>
          <w:rStyle w:val="StyleUnderline"/>
          <w:rFonts w:asciiTheme="majorHAnsi" w:hAnsiTheme="majorHAnsi" w:cstheme="majorHAnsi"/>
          <w:highlight w:val="cyan"/>
        </w:rPr>
        <w:t xml:space="preserve"> for any</w:t>
      </w:r>
      <w:r w:rsidRPr="00EB0E2D">
        <w:rPr>
          <w:rStyle w:val="StyleUnderline"/>
          <w:rFonts w:asciiTheme="majorHAnsi" w:hAnsiTheme="majorHAnsi" w:cstheme="majorHAnsi"/>
        </w:rPr>
        <w:t xml:space="preserve"> other </w:t>
      </w:r>
      <w:r w:rsidRPr="00EB0E2D">
        <w:rPr>
          <w:rStyle w:val="StyleUnderline"/>
          <w:rFonts w:asciiTheme="majorHAnsi" w:hAnsiTheme="majorHAnsi" w:cstheme="majorHAnsi"/>
          <w:highlight w:val="cyan"/>
        </w:rPr>
        <w:t>scholarship</w:t>
      </w:r>
      <w:r w:rsidRPr="00EB0E2D">
        <w:rPr>
          <w:rFonts w:asciiTheme="majorHAnsi" w:hAnsiTheme="majorHAnsi" w:cstheme="majorHAnsi"/>
          <w:sz w:val="16"/>
        </w:rPr>
        <w:t xml:space="preserve"> (unless you will live with the moniker of being racist). </w:t>
      </w:r>
      <w:r w:rsidRPr="00EB0E2D">
        <w:rPr>
          <w:rStyle w:val="StyleUnderline"/>
          <w:rFonts w:asciiTheme="majorHAnsi" w:hAnsiTheme="majorHAnsi" w:cstheme="majorHAnsi"/>
          <w:highlight w:val="cyan"/>
        </w:rPr>
        <w:t>Not only</w:t>
      </w:r>
      <w:r w:rsidRPr="00EB0E2D">
        <w:rPr>
          <w:rStyle w:val="StyleUnderline"/>
          <w:rFonts w:asciiTheme="majorHAnsi" w:hAnsiTheme="majorHAnsi" w:cstheme="majorHAnsi"/>
        </w:rPr>
        <w:t xml:space="preserve"> does this seem </w:t>
      </w:r>
      <w:r w:rsidRPr="00EB0E2D">
        <w:rPr>
          <w:rStyle w:val="Emphasis"/>
          <w:rFonts w:asciiTheme="majorHAnsi" w:hAnsiTheme="majorHAnsi" w:cstheme="majorHAnsi"/>
        </w:rPr>
        <w:t xml:space="preserve">very </w:t>
      </w:r>
      <w:r w:rsidRPr="00EB0E2D">
        <w:rPr>
          <w:rStyle w:val="Emphasis"/>
          <w:rFonts w:asciiTheme="majorHAnsi" w:hAnsiTheme="majorHAnsi" w:cstheme="majorHAnsi"/>
          <w:highlight w:val="cyan"/>
        </w:rPr>
        <w:t>unproductive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terms of disciplinary conversations, not to talk of </w:t>
      </w:r>
      <w:r w:rsidRPr="00EB0E2D">
        <w:rPr>
          <w:rStyle w:val="Emphasis"/>
          <w:rFonts w:asciiTheme="majorHAnsi" w:hAnsiTheme="majorHAnsi" w:cstheme="majorHAnsi"/>
        </w:rPr>
        <w:t>diversity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pluralism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it</w:t>
      </w:r>
      <w:r w:rsidRPr="00EB0E2D">
        <w:rPr>
          <w:rFonts w:asciiTheme="majorHAnsi" w:hAnsiTheme="majorHAnsi" w:cstheme="majorHAnsi"/>
          <w:sz w:val="16"/>
        </w:rPr>
        <w:t xml:space="preserve"> also </w:t>
      </w:r>
      <w:r w:rsidRPr="00EB0E2D">
        <w:rPr>
          <w:rStyle w:val="StyleUnderline"/>
          <w:rFonts w:asciiTheme="majorHAnsi" w:hAnsiTheme="majorHAnsi" w:cstheme="majorHAnsi"/>
          <w:highlight w:val="cyan"/>
        </w:rPr>
        <w:t>means</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 xml:space="preserve">it becomes </w:t>
      </w:r>
      <w:r w:rsidRPr="00EB0E2D">
        <w:rPr>
          <w:rStyle w:val="Emphasis"/>
          <w:rFonts w:asciiTheme="majorHAnsi" w:hAnsiTheme="majorHAnsi" w:cstheme="majorHAnsi"/>
        </w:rPr>
        <w:t xml:space="preserve">very </w:t>
      </w:r>
      <w:r w:rsidRPr="00EB0E2D">
        <w:rPr>
          <w:rStyle w:val="Emphasis"/>
          <w:rFonts w:asciiTheme="majorHAnsi" w:hAnsiTheme="majorHAnsi" w:cstheme="majorHAnsi"/>
          <w:highlight w:val="cyan"/>
        </w:rPr>
        <w:t>hard</w:t>
      </w:r>
      <w:r w:rsidRPr="00EB0E2D">
        <w:rPr>
          <w:rStyle w:val="StyleUnderline"/>
          <w:rFonts w:asciiTheme="majorHAnsi" w:hAnsiTheme="majorHAnsi" w:cstheme="majorHAnsi"/>
          <w:highlight w:val="cyan"/>
        </w:rPr>
        <w:t xml:space="preserve"> to use</w:t>
      </w:r>
      <w:r w:rsidRPr="00EB0E2D">
        <w:rPr>
          <w:rStyle w:val="StyleUnderline"/>
          <w:rFonts w:asciiTheme="majorHAnsi" w:hAnsiTheme="majorHAnsi" w:cstheme="majorHAnsi"/>
        </w:rPr>
        <w:t xml:space="preserve"> the category of </w:t>
      </w:r>
      <w:r w:rsidRPr="00EB0E2D">
        <w:rPr>
          <w:rStyle w:val="StyleUnderline"/>
          <w:rFonts w:asciiTheme="majorHAnsi" w:hAnsiTheme="majorHAnsi" w:cstheme="majorHAnsi"/>
          <w:highlight w:val="cyan"/>
        </w:rPr>
        <w:t xml:space="preserve">‘racism’ for </w:t>
      </w:r>
      <w:r w:rsidRPr="00EB0E2D">
        <w:rPr>
          <w:rStyle w:val="Emphasis"/>
          <w:rFonts w:asciiTheme="majorHAnsi" w:hAnsiTheme="majorHAnsi" w:cstheme="majorHAnsi"/>
          <w:highlight w:val="cyan"/>
        </w:rPr>
        <w:t>critical purposes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for those cases </w:t>
      </w:r>
      <w:r w:rsidRPr="00EB0E2D">
        <w:rPr>
          <w:rStyle w:val="StyleUnderline"/>
          <w:rFonts w:asciiTheme="majorHAnsi" w:hAnsiTheme="majorHAnsi" w:cstheme="majorHAnsi"/>
          <w:highlight w:val="cyan"/>
        </w:rPr>
        <w:t xml:space="preserve">where it </w:t>
      </w:r>
      <w:r w:rsidRPr="00EB0E2D">
        <w:rPr>
          <w:rStyle w:val="Emphasis"/>
          <w:rFonts w:asciiTheme="majorHAnsi" w:hAnsiTheme="majorHAnsi" w:cstheme="majorHAnsi"/>
          <w:highlight w:val="cyan"/>
        </w:rPr>
        <w:t>actually is at stake</w:t>
      </w:r>
      <w:r w:rsidRPr="00EB0E2D">
        <w:rPr>
          <w:rFonts w:asciiTheme="majorHAnsi" w:hAnsiTheme="majorHAnsi" w:cstheme="majorHAnsi"/>
          <w:sz w:val="16"/>
        </w:rPr>
        <w:t xml:space="preserve"> in a sense closer to what the rest of the discipline, and indeed the public discourse, means by it. </w:t>
      </w:r>
      <w:r w:rsidRPr="00EB0E2D">
        <w:rPr>
          <w:rStyle w:val="StyleUnderline"/>
          <w:rFonts w:asciiTheme="majorHAnsi" w:hAnsiTheme="majorHAnsi" w:cstheme="majorHAnsi"/>
        </w:rPr>
        <w:t xml:space="preserve">It has been </w:t>
      </w:r>
      <w:r w:rsidRPr="00EB0E2D">
        <w:rPr>
          <w:rStyle w:val="Emphasis"/>
          <w:rFonts w:asciiTheme="majorHAnsi" w:hAnsiTheme="majorHAnsi" w:cstheme="majorHAnsi"/>
          <w:highlight w:val="cyan"/>
        </w:rPr>
        <w:t>watered down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by the fact that everyone</w:t>
      </w:r>
      <w:r w:rsidRPr="00EB0E2D">
        <w:rPr>
          <w:rStyle w:val="StyleUnderline"/>
          <w:rFonts w:asciiTheme="majorHAnsi" w:hAnsiTheme="majorHAnsi" w:cstheme="majorHAnsi"/>
        </w:rPr>
        <w:t xml:space="preserve"> but those in critical whiteness studies </w:t>
      </w:r>
      <w:r w:rsidRPr="00EB0E2D">
        <w:rPr>
          <w:rStyle w:val="StyleUnderline"/>
          <w:rFonts w:asciiTheme="majorHAnsi" w:hAnsiTheme="majorHAnsi" w:cstheme="majorHAnsi"/>
          <w:highlight w:val="cyan"/>
        </w:rPr>
        <w:t>have been deemed racist</w:t>
      </w:r>
      <w:r w:rsidRPr="00EB0E2D">
        <w:rPr>
          <w:rFonts w:asciiTheme="majorHAnsi" w:hAnsiTheme="majorHAnsi" w:cstheme="majorHAnsi"/>
          <w:sz w:val="16"/>
        </w:rPr>
        <w:t xml:space="preserve">, one by one, where we just happened to get the special honour of being among the first. </w:t>
      </w:r>
      <w:r w:rsidRPr="00EB0E2D">
        <w:rPr>
          <w:rStyle w:val="StyleUnderline"/>
          <w:rFonts w:asciiTheme="majorHAnsi" w:hAnsiTheme="majorHAnsi" w:cstheme="majorHAnsi"/>
        </w:rPr>
        <w:t xml:space="preserve">H&amp;RM might protest that this is not their plan, but we </w:t>
      </w:r>
      <w:r w:rsidRPr="00EB0E2D">
        <w:rPr>
          <w:rStyle w:val="Emphasis"/>
          <w:rFonts w:asciiTheme="majorHAnsi" w:hAnsiTheme="majorHAnsi" w:cstheme="majorHAnsi"/>
        </w:rPr>
        <w:t>fail to see how this can be avoided</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when the logic they apply is that the term racist can be based primarily on </w:t>
      </w:r>
      <w:r w:rsidRPr="00EB0E2D">
        <w:rPr>
          <w:rStyle w:val="Emphasis"/>
          <w:rFonts w:asciiTheme="majorHAnsi" w:hAnsiTheme="majorHAnsi" w:cstheme="majorHAnsi"/>
        </w:rPr>
        <w:t>sins of omission</w:t>
      </w:r>
      <w:r w:rsidRPr="00EB0E2D">
        <w:rPr>
          <w:rFonts w:asciiTheme="majorHAnsi" w:hAnsiTheme="majorHAnsi" w:cstheme="majorHAnsi"/>
          <w:sz w:val="16"/>
        </w:rPr>
        <w:t xml:space="preserve"> </w:t>
      </w:r>
      <w:r w:rsidRPr="00EB0E2D">
        <w:rPr>
          <w:rStyle w:val="StyleUnderline"/>
          <w:rFonts w:asciiTheme="majorHAnsi" w:hAnsiTheme="majorHAnsi" w:cstheme="majorHAnsi"/>
        </w:rPr>
        <w:t>in the sense of a theory being focused around other categories</w:t>
      </w:r>
      <w:r w:rsidRPr="00EB0E2D">
        <w:rPr>
          <w:rFonts w:asciiTheme="majorHAnsi" w:hAnsiTheme="majorHAnsi" w:cstheme="majorHAnsi"/>
          <w:sz w:val="16"/>
        </w:rPr>
        <w:t>.</w:t>
      </w:r>
    </w:p>
    <w:p w14:paraId="694F84B4"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2AA2CFA0"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 will probably argue </w:t>
      </w:r>
      <w:r w:rsidRPr="00EB0E2D">
        <w:rPr>
          <w:rStyle w:val="StyleUnderline"/>
          <w:rFonts w:asciiTheme="majorHAnsi" w:hAnsiTheme="majorHAnsi" w:cstheme="majorHAnsi"/>
          <w:highlight w:val="cyan"/>
        </w:rPr>
        <w:t>that if you do not mention race</w:t>
      </w:r>
      <w:r w:rsidRPr="00EB0E2D">
        <w:rPr>
          <w:rStyle w:val="StyleUnderline"/>
          <w:rFonts w:asciiTheme="majorHAnsi" w:hAnsiTheme="majorHAnsi" w:cstheme="majorHAnsi"/>
        </w:rPr>
        <w:t xml:space="preserve"> in these contexts, </w:t>
      </w:r>
      <w:r w:rsidRPr="00EB0E2D">
        <w:rPr>
          <w:rStyle w:val="StyleUnderline"/>
          <w:rFonts w:asciiTheme="majorHAnsi" w:hAnsiTheme="majorHAnsi" w:cstheme="majorHAnsi"/>
          <w:highlight w:val="cyan"/>
        </w:rPr>
        <w:t>you ‘</w:t>
      </w:r>
      <w:r w:rsidRPr="00EB0E2D">
        <w:rPr>
          <w:rStyle w:val="Emphasis"/>
          <w:rFonts w:asciiTheme="majorHAnsi" w:hAnsiTheme="majorHAnsi" w:cstheme="majorHAnsi"/>
          <w:highlight w:val="cyan"/>
        </w:rPr>
        <w:t>hide’ it</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Three answers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1) </w:t>
      </w:r>
      <w:r w:rsidRPr="00EB0E2D">
        <w:rPr>
          <w:rStyle w:val="Emphasis"/>
          <w:rFonts w:asciiTheme="majorHAnsi" w:hAnsiTheme="majorHAnsi" w:cstheme="majorHAnsi"/>
          <w:highlight w:val="cyan"/>
        </w:rPr>
        <w:t>no</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there is a difference between </w:t>
      </w:r>
      <w:r w:rsidRPr="00EB0E2D">
        <w:rPr>
          <w:rStyle w:val="Emphasis"/>
          <w:rFonts w:asciiTheme="majorHAnsi" w:hAnsiTheme="majorHAnsi" w:cstheme="majorHAnsi"/>
          <w:highlight w:val="cyan"/>
        </w:rPr>
        <w:t>not mentioning</w:t>
      </w:r>
      <w:r w:rsidRPr="00EB0E2D">
        <w:rPr>
          <w:rStyle w:val="StyleUnderline"/>
          <w:rFonts w:asciiTheme="majorHAnsi" w:hAnsiTheme="majorHAnsi" w:cstheme="majorHAnsi"/>
          <w:highlight w:val="cyan"/>
        </w:rPr>
        <w:t xml:space="preserve"> and hiding</w:t>
      </w:r>
      <w:r w:rsidRPr="00EB0E2D">
        <w:rPr>
          <w:rStyle w:val="StyleUnderline"/>
          <w:rFonts w:asciiTheme="majorHAnsi" w:hAnsiTheme="majorHAnsi" w:cstheme="majorHAnsi"/>
        </w:rPr>
        <w:t xml:space="preserve">, it takes a step more of the critic to show that the theory </w:t>
      </w:r>
      <w:r w:rsidRPr="00EB0E2D">
        <w:rPr>
          <w:rStyle w:val="Emphasis"/>
          <w:rFonts w:asciiTheme="majorHAnsi" w:hAnsiTheme="majorHAnsi" w:cstheme="majorHAnsi"/>
        </w:rPr>
        <w:t>prevents</w:t>
      </w:r>
      <w:r w:rsidRPr="00EB0E2D">
        <w:rPr>
          <w:rStyle w:val="StyleUnderline"/>
          <w:rFonts w:asciiTheme="majorHAnsi" w:hAnsiTheme="majorHAnsi" w:cstheme="majorHAnsi"/>
        </w:rPr>
        <w:t xml:space="preserve"> something from being articulated</w:t>
      </w:r>
      <w:r w:rsidRPr="00EB0E2D">
        <w:rPr>
          <w:rFonts w:asciiTheme="majorHAnsi" w:hAnsiTheme="majorHAnsi" w:cstheme="majorHAnsi"/>
          <w:sz w:val="16"/>
        </w:rPr>
        <w:t xml:space="preserve"> or that it uses abstractions that stand in the way of articulating race; that certainly is the case for some theories, so it is a legitimate avenue of critique, but they haven’t shown this, </w:t>
      </w:r>
      <w:r w:rsidRPr="00EB0E2D">
        <w:rPr>
          <w:rStyle w:val="StyleUnderline"/>
          <w:rFonts w:asciiTheme="majorHAnsi" w:hAnsiTheme="majorHAnsi" w:cstheme="majorHAnsi"/>
        </w:rPr>
        <w:t xml:space="preserve">2) </w:t>
      </w:r>
      <w:r w:rsidRPr="00EB0E2D">
        <w:rPr>
          <w:rStyle w:val="StyleUnderline"/>
          <w:rFonts w:asciiTheme="majorHAnsi" w:hAnsiTheme="majorHAnsi" w:cstheme="majorHAnsi"/>
          <w:highlight w:val="cyan"/>
        </w:rPr>
        <w:t xml:space="preserve">the theory is </w:t>
      </w:r>
      <w:r w:rsidRPr="00EB0E2D">
        <w:rPr>
          <w:rStyle w:val="Emphasis"/>
          <w:rFonts w:asciiTheme="majorHAnsi" w:hAnsiTheme="majorHAnsi" w:cstheme="majorHAnsi"/>
          <w:highlight w:val="cyan"/>
        </w:rPr>
        <w:t>intentionally</w:t>
      </w:r>
      <w:r w:rsidRPr="00EB0E2D">
        <w:rPr>
          <w:rFonts w:asciiTheme="majorHAnsi" w:hAnsiTheme="majorHAnsi" w:cstheme="majorHAnsi"/>
          <w:sz w:val="16"/>
        </w:rPr>
        <w:t xml:space="preserve"> (as we have explained numerous times) </w:t>
      </w:r>
      <w:r w:rsidRPr="00EB0E2D">
        <w:rPr>
          <w:rStyle w:val="Emphasis"/>
          <w:rFonts w:asciiTheme="majorHAnsi" w:hAnsiTheme="majorHAnsi" w:cstheme="majorHAnsi"/>
          <w:highlight w:val="cyan"/>
        </w:rPr>
        <w:t>minimalist</w:t>
      </w:r>
      <w:r w:rsidRPr="00EB0E2D">
        <w:rPr>
          <w:rFonts w:asciiTheme="majorHAnsi" w:hAnsiTheme="majorHAnsi" w:cstheme="majorHAnsi"/>
          <w:sz w:val="16"/>
        </w:rPr>
        <w:t xml:space="preserve"> in having a clear conceptual core and then </w:t>
      </w:r>
      <w:r w:rsidRPr="00EB0E2D">
        <w:rPr>
          <w:rStyle w:val="StyleUnderline"/>
          <w:rFonts w:asciiTheme="majorHAnsi" w:hAnsiTheme="majorHAnsi" w:cstheme="majorHAnsi"/>
        </w:rPr>
        <w:t xml:space="preserve">not putting all kinds of factors like the role of media or populism into the theory –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because we haven’t noticed these factors but</w:t>
      </w:r>
      <w:r w:rsidRPr="00EB0E2D">
        <w:rPr>
          <w:rStyle w:val="StyleUnderline"/>
          <w:rFonts w:asciiTheme="majorHAnsi" w:hAnsiTheme="majorHAnsi" w:cstheme="majorHAnsi"/>
        </w:rPr>
        <w:t xml:space="preserve"> because </w:t>
      </w:r>
      <w:r w:rsidRPr="00EB0E2D">
        <w:rPr>
          <w:rStyle w:val="StyleUnderline"/>
          <w:rFonts w:asciiTheme="majorHAnsi" w:hAnsiTheme="majorHAnsi" w:cstheme="majorHAnsi"/>
          <w:highlight w:val="cyan"/>
        </w:rPr>
        <w:t xml:space="preserve">they </w:t>
      </w:r>
      <w:r w:rsidRPr="00EB0E2D">
        <w:rPr>
          <w:rStyle w:val="Emphasis"/>
          <w:rFonts w:asciiTheme="majorHAnsi" w:hAnsiTheme="majorHAnsi" w:cstheme="majorHAnsi"/>
          <w:highlight w:val="cyan"/>
        </w:rPr>
        <w:t>belong in applications</w:t>
      </w:r>
      <w:r w:rsidRPr="00EB0E2D">
        <w:rPr>
          <w:rStyle w:val="StyleUnderline"/>
          <w:rFonts w:asciiTheme="majorHAnsi" w:hAnsiTheme="majorHAnsi" w:cstheme="majorHAnsi"/>
        </w:rPr>
        <w:t xml:space="preserve">, and the theory exactly allows you to study these phenomena, 3) </w:t>
      </w:r>
      <w:r w:rsidRPr="00EB0E2D">
        <w:rPr>
          <w:rStyle w:val="StyleUnderline"/>
          <w:rFonts w:asciiTheme="majorHAnsi" w:hAnsiTheme="majorHAnsi" w:cstheme="majorHAnsi"/>
          <w:highlight w:val="cyan"/>
        </w:rPr>
        <w:t>we are</w:t>
      </w:r>
      <w:r w:rsidRPr="00EB0E2D">
        <w:rPr>
          <w:rFonts w:asciiTheme="majorHAnsi" w:hAnsiTheme="majorHAnsi" w:cstheme="majorHAnsi"/>
          <w:sz w:val="16"/>
        </w:rPr>
        <w:t xml:space="preserve"> very </w:t>
      </w:r>
      <w:r w:rsidRPr="00EB0E2D">
        <w:rPr>
          <w:rStyle w:val="StyleUnderline"/>
          <w:rFonts w:asciiTheme="majorHAnsi" w:hAnsiTheme="majorHAnsi" w:cstheme="majorHAnsi"/>
          <w:highlight w:val="cyan"/>
        </w:rPr>
        <w:t>explicit that</w:t>
      </w:r>
      <w:r w:rsidRPr="00EB0E2D">
        <w:rPr>
          <w:rStyle w:val="StyleUnderline"/>
          <w:rFonts w:asciiTheme="majorHAnsi" w:hAnsiTheme="majorHAnsi" w:cstheme="majorHAnsi"/>
        </w:rPr>
        <w:t xml:space="preserve"> one of the </w:t>
      </w:r>
      <w:r w:rsidRPr="00EB0E2D">
        <w:rPr>
          <w:rStyle w:val="Emphasis"/>
          <w:rFonts w:asciiTheme="majorHAnsi" w:hAnsiTheme="majorHAnsi" w:cstheme="majorHAnsi"/>
          <w:highlight w:val="cyan"/>
        </w:rPr>
        <w:t>advantages of a minimalist theory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ability to </w:t>
      </w:r>
      <w:r w:rsidRPr="00EB0E2D">
        <w:rPr>
          <w:rStyle w:val="Emphasis"/>
          <w:rFonts w:asciiTheme="majorHAnsi" w:hAnsiTheme="majorHAnsi" w:cstheme="majorHAnsi"/>
          <w:highlight w:val="cyan"/>
        </w:rPr>
        <w:t>combine it</w:t>
      </w:r>
      <w:r w:rsidRPr="00EB0E2D">
        <w:rPr>
          <w:rStyle w:val="StyleUnderline"/>
          <w:rFonts w:asciiTheme="majorHAnsi" w:hAnsiTheme="majorHAnsi" w:cstheme="majorHAnsi"/>
        </w:rPr>
        <w:t xml:space="preserve"> with other theories</w:t>
      </w:r>
      <w:r w:rsidRPr="00EB0E2D">
        <w:rPr>
          <w:rFonts w:asciiTheme="majorHAnsi" w:hAnsiTheme="majorHAnsi" w:cstheme="majorHAnsi"/>
          <w:sz w:val="16"/>
        </w:rPr>
        <w:t xml:space="preserve"> especially general theories </w:t>
      </w:r>
      <w:r w:rsidRPr="00EB0E2D">
        <w:rPr>
          <w:rStyle w:val="StyleUnderline"/>
          <w:rFonts w:asciiTheme="majorHAnsi" w:hAnsiTheme="majorHAnsi" w:cstheme="majorHAnsi"/>
        </w:rPr>
        <w:t>about the nature and structures of society</w:t>
      </w:r>
      <w:r w:rsidRPr="00EB0E2D">
        <w:rPr>
          <w:rFonts w:asciiTheme="majorHAnsi" w:hAnsiTheme="majorHAnsi" w:cstheme="maj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4303E59F"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When developing our own framework, ST, </w:t>
      </w:r>
      <w:r w:rsidRPr="00EB0E2D">
        <w:rPr>
          <w:rStyle w:val="StyleUnderline"/>
          <w:rFonts w:asciiTheme="majorHAnsi" w:hAnsiTheme="majorHAnsi" w:cstheme="majorHAnsi"/>
        </w:rPr>
        <w:t xml:space="preserve">we took </w:t>
      </w:r>
      <w:r w:rsidRPr="00EB0E2D">
        <w:rPr>
          <w:rStyle w:val="Emphasis"/>
          <w:rFonts w:asciiTheme="majorHAnsi" w:hAnsiTheme="majorHAnsi" w:cstheme="majorHAnsi"/>
        </w:rPr>
        <w:t>care</w:t>
      </w:r>
      <w:r w:rsidRPr="00EB0E2D">
        <w:rPr>
          <w:rFonts w:asciiTheme="majorHAnsi" w:hAnsiTheme="majorHAnsi" w:cstheme="majorHAnsi"/>
          <w:sz w:val="16"/>
        </w:rPr>
        <w:t xml:space="preserve"> </w:t>
      </w:r>
      <w:r w:rsidRPr="00EB0E2D">
        <w:rPr>
          <w:rStyle w:val="StyleUnderline"/>
          <w:rFonts w:asciiTheme="majorHAnsi" w:hAnsiTheme="majorHAnsi" w:cstheme="majorHAnsi"/>
        </w:rPr>
        <w:t>to make sure it could do critical work in concrete analyses, in our view on racism as well</w:t>
      </w:r>
      <w:r w:rsidRPr="00EB0E2D">
        <w:rPr>
          <w:rFonts w:asciiTheme="majorHAnsi" w:hAnsiTheme="majorHAnsi" w:cstheme="maj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078CDCF5"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EB0E2D">
        <w:rPr>
          <w:rStyle w:val="StyleUnderline"/>
          <w:rFonts w:asciiTheme="majorHAnsi" w:hAnsiTheme="majorHAnsi" w:cstheme="majorHAnsi"/>
        </w:rPr>
        <w:t>they limit themselves to highly abstract and indirect attributions of racism to the theory as such through various unconvincing routes</w:t>
      </w:r>
      <w:r w:rsidRPr="00EB0E2D">
        <w:rPr>
          <w:rFonts w:asciiTheme="majorHAnsi" w:hAnsiTheme="majorHAnsi" w:cstheme="majorHAnsi"/>
          <w:sz w:val="16"/>
        </w:rPr>
        <w:t>. From this they deduce (without any discussion) that ST can’t inform studies of racism (and when it has actually done it, they presumably are able to magically make those publications go away) (see section 6 below).</w:t>
      </w:r>
    </w:p>
    <w:p w14:paraId="42054E76"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 offer </w:t>
      </w:r>
      <w:r w:rsidRPr="00EB0E2D">
        <w:rPr>
          <w:rStyle w:val="Emphasis"/>
          <w:rFonts w:asciiTheme="majorHAnsi" w:hAnsiTheme="majorHAnsi" w:cstheme="majorHAnsi"/>
          <w:highlight w:val="cyan"/>
        </w:rPr>
        <w:t>no explanation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as to how their</w:t>
      </w:r>
      <w:r w:rsidRPr="00EB0E2D">
        <w:rPr>
          <w:rStyle w:val="StyleUnderline"/>
          <w:rFonts w:asciiTheme="majorHAnsi" w:hAnsiTheme="majorHAnsi" w:cstheme="majorHAnsi"/>
        </w:rPr>
        <w:t xml:space="preserve"> type of </w:t>
      </w:r>
      <w:r w:rsidRPr="00EB0E2D">
        <w:rPr>
          <w:rStyle w:val="StyleUnderline"/>
          <w:rFonts w:asciiTheme="majorHAnsi" w:hAnsiTheme="majorHAnsi" w:cstheme="majorHAnsi"/>
          <w:highlight w:val="cyan"/>
        </w:rPr>
        <w:t>analysis helps</w:t>
      </w:r>
      <w:r w:rsidRPr="00EB0E2D">
        <w:rPr>
          <w:rStyle w:val="StyleUnderline"/>
          <w:rFonts w:asciiTheme="majorHAnsi" w:hAnsiTheme="majorHAnsi" w:cstheme="majorHAnsi"/>
        </w:rPr>
        <w:t xml:space="preserve"> in </w:t>
      </w:r>
      <w:r w:rsidRPr="00EB0E2D">
        <w:rPr>
          <w:rStyle w:val="StyleUnderline"/>
          <w:rFonts w:asciiTheme="majorHAnsi" w:hAnsiTheme="majorHAnsi" w:cstheme="majorHAnsi"/>
          <w:highlight w:val="cyan"/>
        </w:rPr>
        <w:t>combating racism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unclear</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if it is a kind of </w:t>
      </w:r>
      <w:r w:rsidRPr="00EB0E2D">
        <w:rPr>
          <w:rStyle w:val="Emphasis"/>
          <w:rFonts w:asciiTheme="majorHAnsi" w:hAnsiTheme="majorHAnsi" w:cstheme="majorHAnsi"/>
        </w:rPr>
        <w:t>ground clearing operation</w:t>
      </w:r>
      <w:r w:rsidRPr="00EB0E2D">
        <w:rPr>
          <w:rFonts w:asciiTheme="majorHAnsi" w:hAnsiTheme="majorHAnsi" w:cstheme="majorHAnsi"/>
          <w:sz w:val="16"/>
        </w:rPr>
        <w:t xml:space="preserve"> </w:t>
      </w:r>
      <w:r w:rsidRPr="00EB0E2D">
        <w:rPr>
          <w:rStyle w:val="StyleUnderline"/>
          <w:rFonts w:asciiTheme="majorHAnsi" w:hAnsiTheme="majorHAnsi" w:cstheme="majorHAnsi"/>
        </w:rPr>
        <w:t>to be followed up by new and better theories after getting us out of the way</w:t>
      </w:r>
      <w:r w:rsidRPr="00EB0E2D">
        <w:rPr>
          <w:rFonts w:asciiTheme="majorHAnsi" w:hAnsiTheme="majorHAnsi" w:cstheme="majorHAnsi"/>
          <w:sz w:val="16"/>
        </w:rPr>
        <w:t xml:space="preserve">. </w:t>
      </w:r>
      <w:r w:rsidRPr="00EB0E2D">
        <w:rPr>
          <w:rStyle w:val="StyleUnderline"/>
          <w:rFonts w:asciiTheme="majorHAnsi" w:hAnsiTheme="majorHAnsi" w:cstheme="majorHAnsi"/>
        </w:rPr>
        <w:t>Or whether they believe that we are so much a part of the oppressive structures that attacking us is in itself liberating</w:t>
      </w:r>
      <w:r w:rsidRPr="00EB0E2D">
        <w:rPr>
          <w:rFonts w:asciiTheme="majorHAnsi" w:hAnsiTheme="majorHAnsi" w:cstheme="majorHAnsi"/>
          <w:sz w:val="16"/>
        </w:rPr>
        <w:t xml:space="preserve">. Or – as we will consider below in more detail – the whole exercise is more about making universities more inclusive and hospitable to students and scholars of colour. Closely linked to the latter option, </w:t>
      </w:r>
      <w:r w:rsidRPr="00EB0E2D">
        <w:rPr>
          <w:rStyle w:val="StyleUnderline"/>
          <w:rFonts w:asciiTheme="majorHAnsi" w:hAnsiTheme="majorHAnsi" w:cstheme="majorHAnsi"/>
        </w:rPr>
        <w:t>their rationale could be that the attack is meant more as a kind of ‘happening’ drawing attention to the question of race</w:t>
      </w:r>
      <w:r w:rsidRPr="00EB0E2D">
        <w:rPr>
          <w:rFonts w:asciiTheme="majorHAnsi" w:hAnsiTheme="majorHAnsi" w:cstheme="majorHAnsi"/>
          <w:sz w:val="16"/>
        </w:rPr>
        <w:t xml:space="preserve">. </w:t>
      </w:r>
      <w:r w:rsidRPr="00EB0E2D">
        <w:rPr>
          <w:rStyle w:val="StyleUnderline"/>
          <w:rFonts w:asciiTheme="majorHAnsi" w:hAnsiTheme="majorHAnsi" w:cstheme="majorHAnsi"/>
        </w:rPr>
        <w:t>Especially in the latter case, it would be intentional that the article plays ambiguously with making a very personal attack while pretending not to</w:t>
      </w:r>
      <w:r w:rsidRPr="00EB0E2D">
        <w:rPr>
          <w:rFonts w:asciiTheme="majorHAnsi" w:hAnsiTheme="majorHAnsi" w:cstheme="majorHAnsi"/>
          <w:sz w:val="16"/>
        </w:rPr>
        <w:t>.</w:t>
      </w:r>
    </w:p>
    <w:p w14:paraId="609FEC31"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All of our warrants are a defense of our epistemology – they can’t just win a blanket claim that empiricism is bad.</w:t>
      </w:r>
    </w:p>
    <w:p w14:paraId="72350025" w14:textId="77777777" w:rsidR="009C022A" w:rsidRPr="001A2528" w:rsidRDefault="009C022A" w:rsidP="009C022A">
      <w:pPr>
        <w:rPr>
          <w:rFonts w:asciiTheme="majorHAnsi" w:hAnsiTheme="majorHAnsi" w:cstheme="majorHAnsi"/>
        </w:rPr>
      </w:pPr>
    </w:p>
    <w:p w14:paraId="76537E4E"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Default to pragmatism – we do not need perfect knowledge to act, but mutual understanding of the world allows us to transform social conditions.  </w:t>
      </w:r>
    </w:p>
    <w:p w14:paraId="7C2161B4" w14:textId="77777777" w:rsidR="009C022A" w:rsidRPr="001A2528" w:rsidRDefault="009C022A" w:rsidP="009C022A">
      <w:pPr>
        <w:rPr>
          <w:rFonts w:asciiTheme="majorHAnsi" w:hAnsiTheme="majorHAnsi" w:cstheme="majorHAnsi"/>
          <w:sz w:val="18"/>
        </w:rPr>
      </w:pPr>
      <w:r w:rsidRPr="001A2528">
        <w:rPr>
          <w:rFonts w:asciiTheme="majorHAnsi" w:hAnsiTheme="majorHAnsi" w:cstheme="majorHAnsi"/>
          <w:sz w:val="18"/>
        </w:rPr>
        <w:t xml:space="preserve">Kenneth J. </w:t>
      </w:r>
      <w:r w:rsidRPr="001A2528">
        <w:rPr>
          <w:rStyle w:val="Style13ptBold"/>
          <w:rFonts w:asciiTheme="majorHAnsi" w:hAnsiTheme="majorHAnsi" w:cstheme="majorHAnsi"/>
        </w:rPr>
        <w:t>Gergen</w:t>
      </w:r>
      <w:r w:rsidRPr="001A2528">
        <w:rPr>
          <w:rFonts w:asciiTheme="majorHAnsi" w:hAnsiTheme="majorHAnsi" w:cstheme="majorHAnsi"/>
          <w:sz w:val="18"/>
        </w:rPr>
        <w:t xml:space="preserve">, </w:t>
      </w:r>
      <w:r w:rsidRPr="001A2528">
        <w:rPr>
          <w:rStyle w:val="Style13ptBold"/>
          <w:rFonts w:asciiTheme="majorHAnsi" w:hAnsiTheme="majorHAnsi" w:cstheme="majorHAnsi"/>
        </w:rPr>
        <w:t>2015</w:t>
      </w:r>
      <w:r w:rsidRPr="001A2528">
        <w:rPr>
          <w:rFonts w:asciiTheme="majorHAnsi" w:hAnsiTheme="majorHAnsi" w:cstheme="majorHAnsi"/>
          <w:sz w:val="18"/>
        </w:rPr>
        <w:t xml:space="preserve">. Senior Research Professor in the Department of Psychology at Swarthmore College. “From Mirroring to World-Making: Research as Future Forming.” </w:t>
      </w:r>
      <w:r w:rsidRPr="001A2528">
        <w:rPr>
          <w:rFonts w:asciiTheme="majorHAnsi" w:hAnsiTheme="majorHAnsi" w:cstheme="majorHAnsi"/>
          <w:i/>
          <w:sz w:val="18"/>
        </w:rPr>
        <w:t>Journal for the Theory of Social Behavior</w:t>
      </w:r>
      <w:r w:rsidRPr="001A2528">
        <w:rPr>
          <w:rFonts w:asciiTheme="majorHAnsi" w:hAnsiTheme="majorHAnsi" w:cstheme="majorHAnsi"/>
          <w:sz w:val="18"/>
        </w:rPr>
        <w:t xml:space="preserve"> 45(3): 287-310. Emory Libraries. Gender Modified.</w:t>
      </w:r>
    </w:p>
    <w:p w14:paraId="27AE41D6" w14:textId="77777777" w:rsidR="009C022A" w:rsidRPr="001A2528" w:rsidRDefault="009C022A" w:rsidP="009C022A">
      <w:pPr>
        <w:rPr>
          <w:rFonts w:asciiTheme="majorHAnsi" w:hAnsiTheme="majorHAnsi" w:cstheme="majorHAnsi"/>
        </w:rPr>
      </w:pPr>
    </w:p>
    <w:p w14:paraId="63206391"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highlight w:val="cyan"/>
        </w:rPr>
        <w:t xml:space="preserve">Whatever exists makes </w:t>
      </w:r>
      <w:r w:rsidRPr="001A2528">
        <w:rPr>
          <w:rStyle w:val="Emphasis"/>
          <w:rFonts w:asciiTheme="majorHAnsi" w:hAnsiTheme="majorHAnsi" w:cstheme="majorHAnsi"/>
          <w:highlight w:val="cyan"/>
        </w:rPr>
        <w:t>no</w:t>
      </w:r>
      <w:r w:rsidRPr="001A2528">
        <w:rPr>
          <w:rStyle w:val="Emphasis"/>
          <w:rFonts w:asciiTheme="majorHAnsi" w:hAnsiTheme="majorHAnsi" w:cstheme="majorHAnsi"/>
        </w:rPr>
        <w:t xml:space="preserve"> necessary </w:t>
      </w:r>
      <w:r w:rsidRPr="001A2528">
        <w:rPr>
          <w:rStyle w:val="Emphasis"/>
          <w:rFonts w:asciiTheme="majorHAnsi" w:hAnsiTheme="majorHAnsi" w:cstheme="majorHAnsi"/>
          <w:highlight w:val="cyan"/>
        </w:rPr>
        <w:t>requirements</w:t>
      </w:r>
      <w:r w:rsidRPr="001A2528">
        <w:rPr>
          <w:rStyle w:val="StyleUnderline"/>
          <w:rFonts w:asciiTheme="majorHAnsi" w:hAnsiTheme="majorHAnsi" w:cstheme="majorHAnsi"/>
          <w:highlight w:val="cyan"/>
        </w:rPr>
        <w:t xml:space="preserve"> on representation</w:t>
      </w:r>
      <w:r w:rsidRPr="001A2528">
        <w:rPr>
          <w:rFonts w:asciiTheme="majorHAnsi" w:hAnsiTheme="majorHAnsi" w:cstheme="majorHAnsi"/>
          <w:sz w:val="16"/>
        </w:rPr>
        <w:t xml:space="preserve">. One of the most contentious sticking points in the ongoing debates concerns the extent to which our accounts of the world can be driven or determined by events in the world. </w:t>
      </w:r>
      <w:r w:rsidRPr="001A2528">
        <w:rPr>
          <w:rStyle w:val="StyleUnderline"/>
          <w:rFonts w:asciiTheme="majorHAnsi" w:hAnsiTheme="majorHAnsi" w:cstheme="majorHAnsi"/>
        </w:rPr>
        <w:t>On the one side is the empiricist tradition, holding that descriptions of the world are “data driven,” and can be corrected and improved through observation</w:t>
      </w:r>
      <w:r w:rsidRPr="001A2528">
        <w:rPr>
          <w:rFonts w:asciiTheme="majorHAnsi" w:hAnsiTheme="majorHAnsi" w:cstheme="majorHAnsi"/>
          <w:sz w:val="16"/>
        </w:rPr>
        <w:t xml:space="preserve">. </w:t>
      </w:r>
      <w:r w:rsidRPr="001A2528">
        <w:rPr>
          <w:rStyle w:val="StyleUnderline"/>
          <w:rFonts w:asciiTheme="majorHAnsi" w:hAnsiTheme="majorHAnsi" w:cstheme="majorHAnsi"/>
        </w:rPr>
        <w:t>On the other are</w:t>
      </w:r>
      <w:r w:rsidRPr="001A2528">
        <w:rPr>
          <w:rFonts w:asciiTheme="majorHAnsi" w:hAnsiTheme="majorHAnsi" w:cstheme="majorHAnsi"/>
          <w:sz w:val="16"/>
        </w:rPr>
        <w:t xml:space="preserve"> numerous </w:t>
      </w:r>
      <w:r w:rsidRPr="001A2528">
        <w:rPr>
          <w:rStyle w:val="StyleUnderline"/>
          <w:rFonts w:asciiTheme="majorHAnsi" w:hAnsiTheme="majorHAnsi" w:cstheme="majorHAnsi"/>
        </w:rPr>
        <w:t>scholars</w:t>
      </w:r>
      <w:r w:rsidRPr="001A2528">
        <w:rPr>
          <w:rFonts w:asciiTheme="majorHAnsi" w:hAnsiTheme="majorHAnsi" w:cstheme="majorHAnsi"/>
          <w:sz w:val="16"/>
        </w:rPr>
        <w:t xml:space="preserve"> from across the social sciences </w:t>
      </w:r>
      <w:r w:rsidRPr="001A2528">
        <w:rPr>
          <w:rStyle w:val="StyleUnderline"/>
          <w:rFonts w:asciiTheme="majorHAnsi" w:hAnsiTheme="majorHAnsi" w:cstheme="majorHAnsi"/>
        </w:rPr>
        <w:t>holding that</w:t>
      </w:r>
      <w:r w:rsidRPr="001A2528">
        <w:rPr>
          <w:rFonts w:asciiTheme="majorHAnsi" w:hAnsiTheme="majorHAnsi" w:cstheme="majorHAnsi"/>
          <w:sz w:val="16"/>
        </w:rPr>
        <w:t xml:space="preserve"> without something akin to a theoretical (or linguistic) forestructure, there are no meaningful observations. In effect, </w:t>
      </w:r>
      <w:r w:rsidRPr="001A2528">
        <w:rPr>
          <w:rStyle w:val="StyleUnderline"/>
          <w:rFonts w:asciiTheme="majorHAnsi" w:hAnsiTheme="majorHAnsi" w:cstheme="majorHAnsi"/>
        </w:rPr>
        <w:t>theory determines what count as data</w:t>
      </w:r>
      <w:r w:rsidRPr="001A2528">
        <w:rPr>
          <w:rFonts w:asciiTheme="majorHAnsi" w:hAnsiTheme="majorHAnsi" w:cstheme="majorHAnsi"/>
          <w:sz w:val="16"/>
        </w:rPr>
        <w:t xml:space="preserve">. Putting side the extremities of these positions (e.g. naïve empiricism vs. linguistic reductionism), there is one way of phrasing the issue about which most social scientists would agree. That is, </w:t>
      </w:r>
      <w:r w:rsidRPr="001A2528">
        <w:rPr>
          <w:rStyle w:val="StyleUnderline"/>
          <w:rFonts w:asciiTheme="majorHAnsi" w:hAnsiTheme="majorHAnsi" w:cstheme="majorHAnsi"/>
        </w:rPr>
        <w:t xml:space="preserve">whatever we take to be the world </w:t>
      </w:r>
      <w:r w:rsidRPr="001A2528">
        <w:rPr>
          <w:rStyle w:val="Emphasis"/>
          <w:rFonts w:asciiTheme="majorHAnsi" w:hAnsiTheme="majorHAnsi" w:cstheme="majorHAnsi"/>
        </w:rPr>
        <w:t>does not</w:t>
      </w:r>
      <w:r w:rsidRPr="001A2528">
        <w:rPr>
          <w:rStyle w:val="StyleUnderline"/>
          <w:rFonts w:asciiTheme="majorHAnsi" w:hAnsiTheme="majorHAnsi" w:cstheme="majorHAnsi"/>
        </w:rPr>
        <w:t xml:space="preserve"> demand or </w:t>
      </w:r>
      <w:r w:rsidRPr="001A2528">
        <w:rPr>
          <w:rStyle w:val="Emphasis"/>
          <w:rFonts w:asciiTheme="majorHAnsi" w:hAnsiTheme="majorHAnsi" w:cstheme="majorHAnsi"/>
        </w:rPr>
        <w:t>require</w:t>
      </w:r>
      <w:r w:rsidRPr="001A2528">
        <w:rPr>
          <w:rStyle w:val="StyleUnderline"/>
          <w:rFonts w:asciiTheme="majorHAnsi" w:hAnsiTheme="majorHAnsi" w:cstheme="majorHAnsi"/>
        </w:rPr>
        <w:t xml:space="preserve"> any particular form of representation (e.g. utterances, markings, movements, signals, or graphics)</w:t>
      </w:r>
      <w:r w:rsidRPr="001A2528">
        <w:rPr>
          <w:rFonts w:asciiTheme="majorHAnsi" w:hAnsiTheme="majorHAnsi" w:cstheme="majorHAnsi"/>
          <w:sz w:val="16"/>
        </w:rPr>
        <w:t xml:space="preserve">. </w:t>
      </w:r>
      <w:r w:rsidRPr="001A2528">
        <w:rPr>
          <w:rStyle w:val="StyleUnderline"/>
          <w:rFonts w:asciiTheme="majorHAnsi" w:hAnsiTheme="majorHAnsi" w:cstheme="majorHAnsi"/>
        </w:rPr>
        <w:t>At its most banal, this is simply to point out that there are many different ways to describe or otherwise represent whatever is before us</w:t>
      </w:r>
      <w:r w:rsidRPr="001A2528">
        <w:rPr>
          <w:rFonts w:asciiTheme="majorHAnsi" w:hAnsiTheme="majorHAnsi" w:cstheme="majorHAnsi"/>
          <w:sz w:val="16"/>
        </w:rPr>
        <w:t xml:space="preserve">. With Saussure (1916) it is </w:t>
      </w:r>
      <w:r w:rsidRPr="001A2528">
        <w:rPr>
          <w:rStyle w:val="StyleUnderline"/>
          <w:rFonts w:asciiTheme="majorHAnsi" w:hAnsiTheme="majorHAnsi" w:cstheme="majorHAnsi"/>
        </w:rPr>
        <w:t>to point to the culturally situated character of the relationships between signifier and signified</w:t>
      </w:r>
      <w:r w:rsidRPr="001A2528">
        <w:rPr>
          <w:rFonts w:asciiTheme="majorHAnsi" w:hAnsiTheme="majorHAnsi" w:cstheme="majorHAnsi"/>
          <w:sz w:val="16"/>
        </w:rPr>
        <w:t xml:space="preserve">. With Quineau (1981) it is </w:t>
      </w:r>
      <w:r w:rsidRPr="001A2528">
        <w:rPr>
          <w:rStyle w:val="StyleUnderline"/>
          <w:rFonts w:asciiTheme="majorHAnsi" w:hAnsiTheme="majorHAnsi" w:cstheme="majorHAnsi"/>
        </w:rPr>
        <w:t>to acknowledge the multiple ways one might describe what we might otherwise call “the same situation.”</w:t>
      </w:r>
      <w:r w:rsidRPr="001A2528">
        <w:rPr>
          <w:rFonts w:asciiTheme="majorHAnsi" w:hAnsiTheme="majorHAnsi" w:cstheme="majorHAnsi"/>
          <w:sz w:val="16"/>
        </w:rPr>
        <w:t xml:space="preserve"> More interestingly it is to propose (with Kant) that </w:t>
      </w:r>
      <w:r w:rsidRPr="001A2528">
        <w:rPr>
          <w:rStyle w:val="StyleUnderline"/>
          <w:rFonts w:asciiTheme="majorHAnsi" w:hAnsiTheme="majorHAnsi" w:cstheme="majorHAnsi"/>
        </w:rPr>
        <w:t>it is not only space and time that cannot be derived from experience, but indeed, that experience alone would not demand such common words as “desk” and “chair”</w:t>
      </w:r>
      <w:r w:rsidRPr="001A2528">
        <w:rPr>
          <w:rFonts w:asciiTheme="majorHAnsi" w:hAnsiTheme="majorHAnsi" w:cstheme="majorHAnsi"/>
          <w:sz w:val="16"/>
        </w:rPr>
        <w:t>. A second conciliatory assumption follows the first.</w:t>
      </w:r>
    </w:p>
    <w:p w14:paraId="6C988DAF"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What stands as </w:t>
      </w:r>
      <w:r w:rsidRPr="001A2528">
        <w:rPr>
          <w:rStyle w:val="Emphasis"/>
          <w:rFonts w:asciiTheme="majorHAnsi" w:hAnsiTheme="majorHAnsi" w:cstheme="majorHAnsi"/>
          <w:highlight w:val="cyan"/>
        </w:rPr>
        <w:t>objective truth</w:t>
      </w:r>
      <w:r w:rsidRPr="001A2528">
        <w:rPr>
          <w:rStyle w:val="StyleUnderline"/>
          <w:rFonts w:asciiTheme="majorHAnsi" w:hAnsiTheme="majorHAnsi" w:cstheme="majorHAnsi"/>
          <w:highlight w:val="cyan"/>
        </w:rPr>
        <w:t xml:space="preserve"> can be established within</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research</w:t>
      </w:r>
      <w:r w:rsidRPr="001A2528">
        <w:rPr>
          <w:rStyle w:val="StyleUnderline"/>
          <w:rFonts w:asciiTheme="majorHAnsi" w:hAnsiTheme="majorHAnsi" w:cstheme="majorHAnsi"/>
        </w:rPr>
        <w:t xml:space="preserve"> tradition</w:t>
      </w:r>
      <w:r w:rsidRPr="001A2528">
        <w:rPr>
          <w:rFonts w:asciiTheme="majorHAnsi" w:hAnsiTheme="majorHAnsi" w:cstheme="majorHAnsi"/>
          <w:sz w:val="16"/>
        </w:rPr>
        <w:t xml:space="preserve">. A significant tension between traditionalists and their critics concerns the presumption that scientific research enables us to make progress toward objective truth. </w:t>
      </w:r>
      <w:r w:rsidRPr="001A2528">
        <w:rPr>
          <w:rStyle w:val="StyleUnderline"/>
          <w:rFonts w:asciiTheme="majorHAnsi" w:hAnsiTheme="majorHAnsi" w:cstheme="majorHAnsi"/>
        </w:rPr>
        <w:t>Traditionalists draw support from the manifest achievements of the physical sciences, while critics assail the traditional concepts “progress”, “objectivity”, and “truth”</w:t>
      </w:r>
      <w:r w:rsidRPr="001A2528">
        <w:rPr>
          <w:rFonts w:asciiTheme="majorHAnsi" w:hAnsiTheme="majorHAnsi" w:cstheme="majorHAnsi"/>
          <w:sz w:val="16"/>
        </w:rPr>
        <w:t xml:space="preserve">. However, </w:t>
      </w:r>
      <w:r w:rsidRPr="001A2528">
        <w:rPr>
          <w:rStyle w:val="StyleUnderline"/>
          <w:rFonts w:asciiTheme="majorHAnsi" w:hAnsiTheme="majorHAnsi" w:cstheme="majorHAnsi"/>
          <w:highlight w:val="cyan"/>
        </w:rPr>
        <w:t xml:space="preserve">by </w:t>
      </w:r>
      <w:r w:rsidRPr="001A2528">
        <w:rPr>
          <w:rStyle w:val="Emphasis"/>
          <w:rFonts w:asciiTheme="majorHAnsi" w:hAnsiTheme="majorHAnsi" w:cstheme="majorHAnsi"/>
          <w:highlight w:val="cyan"/>
        </w:rPr>
        <w:t>recognizing</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useful outcomes</w:t>
      </w:r>
      <w:r w:rsidRPr="001A2528">
        <w:rPr>
          <w:rStyle w:val="StyleUnderline"/>
          <w:rFonts w:asciiTheme="majorHAnsi" w:hAnsiTheme="majorHAnsi" w:cstheme="majorHAnsi"/>
        </w:rPr>
        <w:t xml:space="preserve"> of the physical science research, </w:t>
      </w:r>
      <w:r w:rsidRPr="001A2528">
        <w:rPr>
          <w:rStyle w:val="Emphasis"/>
          <w:rFonts w:asciiTheme="majorHAnsi" w:hAnsiTheme="majorHAnsi" w:cstheme="majorHAnsi"/>
        </w:rPr>
        <w:t>combined</w:t>
      </w:r>
      <w:r w:rsidRPr="001A2528">
        <w:rPr>
          <w:rStyle w:val="StyleUnderline"/>
          <w:rFonts w:asciiTheme="majorHAnsi" w:hAnsiTheme="majorHAnsi" w:cstheme="majorHAnsi"/>
        </w:rPr>
        <w:t xml:space="preserve"> with a </w:t>
      </w:r>
      <w:r w:rsidRPr="001A2528">
        <w:rPr>
          <w:rStyle w:val="Emphasis"/>
          <w:rFonts w:asciiTheme="majorHAnsi" w:hAnsiTheme="majorHAnsi" w:cstheme="majorHAnsi"/>
          <w:highlight w:val="cyan"/>
        </w:rPr>
        <w:t>relinquishing</w:t>
      </w:r>
      <w:r w:rsidRPr="001A2528">
        <w:rPr>
          <w:rStyle w:val="StyleUnderline"/>
          <w:rFonts w:asciiTheme="majorHAnsi" w:hAnsiTheme="majorHAnsi" w:cstheme="majorHAnsi"/>
        </w:rPr>
        <w:t xml:space="preserve"> of the </w:t>
      </w:r>
      <w:r w:rsidRPr="001A2528">
        <w:rPr>
          <w:rStyle w:val="Emphasis"/>
          <w:rFonts w:asciiTheme="majorHAnsi" w:hAnsiTheme="majorHAnsi" w:cstheme="majorHAnsi"/>
          <w:highlight w:val="cyan"/>
        </w:rPr>
        <w:t>strong claims</w:t>
      </w:r>
      <w:r w:rsidRPr="001A2528">
        <w:rPr>
          <w:rStyle w:val="StyleUnderline"/>
          <w:rFonts w:asciiTheme="majorHAnsi" w:hAnsiTheme="majorHAnsi" w:cstheme="majorHAnsi"/>
        </w:rPr>
        <w:t xml:space="preserve"> to foundations, </w:t>
      </w:r>
      <w:r w:rsidRPr="001A2528">
        <w:rPr>
          <w:rStyle w:val="StyleUnderline"/>
          <w:rFonts w:asciiTheme="majorHAnsi" w:hAnsiTheme="majorHAnsi" w:cstheme="majorHAnsi"/>
          <w:highlight w:val="cyan"/>
        </w:rPr>
        <w:t>a</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viable </w:t>
      </w:r>
      <w:r w:rsidRPr="001A2528">
        <w:rPr>
          <w:rStyle w:val="Emphasis"/>
          <w:rFonts w:asciiTheme="majorHAnsi" w:hAnsiTheme="majorHAnsi" w:cstheme="majorHAnsi"/>
          <w:highlight w:val="cyan"/>
        </w:rPr>
        <w:t>middle ground</w:t>
      </w:r>
      <w:r w:rsidRPr="001A2528">
        <w:rPr>
          <w:rStyle w:val="StyleUnderline"/>
          <w:rFonts w:asciiTheme="majorHAnsi" w:hAnsiTheme="majorHAnsi" w:cstheme="majorHAnsi"/>
        </w:rPr>
        <w:t xml:space="preserve"> has been </w:t>
      </w:r>
      <w:r w:rsidRPr="001A2528">
        <w:rPr>
          <w:rStyle w:val="StyleUnderline"/>
          <w:rFonts w:asciiTheme="majorHAnsi" w:hAnsiTheme="majorHAnsi" w:cstheme="majorHAnsi"/>
          <w:highlight w:val="cyan"/>
        </w:rPr>
        <w:t>achieved</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With</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mutual understanding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relationship between world and word is negotiable</w:t>
      </w:r>
      <w:r w:rsidRPr="001A2528">
        <w:rPr>
          <w:rStyle w:val="StyleUnderline"/>
          <w:rFonts w:asciiTheme="majorHAnsi" w:hAnsiTheme="majorHAnsi" w:cstheme="majorHAnsi"/>
        </w:rPr>
        <w:t>, there is broad accord that useful agreements can be reached on the character of what exists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Without philosophic justification</w:t>
      </w:r>
      <w:r w:rsidRPr="001A2528">
        <w:rPr>
          <w:rStyle w:val="StyleUnderline"/>
          <w:rFonts w:asciiTheme="majorHAnsi" w:hAnsiTheme="majorHAnsi" w:cstheme="majorHAnsi"/>
        </w:rPr>
        <w:t xml:space="preserve">, daily </w:t>
      </w:r>
      <w:r w:rsidRPr="001A2528">
        <w:rPr>
          <w:rStyle w:val="StyleUnderline"/>
          <w:rFonts w:asciiTheme="majorHAnsi" w:hAnsiTheme="majorHAnsi" w:cstheme="majorHAnsi"/>
          <w:highlight w:val="cyan"/>
        </w:rPr>
        <w:t xml:space="preserve">life </w:t>
      </w:r>
      <w:r w:rsidRPr="001A2528">
        <w:rPr>
          <w:rStyle w:val="Emphasis"/>
          <w:rFonts w:asciiTheme="majorHAnsi" w:hAnsiTheme="majorHAnsi" w:cstheme="majorHAnsi"/>
          <w:highlight w:val="cyan"/>
        </w:rPr>
        <w:t>effortlessly proceeds</w:t>
      </w:r>
      <w:r w:rsidRPr="001A2528">
        <w:rPr>
          <w:rStyle w:val="StyleUnderline"/>
          <w:rFonts w:asciiTheme="majorHAnsi" w:hAnsiTheme="majorHAnsi" w:cstheme="majorHAnsi"/>
        </w:rPr>
        <w:t xml:space="preserve"> if we agree to index this as “an apple” and that as “an orange”</w:t>
      </w:r>
      <w:r w:rsidRPr="001A2528">
        <w:rPr>
          <w:rFonts w:asciiTheme="majorHAnsi" w:hAnsiTheme="majorHAnsi" w:cstheme="majorHAnsi"/>
          <w:sz w:val="16"/>
        </w:rPr>
        <w:t xml:space="preserve">. More formally, Berger and Luckmann (1967) would say that </w:t>
      </w:r>
      <w:r w:rsidRPr="001A2528">
        <w:rPr>
          <w:rStyle w:val="StyleUnderline"/>
          <w:rFonts w:asciiTheme="majorHAnsi" w:hAnsiTheme="majorHAnsi" w:cstheme="majorHAnsi"/>
        </w:rPr>
        <w:t>the social order depends importantly on sedimented understandings</w:t>
      </w:r>
      <w:r w:rsidRPr="001A2528">
        <w:rPr>
          <w:rFonts w:asciiTheme="majorHAnsi" w:hAnsiTheme="majorHAnsi" w:cstheme="majorHAnsi"/>
          <w:sz w:val="16"/>
        </w:rPr>
        <w:t xml:space="preserve">. With Bourdieu’s (1977) concept of the habitus, </w:t>
      </w:r>
      <w:r w:rsidRPr="001A2528">
        <w:rPr>
          <w:rStyle w:val="StyleUnderline"/>
          <w:rFonts w:asciiTheme="majorHAnsi" w:hAnsiTheme="majorHAnsi" w:cstheme="majorHAnsi"/>
        </w:rPr>
        <w:t>it is to recognize the common-sense structures of everyday life – including concepts, practices, and artifacts</w:t>
      </w:r>
      <w:r w:rsidRPr="001A2528">
        <w:rPr>
          <w:rFonts w:asciiTheme="majorHAnsi" w:hAnsiTheme="majorHAnsi" w:cstheme="majorHAnsi"/>
          <w:sz w:val="16"/>
        </w:rPr>
        <w:t>.</w:t>
      </w:r>
    </w:p>
    <w:p w14:paraId="338074E0"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Most importantly, </w:t>
      </w:r>
      <w:r w:rsidRPr="001A2528">
        <w:rPr>
          <w:rStyle w:val="StyleUnderline"/>
          <w:rFonts w:asciiTheme="majorHAnsi" w:hAnsiTheme="majorHAnsi" w:cstheme="majorHAnsi"/>
        </w:rPr>
        <w:t xml:space="preserve">while the naming of the real cannot be justified through the act of reference, it is this very </w:t>
      </w:r>
      <w:r w:rsidRPr="001A2528">
        <w:rPr>
          <w:rStyle w:val="Emphasis"/>
          <w:rFonts w:asciiTheme="majorHAnsi" w:hAnsiTheme="majorHAnsi" w:cstheme="majorHAnsi"/>
        </w:rPr>
        <w:t>sedimentation of social understandings</w:t>
      </w:r>
      <w:r w:rsidRPr="001A2528">
        <w:rPr>
          <w:rStyle w:val="StyleUnderline"/>
          <w:rFonts w:asciiTheme="majorHAnsi" w:hAnsiTheme="majorHAnsi" w:cstheme="majorHAnsi"/>
        </w:rPr>
        <w:t xml:space="preserve"> that permits the communities of science to achieve what we ordinarily view as progress</w:t>
      </w:r>
      <w:r w:rsidRPr="001A2528">
        <w:rPr>
          <w:rFonts w:asciiTheme="majorHAnsi" w:hAnsiTheme="majorHAnsi" w:cstheme="majorHAnsi"/>
          <w:sz w:val="16"/>
        </w:rPr>
        <w:t xml:space="preserve">. With Kuhn (1962), it is to say that </w:t>
      </w:r>
      <w:r w:rsidRPr="001A2528">
        <w:rPr>
          <w:rStyle w:val="StyleUnderline"/>
          <w:rFonts w:asciiTheme="majorHAnsi" w:hAnsiTheme="majorHAnsi" w:cstheme="majorHAnsi"/>
          <w:highlight w:val="cyan"/>
        </w:rPr>
        <w:t xml:space="preserve">once there is a </w:t>
      </w:r>
      <w:r w:rsidRPr="001A2528">
        <w:rPr>
          <w:rStyle w:val="Emphasis"/>
          <w:rFonts w:asciiTheme="majorHAnsi" w:hAnsiTheme="majorHAnsi" w:cstheme="majorHAnsi"/>
          <w:highlight w:val="cyan"/>
        </w:rPr>
        <w:t>shared paradigm</w:t>
      </w:r>
      <w:r w:rsidRPr="001A2528">
        <w:rPr>
          <w:rFonts w:asciiTheme="majorHAnsi" w:hAnsiTheme="majorHAnsi" w:cstheme="majorHAnsi"/>
          <w:sz w:val="16"/>
        </w:rPr>
        <w:t xml:space="preserve"> (metaphysical, ontological, and practical), </w:t>
      </w:r>
      <w:r w:rsidRPr="001A2528">
        <w:rPr>
          <w:rStyle w:val="StyleUnderline"/>
          <w:rFonts w:asciiTheme="majorHAnsi" w:hAnsiTheme="majorHAnsi" w:cstheme="majorHAnsi"/>
        </w:rPr>
        <w:t>the sciences become productive</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Only then</w:t>
      </w:r>
      <w:r w:rsidRPr="001A2528">
        <w:rPr>
          <w:rStyle w:val="StyleUnderline"/>
          <w:rFonts w:asciiTheme="majorHAnsi" w:hAnsiTheme="majorHAnsi" w:cstheme="majorHAnsi"/>
          <w:highlight w:val="cyan"/>
        </w:rPr>
        <w:t xml:space="preserve"> can we split atoms, place a</w:t>
      </w:r>
      <w:r w:rsidRPr="001A2528">
        <w:rPr>
          <w:rFonts w:asciiTheme="majorHAnsi" w:hAnsiTheme="majorHAnsi" w:cstheme="majorHAnsi"/>
          <w:sz w:val="16"/>
        </w:rPr>
        <w:t xml:space="preserve"> man </w:t>
      </w:r>
      <w:r w:rsidRPr="001A2528">
        <w:rPr>
          <w:rStyle w:val="StyleUnderline"/>
          <w:rFonts w:asciiTheme="majorHAnsi" w:hAnsiTheme="majorHAnsi" w:cstheme="majorHAnsi"/>
          <w:highlight w:val="cyan"/>
        </w:rPr>
        <w:t>[person] on the moon</w:t>
      </w:r>
      <w:r w:rsidRPr="001A2528">
        <w:rPr>
          <w:rStyle w:val="StyleUnderline"/>
          <w:rFonts w:asciiTheme="majorHAnsi" w:hAnsiTheme="majorHAnsi" w:cstheme="majorHAnsi"/>
        </w:rPr>
        <w:t xml:space="preserve">, or </w:t>
      </w:r>
      <w:r w:rsidRPr="001A2528">
        <w:rPr>
          <w:rStyle w:val="StyleUnderline"/>
          <w:rFonts w:asciiTheme="majorHAnsi" w:hAnsiTheme="majorHAnsi" w:cstheme="majorHAnsi"/>
          <w:highlight w:val="cyan"/>
        </w:rPr>
        <w:t>eliminate smallpox</w:t>
      </w:r>
      <w:r w:rsidRPr="001A2528">
        <w:rPr>
          <w:rFonts w:asciiTheme="majorHAnsi" w:hAnsiTheme="majorHAnsi" w:cstheme="majorHAnsi"/>
          <w:sz w:val="16"/>
        </w:rPr>
        <w:t xml:space="preserve">. By the same token, </w:t>
      </w:r>
      <w:r w:rsidRPr="001A2528">
        <w:rPr>
          <w:rStyle w:val="StyleUnderline"/>
          <w:rFonts w:asciiTheme="majorHAnsi" w:hAnsiTheme="majorHAnsi" w:cstheme="majorHAnsi"/>
        </w:rPr>
        <w:t xml:space="preserve">it is possible for sociologists to make predictions about population shifts, economists to </w:t>
      </w:r>
      <w:r w:rsidRPr="001A2528">
        <w:rPr>
          <w:rStyle w:val="StyleUnderline"/>
          <w:rFonts w:asciiTheme="majorHAnsi" w:hAnsiTheme="majorHAnsi" w:cstheme="majorHAnsi"/>
          <w:highlight w:val="cyan"/>
        </w:rPr>
        <w:t>predict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effects of</w:t>
      </w:r>
      <w:r w:rsidRPr="001A2528">
        <w:rPr>
          <w:rStyle w:val="StyleUnderline"/>
          <w:rFonts w:asciiTheme="majorHAnsi" w:hAnsiTheme="majorHAnsi" w:cstheme="majorHAnsi"/>
        </w:rPr>
        <w:t xml:space="preserve"> government </w:t>
      </w:r>
      <w:r w:rsidRPr="001A2528">
        <w:rPr>
          <w:rStyle w:val="StyleUnderline"/>
          <w:rFonts w:asciiTheme="majorHAnsi" w:hAnsiTheme="majorHAnsi" w:cstheme="majorHAnsi"/>
          <w:highlight w:val="cyan"/>
        </w:rPr>
        <w:t>policy</w:t>
      </w:r>
      <w:r w:rsidRPr="001A2528">
        <w:rPr>
          <w:rStyle w:val="StyleUnderline"/>
          <w:rFonts w:asciiTheme="majorHAnsi" w:hAnsiTheme="majorHAnsi" w:cstheme="majorHAnsi"/>
        </w:rPr>
        <w:t xml:space="preserve"> on economic growth, or psychologists to predict the likelihood of criminal recidivism – </w:t>
      </w:r>
      <w:r w:rsidRPr="001A2528">
        <w:rPr>
          <w:rStyle w:val="Emphasis"/>
          <w:rFonts w:asciiTheme="majorHAnsi" w:hAnsiTheme="majorHAnsi" w:cstheme="majorHAnsi"/>
          <w:highlight w:val="cyan"/>
        </w:rPr>
        <w:t>all subject to falsification</w:t>
      </w:r>
      <w:r w:rsidRPr="001A2528">
        <w:rPr>
          <w:rFonts w:asciiTheme="majorHAnsi" w:hAnsiTheme="majorHAnsi" w:cstheme="majorHAnsi"/>
          <w:sz w:val="16"/>
        </w:rPr>
        <w:t xml:space="preserve">. This argument applies as well to the more interpretively based social sciences. </w:t>
      </w:r>
      <w:r w:rsidRPr="001A2528">
        <w:rPr>
          <w:rStyle w:val="StyleUnderline"/>
          <w:rFonts w:asciiTheme="majorHAnsi" w:hAnsiTheme="majorHAnsi" w:cstheme="majorHAnsi"/>
        </w:rPr>
        <w:t xml:space="preserve">While there may be no ultimate truth testing in hermeneutically informed inquiry, </w:t>
      </w:r>
      <w:r w:rsidRPr="001A2528">
        <w:rPr>
          <w:rStyle w:val="StyleUnderline"/>
          <w:rFonts w:asciiTheme="majorHAnsi" w:hAnsiTheme="majorHAnsi" w:cstheme="majorHAnsi"/>
          <w:highlight w:val="cyan"/>
        </w:rPr>
        <w:t>there can be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relatively </w:t>
      </w:r>
      <w:r w:rsidRPr="001A2528">
        <w:rPr>
          <w:rStyle w:val="Emphasis"/>
          <w:rFonts w:asciiTheme="majorHAnsi" w:hAnsiTheme="majorHAnsi" w:cstheme="majorHAnsi"/>
          <w:highlight w:val="cyan"/>
        </w:rPr>
        <w:t>high levels of agreement</w:t>
      </w:r>
      <w:r w:rsidRPr="001A2528">
        <w:rPr>
          <w:rStyle w:val="StyleUnderline"/>
          <w:rFonts w:asciiTheme="majorHAnsi" w:hAnsiTheme="majorHAnsi" w:cstheme="majorHAnsi"/>
        </w:rPr>
        <w:t xml:space="preserve"> within circumscribed enclaves </w:t>
      </w:r>
      <w:r w:rsidRPr="001A2528">
        <w:rPr>
          <w:rStyle w:val="StyleUnderline"/>
          <w:rFonts w:asciiTheme="majorHAnsi" w:hAnsiTheme="majorHAnsi" w:cstheme="majorHAnsi"/>
          <w:highlight w:val="cyan"/>
        </w:rPr>
        <w:t>about</w:t>
      </w:r>
      <w:r w:rsidRPr="001A2528">
        <w:rPr>
          <w:rStyle w:val="StyleUnderline"/>
          <w:rFonts w:asciiTheme="majorHAnsi" w:hAnsiTheme="majorHAnsi" w:cstheme="majorHAnsi"/>
        </w:rPr>
        <w:t xml:space="preserve"> the character of </w:t>
      </w:r>
      <w:r w:rsidRPr="001A2528">
        <w:rPr>
          <w:rStyle w:val="StyleUnderline"/>
          <w:rFonts w:asciiTheme="majorHAnsi" w:hAnsiTheme="majorHAnsi" w:cstheme="majorHAnsi"/>
          <w:highlight w:val="cyan"/>
        </w:rPr>
        <w:t>subjective life</w:t>
      </w:r>
      <w:r w:rsidRPr="001A2528">
        <w:rPr>
          <w:rFonts w:asciiTheme="majorHAnsi" w:hAnsiTheme="majorHAnsi" w:cstheme="majorHAnsi"/>
          <w:sz w:val="16"/>
        </w:rPr>
        <w:t xml:space="preserve">. By the same token, within circumscribed traditions of understanding, </w:t>
      </w:r>
      <w:r w:rsidRPr="001A2528">
        <w:rPr>
          <w:rStyle w:val="Emphasis"/>
          <w:rFonts w:asciiTheme="majorHAnsi" w:hAnsiTheme="majorHAnsi" w:cstheme="majorHAnsi"/>
          <w:highlight w:val="cyan"/>
        </w:rPr>
        <w:t>it is possible to test hypotheses</w:t>
      </w:r>
      <w:r w:rsidRPr="001A2528">
        <w:rPr>
          <w:rFonts w:asciiTheme="majorHAnsi" w:hAnsiTheme="majorHAnsi" w:cstheme="majorHAnsi"/>
          <w:sz w:val="16"/>
        </w:rPr>
        <w:t>, or to write objective history, falsifiable ethnography, and accurate accounts of inter-group hostility.</w:t>
      </w:r>
    </w:p>
    <w:p w14:paraId="62108A6B"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With broad agreement in these two assumptions, the contentious atmosphere of recent decades has begun to subside. As Wertz (2011) has put it, </w:t>
      </w:r>
      <w:r w:rsidRPr="001A2528">
        <w:rPr>
          <w:rStyle w:val="StyleUnderline"/>
          <w:rFonts w:asciiTheme="majorHAnsi" w:hAnsiTheme="majorHAnsi" w:cstheme="majorHAnsi"/>
        </w:rPr>
        <w:t xml:space="preserve">there is an emerging a quite </w:t>
      </w:r>
      <w:r w:rsidRPr="001A2528">
        <w:rPr>
          <w:rStyle w:val="Emphasis"/>
          <w:rFonts w:asciiTheme="majorHAnsi" w:hAnsiTheme="majorHAnsi" w:cstheme="majorHAnsi"/>
        </w:rPr>
        <w:t>robust spirit of pluralism</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We need </w:t>
      </w:r>
      <w:r w:rsidRPr="001A2528">
        <w:rPr>
          <w:rStyle w:val="Emphasis"/>
          <w:rFonts w:asciiTheme="majorHAnsi" w:hAnsiTheme="majorHAnsi" w:cstheme="majorHAnsi"/>
          <w:highlight w:val="cyan"/>
        </w:rPr>
        <w:t>not lose ourselves</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internecine </w:t>
      </w:r>
      <w:r w:rsidRPr="001A2528">
        <w:rPr>
          <w:rStyle w:val="StyleUnderline"/>
          <w:rFonts w:asciiTheme="majorHAnsi" w:hAnsiTheme="majorHAnsi" w:cstheme="majorHAnsi"/>
          <w:highlight w:val="cyan"/>
        </w:rPr>
        <w:t>combat over foundations</w:t>
      </w:r>
      <w:r w:rsidRPr="001A2528">
        <w:rPr>
          <w:rStyle w:val="StyleUnderline"/>
          <w:rFonts w:asciiTheme="majorHAnsi" w:hAnsiTheme="majorHAnsi" w:cstheme="majorHAnsi"/>
        </w:rPr>
        <w:t>, nor do we make claims to transcendent or God’s eye truth</w:t>
      </w:r>
      <w:r w:rsidRPr="001A2528">
        <w:rPr>
          <w:rFonts w:asciiTheme="majorHAnsi" w:hAnsiTheme="majorHAnsi" w:cstheme="majorHAnsi"/>
          <w:sz w:val="16"/>
        </w:rPr>
        <w:t xml:space="preserve">. Rather, </w:t>
      </w:r>
      <w:r w:rsidRPr="001A2528">
        <w:rPr>
          <w:rStyle w:val="StyleUnderline"/>
          <w:rFonts w:asciiTheme="majorHAnsi" w:hAnsiTheme="majorHAnsi" w:cstheme="majorHAnsi"/>
        </w:rPr>
        <w:t>we can accept all forms of research – from laboratory experimentation to single case interpretation – in our work</w:t>
      </w:r>
      <w:r w:rsidRPr="001A2528">
        <w:rPr>
          <w:rFonts w:asciiTheme="majorHAnsi" w:hAnsiTheme="majorHAnsi" w:cstheme="majorHAnsi"/>
          <w:sz w:val="16"/>
        </w:rPr>
        <w:t xml:space="preserve">. It is indeed this spirit of pluralism that has fueled the enormous expansion in qualitative research practices. Denzin and Lincoln’s pivotal volume, The handbook of qualitative research was first published in 1994. Yet, by casting aside the authority of foundations, the range of research methods burgeoned, such that by 2011 the work had gone through four new editions. As a result of these developments, </w:t>
      </w:r>
      <w:r w:rsidRPr="001A2528">
        <w:rPr>
          <w:rStyle w:val="StyleUnderline"/>
          <w:rFonts w:asciiTheme="majorHAnsi" w:hAnsiTheme="majorHAnsi" w:cstheme="majorHAnsi"/>
        </w:rPr>
        <w:t>few researchers now ask about the capacity of research to yield socially uninflected truth</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Rather, reflection moves from issues of philosophic grounding to </w:t>
      </w:r>
      <w:r w:rsidRPr="001A2528">
        <w:rPr>
          <w:rStyle w:val="Emphasis"/>
          <w:rFonts w:asciiTheme="majorHAnsi" w:hAnsiTheme="majorHAnsi" w:cstheme="majorHAnsi"/>
        </w:rPr>
        <w:t>social utility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Because </w:t>
      </w:r>
      <w:r w:rsidRPr="001A2528">
        <w:rPr>
          <w:rStyle w:val="StyleUnderline"/>
          <w:rFonts w:asciiTheme="majorHAnsi" w:hAnsiTheme="majorHAnsi" w:cstheme="majorHAnsi"/>
          <w:highlight w:val="cyan"/>
        </w:rPr>
        <w:t>all</w:t>
      </w:r>
      <w:r w:rsidRPr="001A2528">
        <w:rPr>
          <w:rStyle w:val="StyleUnderline"/>
          <w:rFonts w:asciiTheme="majorHAnsi" w:hAnsiTheme="majorHAnsi" w:cstheme="majorHAnsi"/>
        </w:rPr>
        <w:t xml:space="preserve"> research </w:t>
      </w:r>
      <w:r w:rsidRPr="001A2528">
        <w:rPr>
          <w:rStyle w:val="StyleUnderline"/>
          <w:rFonts w:asciiTheme="majorHAnsi" w:hAnsiTheme="majorHAnsi" w:cstheme="majorHAnsi"/>
          <w:highlight w:val="cyan"/>
        </w:rPr>
        <w:t>practices can be legitimated</w:t>
      </w:r>
      <w:r w:rsidRPr="001A2528">
        <w:rPr>
          <w:rStyle w:val="StyleUnderline"/>
          <w:rFonts w:asciiTheme="majorHAnsi" w:hAnsiTheme="majorHAnsi" w:cstheme="majorHAnsi"/>
        </w:rPr>
        <w:t xml:space="preserve"> in their own terms, </w:t>
      </w:r>
      <w:r w:rsidRPr="001A2528">
        <w:rPr>
          <w:rStyle w:val="Emphasis"/>
          <w:rFonts w:asciiTheme="majorHAnsi" w:hAnsiTheme="majorHAnsi" w:cstheme="majorHAnsi"/>
          <w:highlight w:val="cyan"/>
        </w:rPr>
        <w:t>the question</w:t>
      </w:r>
      <w:r w:rsidRPr="001A2528">
        <w:rPr>
          <w:rStyle w:val="Emphasis"/>
          <w:rFonts w:asciiTheme="majorHAnsi" w:hAnsiTheme="majorHAnsi" w:cstheme="majorHAnsi"/>
        </w:rPr>
        <w:t xml:space="preserve"> then </w:t>
      </w:r>
      <w:r w:rsidRPr="001A2528">
        <w:rPr>
          <w:rStyle w:val="Emphasis"/>
          <w:rFonts w:asciiTheme="majorHAnsi" w:hAnsiTheme="majorHAnsi" w:cstheme="majorHAnsi"/>
          <w:highlight w:val="cyan"/>
        </w:rPr>
        <w:t>becomes one of outcomes</w:t>
      </w:r>
      <w:r w:rsidRPr="001A2528">
        <w:rPr>
          <w:rFonts w:asciiTheme="majorHAnsi" w:hAnsiTheme="majorHAnsi" w:cstheme="majorHAnsi"/>
          <w:sz w:val="16"/>
        </w:rPr>
        <w:t xml:space="preserve">. </w:t>
      </w:r>
      <w:r w:rsidRPr="001A2528">
        <w:rPr>
          <w:rStyle w:val="StyleUnderline"/>
          <w:rFonts w:asciiTheme="majorHAnsi" w:hAnsiTheme="majorHAnsi" w:cstheme="majorHAnsi"/>
        </w:rPr>
        <w:t>What does the research ultimately contribute to the world more generally?</w:t>
      </w:r>
      <w:r w:rsidRPr="001A2528">
        <w:rPr>
          <w:rFonts w:asciiTheme="majorHAnsi" w:hAnsiTheme="majorHAnsi" w:cstheme="majorHAnsi"/>
          <w:sz w:val="16"/>
        </w:rPr>
        <w:t xml:space="preserve"> And </w:t>
      </w:r>
      <w:r w:rsidRPr="001A2528">
        <w:rPr>
          <w:rStyle w:val="StyleUnderline"/>
          <w:rFonts w:asciiTheme="majorHAnsi" w:hAnsiTheme="majorHAnsi" w:cstheme="majorHAnsi"/>
        </w:rPr>
        <w:t>this question is accompanied by a critical concern with politics and ideology</w:t>
      </w:r>
      <w:r w:rsidRPr="001A2528">
        <w:rPr>
          <w:rFonts w:asciiTheme="majorHAnsi" w:hAnsiTheme="majorHAnsi" w:cstheme="majorHAnsi"/>
          <w:sz w:val="16"/>
        </w:rPr>
        <w:t xml:space="preserve">. </w:t>
      </w:r>
      <w:r w:rsidRPr="001A2528">
        <w:rPr>
          <w:rStyle w:val="StyleUnderline"/>
          <w:rFonts w:asciiTheme="majorHAnsi" w:hAnsiTheme="majorHAnsi" w:cstheme="majorHAnsi"/>
        </w:rPr>
        <w:t>For whom are the outcomes useful, and in what way; who is benefited, who may be harmed; and who is absent from the discussion?</w:t>
      </w:r>
      <w:r w:rsidRPr="001A2528">
        <w:rPr>
          <w:rFonts w:asciiTheme="majorHAnsi" w:hAnsiTheme="majorHAnsi" w:cstheme="majorHAnsi"/>
          <w:sz w:val="16"/>
        </w:rPr>
        <w:t xml:space="preserve"> </w:t>
      </w:r>
      <w:r w:rsidRPr="001A2528">
        <w:rPr>
          <w:rStyle w:val="StyleUnderline"/>
          <w:rFonts w:asciiTheme="majorHAnsi" w:hAnsiTheme="majorHAnsi" w:cstheme="majorHAnsi"/>
        </w:rPr>
        <w:t>We have</w:t>
      </w:r>
      <w:r w:rsidRPr="001A2528">
        <w:rPr>
          <w:rFonts w:asciiTheme="majorHAnsi" w:hAnsiTheme="majorHAnsi" w:cstheme="majorHAnsi"/>
          <w:sz w:val="16"/>
        </w:rPr>
        <w:t xml:space="preserve">, then, </w:t>
      </w:r>
      <w:r w:rsidRPr="001A2528">
        <w:rPr>
          <w:rStyle w:val="StyleUnderline"/>
          <w:rFonts w:asciiTheme="majorHAnsi" w:hAnsiTheme="majorHAnsi" w:cstheme="majorHAnsi"/>
        </w:rPr>
        <w:t xml:space="preserve">a </w:t>
      </w:r>
      <w:r w:rsidRPr="001A2528">
        <w:rPr>
          <w:rStyle w:val="Emphasis"/>
          <w:rFonts w:asciiTheme="majorHAnsi" w:hAnsiTheme="majorHAnsi" w:cstheme="majorHAnsi"/>
          <w:highlight w:val="cyan"/>
        </w:rPr>
        <w:t>pragmatism with a social conscience</w:t>
      </w:r>
      <w:r w:rsidRPr="001A2528">
        <w:rPr>
          <w:rFonts w:asciiTheme="majorHAnsi" w:hAnsiTheme="majorHAnsi" w:cstheme="majorHAnsi"/>
          <w:sz w:val="16"/>
        </w:rPr>
        <w:t>.</w:t>
      </w:r>
    </w:p>
    <w:p w14:paraId="2F9B0AEE" w14:textId="77777777" w:rsidR="009C022A" w:rsidRPr="001A2528" w:rsidRDefault="009C022A" w:rsidP="009C022A">
      <w:pPr>
        <w:rPr>
          <w:rFonts w:asciiTheme="majorHAnsi" w:hAnsiTheme="majorHAnsi" w:cstheme="majorHAnsi"/>
        </w:rPr>
      </w:pPr>
    </w:p>
    <w:p w14:paraId="51A8D7CD" w14:textId="77777777" w:rsidR="009C022A" w:rsidRPr="00EB0E2D" w:rsidRDefault="009C022A" w:rsidP="009C022A">
      <w:pPr>
        <w:pStyle w:val="Heading4"/>
        <w:rPr>
          <w:rFonts w:asciiTheme="majorHAnsi" w:hAnsiTheme="majorHAnsi" w:cstheme="majorHAnsi"/>
        </w:rPr>
      </w:pPr>
      <w:r w:rsidRPr="00EB0E2D">
        <w:rPr>
          <w:rFonts w:asciiTheme="majorHAnsi" w:hAnsiTheme="majorHAnsi" w:cstheme="majorHAnsi"/>
        </w:rPr>
        <w:t xml:space="preserve">IR isn't anti-black---it's a </w:t>
      </w:r>
      <w:r w:rsidRPr="00EB0E2D">
        <w:rPr>
          <w:rFonts w:asciiTheme="majorHAnsi" w:hAnsiTheme="majorHAnsi" w:cstheme="majorHAnsi"/>
          <w:u w:val="single"/>
        </w:rPr>
        <w:t>minimalist theory</w:t>
      </w:r>
      <w:r w:rsidRPr="00EB0E2D">
        <w:rPr>
          <w:rFonts w:asciiTheme="majorHAnsi" w:hAnsiTheme="majorHAnsi" w:cstheme="majorHAnsi"/>
        </w:rPr>
        <w:t xml:space="preserve"> to explain the occurrence of </w:t>
      </w:r>
      <w:r w:rsidRPr="00EB0E2D">
        <w:rPr>
          <w:rFonts w:asciiTheme="majorHAnsi" w:hAnsiTheme="majorHAnsi" w:cstheme="majorHAnsi"/>
          <w:u w:val="single"/>
        </w:rPr>
        <w:t>interstate war</w:t>
      </w:r>
      <w:r w:rsidRPr="00EB0E2D">
        <w:rPr>
          <w:rFonts w:asciiTheme="majorHAnsi" w:hAnsiTheme="majorHAnsi" w:cstheme="majorHAnsi"/>
        </w:rPr>
        <w:t xml:space="preserve">---their K is at best a link of omission, which is a bad decision frame---omission dilutes the </w:t>
      </w:r>
      <w:r w:rsidRPr="00EB0E2D">
        <w:rPr>
          <w:rFonts w:asciiTheme="majorHAnsi" w:hAnsiTheme="majorHAnsi" w:cstheme="majorHAnsi"/>
          <w:u w:val="single"/>
        </w:rPr>
        <w:t>explanatory power</w:t>
      </w:r>
      <w:r w:rsidRPr="00EB0E2D">
        <w:rPr>
          <w:rFonts w:asciiTheme="majorHAnsi" w:hAnsiTheme="majorHAnsi" w:cstheme="majorHAnsi"/>
        </w:rPr>
        <w:t xml:space="preserve"> of both interstate war and anti-blackness</w:t>
      </w:r>
    </w:p>
    <w:p w14:paraId="556BBD45" w14:textId="77777777" w:rsidR="009C022A" w:rsidRPr="00EB0E2D" w:rsidRDefault="009C022A" w:rsidP="009C022A">
      <w:pPr>
        <w:rPr>
          <w:rFonts w:asciiTheme="majorHAnsi" w:hAnsiTheme="majorHAnsi" w:cstheme="majorHAnsi"/>
        </w:rPr>
      </w:pPr>
      <w:r w:rsidRPr="00EB0E2D">
        <w:rPr>
          <w:rFonts w:asciiTheme="majorHAnsi" w:hAnsiTheme="majorHAnsi" w:cstheme="majorHAnsi"/>
        </w:rPr>
        <w:t xml:space="preserve">Ole </w:t>
      </w:r>
      <w:r w:rsidRPr="00EB0E2D">
        <w:rPr>
          <w:rStyle w:val="Style13ptBold"/>
          <w:rFonts w:asciiTheme="majorHAnsi" w:hAnsiTheme="majorHAnsi" w:cstheme="majorHAnsi"/>
        </w:rPr>
        <w:t>Wæver &amp;</w:t>
      </w:r>
      <w:r w:rsidRPr="00EB0E2D">
        <w:rPr>
          <w:rFonts w:asciiTheme="majorHAnsi" w:hAnsiTheme="majorHAnsi" w:cstheme="majorHAnsi"/>
        </w:rPr>
        <w:t xml:space="preserve"> Barry </w:t>
      </w:r>
      <w:r w:rsidRPr="00EB0E2D">
        <w:rPr>
          <w:rStyle w:val="Style13ptBold"/>
          <w:rFonts w:asciiTheme="majorHAnsi" w:hAnsiTheme="majorHAnsi" w:cstheme="majorHAnsi"/>
        </w:rPr>
        <w:t>Buzan 20</w:t>
      </w:r>
      <w:r w:rsidRPr="00EB0E2D">
        <w:rPr>
          <w:rFonts w:asciiTheme="majorHAnsi" w:hAnsiTheme="majorHAnsi" w:cstheme="majorHAnsi"/>
        </w:rPr>
        <w:t xml:space="preserve">. **Professor of International Relations, University of Copenhagen. **Emeritus Professor of International Relations at the London School of Economics and honorary professor at the University of Copenhagen and Jilin University. “Racism and Responsibility – The Critical Limits of Deep-Fake Methodology in Security Studies: A reply to Howell and Richter-Montpetit.” 5/15/2020. </w:t>
      </w:r>
      <w:hyperlink r:id="rId20" w:history="1">
        <w:r w:rsidRPr="00EB0E2D">
          <w:rPr>
            <w:rStyle w:val="Hyperlink"/>
            <w:rFonts w:asciiTheme="majorHAnsi" w:hAnsiTheme="majorHAnsi" w:cstheme="majorHAnsi"/>
          </w:rPr>
          <w:t>https://cric.ku.dk/publications/racismreply/Racism_response_WebDoc_15May2020.pdf</w:t>
        </w:r>
      </w:hyperlink>
    </w:p>
    <w:p w14:paraId="2148EC31" w14:textId="77777777" w:rsidR="009C022A" w:rsidRPr="00EB0E2D" w:rsidRDefault="009C022A" w:rsidP="009C022A">
      <w:pPr>
        <w:rPr>
          <w:rFonts w:asciiTheme="majorHAnsi" w:hAnsiTheme="majorHAnsi" w:cstheme="majorHAnsi"/>
          <w:b/>
          <w:bCs/>
        </w:rPr>
      </w:pPr>
      <w:r w:rsidRPr="00EB0E2D">
        <w:rPr>
          <w:rFonts w:asciiTheme="majorHAnsi" w:hAnsiTheme="majorHAnsi" w:cstheme="majorHAnsi"/>
          <w:b/>
          <w:bCs/>
        </w:rPr>
        <w:t>ST – Securitization Theory</w:t>
      </w:r>
    </w:p>
    <w:p w14:paraId="0599CB67"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EB0E2D">
        <w:rPr>
          <w:rStyle w:val="StyleUnderline"/>
          <w:rFonts w:asciiTheme="majorHAnsi" w:hAnsiTheme="majorHAnsi" w:cstheme="majorHAnsi"/>
        </w:rPr>
        <w:t>We worry that</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more </w:t>
      </w:r>
      <w:r w:rsidRPr="00EB0E2D">
        <w:rPr>
          <w:rStyle w:val="StyleUnderline"/>
          <w:rFonts w:asciiTheme="majorHAnsi" w:hAnsiTheme="majorHAnsi" w:cstheme="majorHAnsi"/>
          <w:highlight w:val="cyan"/>
        </w:rPr>
        <w:t xml:space="preserve">serious </w:t>
      </w:r>
      <w:r w:rsidRPr="00EB0E2D">
        <w:rPr>
          <w:rStyle w:val="Emphasis"/>
          <w:rFonts w:asciiTheme="majorHAnsi" w:hAnsiTheme="majorHAnsi" w:cstheme="majorHAnsi"/>
          <w:highlight w:val="cyan"/>
        </w:rPr>
        <w:t>problems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possibilities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marginalised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by an</w:t>
      </w:r>
      <w:r w:rsidRPr="00EB0E2D">
        <w:rPr>
          <w:rStyle w:val="StyleUnderline"/>
          <w:rFonts w:asciiTheme="majorHAnsi" w:hAnsiTheme="majorHAnsi" w:cstheme="majorHAnsi"/>
        </w:rPr>
        <w:t xml:space="preserve"> ultimately very </w:t>
      </w:r>
      <w:r w:rsidRPr="00EB0E2D">
        <w:rPr>
          <w:rStyle w:val="Emphasis"/>
          <w:rFonts w:asciiTheme="majorHAnsi" w:hAnsiTheme="majorHAnsi" w:cstheme="majorHAnsi"/>
          <w:highlight w:val="cyan"/>
        </w:rPr>
        <w:t>inward-looking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scholastic exercise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where a</w:t>
      </w:r>
      <w:r w:rsidRPr="00EB0E2D">
        <w:rPr>
          <w:rStyle w:val="StyleUnderline"/>
          <w:rFonts w:asciiTheme="majorHAnsi" w:hAnsiTheme="majorHAnsi" w:cstheme="majorHAnsi"/>
        </w:rPr>
        <w:t xml:space="preserve"> particular definition of racism and</w:t>
      </w:r>
      <w:r w:rsidRPr="00EB0E2D">
        <w:rPr>
          <w:rFonts w:asciiTheme="majorHAnsi" w:hAnsiTheme="majorHAnsi" w:cstheme="majorHAnsi"/>
          <w:sz w:val="16"/>
        </w:rPr>
        <w:t xml:space="preserve"> a specific </w:t>
      </w:r>
      <w:r w:rsidRPr="00EB0E2D">
        <w:rPr>
          <w:rStyle w:val="StyleUnderline"/>
          <w:rFonts w:asciiTheme="majorHAnsi" w:hAnsiTheme="majorHAnsi" w:cstheme="majorHAnsi"/>
          <w:highlight w:val="cyan"/>
        </w:rPr>
        <w:t>theoretical perspective</w:t>
      </w:r>
      <w:r w:rsidRPr="00EB0E2D">
        <w:rPr>
          <w:rStyle w:val="StyleUnderline"/>
          <w:rFonts w:asciiTheme="majorHAnsi" w:hAnsiTheme="majorHAnsi" w:cstheme="majorHAnsi"/>
        </w:rPr>
        <w:t xml:space="preserve"> makes it possible to </w:t>
      </w:r>
      <w:r w:rsidRPr="00EB0E2D">
        <w:rPr>
          <w:rStyle w:val="StyleUnderline"/>
          <w:rFonts w:asciiTheme="majorHAnsi" w:hAnsiTheme="majorHAnsi" w:cstheme="majorHAnsi"/>
          <w:highlight w:val="cyan"/>
        </w:rPr>
        <w:t>deem the</w:t>
      </w:r>
      <w:r w:rsidRPr="00EB0E2D">
        <w:rPr>
          <w:rStyle w:val="StyleUnderline"/>
          <w:rFonts w:asciiTheme="majorHAnsi" w:hAnsiTheme="majorHAnsi" w:cstheme="majorHAnsi"/>
        </w:rPr>
        <w:t xml:space="preserve"> vast </w:t>
      </w:r>
      <w:r w:rsidRPr="00EB0E2D">
        <w:rPr>
          <w:rStyle w:val="StyleUnderline"/>
          <w:rFonts w:asciiTheme="majorHAnsi" w:hAnsiTheme="majorHAnsi" w:cstheme="majorHAnsi"/>
          <w:highlight w:val="cyan"/>
        </w:rPr>
        <w:t>majority of</w:t>
      </w:r>
      <w:r w:rsidRPr="00EB0E2D">
        <w:rPr>
          <w:rStyle w:val="StyleUnderline"/>
          <w:rFonts w:asciiTheme="majorHAnsi" w:hAnsiTheme="majorHAnsi" w:cstheme="majorHAnsi"/>
        </w:rPr>
        <w:t xml:space="preserve"> scholarship in </w:t>
      </w:r>
      <w:r w:rsidRPr="00EB0E2D">
        <w:rPr>
          <w:rStyle w:val="StyleUnderline"/>
          <w:rFonts w:asciiTheme="majorHAnsi" w:hAnsiTheme="majorHAnsi" w:cstheme="majorHAnsi"/>
          <w:highlight w:val="cyan"/>
        </w:rPr>
        <w:t>IR</w:t>
      </w:r>
      <w:r w:rsidRPr="00EB0E2D">
        <w:rPr>
          <w:rStyle w:val="StyleUnderline"/>
          <w:rFonts w:asciiTheme="majorHAnsi" w:hAnsiTheme="majorHAnsi" w:cstheme="majorHAnsi"/>
        </w:rPr>
        <w:t xml:space="preserve"> ‘racist’, ‘methodologically white’ and ‘</w:t>
      </w:r>
      <w:r w:rsidRPr="00EB0E2D">
        <w:rPr>
          <w:rStyle w:val="StyleUnderline"/>
          <w:rFonts w:asciiTheme="majorHAnsi" w:hAnsiTheme="majorHAnsi" w:cstheme="majorHAnsi"/>
          <w:highlight w:val="cyan"/>
        </w:rPr>
        <w:t>antiblack’</w:t>
      </w:r>
      <w:r w:rsidRPr="00EB0E2D">
        <w:rPr>
          <w:rStyle w:val="StyleUnderline"/>
          <w:rFonts w:asciiTheme="majorHAnsi" w:hAnsiTheme="majorHAnsi" w:cstheme="majorHAnsi"/>
        </w:rPr>
        <w:t>- every work that does not explicitly follow one exact version of anti-racist scholarship</w:t>
      </w:r>
      <w:r w:rsidRPr="00EB0E2D">
        <w:rPr>
          <w:rFonts w:asciiTheme="majorHAnsi" w:hAnsiTheme="majorHAnsi" w:cstheme="majorHAnsi"/>
          <w:sz w:val="16"/>
        </w:rPr>
        <w:t xml:space="preserve">. Especially, </w:t>
      </w:r>
      <w:r w:rsidRPr="00EB0E2D">
        <w:rPr>
          <w:rStyle w:val="StyleUnderline"/>
          <w:rFonts w:asciiTheme="majorHAnsi" w:hAnsiTheme="majorHAnsi" w:cstheme="majorHAnsi"/>
          <w:highlight w:val="cyan"/>
        </w:rPr>
        <w:t>the role played</w:t>
      </w:r>
      <w:r w:rsidRPr="00EB0E2D">
        <w:rPr>
          <w:rFonts w:asciiTheme="majorHAnsi" w:hAnsiTheme="majorHAnsi" w:cstheme="majorHAnsi"/>
          <w:sz w:val="16"/>
        </w:rPr>
        <w:t xml:space="preserve"> in H&amp;RM’s argumentation </w:t>
      </w:r>
      <w:r w:rsidRPr="00EB0E2D">
        <w:rPr>
          <w:rStyle w:val="StyleUnderline"/>
          <w:rFonts w:asciiTheme="majorHAnsi" w:hAnsiTheme="majorHAnsi" w:cstheme="majorHAnsi"/>
          <w:highlight w:val="cyan"/>
        </w:rPr>
        <w:t>by</w:t>
      </w:r>
      <w:r w:rsidRPr="00EB0E2D">
        <w:rPr>
          <w:rFonts w:asciiTheme="majorHAnsi" w:hAnsiTheme="majorHAnsi" w:cstheme="majorHAnsi"/>
          <w:sz w:val="16"/>
        </w:rPr>
        <w:t xml:space="preserve"> our </w:t>
      </w:r>
      <w:r w:rsidRPr="00EB0E2D">
        <w:rPr>
          <w:rStyle w:val="Emphasis"/>
          <w:rFonts w:asciiTheme="majorHAnsi" w:hAnsiTheme="majorHAnsi" w:cstheme="majorHAnsi"/>
          <w:highlight w:val="cyan"/>
        </w:rPr>
        <w:t>sins of omission</w:t>
      </w:r>
      <w:r w:rsidRPr="00EB0E2D">
        <w:rPr>
          <w:rFonts w:asciiTheme="majorHAnsi" w:hAnsiTheme="majorHAnsi" w:cstheme="majorHAnsi"/>
          <w:sz w:val="16"/>
        </w:rPr>
        <w:t xml:space="preserve"> </w:t>
      </w:r>
      <w:r w:rsidRPr="00EB0E2D">
        <w:rPr>
          <w:rStyle w:val="StyleUnderline"/>
          <w:rFonts w:asciiTheme="majorHAnsi" w:hAnsiTheme="majorHAnsi" w:cstheme="majorHAnsi"/>
        </w:rPr>
        <w:t>does</w:t>
      </w:r>
      <w:r w:rsidRPr="00EB0E2D">
        <w:rPr>
          <w:rFonts w:asciiTheme="majorHAnsi" w:hAnsiTheme="majorHAnsi" w:cstheme="majorHAnsi"/>
          <w:sz w:val="16"/>
        </w:rPr>
        <w:t xml:space="preserve"> ultimately seem to </w:t>
      </w:r>
      <w:r w:rsidRPr="00EB0E2D">
        <w:rPr>
          <w:rStyle w:val="StyleUnderline"/>
          <w:rFonts w:asciiTheme="majorHAnsi" w:hAnsiTheme="majorHAnsi" w:cstheme="majorHAnsi"/>
          <w:highlight w:val="cyan"/>
        </w:rPr>
        <w:t xml:space="preserve">rest on the premise that </w:t>
      </w:r>
      <w:r w:rsidRPr="00EB0E2D">
        <w:rPr>
          <w:rStyle w:val="Emphasis"/>
          <w:rFonts w:asciiTheme="majorHAnsi" w:hAnsiTheme="majorHAnsi" w:cstheme="majorHAnsi"/>
          <w:highlight w:val="cyan"/>
        </w:rPr>
        <w:t>only</w:t>
      </w:r>
      <w:r w:rsidRPr="00EB0E2D">
        <w:rPr>
          <w:rStyle w:val="StyleUnderline"/>
          <w:rFonts w:asciiTheme="majorHAnsi" w:hAnsiTheme="majorHAnsi" w:cstheme="majorHAnsi"/>
          <w:highlight w:val="cyan"/>
        </w:rPr>
        <w:t xml:space="preserve"> their </w:t>
      </w:r>
      <w:r w:rsidRPr="00EB0E2D">
        <w:rPr>
          <w:rStyle w:val="Emphasis"/>
          <w:rFonts w:asciiTheme="majorHAnsi" w:hAnsiTheme="majorHAnsi" w:cstheme="majorHAnsi"/>
          <w:highlight w:val="cyan"/>
        </w:rPr>
        <w:t>distinct form</w:t>
      </w:r>
      <w:r w:rsidRPr="00EB0E2D">
        <w:rPr>
          <w:rFonts w:asciiTheme="majorHAnsi" w:hAnsiTheme="majorHAnsi" w:cstheme="majorHAnsi"/>
          <w:sz w:val="16"/>
          <w:highlight w:val="cyan"/>
        </w:rPr>
        <w:t xml:space="preserve"> </w:t>
      </w:r>
      <w:r w:rsidRPr="00EB0E2D">
        <w:rPr>
          <w:rStyle w:val="StyleUnderline"/>
          <w:rFonts w:asciiTheme="majorHAnsi" w:hAnsiTheme="majorHAnsi" w:cstheme="majorHAnsi"/>
          <w:highlight w:val="cyan"/>
        </w:rPr>
        <w:t>of scholarship can be redeemed</w:t>
      </w:r>
      <w:r w:rsidRPr="00EB0E2D">
        <w:rPr>
          <w:rFonts w:asciiTheme="majorHAnsi" w:hAnsiTheme="majorHAnsi" w:cstheme="majorHAnsi"/>
          <w:sz w:val="16"/>
        </w:rPr>
        <w:t xml:space="preserve">, because even post-colonial scholarship and critiques of euro-centrism are not enough; </w:t>
      </w:r>
      <w:r w:rsidRPr="00EB0E2D">
        <w:rPr>
          <w:rStyle w:val="StyleUnderline"/>
          <w:rFonts w:asciiTheme="majorHAnsi" w:hAnsiTheme="majorHAnsi" w:cstheme="majorHAnsi"/>
        </w:rPr>
        <w:t>you are a racist if you do not follow exactly this particular route</w:t>
      </w:r>
      <w:r w:rsidRPr="00EB0E2D">
        <w:rPr>
          <w:rFonts w:asciiTheme="majorHAnsi" w:hAnsiTheme="majorHAnsi" w:cstheme="majorHAnsi"/>
          <w:sz w:val="16"/>
        </w:rPr>
        <w:t xml:space="preserve">. It is not important whether your scholarship actually supports or hinders anti-racist analysis or political engagement; </w:t>
      </w:r>
      <w:r w:rsidRPr="00EB0E2D">
        <w:rPr>
          <w:rStyle w:val="StyleUnderline"/>
          <w:rFonts w:asciiTheme="majorHAnsi" w:hAnsiTheme="majorHAnsi" w:cstheme="majorHAnsi"/>
          <w:highlight w:val="cyan"/>
        </w:rPr>
        <w:t xml:space="preserve">it is all about </w:t>
      </w:r>
      <w:r w:rsidRPr="00EB0E2D">
        <w:rPr>
          <w:rStyle w:val="Emphasis"/>
          <w:rFonts w:asciiTheme="majorHAnsi" w:hAnsiTheme="majorHAnsi" w:cstheme="majorHAnsi"/>
          <w:highlight w:val="cyan"/>
        </w:rPr>
        <w:t>who you cite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what </w:t>
      </w:r>
      <w:r w:rsidRPr="00EB0E2D">
        <w:rPr>
          <w:rStyle w:val="Emphasis"/>
          <w:rFonts w:asciiTheme="majorHAnsi" w:hAnsiTheme="majorHAnsi" w:cstheme="majorHAnsi"/>
          <w:highlight w:val="cyan"/>
        </w:rPr>
        <w:t>declarations</w:t>
      </w:r>
      <w:r w:rsidRPr="00EB0E2D">
        <w:rPr>
          <w:rStyle w:val="Emphasis"/>
          <w:rFonts w:asciiTheme="majorHAnsi" w:hAnsiTheme="majorHAnsi" w:cstheme="majorHAnsi"/>
        </w:rPr>
        <w:t xml:space="preserve"> you make</w:t>
      </w:r>
      <w:r w:rsidRPr="00EB0E2D">
        <w:rPr>
          <w:rFonts w:asciiTheme="majorHAnsi" w:hAnsiTheme="majorHAnsi" w:cstheme="majorHAnsi"/>
          <w:sz w:val="16"/>
        </w:rPr>
        <w:t xml:space="preserve">. </w:t>
      </w:r>
      <w:r w:rsidRPr="00EB0E2D">
        <w:rPr>
          <w:rStyle w:val="Emphasis"/>
          <w:rFonts w:asciiTheme="majorHAnsi" w:hAnsiTheme="majorHAnsi" w:cstheme="majorHAnsi"/>
        </w:rPr>
        <w:t>Here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theory</w:t>
      </w:r>
      <w:r w:rsidRPr="00EB0E2D">
        <w:rPr>
          <w:rStyle w:val="StyleUnderline"/>
          <w:rFonts w:asciiTheme="majorHAnsi" w:hAnsiTheme="majorHAnsi" w:cstheme="majorHAnsi"/>
        </w:rPr>
        <w:t xml:space="preserve"> is </w:t>
      </w:r>
      <w:r w:rsidRPr="00EB0E2D">
        <w:rPr>
          <w:rStyle w:val="StyleUnderline"/>
          <w:rFonts w:asciiTheme="majorHAnsi" w:hAnsiTheme="majorHAnsi" w:cstheme="majorHAnsi"/>
          <w:highlight w:val="cyan"/>
        </w:rPr>
        <w:t xml:space="preserve">not judged by </w:t>
      </w:r>
      <w:r w:rsidRPr="00EB0E2D">
        <w:rPr>
          <w:rStyle w:val="Emphasis"/>
          <w:rFonts w:asciiTheme="majorHAnsi" w:hAnsiTheme="majorHAnsi" w:cstheme="majorHAnsi"/>
          <w:highlight w:val="cyan"/>
        </w:rPr>
        <w:t>what can be done with it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but</w:t>
      </w:r>
      <w:r w:rsidRPr="00EB0E2D">
        <w:rPr>
          <w:rStyle w:val="StyleUnderline"/>
          <w:rFonts w:asciiTheme="majorHAnsi" w:hAnsiTheme="majorHAnsi" w:cstheme="majorHAnsi"/>
        </w:rPr>
        <w:t xml:space="preserve"> by the question </w:t>
      </w:r>
      <w:r w:rsidRPr="00EB0E2D">
        <w:rPr>
          <w:rStyle w:val="StyleUnderline"/>
          <w:rFonts w:asciiTheme="majorHAnsi" w:hAnsiTheme="majorHAnsi" w:cstheme="majorHAnsi"/>
          <w:highlight w:val="cyan"/>
        </w:rPr>
        <w:t xml:space="preserve">whether </w:t>
      </w:r>
      <w:r w:rsidRPr="00EB0E2D">
        <w:rPr>
          <w:rStyle w:val="Emphasis"/>
          <w:rFonts w:asciiTheme="majorHAnsi" w:hAnsiTheme="majorHAnsi" w:cstheme="majorHAnsi"/>
          <w:highlight w:val="cyan"/>
        </w:rPr>
        <w:t>self-appointed anti-racists</w:t>
      </w:r>
      <w:r w:rsidRPr="00EB0E2D">
        <w:rPr>
          <w:rStyle w:val="StyleUnderline"/>
          <w:rFonts w:asciiTheme="majorHAnsi" w:hAnsiTheme="majorHAnsi" w:cstheme="majorHAnsi"/>
          <w:highlight w:val="cyan"/>
        </w:rPr>
        <w:t xml:space="preserve"> can find </w:t>
      </w:r>
      <w:r w:rsidRPr="00EB0E2D">
        <w:rPr>
          <w:rStyle w:val="Emphasis"/>
          <w:rFonts w:asciiTheme="majorHAnsi" w:hAnsiTheme="majorHAnsi" w:cstheme="majorHAnsi"/>
          <w:highlight w:val="cyan"/>
        </w:rPr>
        <w:t>supposedly problematic sentences</w:t>
      </w:r>
      <w:r w:rsidRPr="00EB0E2D">
        <w:rPr>
          <w:rStyle w:val="StyleUnderline"/>
          <w:rFonts w:asciiTheme="majorHAnsi" w:hAnsiTheme="majorHAnsi" w:cstheme="majorHAnsi"/>
        </w:rPr>
        <w:t xml:space="preserve"> somewhere </w:t>
      </w:r>
      <w:r w:rsidRPr="00EB0E2D">
        <w:rPr>
          <w:rStyle w:val="StyleUnderline"/>
          <w:rFonts w:asciiTheme="majorHAnsi" w:hAnsiTheme="majorHAnsi" w:cstheme="majorHAnsi"/>
          <w:highlight w:val="cyan"/>
        </w:rPr>
        <w:t>in its</w:t>
      </w:r>
      <w:r w:rsidRPr="00EB0E2D">
        <w:rPr>
          <w:rStyle w:val="StyleUnderline"/>
          <w:rFonts w:asciiTheme="majorHAnsi" w:hAnsiTheme="majorHAnsi" w:cstheme="majorHAnsi"/>
        </w:rPr>
        <w:t xml:space="preserve"> key </w:t>
      </w:r>
      <w:r w:rsidRPr="00EB0E2D">
        <w:rPr>
          <w:rStyle w:val="StyleUnderline"/>
          <w:rFonts w:asciiTheme="majorHAnsi" w:hAnsiTheme="majorHAnsi" w:cstheme="majorHAnsi"/>
          <w:highlight w:val="cyan"/>
        </w:rPr>
        <w:t>texts</w:t>
      </w:r>
      <w:r w:rsidRPr="00EB0E2D">
        <w:rPr>
          <w:rFonts w:asciiTheme="majorHAnsi" w:hAnsiTheme="majorHAnsi" w:cstheme="maj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781CD959"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H&amp;RM’s usage of the term racism for all scholarship that does not foreground race as the primary theme, means that </w:t>
      </w:r>
      <w:r w:rsidRPr="00EB0E2D">
        <w:rPr>
          <w:rStyle w:val="Emphasis"/>
          <w:rFonts w:asciiTheme="majorHAnsi" w:hAnsiTheme="majorHAnsi" w:cstheme="majorHAnsi"/>
        </w:rPr>
        <w:t>99% of IR will be ‘racist’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There will be </w:t>
      </w:r>
      <w:r w:rsidRPr="00EB0E2D">
        <w:rPr>
          <w:rStyle w:val="Emphasis"/>
          <w:rFonts w:asciiTheme="majorHAnsi" w:hAnsiTheme="majorHAnsi" w:cstheme="majorHAnsi"/>
          <w:highlight w:val="cyan"/>
        </w:rPr>
        <w:t>no room</w:t>
      </w:r>
      <w:r w:rsidRPr="00EB0E2D">
        <w:rPr>
          <w:rStyle w:val="StyleUnderline"/>
          <w:rFonts w:asciiTheme="majorHAnsi" w:hAnsiTheme="majorHAnsi" w:cstheme="majorHAnsi"/>
          <w:highlight w:val="cyan"/>
        </w:rPr>
        <w:t xml:space="preserve"> for any</w:t>
      </w:r>
      <w:r w:rsidRPr="00EB0E2D">
        <w:rPr>
          <w:rStyle w:val="StyleUnderline"/>
          <w:rFonts w:asciiTheme="majorHAnsi" w:hAnsiTheme="majorHAnsi" w:cstheme="majorHAnsi"/>
        </w:rPr>
        <w:t xml:space="preserve"> other </w:t>
      </w:r>
      <w:r w:rsidRPr="00EB0E2D">
        <w:rPr>
          <w:rStyle w:val="StyleUnderline"/>
          <w:rFonts w:asciiTheme="majorHAnsi" w:hAnsiTheme="majorHAnsi" w:cstheme="majorHAnsi"/>
          <w:highlight w:val="cyan"/>
        </w:rPr>
        <w:t>scholarship</w:t>
      </w:r>
      <w:r w:rsidRPr="00EB0E2D">
        <w:rPr>
          <w:rFonts w:asciiTheme="majorHAnsi" w:hAnsiTheme="majorHAnsi" w:cstheme="majorHAnsi"/>
          <w:sz w:val="16"/>
        </w:rPr>
        <w:t xml:space="preserve"> (unless you will live with the moniker of being racist). </w:t>
      </w:r>
      <w:r w:rsidRPr="00EB0E2D">
        <w:rPr>
          <w:rStyle w:val="StyleUnderline"/>
          <w:rFonts w:asciiTheme="majorHAnsi" w:hAnsiTheme="majorHAnsi" w:cstheme="majorHAnsi"/>
          <w:highlight w:val="cyan"/>
        </w:rPr>
        <w:t>Not only</w:t>
      </w:r>
      <w:r w:rsidRPr="00EB0E2D">
        <w:rPr>
          <w:rStyle w:val="StyleUnderline"/>
          <w:rFonts w:asciiTheme="majorHAnsi" w:hAnsiTheme="majorHAnsi" w:cstheme="majorHAnsi"/>
        </w:rPr>
        <w:t xml:space="preserve"> does this seem </w:t>
      </w:r>
      <w:r w:rsidRPr="00EB0E2D">
        <w:rPr>
          <w:rStyle w:val="Emphasis"/>
          <w:rFonts w:asciiTheme="majorHAnsi" w:hAnsiTheme="majorHAnsi" w:cstheme="majorHAnsi"/>
        </w:rPr>
        <w:t xml:space="preserve">very </w:t>
      </w:r>
      <w:r w:rsidRPr="00EB0E2D">
        <w:rPr>
          <w:rStyle w:val="Emphasis"/>
          <w:rFonts w:asciiTheme="majorHAnsi" w:hAnsiTheme="majorHAnsi" w:cstheme="majorHAnsi"/>
          <w:highlight w:val="cyan"/>
        </w:rPr>
        <w:t>unproductive</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terms of disciplinary conversations, not to talk of </w:t>
      </w:r>
      <w:r w:rsidRPr="00EB0E2D">
        <w:rPr>
          <w:rStyle w:val="Emphasis"/>
          <w:rFonts w:asciiTheme="majorHAnsi" w:hAnsiTheme="majorHAnsi" w:cstheme="majorHAnsi"/>
        </w:rPr>
        <w:t>diversity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pluralism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it</w:t>
      </w:r>
      <w:r w:rsidRPr="00EB0E2D">
        <w:rPr>
          <w:rFonts w:asciiTheme="majorHAnsi" w:hAnsiTheme="majorHAnsi" w:cstheme="majorHAnsi"/>
          <w:sz w:val="16"/>
        </w:rPr>
        <w:t xml:space="preserve"> also </w:t>
      </w:r>
      <w:r w:rsidRPr="00EB0E2D">
        <w:rPr>
          <w:rStyle w:val="StyleUnderline"/>
          <w:rFonts w:asciiTheme="majorHAnsi" w:hAnsiTheme="majorHAnsi" w:cstheme="majorHAnsi"/>
          <w:highlight w:val="cyan"/>
        </w:rPr>
        <w:t>means</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 xml:space="preserve">it becomes </w:t>
      </w:r>
      <w:r w:rsidRPr="00EB0E2D">
        <w:rPr>
          <w:rStyle w:val="Emphasis"/>
          <w:rFonts w:asciiTheme="majorHAnsi" w:hAnsiTheme="majorHAnsi" w:cstheme="majorHAnsi"/>
        </w:rPr>
        <w:t xml:space="preserve">very </w:t>
      </w:r>
      <w:r w:rsidRPr="00EB0E2D">
        <w:rPr>
          <w:rStyle w:val="Emphasis"/>
          <w:rFonts w:asciiTheme="majorHAnsi" w:hAnsiTheme="majorHAnsi" w:cstheme="majorHAnsi"/>
          <w:highlight w:val="cyan"/>
        </w:rPr>
        <w:t>hard</w:t>
      </w:r>
      <w:r w:rsidRPr="00EB0E2D">
        <w:rPr>
          <w:rStyle w:val="StyleUnderline"/>
          <w:rFonts w:asciiTheme="majorHAnsi" w:hAnsiTheme="majorHAnsi" w:cstheme="majorHAnsi"/>
          <w:highlight w:val="cyan"/>
        </w:rPr>
        <w:t xml:space="preserve"> to use</w:t>
      </w:r>
      <w:r w:rsidRPr="00EB0E2D">
        <w:rPr>
          <w:rStyle w:val="StyleUnderline"/>
          <w:rFonts w:asciiTheme="majorHAnsi" w:hAnsiTheme="majorHAnsi" w:cstheme="majorHAnsi"/>
        </w:rPr>
        <w:t xml:space="preserve"> the category of </w:t>
      </w:r>
      <w:r w:rsidRPr="00EB0E2D">
        <w:rPr>
          <w:rStyle w:val="StyleUnderline"/>
          <w:rFonts w:asciiTheme="majorHAnsi" w:hAnsiTheme="majorHAnsi" w:cstheme="majorHAnsi"/>
          <w:highlight w:val="cyan"/>
        </w:rPr>
        <w:t xml:space="preserve">‘racism’ for </w:t>
      </w:r>
      <w:r w:rsidRPr="00EB0E2D">
        <w:rPr>
          <w:rStyle w:val="Emphasis"/>
          <w:rFonts w:asciiTheme="majorHAnsi" w:hAnsiTheme="majorHAnsi" w:cstheme="majorHAnsi"/>
          <w:highlight w:val="cyan"/>
        </w:rPr>
        <w:t>critical purposes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for those cases </w:t>
      </w:r>
      <w:r w:rsidRPr="00EB0E2D">
        <w:rPr>
          <w:rStyle w:val="StyleUnderline"/>
          <w:rFonts w:asciiTheme="majorHAnsi" w:hAnsiTheme="majorHAnsi" w:cstheme="majorHAnsi"/>
          <w:highlight w:val="cyan"/>
        </w:rPr>
        <w:t xml:space="preserve">where it </w:t>
      </w:r>
      <w:r w:rsidRPr="00EB0E2D">
        <w:rPr>
          <w:rStyle w:val="Emphasis"/>
          <w:rFonts w:asciiTheme="majorHAnsi" w:hAnsiTheme="majorHAnsi" w:cstheme="majorHAnsi"/>
          <w:highlight w:val="cyan"/>
        </w:rPr>
        <w:t>actually is at stake</w:t>
      </w:r>
      <w:r w:rsidRPr="00EB0E2D">
        <w:rPr>
          <w:rFonts w:asciiTheme="majorHAnsi" w:hAnsiTheme="majorHAnsi" w:cstheme="majorHAnsi"/>
          <w:sz w:val="16"/>
        </w:rPr>
        <w:t xml:space="preserve"> in a sense closer to what the rest of the discipline, and indeed the public discourse, means by it. </w:t>
      </w:r>
      <w:r w:rsidRPr="00EB0E2D">
        <w:rPr>
          <w:rStyle w:val="StyleUnderline"/>
          <w:rFonts w:asciiTheme="majorHAnsi" w:hAnsiTheme="majorHAnsi" w:cstheme="majorHAnsi"/>
        </w:rPr>
        <w:t xml:space="preserve">It has been </w:t>
      </w:r>
      <w:r w:rsidRPr="00EB0E2D">
        <w:rPr>
          <w:rStyle w:val="Emphasis"/>
          <w:rFonts w:asciiTheme="majorHAnsi" w:hAnsiTheme="majorHAnsi" w:cstheme="majorHAnsi"/>
          <w:highlight w:val="cyan"/>
        </w:rPr>
        <w:t>watered down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by the fact that everyone</w:t>
      </w:r>
      <w:r w:rsidRPr="00EB0E2D">
        <w:rPr>
          <w:rStyle w:val="StyleUnderline"/>
          <w:rFonts w:asciiTheme="majorHAnsi" w:hAnsiTheme="majorHAnsi" w:cstheme="majorHAnsi"/>
        </w:rPr>
        <w:t xml:space="preserve"> but those in critical whiteness studies </w:t>
      </w:r>
      <w:r w:rsidRPr="00EB0E2D">
        <w:rPr>
          <w:rStyle w:val="StyleUnderline"/>
          <w:rFonts w:asciiTheme="majorHAnsi" w:hAnsiTheme="majorHAnsi" w:cstheme="majorHAnsi"/>
          <w:highlight w:val="cyan"/>
        </w:rPr>
        <w:t>have been deemed racist</w:t>
      </w:r>
      <w:r w:rsidRPr="00EB0E2D">
        <w:rPr>
          <w:rFonts w:asciiTheme="majorHAnsi" w:hAnsiTheme="majorHAnsi" w:cstheme="majorHAnsi"/>
          <w:sz w:val="16"/>
        </w:rPr>
        <w:t xml:space="preserve">, one by one, where we just happened to get the special honour of being among the first. </w:t>
      </w:r>
      <w:r w:rsidRPr="00EB0E2D">
        <w:rPr>
          <w:rStyle w:val="StyleUnderline"/>
          <w:rFonts w:asciiTheme="majorHAnsi" w:hAnsiTheme="majorHAnsi" w:cstheme="majorHAnsi"/>
        </w:rPr>
        <w:t xml:space="preserve">H&amp;RM might protest that this is not their plan, but we </w:t>
      </w:r>
      <w:r w:rsidRPr="00EB0E2D">
        <w:rPr>
          <w:rStyle w:val="Emphasis"/>
          <w:rFonts w:asciiTheme="majorHAnsi" w:hAnsiTheme="majorHAnsi" w:cstheme="majorHAnsi"/>
        </w:rPr>
        <w:t>fail to see how this can be avoided</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when the logic they apply is that the term racist can be based primarily on </w:t>
      </w:r>
      <w:r w:rsidRPr="00EB0E2D">
        <w:rPr>
          <w:rStyle w:val="Emphasis"/>
          <w:rFonts w:asciiTheme="majorHAnsi" w:hAnsiTheme="majorHAnsi" w:cstheme="majorHAnsi"/>
        </w:rPr>
        <w:t>sins of omission</w:t>
      </w:r>
      <w:r w:rsidRPr="00EB0E2D">
        <w:rPr>
          <w:rFonts w:asciiTheme="majorHAnsi" w:hAnsiTheme="majorHAnsi" w:cstheme="majorHAnsi"/>
          <w:sz w:val="16"/>
        </w:rPr>
        <w:t xml:space="preserve"> </w:t>
      </w:r>
      <w:r w:rsidRPr="00EB0E2D">
        <w:rPr>
          <w:rStyle w:val="StyleUnderline"/>
          <w:rFonts w:asciiTheme="majorHAnsi" w:hAnsiTheme="majorHAnsi" w:cstheme="majorHAnsi"/>
        </w:rPr>
        <w:t>in the sense of a theory being focused around other categories</w:t>
      </w:r>
      <w:r w:rsidRPr="00EB0E2D">
        <w:rPr>
          <w:rFonts w:asciiTheme="majorHAnsi" w:hAnsiTheme="majorHAnsi" w:cstheme="majorHAnsi"/>
          <w:sz w:val="16"/>
        </w:rPr>
        <w:t>.</w:t>
      </w:r>
    </w:p>
    <w:p w14:paraId="05CB2E9C"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5EC7D323"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 will probably argue </w:t>
      </w:r>
      <w:r w:rsidRPr="00EB0E2D">
        <w:rPr>
          <w:rStyle w:val="StyleUnderline"/>
          <w:rFonts w:asciiTheme="majorHAnsi" w:hAnsiTheme="majorHAnsi" w:cstheme="majorHAnsi"/>
          <w:highlight w:val="cyan"/>
        </w:rPr>
        <w:t>that if you do not mention race</w:t>
      </w:r>
      <w:r w:rsidRPr="00EB0E2D">
        <w:rPr>
          <w:rStyle w:val="StyleUnderline"/>
          <w:rFonts w:asciiTheme="majorHAnsi" w:hAnsiTheme="majorHAnsi" w:cstheme="majorHAnsi"/>
        </w:rPr>
        <w:t xml:space="preserve"> in these contexts, </w:t>
      </w:r>
      <w:r w:rsidRPr="00EB0E2D">
        <w:rPr>
          <w:rStyle w:val="StyleUnderline"/>
          <w:rFonts w:asciiTheme="majorHAnsi" w:hAnsiTheme="majorHAnsi" w:cstheme="majorHAnsi"/>
          <w:highlight w:val="cyan"/>
        </w:rPr>
        <w:t>you ‘</w:t>
      </w:r>
      <w:r w:rsidRPr="00EB0E2D">
        <w:rPr>
          <w:rStyle w:val="Emphasis"/>
          <w:rFonts w:asciiTheme="majorHAnsi" w:hAnsiTheme="majorHAnsi" w:cstheme="majorHAnsi"/>
          <w:highlight w:val="cyan"/>
        </w:rPr>
        <w:t>hide’ it</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Three answers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1) </w:t>
      </w:r>
      <w:r w:rsidRPr="00EB0E2D">
        <w:rPr>
          <w:rStyle w:val="Emphasis"/>
          <w:rFonts w:asciiTheme="majorHAnsi" w:hAnsiTheme="majorHAnsi" w:cstheme="majorHAnsi"/>
          <w:highlight w:val="cyan"/>
        </w:rPr>
        <w:t>no</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there is a difference between </w:t>
      </w:r>
      <w:r w:rsidRPr="00EB0E2D">
        <w:rPr>
          <w:rStyle w:val="Emphasis"/>
          <w:rFonts w:asciiTheme="majorHAnsi" w:hAnsiTheme="majorHAnsi" w:cstheme="majorHAnsi"/>
          <w:highlight w:val="cyan"/>
        </w:rPr>
        <w:t>not mentioning</w:t>
      </w:r>
      <w:r w:rsidRPr="00EB0E2D">
        <w:rPr>
          <w:rStyle w:val="StyleUnderline"/>
          <w:rFonts w:asciiTheme="majorHAnsi" w:hAnsiTheme="majorHAnsi" w:cstheme="majorHAnsi"/>
          <w:highlight w:val="cyan"/>
        </w:rPr>
        <w:t xml:space="preserve"> and hiding</w:t>
      </w:r>
      <w:r w:rsidRPr="00EB0E2D">
        <w:rPr>
          <w:rStyle w:val="StyleUnderline"/>
          <w:rFonts w:asciiTheme="majorHAnsi" w:hAnsiTheme="majorHAnsi" w:cstheme="majorHAnsi"/>
        </w:rPr>
        <w:t xml:space="preserve">, it takes a step more of the critic to show that the theory </w:t>
      </w:r>
      <w:r w:rsidRPr="00EB0E2D">
        <w:rPr>
          <w:rStyle w:val="Emphasis"/>
          <w:rFonts w:asciiTheme="majorHAnsi" w:hAnsiTheme="majorHAnsi" w:cstheme="majorHAnsi"/>
        </w:rPr>
        <w:t>prevents</w:t>
      </w:r>
      <w:r w:rsidRPr="00EB0E2D">
        <w:rPr>
          <w:rStyle w:val="StyleUnderline"/>
          <w:rFonts w:asciiTheme="majorHAnsi" w:hAnsiTheme="majorHAnsi" w:cstheme="majorHAnsi"/>
        </w:rPr>
        <w:t xml:space="preserve"> something from being articulated</w:t>
      </w:r>
      <w:r w:rsidRPr="00EB0E2D">
        <w:rPr>
          <w:rFonts w:asciiTheme="majorHAnsi" w:hAnsiTheme="majorHAnsi" w:cstheme="majorHAnsi"/>
          <w:sz w:val="16"/>
        </w:rPr>
        <w:t xml:space="preserve"> or that it uses abstractions that stand in the way of articulating race; that certainly is the case for some theories, so it is a legitimate avenue of critique, but they haven’t shown this, </w:t>
      </w:r>
      <w:r w:rsidRPr="00EB0E2D">
        <w:rPr>
          <w:rStyle w:val="StyleUnderline"/>
          <w:rFonts w:asciiTheme="majorHAnsi" w:hAnsiTheme="majorHAnsi" w:cstheme="majorHAnsi"/>
        </w:rPr>
        <w:t xml:space="preserve">2) </w:t>
      </w:r>
      <w:r w:rsidRPr="00EB0E2D">
        <w:rPr>
          <w:rStyle w:val="StyleUnderline"/>
          <w:rFonts w:asciiTheme="majorHAnsi" w:hAnsiTheme="majorHAnsi" w:cstheme="majorHAnsi"/>
          <w:highlight w:val="cyan"/>
        </w:rPr>
        <w:t xml:space="preserve">the theory is </w:t>
      </w:r>
      <w:r w:rsidRPr="00EB0E2D">
        <w:rPr>
          <w:rStyle w:val="Emphasis"/>
          <w:rFonts w:asciiTheme="majorHAnsi" w:hAnsiTheme="majorHAnsi" w:cstheme="majorHAnsi"/>
          <w:highlight w:val="cyan"/>
        </w:rPr>
        <w:t>intentionally</w:t>
      </w:r>
      <w:r w:rsidRPr="00EB0E2D">
        <w:rPr>
          <w:rFonts w:asciiTheme="majorHAnsi" w:hAnsiTheme="majorHAnsi" w:cstheme="majorHAnsi"/>
          <w:sz w:val="16"/>
        </w:rPr>
        <w:t xml:space="preserve"> (as we have explained numerous times) </w:t>
      </w:r>
      <w:r w:rsidRPr="00EB0E2D">
        <w:rPr>
          <w:rStyle w:val="Emphasis"/>
          <w:rFonts w:asciiTheme="majorHAnsi" w:hAnsiTheme="majorHAnsi" w:cstheme="majorHAnsi"/>
          <w:highlight w:val="cyan"/>
        </w:rPr>
        <w:t>minimalist</w:t>
      </w:r>
      <w:r w:rsidRPr="00EB0E2D">
        <w:rPr>
          <w:rFonts w:asciiTheme="majorHAnsi" w:hAnsiTheme="majorHAnsi" w:cstheme="majorHAnsi"/>
          <w:sz w:val="16"/>
        </w:rPr>
        <w:t xml:space="preserve"> in having a clear conceptual core and then </w:t>
      </w:r>
      <w:r w:rsidRPr="00EB0E2D">
        <w:rPr>
          <w:rStyle w:val="StyleUnderline"/>
          <w:rFonts w:asciiTheme="majorHAnsi" w:hAnsiTheme="majorHAnsi" w:cstheme="majorHAnsi"/>
        </w:rPr>
        <w:t xml:space="preserve">not putting all kinds of factors like the role of media or populism into the theory –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because we haven’t noticed these factors but</w:t>
      </w:r>
      <w:r w:rsidRPr="00EB0E2D">
        <w:rPr>
          <w:rStyle w:val="StyleUnderline"/>
          <w:rFonts w:asciiTheme="majorHAnsi" w:hAnsiTheme="majorHAnsi" w:cstheme="majorHAnsi"/>
        </w:rPr>
        <w:t xml:space="preserve"> because </w:t>
      </w:r>
      <w:r w:rsidRPr="00EB0E2D">
        <w:rPr>
          <w:rStyle w:val="StyleUnderline"/>
          <w:rFonts w:asciiTheme="majorHAnsi" w:hAnsiTheme="majorHAnsi" w:cstheme="majorHAnsi"/>
          <w:highlight w:val="cyan"/>
        </w:rPr>
        <w:t xml:space="preserve">they </w:t>
      </w:r>
      <w:r w:rsidRPr="00EB0E2D">
        <w:rPr>
          <w:rStyle w:val="Emphasis"/>
          <w:rFonts w:asciiTheme="majorHAnsi" w:hAnsiTheme="majorHAnsi" w:cstheme="majorHAnsi"/>
          <w:highlight w:val="cyan"/>
        </w:rPr>
        <w:t>belong in applications</w:t>
      </w:r>
      <w:r w:rsidRPr="00EB0E2D">
        <w:rPr>
          <w:rStyle w:val="StyleUnderline"/>
          <w:rFonts w:asciiTheme="majorHAnsi" w:hAnsiTheme="majorHAnsi" w:cstheme="majorHAnsi"/>
        </w:rPr>
        <w:t xml:space="preserve">, and the theory exactly allows you to study these phenomena, 3) </w:t>
      </w:r>
      <w:r w:rsidRPr="00EB0E2D">
        <w:rPr>
          <w:rStyle w:val="StyleUnderline"/>
          <w:rFonts w:asciiTheme="majorHAnsi" w:hAnsiTheme="majorHAnsi" w:cstheme="majorHAnsi"/>
          <w:highlight w:val="cyan"/>
        </w:rPr>
        <w:t>we are</w:t>
      </w:r>
      <w:r w:rsidRPr="00EB0E2D">
        <w:rPr>
          <w:rFonts w:asciiTheme="majorHAnsi" w:hAnsiTheme="majorHAnsi" w:cstheme="majorHAnsi"/>
          <w:sz w:val="16"/>
        </w:rPr>
        <w:t xml:space="preserve"> very </w:t>
      </w:r>
      <w:r w:rsidRPr="00EB0E2D">
        <w:rPr>
          <w:rStyle w:val="StyleUnderline"/>
          <w:rFonts w:asciiTheme="majorHAnsi" w:hAnsiTheme="majorHAnsi" w:cstheme="majorHAnsi"/>
          <w:highlight w:val="cyan"/>
        </w:rPr>
        <w:t>explicit that</w:t>
      </w:r>
      <w:r w:rsidRPr="00EB0E2D">
        <w:rPr>
          <w:rStyle w:val="StyleUnderline"/>
          <w:rFonts w:asciiTheme="majorHAnsi" w:hAnsiTheme="majorHAnsi" w:cstheme="majorHAnsi"/>
        </w:rPr>
        <w:t xml:space="preserve"> one of the </w:t>
      </w:r>
      <w:r w:rsidRPr="00EB0E2D">
        <w:rPr>
          <w:rStyle w:val="Emphasis"/>
          <w:rFonts w:asciiTheme="majorHAnsi" w:hAnsiTheme="majorHAnsi" w:cstheme="majorHAnsi"/>
          <w:highlight w:val="cyan"/>
        </w:rPr>
        <w:t>advantages of a minimalist theory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ability to </w:t>
      </w:r>
      <w:r w:rsidRPr="00EB0E2D">
        <w:rPr>
          <w:rStyle w:val="Emphasis"/>
          <w:rFonts w:asciiTheme="majorHAnsi" w:hAnsiTheme="majorHAnsi" w:cstheme="majorHAnsi"/>
          <w:highlight w:val="cyan"/>
        </w:rPr>
        <w:t>combine it</w:t>
      </w:r>
      <w:r w:rsidRPr="00EB0E2D">
        <w:rPr>
          <w:rStyle w:val="StyleUnderline"/>
          <w:rFonts w:asciiTheme="majorHAnsi" w:hAnsiTheme="majorHAnsi" w:cstheme="majorHAnsi"/>
        </w:rPr>
        <w:t xml:space="preserve"> with other theories</w:t>
      </w:r>
      <w:r w:rsidRPr="00EB0E2D">
        <w:rPr>
          <w:rFonts w:asciiTheme="majorHAnsi" w:hAnsiTheme="majorHAnsi" w:cstheme="majorHAnsi"/>
          <w:sz w:val="16"/>
        </w:rPr>
        <w:t xml:space="preserve"> especially general theories </w:t>
      </w:r>
      <w:r w:rsidRPr="00EB0E2D">
        <w:rPr>
          <w:rStyle w:val="StyleUnderline"/>
          <w:rFonts w:asciiTheme="majorHAnsi" w:hAnsiTheme="majorHAnsi" w:cstheme="majorHAnsi"/>
        </w:rPr>
        <w:t>about the nature and structures of society</w:t>
      </w:r>
      <w:r w:rsidRPr="00EB0E2D">
        <w:rPr>
          <w:rFonts w:asciiTheme="majorHAnsi" w:hAnsiTheme="majorHAnsi" w:cstheme="maj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32FBD5F5"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When developing our own framework, ST, </w:t>
      </w:r>
      <w:r w:rsidRPr="00EB0E2D">
        <w:rPr>
          <w:rStyle w:val="StyleUnderline"/>
          <w:rFonts w:asciiTheme="majorHAnsi" w:hAnsiTheme="majorHAnsi" w:cstheme="majorHAnsi"/>
        </w:rPr>
        <w:t xml:space="preserve">we took </w:t>
      </w:r>
      <w:r w:rsidRPr="00EB0E2D">
        <w:rPr>
          <w:rStyle w:val="Emphasis"/>
          <w:rFonts w:asciiTheme="majorHAnsi" w:hAnsiTheme="majorHAnsi" w:cstheme="majorHAnsi"/>
        </w:rPr>
        <w:t>care</w:t>
      </w:r>
      <w:r w:rsidRPr="00EB0E2D">
        <w:rPr>
          <w:rFonts w:asciiTheme="majorHAnsi" w:hAnsiTheme="majorHAnsi" w:cstheme="majorHAnsi"/>
          <w:sz w:val="16"/>
        </w:rPr>
        <w:t xml:space="preserve"> </w:t>
      </w:r>
      <w:r w:rsidRPr="00EB0E2D">
        <w:rPr>
          <w:rStyle w:val="StyleUnderline"/>
          <w:rFonts w:asciiTheme="majorHAnsi" w:hAnsiTheme="majorHAnsi" w:cstheme="majorHAnsi"/>
        </w:rPr>
        <w:t>to make sure it could do critical work in concrete analyses, in our view on racism as well</w:t>
      </w:r>
      <w:r w:rsidRPr="00EB0E2D">
        <w:rPr>
          <w:rFonts w:asciiTheme="majorHAnsi" w:hAnsiTheme="majorHAnsi" w:cstheme="maj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024BF598" w14:textId="77777777" w:rsidR="009C022A" w:rsidRPr="00EB0E2D" w:rsidRDefault="009C022A" w:rsidP="009C022A">
      <w:pPr>
        <w:rPr>
          <w:rFonts w:asciiTheme="majorHAnsi" w:hAnsiTheme="majorHAnsi" w:cstheme="majorHAnsi"/>
          <w:sz w:val="16"/>
        </w:rPr>
      </w:pPr>
      <w:r w:rsidRPr="00EB0E2D">
        <w:rPr>
          <w:rFonts w:asciiTheme="majorHAnsi" w:hAnsiTheme="majorHAnsi" w:cstheme="maj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EB0E2D">
        <w:rPr>
          <w:rStyle w:val="StyleUnderline"/>
          <w:rFonts w:asciiTheme="majorHAnsi" w:hAnsiTheme="majorHAnsi" w:cstheme="majorHAnsi"/>
        </w:rPr>
        <w:t>they limit themselves to highly abstract and indirect attributions of racism to the theory as such through various unconvincing routes</w:t>
      </w:r>
      <w:r w:rsidRPr="00EB0E2D">
        <w:rPr>
          <w:rFonts w:asciiTheme="majorHAnsi" w:hAnsiTheme="majorHAnsi" w:cstheme="majorHAnsi"/>
          <w:sz w:val="16"/>
        </w:rPr>
        <w:t>. From this they deduce (without any discussion) that ST can’t inform studies of racism (and when it has actually done it, they presumably are able to magically make those publications go away) (see section 6 below).</w:t>
      </w:r>
    </w:p>
    <w:p w14:paraId="371976AD" w14:textId="77777777" w:rsidR="009C022A" w:rsidRPr="00EB0E2D" w:rsidRDefault="009C022A" w:rsidP="009C022A">
      <w:pPr>
        <w:rPr>
          <w:rFonts w:asciiTheme="majorHAnsi" w:hAnsiTheme="majorHAnsi" w:cstheme="majorHAnsi"/>
          <w:sz w:val="16"/>
        </w:rPr>
      </w:pPr>
      <w:r w:rsidRPr="00EB0E2D">
        <w:rPr>
          <w:rStyle w:val="StyleUnderline"/>
          <w:rFonts w:asciiTheme="majorHAnsi" w:hAnsiTheme="majorHAnsi" w:cstheme="majorHAnsi"/>
        </w:rPr>
        <w:t xml:space="preserve">H&amp;RM offer </w:t>
      </w:r>
      <w:r w:rsidRPr="00EB0E2D">
        <w:rPr>
          <w:rStyle w:val="Emphasis"/>
          <w:rFonts w:asciiTheme="majorHAnsi" w:hAnsiTheme="majorHAnsi" w:cstheme="majorHAnsi"/>
          <w:highlight w:val="cyan"/>
        </w:rPr>
        <w:t>no explanation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as to how their</w:t>
      </w:r>
      <w:r w:rsidRPr="00EB0E2D">
        <w:rPr>
          <w:rStyle w:val="StyleUnderline"/>
          <w:rFonts w:asciiTheme="majorHAnsi" w:hAnsiTheme="majorHAnsi" w:cstheme="majorHAnsi"/>
        </w:rPr>
        <w:t xml:space="preserve"> type of </w:t>
      </w:r>
      <w:r w:rsidRPr="00EB0E2D">
        <w:rPr>
          <w:rStyle w:val="StyleUnderline"/>
          <w:rFonts w:asciiTheme="majorHAnsi" w:hAnsiTheme="majorHAnsi" w:cstheme="majorHAnsi"/>
          <w:highlight w:val="cyan"/>
        </w:rPr>
        <w:t>analysis helps</w:t>
      </w:r>
      <w:r w:rsidRPr="00EB0E2D">
        <w:rPr>
          <w:rStyle w:val="StyleUnderline"/>
          <w:rFonts w:asciiTheme="majorHAnsi" w:hAnsiTheme="majorHAnsi" w:cstheme="majorHAnsi"/>
        </w:rPr>
        <w:t xml:space="preserve"> in </w:t>
      </w:r>
      <w:r w:rsidRPr="00EB0E2D">
        <w:rPr>
          <w:rStyle w:val="StyleUnderline"/>
          <w:rFonts w:asciiTheme="majorHAnsi" w:hAnsiTheme="majorHAnsi" w:cstheme="majorHAnsi"/>
          <w:highlight w:val="cyan"/>
        </w:rPr>
        <w:t>combating racism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unclear</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if it is a kind of </w:t>
      </w:r>
      <w:r w:rsidRPr="00EB0E2D">
        <w:rPr>
          <w:rStyle w:val="Emphasis"/>
          <w:rFonts w:asciiTheme="majorHAnsi" w:hAnsiTheme="majorHAnsi" w:cstheme="majorHAnsi"/>
        </w:rPr>
        <w:t>ground clearing operation</w:t>
      </w:r>
      <w:r w:rsidRPr="00EB0E2D">
        <w:rPr>
          <w:rFonts w:asciiTheme="majorHAnsi" w:hAnsiTheme="majorHAnsi" w:cstheme="majorHAnsi"/>
          <w:sz w:val="16"/>
        </w:rPr>
        <w:t xml:space="preserve"> </w:t>
      </w:r>
      <w:r w:rsidRPr="00EB0E2D">
        <w:rPr>
          <w:rStyle w:val="StyleUnderline"/>
          <w:rFonts w:asciiTheme="majorHAnsi" w:hAnsiTheme="majorHAnsi" w:cstheme="majorHAnsi"/>
        </w:rPr>
        <w:t>to be followed up by new and better theories after getting us out of the way</w:t>
      </w:r>
      <w:r w:rsidRPr="00EB0E2D">
        <w:rPr>
          <w:rFonts w:asciiTheme="majorHAnsi" w:hAnsiTheme="majorHAnsi" w:cstheme="majorHAnsi"/>
          <w:sz w:val="16"/>
        </w:rPr>
        <w:t xml:space="preserve">. </w:t>
      </w:r>
      <w:r w:rsidRPr="00EB0E2D">
        <w:rPr>
          <w:rStyle w:val="StyleUnderline"/>
          <w:rFonts w:asciiTheme="majorHAnsi" w:hAnsiTheme="majorHAnsi" w:cstheme="majorHAnsi"/>
        </w:rPr>
        <w:t>Or whether they believe that we are so much a part of the oppressive structures that attacking us is in itself liberating</w:t>
      </w:r>
      <w:r w:rsidRPr="00EB0E2D">
        <w:rPr>
          <w:rFonts w:asciiTheme="majorHAnsi" w:hAnsiTheme="majorHAnsi" w:cstheme="majorHAnsi"/>
          <w:sz w:val="16"/>
        </w:rPr>
        <w:t xml:space="preserve">. Or – as we will consider below in more detail – the whole exercise is more about making universities more inclusive and hospitable to students and scholars of colour. Closely linked to the latter option, </w:t>
      </w:r>
      <w:r w:rsidRPr="00EB0E2D">
        <w:rPr>
          <w:rStyle w:val="StyleUnderline"/>
          <w:rFonts w:asciiTheme="majorHAnsi" w:hAnsiTheme="majorHAnsi" w:cstheme="majorHAnsi"/>
        </w:rPr>
        <w:t>their rationale could be that the attack is meant more as a kind of ‘happening’ drawing attention to the question of race</w:t>
      </w:r>
      <w:r w:rsidRPr="00EB0E2D">
        <w:rPr>
          <w:rFonts w:asciiTheme="majorHAnsi" w:hAnsiTheme="majorHAnsi" w:cstheme="majorHAnsi"/>
          <w:sz w:val="16"/>
        </w:rPr>
        <w:t xml:space="preserve">. </w:t>
      </w:r>
      <w:r w:rsidRPr="00EB0E2D">
        <w:rPr>
          <w:rStyle w:val="StyleUnderline"/>
          <w:rFonts w:asciiTheme="majorHAnsi" w:hAnsiTheme="majorHAnsi" w:cstheme="majorHAnsi"/>
        </w:rPr>
        <w:t>Especially in the latter case, it would be intentional that the article plays ambiguously with making a very personal attack while pretending not to</w:t>
      </w:r>
      <w:r w:rsidRPr="00EB0E2D">
        <w:rPr>
          <w:rFonts w:asciiTheme="majorHAnsi" w:hAnsiTheme="majorHAnsi" w:cstheme="majorHAnsi"/>
          <w:sz w:val="16"/>
        </w:rPr>
        <w:t>.</w:t>
      </w:r>
    </w:p>
    <w:p w14:paraId="106D4622" w14:textId="77777777" w:rsidR="009C022A" w:rsidRPr="001A2528" w:rsidRDefault="009C022A" w:rsidP="009C022A">
      <w:pPr>
        <w:pStyle w:val="Heading4"/>
        <w:rPr>
          <w:rFonts w:asciiTheme="majorHAnsi" w:hAnsiTheme="majorHAnsi" w:cstheme="majorHAnsi"/>
        </w:rPr>
      </w:pPr>
      <w:r w:rsidRPr="001A2528">
        <w:rPr>
          <w:rFonts w:asciiTheme="majorHAnsi" w:hAnsiTheme="majorHAnsi" w:cstheme="majorHAnsi"/>
        </w:rPr>
        <w:t xml:space="preserve">Default to pragmatism – we do not need perfect knowledge to act, but mutual understanding of the world allows us to transform social conditions.  </w:t>
      </w:r>
    </w:p>
    <w:p w14:paraId="4B28455E" w14:textId="77777777" w:rsidR="009C022A" w:rsidRPr="001A2528" w:rsidRDefault="009C022A" w:rsidP="009C022A">
      <w:pPr>
        <w:rPr>
          <w:rFonts w:asciiTheme="majorHAnsi" w:hAnsiTheme="majorHAnsi" w:cstheme="majorHAnsi"/>
          <w:sz w:val="18"/>
        </w:rPr>
      </w:pPr>
      <w:r w:rsidRPr="001A2528">
        <w:rPr>
          <w:rFonts w:asciiTheme="majorHAnsi" w:hAnsiTheme="majorHAnsi" w:cstheme="majorHAnsi"/>
          <w:sz w:val="18"/>
        </w:rPr>
        <w:t xml:space="preserve">Kenneth J. </w:t>
      </w:r>
      <w:r w:rsidRPr="001A2528">
        <w:rPr>
          <w:rStyle w:val="Style13ptBold"/>
          <w:rFonts w:asciiTheme="majorHAnsi" w:hAnsiTheme="majorHAnsi" w:cstheme="majorHAnsi"/>
        </w:rPr>
        <w:t>Gergen</w:t>
      </w:r>
      <w:r w:rsidRPr="001A2528">
        <w:rPr>
          <w:rFonts w:asciiTheme="majorHAnsi" w:hAnsiTheme="majorHAnsi" w:cstheme="majorHAnsi"/>
          <w:sz w:val="18"/>
        </w:rPr>
        <w:t xml:space="preserve">, </w:t>
      </w:r>
      <w:r w:rsidRPr="001A2528">
        <w:rPr>
          <w:rStyle w:val="Style13ptBold"/>
          <w:rFonts w:asciiTheme="majorHAnsi" w:hAnsiTheme="majorHAnsi" w:cstheme="majorHAnsi"/>
        </w:rPr>
        <w:t>2015</w:t>
      </w:r>
      <w:r w:rsidRPr="001A2528">
        <w:rPr>
          <w:rFonts w:asciiTheme="majorHAnsi" w:hAnsiTheme="majorHAnsi" w:cstheme="majorHAnsi"/>
          <w:sz w:val="18"/>
        </w:rPr>
        <w:t xml:space="preserve">. Senior Research Professor in the Department of Psychology at Swarthmore College. “From Mirroring to World-Making: Research as Future Forming.” </w:t>
      </w:r>
      <w:r w:rsidRPr="001A2528">
        <w:rPr>
          <w:rFonts w:asciiTheme="majorHAnsi" w:hAnsiTheme="majorHAnsi" w:cstheme="majorHAnsi"/>
          <w:i/>
          <w:sz w:val="18"/>
        </w:rPr>
        <w:t>Journal for the Theory of Social Behavior</w:t>
      </w:r>
      <w:r w:rsidRPr="001A2528">
        <w:rPr>
          <w:rFonts w:asciiTheme="majorHAnsi" w:hAnsiTheme="majorHAnsi" w:cstheme="majorHAnsi"/>
          <w:sz w:val="18"/>
        </w:rPr>
        <w:t xml:space="preserve"> 45(3): 287-310. Emory Libraries. Gender Modified.</w:t>
      </w:r>
    </w:p>
    <w:p w14:paraId="62F9F7C5" w14:textId="77777777" w:rsidR="009C022A" w:rsidRPr="001A2528" w:rsidRDefault="009C022A" w:rsidP="009C022A">
      <w:pPr>
        <w:rPr>
          <w:rFonts w:asciiTheme="majorHAnsi" w:hAnsiTheme="majorHAnsi" w:cstheme="majorHAnsi"/>
        </w:rPr>
      </w:pPr>
    </w:p>
    <w:p w14:paraId="2AA32B7E" w14:textId="77777777" w:rsidR="009C022A" w:rsidRPr="001A2528" w:rsidRDefault="009C022A" w:rsidP="009C022A">
      <w:pPr>
        <w:rPr>
          <w:rFonts w:asciiTheme="majorHAnsi" w:hAnsiTheme="majorHAnsi" w:cstheme="majorHAnsi"/>
          <w:sz w:val="16"/>
        </w:rPr>
      </w:pPr>
      <w:r w:rsidRPr="001A2528">
        <w:rPr>
          <w:rStyle w:val="StyleUnderline"/>
          <w:rFonts w:asciiTheme="majorHAnsi" w:hAnsiTheme="majorHAnsi" w:cstheme="majorHAnsi"/>
          <w:highlight w:val="cyan"/>
        </w:rPr>
        <w:t xml:space="preserve">Whatever exists makes </w:t>
      </w:r>
      <w:r w:rsidRPr="001A2528">
        <w:rPr>
          <w:rStyle w:val="Emphasis"/>
          <w:rFonts w:asciiTheme="majorHAnsi" w:hAnsiTheme="majorHAnsi" w:cstheme="majorHAnsi"/>
          <w:highlight w:val="cyan"/>
        </w:rPr>
        <w:t>no</w:t>
      </w:r>
      <w:r w:rsidRPr="001A2528">
        <w:rPr>
          <w:rStyle w:val="Emphasis"/>
          <w:rFonts w:asciiTheme="majorHAnsi" w:hAnsiTheme="majorHAnsi" w:cstheme="majorHAnsi"/>
        </w:rPr>
        <w:t xml:space="preserve"> necessary </w:t>
      </w:r>
      <w:r w:rsidRPr="001A2528">
        <w:rPr>
          <w:rStyle w:val="Emphasis"/>
          <w:rFonts w:asciiTheme="majorHAnsi" w:hAnsiTheme="majorHAnsi" w:cstheme="majorHAnsi"/>
          <w:highlight w:val="cyan"/>
        </w:rPr>
        <w:t>requirements</w:t>
      </w:r>
      <w:r w:rsidRPr="001A2528">
        <w:rPr>
          <w:rStyle w:val="StyleUnderline"/>
          <w:rFonts w:asciiTheme="majorHAnsi" w:hAnsiTheme="majorHAnsi" w:cstheme="majorHAnsi"/>
          <w:highlight w:val="cyan"/>
        </w:rPr>
        <w:t xml:space="preserve"> on representation</w:t>
      </w:r>
      <w:r w:rsidRPr="001A2528">
        <w:rPr>
          <w:rFonts w:asciiTheme="majorHAnsi" w:hAnsiTheme="majorHAnsi" w:cstheme="majorHAnsi"/>
          <w:sz w:val="16"/>
        </w:rPr>
        <w:t xml:space="preserve">. One of the most contentious sticking points in the ongoing debates concerns the extent to which our accounts of the world can be driven or determined by events in the world. </w:t>
      </w:r>
      <w:r w:rsidRPr="001A2528">
        <w:rPr>
          <w:rStyle w:val="StyleUnderline"/>
          <w:rFonts w:asciiTheme="majorHAnsi" w:hAnsiTheme="majorHAnsi" w:cstheme="majorHAnsi"/>
        </w:rPr>
        <w:t>On the one side is the empiricist tradition, holding that descriptions of the world are “data driven,” and can be corrected and improved through observation</w:t>
      </w:r>
      <w:r w:rsidRPr="001A2528">
        <w:rPr>
          <w:rFonts w:asciiTheme="majorHAnsi" w:hAnsiTheme="majorHAnsi" w:cstheme="majorHAnsi"/>
          <w:sz w:val="16"/>
        </w:rPr>
        <w:t xml:space="preserve">. </w:t>
      </w:r>
      <w:r w:rsidRPr="001A2528">
        <w:rPr>
          <w:rStyle w:val="StyleUnderline"/>
          <w:rFonts w:asciiTheme="majorHAnsi" w:hAnsiTheme="majorHAnsi" w:cstheme="majorHAnsi"/>
        </w:rPr>
        <w:t>On the other are</w:t>
      </w:r>
      <w:r w:rsidRPr="001A2528">
        <w:rPr>
          <w:rFonts w:asciiTheme="majorHAnsi" w:hAnsiTheme="majorHAnsi" w:cstheme="majorHAnsi"/>
          <w:sz w:val="16"/>
        </w:rPr>
        <w:t xml:space="preserve"> numerous </w:t>
      </w:r>
      <w:r w:rsidRPr="001A2528">
        <w:rPr>
          <w:rStyle w:val="StyleUnderline"/>
          <w:rFonts w:asciiTheme="majorHAnsi" w:hAnsiTheme="majorHAnsi" w:cstheme="majorHAnsi"/>
        </w:rPr>
        <w:t>scholars</w:t>
      </w:r>
      <w:r w:rsidRPr="001A2528">
        <w:rPr>
          <w:rFonts w:asciiTheme="majorHAnsi" w:hAnsiTheme="majorHAnsi" w:cstheme="majorHAnsi"/>
          <w:sz w:val="16"/>
        </w:rPr>
        <w:t xml:space="preserve"> from across the social sciences </w:t>
      </w:r>
      <w:r w:rsidRPr="001A2528">
        <w:rPr>
          <w:rStyle w:val="StyleUnderline"/>
          <w:rFonts w:asciiTheme="majorHAnsi" w:hAnsiTheme="majorHAnsi" w:cstheme="majorHAnsi"/>
        </w:rPr>
        <w:t>holding that</w:t>
      </w:r>
      <w:r w:rsidRPr="001A2528">
        <w:rPr>
          <w:rFonts w:asciiTheme="majorHAnsi" w:hAnsiTheme="majorHAnsi" w:cstheme="majorHAnsi"/>
          <w:sz w:val="16"/>
        </w:rPr>
        <w:t xml:space="preserve"> without something akin to a theoretical (or linguistic) forestructure, there are no meaningful observations. In effect, </w:t>
      </w:r>
      <w:r w:rsidRPr="001A2528">
        <w:rPr>
          <w:rStyle w:val="StyleUnderline"/>
          <w:rFonts w:asciiTheme="majorHAnsi" w:hAnsiTheme="majorHAnsi" w:cstheme="majorHAnsi"/>
        </w:rPr>
        <w:t>theory determines what count as data</w:t>
      </w:r>
      <w:r w:rsidRPr="001A2528">
        <w:rPr>
          <w:rFonts w:asciiTheme="majorHAnsi" w:hAnsiTheme="majorHAnsi" w:cstheme="majorHAnsi"/>
          <w:sz w:val="16"/>
        </w:rPr>
        <w:t xml:space="preserve">. Putting side the extremities of these positions (e.g. naïve empiricism vs. linguistic reductionism), there is one way of phrasing the issue about which most social scientists would agree. That is, </w:t>
      </w:r>
      <w:r w:rsidRPr="001A2528">
        <w:rPr>
          <w:rStyle w:val="StyleUnderline"/>
          <w:rFonts w:asciiTheme="majorHAnsi" w:hAnsiTheme="majorHAnsi" w:cstheme="majorHAnsi"/>
        </w:rPr>
        <w:t xml:space="preserve">whatever we take to be the world </w:t>
      </w:r>
      <w:r w:rsidRPr="001A2528">
        <w:rPr>
          <w:rStyle w:val="Emphasis"/>
          <w:rFonts w:asciiTheme="majorHAnsi" w:hAnsiTheme="majorHAnsi" w:cstheme="majorHAnsi"/>
        </w:rPr>
        <w:t>does not</w:t>
      </w:r>
      <w:r w:rsidRPr="001A2528">
        <w:rPr>
          <w:rStyle w:val="StyleUnderline"/>
          <w:rFonts w:asciiTheme="majorHAnsi" w:hAnsiTheme="majorHAnsi" w:cstheme="majorHAnsi"/>
        </w:rPr>
        <w:t xml:space="preserve"> demand or </w:t>
      </w:r>
      <w:r w:rsidRPr="001A2528">
        <w:rPr>
          <w:rStyle w:val="Emphasis"/>
          <w:rFonts w:asciiTheme="majorHAnsi" w:hAnsiTheme="majorHAnsi" w:cstheme="majorHAnsi"/>
        </w:rPr>
        <w:t>require</w:t>
      </w:r>
      <w:r w:rsidRPr="001A2528">
        <w:rPr>
          <w:rStyle w:val="StyleUnderline"/>
          <w:rFonts w:asciiTheme="majorHAnsi" w:hAnsiTheme="majorHAnsi" w:cstheme="majorHAnsi"/>
        </w:rPr>
        <w:t xml:space="preserve"> any particular form of representation (e.g. utterances, markings, movements, signals, or graphics)</w:t>
      </w:r>
      <w:r w:rsidRPr="001A2528">
        <w:rPr>
          <w:rFonts w:asciiTheme="majorHAnsi" w:hAnsiTheme="majorHAnsi" w:cstheme="majorHAnsi"/>
          <w:sz w:val="16"/>
        </w:rPr>
        <w:t xml:space="preserve">. </w:t>
      </w:r>
      <w:r w:rsidRPr="001A2528">
        <w:rPr>
          <w:rStyle w:val="StyleUnderline"/>
          <w:rFonts w:asciiTheme="majorHAnsi" w:hAnsiTheme="majorHAnsi" w:cstheme="majorHAnsi"/>
        </w:rPr>
        <w:t>At its most banal, this is simply to point out that there are many different ways to describe or otherwise represent whatever is before us</w:t>
      </w:r>
      <w:r w:rsidRPr="001A2528">
        <w:rPr>
          <w:rFonts w:asciiTheme="majorHAnsi" w:hAnsiTheme="majorHAnsi" w:cstheme="majorHAnsi"/>
          <w:sz w:val="16"/>
        </w:rPr>
        <w:t xml:space="preserve">. With Saussure (1916) it is </w:t>
      </w:r>
      <w:r w:rsidRPr="001A2528">
        <w:rPr>
          <w:rStyle w:val="StyleUnderline"/>
          <w:rFonts w:asciiTheme="majorHAnsi" w:hAnsiTheme="majorHAnsi" w:cstheme="majorHAnsi"/>
        </w:rPr>
        <w:t>to point to the culturally situated character of the relationships between signifier and signified</w:t>
      </w:r>
      <w:r w:rsidRPr="001A2528">
        <w:rPr>
          <w:rFonts w:asciiTheme="majorHAnsi" w:hAnsiTheme="majorHAnsi" w:cstheme="majorHAnsi"/>
          <w:sz w:val="16"/>
        </w:rPr>
        <w:t xml:space="preserve">. With Quineau (1981) it is </w:t>
      </w:r>
      <w:r w:rsidRPr="001A2528">
        <w:rPr>
          <w:rStyle w:val="StyleUnderline"/>
          <w:rFonts w:asciiTheme="majorHAnsi" w:hAnsiTheme="majorHAnsi" w:cstheme="majorHAnsi"/>
        </w:rPr>
        <w:t>to acknowledge the multiple ways one might describe what we might otherwise call “the same situation.”</w:t>
      </w:r>
      <w:r w:rsidRPr="001A2528">
        <w:rPr>
          <w:rFonts w:asciiTheme="majorHAnsi" w:hAnsiTheme="majorHAnsi" w:cstheme="majorHAnsi"/>
          <w:sz w:val="16"/>
        </w:rPr>
        <w:t xml:space="preserve"> More interestingly it is to propose (with Kant) that </w:t>
      </w:r>
      <w:r w:rsidRPr="001A2528">
        <w:rPr>
          <w:rStyle w:val="StyleUnderline"/>
          <w:rFonts w:asciiTheme="majorHAnsi" w:hAnsiTheme="majorHAnsi" w:cstheme="majorHAnsi"/>
        </w:rPr>
        <w:t>it is not only space and time that cannot be derived from experience, but indeed, that experience alone would not demand such common words as “desk” and “chair”</w:t>
      </w:r>
      <w:r w:rsidRPr="001A2528">
        <w:rPr>
          <w:rFonts w:asciiTheme="majorHAnsi" w:hAnsiTheme="majorHAnsi" w:cstheme="majorHAnsi"/>
          <w:sz w:val="16"/>
        </w:rPr>
        <w:t>. A second conciliatory assumption follows the first.</w:t>
      </w:r>
    </w:p>
    <w:p w14:paraId="50C83BF7"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What stands as </w:t>
      </w:r>
      <w:r w:rsidRPr="001A2528">
        <w:rPr>
          <w:rStyle w:val="Emphasis"/>
          <w:rFonts w:asciiTheme="majorHAnsi" w:hAnsiTheme="majorHAnsi" w:cstheme="majorHAnsi"/>
          <w:highlight w:val="cyan"/>
        </w:rPr>
        <w:t>objective truth</w:t>
      </w:r>
      <w:r w:rsidRPr="001A2528">
        <w:rPr>
          <w:rStyle w:val="StyleUnderline"/>
          <w:rFonts w:asciiTheme="majorHAnsi" w:hAnsiTheme="majorHAnsi" w:cstheme="majorHAnsi"/>
          <w:highlight w:val="cyan"/>
        </w:rPr>
        <w:t xml:space="preserve"> can be established within</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research</w:t>
      </w:r>
      <w:r w:rsidRPr="001A2528">
        <w:rPr>
          <w:rStyle w:val="StyleUnderline"/>
          <w:rFonts w:asciiTheme="majorHAnsi" w:hAnsiTheme="majorHAnsi" w:cstheme="majorHAnsi"/>
        </w:rPr>
        <w:t xml:space="preserve"> tradition</w:t>
      </w:r>
      <w:r w:rsidRPr="001A2528">
        <w:rPr>
          <w:rFonts w:asciiTheme="majorHAnsi" w:hAnsiTheme="majorHAnsi" w:cstheme="majorHAnsi"/>
          <w:sz w:val="16"/>
        </w:rPr>
        <w:t xml:space="preserve">. A significant tension between traditionalists and their critics concerns the presumption that scientific research enables us to make progress toward objective truth. </w:t>
      </w:r>
      <w:r w:rsidRPr="001A2528">
        <w:rPr>
          <w:rStyle w:val="StyleUnderline"/>
          <w:rFonts w:asciiTheme="majorHAnsi" w:hAnsiTheme="majorHAnsi" w:cstheme="majorHAnsi"/>
        </w:rPr>
        <w:t>Traditionalists draw support from the manifest achievements of the physical sciences, while critics assail the traditional concepts “progress”, “objectivity”, and “truth”</w:t>
      </w:r>
      <w:r w:rsidRPr="001A2528">
        <w:rPr>
          <w:rFonts w:asciiTheme="majorHAnsi" w:hAnsiTheme="majorHAnsi" w:cstheme="majorHAnsi"/>
          <w:sz w:val="16"/>
        </w:rPr>
        <w:t xml:space="preserve">. However, </w:t>
      </w:r>
      <w:r w:rsidRPr="001A2528">
        <w:rPr>
          <w:rStyle w:val="StyleUnderline"/>
          <w:rFonts w:asciiTheme="majorHAnsi" w:hAnsiTheme="majorHAnsi" w:cstheme="majorHAnsi"/>
          <w:highlight w:val="cyan"/>
        </w:rPr>
        <w:t xml:space="preserve">by </w:t>
      </w:r>
      <w:r w:rsidRPr="001A2528">
        <w:rPr>
          <w:rStyle w:val="Emphasis"/>
          <w:rFonts w:asciiTheme="majorHAnsi" w:hAnsiTheme="majorHAnsi" w:cstheme="majorHAnsi"/>
          <w:highlight w:val="cyan"/>
        </w:rPr>
        <w:t>recognizing</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useful outcomes</w:t>
      </w:r>
      <w:r w:rsidRPr="001A2528">
        <w:rPr>
          <w:rStyle w:val="StyleUnderline"/>
          <w:rFonts w:asciiTheme="majorHAnsi" w:hAnsiTheme="majorHAnsi" w:cstheme="majorHAnsi"/>
        </w:rPr>
        <w:t xml:space="preserve"> of the physical science research, </w:t>
      </w:r>
      <w:r w:rsidRPr="001A2528">
        <w:rPr>
          <w:rStyle w:val="Emphasis"/>
          <w:rFonts w:asciiTheme="majorHAnsi" w:hAnsiTheme="majorHAnsi" w:cstheme="majorHAnsi"/>
        </w:rPr>
        <w:t>combined</w:t>
      </w:r>
      <w:r w:rsidRPr="001A2528">
        <w:rPr>
          <w:rStyle w:val="StyleUnderline"/>
          <w:rFonts w:asciiTheme="majorHAnsi" w:hAnsiTheme="majorHAnsi" w:cstheme="majorHAnsi"/>
        </w:rPr>
        <w:t xml:space="preserve"> with a </w:t>
      </w:r>
      <w:r w:rsidRPr="001A2528">
        <w:rPr>
          <w:rStyle w:val="Emphasis"/>
          <w:rFonts w:asciiTheme="majorHAnsi" w:hAnsiTheme="majorHAnsi" w:cstheme="majorHAnsi"/>
          <w:highlight w:val="cyan"/>
        </w:rPr>
        <w:t>relinquishing</w:t>
      </w:r>
      <w:r w:rsidRPr="001A2528">
        <w:rPr>
          <w:rStyle w:val="StyleUnderline"/>
          <w:rFonts w:asciiTheme="majorHAnsi" w:hAnsiTheme="majorHAnsi" w:cstheme="majorHAnsi"/>
        </w:rPr>
        <w:t xml:space="preserve"> of the </w:t>
      </w:r>
      <w:r w:rsidRPr="001A2528">
        <w:rPr>
          <w:rStyle w:val="Emphasis"/>
          <w:rFonts w:asciiTheme="majorHAnsi" w:hAnsiTheme="majorHAnsi" w:cstheme="majorHAnsi"/>
          <w:highlight w:val="cyan"/>
        </w:rPr>
        <w:t>strong claims</w:t>
      </w:r>
      <w:r w:rsidRPr="001A2528">
        <w:rPr>
          <w:rStyle w:val="StyleUnderline"/>
          <w:rFonts w:asciiTheme="majorHAnsi" w:hAnsiTheme="majorHAnsi" w:cstheme="majorHAnsi"/>
        </w:rPr>
        <w:t xml:space="preserve"> to foundations, </w:t>
      </w:r>
      <w:r w:rsidRPr="001A2528">
        <w:rPr>
          <w:rStyle w:val="StyleUnderline"/>
          <w:rFonts w:asciiTheme="majorHAnsi" w:hAnsiTheme="majorHAnsi" w:cstheme="majorHAnsi"/>
          <w:highlight w:val="cyan"/>
        </w:rPr>
        <w:t>a</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viable </w:t>
      </w:r>
      <w:r w:rsidRPr="001A2528">
        <w:rPr>
          <w:rStyle w:val="Emphasis"/>
          <w:rFonts w:asciiTheme="majorHAnsi" w:hAnsiTheme="majorHAnsi" w:cstheme="majorHAnsi"/>
          <w:highlight w:val="cyan"/>
        </w:rPr>
        <w:t>middle ground</w:t>
      </w:r>
      <w:r w:rsidRPr="001A2528">
        <w:rPr>
          <w:rStyle w:val="StyleUnderline"/>
          <w:rFonts w:asciiTheme="majorHAnsi" w:hAnsiTheme="majorHAnsi" w:cstheme="majorHAnsi"/>
        </w:rPr>
        <w:t xml:space="preserve"> has been </w:t>
      </w:r>
      <w:r w:rsidRPr="001A2528">
        <w:rPr>
          <w:rStyle w:val="StyleUnderline"/>
          <w:rFonts w:asciiTheme="majorHAnsi" w:hAnsiTheme="majorHAnsi" w:cstheme="majorHAnsi"/>
          <w:highlight w:val="cyan"/>
        </w:rPr>
        <w:t>achieved</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With</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mutual understanding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relationship between world and word is negotiable</w:t>
      </w:r>
      <w:r w:rsidRPr="001A2528">
        <w:rPr>
          <w:rStyle w:val="StyleUnderline"/>
          <w:rFonts w:asciiTheme="majorHAnsi" w:hAnsiTheme="majorHAnsi" w:cstheme="majorHAnsi"/>
        </w:rPr>
        <w:t>, there is broad accord that useful agreements can be reached on the character of what exists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Without philosophic justification</w:t>
      </w:r>
      <w:r w:rsidRPr="001A2528">
        <w:rPr>
          <w:rStyle w:val="StyleUnderline"/>
          <w:rFonts w:asciiTheme="majorHAnsi" w:hAnsiTheme="majorHAnsi" w:cstheme="majorHAnsi"/>
        </w:rPr>
        <w:t xml:space="preserve">, daily </w:t>
      </w:r>
      <w:r w:rsidRPr="001A2528">
        <w:rPr>
          <w:rStyle w:val="StyleUnderline"/>
          <w:rFonts w:asciiTheme="majorHAnsi" w:hAnsiTheme="majorHAnsi" w:cstheme="majorHAnsi"/>
          <w:highlight w:val="cyan"/>
        </w:rPr>
        <w:t xml:space="preserve">life </w:t>
      </w:r>
      <w:r w:rsidRPr="001A2528">
        <w:rPr>
          <w:rStyle w:val="Emphasis"/>
          <w:rFonts w:asciiTheme="majorHAnsi" w:hAnsiTheme="majorHAnsi" w:cstheme="majorHAnsi"/>
          <w:highlight w:val="cyan"/>
        </w:rPr>
        <w:t>effortlessly proceeds</w:t>
      </w:r>
      <w:r w:rsidRPr="001A2528">
        <w:rPr>
          <w:rStyle w:val="StyleUnderline"/>
          <w:rFonts w:asciiTheme="majorHAnsi" w:hAnsiTheme="majorHAnsi" w:cstheme="majorHAnsi"/>
        </w:rPr>
        <w:t xml:space="preserve"> if we agree to index this as “an apple” and that as “an orange”</w:t>
      </w:r>
      <w:r w:rsidRPr="001A2528">
        <w:rPr>
          <w:rFonts w:asciiTheme="majorHAnsi" w:hAnsiTheme="majorHAnsi" w:cstheme="majorHAnsi"/>
          <w:sz w:val="16"/>
        </w:rPr>
        <w:t xml:space="preserve">. More formally, Berger and Luckmann (1967) would say that </w:t>
      </w:r>
      <w:r w:rsidRPr="001A2528">
        <w:rPr>
          <w:rStyle w:val="StyleUnderline"/>
          <w:rFonts w:asciiTheme="majorHAnsi" w:hAnsiTheme="majorHAnsi" w:cstheme="majorHAnsi"/>
        </w:rPr>
        <w:t>the social order depends importantly on sedimented understandings</w:t>
      </w:r>
      <w:r w:rsidRPr="001A2528">
        <w:rPr>
          <w:rFonts w:asciiTheme="majorHAnsi" w:hAnsiTheme="majorHAnsi" w:cstheme="majorHAnsi"/>
          <w:sz w:val="16"/>
        </w:rPr>
        <w:t xml:space="preserve">. With Bourdieu’s (1977) concept of the habitus, </w:t>
      </w:r>
      <w:r w:rsidRPr="001A2528">
        <w:rPr>
          <w:rStyle w:val="StyleUnderline"/>
          <w:rFonts w:asciiTheme="majorHAnsi" w:hAnsiTheme="majorHAnsi" w:cstheme="majorHAnsi"/>
        </w:rPr>
        <w:t>it is to recognize the common-sense structures of everyday life – including concepts, practices, and artifacts</w:t>
      </w:r>
      <w:r w:rsidRPr="001A2528">
        <w:rPr>
          <w:rFonts w:asciiTheme="majorHAnsi" w:hAnsiTheme="majorHAnsi" w:cstheme="majorHAnsi"/>
          <w:sz w:val="16"/>
        </w:rPr>
        <w:t>.</w:t>
      </w:r>
    </w:p>
    <w:p w14:paraId="2CB15F9A"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Most importantly, </w:t>
      </w:r>
      <w:r w:rsidRPr="001A2528">
        <w:rPr>
          <w:rStyle w:val="StyleUnderline"/>
          <w:rFonts w:asciiTheme="majorHAnsi" w:hAnsiTheme="majorHAnsi" w:cstheme="majorHAnsi"/>
        </w:rPr>
        <w:t xml:space="preserve">while the naming of the real cannot be justified through the act of reference, it is this very </w:t>
      </w:r>
      <w:r w:rsidRPr="001A2528">
        <w:rPr>
          <w:rStyle w:val="Emphasis"/>
          <w:rFonts w:asciiTheme="majorHAnsi" w:hAnsiTheme="majorHAnsi" w:cstheme="majorHAnsi"/>
        </w:rPr>
        <w:t>sedimentation of social understandings</w:t>
      </w:r>
      <w:r w:rsidRPr="001A2528">
        <w:rPr>
          <w:rStyle w:val="StyleUnderline"/>
          <w:rFonts w:asciiTheme="majorHAnsi" w:hAnsiTheme="majorHAnsi" w:cstheme="majorHAnsi"/>
        </w:rPr>
        <w:t xml:space="preserve"> that permits the communities of science to achieve what we ordinarily view as progress</w:t>
      </w:r>
      <w:r w:rsidRPr="001A2528">
        <w:rPr>
          <w:rFonts w:asciiTheme="majorHAnsi" w:hAnsiTheme="majorHAnsi" w:cstheme="majorHAnsi"/>
          <w:sz w:val="16"/>
        </w:rPr>
        <w:t xml:space="preserve">. With Kuhn (1962), it is to say that </w:t>
      </w:r>
      <w:r w:rsidRPr="001A2528">
        <w:rPr>
          <w:rStyle w:val="StyleUnderline"/>
          <w:rFonts w:asciiTheme="majorHAnsi" w:hAnsiTheme="majorHAnsi" w:cstheme="majorHAnsi"/>
          <w:highlight w:val="cyan"/>
        </w:rPr>
        <w:t xml:space="preserve">once there is a </w:t>
      </w:r>
      <w:r w:rsidRPr="001A2528">
        <w:rPr>
          <w:rStyle w:val="Emphasis"/>
          <w:rFonts w:asciiTheme="majorHAnsi" w:hAnsiTheme="majorHAnsi" w:cstheme="majorHAnsi"/>
          <w:highlight w:val="cyan"/>
        </w:rPr>
        <w:t>shared paradigm</w:t>
      </w:r>
      <w:r w:rsidRPr="001A2528">
        <w:rPr>
          <w:rFonts w:asciiTheme="majorHAnsi" w:hAnsiTheme="majorHAnsi" w:cstheme="majorHAnsi"/>
          <w:sz w:val="16"/>
        </w:rPr>
        <w:t xml:space="preserve"> (metaphysical, ontological, and practical), </w:t>
      </w:r>
      <w:r w:rsidRPr="001A2528">
        <w:rPr>
          <w:rStyle w:val="StyleUnderline"/>
          <w:rFonts w:asciiTheme="majorHAnsi" w:hAnsiTheme="majorHAnsi" w:cstheme="majorHAnsi"/>
        </w:rPr>
        <w:t>the sciences become productive</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Only then</w:t>
      </w:r>
      <w:r w:rsidRPr="001A2528">
        <w:rPr>
          <w:rStyle w:val="StyleUnderline"/>
          <w:rFonts w:asciiTheme="majorHAnsi" w:hAnsiTheme="majorHAnsi" w:cstheme="majorHAnsi"/>
          <w:highlight w:val="cyan"/>
        </w:rPr>
        <w:t xml:space="preserve"> can we split atoms, place a</w:t>
      </w:r>
      <w:r w:rsidRPr="001A2528">
        <w:rPr>
          <w:rFonts w:asciiTheme="majorHAnsi" w:hAnsiTheme="majorHAnsi" w:cstheme="majorHAnsi"/>
          <w:sz w:val="16"/>
        </w:rPr>
        <w:t xml:space="preserve"> man </w:t>
      </w:r>
      <w:r w:rsidRPr="001A2528">
        <w:rPr>
          <w:rStyle w:val="StyleUnderline"/>
          <w:rFonts w:asciiTheme="majorHAnsi" w:hAnsiTheme="majorHAnsi" w:cstheme="majorHAnsi"/>
          <w:highlight w:val="cyan"/>
        </w:rPr>
        <w:t>[person] on the moon</w:t>
      </w:r>
      <w:r w:rsidRPr="001A2528">
        <w:rPr>
          <w:rStyle w:val="StyleUnderline"/>
          <w:rFonts w:asciiTheme="majorHAnsi" w:hAnsiTheme="majorHAnsi" w:cstheme="majorHAnsi"/>
        </w:rPr>
        <w:t xml:space="preserve">, or </w:t>
      </w:r>
      <w:r w:rsidRPr="001A2528">
        <w:rPr>
          <w:rStyle w:val="StyleUnderline"/>
          <w:rFonts w:asciiTheme="majorHAnsi" w:hAnsiTheme="majorHAnsi" w:cstheme="majorHAnsi"/>
          <w:highlight w:val="cyan"/>
        </w:rPr>
        <w:t>eliminate smallpox</w:t>
      </w:r>
      <w:r w:rsidRPr="001A2528">
        <w:rPr>
          <w:rFonts w:asciiTheme="majorHAnsi" w:hAnsiTheme="majorHAnsi" w:cstheme="majorHAnsi"/>
          <w:sz w:val="16"/>
        </w:rPr>
        <w:t xml:space="preserve">. By the same token, </w:t>
      </w:r>
      <w:r w:rsidRPr="001A2528">
        <w:rPr>
          <w:rStyle w:val="StyleUnderline"/>
          <w:rFonts w:asciiTheme="majorHAnsi" w:hAnsiTheme="majorHAnsi" w:cstheme="majorHAnsi"/>
        </w:rPr>
        <w:t xml:space="preserve">it is possible for sociologists to make predictions about population shifts, economists to </w:t>
      </w:r>
      <w:r w:rsidRPr="001A2528">
        <w:rPr>
          <w:rStyle w:val="StyleUnderline"/>
          <w:rFonts w:asciiTheme="majorHAnsi" w:hAnsiTheme="majorHAnsi" w:cstheme="majorHAnsi"/>
          <w:highlight w:val="cyan"/>
        </w:rPr>
        <w:t>predict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effects of</w:t>
      </w:r>
      <w:r w:rsidRPr="001A2528">
        <w:rPr>
          <w:rStyle w:val="StyleUnderline"/>
          <w:rFonts w:asciiTheme="majorHAnsi" w:hAnsiTheme="majorHAnsi" w:cstheme="majorHAnsi"/>
        </w:rPr>
        <w:t xml:space="preserve"> government </w:t>
      </w:r>
      <w:r w:rsidRPr="001A2528">
        <w:rPr>
          <w:rStyle w:val="StyleUnderline"/>
          <w:rFonts w:asciiTheme="majorHAnsi" w:hAnsiTheme="majorHAnsi" w:cstheme="majorHAnsi"/>
          <w:highlight w:val="cyan"/>
        </w:rPr>
        <w:t>policy</w:t>
      </w:r>
      <w:r w:rsidRPr="001A2528">
        <w:rPr>
          <w:rStyle w:val="StyleUnderline"/>
          <w:rFonts w:asciiTheme="majorHAnsi" w:hAnsiTheme="majorHAnsi" w:cstheme="majorHAnsi"/>
        </w:rPr>
        <w:t xml:space="preserve"> on economic growth, or psychologists to predict the likelihood of criminal recidivism – </w:t>
      </w:r>
      <w:r w:rsidRPr="001A2528">
        <w:rPr>
          <w:rStyle w:val="Emphasis"/>
          <w:rFonts w:asciiTheme="majorHAnsi" w:hAnsiTheme="majorHAnsi" w:cstheme="majorHAnsi"/>
          <w:highlight w:val="cyan"/>
        </w:rPr>
        <w:t>all subject to falsification</w:t>
      </w:r>
      <w:r w:rsidRPr="001A2528">
        <w:rPr>
          <w:rFonts w:asciiTheme="majorHAnsi" w:hAnsiTheme="majorHAnsi" w:cstheme="majorHAnsi"/>
          <w:sz w:val="16"/>
        </w:rPr>
        <w:t xml:space="preserve">. This argument applies as well to the more interpretively based social sciences. </w:t>
      </w:r>
      <w:r w:rsidRPr="001A2528">
        <w:rPr>
          <w:rStyle w:val="StyleUnderline"/>
          <w:rFonts w:asciiTheme="majorHAnsi" w:hAnsiTheme="majorHAnsi" w:cstheme="majorHAnsi"/>
        </w:rPr>
        <w:t xml:space="preserve">While there may be no ultimate truth testing in hermeneutically informed inquiry, </w:t>
      </w:r>
      <w:r w:rsidRPr="001A2528">
        <w:rPr>
          <w:rStyle w:val="StyleUnderline"/>
          <w:rFonts w:asciiTheme="majorHAnsi" w:hAnsiTheme="majorHAnsi" w:cstheme="majorHAnsi"/>
          <w:highlight w:val="cyan"/>
        </w:rPr>
        <w:t>there can be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relatively </w:t>
      </w:r>
      <w:r w:rsidRPr="001A2528">
        <w:rPr>
          <w:rStyle w:val="Emphasis"/>
          <w:rFonts w:asciiTheme="majorHAnsi" w:hAnsiTheme="majorHAnsi" w:cstheme="majorHAnsi"/>
          <w:highlight w:val="cyan"/>
        </w:rPr>
        <w:t>high levels of agreement</w:t>
      </w:r>
      <w:r w:rsidRPr="001A2528">
        <w:rPr>
          <w:rStyle w:val="StyleUnderline"/>
          <w:rFonts w:asciiTheme="majorHAnsi" w:hAnsiTheme="majorHAnsi" w:cstheme="majorHAnsi"/>
        </w:rPr>
        <w:t xml:space="preserve"> within circumscribed enclaves </w:t>
      </w:r>
      <w:r w:rsidRPr="001A2528">
        <w:rPr>
          <w:rStyle w:val="StyleUnderline"/>
          <w:rFonts w:asciiTheme="majorHAnsi" w:hAnsiTheme="majorHAnsi" w:cstheme="majorHAnsi"/>
          <w:highlight w:val="cyan"/>
        </w:rPr>
        <w:t>about</w:t>
      </w:r>
      <w:r w:rsidRPr="001A2528">
        <w:rPr>
          <w:rStyle w:val="StyleUnderline"/>
          <w:rFonts w:asciiTheme="majorHAnsi" w:hAnsiTheme="majorHAnsi" w:cstheme="majorHAnsi"/>
        </w:rPr>
        <w:t xml:space="preserve"> the character of </w:t>
      </w:r>
      <w:r w:rsidRPr="001A2528">
        <w:rPr>
          <w:rStyle w:val="StyleUnderline"/>
          <w:rFonts w:asciiTheme="majorHAnsi" w:hAnsiTheme="majorHAnsi" w:cstheme="majorHAnsi"/>
          <w:highlight w:val="cyan"/>
        </w:rPr>
        <w:t>subjective life</w:t>
      </w:r>
      <w:r w:rsidRPr="001A2528">
        <w:rPr>
          <w:rFonts w:asciiTheme="majorHAnsi" w:hAnsiTheme="majorHAnsi" w:cstheme="majorHAnsi"/>
          <w:sz w:val="16"/>
        </w:rPr>
        <w:t xml:space="preserve">. By the same token, within circumscribed traditions of understanding, </w:t>
      </w:r>
      <w:r w:rsidRPr="001A2528">
        <w:rPr>
          <w:rStyle w:val="Emphasis"/>
          <w:rFonts w:asciiTheme="majorHAnsi" w:hAnsiTheme="majorHAnsi" w:cstheme="majorHAnsi"/>
          <w:highlight w:val="cyan"/>
        </w:rPr>
        <w:t>it is possible to test hypotheses</w:t>
      </w:r>
      <w:r w:rsidRPr="001A2528">
        <w:rPr>
          <w:rFonts w:asciiTheme="majorHAnsi" w:hAnsiTheme="majorHAnsi" w:cstheme="majorHAnsi"/>
          <w:sz w:val="16"/>
        </w:rPr>
        <w:t>, or to write objective history, falsifiable ethnography, and accurate accounts of inter-group hostility.</w:t>
      </w:r>
    </w:p>
    <w:p w14:paraId="2BAD6DDD" w14:textId="77777777" w:rsidR="009C022A" w:rsidRPr="001A2528" w:rsidRDefault="009C022A" w:rsidP="009C022A">
      <w:pPr>
        <w:rPr>
          <w:rFonts w:asciiTheme="majorHAnsi" w:hAnsiTheme="majorHAnsi" w:cstheme="majorHAnsi"/>
          <w:sz w:val="16"/>
        </w:rPr>
      </w:pPr>
      <w:r w:rsidRPr="001A2528">
        <w:rPr>
          <w:rFonts w:asciiTheme="majorHAnsi" w:hAnsiTheme="majorHAnsi" w:cstheme="majorHAnsi"/>
          <w:sz w:val="16"/>
        </w:rPr>
        <w:t xml:space="preserve">With broad agreement in these two assumptions, the contentious atmosphere of recent decades has begun to subside. As Wertz (2011) has put it, </w:t>
      </w:r>
      <w:r w:rsidRPr="001A2528">
        <w:rPr>
          <w:rStyle w:val="StyleUnderline"/>
          <w:rFonts w:asciiTheme="majorHAnsi" w:hAnsiTheme="majorHAnsi" w:cstheme="majorHAnsi"/>
        </w:rPr>
        <w:t xml:space="preserve">there is an emerging a quite </w:t>
      </w:r>
      <w:r w:rsidRPr="001A2528">
        <w:rPr>
          <w:rStyle w:val="Emphasis"/>
          <w:rFonts w:asciiTheme="majorHAnsi" w:hAnsiTheme="majorHAnsi" w:cstheme="majorHAnsi"/>
        </w:rPr>
        <w:t>robust spirit of pluralism</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We need </w:t>
      </w:r>
      <w:r w:rsidRPr="001A2528">
        <w:rPr>
          <w:rStyle w:val="Emphasis"/>
          <w:rFonts w:asciiTheme="majorHAnsi" w:hAnsiTheme="majorHAnsi" w:cstheme="majorHAnsi"/>
          <w:highlight w:val="cyan"/>
        </w:rPr>
        <w:t>not lose ourselves</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internecine </w:t>
      </w:r>
      <w:r w:rsidRPr="001A2528">
        <w:rPr>
          <w:rStyle w:val="StyleUnderline"/>
          <w:rFonts w:asciiTheme="majorHAnsi" w:hAnsiTheme="majorHAnsi" w:cstheme="majorHAnsi"/>
          <w:highlight w:val="cyan"/>
        </w:rPr>
        <w:t>combat over foundations</w:t>
      </w:r>
      <w:r w:rsidRPr="001A2528">
        <w:rPr>
          <w:rStyle w:val="StyleUnderline"/>
          <w:rFonts w:asciiTheme="majorHAnsi" w:hAnsiTheme="majorHAnsi" w:cstheme="majorHAnsi"/>
        </w:rPr>
        <w:t>, nor do we make claims to transcendent or God’s eye truth</w:t>
      </w:r>
      <w:r w:rsidRPr="001A2528">
        <w:rPr>
          <w:rFonts w:asciiTheme="majorHAnsi" w:hAnsiTheme="majorHAnsi" w:cstheme="majorHAnsi"/>
          <w:sz w:val="16"/>
        </w:rPr>
        <w:t xml:space="preserve">. Rather, </w:t>
      </w:r>
      <w:r w:rsidRPr="001A2528">
        <w:rPr>
          <w:rStyle w:val="StyleUnderline"/>
          <w:rFonts w:asciiTheme="majorHAnsi" w:hAnsiTheme="majorHAnsi" w:cstheme="majorHAnsi"/>
        </w:rPr>
        <w:t>we can accept all forms of research – from laboratory experimentation to single case interpretation – in our work</w:t>
      </w:r>
      <w:r w:rsidRPr="001A2528">
        <w:rPr>
          <w:rFonts w:asciiTheme="majorHAnsi" w:hAnsiTheme="majorHAnsi" w:cstheme="majorHAnsi"/>
          <w:sz w:val="16"/>
        </w:rPr>
        <w:t xml:space="preserve">. It is indeed this spirit of pluralism that has fueled the enormous expansion in qualitative research practices. Denzin and Lincoln’s pivotal volume, The handbook of qualitative research was first published in 1994. Yet, by casting aside the authority of foundations, the range of research methods burgeoned, such that by 2011 the work had gone through four new editions. As a result of these developments, </w:t>
      </w:r>
      <w:r w:rsidRPr="001A2528">
        <w:rPr>
          <w:rStyle w:val="StyleUnderline"/>
          <w:rFonts w:asciiTheme="majorHAnsi" w:hAnsiTheme="majorHAnsi" w:cstheme="majorHAnsi"/>
        </w:rPr>
        <w:t>few researchers now ask about the capacity of research to yield socially uninflected truth</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Rather, reflection moves from issues of philosophic grounding to </w:t>
      </w:r>
      <w:r w:rsidRPr="001A2528">
        <w:rPr>
          <w:rStyle w:val="Emphasis"/>
          <w:rFonts w:asciiTheme="majorHAnsi" w:hAnsiTheme="majorHAnsi" w:cstheme="majorHAnsi"/>
        </w:rPr>
        <w:t>social utility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Because </w:t>
      </w:r>
      <w:r w:rsidRPr="001A2528">
        <w:rPr>
          <w:rStyle w:val="StyleUnderline"/>
          <w:rFonts w:asciiTheme="majorHAnsi" w:hAnsiTheme="majorHAnsi" w:cstheme="majorHAnsi"/>
          <w:highlight w:val="cyan"/>
        </w:rPr>
        <w:t>all</w:t>
      </w:r>
      <w:r w:rsidRPr="001A2528">
        <w:rPr>
          <w:rStyle w:val="StyleUnderline"/>
          <w:rFonts w:asciiTheme="majorHAnsi" w:hAnsiTheme="majorHAnsi" w:cstheme="majorHAnsi"/>
        </w:rPr>
        <w:t xml:space="preserve"> research </w:t>
      </w:r>
      <w:r w:rsidRPr="001A2528">
        <w:rPr>
          <w:rStyle w:val="StyleUnderline"/>
          <w:rFonts w:asciiTheme="majorHAnsi" w:hAnsiTheme="majorHAnsi" w:cstheme="majorHAnsi"/>
          <w:highlight w:val="cyan"/>
        </w:rPr>
        <w:t>practices can be legitimated</w:t>
      </w:r>
      <w:r w:rsidRPr="001A2528">
        <w:rPr>
          <w:rStyle w:val="StyleUnderline"/>
          <w:rFonts w:asciiTheme="majorHAnsi" w:hAnsiTheme="majorHAnsi" w:cstheme="majorHAnsi"/>
        </w:rPr>
        <w:t xml:space="preserve"> in their own terms, </w:t>
      </w:r>
      <w:r w:rsidRPr="001A2528">
        <w:rPr>
          <w:rStyle w:val="Emphasis"/>
          <w:rFonts w:asciiTheme="majorHAnsi" w:hAnsiTheme="majorHAnsi" w:cstheme="majorHAnsi"/>
          <w:highlight w:val="cyan"/>
        </w:rPr>
        <w:t>the question</w:t>
      </w:r>
      <w:r w:rsidRPr="001A2528">
        <w:rPr>
          <w:rStyle w:val="Emphasis"/>
          <w:rFonts w:asciiTheme="majorHAnsi" w:hAnsiTheme="majorHAnsi" w:cstheme="majorHAnsi"/>
        </w:rPr>
        <w:t xml:space="preserve"> then </w:t>
      </w:r>
      <w:r w:rsidRPr="001A2528">
        <w:rPr>
          <w:rStyle w:val="Emphasis"/>
          <w:rFonts w:asciiTheme="majorHAnsi" w:hAnsiTheme="majorHAnsi" w:cstheme="majorHAnsi"/>
          <w:highlight w:val="cyan"/>
        </w:rPr>
        <w:t>becomes one of outcomes</w:t>
      </w:r>
      <w:r w:rsidRPr="001A2528">
        <w:rPr>
          <w:rFonts w:asciiTheme="majorHAnsi" w:hAnsiTheme="majorHAnsi" w:cstheme="majorHAnsi"/>
          <w:sz w:val="16"/>
        </w:rPr>
        <w:t xml:space="preserve">. </w:t>
      </w:r>
      <w:r w:rsidRPr="001A2528">
        <w:rPr>
          <w:rStyle w:val="StyleUnderline"/>
          <w:rFonts w:asciiTheme="majorHAnsi" w:hAnsiTheme="majorHAnsi" w:cstheme="majorHAnsi"/>
        </w:rPr>
        <w:t>What does the research ultimately contribute to the world more generally?</w:t>
      </w:r>
      <w:r w:rsidRPr="001A2528">
        <w:rPr>
          <w:rFonts w:asciiTheme="majorHAnsi" w:hAnsiTheme="majorHAnsi" w:cstheme="majorHAnsi"/>
          <w:sz w:val="16"/>
        </w:rPr>
        <w:t xml:space="preserve"> And </w:t>
      </w:r>
      <w:r w:rsidRPr="001A2528">
        <w:rPr>
          <w:rStyle w:val="StyleUnderline"/>
          <w:rFonts w:asciiTheme="majorHAnsi" w:hAnsiTheme="majorHAnsi" w:cstheme="majorHAnsi"/>
        </w:rPr>
        <w:t>this question is accompanied by a critical concern with politics and ideology</w:t>
      </w:r>
      <w:r w:rsidRPr="001A2528">
        <w:rPr>
          <w:rFonts w:asciiTheme="majorHAnsi" w:hAnsiTheme="majorHAnsi" w:cstheme="majorHAnsi"/>
          <w:sz w:val="16"/>
        </w:rPr>
        <w:t xml:space="preserve">. </w:t>
      </w:r>
      <w:r w:rsidRPr="001A2528">
        <w:rPr>
          <w:rStyle w:val="StyleUnderline"/>
          <w:rFonts w:asciiTheme="majorHAnsi" w:hAnsiTheme="majorHAnsi" w:cstheme="majorHAnsi"/>
        </w:rPr>
        <w:t>For whom are the outcomes useful, and in what way; who is benefited, who may be harmed; and who is absent from the discussion?</w:t>
      </w:r>
      <w:r w:rsidRPr="001A2528">
        <w:rPr>
          <w:rFonts w:asciiTheme="majorHAnsi" w:hAnsiTheme="majorHAnsi" w:cstheme="majorHAnsi"/>
          <w:sz w:val="16"/>
        </w:rPr>
        <w:t xml:space="preserve"> </w:t>
      </w:r>
      <w:r w:rsidRPr="001A2528">
        <w:rPr>
          <w:rStyle w:val="StyleUnderline"/>
          <w:rFonts w:asciiTheme="majorHAnsi" w:hAnsiTheme="majorHAnsi" w:cstheme="majorHAnsi"/>
        </w:rPr>
        <w:t>We have</w:t>
      </w:r>
      <w:r w:rsidRPr="001A2528">
        <w:rPr>
          <w:rFonts w:asciiTheme="majorHAnsi" w:hAnsiTheme="majorHAnsi" w:cstheme="majorHAnsi"/>
          <w:sz w:val="16"/>
        </w:rPr>
        <w:t xml:space="preserve">, then, </w:t>
      </w:r>
      <w:r w:rsidRPr="001A2528">
        <w:rPr>
          <w:rStyle w:val="StyleUnderline"/>
          <w:rFonts w:asciiTheme="majorHAnsi" w:hAnsiTheme="majorHAnsi" w:cstheme="majorHAnsi"/>
        </w:rPr>
        <w:t xml:space="preserve">a </w:t>
      </w:r>
      <w:r w:rsidRPr="001A2528">
        <w:rPr>
          <w:rStyle w:val="Emphasis"/>
          <w:rFonts w:asciiTheme="majorHAnsi" w:hAnsiTheme="majorHAnsi" w:cstheme="majorHAnsi"/>
          <w:highlight w:val="cyan"/>
        </w:rPr>
        <w:t>pragmatism with a social conscience</w:t>
      </w:r>
      <w:r w:rsidRPr="001A2528">
        <w:rPr>
          <w:rFonts w:asciiTheme="majorHAnsi" w:hAnsiTheme="majorHAnsi" w:cstheme="majorHAnsi"/>
          <w:sz w:val="16"/>
        </w:rPr>
        <w:t>.</w:t>
      </w:r>
    </w:p>
    <w:p w14:paraId="375C85BC" w14:textId="77777777" w:rsidR="009C022A" w:rsidRPr="001A2528" w:rsidRDefault="009C022A" w:rsidP="009C022A">
      <w:pPr>
        <w:rPr>
          <w:rFonts w:asciiTheme="majorHAnsi" w:hAnsiTheme="majorHAnsi" w:cstheme="majorHAnsi"/>
        </w:rPr>
      </w:pPr>
    </w:p>
    <w:p w14:paraId="7EEF0506" w14:textId="77777777" w:rsidR="009C022A" w:rsidRPr="001A2528" w:rsidRDefault="009C022A" w:rsidP="009C022A">
      <w:pPr>
        <w:pStyle w:val="Heading3"/>
        <w:rPr>
          <w:rFonts w:asciiTheme="majorHAnsi" w:hAnsiTheme="majorHAnsi" w:cstheme="majorHAnsi"/>
        </w:rPr>
      </w:pPr>
      <w:r w:rsidRPr="001A2528">
        <w:rPr>
          <w:rFonts w:asciiTheme="majorHAnsi" w:hAnsiTheme="majorHAnsi" w:cstheme="majorHAnsi"/>
        </w:rPr>
        <w:t>AT: Calculation Bad</w:t>
      </w:r>
    </w:p>
    <w:p w14:paraId="32A0AA6C" w14:textId="77777777" w:rsidR="009C022A" w:rsidRPr="001A2528" w:rsidRDefault="009C022A" w:rsidP="009C022A">
      <w:pPr>
        <w:pStyle w:val="Heading4"/>
        <w:rPr>
          <w:rFonts w:asciiTheme="majorHAnsi" w:eastAsia="Times New Roman" w:hAnsiTheme="majorHAnsi" w:cstheme="majorHAnsi"/>
        </w:rPr>
      </w:pPr>
      <w:r w:rsidRPr="001A2528">
        <w:rPr>
          <w:rFonts w:asciiTheme="majorHAnsi" w:eastAsia="Times New Roman" w:hAnsiTheme="majorHAnsi" w:cstheme="majorHAnsi"/>
        </w:rPr>
        <w:t>Refusal to acknowledge the potential outcomes of decisions is the worst form of calculative violence.</w:t>
      </w:r>
    </w:p>
    <w:p w14:paraId="58B6B2CC" w14:textId="77777777" w:rsidR="009C022A" w:rsidRPr="001A2528" w:rsidRDefault="009C022A" w:rsidP="009C022A">
      <w:pPr>
        <w:rPr>
          <w:rFonts w:asciiTheme="majorHAnsi" w:hAnsiTheme="majorHAnsi" w:cstheme="majorHAnsi"/>
          <w:sz w:val="18"/>
        </w:rPr>
      </w:pPr>
      <w:r w:rsidRPr="001A2528">
        <w:rPr>
          <w:rFonts w:asciiTheme="majorHAnsi" w:hAnsiTheme="majorHAnsi" w:cstheme="majorHAnsi"/>
          <w:sz w:val="18"/>
        </w:rPr>
        <w:t xml:space="preserve">David </w:t>
      </w:r>
      <w:r w:rsidRPr="001A2528">
        <w:rPr>
          <w:rStyle w:val="Style13ptBold"/>
          <w:rFonts w:asciiTheme="majorHAnsi" w:hAnsiTheme="majorHAnsi" w:cstheme="majorHAnsi"/>
        </w:rPr>
        <w:t>Campbell</w:t>
      </w:r>
      <w:r w:rsidRPr="001A2528">
        <w:rPr>
          <w:rFonts w:asciiTheme="majorHAnsi" w:hAnsiTheme="majorHAnsi" w:cstheme="majorHAnsi"/>
          <w:sz w:val="18"/>
        </w:rPr>
        <w:t xml:space="preserve">, </w:t>
      </w:r>
      <w:r w:rsidRPr="001A2528">
        <w:rPr>
          <w:rStyle w:val="Style13ptBold"/>
          <w:rFonts w:asciiTheme="majorHAnsi" w:hAnsiTheme="majorHAnsi" w:cstheme="majorHAnsi"/>
        </w:rPr>
        <w:t>1999</w:t>
      </w:r>
      <w:r w:rsidRPr="001A2528">
        <w:rPr>
          <w:rFonts w:asciiTheme="majorHAnsi" w:hAnsiTheme="majorHAnsi" w:cstheme="majorHAnsi"/>
          <w:sz w:val="18"/>
        </w:rPr>
        <w:t xml:space="preserve">. Professor of international politics at the University of Newcastle. “The Deterritorialization of Responsibility: Levinas, Derrida, and Ethics after the End of Philosophy, in Michael J. Shapiro &amp; David Campbell eds. </w:t>
      </w:r>
      <w:r w:rsidRPr="001A2528">
        <w:rPr>
          <w:rFonts w:asciiTheme="majorHAnsi" w:hAnsiTheme="majorHAnsi" w:cstheme="majorHAnsi"/>
          <w:i/>
          <w:sz w:val="18"/>
        </w:rPr>
        <w:t>Moral Spaces: Rethinking Ethics and World Politics</w:t>
      </w:r>
      <w:r w:rsidRPr="001A2528">
        <w:rPr>
          <w:rFonts w:asciiTheme="majorHAnsi" w:hAnsiTheme="majorHAnsi" w:cstheme="majorHAnsi"/>
          <w:sz w:val="18"/>
        </w:rPr>
        <w:t xml:space="preserve">. 45-7. </w:t>
      </w:r>
    </w:p>
    <w:p w14:paraId="73F61379" w14:textId="77777777" w:rsidR="009C022A" w:rsidRPr="001A2528" w:rsidRDefault="009C022A" w:rsidP="009C022A">
      <w:pPr>
        <w:rPr>
          <w:rFonts w:asciiTheme="majorHAnsi" w:eastAsia="Times New Roman" w:hAnsiTheme="majorHAnsi" w:cstheme="majorHAnsi"/>
          <w:sz w:val="20"/>
        </w:rPr>
      </w:pPr>
    </w:p>
    <w:p w14:paraId="42560138" w14:textId="77777777" w:rsidR="009C022A" w:rsidRPr="001A2528" w:rsidRDefault="009C022A" w:rsidP="009C022A">
      <w:pPr>
        <w:rPr>
          <w:rFonts w:asciiTheme="majorHAnsi" w:eastAsia="Times New Roman" w:hAnsiTheme="majorHAnsi" w:cstheme="majorHAnsi"/>
          <w:sz w:val="16"/>
        </w:rPr>
      </w:pPr>
      <w:r w:rsidRPr="001A2528">
        <w:rPr>
          <w:rFonts w:asciiTheme="majorHAnsi" w:eastAsia="Times New Roman" w:hAnsiTheme="majorHAnsi" w:cstheme="majorHAnsi"/>
          <w:sz w:val="16"/>
        </w:rPr>
        <w:t xml:space="preserve">That undecidability resides within the decision, </w:t>
      </w:r>
      <w:r w:rsidRPr="001A2528">
        <w:rPr>
          <w:rStyle w:val="StyleUnderline"/>
          <w:rFonts w:asciiTheme="majorHAnsi" w:hAnsiTheme="majorHAnsi" w:cstheme="majorHAnsi"/>
        </w:rPr>
        <w:t xml:space="preserve">Derrida argues, that justice exceeds law and calculation, that the unpresentable exceeds the determinable cannot and should not serve as alibi for staying out of juridico-political battles, within an Institution or a state, or between institutions or states and others.  Indeed, </w:t>
      </w:r>
      <w:r w:rsidRPr="001A2528">
        <w:rPr>
          <w:rStyle w:val="Emphasis"/>
          <w:rFonts w:asciiTheme="majorHAnsi" w:hAnsiTheme="majorHAnsi" w:cstheme="majorHAnsi"/>
          <w:highlight w:val="cyan"/>
        </w:rPr>
        <w:t>“incalculable justice requires us to calculate.”</w:t>
      </w:r>
      <w:r w:rsidRPr="001A2528">
        <w:rPr>
          <w:rFonts w:asciiTheme="majorHAnsi" w:eastAsia="Times New Roman" w:hAnsiTheme="majorHAnsi" w:cstheme="majorHAnsi"/>
          <w:sz w:val="16"/>
        </w:rPr>
        <w:t xml:space="preserve">  From where does this insistence come?  What is behind, what is animating, these imperatives?  </w:t>
      </w:r>
      <w:r w:rsidRPr="001A2528">
        <w:rPr>
          <w:rStyle w:val="StyleUnderline"/>
          <w:rFonts w:asciiTheme="majorHAnsi" w:hAnsiTheme="majorHAnsi" w:cstheme="majorHAnsi"/>
        </w:rPr>
        <w:t xml:space="preserve">It is both the character of infinite justice as a heteronomic relationship to the other, a relationship that because of its undecidability multiplies responsibility, and the fact that left to itself, the </w:t>
      </w:r>
      <w:r w:rsidRPr="001A2528">
        <w:rPr>
          <w:rStyle w:val="StyleUnderline"/>
          <w:rFonts w:asciiTheme="majorHAnsi" w:hAnsiTheme="majorHAnsi" w:cstheme="majorHAnsi"/>
          <w:highlight w:val="cyan"/>
        </w:rPr>
        <w:t>incalculable</w:t>
      </w:r>
      <w:r w:rsidRPr="001A2528">
        <w:rPr>
          <w:rStyle w:val="StyleUnderline"/>
          <w:rFonts w:asciiTheme="majorHAnsi" w:hAnsiTheme="majorHAnsi" w:cstheme="majorHAnsi"/>
        </w:rPr>
        <w:t xml:space="preserve"> and giving</w:t>
      </w:r>
      <w:r w:rsidRPr="001A2528">
        <w:rPr>
          <w:rFonts w:asciiTheme="majorHAnsi" w:eastAsia="Times New Roman" w:hAnsiTheme="majorHAnsi" w:cstheme="majorHAnsi"/>
          <w:sz w:val="16"/>
        </w:rPr>
        <w:t xml:space="preserve"> (Donatrice) </w:t>
      </w:r>
      <w:r w:rsidRPr="001A2528">
        <w:rPr>
          <w:rStyle w:val="StyleUnderline"/>
          <w:rFonts w:asciiTheme="majorHAnsi" w:hAnsiTheme="majorHAnsi" w:cstheme="majorHAnsi"/>
        </w:rPr>
        <w:t xml:space="preserve">idea of </w:t>
      </w:r>
      <w:r w:rsidRPr="001A2528">
        <w:rPr>
          <w:rStyle w:val="StyleUnderline"/>
          <w:rFonts w:asciiTheme="majorHAnsi" w:hAnsiTheme="majorHAnsi" w:cstheme="majorHAnsi"/>
          <w:highlight w:val="cyan"/>
        </w:rPr>
        <w:t>justice</w:t>
      </w:r>
      <w:r w:rsidRPr="001A2528">
        <w:rPr>
          <w:rStyle w:val="StyleUnderline"/>
          <w:rFonts w:asciiTheme="majorHAnsi" w:hAnsiTheme="majorHAnsi" w:cstheme="majorHAnsi"/>
        </w:rPr>
        <w:t xml:space="preserve"> is always very close to the bad even to the worst for it </w:t>
      </w:r>
      <w:r w:rsidRPr="001A2528">
        <w:rPr>
          <w:rStyle w:val="StyleUnderline"/>
          <w:rFonts w:asciiTheme="majorHAnsi" w:hAnsiTheme="majorHAnsi" w:cstheme="majorHAnsi"/>
          <w:highlight w:val="cyan"/>
        </w:rPr>
        <w:t xml:space="preserve">can always be </w:t>
      </w:r>
      <w:r w:rsidRPr="001A2528">
        <w:rPr>
          <w:rStyle w:val="Emphasis"/>
          <w:rFonts w:asciiTheme="majorHAnsi" w:hAnsiTheme="majorHAnsi" w:cstheme="majorHAnsi"/>
          <w:highlight w:val="cyan"/>
        </w:rPr>
        <w:t>re-appropriated by</w:t>
      </w:r>
      <w:r w:rsidRPr="001A2528">
        <w:rPr>
          <w:rStyle w:val="Emphasis"/>
          <w:rFonts w:asciiTheme="majorHAnsi" w:hAnsiTheme="majorHAnsi" w:cstheme="majorHAnsi"/>
        </w:rPr>
        <w:t xml:space="preserve"> the most </w:t>
      </w:r>
      <w:r w:rsidRPr="001A2528">
        <w:rPr>
          <w:rStyle w:val="Emphasis"/>
          <w:rFonts w:asciiTheme="majorHAnsi" w:hAnsiTheme="majorHAnsi" w:cstheme="majorHAnsi"/>
          <w:highlight w:val="cyan"/>
        </w:rPr>
        <w:t>perverse calculation</w:t>
      </w:r>
      <w:r w:rsidRPr="001A2528">
        <w:rPr>
          <w:rStyle w:val="StyleUnderline"/>
          <w:rFonts w:asciiTheme="majorHAnsi" w:hAnsiTheme="majorHAnsi" w:cstheme="majorHAnsi"/>
        </w:rPr>
        <w:t xml:space="preserve">.  The necessity of </w:t>
      </w:r>
      <w:r w:rsidRPr="001A2528">
        <w:rPr>
          <w:rStyle w:val="Emphasis"/>
          <w:rFonts w:asciiTheme="majorHAnsi" w:hAnsiTheme="majorHAnsi" w:cstheme="majorHAnsi"/>
          <w:highlight w:val="cyan"/>
        </w:rPr>
        <w:t>calculating the incalculable</w:t>
      </w:r>
      <w:r w:rsidRPr="001A2528">
        <w:rPr>
          <w:rStyle w:val="StyleUnderline"/>
          <w:rFonts w:asciiTheme="majorHAnsi" w:hAnsiTheme="majorHAnsi" w:cstheme="majorHAnsi"/>
        </w:rPr>
        <w:t xml:space="preserve"> thus </w:t>
      </w:r>
      <w:r w:rsidRPr="001A2528">
        <w:rPr>
          <w:rStyle w:val="StyleUnderline"/>
          <w:rFonts w:asciiTheme="majorHAnsi" w:hAnsiTheme="majorHAnsi" w:cstheme="majorHAnsi"/>
          <w:highlight w:val="cyan"/>
        </w:rPr>
        <w:t>responds to a duty</w:t>
      </w:r>
      <w:r w:rsidRPr="001A2528">
        <w:rPr>
          <w:rStyle w:val="StyleUnderline"/>
          <w:rFonts w:asciiTheme="majorHAnsi" w:hAnsiTheme="majorHAnsi" w:cstheme="majorHAnsi"/>
        </w:rPr>
        <w:t xml:space="preserve">, a duty that inhabits the instant of madness and compels the decision </w:t>
      </w:r>
      <w:r w:rsidRPr="001A2528">
        <w:rPr>
          <w:rStyle w:val="StyleUnderline"/>
          <w:rFonts w:asciiTheme="majorHAnsi" w:hAnsiTheme="majorHAnsi" w:cstheme="majorHAnsi"/>
          <w:highlight w:val="cyan"/>
        </w:rPr>
        <w:t>to avoid</w:t>
      </w:r>
      <w:r w:rsidRPr="001A2528">
        <w:rPr>
          <w:rStyle w:val="StyleUnderline"/>
          <w:rFonts w:asciiTheme="majorHAnsi" w:hAnsiTheme="majorHAnsi" w:cstheme="majorHAnsi"/>
        </w:rPr>
        <w:t xml:space="preserve"> “the bad” and “perverse calculation” even </w:t>
      </w:r>
      <w:r w:rsidRPr="001A2528">
        <w:rPr>
          <w:rStyle w:val="StyleUnderline"/>
          <w:rFonts w:asciiTheme="majorHAnsi" w:hAnsiTheme="majorHAnsi" w:cstheme="majorHAnsi"/>
          <w:highlight w:val="cyan"/>
        </w:rPr>
        <w:t>“the worst.”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This</w:t>
      </w:r>
      <w:r w:rsidRPr="001A2528">
        <w:rPr>
          <w:rStyle w:val="StyleUnderline"/>
          <w:rFonts w:asciiTheme="majorHAnsi" w:hAnsiTheme="majorHAnsi" w:cstheme="majorHAnsi"/>
        </w:rPr>
        <w:t xml:space="preserve"> is the duty that also dwells with deconstruction and </w:t>
      </w:r>
      <w:r w:rsidRPr="001A2528">
        <w:rPr>
          <w:rStyle w:val="StyleUnderline"/>
          <w:rFonts w:asciiTheme="majorHAnsi" w:hAnsiTheme="majorHAnsi" w:cstheme="majorHAnsi"/>
          <w:highlight w:val="cyan"/>
        </w:rPr>
        <w:t xml:space="preserve">makes it the </w:t>
      </w:r>
      <w:r w:rsidRPr="001A2528">
        <w:rPr>
          <w:rStyle w:val="Emphasis"/>
          <w:rFonts w:asciiTheme="majorHAnsi" w:hAnsiTheme="majorHAnsi" w:cstheme="majorHAnsi"/>
          <w:highlight w:val="cyan"/>
        </w:rPr>
        <w:t>starting point</w:t>
      </w:r>
      <w:r w:rsidRPr="001A2528">
        <w:rPr>
          <w:rStyle w:val="StyleUnderline"/>
          <w:rFonts w:asciiTheme="majorHAnsi" w:hAnsiTheme="majorHAnsi" w:cstheme="majorHAnsi"/>
        </w:rPr>
        <w:t xml:space="preserve">, the “at least necessary condition,” </w:t>
      </w:r>
      <w:r w:rsidRPr="001A2528">
        <w:rPr>
          <w:rStyle w:val="StyleUnderline"/>
          <w:rFonts w:asciiTheme="majorHAnsi" w:hAnsiTheme="majorHAnsi" w:cstheme="majorHAnsi"/>
          <w:highlight w:val="cyan"/>
        </w:rPr>
        <w:t>for</w:t>
      </w:r>
      <w:r w:rsidRPr="001A2528">
        <w:rPr>
          <w:rStyle w:val="StyleUnderline"/>
          <w:rFonts w:asciiTheme="majorHAnsi" w:hAnsiTheme="majorHAnsi" w:cstheme="majorHAnsi"/>
        </w:rPr>
        <w:t xml:space="preserve"> the organization of </w:t>
      </w:r>
      <w:r w:rsidRPr="001A2528">
        <w:rPr>
          <w:rStyle w:val="Emphasis"/>
          <w:rFonts w:asciiTheme="majorHAnsi" w:hAnsiTheme="majorHAnsi" w:cstheme="majorHAnsi"/>
          <w:highlight w:val="cyan"/>
        </w:rPr>
        <w:t>resistance to totalitarianism</w:t>
      </w:r>
      <w:r w:rsidRPr="001A2528">
        <w:rPr>
          <w:rStyle w:val="StyleUnderline"/>
          <w:rFonts w:asciiTheme="majorHAnsi" w:hAnsiTheme="majorHAnsi" w:cstheme="majorHAnsi"/>
        </w:rPr>
        <w:t xml:space="preserve"> in all its forms.  And it is a duty that responds to pracitical political concerns when we recognize that Derrida names the bad, the perverse, and the worst as those violences “we recognize all too well without yet having thought them through, the crimes of xenophobia, racism, anti-Semitism, religious or nationalist fanaticism</w:t>
      </w:r>
      <w:r w:rsidRPr="001A2528">
        <w:rPr>
          <w:rFonts w:asciiTheme="majorHAnsi" w:eastAsia="Times New Roman" w:hAnsiTheme="majorHAnsi" w:cstheme="majorHAnsi"/>
          <w:sz w:val="16"/>
        </w:rPr>
        <w:t xml:space="preserve">. </w:t>
      </w:r>
    </w:p>
    <w:p w14:paraId="78798959" w14:textId="77777777" w:rsidR="009C022A" w:rsidRPr="001A2528" w:rsidRDefault="009C022A" w:rsidP="009C022A">
      <w:pPr>
        <w:rPr>
          <w:rFonts w:asciiTheme="majorHAnsi" w:eastAsia="Times New Roman" w:hAnsiTheme="majorHAnsi" w:cstheme="majorHAnsi"/>
          <w:sz w:val="16"/>
        </w:rPr>
      </w:pPr>
      <w:r w:rsidRPr="001A2528">
        <w:rPr>
          <w:rFonts w:asciiTheme="majorHAnsi" w:eastAsia="Times New Roman" w:hAnsiTheme="majorHAnsi" w:cstheme="majorHAnsi"/>
          <w:sz w:val="16"/>
        </w:rPr>
        <w:t xml:space="preserve">Furthermore, </w:t>
      </w:r>
      <w:r w:rsidRPr="001A2528">
        <w:rPr>
          <w:rStyle w:val="StyleUnderline"/>
          <w:rFonts w:asciiTheme="majorHAnsi" w:hAnsiTheme="majorHAnsi" w:cstheme="majorHAnsi"/>
        </w:rPr>
        <w:t>the duty within the decision, the obligation that recognizes the necessity of negotiating the possibilities provided by the impossibilities of justice, is not content with simply avoiding, containing, combating, or negating the worst violence</w:t>
      </w:r>
      <w:r w:rsidRPr="001A2528">
        <w:rPr>
          <w:rFonts w:asciiTheme="majorHAnsi" w:eastAsia="Times New Roman" w:hAnsiTheme="majorHAnsi" w:cstheme="majorHAnsi"/>
          <w:sz w:val="16"/>
        </w:rPr>
        <w:t xml:space="preserve">—though it could certainly begin with those strategies.  </w:t>
      </w:r>
      <w:r w:rsidRPr="001A2528">
        <w:rPr>
          <w:rStyle w:val="StyleUnderline"/>
          <w:rFonts w:asciiTheme="majorHAnsi" w:hAnsiTheme="majorHAnsi" w:cstheme="majorHAnsi"/>
        </w:rPr>
        <w:t xml:space="preserve">Instead, </w:t>
      </w:r>
      <w:r w:rsidRPr="001A2528">
        <w:rPr>
          <w:rStyle w:val="StyleUnderline"/>
          <w:rFonts w:asciiTheme="majorHAnsi" w:hAnsiTheme="majorHAnsi" w:cstheme="majorHAnsi"/>
          <w:highlight w:val="cyan"/>
        </w:rPr>
        <w:t>this responsibility</w:t>
      </w:r>
      <w:r w:rsidRPr="001A2528">
        <w:rPr>
          <w:rFonts w:asciiTheme="majorHAnsi" w:eastAsia="Times New Roman" w:hAnsiTheme="majorHAnsi" w:cstheme="majorHAnsi"/>
          <w:sz w:val="16"/>
        </w:rPr>
        <w:t xml:space="preserve">, which is the responsibility of responsibility, </w:t>
      </w:r>
      <w:r w:rsidRPr="001A2528">
        <w:rPr>
          <w:rStyle w:val="StyleUnderline"/>
          <w:rFonts w:asciiTheme="majorHAnsi" w:hAnsiTheme="majorHAnsi" w:cstheme="majorHAnsi"/>
          <w:highlight w:val="cyan"/>
        </w:rPr>
        <w:t>commissions a “utopian” strategy</w:t>
      </w:r>
      <w:r w:rsidRPr="001A2528">
        <w:rPr>
          <w:rStyle w:val="StyleUnderline"/>
          <w:rFonts w:asciiTheme="majorHAnsi" w:hAnsiTheme="majorHAnsi" w:cstheme="majorHAnsi"/>
        </w:rPr>
        <w:t>.  Not a strategy that is beyond all bounds of possibility</w:t>
      </w:r>
      <w:r w:rsidRPr="001A2528">
        <w:rPr>
          <w:rFonts w:asciiTheme="majorHAnsi" w:eastAsia="Times New Roman" w:hAnsiTheme="majorHAnsi" w:cstheme="majorHAnsi"/>
          <w:sz w:val="16"/>
        </w:rPr>
        <w:t xml:space="preserve"> so as to be considered “unrealistic,” </w:t>
      </w:r>
      <w:r w:rsidRPr="001A2528">
        <w:rPr>
          <w:rStyle w:val="StyleUnderline"/>
          <w:rFonts w:asciiTheme="majorHAnsi" w:hAnsiTheme="majorHAnsi" w:cstheme="majorHAnsi"/>
        </w:rPr>
        <w:t xml:space="preserve">but one which is </w:t>
      </w:r>
      <w:r w:rsidRPr="001A2528">
        <w:rPr>
          <w:rStyle w:val="StyleUnderline"/>
          <w:rFonts w:asciiTheme="majorHAnsi" w:hAnsiTheme="majorHAnsi" w:cstheme="majorHAnsi"/>
          <w:highlight w:val="cyan"/>
        </w:rPr>
        <w:t xml:space="preserve">respecting the </w:t>
      </w:r>
      <w:r w:rsidRPr="001A2528">
        <w:rPr>
          <w:rStyle w:val="Emphasis"/>
          <w:rFonts w:asciiTheme="majorHAnsi" w:hAnsiTheme="majorHAnsi" w:cstheme="majorHAnsi"/>
          <w:highlight w:val="cyan"/>
        </w:rPr>
        <w:t>necessity of calculation</w:t>
      </w:r>
      <w:r w:rsidRPr="001A2528">
        <w:rPr>
          <w:rStyle w:val="StyleUnderline"/>
          <w:rFonts w:asciiTheme="majorHAnsi" w:hAnsiTheme="majorHAnsi" w:cstheme="majorHAnsi"/>
        </w:rPr>
        <w:t>, takes the possibility summoned by the calculation as far as possible</w:t>
      </w:r>
      <w:r w:rsidRPr="001A2528">
        <w:rPr>
          <w:rFonts w:asciiTheme="majorHAnsi" w:eastAsia="Times New Roman" w:hAnsiTheme="majorHAnsi" w:cstheme="majorHAnsi"/>
          <w:sz w:val="16"/>
        </w:rPr>
        <w:t xml:space="preserve">, must take it as far as possible, beyond the place we find ourselves and beyond the already identifiable zones of morality or politics or law, </w:t>
      </w:r>
      <w:r w:rsidRPr="001A2528">
        <w:rPr>
          <w:rStyle w:val="StyleUnderline"/>
          <w:rFonts w:asciiTheme="majorHAnsi" w:hAnsiTheme="majorHAnsi" w:cstheme="majorHAnsi"/>
        </w:rPr>
        <w:t>beyond the distinction between national and international, public and private</w:t>
      </w:r>
      <w:r w:rsidRPr="001A2528">
        <w:rPr>
          <w:rFonts w:asciiTheme="majorHAnsi" w:eastAsia="Times New Roman" w:hAnsiTheme="majorHAnsi" w:cstheme="majorHAnsi"/>
          <w:sz w:val="16"/>
        </w:rPr>
        <w:t xml:space="preserve">, and so on.  As Derrida declares, “The condition of possibility of this thing called responsibility is a certain experience and experiment of the possibility of the impossible the testing of the aporia from which one may invent the only possible invention, the impossible invention.  This leads </w:t>
      </w:r>
      <w:r w:rsidRPr="001A2528">
        <w:rPr>
          <w:rStyle w:val="StyleUnderline"/>
          <w:rFonts w:asciiTheme="majorHAnsi" w:hAnsiTheme="majorHAnsi" w:cstheme="majorHAnsi"/>
        </w:rPr>
        <w:t>Derrida to enunciate</w:t>
      </w:r>
      <w:r w:rsidRPr="001A2528">
        <w:rPr>
          <w:rFonts w:asciiTheme="majorHAnsi" w:eastAsia="Times New Roman" w:hAnsiTheme="majorHAnsi" w:cstheme="majorHAnsi"/>
          <w:sz w:val="16"/>
        </w:rPr>
        <w:t xml:space="preserve"> a proposition that many, not the least of whom are his Habermasian critics, could hardly have expected:  “</w:t>
      </w:r>
      <w:r w:rsidRPr="001A2528">
        <w:rPr>
          <w:rStyle w:val="StyleUnderline"/>
          <w:rFonts w:asciiTheme="majorHAnsi" w:hAnsiTheme="majorHAnsi" w:cstheme="majorHAnsi"/>
        </w:rPr>
        <w:t xml:space="preserve">Nothing seems to me less outdated than the classical emancipatory ideal.  </w:t>
      </w:r>
      <w:r w:rsidRPr="001A2528">
        <w:rPr>
          <w:rStyle w:val="StyleUnderline"/>
          <w:rFonts w:asciiTheme="majorHAnsi" w:hAnsiTheme="majorHAnsi" w:cstheme="majorHAnsi"/>
          <w:highlight w:val="cyan"/>
        </w:rPr>
        <w:t>We cannot</w:t>
      </w:r>
      <w:r w:rsidRPr="001A2528">
        <w:rPr>
          <w:rStyle w:val="StyleUnderline"/>
          <w:rFonts w:asciiTheme="majorHAnsi" w:hAnsiTheme="majorHAnsi" w:cstheme="majorHAnsi"/>
        </w:rPr>
        <w:t xml:space="preserve"> attempt to </w:t>
      </w:r>
      <w:r w:rsidRPr="001A2528">
        <w:rPr>
          <w:rStyle w:val="StyleUnderline"/>
          <w:rFonts w:asciiTheme="majorHAnsi" w:hAnsiTheme="majorHAnsi" w:cstheme="majorHAnsi"/>
          <w:highlight w:val="cyan"/>
        </w:rPr>
        <w:t>disqualify it</w:t>
      </w:r>
      <w:r w:rsidRPr="001A2528">
        <w:rPr>
          <w:rStyle w:val="StyleUnderline"/>
          <w:rFonts w:asciiTheme="majorHAnsi" w:hAnsiTheme="majorHAnsi" w:cstheme="majorHAnsi"/>
        </w:rPr>
        <w:t xml:space="preserve"> today</w:t>
      </w:r>
      <w:r w:rsidRPr="001A2528">
        <w:rPr>
          <w:rFonts w:asciiTheme="majorHAnsi" w:eastAsia="Times New Roman" w:hAnsiTheme="majorHAnsi" w:cstheme="majorHAnsi"/>
          <w:sz w:val="16"/>
        </w:rPr>
        <w:t>, whether crudely or with sophistication, at least not without treating it too lightly and forming the worst complicities.”</w:t>
      </w:r>
    </w:p>
    <w:p w14:paraId="69970A86" w14:textId="77777777" w:rsidR="009C022A" w:rsidRPr="001A2528" w:rsidRDefault="009C022A" w:rsidP="009C022A">
      <w:pPr>
        <w:rPr>
          <w:rFonts w:asciiTheme="majorHAnsi" w:hAnsiTheme="majorHAnsi" w:cstheme="majorHAnsi"/>
        </w:rPr>
      </w:pPr>
    </w:p>
    <w:p w14:paraId="627BA5CC" w14:textId="77777777" w:rsidR="009C022A" w:rsidRPr="00FB2FEC" w:rsidRDefault="009C022A" w:rsidP="009C022A"/>
    <w:p w14:paraId="3C946B43" w14:textId="77777777" w:rsidR="009C022A" w:rsidRPr="00641175" w:rsidRDefault="009C022A" w:rsidP="009C022A"/>
    <w:p w14:paraId="2090B4A3" w14:textId="77777777" w:rsidR="009C022A" w:rsidRDefault="009C022A" w:rsidP="009C022A">
      <w:pPr>
        <w:pStyle w:val="Heading4"/>
      </w:pPr>
      <w:r>
        <w:t>Growth solves poverty---the world’s been getting better---poverty and literacy rates prove.</w:t>
      </w:r>
    </w:p>
    <w:p w14:paraId="6A6E8E47" w14:textId="77777777" w:rsidR="009C022A" w:rsidRDefault="009C022A" w:rsidP="009C022A">
      <w:r>
        <w:t xml:space="preserve">Dylan </w:t>
      </w:r>
      <w:r w:rsidRPr="00491F3D">
        <w:rPr>
          <w:rStyle w:val="Style13ptBold"/>
        </w:rPr>
        <w:t>Matthews 19</w:t>
      </w:r>
      <w:r>
        <w:t xml:space="preserve">. Senior Correspondent for Vox. "Bill Gates tweeted out a chart and sparked a huge debate about global poverty." Vox. 2-12-2019. https://www.vox.com/future-perfect/2019/2/12/18215534/bill-gates-global-poverty-chart </w:t>
      </w:r>
    </w:p>
    <w:p w14:paraId="2E553B6C" w14:textId="77777777" w:rsidR="009C022A" w:rsidRPr="00491F3D" w:rsidRDefault="009C022A" w:rsidP="009C022A">
      <w:pPr>
        <w:rPr>
          <w:sz w:val="16"/>
        </w:rPr>
      </w:pPr>
      <w:r w:rsidRPr="00491F3D">
        <w:rPr>
          <w:sz w:val="16"/>
        </w:rPr>
        <w:t xml:space="preserve">So </w:t>
      </w:r>
      <w:r w:rsidRPr="00491F3D">
        <w:rPr>
          <w:rStyle w:val="Emphasis"/>
        </w:rPr>
        <w:t xml:space="preserve">the </w:t>
      </w:r>
      <w:r w:rsidRPr="009211DB">
        <w:rPr>
          <w:rStyle w:val="Emphasis"/>
          <w:highlight w:val="cyan"/>
        </w:rPr>
        <w:t>share of humanity in extreme poverty</w:t>
      </w:r>
      <w:r w:rsidRPr="00491F3D">
        <w:rPr>
          <w:sz w:val="16"/>
        </w:rPr>
        <w:t xml:space="preserve"> — measured at either a $1.90 a day or $7.40 line — </w:t>
      </w:r>
      <w:r w:rsidRPr="00491F3D">
        <w:rPr>
          <w:rStyle w:val="Emphasis"/>
        </w:rPr>
        <w:t xml:space="preserve">is </w:t>
      </w:r>
      <w:r w:rsidRPr="009211DB">
        <w:rPr>
          <w:rStyle w:val="Emphasis"/>
          <w:highlight w:val="cyan"/>
        </w:rPr>
        <w:t>falling</w:t>
      </w:r>
      <w:r w:rsidRPr="00491F3D">
        <w:rPr>
          <w:sz w:val="16"/>
        </w:rPr>
        <w:t xml:space="preserve">. </w:t>
      </w:r>
      <w:r w:rsidRPr="00491F3D">
        <w:rPr>
          <w:rStyle w:val="StyleUnderline"/>
        </w:rPr>
        <w:t>People below either line are also doing better in terms of poverty</w:t>
      </w:r>
      <w:r w:rsidRPr="00491F3D">
        <w:rPr>
          <w:sz w:val="16"/>
        </w:rPr>
        <w:t xml:space="preserve">; </w:t>
      </w:r>
      <w:r w:rsidRPr="00491F3D">
        <w:rPr>
          <w:rStyle w:val="Emphasis"/>
        </w:rPr>
        <w:t>they have more money, are spending more, etc</w:t>
      </w:r>
      <w:r w:rsidRPr="00491F3D">
        <w:rPr>
          <w:sz w:val="16"/>
        </w:rPr>
        <w:t>. But there’s more to life than measurable consumption, ending $7.40-a-day poverty will take many many decades, and there’s more we could do to speed up that process.</w:t>
      </w:r>
    </w:p>
    <w:p w14:paraId="16D55ADB" w14:textId="77777777" w:rsidR="009C022A" w:rsidRPr="00491F3D" w:rsidRDefault="009C022A" w:rsidP="009C022A">
      <w:pPr>
        <w:rPr>
          <w:sz w:val="16"/>
        </w:rPr>
      </w:pPr>
      <w:r w:rsidRPr="00491F3D">
        <w:rPr>
          <w:sz w:val="16"/>
        </w:rPr>
        <w:t xml:space="preserve">While not included in the Hickel-Kenny consensus document, I would note that </w:t>
      </w:r>
      <w:r w:rsidRPr="00491F3D">
        <w:rPr>
          <w:rStyle w:val="StyleUnderline"/>
        </w:rPr>
        <w:t>Hickel agrees with Gates, Pinker, Roser, etc. that</w:t>
      </w:r>
      <w:r w:rsidRPr="00491F3D">
        <w:rPr>
          <w:sz w:val="16"/>
        </w:rPr>
        <w:t xml:space="preserve"> </w:t>
      </w:r>
      <w:r w:rsidRPr="00491F3D">
        <w:rPr>
          <w:rStyle w:val="Emphasis"/>
        </w:rPr>
        <w:t xml:space="preserve">some </w:t>
      </w:r>
      <w:r w:rsidRPr="009211DB">
        <w:rPr>
          <w:rStyle w:val="Emphasis"/>
          <w:highlight w:val="cyan"/>
        </w:rPr>
        <w:t>material living standards outside of poverty and consumption have improved</w:t>
      </w:r>
      <w:r w:rsidRPr="00491F3D">
        <w:rPr>
          <w:rStyle w:val="Emphasis"/>
        </w:rPr>
        <w:t xml:space="preserve"> in recent decades</w:t>
      </w:r>
      <w:r w:rsidRPr="00491F3D">
        <w:rPr>
          <w:sz w:val="16"/>
        </w:rPr>
        <w:t xml:space="preserve">. </w:t>
      </w:r>
      <w:r w:rsidRPr="00491F3D">
        <w:rPr>
          <w:rStyle w:val="StyleUnderline"/>
        </w:rPr>
        <w:t>According to the UN Population Division’s numbers</w:t>
      </w:r>
      <w:r w:rsidRPr="00491F3D">
        <w:rPr>
          <w:sz w:val="16"/>
        </w:rPr>
        <w:t xml:space="preserve"> (compiled by Our World in Data, naturally), </w:t>
      </w:r>
      <w:r w:rsidRPr="009211DB">
        <w:rPr>
          <w:rStyle w:val="StyleUnderline"/>
          <w:highlight w:val="cyan"/>
        </w:rPr>
        <w:t>life expectancy</w:t>
      </w:r>
      <w:r w:rsidRPr="00491F3D">
        <w:rPr>
          <w:rStyle w:val="StyleUnderline"/>
        </w:rPr>
        <w:t xml:space="preserve"> in China </w:t>
      </w:r>
      <w:r w:rsidRPr="009211DB">
        <w:rPr>
          <w:rStyle w:val="StyleUnderline"/>
          <w:highlight w:val="cyan"/>
        </w:rPr>
        <w:t>rose</w:t>
      </w:r>
      <w:r w:rsidRPr="00491F3D">
        <w:rPr>
          <w:rStyle w:val="StyleUnderline"/>
        </w:rPr>
        <w:t xml:space="preserve"> from only 43 years in 1950 to 76 in 2015</w:t>
      </w:r>
      <w:r w:rsidRPr="00491F3D">
        <w:rPr>
          <w:sz w:val="16"/>
        </w:rPr>
        <w:t xml:space="preserve"> (in a fact convenient to no one but Bob Avakian’s politics, it even grew while Mao was killing tens of millions of people). </w:t>
      </w:r>
      <w:r w:rsidRPr="00491F3D">
        <w:rPr>
          <w:rStyle w:val="StyleUnderline"/>
        </w:rPr>
        <w:t>India’s life expectancy grew from 35 to 68</w:t>
      </w:r>
      <w:r w:rsidRPr="00491F3D">
        <w:rPr>
          <w:sz w:val="16"/>
        </w:rPr>
        <w:t xml:space="preserve"> over the same period; </w:t>
      </w:r>
      <w:r w:rsidRPr="00491F3D">
        <w:rPr>
          <w:rStyle w:val="StyleUnderline"/>
        </w:rPr>
        <w:t>in the Democratic Republic of Congo, it grew from 38 to 59</w:t>
      </w:r>
      <w:r w:rsidRPr="00491F3D">
        <w:rPr>
          <w:sz w:val="16"/>
        </w:rPr>
        <w:t xml:space="preserve">. Likewise, </w:t>
      </w:r>
      <w:r w:rsidRPr="009211DB">
        <w:rPr>
          <w:rStyle w:val="Emphasis"/>
          <w:highlight w:val="cyan"/>
        </w:rPr>
        <w:t>literacy rates and years of schooling have increased</w:t>
      </w:r>
      <w:r w:rsidRPr="00491F3D">
        <w:rPr>
          <w:sz w:val="16"/>
        </w:rPr>
        <w:t>.</w:t>
      </w:r>
    </w:p>
    <w:p w14:paraId="120B3504" w14:textId="77777777" w:rsidR="009C022A" w:rsidRPr="00491F3D" w:rsidRDefault="009C022A" w:rsidP="009C022A">
      <w:pPr>
        <w:rPr>
          <w:sz w:val="16"/>
        </w:rPr>
      </w:pPr>
      <w:r w:rsidRPr="00491F3D">
        <w:rPr>
          <w:sz w:val="16"/>
        </w:rPr>
        <w:t>“</w:t>
      </w:r>
      <w:r w:rsidRPr="00491F3D">
        <w:rPr>
          <w:rStyle w:val="Emphasis"/>
        </w:rPr>
        <w:t>Yes, of course I agree that life expectancy has increased and child mortality has decreased</w:t>
      </w:r>
      <w:r w:rsidRPr="00491F3D">
        <w:rPr>
          <w:sz w:val="16"/>
        </w:rPr>
        <w:t>,” Hickel wrote in an email to me. “</w:t>
      </w:r>
      <w:r w:rsidRPr="00491F3D">
        <w:rPr>
          <w:rStyle w:val="Emphasis"/>
        </w:rPr>
        <w:t xml:space="preserve">Those </w:t>
      </w:r>
      <w:r w:rsidRPr="009211DB">
        <w:rPr>
          <w:rStyle w:val="Emphasis"/>
          <w:highlight w:val="cyan"/>
        </w:rPr>
        <w:t>data</w:t>
      </w:r>
      <w:r w:rsidRPr="00491F3D">
        <w:rPr>
          <w:rStyle w:val="Emphasis"/>
        </w:rPr>
        <w:t xml:space="preserve"> are </w:t>
      </w:r>
      <w:r w:rsidRPr="009211DB">
        <w:rPr>
          <w:rStyle w:val="Emphasis"/>
          <w:highlight w:val="cyan"/>
        </w:rPr>
        <w:t>not controversial</w:t>
      </w:r>
      <w:r w:rsidRPr="00491F3D">
        <w:rPr>
          <w:sz w:val="16"/>
        </w:rPr>
        <w:t>, although I differ from Gates and Pinker in my assessment of the causes of those improvements. … As for the graphs on literacy and years of schooling: the data are accurate, but I believe these are very narrow indicators of education, and that a broader, more holistic view reveals a more complicated story.”</w:t>
      </w:r>
    </w:p>
    <w:p w14:paraId="52FD896F" w14:textId="77777777" w:rsidR="009C022A" w:rsidRPr="00491F3D" w:rsidRDefault="009C022A" w:rsidP="009C022A">
      <w:pPr>
        <w:rPr>
          <w:sz w:val="16"/>
        </w:rPr>
      </w:pPr>
      <w:r w:rsidRPr="00491F3D">
        <w:rPr>
          <w:sz w:val="16"/>
        </w:rPr>
        <w:t xml:space="preserve">In his letter to Pinker, too, Hickel agrees that </w:t>
      </w:r>
      <w:r w:rsidRPr="00491F3D">
        <w:rPr>
          <w:rStyle w:val="Emphasis"/>
        </w:rPr>
        <w:t>life expectancy and education have seen gains</w:t>
      </w:r>
      <w:r w:rsidRPr="00491F3D">
        <w:rPr>
          <w:sz w:val="16"/>
        </w:rPr>
        <w:t>. “In your work you have invoked gains in life expectancy and education as part of a narrative that seeks to justify neoliberal globalization,” Hickel writes. “But ... that’s intellectually dishonest. What contributes most to improvements in life expectancy is in fact simple public health interventions (sanitation, antibiotics, vaccines), and what matters for education is, well, public education.”</w:t>
      </w:r>
    </w:p>
    <w:p w14:paraId="638E3CE4" w14:textId="77777777" w:rsidR="009C022A" w:rsidRPr="002A2E8B" w:rsidRDefault="009C022A" w:rsidP="009C022A">
      <w:pPr>
        <w:rPr>
          <w:rStyle w:val="Emphasis"/>
          <w:b w:val="0"/>
          <w:iCs w:val="0"/>
          <w:sz w:val="16"/>
          <w:u w:val="none"/>
        </w:rPr>
      </w:pPr>
      <w:r w:rsidRPr="00491F3D">
        <w:rPr>
          <w:sz w:val="16"/>
        </w:rPr>
        <w:t xml:space="preserve">So </w:t>
      </w:r>
      <w:r w:rsidRPr="00491F3D">
        <w:rPr>
          <w:rStyle w:val="StyleUnderline"/>
        </w:rPr>
        <w:t>while there is obviously vociferous disagreement about what political narrative the facts on life expectancy and education supports</w:t>
      </w:r>
      <w:r w:rsidRPr="00491F3D">
        <w:rPr>
          <w:sz w:val="16"/>
        </w:rPr>
        <w:t xml:space="preserve">, </w:t>
      </w:r>
      <w:r w:rsidRPr="009211DB">
        <w:rPr>
          <w:rStyle w:val="Emphasis"/>
          <w:highlight w:val="cyan"/>
        </w:rPr>
        <w:t>everyone</w:t>
      </w:r>
      <w:r w:rsidRPr="00491F3D">
        <w:rPr>
          <w:rStyle w:val="Emphasis"/>
        </w:rPr>
        <w:t xml:space="preserve"> appears to </w:t>
      </w:r>
      <w:r w:rsidRPr="009211DB">
        <w:rPr>
          <w:rStyle w:val="Emphasis"/>
          <w:highlight w:val="cyan"/>
        </w:rPr>
        <w:t>agree</w:t>
      </w:r>
      <w:r w:rsidRPr="00491F3D">
        <w:rPr>
          <w:rStyle w:val="Emphasis"/>
        </w:rPr>
        <w:t xml:space="preserve"> that the </w:t>
      </w:r>
      <w:r w:rsidRPr="009211DB">
        <w:rPr>
          <w:rStyle w:val="Emphasis"/>
          <w:highlight w:val="cyan"/>
        </w:rPr>
        <w:t>world</w:t>
      </w:r>
      <w:r w:rsidRPr="00491F3D">
        <w:rPr>
          <w:rStyle w:val="Emphasis"/>
        </w:rPr>
        <w:t xml:space="preserve"> has </w:t>
      </w:r>
      <w:r w:rsidRPr="009211DB">
        <w:rPr>
          <w:rStyle w:val="Emphasis"/>
          <w:highlight w:val="cyan"/>
        </w:rPr>
        <w:t>made major progress</w:t>
      </w:r>
      <w:r w:rsidRPr="00491F3D">
        <w:rPr>
          <w:rStyle w:val="Emphasis"/>
        </w:rPr>
        <w:t xml:space="preserve"> on both</w:t>
      </w:r>
      <w:r w:rsidRPr="00491F3D">
        <w:rPr>
          <w:sz w:val="16"/>
        </w:rPr>
        <w:t>.</w:t>
      </w:r>
    </w:p>
    <w:p w14:paraId="47B5FE02" w14:textId="77777777" w:rsidR="009C022A" w:rsidRDefault="009C022A" w:rsidP="009C022A">
      <w:pPr>
        <w:pStyle w:val="Heading4"/>
      </w:pPr>
      <w:r>
        <w:t xml:space="preserve">Cap’s sustainable---solves </w:t>
      </w:r>
      <w:r w:rsidRPr="00AC1970">
        <w:rPr>
          <w:u w:val="single"/>
        </w:rPr>
        <w:t>resource scarcity</w:t>
      </w:r>
      <w:r>
        <w:t xml:space="preserve"> and </w:t>
      </w:r>
      <w:r w:rsidRPr="00AC1970">
        <w:rPr>
          <w:u w:val="single"/>
        </w:rPr>
        <w:t>climate change</w:t>
      </w:r>
      <w:r>
        <w:t xml:space="preserve">. </w:t>
      </w:r>
    </w:p>
    <w:p w14:paraId="2BDE70C3" w14:textId="77777777" w:rsidR="009C022A" w:rsidRDefault="009C022A" w:rsidP="009C022A">
      <w:r>
        <w:t xml:space="preserve">Rainer </w:t>
      </w:r>
      <w:r w:rsidRPr="009E1CF9">
        <w:rPr>
          <w:rStyle w:val="Style13ptBold"/>
        </w:rPr>
        <w:t>Zitelmann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0F98C11C" w14:textId="77777777" w:rsidR="009C022A" w:rsidRPr="00AA6DC0" w:rsidRDefault="009C022A" w:rsidP="009C022A">
      <w:pPr>
        <w:rPr>
          <w:sz w:val="16"/>
        </w:rPr>
      </w:pPr>
      <w:r w:rsidRPr="00AA6DC0">
        <w:rPr>
          <w:rStyle w:val="StyleUnderline"/>
        </w:rPr>
        <w:t>Some people claim that we need to cut our consumption or there will be no hope for the planet</w:t>
      </w:r>
      <w:r w:rsidRPr="00AA6DC0">
        <w:rPr>
          <w:sz w:val="16"/>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AA6DC0">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72350199" w14:textId="77777777" w:rsidR="009C022A" w:rsidRPr="00AA6DC0" w:rsidRDefault="009C022A" w:rsidP="009C022A">
      <w:pPr>
        <w:rPr>
          <w:sz w:val="16"/>
          <w:szCs w:val="16"/>
        </w:rPr>
      </w:pPr>
      <w:r w:rsidRPr="00AA6DC0">
        <w:rPr>
          <w:sz w:val="16"/>
          <w:szCs w:val="16"/>
        </w:rPr>
        <w:t>More from Less </w:t>
      </w:r>
    </w:p>
    <w:p w14:paraId="768B2DC9" w14:textId="77777777" w:rsidR="009C022A" w:rsidRPr="00AA6DC0" w:rsidRDefault="009C022A" w:rsidP="009C022A">
      <w:pPr>
        <w:rPr>
          <w:sz w:val="16"/>
        </w:rPr>
      </w:pPr>
      <w:r w:rsidRPr="00B32DD4">
        <w:rPr>
          <w:rStyle w:val="StyleUnderline"/>
          <w:highlight w:val="cyan"/>
        </w:rPr>
        <w:t>Employing</w:t>
      </w:r>
      <w:r w:rsidRPr="00AA6DC0">
        <w:rPr>
          <w:rStyle w:val="StyleUnderline"/>
        </w:rPr>
        <w:t xml:space="preserve"> an </w:t>
      </w:r>
      <w:r w:rsidRPr="00B32DD4">
        <w:rPr>
          <w:rStyle w:val="StyleUnderline"/>
          <w:highlight w:val="cyan"/>
        </w:rPr>
        <w:t>extensive</w:t>
      </w:r>
      <w:r w:rsidRPr="00AA6DC0">
        <w:rPr>
          <w:rStyle w:val="StyleUnderline"/>
        </w:rPr>
        <w:t xml:space="preserve"> array of </w:t>
      </w:r>
      <w:r w:rsidRPr="00B32DD4">
        <w:rPr>
          <w:rStyle w:val="StyleUnderline"/>
          <w:highlight w:val="cyan"/>
        </w:rPr>
        <w:t>data</w:t>
      </w:r>
      <w:r w:rsidRPr="00AA6DC0">
        <w:rPr>
          <w:sz w:val="16"/>
        </w:rPr>
        <w:t xml:space="preserve">, the </w:t>
      </w:r>
      <w:r w:rsidRPr="00AA6DC0">
        <w:rPr>
          <w:rStyle w:val="StyleUnderline"/>
        </w:rPr>
        <w:t xml:space="preserve">American scientist Andrew </w:t>
      </w:r>
      <w:r w:rsidRPr="00B32DD4">
        <w:rPr>
          <w:rStyle w:val="StyleUnderline"/>
          <w:highlight w:val="cyan"/>
        </w:rPr>
        <w:t>McAfee proves</w:t>
      </w:r>
      <w:r w:rsidRPr="00AA6DC0">
        <w:rPr>
          <w:rStyle w:val="StyleUnderline"/>
        </w:rPr>
        <w:t xml:space="preserve"> in his book More from Less that</w:t>
      </w:r>
      <w:r w:rsidRPr="00AA6DC0">
        <w:rPr>
          <w:sz w:val="16"/>
        </w:rPr>
        <w:t xml:space="preserve"> </w:t>
      </w:r>
      <w:r w:rsidRPr="00B32DD4">
        <w:rPr>
          <w:rStyle w:val="Emphasis"/>
          <w:highlight w:val="cyan"/>
        </w:rPr>
        <w:t>economic growth</w:t>
      </w:r>
      <w:r w:rsidRPr="00AA6DC0">
        <w:rPr>
          <w:rStyle w:val="Emphasis"/>
        </w:rPr>
        <w:t xml:space="preserve"> is </w:t>
      </w:r>
      <w:r w:rsidRPr="00B32DD4">
        <w:rPr>
          <w:rStyle w:val="Emphasis"/>
          <w:highlight w:val="cyan"/>
        </w:rPr>
        <w:t xml:space="preserve">no longer coupled to </w:t>
      </w:r>
      <w:r w:rsidRPr="00B32DD4">
        <w:rPr>
          <w:rStyle w:val="Emphasis"/>
        </w:rPr>
        <w:t xml:space="preserve">the consumption of </w:t>
      </w:r>
      <w:r w:rsidRPr="00B32DD4">
        <w:rPr>
          <w:rStyle w:val="Emphasis"/>
          <w:highlight w:val="cyan"/>
        </w:rPr>
        <w:t>raw materials</w:t>
      </w:r>
      <w:r w:rsidRPr="00AA6DC0">
        <w:rPr>
          <w:sz w:val="16"/>
        </w:rPr>
        <w:t xml:space="preserve">. </w:t>
      </w:r>
      <w:r w:rsidRPr="00AA6DC0">
        <w:rPr>
          <w:rStyle w:val="StyleUnderline"/>
        </w:rPr>
        <w:t>Data for the United States</w:t>
      </w:r>
      <w:r w:rsidRPr="00AA6DC0">
        <w:rPr>
          <w:sz w:val="16"/>
        </w:rPr>
        <w:t xml:space="preserve">, for example, </w:t>
      </w:r>
      <w:r w:rsidRPr="00AA6DC0">
        <w:rPr>
          <w:rStyle w:val="StyleUnderline"/>
        </w:rPr>
        <w:t xml:space="preserve">show that </w:t>
      </w:r>
      <w:r w:rsidRPr="00B32DD4">
        <w:rPr>
          <w:rStyle w:val="StyleUnderline"/>
          <w:highlight w:val="cyan"/>
        </w:rPr>
        <w:t>of seventy-two resources</w:t>
      </w:r>
      <w:r w:rsidRPr="00AA6DC0">
        <w:rPr>
          <w:rStyle w:val="StyleUnderline"/>
        </w:rPr>
        <w:t>, from aluminum to zinc</w:t>
      </w:r>
      <w:r w:rsidRPr="00AA6DC0">
        <w:rPr>
          <w:sz w:val="16"/>
        </w:rPr>
        <w:t xml:space="preserve">, </w:t>
      </w:r>
      <w:r w:rsidRPr="00B32DD4">
        <w:rPr>
          <w:rStyle w:val="Emphasis"/>
          <w:highlight w:val="cyan"/>
        </w:rPr>
        <w:t>only six are not yet post-peak</w:t>
      </w:r>
      <w:r w:rsidRPr="00AA6DC0">
        <w:rPr>
          <w:sz w:val="16"/>
        </w:rPr>
        <w:t xml:space="preserve">. Nevertheless, despite the fact that the U.S. economy has grown strongly in recent years, </w:t>
      </w:r>
      <w:r w:rsidRPr="00AA6DC0">
        <w:rPr>
          <w:rStyle w:val="Emphasis"/>
        </w:rPr>
        <w:t>consumption of many commodities is actually decreasing</w:t>
      </w:r>
      <w:r w:rsidRPr="00AA6DC0">
        <w:rPr>
          <w:sz w:val="16"/>
        </w:rPr>
        <w:t>.  </w:t>
      </w:r>
    </w:p>
    <w:p w14:paraId="546864BD" w14:textId="77777777" w:rsidR="009C022A" w:rsidRPr="00AA6DC0" w:rsidRDefault="009C022A" w:rsidP="009C022A">
      <w:pPr>
        <w:rPr>
          <w:sz w:val="16"/>
        </w:rPr>
      </w:pPr>
      <w:r w:rsidRPr="00AA6DC0">
        <w:rPr>
          <w:sz w:val="16"/>
        </w:rPr>
        <w:t xml:space="preserve">Back in 2015, the American environmental scientist Jesse Ausubel wrote an essay, “The Return of Nature: How Technology Liberates the Environment,” showing </w:t>
      </w:r>
      <w:r w:rsidRPr="00AA6DC0">
        <w:rPr>
          <w:rStyle w:val="Emphasis"/>
        </w:rPr>
        <w:t xml:space="preserve">that </w:t>
      </w:r>
      <w:r w:rsidRPr="00B32DD4">
        <w:rPr>
          <w:rStyle w:val="Emphasis"/>
          <w:highlight w:val="cyan"/>
        </w:rPr>
        <w:t>Americans</w:t>
      </w:r>
      <w:r w:rsidRPr="00AA6DC0">
        <w:rPr>
          <w:rStyle w:val="Emphasis"/>
        </w:rPr>
        <w:t xml:space="preserve"> are </w:t>
      </w:r>
      <w:r w:rsidRPr="00B32DD4">
        <w:rPr>
          <w:rStyle w:val="Emphasis"/>
          <w:highlight w:val="cyan"/>
        </w:rPr>
        <w:t>consuming fewer</w:t>
      </w:r>
      <w:r w:rsidRPr="00AA6DC0">
        <w:rPr>
          <w:rStyle w:val="Emphasis"/>
        </w:rPr>
        <w:t xml:space="preserve"> and fewer </w:t>
      </w:r>
      <w:r w:rsidRPr="00B32DD4">
        <w:rPr>
          <w:rStyle w:val="Emphasis"/>
          <w:highlight w:val="cyan"/>
        </w:rPr>
        <w:t>raw materials per capita</w:t>
      </w:r>
      <w:r w:rsidRPr="00AA6DC0">
        <w:rPr>
          <w:sz w:val="16"/>
        </w:rPr>
        <w:t xml:space="preserve">. </w:t>
      </w:r>
      <w:r w:rsidRPr="00AA6DC0">
        <w:rPr>
          <w:rStyle w:val="StyleUnderline"/>
        </w:rPr>
        <w:t xml:space="preserve">Total </w:t>
      </w:r>
      <w:r w:rsidRPr="00B32DD4">
        <w:rPr>
          <w:rStyle w:val="StyleUnderline"/>
          <w:highlight w:val="cyan"/>
        </w:rPr>
        <w:t>consumption</w:t>
      </w:r>
      <w:r w:rsidRPr="00AA6DC0">
        <w:rPr>
          <w:rStyle w:val="StyleUnderline"/>
        </w:rPr>
        <w:t xml:space="preserve"> of steel, copper, fertilizer, wood and paper</w:t>
      </w:r>
      <w:r w:rsidRPr="00AA6DC0">
        <w:rPr>
          <w:sz w:val="16"/>
        </w:rPr>
        <w:t xml:space="preserve">, which had previously always risen in line with economic growth, </w:t>
      </w:r>
      <w:r w:rsidRPr="00AA6DC0">
        <w:rPr>
          <w:rStyle w:val="Emphasis"/>
        </w:rPr>
        <w:t xml:space="preserve">had </w:t>
      </w:r>
      <w:r w:rsidRPr="00B32DD4">
        <w:rPr>
          <w:rStyle w:val="Emphasis"/>
          <w:highlight w:val="cyan"/>
        </w:rPr>
        <w:t>plateaued and</w:t>
      </w:r>
      <w:r w:rsidRPr="00AA6DC0">
        <w:rPr>
          <w:rStyle w:val="Emphasis"/>
        </w:rPr>
        <w:t xml:space="preserve"> was </w:t>
      </w:r>
      <w:r w:rsidRPr="00B32DD4">
        <w:rPr>
          <w:rStyle w:val="Emphasis"/>
          <w:highlight w:val="cyan"/>
        </w:rPr>
        <w:t>now in constant decline</w:t>
      </w:r>
      <w:r w:rsidRPr="00AA6DC0">
        <w:rPr>
          <w:sz w:val="16"/>
        </w:rPr>
        <w:t>. </w:t>
      </w:r>
    </w:p>
    <w:p w14:paraId="43ED9614" w14:textId="77777777" w:rsidR="009C022A" w:rsidRDefault="009C022A" w:rsidP="009C022A">
      <w:pPr>
        <w:rPr>
          <w:sz w:val="16"/>
        </w:rPr>
      </w:pPr>
      <w:r w:rsidRPr="00B32DD4">
        <w:rPr>
          <w:rStyle w:val="Emphasis"/>
          <w:highlight w:val="cyan"/>
        </w:rPr>
        <w:t>Such</w:t>
      </w:r>
      <w:r w:rsidRPr="00AA6DC0">
        <w:rPr>
          <w:rStyle w:val="Emphasis"/>
        </w:rPr>
        <w:t xml:space="preserve"> across-the-board </w:t>
      </w:r>
      <w:r w:rsidRPr="00B32DD4">
        <w:rPr>
          <w:rStyle w:val="Emphasis"/>
          <w:highlight w:val="cyan"/>
        </w:rPr>
        <w:t>reductions</w:t>
      </w:r>
      <w:r w:rsidRPr="00AA6DC0">
        <w:rPr>
          <w:rStyle w:val="Emphasis"/>
        </w:rPr>
        <w:t xml:space="preserve"> in natural resource consumption are </w:t>
      </w:r>
      <w:r w:rsidRPr="00B32DD4">
        <w:rPr>
          <w:rStyle w:val="Emphasis"/>
          <w:highlight w:val="cyan"/>
        </w:rPr>
        <w:t>only possible because of</w:t>
      </w:r>
      <w:r w:rsidRPr="00AA6DC0">
        <w:rPr>
          <w:rStyle w:val="Emphasis"/>
        </w:rPr>
        <w:t xml:space="preserve"> much-maligned </w:t>
      </w:r>
      <w:r w:rsidRPr="00B32DD4">
        <w:rPr>
          <w:rStyle w:val="Emphasis"/>
          <w:highlight w:val="cyan"/>
        </w:rPr>
        <w:t>cap</w:t>
      </w:r>
      <w:r w:rsidRPr="00AA6DC0">
        <w:rPr>
          <w:rStyle w:val="Emphasis"/>
        </w:rPr>
        <w:t>italism</w:t>
      </w:r>
      <w:r w:rsidRPr="00AA6DC0">
        <w:rPr>
          <w:sz w:val="16"/>
        </w:rPr>
        <w:t xml:space="preserve">: </w:t>
      </w:r>
      <w:r w:rsidRPr="00B32DD4">
        <w:rPr>
          <w:rStyle w:val="StyleUnderline"/>
          <w:highlight w:val="cyan"/>
        </w:rPr>
        <w:t>companies</w:t>
      </w:r>
      <w:r w:rsidRPr="00AA6DC0">
        <w:rPr>
          <w:rStyle w:val="StyleUnderline"/>
        </w:rPr>
        <w:t xml:space="preserve"> are </w:t>
      </w:r>
      <w:r w:rsidRPr="00B32DD4">
        <w:rPr>
          <w:rStyle w:val="StyleUnderline"/>
          <w:highlight w:val="cyan"/>
        </w:rPr>
        <w:t>constantly developing more efficient production methods and reducing</w:t>
      </w:r>
      <w:r w:rsidRPr="00AA6DC0">
        <w:rPr>
          <w:rStyle w:val="StyleUnderline"/>
        </w:rPr>
        <w:t xml:space="preserve"> the amount of </w:t>
      </w:r>
      <w:r w:rsidRPr="00B32DD4">
        <w:rPr>
          <w:rStyle w:val="StyleUnderline"/>
          <w:highlight w:val="cyan"/>
        </w:rPr>
        <w:t>raw materials they consume</w:t>
      </w:r>
      <w:r w:rsidRPr="00AA6DC0">
        <w:rPr>
          <w:sz w:val="16"/>
        </w:rPr>
        <w:t>. Of course, they are not doing this primarily to protect the environment but to cut costs.  </w:t>
      </w:r>
    </w:p>
    <w:p w14:paraId="0CA35AEE" w14:textId="77777777" w:rsidR="009C022A" w:rsidRDefault="009C022A" w:rsidP="009C022A">
      <w:pPr>
        <w:rPr>
          <w:sz w:val="16"/>
        </w:rPr>
      </w:pPr>
    </w:p>
    <w:p w14:paraId="71E411E2" w14:textId="77777777" w:rsidR="009C022A" w:rsidRDefault="009C022A" w:rsidP="009C022A">
      <w:pPr>
        <w:rPr>
          <w:sz w:val="16"/>
        </w:rPr>
      </w:pPr>
    </w:p>
    <w:p w14:paraId="558EF87F" w14:textId="77777777" w:rsidR="009C022A" w:rsidRPr="00AA6DC0" w:rsidRDefault="009C022A" w:rsidP="009C022A">
      <w:pPr>
        <w:rPr>
          <w:sz w:val="16"/>
        </w:rPr>
      </w:pPr>
    </w:p>
    <w:p w14:paraId="68E00177" w14:textId="77777777" w:rsidR="009C022A" w:rsidRPr="00AA6DC0" w:rsidRDefault="009C022A" w:rsidP="009C022A">
      <w:pPr>
        <w:rPr>
          <w:sz w:val="16"/>
        </w:rPr>
      </w:pPr>
      <w:r w:rsidRPr="00AA6DC0">
        <w:rPr>
          <w:sz w:val="16"/>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AA6DC0">
        <w:rPr>
          <w:sz w:val="16"/>
        </w:rPr>
        <w:t xml:space="preserve"> and how many raw materials did they use to consume? </w:t>
      </w:r>
    </w:p>
    <w:p w14:paraId="74A5308F" w14:textId="77777777" w:rsidR="009C022A" w:rsidRPr="00AA6DC0" w:rsidRDefault="009C022A" w:rsidP="009C022A">
      <w:pPr>
        <w:rPr>
          <w:rStyle w:val="StyleUnderline"/>
        </w:rPr>
      </w:pPr>
      <w:r w:rsidRPr="00AA6DC0">
        <w:rPr>
          <w:rStyle w:val="StyleUnderline"/>
        </w:rPr>
        <w:t>Calculator </w:t>
      </w:r>
    </w:p>
    <w:p w14:paraId="0044C13C" w14:textId="77777777" w:rsidR="009C022A" w:rsidRPr="00AA6DC0" w:rsidRDefault="009C022A" w:rsidP="009C022A">
      <w:pPr>
        <w:rPr>
          <w:rStyle w:val="StyleUnderline"/>
        </w:rPr>
      </w:pPr>
      <w:r w:rsidRPr="00AA6DC0">
        <w:rPr>
          <w:rStyle w:val="StyleUnderline"/>
        </w:rPr>
        <w:t>Telephone</w:t>
      </w:r>
    </w:p>
    <w:p w14:paraId="68B5C1D5" w14:textId="77777777" w:rsidR="009C022A" w:rsidRPr="00AA6DC0" w:rsidRDefault="009C022A" w:rsidP="009C022A">
      <w:pPr>
        <w:rPr>
          <w:sz w:val="16"/>
          <w:szCs w:val="16"/>
        </w:rPr>
      </w:pPr>
      <w:r w:rsidRPr="00AA6DC0">
        <w:rPr>
          <w:sz w:val="16"/>
          <w:szCs w:val="16"/>
        </w:rPr>
        <w:t>Video camera </w:t>
      </w:r>
    </w:p>
    <w:p w14:paraId="1FD9FA93" w14:textId="77777777" w:rsidR="009C022A" w:rsidRPr="00AA6DC0" w:rsidRDefault="009C022A" w:rsidP="009C022A">
      <w:pPr>
        <w:rPr>
          <w:rStyle w:val="StyleUnderline"/>
        </w:rPr>
      </w:pPr>
      <w:r w:rsidRPr="00AA6DC0">
        <w:rPr>
          <w:rStyle w:val="StyleUnderline"/>
        </w:rPr>
        <w:t>Alarm clock</w:t>
      </w:r>
    </w:p>
    <w:p w14:paraId="086E9460" w14:textId="77777777" w:rsidR="009C022A" w:rsidRPr="00AA6DC0" w:rsidRDefault="009C022A" w:rsidP="009C022A">
      <w:pPr>
        <w:rPr>
          <w:sz w:val="16"/>
          <w:szCs w:val="16"/>
        </w:rPr>
      </w:pPr>
      <w:r w:rsidRPr="00AA6DC0">
        <w:rPr>
          <w:sz w:val="16"/>
          <w:szCs w:val="16"/>
        </w:rPr>
        <w:t>Voice recorder</w:t>
      </w:r>
    </w:p>
    <w:p w14:paraId="153ED87B" w14:textId="77777777" w:rsidR="009C022A" w:rsidRPr="00AA6DC0" w:rsidRDefault="009C022A" w:rsidP="009C022A">
      <w:pPr>
        <w:rPr>
          <w:sz w:val="16"/>
          <w:szCs w:val="16"/>
        </w:rPr>
      </w:pPr>
      <w:r w:rsidRPr="00AA6DC0">
        <w:rPr>
          <w:sz w:val="16"/>
          <w:szCs w:val="16"/>
        </w:rPr>
        <w:t>Navigation system </w:t>
      </w:r>
    </w:p>
    <w:p w14:paraId="2703A39A" w14:textId="77777777" w:rsidR="009C022A" w:rsidRPr="00AA6DC0" w:rsidRDefault="009C022A" w:rsidP="009C022A">
      <w:pPr>
        <w:rPr>
          <w:rStyle w:val="StyleUnderline"/>
        </w:rPr>
      </w:pPr>
      <w:r w:rsidRPr="00AA6DC0">
        <w:rPr>
          <w:rStyle w:val="StyleUnderline"/>
        </w:rPr>
        <w:t>Camera</w:t>
      </w:r>
    </w:p>
    <w:p w14:paraId="51A81845" w14:textId="77777777" w:rsidR="009C022A" w:rsidRPr="00AA6DC0" w:rsidRDefault="009C022A" w:rsidP="009C022A">
      <w:pPr>
        <w:rPr>
          <w:sz w:val="16"/>
          <w:szCs w:val="16"/>
        </w:rPr>
      </w:pPr>
      <w:r w:rsidRPr="00AA6DC0">
        <w:rPr>
          <w:sz w:val="16"/>
          <w:szCs w:val="16"/>
        </w:rPr>
        <w:t>CD-player/radio </w:t>
      </w:r>
    </w:p>
    <w:p w14:paraId="38B7FA4A" w14:textId="77777777" w:rsidR="009C022A" w:rsidRPr="00AA6DC0" w:rsidRDefault="009C022A" w:rsidP="009C022A">
      <w:pPr>
        <w:rPr>
          <w:sz w:val="16"/>
          <w:szCs w:val="16"/>
        </w:rPr>
      </w:pPr>
      <w:r w:rsidRPr="00AA6DC0">
        <w:rPr>
          <w:sz w:val="16"/>
          <w:szCs w:val="16"/>
        </w:rPr>
        <w:t>Compass</w:t>
      </w:r>
    </w:p>
    <w:p w14:paraId="0509BFF4" w14:textId="77777777" w:rsidR="009C022A" w:rsidRPr="00AA6DC0" w:rsidRDefault="009C022A" w:rsidP="009C022A">
      <w:pPr>
        <w:rPr>
          <w:sz w:val="16"/>
        </w:rPr>
      </w:pPr>
      <w:r w:rsidRPr="00AA6DC0">
        <w:rPr>
          <w:rStyle w:val="StyleUnderline"/>
        </w:rPr>
        <w:t>Nowadays, many people no longer have a fax machine or street atlas because they have everything they need on their smartphone</w:t>
      </w:r>
      <w:r w:rsidRPr="00AA6DC0">
        <w:rPr>
          <w:sz w:val="16"/>
        </w:rPr>
        <w:t>. Some even use their phones instead of a wristwatch. You used to need four separate microphones in your telephone, cassette recorder, Dictaphone and video camera, today you just need one—in your smartphone. </w:t>
      </w:r>
    </w:p>
    <w:p w14:paraId="6215A9AA" w14:textId="77777777" w:rsidR="009C022A" w:rsidRPr="00AA6DC0" w:rsidRDefault="009C022A" w:rsidP="009C022A">
      <w:pPr>
        <w:rPr>
          <w:sz w:val="16"/>
          <w:szCs w:val="16"/>
        </w:rPr>
      </w:pPr>
      <w:r w:rsidRPr="00AA6DC0">
        <w:rPr>
          <w:sz w:val="16"/>
          <w:szCs w:val="16"/>
        </w:rPr>
        <w:t>Fighting climate change with nuclear energy </w:t>
      </w:r>
    </w:p>
    <w:p w14:paraId="741AB72C" w14:textId="77777777" w:rsidR="009C022A" w:rsidRPr="00AA6DC0" w:rsidRDefault="009C022A" w:rsidP="009C022A">
      <w:pPr>
        <w:rPr>
          <w:sz w:val="16"/>
        </w:rPr>
      </w:pPr>
      <w:r w:rsidRPr="00B32DD4">
        <w:rPr>
          <w:rStyle w:val="StyleUnderline"/>
        </w:rPr>
        <w:t xml:space="preserve">The </w:t>
      </w:r>
      <w:r w:rsidRPr="00B32DD4">
        <w:rPr>
          <w:rStyle w:val="StyleUnderline"/>
          <w:highlight w:val="cyan"/>
        </w:rPr>
        <w:t>finite</w:t>
      </w:r>
      <w:r w:rsidRPr="00AA6DC0">
        <w:rPr>
          <w:rStyle w:val="StyleUnderline"/>
        </w:rPr>
        <w:t xml:space="preserve"> nature of the world’s natural </w:t>
      </w:r>
      <w:r w:rsidRPr="00B32DD4">
        <w:rPr>
          <w:rStyle w:val="StyleUnderline"/>
          <w:highlight w:val="cyan"/>
        </w:rPr>
        <w:t>resources</w:t>
      </w:r>
      <w:r w:rsidRPr="00AA6DC0">
        <w:rPr>
          <w:rStyle w:val="StyleUnderline"/>
        </w:rPr>
        <w:t xml:space="preserve"> is </w:t>
      </w:r>
      <w:r w:rsidRPr="00B32DD4">
        <w:rPr>
          <w:rStyle w:val="StyleUnderline"/>
          <w:highlight w:val="cyan"/>
        </w:rPr>
        <w:t>one arg</w:t>
      </w:r>
      <w:r w:rsidRPr="00B32DD4">
        <w:rPr>
          <w:rStyle w:val="StyleUnderline"/>
        </w:rPr>
        <w:t>ument</w:t>
      </w:r>
      <w:r w:rsidRPr="00B32DD4">
        <w:rPr>
          <w:rStyle w:val="StyleUnderline"/>
          <w:highlight w:val="cyan"/>
        </w:rPr>
        <w:t xml:space="preserve"> against growth, climate change is another</w:t>
      </w:r>
      <w:r w:rsidRPr="00AA6DC0">
        <w:rPr>
          <w:sz w:val="16"/>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AA6DC0">
        <w:rPr>
          <w:sz w:val="16"/>
        </w:rPr>
        <w:t xml:space="preserve"> </w:t>
      </w:r>
      <w:r w:rsidRPr="00B32DD4">
        <w:rPr>
          <w:rStyle w:val="Emphasis"/>
        </w:rPr>
        <w:t>and is building a number of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AA6DC0">
        <w:rPr>
          <w:sz w:val="16"/>
        </w:rPr>
        <w:t>. With the new build program well underway, China’s first new-generation nuclear power plant recently went into operation.</w:t>
      </w:r>
    </w:p>
    <w:p w14:paraId="3FF1F9B6" w14:textId="77777777" w:rsidR="009C022A" w:rsidRPr="00A752E7" w:rsidRDefault="009C022A" w:rsidP="009C022A">
      <w:pPr>
        <w:rPr>
          <w:sz w:val="16"/>
        </w:rPr>
      </w:pPr>
      <w:r w:rsidRPr="00A752E7">
        <w:rPr>
          <w:sz w:val="16"/>
        </w:rPr>
        <w:t xml:space="preserve">In the very near future, </w:t>
      </w:r>
      <w:r w:rsidRPr="00AA6DC0">
        <w:rPr>
          <w:rStyle w:val="StyleUnderline"/>
        </w:rPr>
        <w:t>China intends to start exporting power plants</w:t>
      </w:r>
      <w:r w:rsidRPr="00A752E7">
        <w:rPr>
          <w:sz w:val="16"/>
        </w:rPr>
        <w:t xml:space="preserve">. </w:t>
      </w:r>
      <w:r w:rsidRPr="00AA6DC0">
        <w:rPr>
          <w:rStyle w:val="Emphasis"/>
        </w:rPr>
        <w:t xml:space="preserve">The </w:t>
      </w:r>
      <w:r w:rsidRPr="00B32DD4">
        <w:rPr>
          <w:rStyle w:val="Emphasis"/>
          <w:highlight w:val="cyan"/>
        </w:rPr>
        <w:t>latest generation of nuclear power plants</w:t>
      </w:r>
      <w:r w:rsidRPr="00AA6DC0">
        <w:rPr>
          <w:rStyle w:val="Emphasis"/>
        </w:rPr>
        <w:t xml:space="preserve"> is </w:t>
      </w:r>
      <w:r w:rsidRPr="00B32DD4">
        <w:rPr>
          <w:rStyle w:val="Emphasis"/>
          <w:highlight w:val="cyan"/>
        </w:rPr>
        <w:t>much</w:t>
      </w:r>
      <w:r w:rsidRPr="00AA6DC0">
        <w:rPr>
          <w:rStyle w:val="Emphasis"/>
        </w:rPr>
        <w:t xml:space="preserve"> safer than earlier models—</w:t>
      </w:r>
      <w:r w:rsidRPr="00B32DD4">
        <w:rPr>
          <w:rStyle w:val="Emphasis"/>
          <w:highlight w:val="cyan"/>
        </w:rPr>
        <w:t>and</w:t>
      </w:r>
      <w:r w:rsidRPr="00AA6DC0">
        <w:rPr>
          <w:rStyle w:val="Emphasis"/>
        </w:rPr>
        <w:t xml:space="preserve"> can </w:t>
      </w:r>
      <w:r w:rsidRPr="00B32DD4">
        <w:rPr>
          <w:rStyle w:val="Emphasis"/>
          <w:highlight w:val="cyan"/>
        </w:rPr>
        <w:t>play a pivotal role in the fight against climate change</w:t>
      </w:r>
      <w:r w:rsidRPr="00A752E7">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1059628" w14:textId="77777777" w:rsidR="009C022A" w:rsidRPr="00A752E7" w:rsidRDefault="009C022A" w:rsidP="009C022A">
      <w:pPr>
        <w:rPr>
          <w:sz w:val="16"/>
          <w:szCs w:val="16"/>
        </w:rPr>
      </w:pPr>
      <w:r w:rsidRPr="00A752E7">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0E5E4A9C" w14:textId="77777777" w:rsidR="009C022A" w:rsidRPr="00A752E7" w:rsidRDefault="009C022A" w:rsidP="009C022A">
      <w:pPr>
        <w:rPr>
          <w:sz w:val="16"/>
        </w:rPr>
      </w:pPr>
      <w:r w:rsidRPr="00A752E7">
        <w:rPr>
          <w:rStyle w:val="StyleUnderline"/>
        </w:rPr>
        <w:t>Anticapitalists blame capitalism for resource consumption and climate change</w:t>
      </w:r>
      <w:r w:rsidRPr="00A752E7">
        <w:rPr>
          <w:sz w:val="16"/>
        </w:rPr>
        <w:t xml:space="preserve">. </w:t>
      </w:r>
      <w:r w:rsidRPr="00A752E7">
        <w:rPr>
          <w:rStyle w:val="Emphasis"/>
        </w:rPr>
        <w:t>But political decisions</w:t>
      </w:r>
      <w:r w:rsidRPr="00A752E7">
        <w:rPr>
          <w:sz w:val="16"/>
        </w:rPr>
        <w:t>—such as Germany’s decision to phase out nuclear energy—</w:t>
      </w:r>
      <w:r w:rsidRPr="00A752E7">
        <w:rPr>
          <w:rStyle w:val="Emphasis"/>
        </w:rPr>
        <w:t>frequently have a negative impact on climate change</w:t>
      </w:r>
      <w:r w:rsidRPr="00A752E7">
        <w:rPr>
          <w:sz w:val="16"/>
        </w:rPr>
        <w:t>.  </w:t>
      </w:r>
    </w:p>
    <w:p w14:paraId="5261007D" w14:textId="77777777" w:rsidR="009C022A" w:rsidRPr="002A2E8B" w:rsidRDefault="009C022A" w:rsidP="009C022A">
      <w:pPr>
        <w:rPr>
          <w:sz w:val="16"/>
        </w:rPr>
      </w:pPr>
      <w:r w:rsidRPr="00A752E7">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A752E7">
        <w:rPr>
          <w:sz w:val="16"/>
        </w:rPr>
        <w:t xml:space="preserve">: </w:t>
      </w:r>
      <w:r w:rsidRPr="00B32DD4">
        <w:rPr>
          <w:rStyle w:val="Emphasis"/>
          <w:highlight w:val="cyan"/>
        </w:rPr>
        <w:t>cap</w:t>
      </w:r>
      <w:r w:rsidRPr="00A752E7">
        <w:rPr>
          <w:rStyle w:val="Emphasis"/>
        </w:rPr>
        <w:t xml:space="preserve">italism </w:t>
      </w:r>
      <w:r w:rsidRPr="00B32DD4">
        <w:rPr>
          <w:rStyle w:val="Emphasis"/>
          <w:highlight w:val="cyan"/>
        </w:rPr>
        <w:t>and</w:t>
      </w:r>
      <w:r w:rsidRPr="00A752E7">
        <w:rPr>
          <w:rStyle w:val="Emphasis"/>
        </w:rPr>
        <w:t xml:space="preserve"> </w:t>
      </w:r>
      <w:r w:rsidRPr="00B32DD4">
        <w:rPr>
          <w:rStyle w:val="Emphasis"/>
          <w:highlight w:val="cyan"/>
        </w:rPr>
        <w:t>tech</w:t>
      </w:r>
      <w:r w:rsidRPr="00A752E7">
        <w:rPr>
          <w:rStyle w:val="Emphasis"/>
        </w:rPr>
        <w:t xml:space="preserve">nological progress are </w:t>
      </w:r>
      <w:r w:rsidRPr="00B32DD4">
        <w:rPr>
          <w:rStyle w:val="Emphasis"/>
          <w:highlight w:val="cyan"/>
        </w:rPr>
        <w:t>allow</w:t>
      </w:r>
      <w:r w:rsidRPr="00B32DD4">
        <w:rPr>
          <w:rStyle w:val="Emphasis"/>
        </w:rPr>
        <w:t>ing</w:t>
      </w:r>
      <w:r w:rsidRPr="00A752E7">
        <w:rPr>
          <w:rStyle w:val="Emphasis"/>
        </w:rPr>
        <w:t xml:space="preserve"> </w:t>
      </w:r>
      <w:r w:rsidRPr="00B32DD4">
        <w:rPr>
          <w:rStyle w:val="Emphasis"/>
          <w:highlight w:val="cyan"/>
        </w:rPr>
        <w:t>us to steward the world’s resources</w:t>
      </w:r>
      <w:r w:rsidRPr="00A752E7">
        <w:rPr>
          <w:sz w:val="16"/>
        </w:rPr>
        <w:t xml:space="preserve">, </w:t>
      </w:r>
      <w:r w:rsidRPr="00A752E7">
        <w:rPr>
          <w:rStyle w:val="StyleUnderline"/>
        </w:rPr>
        <w:t>rather than stripping them bare</w:t>
      </w:r>
      <w:r w:rsidRPr="00A752E7">
        <w:rPr>
          <w:sz w:val="16"/>
        </w:rPr>
        <w:t>.</w:t>
      </w:r>
    </w:p>
    <w:p w14:paraId="6E5C8FA1" w14:textId="77777777" w:rsidR="009C022A" w:rsidRPr="00B55AD5" w:rsidRDefault="009C022A" w:rsidP="009C022A"/>
    <w:p w14:paraId="41ABCA53" w14:textId="77777777" w:rsidR="009C022A" w:rsidRPr="009C022A" w:rsidRDefault="009C022A" w:rsidP="009C022A"/>
    <w:p w14:paraId="39805625" w14:textId="77777777" w:rsidR="009C022A" w:rsidRPr="009C022A" w:rsidRDefault="009C022A" w:rsidP="009C022A"/>
    <w:sectPr w:rsidR="009C022A" w:rsidRPr="009C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搶搵㍦⼸"/>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4"/>
  </w:num>
  <w:num w:numId="15">
    <w:abstractNumId w:val="21"/>
  </w:num>
  <w:num w:numId="16">
    <w:abstractNumId w:val="19"/>
  </w:num>
  <w:num w:numId="17">
    <w:abstractNumId w:val="16"/>
  </w:num>
  <w:num w:numId="18">
    <w:abstractNumId w:val="20"/>
  </w:num>
  <w:num w:numId="19">
    <w:abstractNumId w:val="15"/>
  </w:num>
  <w:num w:numId="20">
    <w:abstractNumId w:val="12"/>
  </w:num>
  <w:num w:numId="21">
    <w:abstractNumId w:val="13"/>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022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C022A"/>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CFCB"/>
  <w15:chartTrackingRefBased/>
  <w15:docId w15:val="{8BF319F3-7FF8-44F6-BD6D-7E90BCE9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022A"/>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9C02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9C02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9C02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9C022A"/>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9C022A"/>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9C022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9C022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C022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C022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C02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022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9C022A"/>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9C022A"/>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9C022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9C022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C022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C022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9C022A"/>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9C022A"/>
    <w:rPr>
      <w:color w:val="auto"/>
      <w:u w:val="none"/>
    </w:rPr>
  </w:style>
  <w:style w:type="character" w:styleId="FollowedHyperlink">
    <w:name w:val="FollowedHyperlink"/>
    <w:basedOn w:val="DefaultParagraphFont"/>
    <w:uiPriority w:val="99"/>
    <w:unhideWhenUsed/>
    <w:rsid w:val="009C022A"/>
    <w:rPr>
      <w:color w:val="auto"/>
      <w:u w:val="none"/>
    </w:rPr>
  </w:style>
  <w:style w:type="character" w:customStyle="1" w:styleId="Heading5Char">
    <w:name w:val="Heading 5 Char"/>
    <w:aliases w:val="Text Char"/>
    <w:basedOn w:val="DefaultParagraphFont"/>
    <w:link w:val="Heading5"/>
    <w:rsid w:val="009C022A"/>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9C022A"/>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9C022A"/>
    <w:rPr>
      <w:rFonts w:ascii="Calibri" w:eastAsia="Times New Roman" w:hAnsi="Calibri" w:cs="Arial"/>
      <w:b/>
      <w:kern w:val="32"/>
      <w:sz w:val="24"/>
      <w:szCs w:val="24"/>
    </w:rPr>
  </w:style>
  <w:style w:type="character" w:customStyle="1" w:styleId="Heading8Char">
    <w:name w:val="Heading 8 Char"/>
    <w:basedOn w:val="DefaultParagraphFont"/>
    <w:link w:val="Heading8"/>
    <w:rsid w:val="009C022A"/>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9C022A"/>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9C022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C022A"/>
    <w:rPr>
      <w:rFonts w:ascii="Lucida Grande" w:hAnsi="Lucida Grande" w:cs="Lucida Grande"/>
      <w:sz w:val="24"/>
    </w:rPr>
  </w:style>
  <w:style w:type="character" w:styleId="UnresolvedMention">
    <w:name w:val="Unresolved Mention"/>
    <w:basedOn w:val="DefaultParagraphFont"/>
    <w:uiPriority w:val="99"/>
    <w:unhideWhenUsed/>
    <w:rsid w:val="009C022A"/>
    <w:rPr>
      <w:color w:val="605E5C"/>
      <w:shd w:val="clear" w:color="auto" w:fill="E1DFDD"/>
    </w:rPr>
  </w:style>
  <w:style w:type="paragraph" w:customStyle="1" w:styleId="textbold">
    <w:name w:val="text bold"/>
    <w:basedOn w:val="Normal"/>
    <w:link w:val="Emphasis"/>
    <w:autoRedefine/>
    <w:uiPriority w:val="7"/>
    <w:qFormat/>
    <w:rsid w:val="009C022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C022A"/>
    <w:pPr>
      <w:spacing w:after="0" w:line="240" w:lineRule="auto"/>
    </w:pPr>
    <w:rPr>
      <w:rFonts w:eastAsiaTheme="minorEastAsia"/>
      <w:szCs w:val="24"/>
      <w:u w:val="single"/>
    </w:rPr>
  </w:style>
  <w:style w:type="paragraph" w:customStyle="1" w:styleId="Emphasis1">
    <w:name w:val="Emphasis1"/>
    <w:basedOn w:val="Normal"/>
    <w:uiPriority w:val="20"/>
    <w:qFormat/>
    <w:rsid w:val="009C022A"/>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9C022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C022A"/>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9C022A"/>
    <w:rPr>
      <w:sz w:val="16"/>
      <w:szCs w:val="16"/>
    </w:rPr>
  </w:style>
  <w:style w:type="paragraph" w:styleId="CommentText">
    <w:name w:val="annotation text"/>
    <w:basedOn w:val="Normal"/>
    <w:link w:val="CommentTextChar"/>
    <w:uiPriority w:val="99"/>
    <w:unhideWhenUsed/>
    <w:rsid w:val="009C022A"/>
    <w:pPr>
      <w:spacing w:line="240" w:lineRule="auto"/>
    </w:pPr>
    <w:rPr>
      <w:sz w:val="20"/>
      <w:szCs w:val="20"/>
    </w:rPr>
  </w:style>
  <w:style w:type="character" w:customStyle="1" w:styleId="CommentTextChar">
    <w:name w:val="Comment Text Char"/>
    <w:basedOn w:val="DefaultParagraphFont"/>
    <w:link w:val="CommentText"/>
    <w:uiPriority w:val="99"/>
    <w:rsid w:val="009C022A"/>
    <w:rPr>
      <w:rFonts w:ascii="Calibri" w:hAnsi="Calibri"/>
      <w:sz w:val="20"/>
      <w:szCs w:val="20"/>
    </w:rPr>
  </w:style>
  <w:style w:type="paragraph" w:styleId="BalloonText">
    <w:name w:val="Balloon Text"/>
    <w:basedOn w:val="Normal"/>
    <w:link w:val="BalloonTextChar"/>
    <w:uiPriority w:val="99"/>
    <w:unhideWhenUsed/>
    <w:rsid w:val="009C0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C022A"/>
    <w:rPr>
      <w:rFonts w:ascii="Segoe UI" w:hAnsi="Segoe UI" w:cs="Segoe UI"/>
      <w:sz w:val="18"/>
      <w:szCs w:val="18"/>
    </w:rPr>
  </w:style>
  <w:style w:type="character" w:customStyle="1" w:styleId="c-timestamplabel">
    <w:name w:val="c-timestamp__label"/>
    <w:basedOn w:val="DefaultParagraphFont"/>
    <w:rsid w:val="009C022A"/>
  </w:style>
  <w:style w:type="character" w:styleId="Strong">
    <w:name w:val="Strong"/>
    <w:aliases w:val="8 pt font,Citation Char Char1 Char Char Char Char Char,Cut,Small 1"/>
    <w:basedOn w:val="DefaultParagraphFont"/>
    <w:uiPriority w:val="22"/>
    <w:qFormat/>
    <w:rsid w:val="009C022A"/>
    <w:rPr>
      <w:b/>
      <w:bCs/>
    </w:rPr>
  </w:style>
  <w:style w:type="character" w:customStyle="1" w:styleId="c-messagesender">
    <w:name w:val="c-message__sender"/>
    <w:basedOn w:val="DefaultParagraphFont"/>
    <w:rsid w:val="009C022A"/>
  </w:style>
  <w:style w:type="character" w:customStyle="1" w:styleId="apple-converted-space">
    <w:name w:val="apple-converted-space"/>
    <w:basedOn w:val="DefaultParagraphFont"/>
    <w:rsid w:val="009C022A"/>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9C022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RainwithanA">
    <w:name w:val="Rain with an A"/>
    <w:basedOn w:val="Normal"/>
    <w:link w:val="RainwithanAChar"/>
    <w:uiPriority w:val="4"/>
    <w:qFormat/>
    <w:rsid w:val="009C022A"/>
    <w:pPr>
      <w:outlineLvl w:val="3"/>
    </w:pPr>
    <w:rPr>
      <w:b/>
      <w:sz w:val="26"/>
    </w:rPr>
  </w:style>
  <w:style w:type="character" w:customStyle="1" w:styleId="RainwithanAChar">
    <w:name w:val="Rain with an A Char"/>
    <w:basedOn w:val="DefaultParagraphFont"/>
    <w:link w:val="RainwithanA"/>
    <w:uiPriority w:val="4"/>
    <w:rsid w:val="009C022A"/>
    <w:rPr>
      <w:rFonts w:ascii="Calibri" w:hAnsi="Calibri"/>
      <w:b/>
      <w:sz w:val="26"/>
    </w:rPr>
  </w:style>
  <w:style w:type="paragraph" w:customStyle="1" w:styleId="areyou">
    <w:name w:val="are you"/>
    <w:basedOn w:val="Normal"/>
    <w:link w:val="areyouChar"/>
    <w:uiPriority w:val="4"/>
    <w:qFormat/>
    <w:rsid w:val="009C022A"/>
    <w:pPr>
      <w:outlineLvl w:val="3"/>
    </w:pPr>
    <w:rPr>
      <w:b/>
      <w:sz w:val="26"/>
    </w:rPr>
  </w:style>
  <w:style w:type="character" w:customStyle="1" w:styleId="areyouChar">
    <w:name w:val="are you Char"/>
    <w:basedOn w:val="DefaultParagraphFont"/>
    <w:link w:val="areyou"/>
    <w:uiPriority w:val="4"/>
    <w:rsid w:val="009C022A"/>
    <w:rPr>
      <w:rFonts w:ascii="Calibri" w:hAnsi="Calibri"/>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10"/>
    <w:qFormat/>
    <w:rsid w:val="009C022A"/>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10"/>
    <w:qFormat/>
    <w:rsid w:val="009C022A"/>
    <w:pPr>
      <w:keepNext/>
      <w:keepLines/>
      <w:spacing w:after="240"/>
      <w:jc w:val="center"/>
      <w:outlineLvl w:val="0"/>
    </w:pPr>
    <w:rPr>
      <w:rFonts w:asciiTheme="minorHAnsi" w:hAnsiTheme="minorHAnsi" w:cs="Times New Roman"/>
      <w:u w:val="single"/>
    </w:rPr>
  </w:style>
  <w:style w:type="character" w:customStyle="1" w:styleId="TitleChar1">
    <w:name w:val="Title Char1"/>
    <w:aliases w:val="UNDERLINE Char1,Bold Underlined Char1,Cites and Cards Char1,Cites and Cards Char2,Bold Underlined Char2,title Char1,9.5 "/>
    <w:basedOn w:val="DefaultParagraphFont"/>
    <w:uiPriority w:val="99"/>
    <w:qFormat/>
    <w:rsid w:val="009C022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qFormat/>
    <w:rsid w:val="009C022A"/>
    <w:pPr>
      <w:spacing w:after="120"/>
    </w:pPr>
  </w:style>
  <w:style w:type="character" w:customStyle="1" w:styleId="BodyTextChar">
    <w:name w:val="Body Text Char"/>
    <w:basedOn w:val="DefaultParagraphFont"/>
    <w:link w:val="BodyText"/>
    <w:uiPriority w:val="99"/>
    <w:rsid w:val="009C022A"/>
    <w:rPr>
      <w:rFonts w:ascii="Calibri" w:hAnsi="Calibri"/>
    </w:rPr>
  </w:style>
  <w:style w:type="paragraph" w:customStyle="1" w:styleId="CiteSpacing">
    <w:name w:val="Cite Spacing"/>
    <w:basedOn w:val="Normal"/>
    <w:uiPriority w:val="4"/>
    <w:qFormat/>
    <w:rsid w:val="009C022A"/>
    <w:pPr>
      <w:spacing w:before="60" w:after="60" w:line="256" w:lineRule="auto"/>
    </w:pPr>
  </w:style>
  <w:style w:type="paragraph" w:customStyle="1" w:styleId="UnderlinePara">
    <w:name w:val="Underline Para"/>
    <w:basedOn w:val="Normal"/>
    <w:uiPriority w:val="1"/>
    <w:qFormat/>
    <w:rsid w:val="009C022A"/>
    <w:pPr>
      <w:widowControl w:val="0"/>
      <w:suppressAutoHyphens/>
      <w:spacing w:after="200" w:line="240" w:lineRule="auto"/>
      <w:contextualSpacing/>
    </w:pPr>
    <w:rPr>
      <w:rFonts w:asciiTheme="minorHAnsi" w:hAnsiTheme="minorHAnsi"/>
      <w:u w:val="single"/>
    </w:rPr>
  </w:style>
  <w:style w:type="character" w:customStyle="1" w:styleId="apple-style-span">
    <w:name w:val="apple-style-span"/>
    <w:rsid w:val="009C022A"/>
  </w:style>
  <w:style w:type="character" w:customStyle="1" w:styleId="hit">
    <w:name w:val="hit"/>
    <w:basedOn w:val="DefaultParagraphFont"/>
    <w:rsid w:val="009C022A"/>
  </w:style>
  <w:style w:type="character" w:customStyle="1" w:styleId="blue">
    <w:name w:val="blue"/>
    <w:rsid w:val="009C022A"/>
  </w:style>
  <w:style w:type="character" w:customStyle="1" w:styleId="underline">
    <w:name w:val="underline"/>
    <w:basedOn w:val="DefaultParagraphFont"/>
    <w:qFormat/>
    <w:rsid w:val="009C022A"/>
    <w:rPr>
      <w:b/>
      <w:u w:val="single"/>
    </w:rPr>
  </w:style>
  <w:style w:type="character" w:customStyle="1" w:styleId="ital-inline">
    <w:name w:val="ital-inline"/>
    <w:basedOn w:val="DefaultParagraphFont"/>
    <w:rsid w:val="009C022A"/>
  </w:style>
  <w:style w:type="character" w:customStyle="1" w:styleId="UnresolvedMention1">
    <w:name w:val="Unresolved Mention1"/>
    <w:basedOn w:val="DefaultParagraphFont"/>
    <w:uiPriority w:val="99"/>
    <w:unhideWhenUsed/>
    <w:rsid w:val="009C022A"/>
    <w:rPr>
      <w:color w:val="605E5C"/>
      <w:shd w:val="clear" w:color="auto" w:fill="E1DFDD"/>
    </w:rPr>
  </w:style>
  <w:style w:type="paragraph" w:customStyle="1" w:styleId="UnderlinedText">
    <w:name w:val="Underlined Text"/>
    <w:qFormat/>
    <w:rsid w:val="009C022A"/>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9C022A"/>
    <w:rPr>
      <w:u w:val="single"/>
    </w:rPr>
  </w:style>
  <w:style w:type="paragraph" w:customStyle="1" w:styleId="cardtext">
    <w:name w:val="card text"/>
    <w:basedOn w:val="Normal"/>
    <w:link w:val="cardtextChar"/>
    <w:qFormat/>
    <w:rsid w:val="009C022A"/>
    <w:pPr>
      <w:widowControl w:val="0"/>
      <w:ind w:left="288" w:right="288"/>
    </w:pPr>
    <w:rPr>
      <w:rFonts w:eastAsia="Calibri"/>
    </w:rPr>
  </w:style>
  <w:style w:type="character" w:customStyle="1" w:styleId="cardtextChar">
    <w:name w:val="card text Char"/>
    <w:basedOn w:val="DefaultParagraphFont"/>
    <w:link w:val="cardtext"/>
    <w:rsid w:val="009C022A"/>
    <w:rPr>
      <w:rFonts w:ascii="Calibri" w:eastAsia="Calibri" w:hAnsi="Calibri"/>
    </w:rPr>
  </w:style>
  <w:style w:type="paragraph" w:customStyle="1" w:styleId="Nothing">
    <w:name w:val="Nothing"/>
    <w:link w:val="NothingChar"/>
    <w:qFormat/>
    <w:rsid w:val="009C022A"/>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9C022A"/>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9C02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C022A"/>
    <w:rPr>
      <w:rFonts w:ascii="Times New Roman" w:eastAsia="Calibri" w:hAnsi="Times New Roman" w:cs="Times New Roman"/>
      <w:sz w:val="20"/>
      <w:szCs w:val="20"/>
    </w:rPr>
  </w:style>
  <w:style w:type="character" w:customStyle="1" w:styleId="NothingChar">
    <w:name w:val="Nothing Char"/>
    <w:basedOn w:val="DefaultParagraphFont"/>
    <w:link w:val="Nothing"/>
    <w:rsid w:val="009C022A"/>
    <w:rPr>
      <w:rFonts w:ascii="Times New Roman" w:eastAsia="Calibri" w:hAnsi="Times New Roman" w:cs="Times New Roman"/>
      <w:sz w:val="20"/>
      <w:szCs w:val="20"/>
    </w:rPr>
  </w:style>
  <w:style w:type="character" w:customStyle="1" w:styleId="CitesChar">
    <w:name w:val="Cites Char"/>
    <w:basedOn w:val="DefaultParagraphFont"/>
    <w:link w:val="Cites"/>
    <w:rsid w:val="009C022A"/>
    <w:rPr>
      <w:rFonts w:ascii="Times New Roman" w:eastAsia="Calibri" w:hAnsi="Times New Roman" w:cs="Times New Roman"/>
      <w:b/>
      <w:sz w:val="20"/>
      <w:szCs w:val="20"/>
    </w:rPr>
  </w:style>
  <w:style w:type="paragraph" w:customStyle="1" w:styleId="AuthorDate">
    <w:name w:val="AuthorDate"/>
    <w:next w:val="Nothing"/>
    <w:link w:val="AuthorDateChar"/>
    <w:qFormat/>
    <w:rsid w:val="009C022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C022A"/>
    <w:rPr>
      <w:rFonts w:ascii="Times New Roman" w:eastAsia="Calibri" w:hAnsi="Times New Roman" w:cs="Times New Roman"/>
      <w:b/>
      <w:sz w:val="24"/>
      <w:szCs w:val="20"/>
      <w:u w:val="single"/>
    </w:rPr>
  </w:style>
  <w:style w:type="character" w:customStyle="1" w:styleId="CardsFont12pt0">
    <w:name w:val="Cards + Font 12pt"/>
    <w:basedOn w:val="CardsChar"/>
    <w:rsid w:val="009C022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C022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C022A"/>
    <w:rPr>
      <w:rFonts w:ascii="Times New Roman" w:hAnsi="Times New Roman" w:cs="Times New Roman"/>
      <w:sz w:val="16"/>
      <w:szCs w:val="16"/>
    </w:rPr>
  </w:style>
  <w:style w:type="paragraph" w:customStyle="1" w:styleId="Emphasize">
    <w:name w:val="Emphasize"/>
    <w:basedOn w:val="Normal"/>
    <w:uiPriority w:val="20"/>
    <w:qFormat/>
    <w:rsid w:val="009C022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9C022A"/>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9C022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C022A"/>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C022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C022A"/>
    <w:rPr>
      <w:rFonts w:ascii="Georgia" w:eastAsia="SimSun" w:hAnsi="Georgia"/>
      <w:b/>
      <w:bCs/>
      <w:u w:val="single"/>
    </w:rPr>
  </w:style>
  <w:style w:type="paragraph" w:customStyle="1" w:styleId="Tag2">
    <w:name w:val="Tag2"/>
    <w:basedOn w:val="Normal"/>
    <w:qFormat/>
    <w:rsid w:val="009C022A"/>
    <w:rPr>
      <w:b/>
    </w:rPr>
  </w:style>
  <w:style w:type="paragraph" w:customStyle="1" w:styleId="MinimizedText">
    <w:name w:val="Minimized Text"/>
    <w:basedOn w:val="Normal"/>
    <w:link w:val="MinimizedTextChar"/>
    <w:qFormat/>
    <w:rsid w:val="009C022A"/>
    <w:rPr>
      <w:rFonts w:eastAsia="Times New Roman"/>
      <w:sz w:val="16"/>
    </w:rPr>
  </w:style>
  <w:style w:type="character" w:customStyle="1" w:styleId="MinimizedTextChar">
    <w:name w:val="Minimized Text Char"/>
    <w:basedOn w:val="DefaultParagraphFont"/>
    <w:link w:val="MinimizedText"/>
    <w:rsid w:val="009C022A"/>
    <w:rPr>
      <w:rFonts w:ascii="Calibri" w:eastAsia="Times New Roman" w:hAnsi="Calibri"/>
      <w:sz w:val="16"/>
    </w:rPr>
  </w:style>
  <w:style w:type="character" w:customStyle="1" w:styleId="BoldUnderlineChar">
    <w:name w:val="Bold Underline Char"/>
    <w:locked/>
    <w:rsid w:val="009C022A"/>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9C022A"/>
    <w:rPr>
      <w:color w:val="605E5C"/>
      <w:shd w:val="clear" w:color="auto" w:fill="E1DFDD"/>
    </w:rPr>
  </w:style>
  <w:style w:type="character" w:customStyle="1" w:styleId="cardChar">
    <w:name w:val="card Char"/>
    <w:aliases w:val="Bold Cite Char Char,Speed Cite Char"/>
    <w:uiPriority w:val="6"/>
    <w:rsid w:val="009C022A"/>
    <w:rPr>
      <w:rFonts w:cs="Arial"/>
      <w:u w:val="single"/>
    </w:rPr>
  </w:style>
  <w:style w:type="character" w:customStyle="1" w:styleId="StyleBold">
    <w:name w:val="Style Bold"/>
    <w:uiPriority w:val="9"/>
    <w:semiHidden/>
    <w:rsid w:val="009C022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qFormat/>
    <w:rsid w:val="009C022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rsid w:val="009C022A"/>
    <w:rPr>
      <w:rFonts w:ascii="Calibri" w:eastAsia="Calibri" w:hAnsi="Calibri"/>
    </w:rPr>
  </w:style>
  <w:style w:type="paragraph" w:styleId="Footer">
    <w:name w:val="footer"/>
    <w:basedOn w:val="Normal"/>
    <w:link w:val="FooterChar"/>
    <w:uiPriority w:val="99"/>
    <w:rsid w:val="009C022A"/>
    <w:pPr>
      <w:tabs>
        <w:tab w:val="center" w:pos="4680"/>
        <w:tab w:val="right" w:pos="9360"/>
      </w:tabs>
    </w:pPr>
    <w:rPr>
      <w:rFonts w:eastAsia="Calibri"/>
    </w:rPr>
  </w:style>
  <w:style w:type="character" w:customStyle="1" w:styleId="FooterChar">
    <w:name w:val="Footer Char"/>
    <w:basedOn w:val="DefaultParagraphFont"/>
    <w:link w:val="Footer"/>
    <w:uiPriority w:val="99"/>
    <w:rsid w:val="009C022A"/>
    <w:rPr>
      <w:rFonts w:ascii="Calibri" w:eastAsia="Calibri" w:hAnsi="Calibri"/>
    </w:rPr>
  </w:style>
  <w:style w:type="character" w:customStyle="1" w:styleId="Style8pt">
    <w:name w:val="Style 8 pt"/>
    <w:rsid w:val="009C022A"/>
    <w:rPr>
      <w:sz w:val="14"/>
    </w:rPr>
  </w:style>
  <w:style w:type="paragraph" w:styleId="CommentSubject">
    <w:name w:val="annotation subject"/>
    <w:basedOn w:val="CommentText"/>
    <w:next w:val="CommentText"/>
    <w:link w:val="CommentSubjectChar"/>
    <w:unhideWhenUsed/>
    <w:rsid w:val="009C022A"/>
    <w:pPr>
      <w:spacing w:line="259" w:lineRule="auto"/>
    </w:pPr>
    <w:rPr>
      <w:rFonts w:eastAsia="Calibri"/>
      <w:b/>
      <w:bCs/>
      <w:sz w:val="22"/>
    </w:rPr>
  </w:style>
  <w:style w:type="character" w:customStyle="1" w:styleId="CommentSubjectChar">
    <w:name w:val="Comment Subject Char"/>
    <w:basedOn w:val="CommentTextChar"/>
    <w:link w:val="CommentSubject"/>
    <w:rsid w:val="009C022A"/>
    <w:rPr>
      <w:rFonts w:ascii="Calibri" w:eastAsia="Calibri" w:hAnsi="Calibri"/>
      <w:b/>
      <w:bCs/>
      <w:sz w:val="20"/>
      <w:szCs w:val="20"/>
    </w:rPr>
  </w:style>
  <w:style w:type="paragraph" w:styleId="Revision">
    <w:name w:val="Revision"/>
    <w:hidden/>
    <w:uiPriority w:val="99"/>
    <w:semiHidden/>
    <w:rsid w:val="009C022A"/>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9C022A"/>
    <w:rPr>
      <w:rFonts w:eastAsia="MS Mincho"/>
      <w:b/>
      <w:sz w:val="24"/>
      <w:u w:val="single"/>
    </w:rPr>
  </w:style>
  <w:style w:type="paragraph" w:customStyle="1" w:styleId="TagText">
    <w:name w:val="TagText"/>
    <w:basedOn w:val="Normal"/>
    <w:uiPriority w:val="99"/>
    <w:qFormat/>
    <w:rsid w:val="009C022A"/>
    <w:pPr>
      <w:spacing w:before="200"/>
    </w:pPr>
    <w:rPr>
      <w:rFonts w:eastAsia="Times New Roman"/>
      <w:b/>
      <w:sz w:val="24"/>
    </w:rPr>
  </w:style>
  <w:style w:type="character" w:customStyle="1" w:styleId="UnderlineBold">
    <w:name w:val="Underline + Bold"/>
    <w:uiPriority w:val="1"/>
    <w:qFormat/>
    <w:rsid w:val="009C022A"/>
    <w:rPr>
      <w:b/>
      <w:bCs w:val="0"/>
      <w:sz w:val="20"/>
      <w:u w:val="single"/>
    </w:rPr>
  </w:style>
  <w:style w:type="paragraph" w:customStyle="1" w:styleId="Citation">
    <w:name w:val="Citation"/>
    <w:basedOn w:val="Normal"/>
    <w:uiPriority w:val="99"/>
    <w:qFormat/>
    <w:rsid w:val="009C022A"/>
    <w:rPr>
      <w:rFonts w:eastAsia="Calibri"/>
      <w:b/>
      <w:sz w:val="24"/>
      <w:u w:val="single"/>
    </w:rPr>
  </w:style>
  <w:style w:type="character" w:customStyle="1" w:styleId="BoldUnderline">
    <w:name w:val="BoldUnderline"/>
    <w:uiPriority w:val="1"/>
    <w:qFormat/>
    <w:rsid w:val="009C022A"/>
    <w:rPr>
      <w:rFonts w:ascii="Arial" w:hAnsi="Arial"/>
      <w:b/>
      <w:sz w:val="20"/>
      <w:u w:val="single"/>
    </w:rPr>
  </w:style>
  <w:style w:type="character" w:styleId="PageNumber">
    <w:name w:val="page number"/>
    <w:aliases w:val="card ununderlined"/>
    <w:rsid w:val="009C022A"/>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uiPriority w:val="1"/>
    <w:qFormat/>
    <w:rsid w:val="009C022A"/>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9C022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C022A"/>
    <w:rPr>
      <w:rFonts w:eastAsia="Times New Roman"/>
      <w:szCs w:val="20"/>
    </w:rPr>
  </w:style>
  <w:style w:type="character" w:customStyle="1" w:styleId="citenon-boldChar">
    <w:name w:val="cite non-bold Char"/>
    <w:link w:val="citenon-bold"/>
    <w:rsid w:val="009C022A"/>
    <w:rPr>
      <w:rFonts w:ascii="Calibri" w:eastAsia="Times New Roman" w:hAnsi="Calibri"/>
      <w:szCs w:val="20"/>
    </w:rPr>
  </w:style>
  <w:style w:type="character" w:customStyle="1" w:styleId="pnumber">
    <w:name w:val="pnumber"/>
    <w:rsid w:val="009C022A"/>
  </w:style>
  <w:style w:type="character" w:customStyle="1" w:styleId="ital">
    <w:name w:val="ital"/>
    <w:rsid w:val="009C022A"/>
  </w:style>
  <w:style w:type="character" w:customStyle="1" w:styleId="orgdiv">
    <w:name w:val="orgdiv"/>
    <w:rsid w:val="009C022A"/>
  </w:style>
  <w:style w:type="character" w:customStyle="1" w:styleId="orgname">
    <w:name w:val="orgname"/>
    <w:rsid w:val="009C022A"/>
  </w:style>
  <w:style w:type="character" w:customStyle="1" w:styleId="city">
    <w:name w:val="city"/>
    <w:rsid w:val="009C022A"/>
  </w:style>
  <w:style w:type="character" w:customStyle="1" w:styleId="state">
    <w:name w:val="state"/>
    <w:rsid w:val="009C022A"/>
  </w:style>
  <w:style w:type="character" w:customStyle="1" w:styleId="country">
    <w:name w:val="country"/>
    <w:rsid w:val="009C022A"/>
  </w:style>
  <w:style w:type="character" w:customStyle="1" w:styleId="il">
    <w:name w:val="il"/>
    <w:rsid w:val="009C022A"/>
  </w:style>
  <w:style w:type="character" w:customStyle="1" w:styleId="Style8pt1">
    <w:name w:val="Style 8 pt1"/>
    <w:rsid w:val="009C022A"/>
    <w:rPr>
      <w:rFonts w:ascii="Georgia" w:hAnsi="Georgia" w:hint="default"/>
      <w:sz w:val="16"/>
    </w:rPr>
  </w:style>
  <w:style w:type="character" w:customStyle="1" w:styleId="SmallText">
    <w:name w:val="Small Text"/>
    <w:rsid w:val="009C022A"/>
    <w:rPr>
      <w:rFonts w:ascii="Times New Roman" w:hAnsi="Times New Roman" w:cs="Times New Roman" w:hint="default"/>
      <w:sz w:val="16"/>
    </w:rPr>
  </w:style>
  <w:style w:type="numbering" w:customStyle="1" w:styleId="NoList1">
    <w:name w:val="No List1"/>
    <w:next w:val="NoList"/>
    <w:semiHidden/>
    <w:unhideWhenUsed/>
    <w:rsid w:val="009C022A"/>
  </w:style>
  <w:style w:type="paragraph" w:customStyle="1" w:styleId="2909F619802848F09E01365C32F34654">
    <w:name w:val="2909F619802848F09E01365C32F34654"/>
    <w:uiPriority w:val="99"/>
    <w:qFormat/>
    <w:rsid w:val="009C022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C022A"/>
    <w:pPr>
      <w:keepNext/>
      <w:keepLines/>
    </w:pPr>
    <w:rPr>
      <w:rFonts w:eastAsia="Calibri"/>
      <w:b/>
      <w:sz w:val="24"/>
    </w:rPr>
  </w:style>
  <w:style w:type="character" w:customStyle="1" w:styleId="TagtemplateChar">
    <w:name w:val="Tagtemplate Char"/>
    <w:link w:val="Tagtemplate"/>
    <w:rsid w:val="009C022A"/>
    <w:rPr>
      <w:rFonts w:ascii="Calibri" w:eastAsia="Calibri" w:hAnsi="Calibri"/>
      <w:b/>
      <w:sz w:val="24"/>
    </w:rPr>
  </w:style>
  <w:style w:type="paragraph" w:customStyle="1" w:styleId="Cite2">
    <w:name w:val="Cite 2"/>
    <w:basedOn w:val="Normal"/>
    <w:qFormat/>
    <w:rsid w:val="009C022A"/>
    <w:rPr>
      <w:rFonts w:eastAsia="MS Mincho"/>
      <w:b/>
      <w:sz w:val="24"/>
      <w:u w:val="single"/>
    </w:rPr>
  </w:style>
  <w:style w:type="character" w:customStyle="1" w:styleId="texto1">
    <w:name w:val="texto1"/>
    <w:rsid w:val="009C022A"/>
  </w:style>
  <w:style w:type="character" w:customStyle="1" w:styleId="EmphasizeThis">
    <w:name w:val="EmphasizeThis"/>
    <w:rsid w:val="009C022A"/>
    <w:rPr>
      <w:rFonts w:ascii="Georgia" w:hAnsi="Georgia"/>
      <w:b/>
      <w:iCs/>
      <w:sz w:val="24"/>
      <w:u w:val="thick"/>
    </w:rPr>
  </w:style>
  <w:style w:type="character" w:customStyle="1" w:styleId="DebateUnderline">
    <w:name w:val="Debate Underline"/>
    <w:qFormat/>
    <w:rsid w:val="009C022A"/>
    <w:rPr>
      <w:rFonts w:ascii="Times New Roman" w:hAnsi="Times New Roman"/>
      <w:sz w:val="20"/>
      <w:u w:val="thick"/>
    </w:rPr>
  </w:style>
  <w:style w:type="character" w:customStyle="1" w:styleId="Author-Date">
    <w:name w:val="Author-Date"/>
    <w:qFormat/>
    <w:rsid w:val="009C022A"/>
    <w:rPr>
      <w:rFonts w:ascii="Georgia" w:hAnsi="Georgia"/>
      <w:b/>
      <w:sz w:val="24"/>
    </w:rPr>
  </w:style>
  <w:style w:type="character" w:customStyle="1" w:styleId="CardsChar1">
    <w:name w:val="Cards Char1"/>
    <w:locked/>
    <w:rsid w:val="009C022A"/>
  </w:style>
  <w:style w:type="character" w:customStyle="1" w:styleId="UnderlineCharChar">
    <w:name w:val="Underline Char Char"/>
    <w:rsid w:val="009C022A"/>
    <w:rPr>
      <w:rFonts w:ascii="Arial Narrow" w:hAnsi="Arial Narrow"/>
      <w:szCs w:val="24"/>
      <w:u w:val="single"/>
      <w:lang w:val="en-US" w:eastAsia="en-US" w:bidi="ar-SA"/>
    </w:rPr>
  </w:style>
  <w:style w:type="character" w:customStyle="1" w:styleId="MicroTextChar">
    <w:name w:val="MicroText Char"/>
    <w:link w:val="MicroText"/>
    <w:rsid w:val="009C022A"/>
    <w:rPr>
      <w:rFonts w:ascii="Arial Narrow" w:hAnsi="Arial Narrow"/>
      <w:sz w:val="12"/>
    </w:rPr>
  </w:style>
  <w:style w:type="paragraph" w:customStyle="1" w:styleId="MicroText">
    <w:name w:val="MicroText"/>
    <w:basedOn w:val="Normal"/>
    <w:next w:val="Normal"/>
    <w:link w:val="MicroTextChar"/>
    <w:qFormat/>
    <w:rsid w:val="009C022A"/>
    <w:rPr>
      <w:rFonts w:ascii="Arial Narrow" w:hAnsi="Arial Narrow"/>
      <w:sz w:val="12"/>
    </w:rPr>
  </w:style>
  <w:style w:type="character" w:customStyle="1" w:styleId="BoldUnderlineChar0">
    <w:name w:val="BoldUnderline Char"/>
    <w:uiPriority w:val="99"/>
    <w:locked/>
    <w:rsid w:val="009C022A"/>
    <w:rPr>
      <w:rFonts w:ascii="Times New Roman" w:eastAsia="Times New Roman" w:hAnsi="Times New Roman"/>
      <w:b/>
      <w:sz w:val="22"/>
      <w:szCs w:val="24"/>
      <w:u w:val="single"/>
    </w:rPr>
  </w:style>
  <w:style w:type="paragraph" w:customStyle="1" w:styleId="UnderlineS">
    <w:name w:val="Underline S"/>
    <w:basedOn w:val="Normal"/>
    <w:link w:val="UnderlineSChar"/>
    <w:qFormat/>
    <w:rsid w:val="009C022A"/>
    <w:pPr>
      <w:spacing w:after="200"/>
    </w:pPr>
    <w:rPr>
      <w:rFonts w:eastAsia="Calibri"/>
      <w:u w:val="single"/>
      <w:lang w:val="x-none" w:eastAsia="zh-CN"/>
    </w:rPr>
  </w:style>
  <w:style w:type="character" w:customStyle="1" w:styleId="UnderlineSChar">
    <w:name w:val="Underline S Char"/>
    <w:link w:val="UnderlineS"/>
    <w:rsid w:val="009C022A"/>
    <w:rPr>
      <w:rFonts w:ascii="Calibri" w:eastAsia="Calibri" w:hAnsi="Calibri"/>
      <w:u w:val="single"/>
      <w:lang w:val="x-none" w:eastAsia="zh-CN"/>
    </w:rPr>
  </w:style>
  <w:style w:type="character" w:customStyle="1" w:styleId="BoldUnderlineCharChar">
    <w:name w:val="BoldUnderline Char Char"/>
    <w:locked/>
    <w:rsid w:val="009C022A"/>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9C022A"/>
    <w:rPr>
      <w:rFonts w:ascii="Calibri" w:eastAsia="Times New Roman" w:hAnsi="Calibri" w:cs="Times New Roman"/>
      <w:sz w:val="20"/>
      <w:szCs w:val="20"/>
    </w:rPr>
  </w:style>
  <w:style w:type="paragraph" w:styleId="BodyTextIndent3">
    <w:name w:val="Body Text Indent 3"/>
    <w:basedOn w:val="Normal"/>
    <w:link w:val="BodyTextIndent3Char"/>
    <w:uiPriority w:val="99"/>
    <w:rsid w:val="009C022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C022A"/>
    <w:rPr>
      <w:rFonts w:ascii="Calibri" w:eastAsia="Calibri" w:hAnsi="Calibri"/>
      <w:sz w:val="16"/>
      <w:szCs w:val="16"/>
    </w:rPr>
  </w:style>
  <w:style w:type="character" w:customStyle="1" w:styleId="Style1Char">
    <w:name w:val="Style1 Char"/>
    <w:rsid w:val="009C022A"/>
    <w:rPr>
      <w:rFonts w:ascii="Garamond" w:eastAsia="Times New Roman" w:hAnsi="Garamond" w:cs="Times New Roman"/>
      <w:sz w:val="12"/>
      <w:szCs w:val="20"/>
      <w:u w:val="single"/>
    </w:rPr>
  </w:style>
  <w:style w:type="character" w:customStyle="1" w:styleId="A5">
    <w:name w:val="A5"/>
    <w:uiPriority w:val="99"/>
    <w:rsid w:val="009C022A"/>
    <w:rPr>
      <w:rFonts w:ascii="Times New Roman" w:hAnsi="Times New Roman" w:cs="Times New Roman"/>
      <w:color w:val="000000"/>
      <w:sz w:val="13"/>
      <w:szCs w:val="13"/>
    </w:rPr>
  </w:style>
  <w:style w:type="paragraph" w:styleId="BodyText2">
    <w:name w:val="Body Text 2"/>
    <w:basedOn w:val="Normal"/>
    <w:link w:val="BodyText2Char"/>
    <w:rsid w:val="009C022A"/>
    <w:rPr>
      <w:rFonts w:eastAsia="Times New Roman"/>
      <w:sz w:val="18"/>
      <w:szCs w:val="20"/>
    </w:rPr>
  </w:style>
  <w:style w:type="character" w:customStyle="1" w:styleId="BodyText2Char">
    <w:name w:val="Body Text 2 Char"/>
    <w:basedOn w:val="DefaultParagraphFont"/>
    <w:link w:val="BodyText2"/>
    <w:rsid w:val="009C022A"/>
    <w:rPr>
      <w:rFonts w:ascii="Calibri" w:eastAsia="Times New Roman" w:hAnsi="Calibri"/>
      <w:sz w:val="18"/>
      <w:szCs w:val="20"/>
    </w:rPr>
  </w:style>
  <w:style w:type="character" w:customStyle="1" w:styleId="smallChar">
    <w:name w:val="small Char"/>
    <w:rsid w:val="009C022A"/>
    <w:rPr>
      <w:rFonts w:eastAsia="Calibri"/>
      <w:sz w:val="16"/>
      <w:szCs w:val="22"/>
      <w:lang w:val="en-US" w:eastAsia="en-US" w:bidi="ar-SA"/>
    </w:rPr>
  </w:style>
  <w:style w:type="character" w:customStyle="1" w:styleId="CardTextChar0">
    <w:name w:val="Card Text Char"/>
    <w:rsid w:val="009C022A"/>
    <w:rPr>
      <w:rFonts w:ascii="Georgia" w:hAnsi="Georgia" w:cs="Times New Roman"/>
      <w:sz w:val="24"/>
    </w:rPr>
  </w:style>
  <w:style w:type="character" w:customStyle="1" w:styleId="underline2">
    <w:name w:val="underline2"/>
    <w:rsid w:val="009C022A"/>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9C022A"/>
    <w:rPr>
      <w:rFonts w:eastAsia="Times New Roman"/>
      <w:kern w:val="32"/>
      <w:szCs w:val="20"/>
    </w:rPr>
  </w:style>
  <w:style w:type="character" w:customStyle="1" w:styleId="StyleUnderlineBold">
    <w:name w:val="Style Underline + Bold"/>
    <w:rsid w:val="009C022A"/>
    <w:rPr>
      <w:b/>
      <w:bCs/>
      <w:u w:val="single"/>
    </w:rPr>
  </w:style>
  <w:style w:type="character" w:customStyle="1" w:styleId="st">
    <w:name w:val="st"/>
    <w:rsid w:val="009C022A"/>
  </w:style>
  <w:style w:type="character" w:customStyle="1" w:styleId="UnderliningChar">
    <w:name w:val="Underlining Char"/>
    <w:link w:val="Underlining"/>
    <w:locked/>
    <w:rsid w:val="009C022A"/>
    <w:rPr>
      <w:rFonts w:ascii="Arial Narrow" w:hAnsi="Arial Narrow"/>
      <w:u w:val="single"/>
    </w:rPr>
  </w:style>
  <w:style w:type="paragraph" w:customStyle="1" w:styleId="Underlining">
    <w:name w:val="Underlining"/>
    <w:basedOn w:val="Normal"/>
    <w:next w:val="Normal"/>
    <w:link w:val="UnderliningChar"/>
    <w:qFormat/>
    <w:rsid w:val="009C022A"/>
    <w:rPr>
      <w:rFonts w:ascii="Arial Narrow" w:hAnsi="Arial Narrow"/>
      <w:u w:val="single"/>
    </w:rPr>
  </w:style>
  <w:style w:type="paragraph" w:customStyle="1" w:styleId="Small">
    <w:name w:val="Small"/>
    <w:basedOn w:val="Normal"/>
    <w:next w:val="Normal"/>
    <w:uiPriority w:val="99"/>
    <w:qFormat/>
    <w:rsid w:val="009C022A"/>
    <w:pPr>
      <w:spacing w:after="200" w:line="276" w:lineRule="auto"/>
    </w:pPr>
    <w:rPr>
      <w:rFonts w:eastAsia="Calibri"/>
      <w:color w:val="000000"/>
      <w:sz w:val="16"/>
    </w:rPr>
  </w:style>
  <w:style w:type="character" w:customStyle="1" w:styleId="Underline-Highlighted">
    <w:name w:val="Underline-Highlighted"/>
    <w:uiPriority w:val="1"/>
    <w:qFormat/>
    <w:rsid w:val="009C022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C022A"/>
    <w:rPr>
      <w:rFonts w:ascii="Arial Narrow" w:hAnsi="Arial Narrow"/>
      <w:b/>
      <w:sz w:val="26"/>
    </w:rPr>
  </w:style>
  <w:style w:type="character" w:customStyle="1" w:styleId="CardText1Char">
    <w:name w:val="Card Text 1 Char"/>
    <w:link w:val="CardText1"/>
    <w:rsid w:val="009C022A"/>
    <w:rPr>
      <w:rFonts w:ascii="Arial Narrow" w:hAnsi="Arial Narrow"/>
      <w:color w:val="000000"/>
      <w:u w:val="single"/>
    </w:rPr>
  </w:style>
  <w:style w:type="character" w:customStyle="1" w:styleId="CardText2Char">
    <w:name w:val="Card Text 2 Char"/>
    <w:link w:val="CardText2"/>
    <w:rsid w:val="009C022A"/>
    <w:rPr>
      <w:rFonts w:ascii="Arial Narrow" w:hAnsi="Arial Narrow"/>
      <w:b/>
      <w:color w:val="000000"/>
      <w:u w:val="single"/>
    </w:rPr>
  </w:style>
  <w:style w:type="character" w:customStyle="1" w:styleId="SmallText0">
    <w:name w:val="SmallText"/>
    <w:rsid w:val="009C022A"/>
    <w:rPr>
      <w:color w:val="000000"/>
    </w:rPr>
  </w:style>
  <w:style w:type="character" w:customStyle="1" w:styleId="CitesChar1">
    <w:name w:val="Cites Char1"/>
    <w:rsid w:val="009C022A"/>
    <w:rPr>
      <w:b/>
      <w:szCs w:val="24"/>
      <w:u w:val="single"/>
      <w:lang w:val="en-US" w:eastAsia="en-US" w:bidi="ar-SA"/>
    </w:rPr>
  </w:style>
  <w:style w:type="character" w:customStyle="1" w:styleId="CardUnderlinedChar">
    <w:name w:val="Card Underlined Char"/>
    <w:rsid w:val="009C022A"/>
    <w:rPr>
      <w:rFonts w:ascii="Arial Narrow" w:hAnsi="Arial Narrow"/>
      <w:sz w:val="22"/>
      <w:szCs w:val="24"/>
      <w:u w:val="single"/>
      <w:lang w:val="en-US" w:eastAsia="en-US" w:bidi="ar-SA"/>
    </w:rPr>
  </w:style>
  <w:style w:type="paragraph" w:customStyle="1" w:styleId="TagCite">
    <w:name w:val="TagCite"/>
    <w:basedOn w:val="Normal"/>
    <w:qFormat/>
    <w:rsid w:val="009C022A"/>
    <w:rPr>
      <w:rFonts w:ascii="Garamond" w:eastAsia="Times New Roman" w:hAnsi="Garamond"/>
      <w:b/>
      <w:sz w:val="24"/>
    </w:rPr>
  </w:style>
  <w:style w:type="paragraph" w:customStyle="1" w:styleId="HeadingsBase">
    <w:name w:val="Headings Base"/>
    <w:basedOn w:val="Normal"/>
    <w:link w:val="HeadingsBaseChar"/>
    <w:qFormat/>
    <w:rsid w:val="009C022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C022A"/>
    <w:rPr>
      <w:rFonts w:ascii="Calibri" w:eastAsia="Times New Roman" w:hAnsi="Calibri"/>
      <w:b/>
      <w:kern w:val="32"/>
      <w:sz w:val="32"/>
      <w:szCs w:val="20"/>
    </w:rPr>
  </w:style>
  <w:style w:type="character" w:customStyle="1" w:styleId="underline3">
    <w:name w:val="underline3"/>
    <w:rsid w:val="009C022A"/>
    <w:rPr>
      <w:u w:val="single"/>
      <w:bdr w:val="none" w:sz="0" w:space="0" w:color="auto"/>
      <w:shd w:val="clear" w:color="auto" w:fill="FFFF00"/>
    </w:rPr>
  </w:style>
  <w:style w:type="paragraph" w:customStyle="1" w:styleId="HeadingFake">
    <w:name w:val="Heading Fake"/>
    <w:basedOn w:val="Heading3"/>
    <w:qFormat/>
    <w:rsid w:val="009C022A"/>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9C022A"/>
    <w:pPr>
      <w:spacing w:line="480" w:lineRule="auto"/>
      <w:ind w:firstLine="720"/>
    </w:pPr>
    <w:rPr>
      <w:rFonts w:eastAsia="Times New Roman"/>
      <w:kern w:val="32"/>
      <w:szCs w:val="20"/>
    </w:rPr>
  </w:style>
  <w:style w:type="paragraph" w:customStyle="1" w:styleId="SchoolBlockQuote">
    <w:name w:val="School Block Quote"/>
    <w:basedOn w:val="SchoolPaper"/>
    <w:qFormat/>
    <w:rsid w:val="009C022A"/>
  </w:style>
  <w:style w:type="paragraph" w:customStyle="1" w:styleId="SchoolWorksCited">
    <w:name w:val="School Works Cited"/>
    <w:basedOn w:val="SchoolPaper"/>
    <w:qFormat/>
    <w:rsid w:val="009C022A"/>
  </w:style>
  <w:style w:type="paragraph" w:styleId="TOC2">
    <w:name w:val="toc 2"/>
    <w:basedOn w:val="Normal"/>
    <w:next w:val="Normal"/>
    <w:uiPriority w:val="39"/>
    <w:qFormat/>
    <w:rsid w:val="009C022A"/>
    <w:pPr>
      <w:ind w:left="200"/>
    </w:pPr>
    <w:rPr>
      <w:rFonts w:eastAsia="Times New Roman"/>
      <w:b/>
      <w:kern w:val="32"/>
      <w:szCs w:val="20"/>
    </w:rPr>
  </w:style>
  <w:style w:type="paragraph" w:customStyle="1" w:styleId="BlockQuote">
    <w:name w:val="Block Quote"/>
    <w:basedOn w:val="Normal"/>
    <w:qFormat/>
    <w:rsid w:val="009C022A"/>
    <w:pPr>
      <w:ind w:left="720" w:right="720"/>
    </w:pPr>
    <w:rPr>
      <w:rFonts w:eastAsia="Times New Roman"/>
      <w:kern w:val="32"/>
      <w:sz w:val="24"/>
      <w:szCs w:val="20"/>
    </w:rPr>
  </w:style>
  <w:style w:type="character" w:customStyle="1" w:styleId="menu">
    <w:name w:val="menu"/>
    <w:rsid w:val="009C022A"/>
  </w:style>
  <w:style w:type="paragraph" w:customStyle="1" w:styleId="PaperBody">
    <w:name w:val="Paper Body"/>
    <w:basedOn w:val="Normal"/>
    <w:qFormat/>
    <w:rsid w:val="009C022A"/>
    <w:pPr>
      <w:spacing w:line="480" w:lineRule="auto"/>
      <w:ind w:firstLine="720"/>
    </w:pPr>
    <w:rPr>
      <w:rFonts w:eastAsia="Times New Roman"/>
      <w:kern w:val="32"/>
    </w:rPr>
  </w:style>
  <w:style w:type="paragraph" w:customStyle="1" w:styleId="PaperCitation">
    <w:name w:val="Paper Citation"/>
    <w:basedOn w:val="Normal"/>
    <w:qFormat/>
    <w:rsid w:val="009C022A"/>
    <w:pPr>
      <w:spacing w:line="480" w:lineRule="auto"/>
      <w:ind w:left="720" w:hanging="720"/>
    </w:pPr>
    <w:rPr>
      <w:rFonts w:eastAsia="Times New Roman"/>
      <w:kern w:val="32"/>
      <w:szCs w:val="20"/>
    </w:rPr>
  </w:style>
  <w:style w:type="character" w:customStyle="1" w:styleId="Emphasis2">
    <w:name w:val="Emphasis2"/>
    <w:rsid w:val="009C022A"/>
    <w:rPr>
      <w:rFonts w:ascii="Franklin Gothic Heavy" w:hAnsi="Franklin Gothic Heavy"/>
      <w:u w:val="single"/>
    </w:rPr>
  </w:style>
  <w:style w:type="paragraph" w:customStyle="1" w:styleId="hat">
    <w:name w:val="hat"/>
    <w:basedOn w:val="Heading1"/>
    <w:link w:val="hatChar"/>
    <w:qFormat/>
    <w:rsid w:val="009C022A"/>
    <w:pPr>
      <w:suppressAutoHyphens/>
      <w:spacing w:before="6600" w:after="240"/>
    </w:pPr>
    <w:rPr>
      <w:rFonts w:eastAsia="Times New Roman" w:cs="Arial"/>
      <w:kern w:val="32"/>
    </w:rPr>
  </w:style>
  <w:style w:type="character" w:customStyle="1" w:styleId="hatChar">
    <w:name w:val="hat Char"/>
    <w:link w:val="hat"/>
    <w:rsid w:val="009C022A"/>
    <w:rPr>
      <w:rFonts w:ascii="Calibri" w:eastAsia="Times New Roman" w:hAnsi="Calibri" w:cs="Arial"/>
      <w:b/>
      <w:kern w:val="32"/>
      <w:sz w:val="52"/>
      <w:szCs w:val="32"/>
    </w:rPr>
  </w:style>
  <w:style w:type="character" w:customStyle="1" w:styleId="BoldUnderlining">
    <w:name w:val="Bold Underlining"/>
    <w:rsid w:val="009C022A"/>
    <w:rPr>
      <w:b/>
      <w:u w:val="single"/>
    </w:rPr>
  </w:style>
  <w:style w:type="paragraph" w:styleId="TOC4">
    <w:name w:val="toc 4"/>
    <w:basedOn w:val="Normal"/>
    <w:next w:val="Normal"/>
    <w:autoRedefine/>
    <w:rsid w:val="009C022A"/>
    <w:pPr>
      <w:spacing w:after="100"/>
      <w:ind w:left="600"/>
    </w:pPr>
    <w:rPr>
      <w:rFonts w:eastAsia="Times New Roman"/>
      <w:kern w:val="32"/>
      <w:szCs w:val="20"/>
    </w:rPr>
  </w:style>
  <w:style w:type="paragraph" w:styleId="TOC5">
    <w:name w:val="toc 5"/>
    <w:basedOn w:val="Normal"/>
    <w:next w:val="Normal"/>
    <w:autoRedefine/>
    <w:rsid w:val="009C022A"/>
    <w:pPr>
      <w:spacing w:after="100"/>
      <w:ind w:left="800"/>
    </w:pPr>
    <w:rPr>
      <w:rFonts w:eastAsia="Times New Roman"/>
      <w:kern w:val="32"/>
      <w:szCs w:val="20"/>
    </w:rPr>
  </w:style>
  <w:style w:type="paragraph" w:styleId="TOC6">
    <w:name w:val="toc 6"/>
    <w:basedOn w:val="Normal"/>
    <w:next w:val="Normal"/>
    <w:autoRedefine/>
    <w:rsid w:val="009C022A"/>
    <w:pPr>
      <w:spacing w:after="100"/>
      <w:ind w:left="1000"/>
    </w:pPr>
    <w:rPr>
      <w:rFonts w:eastAsia="Times New Roman"/>
      <w:kern w:val="32"/>
      <w:szCs w:val="20"/>
    </w:rPr>
  </w:style>
  <w:style w:type="paragraph" w:styleId="TOC7">
    <w:name w:val="toc 7"/>
    <w:basedOn w:val="Normal"/>
    <w:next w:val="Normal"/>
    <w:autoRedefine/>
    <w:rsid w:val="009C022A"/>
    <w:pPr>
      <w:spacing w:after="100"/>
      <w:ind w:left="1200"/>
    </w:pPr>
    <w:rPr>
      <w:rFonts w:eastAsia="Times New Roman"/>
      <w:kern w:val="32"/>
      <w:szCs w:val="20"/>
    </w:rPr>
  </w:style>
  <w:style w:type="paragraph" w:styleId="TOC8">
    <w:name w:val="toc 8"/>
    <w:basedOn w:val="Normal"/>
    <w:next w:val="Normal"/>
    <w:autoRedefine/>
    <w:rsid w:val="009C022A"/>
    <w:pPr>
      <w:spacing w:after="100"/>
      <w:ind w:left="1400"/>
    </w:pPr>
    <w:rPr>
      <w:rFonts w:eastAsia="Times New Roman"/>
      <w:kern w:val="32"/>
      <w:szCs w:val="20"/>
    </w:rPr>
  </w:style>
  <w:style w:type="paragraph" w:styleId="TOC9">
    <w:name w:val="toc 9"/>
    <w:basedOn w:val="Normal"/>
    <w:next w:val="Normal"/>
    <w:autoRedefine/>
    <w:rsid w:val="009C022A"/>
    <w:pPr>
      <w:spacing w:after="100"/>
      <w:ind w:left="1600"/>
    </w:pPr>
    <w:rPr>
      <w:rFonts w:eastAsia="Times New Roman"/>
      <w:kern w:val="32"/>
      <w:szCs w:val="20"/>
    </w:rPr>
  </w:style>
  <w:style w:type="paragraph" w:customStyle="1" w:styleId="WW-Default">
    <w:name w:val="WW-Default"/>
    <w:qFormat/>
    <w:rsid w:val="009C022A"/>
    <w:pPr>
      <w:suppressAutoHyphens/>
      <w:spacing w:after="0" w:line="240" w:lineRule="auto"/>
    </w:pPr>
    <w:rPr>
      <w:rFonts w:ascii="Georgia" w:eastAsia="Calibri" w:hAnsi="Georgia" w:cs="Calibri"/>
      <w:lang w:eastAsia="ar-SA"/>
    </w:rPr>
  </w:style>
  <w:style w:type="character" w:customStyle="1" w:styleId="pmterms1">
    <w:name w:val="pmterms1"/>
    <w:rsid w:val="009C022A"/>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9C022A"/>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99"/>
    <w:qFormat/>
    <w:rsid w:val="009C022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9C022A"/>
    <w:rPr>
      <w:rFonts w:ascii="Cambria" w:eastAsia="Times New Roman" w:hAnsi="Cambria"/>
      <w:i/>
      <w:iCs/>
      <w:color w:val="4F81BD"/>
      <w:spacing w:val="15"/>
      <w:sz w:val="24"/>
    </w:rPr>
  </w:style>
  <w:style w:type="paragraph" w:styleId="TOC3">
    <w:name w:val="toc 3"/>
    <w:basedOn w:val="Normal"/>
    <w:next w:val="Normal"/>
    <w:qFormat/>
    <w:rsid w:val="009C022A"/>
    <w:pPr>
      <w:ind w:left="400"/>
    </w:pPr>
    <w:rPr>
      <w:rFonts w:eastAsia="Times New Roman"/>
      <w:kern w:val="32"/>
      <w:szCs w:val="20"/>
    </w:rPr>
  </w:style>
  <w:style w:type="table" w:styleId="TableGrid">
    <w:name w:val="Table Grid"/>
    <w:basedOn w:val="TableNormal"/>
    <w:rsid w:val="009C02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C022A"/>
  </w:style>
  <w:style w:type="character" w:customStyle="1" w:styleId="storyby">
    <w:name w:val="storyby"/>
    <w:rsid w:val="009C022A"/>
  </w:style>
  <w:style w:type="character" w:customStyle="1" w:styleId="7TimesNewRoman">
    <w:name w:val="7 Times New Roman"/>
    <w:rsid w:val="009C022A"/>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9C022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C022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9C022A"/>
    <w:rPr>
      <w:kern w:val="32"/>
      <w:sz w:val="24"/>
    </w:rPr>
  </w:style>
  <w:style w:type="character" w:customStyle="1" w:styleId="CitesChar2">
    <w:name w:val="Cites Char2"/>
    <w:locked/>
    <w:rsid w:val="009C022A"/>
    <w:rPr>
      <w:rFonts w:ascii="Times New Roman" w:eastAsia="Times New Roman" w:hAnsi="Times New Roman"/>
      <w:b/>
      <w:bCs/>
    </w:rPr>
  </w:style>
  <w:style w:type="character" w:customStyle="1" w:styleId="itxtrst">
    <w:name w:val="itxtrst"/>
    <w:rsid w:val="009C022A"/>
  </w:style>
  <w:style w:type="character" w:customStyle="1" w:styleId="A-Underlining">
    <w:name w:val="A-Underlining"/>
    <w:rsid w:val="009C022A"/>
    <w:rPr>
      <w:rFonts w:ascii="Garamond" w:hAnsi="Garamond"/>
      <w:color w:val="auto"/>
      <w:sz w:val="24"/>
      <w:u w:val="single"/>
    </w:rPr>
  </w:style>
  <w:style w:type="paragraph" w:customStyle="1" w:styleId="B-TagCite">
    <w:name w:val="B-TagCite"/>
    <w:qFormat/>
    <w:rsid w:val="009C022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C022A"/>
    <w:rPr>
      <w:b/>
      <w:noProof w:val="0"/>
      <w:sz w:val="22"/>
      <w:lang w:val="en-US" w:eastAsia="en-US" w:bidi="ar-SA"/>
    </w:rPr>
  </w:style>
  <w:style w:type="character" w:customStyle="1" w:styleId="fn">
    <w:name w:val="fn"/>
    <w:rsid w:val="009C022A"/>
  </w:style>
  <w:style w:type="character" w:customStyle="1" w:styleId="newsmain">
    <w:name w:val="news_main"/>
    <w:rsid w:val="009C022A"/>
  </w:style>
  <w:style w:type="character" w:customStyle="1" w:styleId="verdana">
    <w:name w:val="verdana"/>
    <w:rsid w:val="009C022A"/>
  </w:style>
  <w:style w:type="character" w:customStyle="1" w:styleId="vitstoryheadline">
    <w:name w:val="vitstoryheadline"/>
    <w:rsid w:val="009C022A"/>
  </w:style>
  <w:style w:type="paragraph" w:customStyle="1" w:styleId="NormalText">
    <w:name w:val="Normal Text"/>
    <w:basedOn w:val="Normal"/>
    <w:link w:val="NormalTextChar"/>
    <w:autoRedefine/>
    <w:qFormat/>
    <w:rsid w:val="009C022A"/>
    <w:pPr>
      <w:jc w:val="both"/>
    </w:pPr>
    <w:rPr>
      <w:rFonts w:eastAsia="Times New Roman"/>
      <w:szCs w:val="26"/>
      <w:lang w:val="x-none" w:eastAsia="ja-JP"/>
    </w:rPr>
  </w:style>
  <w:style w:type="character" w:customStyle="1" w:styleId="NormalTextChar">
    <w:name w:val="Normal Text Char"/>
    <w:link w:val="NormalText"/>
    <w:rsid w:val="009C022A"/>
    <w:rPr>
      <w:rFonts w:ascii="Calibri" w:eastAsia="Times New Roman" w:hAnsi="Calibri"/>
      <w:szCs w:val="26"/>
      <w:lang w:val="x-none" w:eastAsia="ja-JP"/>
    </w:rPr>
  </w:style>
  <w:style w:type="character" w:customStyle="1" w:styleId="AuthorDate0">
    <w:name w:val="Author Date"/>
    <w:rsid w:val="009C022A"/>
    <w:rPr>
      <w:b/>
      <w:sz w:val="24"/>
      <w:u w:val="thick"/>
    </w:rPr>
  </w:style>
  <w:style w:type="paragraph" w:customStyle="1" w:styleId="HotRoute">
    <w:name w:val="Hot Route!"/>
    <w:basedOn w:val="Normal"/>
    <w:link w:val="HotRouteChar"/>
    <w:qFormat/>
    <w:rsid w:val="009C022A"/>
    <w:pPr>
      <w:ind w:left="144"/>
    </w:pPr>
    <w:rPr>
      <w:rFonts w:eastAsia="Times New Roman"/>
    </w:rPr>
  </w:style>
  <w:style w:type="character" w:customStyle="1" w:styleId="UnderlinedTextCharChar">
    <w:name w:val="Underlined Text Char Char"/>
    <w:rsid w:val="009C022A"/>
    <w:rPr>
      <w:rFonts w:cs="Arial"/>
      <w:bCs/>
      <w:noProof w:val="0"/>
      <w:szCs w:val="26"/>
      <w:u w:val="single"/>
      <w:lang w:val="en-US" w:eastAsia="en-US" w:bidi="ar-SA"/>
    </w:rPr>
  </w:style>
  <w:style w:type="character" w:customStyle="1" w:styleId="DocumentMapChar1">
    <w:name w:val="Document Map Char1"/>
    <w:uiPriority w:val="99"/>
    <w:rsid w:val="009C022A"/>
    <w:rPr>
      <w:rFonts w:ascii="Tahoma" w:hAnsi="Tahoma" w:cs="Tahoma"/>
      <w:sz w:val="16"/>
      <w:szCs w:val="16"/>
    </w:rPr>
  </w:style>
  <w:style w:type="character" w:customStyle="1" w:styleId="Author">
    <w:name w:val="Author"/>
    <w:aliases w:val="Style Date"/>
    <w:qFormat/>
    <w:rsid w:val="009C022A"/>
    <w:rPr>
      <w:b/>
      <w:sz w:val="24"/>
    </w:rPr>
  </w:style>
  <w:style w:type="character" w:customStyle="1" w:styleId="author0">
    <w:name w:val="author"/>
    <w:rsid w:val="009C022A"/>
    <w:rPr>
      <w:rFonts w:ascii="Times New Roman" w:hAnsi="Times New Roman"/>
      <w:b/>
      <w:sz w:val="24"/>
    </w:rPr>
  </w:style>
  <w:style w:type="character" w:customStyle="1" w:styleId="articletitle">
    <w:name w:val="articletitle"/>
    <w:rsid w:val="009C022A"/>
    <w:rPr>
      <w:rFonts w:cs="Times New Roman"/>
    </w:rPr>
  </w:style>
  <w:style w:type="character" w:customStyle="1" w:styleId="6pointChar">
    <w:name w:val="6 point Char"/>
    <w:rsid w:val="009C022A"/>
    <w:rPr>
      <w:rFonts w:cs="Times New Roman"/>
      <w:sz w:val="12"/>
      <w:lang w:val="en-US" w:eastAsia="en-US"/>
    </w:rPr>
  </w:style>
  <w:style w:type="character" w:customStyle="1" w:styleId="term1">
    <w:name w:val="term1"/>
    <w:rsid w:val="009C022A"/>
    <w:rPr>
      <w:b/>
      <w:bCs/>
    </w:rPr>
  </w:style>
  <w:style w:type="paragraph" w:customStyle="1" w:styleId="Minimize">
    <w:name w:val="Minimize"/>
    <w:basedOn w:val="Normal"/>
    <w:next w:val="Normal"/>
    <w:qFormat/>
    <w:rsid w:val="009C022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C022A"/>
    <w:rPr>
      <w:sz w:val="12"/>
      <w:szCs w:val="24"/>
    </w:rPr>
  </w:style>
  <w:style w:type="character" w:customStyle="1" w:styleId="StyleThickunderline">
    <w:name w:val="Style Thick underline"/>
    <w:qFormat/>
    <w:rsid w:val="009C022A"/>
    <w:rPr>
      <w:u w:val="thick"/>
    </w:rPr>
  </w:style>
  <w:style w:type="character" w:customStyle="1" w:styleId="UnderlineTextChar">
    <w:name w:val="Underline Text Char"/>
    <w:link w:val="UnderlineText"/>
    <w:rsid w:val="009C022A"/>
    <w:rPr>
      <w:u w:val="single"/>
    </w:rPr>
  </w:style>
  <w:style w:type="numbering" w:customStyle="1" w:styleId="NoList2">
    <w:name w:val="No List2"/>
    <w:next w:val="NoList"/>
    <w:uiPriority w:val="99"/>
    <w:semiHidden/>
    <w:rsid w:val="009C022A"/>
  </w:style>
  <w:style w:type="paragraph" w:customStyle="1" w:styleId="underlined">
    <w:name w:val="underlined"/>
    <w:next w:val="Normal"/>
    <w:link w:val="underlinedChar"/>
    <w:autoRedefine/>
    <w:qFormat/>
    <w:rsid w:val="009C022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C022A"/>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9C022A"/>
    <w:rPr>
      <w:rFonts w:eastAsia="Times New Roman"/>
      <w:u w:val="single"/>
    </w:rPr>
  </w:style>
  <w:style w:type="character" w:customStyle="1" w:styleId="Style4Char">
    <w:name w:val="Style4 Char"/>
    <w:link w:val="Style4"/>
    <w:rsid w:val="009C022A"/>
    <w:rPr>
      <w:rFonts w:ascii="Calibri" w:eastAsia="Times New Roman" w:hAnsi="Calibri"/>
      <w:u w:val="single"/>
    </w:rPr>
  </w:style>
  <w:style w:type="character" w:customStyle="1" w:styleId="Box">
    <w:name w:val="Box!"/>
    <w:rsid w:val="009C022A"/>
    <w:rPr>
      <w:rFonts w:ascii="Garamond" w:hAnsi="Garamond"/>
      <w:sz w:val="24"/>
      <w:u w:val="single"/>
      <w:bdr w:val="single" w:sz="4" w:space="0" w:color="auto"/>
    </w:rPr>
  </w:style>
  <w:style w:type="character" w:customStyle="1" w:styleId="citechar">
    <w:name w:val="citechar"/>
    <w:rsid w:val="009C022A"/>
  </w:style>
  <w:style w:type="character" w:customStyle="1" w:styleId="underlinechar">
    <w:name w:val="underlinechar"/>
    <w:rsid w:val="009C022A"/>
  </w:style>
  <w:style w:type="character" w:customStyle="1" w:styleId="CardUnderlineChar">
    <w:name w:val="Card Underline Char"/>
    <w:rsid w:val="009C022A"/>
    <w:rPr>
      <w:szCs w:val="24"/>
      <w:u w:val="single"/>
      <w:lang w:val="en-US" w:eastAsia="en-US" w:bidi="ar-SA"/>
    </w:rPr>
  </w:style>
  <w:style w:type="paragraph" w:customStyle="1" w:styleId="Analytic">
    <w:name w:val="Analytic"/>
    <w:basedOn w:val="Normal"/>
    <w:link w:val="AnalyticChar"/>
    <w:qFormat/>
    <w:rsid w:val="009C022A"/>
    <w:rPr>
      <w:rFonts w:eastAsia="Calibri"/>
      <w:b/>
      <w:sz w:val="24"/>
    </w:rPr>
  </w:style>
  <w:style w:type="character" w:customStyle="1" w:styleId="AnalyticChar">
    <w:name w:val="Analytic Char"/>
    <w:link w:val="Analytic"/>
    <w:rsid w:val="009C022A"/>
    <w:rPr>
      <w:rFonts w:ascii="Calibri" w:eastAsia="Calibri" w:hAnsi="Calibri"/>
      <w:b/>
      <w:sz w:val="24"/>
    </w:rPr>
  </w:style>
  <w:style w:type="paragraph" w:customStyle="1" w:styleId="Default">
    <w:name w:val="Default"/>
    <w:qFormat/>
    <w:rsid w:val="009C022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9C022A"/>
    <w:rPr>
      <w:b/>
      <w:sz w:val="24"/>
      <w:lang w:val="en-US" w:eastAsia="en-US" w:bidi="ar-SA"/>
    </w:rPr>
  </w:style>
  <w:style w:type="character" w:customStyle="1" w:styleId="8pointChar">
    <w:name w:val="8 point Char"/>
    <w:rsid w:val="009C022A"/>
    <w:rPr>
      <w:sz w:val="16"/>
      <w:lang w:val="en-US" w:eastAsia="en-US" w:bidi="ar-SA"/>
    </w:rPr>
  </w:style>
  <w:style w:type="character" w:customStyle="1" w:styleId="BoldText12pt">
    <w:name w:val="Bold Text 12 pt"/>
    <w:rsid w:val="009C022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C022A"/>
  </w:style>
  <w:style w:type="character" w:customStyle="1" w:styleId="person-name">
    <w:name w:val="person-name"/>
    <w:rsid w:val="009C022A"/>
  </w:style>
  <w:style w:type="paragraph" w:customStyle="1" w:styleId="CARD0">
    <w:name w:val="CARD"/>
    <w:basedOn w:val="Normal"/>
    <w:link w:val="CARDChar1"/>
    <w:qFormat/>
    <w:rsid w:val="009C022A"/>
    <w:rPr>
      <w:rFonts w:eastAsia="Times New Roman"/>
      <w:szCs w:val="20"/>
    </w:rPr>
  </w:style>
  <w:style w:type="character" w:customStyle="1" w:styleId="CARDChar1">
    <w:name w:val="CARD Char"/>
    <w:link w:val="CARD0"/>
    <w:rsid w:val="009C022A"/>
    <w:rPr>
      <w:rFonts w:ascii="Calibri" w:eastAsia="Times New Roman" w:hAnsi="Calibri"/>
      <w:szCs w:val="20"/>
    </w:rPr>
  </w:style>
  <w:style w:type="character" w:customStyle="1" w:styleId="Style11pt">
    <w:name w:val="Style 11 pt"/>
    <w:rsid w:val="009C022A"/>
    <w:rPr>
      <w:sz w:val="20"/>
    </w:rPr>
  </w:style>
  <w:style w:type="paragraph" w:customStyle="1" w:styleId="Ununderlined">
    <w:name w:val="Ununderlined"/>
    <w:basedOn w:val="Normal"/>
    <w:link w:val="UnunderlinedChar"/>
    <w:qFormat/>
    <w:rsid w:val="009C022A"/>
    <w:pPr>
      <w:jc w:val="both"/>
    </w:pPr>
    <w:rPr>
      <w:rFonts w:eastAsia="SimSun"/>
      <w:sz w:val="12"/>
    </w:rPr>
  </w:style>
  <w:style w:type="character" w:customStyle="1" w:styleId="UnunderlinedChar">
    <w:name w:val="Ununderlined Char"/>
    <w:link w:val="Ununderlined"/>
    <w:rsid w:val="009C022A"/>
    <w:rPr>
      <w:rFonts w:ascii="Calibri" w:eastAsia="SimSun" w:hAnsi="Calibri"/>
      <w:sz w:val="12"/>
    </w:rPr>
  </w:style>
  <w:style w:type="paragraph" w:customStyle="1" w:styleId="Highlighting">
    <w:name w:val="Highlighting"/>
    <w:basedOn w:val="Normal"/>
    <w:link w:val="HighlightingChar"/>
    <w:autoRedefine/>
    <w:qFormat/>
    <w:rsid w:val="009C022A"/>
    <w:rPr>
      <w:rFonts w:eastAsia="SimSun"/>
      <w:sz w:val="24"/>
      <w:u w:val="thick"/>
    </w:rPr>
  </w:style>
  <w:style w:type="character" w:customStyle="1" w:styleId="HighlightingChar">
    <w:name w:val="Highlighting Char"/>
    <w:link w:val="Highlighting"/>
    <w:rsid w:val="009C022A"/>
    <w:rPr>
      <w:rFonts w:ascii="Calibri" w:eastAsia="SimSun" w:hAnsi="Calibri"/>
      <w:sz w:val="24"/>
      <w:u w:val="thick"/>
    </w:rPr>
  </w:style>
  <w:style w:type="paragraph" w:customStyle="1" w:styleId="evidencetext">
    <w:name w:val="evidence text"/>
    <w:basedOn w:val="Normal"/>
    <w:next w:val="Normal"/>
    <w:link w:val="evidencetextChar1"/>
    <w:qFormat/>
    <w:rsid w:val="009C022A"/>
    <w:pPr>
      <w:ind w:left="432" w:right="432"/>
    </w:pPr>
    <w:rPr>
      <w:rFonts w:eastAsia="Times New Roman"/>
      <w:color w:val="000000"/>
      <w:sz w:val="16"/>
      <w:lang w:val="x-none" w:eastAsia="x-none"/>
    </w:rPr>
  </w:style>
  <w:style w:type="character" w:customStyle="1" w:styleId="evidencetextChar1">
    <w:name w:val="evidence text Char1"/>
    <w:link w:val="evidencetext"/>
    <w:rsid w:val="009C022A"/>
    <w:rPr>
      <w:rFonts w:ascii="Calibri" w:eastAsia="Times New Roman" w:hAnsi="Calibri"/>
      <w:color w:val="000000"/>
      <w:sz w:val="16"/>
      <w:lang w:val="x-none" w:eastAsia="x-none"/>
    </w:rPr>
  </w:style>
  <w:style w:type="character" w:customStyle="1" w:styleId="highlight2">
    <w:name w:val="highlight2"/>
    <w:rsid w:val="009C022A"/>
    <w:rPr>
      <w:rFonts w:ascii="Arial" w:hAnsi="Arial"/>
      <w:b/>
      <w:sz w:val="19"/>
      <w:u w:val="thick"/>
      <w:bdr w:val="none" w:sz="0" w:space="0" w:color="auto"/>
      <w:shd w:val="clear" w:color="auto" w:fill="auto"/>
    </w:rPr>
  </w:style>
  <w:style w:type="character" w:customStyle="1" w:styleId="box0">
    <w:name w:val="box"/>
    <w:rsid w:val="009C022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C022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C022A"/>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9C022A"/>
    <w:rPr>
      <w:rFonts w:eastAsia="Times New Roman"/>
      <w:u w:val="single"/>
    </w:rPr>
  </w:style>
  <w:style w:type="character" w:customStyle="1" w:styleId="StyleStyle411ptChar">
    <w:name w:val="Style Style4 + 11 pt Char"/>
    <w:link w:val="StyleStyle411pt"/>
    <w:rsid w:val="009C022A"/>
    <w:rPr>
      <w:rFonts w:ascii="Calibri" w:eastAsia="Times New Roman" w:hAnsi="Calibri"/>
      <w:u w:val="single"/>
    </w:rPr>
  </w:style>
  <w:style w:type="paragraph" w:customStyle="1" w:styleId="StyleStyle411ptBold">
    <w:name w:val="Style Style4 + 11 pt Bold"/>
    <w:basedOn w:val="Normal"/>
    <w:link w:val="StyleStyle411ptBoldChar"/>
    <w:qFormat/>
    <w:rsid w:val="009C022A"/>
    <w:rPr>
      <w:rFonts w:eastAsia="Times New Roman"/>
      <w:b/>
      <w:bCs/>
      <w:u w:val="single"/>
    </w:rPr>
  </w:style>
  <w:style w:type="character" w:customStyle="1" w:styleId="StyleStyle411ptBoldChar">
    <w:name w:val="Style Style4 + 11 pt Bold Char"/>
    <w:link w:val="StyleStyle411ptBold"/>
    <w:rsid w:val="009C022A"/>
    <w:rPr>
      <w:rFonts w:ascii="Calibri" w:eastAsia="Times New Roman" w:hAnsi="Calibri"/>
      <w:b/>
      <w:bCs/>
      <w:u w:val="single"/>
    </w:rPr>
  </w:style>
  <w:style w:type="character" w:customStyle="1" w:styleId="CharacterStyle1">
    <w:name w:val="Character Style 1"/>
    <w:rsid w:val="009C022A"/>
    <w:rPr>
      <w:rFonts w:ascii="Tahoma" w:hAnsi="Tahoma" w:cs="Tahoma" w:hint="default"/>
      <w:sz w:val="18"/>
      <w:szCs w:val="18"/>
    </w:rPr>
  </w:style>
  <w:style w:type="character" w:customStyle="1" w:styleId="UnderlineStyleChar7">
    <w:name w:val="Underline Style Char7"/>
    <w:rsid w:val="009C022A"/>
    <w:rPr>
      <w:rFonts w:ascii="Garamond" w:hAnsi="Garamond" w:hint="default"/>
      <w:sz w:val="22"/>
      <w:szCs w:val="24"/>
      <w:u w:val="single"/>
      <w:lang w:val="en-US" w:eastAsia="en-US" w:bidi="ar-SA"/>
    </w:rPr>
  </w:style>
  <w:style w:type="character" w:customStyle="1" w:styleId="StyleArial6ptBold">
    <w:name w:val="Style Arial 6 pt Bold"/>
    <w:rsid w:val="009C022A"/>
    <w:rPr>
      <w:rFonts w:ascii="Arial" w:hAnsi="Arial" w:cs="Arial" w:hint="default"/>
      <w:bCs/>
      <w:sz w:val="12"/>
    </w:rPr>
  </w:style>
  <w:style w:type="character" w:customStyle="1" w:styleId="Style11ptUnderline">
    <w:name w:val="Style 11 pt Underline"/>
    <w:rsid w:val="009C022A"/>
    <w:rPr>
      <w:sz w:val="20"/>
      <w:u w:val="single"/>
    </w:rPr>
  </w:style>
  <w:style w:type="character" w:customStyle="1" w:styleId="Style11ptBoldUnderline">
    <w:name w:val="Style 11 pt Bold Underline"/>
    <w:rsid w:val="009C022A"/>
    <w:rPr>
      <w:b/>
      <w:bCs/>
      <w:sz w:val="20"/>
      <w:u w:val="single"/>
    </w:rPr>
  </w:style>
  <w:style w:type="paragraph" w:customStyle="1" w:styleId="teaserpermalink">
    <w:name w:val="teaser_permalink"/>
    <w:basedOn w:val="Normal"/>
    <w:uiPriority w:val="99"/>
    <w:qFormat/>
    <w:rsid w:val="009C022A"/>
    <w:pPr>
      <w:spacing w:before="100" w:beforeAutospacing="1" w:after="100" w:afterAutospacing="1"/>
    </w:pPr>
    <w:rPr>
      <w:rFonts w:eastAsia="Times New Roman"/>
      <w:sz w:val="24"/>
      <w:lang w:eastAsia="zh-CN"/>
    </w:rPr>
  </w:style>
  <w:style w:type="character" w:customStyle="1" w:styleId="Heading2Char5">
    <w:name w:val="Heading 2 Char5"/>
    <w:rsid w:val="009C022A"/>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
    <w:uiPriority w:val="99"/>
    <w:qFormat/>
    <w:rsid w:val="009C022A"/>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9C022A"/>
    <w:rPr>
      <w:rFonts w:eastAsia="Calibri"/>
      <w:sz w:val="14"/>
    </w:rPr>
  </w:style>
  <w:style w:type="character" w:customStyle="1" w:styleId="SmalltextChar">
    <w:name w:val="Small text Char"/>
    <w:aliases w:val="Quote Char,Quote1 Char1"/>
    <w:link w:val="Smalltext1"/>
    <w:rsid w:val="009C022A"/>
    <w:rPr>
      <w:rFonts w:ascii="Calibri" w:eastAsia="Calibri" w:hAnsi="Calibri"/>
      <w:sz w:val="14"/>
    </w:rPr>
  </w:style>
  <w:style w:type="character" w:customStyle="1" w:styleId="TagGreg">
    <w:name w:val="TagGreg"/>
    <w:uiPriority w:val="1"/>
    <w:qFormat/>
    <w:rsid w:val="009C022A"/>
    <w:rPr>
      <w:b/>
      <w:sz w:val="24"/>
    </w:rPr>
  </w:style>
  <w:style w:type="character" w:customStyle="1" w:styleId="SmallText-New">
    <w:name w:val="Small Text - New"/>
    <w:rsid w:val="009C022A"/>
    <w:rPr>
      <w:rFonts w:ascii="Arial Narrow" w:hAnsi="Arial Narrow"/>
      <w:sz w:val="14"/>
    </w:rPr>
  </w:style>
  <w:style w:type="character" w:customStyle="1" w:styleId="Underlined-New">
    <w:name w:val="Underlined - New"/>
    <w:rsid w:val="009C022A"/>
    <w:rPr>
      <w:rFonts w:ascii="Arial Narrow" w:hAnsi="Arial Narrow"/>
      <w:sz w:val="16"/>
      <w:u w:val="single"/>
    </w:rPr>
  </w:style>
  <w:style w:type="character" w:customStyle="1" w:styleId="Boxing-New">
    <w:name w:val="Boxing - New"/>
    <w:rsid w:val="009C022A"/>
    <w:rPr>
      <w:rFonts w:ascii="Arial Narrow" w:hAnsi="Arial Narrow"/>
      <w:sz w:val="16"/>
      <w:u w:val="none"/>
      <w:bdr w:val="single" w:sz="4" w:space="0" w:color="auto"/>
    </w:rPr>
  </w:style>
  <w:style w:type="character" w:customStyle="1" w:styleId="hilite1">
    <w:name w:val="hilite1"/>
    <w:rsid w:val="009C022A"/>
    <w:rPr>
      <w:rFonts w:ascii="Arial Narrow" w:hAnsi="Arial Narrow"/>
      <w:sz w:val="18"/>
      <w:u w:val="single"/>
      <w:bdr w:val="none" w:sz="0" w:space="0" w:color="auto"/>
      <w:shd w:val="clear" w:color="auto" w:fill="00FF00"/>
    </w:rPr>
  </w:style>
  <w:style w:type="character" w:customStyle="1" w:styleId="term">
    <w:name w:val="term"/>
    <w:rsid w:val="009C022A"/>
  </w:style>
  <w:style w:type="character" w:customStyle="1" w:styleId="f">
    <w:name w:val="f"/>
    <w:rsid w:val="009C022A"/>
  </w:style>
  <w:style w:type="paragraph" w:customStyle="1" w:styleId="StyleStyle49pt">
    <w:name w:val="Style Style4 + 9 pt"/>
    <w:basedOn w:val="Style4"/>
    <w:link w:val="StyleStyle49ptChar"/>
    <w:qFormat/>
    <w:rsid w:val="009C022A"/>
  </w:style>
  <w:style w:type="character" w:customStyle="1" w:styleId="StyleStyle49ptChar">
    <w:name w:val="Style Style4 + 9 pt Char"/>
    <w:link w:val="StyleStyle49pt"/>
    <w:rsid w:val="009C022A"/>
    <w:rPr>
      <w:rFonts w:ascii="Calibri" w:eastAsia="Times New Roman" w:hAnsi="Calibri"/>
      <w:u w:val="single"/>
    </w:rPr>
  </w:style>
  <w:style w:type="paragraph" w:customStyle="1" w:styleId="StyleStyle49ptBold">
    <w:name w:val="Style Style4 + 9 pt Bold"/>
    <w:basedOn w:val="Style4"/>
    <w:link w:val="StyleStyle49ptBoldChar"/>
    <w:qFormat/>
    <w:rsid w:val="009C022A"/>
    <w:rPr>
      <w:b/>
      <w:bCs/>
    </w:rPr>
  </w:style>
  <w:style w:type="character" w:customStyle="1" w:styleId="StyleStyle49ptBoldChar">
    <w:name w:val="Style Style4 + 9 pt Bold Char"/>
    <w:link w:val="StyleStyle49ptBold"/>
    <w:rsid w:val="009C022A"/>
    <w:rPr>
      <w:rFonts w:ascii="Calibri" w:eastAsia="Times New Roman" w:hAnsi="Calibri"/>
      <w:b/>
      <w:bCs/>
      <w:u w:val="single"/>
    </w:rPr>
  </w:style>
  <w:style w:type="character" w:customStyle="1" w:styleId="StyleDebateUnderline10pt">
    <w:name w:val="Style Debate Underline + 10 pt"/>
    <w:rsid w:val="009C022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9C022A"/>
    <w:rPr>
      <w:sz w:val="20"/>
      <w:u w:val="single"/>
      <w:bdr w:val="single" w:sz="4" w:space="0" w:color="auto"/>
    </w:rPr>
  </w:style>
  <w:style w:type="character" w:customStyle="1" w:styleId="a">
    <w:name w:val="a"/>
    <w:rsid w:val="009C022A"/>
  </w:style>
  <w:style w:type="paragraph" w:customStyle="1" w:styleId="StyleStyle411ptBoldBorderSinglesolidlineAuto0">
    <w:name w:val="Style Style4 + 11 pt Bold Border: : (Single solid line Auto  0...."/>
    <w:basedOn w:val="Normal"/>
    <w:link w:val="StyleStyle411ptBoldBorderSinglesolidlineAuto0Char"/>
    <w:qFormat/>
    <w:rsid w:val="009C022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C022A"/>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C022A"/>
    <w:rPr>
      <w:rFonts w:ascii="Times New Roman" w:eastAsia="Times New Roman" w:hAnsi="Times New Roman" w:cs="Times New Roman"/>
      <w:sz w:val="24"/>
    </w:rPr>
  </w:style>
  <w:style w:type="character" w:customStyle="1" w:styleId="ssl01">
    <w:name w:val="ss_l01"/>
    <w:rsid w:val="009C022A"/>
    <w:rPr>
      <w:color w:val="000000"/>
      <w:sz w:val="32"/>
      <w:szCs w:val="32"/>
    </w:rPr>
  </w:style>
  <w:style w:type="paragraph" w:customStyle="1" w:styleId="Normaltag">
    <w:name w:val="Normal tag"/>
    <w:basedOn w:val="Normal"/>
    <w:link w:val="NormaltagChar"/>
    <w:uiPriority w:val="99"/>
    <w:qFormat/>
    <w:rsid w:val="009C022A"/>
    <w:rPr>
      <w:rFonts w:eastAsia="Times New Roman"/>
      <w:b/>
      <w:sz w:val="24"/>
      <w:szCs w:val="20"/>
    </w:rPr>
  </w:style>
  <w:style w:type="character" w:customStyle="1" w:styleId="NormaltagChar">
    <w:name w:val="Normal tag Char"/>
    <w:link w:val="Normaltag"/>
    <w:uiPriority w:val="99"/>
    <w:rsid w:val="009C022A"/>
    <w:rPr>
      <w:rFonts w:ascii="Calibri" w:eastAsia="Times New Roman" w:hAnsi="Calibri"/>
      <w:b/>
      <w:sz w:val="24"/>
      <w:szCs w:val="20"/>
    </w:rPr>
  </w:style>
  <w:style w:type="paragraph" w:customStyle="1" w:styleId="Cardnon-underlined">
    <w:name w:val="Card non-underlined"/>
    <w:basedOn w:val="Normal"/>
    <w:link w:val="Cardnon-underlinedChar"/>
    <w:autoRedefine/>
    <w:uiPriority w:val="99"/>
    <w:qFormat/>
    <w:rsid w:val="009C022A"/>
    <w:rPr>
      <w:rFonts w:eastAsia="Times New Roman"/>
      <w:szCs w:val="20"/>
    </w:rPr>
  </w:style>
  <w:style w:type="character" w:customStyle="1" w:styleId="Cardnon-underlinedChar">
    <w:name w:val="Card non-underlined Char"/>
    <w:link w:val="Cardnon-underlined"/>
    <w:uiPriority w:val="99"/>
    <w:rsid w:val="009C022A"/>
    <w:rPr>
      <w:rFonts w:ascii="Calibri" w:eastAsia="Times New Roman" w:hAnsi="Calibri"/>
      <w:szCs w:val="20"/>
    </w:rPr>
  </w:style>
  <w:style w:type="paragraph" w:customStyle="1" w:styleId="tiny">
    <w:name w:val="tiny"/>
    <w:next w:val="Normal"/>
    <w:link w:val="tinyChar"/>
    <w:autoRedefine/>
    <w:qFormat/>
    <w:rsid w:val="009C022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C022A"/>
    <w:rPr>
      <w:rFonts w:ascii="Times New Roman" w:eastAsia="Malgun Gothic" w:hAnsi="Times New Roman" w:cs="Times New Roman"/>
      <w:sz w:val="20"/>
      <w:szCs w:val="20"/>
    </w:rPr>
  </w:style>
  <w:style w:type="character" w:customStyle="1" w:styleId="Style11Char">
    <w:name w:val="Style11 Char"/>
    <w:link w:val="Style11"/>
    <w:rsid w:val="009C022A"/>
    <w:rPr>
      <w:b/>
      <w:u w:val="thick"/>
    </w:rPr>
  </w:style>
  <w:style w:type="character" w:customStyle="1" w:styleId="Style12Char">
    <w:name w:val="Style12 Char"/>
    <w:link w:val="Style12"/>
    <w:rsid w:val="009C022A"/>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9C022A"/>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9C022A"/>
    <w:pPr>
      <w:spacing w:after="240"/>
      <w:jc w:val="center"/>
    </w:pPr>
    <w:rPr>
      <w:rFonts w:eastAsia="Times New Roman"/>
      <w:b/>
      <w:sz w:val="32"/>
      <w:szCs w:val="20"/>
      <w:u w:val="single"/>
    </w:rPr>
  </w:style>
  <w:style w:type="paragraph" w:customStyle="1" w:styleId="TxBrp1">
    <w:name w:val="TxBr_p1"/>
    <w:basedOn w:val="Normal"/>
    <w:qFormat/>
    <w:rsid w:val="009C022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9C022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C022A"/>
    <w:rPr>
      <w:color w:val="auto"/>
    </w:rPr>
  </w:style>
  <w:style w:type="character" w:customStyle="1" w:styleId="BodyTextIndentChar">
    <w:name w:val="Body Text Indent Char"/>
    <w:basedOn w:val="DefaultParagraphFont"/>
    <w:link w:val="BodyTextIndent"/>
    <w:uiPriority w:val="99"/>
    <w:rsid w:val="009C022A"/>
    <w:rPr>
      <w:rFonts w:ascii="Times New Roman" w:eastAsia="Times New Roman" w:hAnsi="Times New Roman" w:cs="Times New Roman"/>
      <w:sz w:val="24"/>
      <w:szCs w:val="24"/>
    </w:rPr>
  </w:style>
  <w:style w:type="character" w:styleId="FootnoteReference">
    <w:name w:val="footnote reference"/>
    <w:rsid w:val="009C022A"/>
    <w:rPr>
      <w:color w:val="000000"/>
    </w:rPr>
  </w:style>
  <w:style w:type="character" w:customStyle="1" w:styleId="allocatoragentsleft">
    <w:name w:val="al_locatoragentsleft"/>
    <w:rsid w:val="009C022A"/>
  </w:style>
  <w:style w:type="character" w:customStyle="1" w:styleId="grey10">
    <w:name w:val="grey10"/>
    <w:rsid w:val="009C022A"/>
  </w:style>
  <w:style w:type="character" w:styleId="HTMLTypewriter">
    <w:name w:val="HTML Typewriter"/>
    <w:unhideWhenUsed/>
    <w:rsid w:val="009C022A"/>
    <w:rPr>
      <w:rFonts w:ascii="Courier New" w:eastAsia="Times New Roman" w:hAnsi="Courier New" w:cs="Courier New"/>
      <w:sz w:val="20"/>
      <w:szCs w:val="20"/>
    </w:rPr>
  </w:style>
  <w:style w:type="character" w:customStyle="1" w:styleId="caps">
    <w:name w:val="caps"/>
    <w:rsid w:val="009C022A"/>
  </w:style>
  <w:style w:type="paragraph" w:styleId="HTMLPreformatted">
    <w:name w:val="HTML Preformatted"/>
    <w:basedOn w:val="Normal"/>
    <w:link w:val="HTMLPreformattedChar"/>
    <w:unhideWhenUsed/>
    <w:rsid w:val="009C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C022A"/>
    <w:rPr>
      <w:rFonts w:ascii="Courier New" w:eastAsia="Times New Roman" w:hAnsi="Courier New" w:cs="Courier New"/>
      <w:szCs w:val="20"/>
    </w:rPr>
  </w:style>
  <w:style w:type="character" w:customStyle="1" w:styleId="Style12ptBoldUnderline1">
    <w:name w:val="Style 12 pt Bold Underline1"/>
    <w:rsid w:val="009C022A"/>
    <w:rPr>
      <w:b/>
      <w:bCs/>
      <w:sz w:val="24"/>
      <w:u w:val="single"/>
    </w:rPr>
  </w:style>
  <w:style w:type="character" w:customStyle="1" w:styleId="UnderlinesCharChar">
    <w:name w:val="Underlines Char Char"/>
    <w:rsid w:val="009C022A"/>
    <w:rPr>
      <w:rFonts w:cs="Arial"/>
      <w:b/>
      <w:bCs/>
      <w:noProof w:val="0"/>
      <w:sz w:val="22"/>
      <w:szCs w:val="26"/>
      <w:u w:val="single"/>
      <w:lang w:val="en-US" w:eastAsia="en-US" w:bidi="ar-SA"/>
    </w:rPr>
  </w:style>
  <w:style w:type="paragraph" w:customStyle="1" w:styleId="Carding">
    <w:name w:val="Carding"/>
    <w:basedOn w:val="Normal"/>
    <w:uiPriority w:val="99"/>
    <w:qFormat/>
    <w:rsid w:val="009C022A"/>
    <w:rPr>
      <w:rFonts w:eastAsia="Times New Roman"/>
      <w:sz w:val="18"/>
    </w:rPr>
  </w:style>
  <w:style w:type="paragraph" w:customStyle="1" w:styleId="Style3">
    <w:name w:val="Style3"/>
    <w:basedOn w:val="Normal"/>
    <w:link w:val="Style3Char"/>
    <w:qFormat/>
    <w:rsid w:val="009C022A"/>
    <w:rPr>
      <w:rFonts w:eastAsia="Times New Roman"/>
      <w:b/>
    </w:rPr>
  </w:style>
  <w:style w:type="character" w:customStyle="1" w:styleId="Style3Char">
    <w:name w:val="Style3 Char"/>
    <w:link w:val="Style3"/>
    <w:rsid w:val="009C022A"/>
    <w:rPr>
      <w:rFonts w:ascii="Calibri" w:eastAsia="Times New Roman" w:hAnsi="Calibri"/>
      <w:b/>
    </w:rPr>
  </w:style>
  <w:style w:type="character" w:customStyle="1" w:styleId="TagsChar1">
    <w:name w:val="Tags Char1"/>
    <w:aliases w:val="Super Script Char1,TagStyle Char1"/>
    <w:rsid w:val="009C022A"/>
    <w:rPr>
      <w:rFonts w:ascii="Arial Narrow" w:hAnsi="Arial Narrow"/>
      <w:b/>
      <w:noProof w:val="0"/>
      <w:sz w:val="22"/>
      <w:szCs w:val="60"/>
      <w:lang w:val="en-US" w:eastAsia="en-US" w:bidi="ar-SA"/>
    </w:rPr>
  </w:style>
  <w:style w:type="character" w:customStyle="1" w:styleId="aunderline">
    <w:name w:val="aunderline"/>
    <w:qFormat/>
    <w:rsid w:val="009C022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
    <w:uiPriority w:val="1"/>
    <w:qFormat/>
    <w:rsid w:val="009C022A"/>
    <w:rPr>
      <w:b/>
      <w:noProof w:val="0"/>
      <w:sz w:val="24"/>
      <w:lang w:val="en-US" w:eastAsia="en-US" w:bidi="ar-SA"/>
    </w:rPr>
  </w:style>
  <w:style w:type="character" w:customStyle="1" w:styleId="Taggin-New">
    <w:name w:val="Taggin - New"/>
    <w:rsid w:val="009C022A"/>
    <w:rPr>
      <w:rFonts w:ascii="Arial Narrow" w:hAnsi="Arial Narrow"/>
      <w:b/>
      <w:sz w:val="22"/>
    </w:rPr>
  </w:style>
  <w:style w:type="character" w:customStyle="1" w:styleId="27">
    <w:name w:val="27"/>
    <w:rsid w:val="009C022A"/>
    <w:rPr>
      <w:rFonts w:cs="Arial"/>
      <w:bCs/>
      <w:sz w:val="20"/>
      <w:u w:val="single"/>
      <w:lang w:val="en-US" w:eastAsia="en-US" w:bidi="ar-SA"/>
    </w:rPr>
  </w:style>
  <w:style w:type="character" w:customStyle="1" w:styleId="ilad">
    <w:name w:val="il_ad"/>
    <w:rsid w:val="009C022A"/>
  </w:style>
  <w:style w:type="paragraph" w:customStyle="1" w:styleId="CardsHighlighted">
    <w:name w:val="Cards Highlighted"/>
    <w:next w:val="Normal"/>
    <w:link w:val="CardsHighlightedChar"/>
    <w:qFormat/>
    <w:rsid w:val="009C022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C022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C022A"/>
    <w:rPr>
      <w:rFonts w:ascii="Garamond" w:hAnsi="Garamond"/>
      <w:sz w:val="22"/>
      <w:szCs w:val="24"/>
      <w:u w:val="single"/>
      <w:lang w:val="en-US" w:eastAsia="en-US" w:bidi="ar-SA"/>
    </w:rPr>
  </w:style>
  <w:style w:type="paragraph" w:customStyle="1" w:styleId="Style2">
    <w:name w:val="Style2"/>
    <w:basedOn w:val="Heading4"/>
    <w:qFormat/>
    <w:rsid w:val="009C022A"/>
    <w:pPr>
      <w:spacing w:before="0"/>
    </w:pPr>
    <w:rPr>
      <w:rFonts w:eastAsia="Times New Roman" w:cs="Times New Roman"/>
      <w:caps/>
      <w:szCs w:val="20"/>
    </w:rPr>
  </w:style>
  <w:style w:type="character" w:customStyle="1" w:styleId="StyleStyle4CharTimesNewRoman11pt">
    <w:name w:val="Style Style4 Char + Times New Roman 11 pt"/>
    <w:rsid w:val="009C022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C022A"/>
    <w:rPr>
      <w:rFonts w:ascii="Times New Roman" w:hAnsi="Times New Roman"/>
      <w:b/>
      <w:bCs/>
      <w:sz w:val="20"/>
      <w:szCs w:val="24"/>
      <w:u w:val="single"/>
      <w:lang w:val="en-US" w:eastAsia="en-US" w:bidi="ar-SA"/>
    </w:rPr>
  </w:style>
  <w:style w:type="character" w:customStyle="1" w:styleId="SmallFontChar">
    <w:name w:val="Small Font Char"/>
    <w:link w:val="SmallFont"/>
    <w:rsid w:val="009C022A"/>
    <w:rPr>
      <w:sz w:val="14"/>
      <w:szCs w:val="18"/>
    </w:rPr>
  </w:style>
  <w:style w:type="paragraph" w:customStyle="1" w:styleId="SmallFont">
    <w:name w:val="Small Font"/>
    <w:basedOn w:val="Normal"/>
    <w:link w:val="SmallFontChar"/>
    <w:qFormat/>
    <w:rsid w:val="009C022A"/>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9C022A"/>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9C022A"/>
    <w:rPr>
      <w:rFonts w:ascii="Times New Roman" w:eastAsia="Malgun Gothic" w:hAnsi="Times New Roman" w:cs="Times New Roman"/>
      <w:b/>
      <w:szCs w:val="24"/>
      <w:u w:val="single"/>
    </w:rPr>
  </w:style>
  <w:style w:type="character" w:customStyle="1" w:styleId="TagsChar2">
    <w:name w:val="Tags Char2"/>
    <w:locked/>
    <w:rsid w:val="009C022A"/>
    <w:rPr>
      <w:b/>
      <w:sz w:val="22"/>
    </w:rPr>
  </w:style>
  <w:style w:type="character" w:customStyle="1" w:styleId="wikiexternallink">
    <w:name w:val="wikiexternallink"/>
    <w:rsid w:val="009C022A"/>
  </w:style>
  <w:style w:type="character" w:customStyle="1" w:styleId="Style1Char1">
    <w:name w:val="Style1 Char1"/>
    <w:rsid w:val="009C022A"/>
    <w:rPr>
      <w:rFonts w:ascii="Times New Roman" w:eastAsia="SimSun" w:hAnsi="Times New Roman" w:cs="Times New Roman"/>
      <w:sz w:val="20"/>
      <w:szCs w:val="24"/>
      <w:u w:val="single"/>
      <w:lang w:eastAsia="zh-CN"/>
    </w:rPr>
  </w:style>
  <w:style w:type="character" w:customStyle="1" w:styleId="senselabelstart">
    <w:name w:val="sense_label start"/>
    <w:rsid w:val="009C022A"/>
  </w:style>
  <w:style w:type="character" w:customStyle="1" w:styleId="sensecontent">
    <w:name w:val="sense_content"/>
    <w:rsid w:val="009C022A"/>
  </w:style>
  <w:style w:type="character" w:customStyle="1" w:styleId="vi">
    <w:name w:val="vi"/>
    <w:rsid w:val="009C022A"/>
  </w:style>
  <w:style w:type="character" w:customStyle="1" w:styleId="pagetitle">
    <w:name w:val="pagetitle"/>
    <w:rsid w:val="009C022A"/>
  </w:style>
  <w:style w:type="paragraph" w:customStyle="1" w:styleId="text">
    <w:name w:val="text"/>
    <w:basedOn w:val="Normal"/>
    <w:uiPriority w:val="99"/>
    <w:qFormat/>
    <w:rsid w:val="009C022A"/>
    <w:pPr>
      <w:spacing w:before="100" w:beforeAutospacing="1" w:after="100" w:afterAutospacing="1"/>
    </w:pPr>
    <w:rPr>
      <w:rFonts w:eastAsia="Times New Roman"/>
      <w:sz w:val="24"/>
    </w:rPr>
  </w:style>
  <w:style w:type="character" w:customStyle="1" w:styleId="wikigeneratedlinkcontent">
    <w:name w:val="wikigeneratedlinkcontent"/>
    <w:rsid w:val="009C022A"/>
  </w:style>
  <w:style w:type="character" w:customStyle="1" w:styleId="StyleUnderlineCharChar9ptBold1">
    <w:name w:val="Style Underline Char Char + 9 pt Bold1"/>
    <w:rsid w:val="009C022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C022A"/>
    <w:rPr>
      <w:rFonts w:ascii="Times New Roman" w:hAnsi="Times New Roman"/>
      <w:sz w:val="20"/>
      <w:szCs w:val="24"/>
      <w:u w:val="single"/>
      <w:lang w:val="en-US" w:eastAsia="en-US" w:bidi="ar-SA"/>
    </w:rPr>
  </w:style>
  <w:style w:type="character" w:customStyle="1" w:styleId="StyleUnderlineChar9pt">
    <w:name w:val="Style Underline Char + 9 pt"/>
    <w:rsid w:val="009C022A"/>
    <w:rPr>
      <w:rFonts w:ascii="Times New Roman" w:hAnsi="Times New Roman"/>
      <w:sz w:val="20"/>
      <w:u w:val="single"/>
      <w:lang w:val="en-US" w:eastAsia="en-US" w:bidi="ar-SA"/>
    </w:rPr>
  </w:style>
  <w:style w:type="character" w:customStyle="1" w:styleId="Style9ptUnderline">
    <w:name w:val="Style 9 pt Underline"/>
    <w:rsid w:val="009C022A"/>
    <w:rPr>
      <w:sz w:val="20"/>
      <w:u w:val="single"/>
    </w:rPr>
  </w:style>
  <w:style w:type="character" w:customStyle="1" w:styleId="Style9ptBoldUnderline">
    <w:name w:val="Style 9 pt Bold Underline"/>
    <w:rsid w:val="009C022A"/>
    <w:rPr>
      <w:b/>
      <w:bCs/>
      <w:sz w:val="20"/>
      <w:u w:val="single"/>
    </w:rPr>
  </w:style>
  <w:style w:type="paragraph" w:customStyle="1" w:styleId="StyleUnderline9pt">
    <w:name w:val="Style Underline + 9 pt"/>
    <w:link w:val="StyleUnderline9ptChar"/>
    <w:qFormat/>
    <w:rsid w:val="009C022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C022A"/>
    <w:rPr>
      <w:rFonts w:ascii="Calibri" w:eastAsia="Times New Roman" w:hAnsi="Calibri" w:cs="Times New Roman"/>
      <w:szCs w:val="20"/>
      <w:u w:val="single"/>
    </w:rPr>
  </w:style>
  <w:style w:type="character" w:customStyle="1" w:styleId="StyleUnderlineChar9ptBold">
    <w:name w:val="Style Underline Char + 9 pt Bold"/>
    <w:rsid w:val="009C022A"/>
    <w:rPr>
      <w:rFonts w:ascii="Times New Roman" w:hAnsi="Times New Roman"/>
      <w:b/>
      <w:bCs/>
      <w:sz w:val="20"/>
      <w:u w:val="single"/>
      <w:lang w:val="en-US" w:eastAsia="en-US" w:bidi="ar-SA"/>
    </w:rPr>
  </w:style>
  <w:style w:type="character" w:customStyle="1" w:styleId="UnderlineChar1">
    <w:name w:val="Underline Char1"/>
    <w:rsid w:val="009C022A"/>
    <w:rPr>
      <w:rFonts w:ascii="Times New Roman" w:hAnsi="Times New Roman"/>
      <w:sz w:val="20"/>
      <w:szCs w:val="24"/>
      <w:u w:val="single"/>
      <w:lang w:val="en-US" w:eastAsia="en-US" w:bidi="ar-SA"/>
    </w:rPr>
  </w:style>
  <w:style w:type="character" w:customStyle="1" w:styleId="StyleUnderlineChar1Bold">
    <w:name w:val="Style Underline Char1 + Bold"/>
    <w:rsid w:val="009C022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C022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C022A"/>
    <w:rPr>
      <w:rFonts w:ascii="Arial Narrow" w:eastAsia="Times New Roman" w:hAnsi="Arial Narrow"/>
      <w:kern w:val="32"/>
      <w:szCs w:val="20"/>
    </w:rPr>
  </w:style>
  <w:style w:type="paragraph" w:customStyle="1" w:styleId="TagsCharChar">
    <w:name w:val="Tags Char Char"/>
    <w:basedOn w:val="Normal"/>
    <w:uiPriority w:val="99"/>
    <w:qFormat/>
    <w:rsid w:val="009C022A"/>
    <w:rPr>
      <w:rFonts w:ascii="Times" w:eastAsia="Times" w:hAnsi="Times"/>
      <w:b/>
      <w:sz w:val="24"/>
    </w:rPr>
  </w:style>
  <w:style w:type="character" w:customStyle="1" w:styleId="TagsCharCharChar">
    <w:name w:val="Tags Char Char Char"/>
    <w:rsid w:val="009C022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C022A"/>
    <w:pPr>
      <w:spacing w:before="100" w:beforeAutospacing="1" w:after="100" w:afterAutospacing="1"/>
    </w:pPr>
    <w:rPr>
      <w:rFonts w:eastAsia="Times New Roman"/>
      <w:sz w:val="18"/>
      <w:szCs w:val="18"/>
    </w:rPr>
  </w:style>
  <w:style w:type="character" w:customStyle="1" w:styleId="Style11ptBlackUnderline">
    <w:name w:val="Style 11 pt Black Underline"/>
    <w:rsid w:val="009C022A"/>
    <w:rPr>
      <w:color w:val="000000"/>
      <w:sz w:val="20"/>
      <w:u w:val="single"/>
    </w:rPr>
  </w:style>
  <w:style w:type="character" w:customStyle="1" w:styleId="Style11ptBlack">
    <w:name w:val="Style 11 pt Black"/>
    <w:rsid w:val="009C022A"/>
    <w:rPr>
      <w:color w:val="000000"/>
      <w:sz w:val="20"/>
    </w:rPr>
  </w:style>
  <w:style w:type="character" w:customStyle="1" w:styleId="Heading2Char1CharCharCharCharCharC">
    <w:name w:val="Heading 2 Char1 Char Char Char Char Char C"/>
    <w:rsid w:val="009C022A"/>
    <w:rPr>
      <w:rFonts w:cs="Arial"/>
      <w:b/>
      <w:bCs/>
      <w:iCs/>
      <w:sz w:val="24"/>
      <w:szCs w:val="28"/>
      <w:lang w:val="en-US" w:eastAsia="en-US" w:bidi="ar-SA"/>
    </w:rPr>
  </w:style>
  <w:style w:type="character" w:customStyle="1" w:styleId="StyleUnderlineCharTimesBold">
    <w:name w:val="Style Underline Char + Times Bold"/>
    <w:rsid w:val="009C022A"/>
    <w:rPr>
      <w:rFonts w:ascii="Times" w:hAnsi="Times"/>
      <w:b w:val="0"/>
      <w:bCs/>
      <w:sz w:val="20"/>
      <w:u w:val="single"/>
    </w:rPr>
  </w:style>
  <w:style w:type="character" w:customStyle="1" w:styleId="blubigktbiz">
    <w:name w:val="blubigktbiz"/>
    <w:rsid w:val="009C022A"/>
  </w:style>
  <w:style w:type="character" w:customStyle="1" w:styleId="evidencetextChar">
    <w:name w:val="evidence text Char"/>
    <w:rsid w:val="009C022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C022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C022A"/>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9C022A"/>
    <w:rPr>
      <w:rFonts w:eastAsia="Times New Roman"/>
      <w:b/>
      <w:bCs/>
      <w:sz w:val="18"/>
      <w:szCs w:val="18"/>
      <w:lang w:bidi="en-US"/>
    </w:rPr>
  </w:style>
  <w:style w:type="character" w:customStyle="1" w:styleId="Style4CharChar">
    <w:name w:val="Style4 Char Char"/>
    <w:rsid w:val="009C022A"/>
    <w:rPr>
      <w:rFonts w:ascii="Arial Narrow" w:hAnsi="Arial Narrow"/>
      <w:noProof w:val="0"/>
      <w:szCs w:val="24"/>
      <w:u w:val="single"/>
      <w:lang w:val="en-US" w:eastAsia="en-US" w:bidi="ar-SA"/>
    </w:rPr>
  </w:style>
  <w:style w:type="character" w:customStyle="1" w:styleId="StyleUnderline4">
    <w:name w:val="Style Underline4"/>
    <w:rsid w:val="009C022A"/>
    <w:rPr>
      <w:u w:val="single"/>
    </w:rPr>
  </w:style>
  <w:style w:type="character" w:customStyle="1" w:styleId="BodyText3Char">
    <w:name w:val="Body Text 3 Char"/>
    <w:link w:val="BodyText3"/>
    <w:rsid w:val="009C022A"/>
    <w:rPr>
      <w:rFonts w:ascii="Arial Narrow" w:eastAsia="Times New Roman" w:hAnsi="Arial Narrow"/>
      <w:sz w:val="16"/>
      <w:szCs w:val="16"/>
    </w:rPr>
  </w:style>
  <w:style w:type="paragraph" w:styleId="BodyText3">
    <w:name w:val="Body Text 3"/>
    <w:basedOn w:val="Normal"/>
    <w:link w:val="BodyText3Char"/>
    <w:rsid w:val="009C022A"/>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9C022A"/>
    <w:rPr>
      <w:rFonts w:ascii="Calibri" w:hAnsi="Calibri"/>
      <w:sz w:val="16"/>
      <w:szCs w:val="16"/>
    </w:rPr>
  </w:style>
  <w:style w:type="character" w:customStyle="1" w:styleId="StyleEmphasisArial12ptBold">
    <w:name w:val="Style Emphasis + Arial 12 pt Bold"/>
    <w:rsid w:val="009C022A"/>
    <w:rPr>
      <w:rFonts w:ascii="Arial" w:hAnsi="Arial"/>
      <w:b/>
      <w:bCs/>
      <w:i/>
      <w:iCs/>
      <w:sz w:val="24"/>
    </w:rPr>
  </w:style>
  <w:style w:type="character" w:customStyle="1" w:styleId="super">
    <w:name w:val="super"/>
    <w:rsid w:val="009C022A"/>
  </w:style>
  <w:style w:type="character" w:customStyle="1" w:styleId="text30">
    <w:name w:val="text30"/>
    <w:rsid w:val="009C022A"/>
  </w:style>
  <w:style w:type="character" w:customStyle="1" w:styleId="uppercase">
    <w:name w:val="uppercase"/>
    <w:rsid w:val="009C022A"/>
  </w:style>
  <w:style w:type="character" w:customStyle="1" w:styleId="bodytext0">
    <w:name w:val="bodytext"/>
    <w:rsid w:val="009C022A"/>
  </w:style>
  <w:style w:type="character" w:customStyle="1" w:styleId="entry-title">
    <w:name w:val="entry-title"/>
    <w:rsid w:val="009C022A"/>
  </w:style>
  <w:style w:type="character" w:customStyle="1" w:styleId="BodyTextIndentChar1">
    <w:name w:val="Body Text Indent Char1"/>
    <w:uiPriority w:val="99"/>
    <w:semiHidden/>
    <w:rsid w:val="009C022A"/>
    <w:rPr>
      <w:rFonts w:ascii="Times New Roman" w:hAnsi="Times New Roman" w:cs="Times New Roman"/>
      <w:sz w:val="20"/>
    </w:rPr>
  </w:style>
  <w:style w:type="character" w:customStyle="1" w:styleId="HTMLPreformattedChar1">
    <w:name w:val="HTML Preformatted Char1"/>
    <w:uiPriority w:val="99"/>
    <w:semiHidden/>
    <w:rsid w:val="009C022A"/>
    <w:rPr>
      <w:rFonts w:ascii="Consolas" w:hAnsi="Consolas" w:cs="Consolas"/>
      <w:sz w:val="20"/>
      <w:szCs w:val="20"/>
    </w:rPr>
  </w:style>
  <w:style w:type="character" w:customStyle="1" w:styleId="DebateHighlighted">
    <w:name w:val="Debate Highlighted"/>
    <w:qFormat/>
    <w:rsid w:val="009C022A"/>
    <w:rPr>
      <w:rFonts w:ascii="Times New Roman" w:hAnsi="Times New Roman"/>
      <w:sz w:val="20"/>
      <w:u w:val="thick"/>
      <w:bdr w:val="none" w:sz="0" w:space="0" w:color="auto"/>
      <w:shd w:val="clear" w:color="auto" w:fill="00FFFF"/>
    </w:rPr>
  </w:style>
  <w:style w:type="character" w:customStyle="1" w:styleId="Style6pt">
    <w:name w:val="Style 6 pt"/>
    <w:qFormat/>
    <w:rsid w:val="009C022A"/>
    <w:rPr>
      <w:sz w:val="12"/>
    </w:rPr>
  </w:style>
  <w:style w:type="character" w:customStyle="1" w:styleId="CiteCharCharCharCharCharChar">
    <w:name w:val="Cite Char Char Char Char Char Char"/>
    <w:rsid w:val="009C022A"/>
    <w:rPr>
      <w:b/>
      <w:noProof w:val="0"/>
      <w:sz w:val="22"/>
      <w:szCs w:val="24"/>
      <w:u w:val="single"/>
      <w:lang w:val="en-US" w:eastAsia="en-US" w:bidi="ar-SA"/>
    </w:rPr>
  </w:style>
  <w:style w:type="character" w:customStyle="1" w:styleId="mainbody1">
    <w:name w:val="mainbody1"/>
    <w:rsid w:val="009C022A"/>
    <w:rPr>
      <w:rFonts w:ascii="Verdana" w:hAnsi="Verdana" w:hint="default"/>
      <w:color w:val="000000"/>
      <w:sz w:val="22"/>
      <w:szCs w:val="22"/>
    </w:rPr>
  </w:style>
  <w:style w:type="paragraph" w:customStyle="1" w:styleId="author-name">
    <w:name w:val="author-name"/>
    <w:basedOn w:val="Normal"/>
    <w:qFormat/>
    <w:rsid w:val="009C022A"/>
    <w:pPr>
      <w:spacing w:before="100" w:beforeAutospacing="1" w:after="100" w:afterAutospacing="1"/>
    </w:pPr>
    <w:rPr>
      <w:rFonts w:eastAsia="Times New Roman"/>
      <w:sz w:val="24"/>
    </w:rPr>
  </w:style>
  <w:style w:type="paragraph" w:customStyle="1" w:styleId="author-credentials">
    <w:name w:val="author-credentials"/>
    <w:basedOn w:val="Normal"/>
    <w:qFormat/>
    <w:rsid w:val="009C022A"/>
    <w:pPr>
      <w:spacing w:before="100" w:beforeAutospacing="1" w:after="100" w:afterAutospacing="1"/>
    </w:pPr>
    <w:rPr>
      <w:rFonts w:eastAsia="Times New Roman"/>
      <w:sz w:val="24"/>
    </w:rPr>
  </w:style>
  <w:style w:type="paragraph" w:customStyle="1" w:styleId="Style23">
    <w:name w:val="Style23"/>
    <w:basedOn w:val="Normal"/>
    <w:uiPriority w:val="99"/>
    <w:qFormat/>
    <w:rsid w:val="009C022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C022A"/>
    <w:rPr>
      <w:u w:val="single"/>
    </w:rPr>
  </w:style>
  <w:style w:type="character" w:customStyle="1" w:styleId="StyleUnderlined11ptBoldChar">
    <w:name w:val="Style Underlined + 11 pt Bold Char"/>
    <w:link w:val="StyleUnderlined11ptBold"/>
    <w:locked/>
    <w:rsid w:val="009C022A"/>
    <w:rPr>
      <w:b/>
      <w:bCs/>
      <w:u w:val="single"/>
    </w:rPr>
  </w:style>
  <w:style w:type="paragraph" w:customStyle="1" w:styleId="StyleUnderlined11ptBold">
    <w:name w:val="Style Underlined + 11 pt Bold"/>
    <w:basedOn w:val="underlined"/>
    <w:link w:val="StyleUnderlined11ptBoldChar"/>
    <w:qFormat/>
    <w:rsid w:val="009C022A"/>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9C022A"/>
    <w:rPr>
      <w:u w:val="single"/>
    </w:rPr>
  </w:style>
  <w:style w:type="paragraph" w:customStyle="1" w:styleId="StyleUnderlined11pt">
    <w:name w:val="Style Underlined + 11 pt"/>
    <w:basedOn w:val="underlined"/>
    <w:link w:val="StyleUnderlined11ptChar"/>
    <w:qFormat/>
    <w:rsid w:val="009C022A"/>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9C022A"/>
    <w:rPr>
      <w:u w:val="single"/>
    </w:rPr>
  </w:style>
  <w:style w:type="paragraph" w:customStyle="1" w:styleId="StyleUnderlineChar11pt">
    <w:name w:val="Style Underline Char + 11 pt"/>
    <w:basedOn w:val="Normal"/>
    <w:link w:val="StyleUnderlineChar11ptChar"/>
    <w:qFormat/>
    <w:rsid w:val="009C022A"/>
    <w:rPr>
      <w:rFonts w:asciiTheme="minorHAnsi" w:hAnsiTheme="minorHAnsi"/>
      <w:u w:val="single"/>
    </w:rPr>
  </w:style>
  <w:style w:type="character" w:customStyle="1" w:styleId="StyleUnderlineChar11ptBoldChar">
    <w:name w:val="Style Underline Char + 11 pt Bold Char"/>
    <w:link w:val="StyleUnderlineChar11ptBold"/>
    <w:locked/>
    <w:rsid w:val="009C022A"/>
    <w:rPr>
      <w:b/>
      <w:bCs/>
      <w:u w:val="single"/>
    </w:rPr>
  </w:style>
  <w:style w:type="paragraph" w:customStyle="1" w:styleId="StyleUnderlineChar11ptBold">
    <w:name w:val="Style Underline Char + 11 pt Bold"/>
    <w:basedOn w:val="Normal"/>
    <w:link w:val="StyleUnderlineChar11ptBoldChar"/>
    <w:qFormat/>
    <w:rsid w:val="009C022A"/>
    <w:rPr>
      <w:rFonts w:asciiTheme="minorHAnsi" w:hAnsiTheme="minorHAnsi"/>
      <w:b/>
      <w:bCs/>
      <w:u w:val="single"/>
    </w:rPr>
  </w:style>
  <w:style w:type="character" w:customStyle="1" w:styleId="StyleStyle11ptBoldUnderlineBorderSinglesolidlineAuto">
    <w:name w:val="Style Style 11 pt Bold Underline Border: : (Single solid line Auto ..."/>
    <w:rsid w:val="009C022A"/>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9C022A"/>
    <w:rPr>
      <w:rFonts w:cs="Arial"/>
      <w:bCs/>
      <w:szCs w:val="26"/>
      <w:u w:val="single"/>
      <w:lang w:val="en-US" w:eastAsia="en-US" w:bidi="ar-SA"/>
    </w:rPr>
  </w:style>
  <w:style w:type="character" w:customStyle="1" w:styleId="StyleUnderlinePatternClearYellow">
    <w:name w:val="Style Underline Pattern: Clear (Yellow)"/>
    <w:rsid w:val="009C022A"/>
    <w:rPr>
      <w:u w:val="single"/>
      <w:shd w:val="clear" w:color="auto" w:fill="00FF00"/>
    </w:rPr>
  </w:style>
  <w:style w:type="character" w:customStyle="1" w:styleId="Heading3CharCharCharChar">
    <w:name w:val="Heading 3 Char Char Char Char"/>
    <w:rsid w:val="009C022A"/>
    <w:rPr>
      <w:rFonts w:ascii="Arial" w:hAnsi="Arial" w:cs="Arial" w:hint="default"/>
      <w:bCs/>
      <w:szCs w:val="26"/>
      <w:u w:val="single"/>
      <w:lang w:val="en-US" w:eastAsia="en-US" w:bidi="ar-SA"/>
    </w:rPr>
  </w:style>
  <w:style w:type="character" w:styleId="HTMLCite">
    <w:name w:val="HTML Cite"/>
    <w:uiPriority w:val="99"/>
    <w:unhideWhenUsed/>
    <w:rsid w:val="009C022A"/>
    <w:rPr>
      <w:i/>
      <w:iCs/>
    </w:rPr>
  </w:style>
  <w:style w:type="paragraph" w:customStyle="1" w:styleId="CardText0">
    <w:name w:val="CardText"/>
    <w:basedOn w:val="Normal"/>
    <w:link w:val="CardTextChar1"/>
    <w:qFormat/>
    <w:rsid w:val="009C022A"/>
    <w:pPr>
      <w:ind w:left="288"/>
    </w:pPr>
    <w:rPr>
      <w:rFonts w:eastAsia="Calibri"/>
    </w:rPr>
  </w:style>
  <w:style w:type="character" w:customStyle="1" w:styleId="CardTextChar1">
    <w:name w:val="CardText Char"/>
    <w:link w:val="CardText0"/>
    <w:rsid w:val="009C022A"/>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9C022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C022A"/>
    <w:rPr>
      <w:rFonts w:ascii="Calibri" w:eastAsia="Calibri" w:hAnsi="Calibri" w:cs="Times New Roman"/>
      <w:u w:val="single"/>
    </w:rPr>
  </w:style>
  <w:style w:type="paragraph" w:customStyle="1" w:styleId="Cards1">
    <w:name w:val="Cards1"/>
    <w:basedOn w:val="Normal"/>
    <w:link w:val="Cards1Char"/>
    <w:qFormat/>
    <w:rsid w:val="009C022A"/>
    <w:pPr>
      <w:ind w:left="288"/>
    </w:pPr>
    <w:rPr>
      <w:rFonts w:eastAsia="Times New Roman"/>
      <w:u w:val="single"/>
    </w:rPr>
  </w:style>
  <w:style w:type="character" w:customStyle="1" w:styleId="Cards1Char">
    <w:name w:val="Cards1 Char"/>
    <w:link w:val="Cards1"/>
    <w:rsid w:val="009C022A"/>
    <w:rPr>
      <w:rFonts w:ascii="Calibri" w:eastAsia="Times New Roman" w:hAnsi="Calibri"/>
      <w:u w:val="single"/>
    </w:rPr>
  </w:style>
  <w:style w:type="paragraph" w:customStyle="1" w:styleId="StyleLeft02">
    <w:name w:val="Style Left:  0.2&quot;"/>
    <w:basedOn w:val="Normal"/>
    <w:uiPriority w:val="99"/>
    <w:qFormat/>
    <w:rsid w:val="009C022A"/>
    <w:rPr>
      <w:rFonts w:eastAsia="Calibri"/>
      <w:szCs w:val="20"/>
    </w:rPr>
  </w:style>
  <w:style w:type="paragraph" w:customStyle="1" w:styleId="Analytics">
    <w:name w:val="Analytics"/>
    <w:basedOn w:val="Normal"/>
    <w:link w:val="AnalyticsChar"/>
    <w:qFormat/>
    <w:rsid w:val="009C022A"/>
    <w:rPr>
      <w:rFonts w:eastAsia="Calibri"/>
      <w:b/>
      <w:sz w:val="24"/>
    </w:rPr>
  </w:style>
  <w:style w:type="paragraph" w:styleId="List">
    <w:name w:val="List"/>
    <w:basedOn w:val="Normal"/>
    <w:uiPriority w:val="99"/>
    <w:unhideWhenUsed/>
    <w:rsid w:val="009C022A"/>
    <w:pPr>
      <w:contextualSpacing/>
    </w:pPr>
    <w:rPr>
      <w:rFonts w:eastAsia="Calibri"/>
    </w:rPr>
  </w:style>
  <w:style w:type="paragraph" w:customStyle="1" w:styleId="PageHeaderLine1">
    <w:name w:val="PageHeaderLine1"/>
    <w:basedOn w:val="Normal"/>
    <w:qFormat/>
    <w:rsid w:val="009C022A"/>
    <w:pPr>
      <w:tabs>
        <w:tab w:val="right" w:pos="10800"/>
      </w:tabs>
    </w:pPr>
    <w:rPr>
      <w:rFonts w:eastAsia="Calibri"/>
      <w:b/>
      <w:sz w:val="28"/>
    </w:rPr>
  </w:style>
  <w:style w:type="paragraph" w:customStyle="1" w:styleId="PageHeaderLine2">
    <w:name w:val="PageHeaderLine2"/>
    <w:basedOn w:val="Normal"/>
    <w:next w:val="Normal"/>
    <w:link w:val="PageHeaderLine2Char"/>
    <w:qFormat/>
    <w:rsid w:val="009C022A"/>
    <w:pPr>
      <w:tabs>
        <w:tab w:val="right" w:pos="10800"/>
      </w:tabs>
      <w:spacing w:line="480" w:lineRule="auto"/>
    </w:pPr>
    <w:rPr>
      <w:rFonts w:eastAsia="Calibri"/>
      <w:b/>
    </w:rPr>
  </w:style>
  <w:style w:type="character" w:customStyle="1" w:styleId="EndnoteTextChar">
    <w:name w:val="Endnote Text Char"/>
    <w:link w:val="EndnoteText"/>
    <w:rsid w:val="009C022A"/>
    <w:rPr>
      <w:rFonts w:ascii="Arial" w:hAnsi="Arial" w:cs="Arial"/>
      <w:lang w:val="x-none" w:eastAsia="x-none"/>
    </w:rPr>
  </w:style>
  <w:style w:type="paragraph" w:styleId="EndnoteText">
    <w:name w:val="endnote text"/>
    <w:basedOn w:val="Normal"/>
    <w:link w:val="EndnoteTextChar"/>
    <w:unhideWhenUsed/>
    <w:rsid w:val="009C022A"/>
    <w:rPr>
      <w:rFonts w:ascii="Arial" w:hAnsi="Arial" w:cs="Arial"/>
      <w:lang w:val="x-none" w:eastAsia="x-none"/>
    </w:rPr>
  </w:style>
  <w:style w:type="character" w:customStyle="1" w:styleId="EndnoteTextChar1">
    <w:name w:val="Endnote Text Char1"/>
    <w:basedOn w:val="DefaultParagraphFont"/>
    <w:semiHidden/>
    <w:rsid w:val="009C022A"/>
    <w:rPr>
      <w:rFonts w:ascii="Calibri" w:hAnsi="Calibri"/>
      <w:sz w:val="20"/>
      <w:szCs w:val="20"/>
    </w:rPr>
  </w:style>
  <w:style w:type="paragraph" w:customStyle="1" w:styleId="D345FF3D873148C5AE3FBF3267827368">
    <w:name w:val="D345FF3D873148C5AE3FBF3267827368"/>
    <w:uiPriority w:val="99"/>
    <w:qFormat/>
    <w:rsid w:val="009C022A"/>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9C022A"/>
    <w:rPr>
      <w:rFonts w:ascii="Segoe UI" w:hAnsi="Segoe UI" w:cs="Segoe UI"/>
      <w:sz w:val="18"/>
      <w:szCs w:val="18"/>
    </w:rPr>
  </w:style>
  <w:style w:type="paragraph" w:customStyle="1" w:styleId="Normaltext0">
    <w:name w:val="Normal text"/>
    <w:basedOn w:val="Normal"/>
    <w:link w:val="NormaltextCharChar"/>
    <w:autoRedefine/>
    <w:qFormat/>
    <w:rsid w:val="009C022A"/>
    <w:pPr>
      <w:ind w:left="432"/>
    </w:pPr>
    <w:rPr>
      <w:rFonts w:eastAsia="SimSun"/>
      <w:color w:val="000000"/>
      <w:sz w:val="16"/>
      <w:szCs w:val="20"/>
      <w:lang w:val="x-none" w:eastAsia="x-none"/>
    </w:rPr>
  </w:style>
  <w:style w:type="character" w:customStyle="1" w:styleId="NormaltextCharChar">
    <w:name w:val="Normal text Char Char"/>
    <w:link w:val="Normaltext0"/>
    <w:rsid w:val="009C022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9C022A"/>
    <w:rPr>
      <w:b/>
      <w:sz w:val="28"/>
    </w:rPr>
  </w:style>
  <w:style w:type="character" w:customStyle="1" w:styleId="TagofCardChar">
    <w:name w:val="Tag of Card Char"/>
    <w:link w:val="TagofCard"/>
    <w:rsid w:val="009C022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9C022A"/>
    <w:rPr>
      <w:b/>
      <w:bCs/>
      <w:sz w:val="20"/>
    </w:rPr>
  </w:style>
  <w:style w:type="character" w:customStyle="1" w:styleId="SourcenameChar">
    <w:name w:val="Source name Char"/>
    <w:link w:val="Sourcename"/>
    <w:rsid w:val="009C022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9C022A"/>
    <w:rPr>
      <w:sz w:val="22"/>
      <w:u w:val="single"/>
    </w:rPr>
  </w:style>
  <w:style w:type="character" w:customStyle="1" w:styleId="underlinedcardChar">
    <w:name w:val="underlined card Char"/>
    <w:link w:val="underlinedcard"/>
    <w:rsid w:val="009C022A"/>
    <w:rPr>
      <w:rFonts w:ascii="Calibri" w:eastAsia="SimSun" w:hAnsi="Calibri"/>
      <w:color w:val="000000"/>
      <w:szCs w:val="20"/>
      <w:u w:val="single"/>
      <w:lang w:val="x-none" w:eastAsia="x-none"/>
    </w:rPr>
  </w:style>
  <w:style w:type="paragraph" w:customStyle="1" w:styleId="FullText">
    <w:name w:val="Full Text"/>
    <w:basedOn w:val="Normal"/>
    <w:uiPriority w:val="99"/>
    <w:qFormat/>
    <w:rsid w:val="009C022A"/>
    <w:rPr>
      <w:rFonts w:eastAsia="Times New Roman"/>
      <w:sz w:val="16"/>
    </w:rPr>
  </w:style>
  <w:style w:type="character" w:customStyle="1" w:styleId="SourceBold">
    <w:name w:val="Source Bold"/>
    <w:rsid w:val="009C022A"/>
    <w:rPr>
      <w:rFonts w:ascii="Arial Narrow" w:hAnsi="Arial Narrow"/>
      <w:b/>
      <w:sz w:val="24"/>
      <w:u w:val="none"/>
    </w:rPr>
  </w:style>
  <w:style w:type="paragraph" w:customStyle="1" w:styleId="TextUnderline">
    <w:name w:val="Text Underline"/>
    <w:basedOn w:val="Normal"/>
    <w:link w:val="TextUnderlineChar"/>
    <w:qFormat/>
    <w:rsid w:val="009C022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C022A"/>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9C022A"/>
    <w:rPr>
      <w:rFonts w:ascii="Arial Narrow" w:hAnsi="Arial Narrow"/>
      <w:b/>
      <w:sz w:val="26"/>
    </w:rPr>
  </w:style>
  <w:style w:type="paragraph" w:customStyle="1" w:styleId="CardText1">
    <w:name w:val="Card Text 1"/>
    <w:basedOn w:val="Normal"/>
    <w:link w:val="CardText1Char"/>
    <w:autoRedefine/>
    <w:qFormat/>
    <w:rsid w:val="009C022A"/>
    <w:rPr>
      <w:rFonts w:ascii="Arial Narrow" w:hAnsi="Arial Narrow"/>
      <w:color w:val="000000"/>
      <w:u w:val="single"/>
    </w:rPr>
  </w:style>
  <w:style w:type="paragraph" w:customStyle="1" w:styleId="CardText2">
    <w:name w:val="Card Text 2"/>
    <w:basedOn w:val="CardText1"/>
    <w:link w:val="CardText2Char"/>
    <w:qFormat/>
    <w:rsid w:val="009C022A"/>
    <w:rPr>
      <w:b/>
    </w:rPr>
  </w:style>
  <w:style w:type="character" w:customStyle="1" w:styleId="2xBoldUnderline">
    <w:name w:val="2x_Bold_Underline"/>
    <w:rsid w:val="009C022A"/>
    <w:rPr>
      <w:b/>
      <w:bCs/>
      <w:sz w:val="24"/>
      <w:u w:val="thick"/>
    </w:rPr>
  </w:style>
  <w:style w:type="character" w:customStyle="1" w:styleId="Dottedunderline">
    <w:name w:val="Dotted underline"/>
    <w:rsid w:val="009C022A"/>
    <w:rPr>
      <w:u w:val="dotted"/>
    </w:rPr>
  </w:style>
  <w:style w:type="character" w:customStyle="1" w:styleId="loose">
    <w:name w:val="loose"/>
    <w:rsid w:val="009C022A"/>
  </w:style>
  <w:style w:type="paragraph" w:customStyle="1" w:styleId="citeunread">
    <w:name w:val="cite unread"/>
    <w:basedOn w:val="Normal"/>
    <w:link w:val="citeunreadChar"/>
    <w:qFormat/>
    <w:rsid w:val="009C022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C022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9C022A"/>
    <w:rPr>
      <w:rFonts w:eastAsia="Times New Roman"/>
      <w:b/>
      <w:szCs w:val="20"/>
      <w:u w:val="single"/>
      <w:lang w:val="x-none" w:eastAsia="x-none"/>
    </w:rPr>
  </w:style>
  <w:style w:type="character" w:customStyle="1" w:styleId="readCharChar">
    <w:name w:val="read Char Char"/>
    <w:link w:val="read"/>
    <w:locked/>
    <w:rsid w:val="009C022A"/>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9C022A"/>
    <w:pPr>
      <w:spacing w:before="240"/>
      <w:outlineLvl w:val="2"/>
    </w:pPr>
    <w:rPr>
      <w:rFonts w:eastAsia="Times New Roman"/>
      <w:b/>
    </w:rPr>
  </w:style>
  <w:style w:type="character" w:customStyle="1" w:styleId="readChar">
    <w:name w:val="read Char"/>
    <w:rsid w:val="009C022A"/>
    <w:rPr>
      <w:szCs w:val="22"/>
      <w:u w:val="single"/>
      <w:lang w:val="en-US" w:eastAsia="en-US" w:bidi="ar-SA"/>
    </w:rPr>
  </w:style>
  <w:style w:type="character" w:customStyle="1" w:styleId="underlining0">
    <w:name w:val="underlining"/>
    <w:rsid w:val="009C022A"/>
    <w:rPr>
      <w:u w:val="single"/>
    </w:rPr>
  </w:style>
  <w:style w:type="paragraph" w:styleId="BodyTextIndent2">
    <w:name w:val="Body Text Indent 2"/>
    <w:basedOn w:val="Normal"/>
    <w:link w:val="BodyTextIndent2Char"/>
    <w:rsid w:val="009C022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C022A"/>
    <w:rPr>
      <w:rFonts w:ascii="HGSSoeiKakugothicUB" w:eastAsia="MS Mincho" w:hAnsi="Calibri"/>
      <w:szCs w:val="20"/>
      <w:lang w:val="x-none" w:eastAsia="ja-JP"/>
    </w:rPr>
  </w:style>
  <w:style w:type="character" w:customStyle="1" w:styleId="A6">
    <w:name w:val="A6"/>
    <w:uiPriority w:val="99"/>
    <w:rsid w:val="009C022A"/>
    <w:rPr>
      <w:rFonts w:ascii="Times New Roman" w:hAnsi="Times New Roman"/>
      <w:color w:val="000000"/>
      <w:sz w:val="14"/>
      <w:szCs w:val="14"/>
    </w:rPr>
  </w:style>
  <w:style w:type="paragraph" w:customStyle="1" w:styleId="CiteCard">
    <w:name w:val="Cite_Card"/>
    <w:link w:val="CiteCardChar"/>
    <w:qFormat/>
    <w:rsid w:val="009C022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C022A"/>
    <w:rPr>
      <w:rFonts w:ascii="Times New Roman" w:eastAsia="Times New Roman" w:hAnsi="Times New Roman" w:cs="Arial"/>
      <w:bCs/>
      <w:sz w:val="20"/>
      <w:szCs w:val="20"/>
    </w:rPr>
  </w:style>
  <w:style w:type="character" w:customStyle="1" w:styleId="btitle">
    <w:name w:val="btitle"/>
    <w:rsid w:val="009C022A"/>
  </w:style>
  <w:style w:type="character" w:customStyle="1" w:styleId="green">
    <w:name w:val="green"/>
    <w:rsid w:val="009C022A"/>
  </w:style>
  <w:style w:type="paragraph" w:customStyle="1" w:styleId="CM5">
    <w:name w:val="CM5"/>
    <w:basedOn w:val="Default"/>
    <w:next w:val="Default"/>
    <w:qFormat/>
    <w:rsid w:val="009C022A"/>
    <w:pPr>
      <w:widowControl w:val="0"/>
    </w:pPr>
    <w:rPr>
      <w:rFonts w:eastAsia="MS Mincho"/>
      <w:color w:val="auto"/>
    </w:rPr>
  </w:style>
  <w:style w:type="paragraph" w:customStyle="1" w:styleId="CM14">
    <w:name w:val="CM14"/>
    <w:basedOn w:val="Default"/>
    <w:next w:val="Default"/>
    <w:uiPriority w:val="99"/>
    <w:qFormat/>
    <w:rsid w:val="009C022A"/>
    <w:pPr>
      <w:widowControl w:val="0"/>
    </w:pPr>
    <w:rPr>
      <w:rFonts w:eastAsia="MS Mincho"/>
      <w:color w:val="auto"/>
    </w:rPr>
  </w:style>
  <w:style w:type="character" w:customStyle="1" w:styleId="BodyText1">
    <w:name w:val="Body Text1"/>
    <w:rsid w:val="009C02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C02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uiPriority w:val="99"/>
    <w:rsid w:val="009C022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C02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C022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C022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C022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C02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
    <w:uiPriority w:val="99"/>
    <w:rsid w:val="009C022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C022A"/>
    <w:rPr>
      <w:rFonts w:ascii="Sylfaen" w:hAnsi="Sylfaen" w:cs="Sylfaen"/>
      <w:i/>
      <w:iCs/>
      <w:sz w:val="19"/>
      <w:szCs w:val="19"/>
      <w:u w:val="none"/>
      <w:shd w:val="clear" w:color="auto" w:fill="FFFFFF"/>
    </w:rPr>
  </w:style>
  <w:style w:type="character" w:customStyle="1" w:styleId="AuthorYear">
    <w:name w:val="AuthorYear"/>
    <w:uiPriority w:val="1"/>
    <w:qFormat/>
    <w:rsid w:val="009C022A"/>
    <w:rPr>
      <w:rFonts w:ascii="Georgia" w:hAnsi="Georgia"/>
      <w:b/>
      <w:sz w:val="24"/>
    </w:rPr>
  </w:style>
  <w:style w:type="character" w:customStyle="1" w:styleId="CommentTextChar1">
    <w:name w:val="Comment Text Char1"/>
    <w:basedOn w:val="DefaultParagraphFont"/>
    <w:uiPriority w:val="99"/>
    <w:rsid w:val="009C022A"/>
    <w:rPr>
      <w:rFonts w:ascii="Georgia" w:hAnsi="Georgia" w:cs="Calibri"/>
      <w:sz w:val="20"/>
      <w:szCs w:val="20"/>
    </w:rPr>
  </w:style>
  <w:style w:type="character" w:customStyle="1" w:styleId="CommentSubjectChar1">
    <w:name w:val="Comment Subject Char1"/>
    <w:basedOn w:val="CommentTextChar1"/>
    <w:uiPriority w:val="99"/>
    <w:semiHidden/>
    <w:rsid w:val="009C022A"/>
    <w:rPr>
      <w:rFonts w:ascii="Georgia" w:hAnsi="Georgia" w:cs="Calibri"/>
      <w:b/>
      <w:bCs/>
      <w:sz w:val="20"/>
      <w:szCs w:val="20"/>
    </w:rPr>
  </w:style>
  <w:style w:type="character" w:customStyle="1" w:styleId="AnalyticsChar">
    <w:name w:val="Analytics Char"/>
    <w:basedOn w:val="DefaultParagraphFont"/>
    <w:link w:val="Analytics"/>
    <w:rsid w:val="009C022A"/>
    <w:rPr>
      <w:rFonts w:ascii="Calibri" w:eastAsia="Calibri" w:hAnsi="Calibri"/>
      <w:b/>
      <w:sz w:val="24"/>
    </w:rPr>
  </w:style>
  <w:style w:type="character" w:customStyle="1" w:styleId="ssl4">
    <w:name w:val="ss_l4"/>
    <w:rsid w:val="009C022A"/>
  </w:style>
  <w:style w:type="character" w:customStyle="1" w:styleId="italic">
    <w:name w:val="italic"/>
    <w:rsid w:val="009C022A"/>
  </w:style>
  <w:style w:type="character" w:customStyle="1" w:styleId="tl8wme">
    <w:name w:val="tl8wme"/>
    <w:basedOn w:val="DefaultParagraphFont"/>
    <w:rsid w:val="009C022A"/>
  </w:style>
  <w:style w:type="character" w:customStyle="1" w:styleId="StyleStyleUnderline311pt">
    <w:name w:val="Style Style Underline3 + 11 pt"/>
    <w:basedOn w:val="DefaultParagraphFont"/>
    <w:rsid w:val="009C022A"/>
    <w:rPr>
      <w:sz w:val="20"/>
      <w:u w:val="single"/>
    </w:rPr>
  </w:style>
  <w:style w:type="character" w:customStyle="1" w:styleId="StyleStyleUnderline311ptBold">
    <w:name w:val="Style Style Underline3 + 11 pt Bold"/>
    <w:basedOn w:val="DefaultParagraphFont"/>
    <w:rsid w:val="009C022A"/>
    <w:rPr>
      <w:b/>
      <w:bCs/>
      <w:sz w:val="20"/>
      <w:u w:val="single"/>
    </w:rPr>
  </w:style>
  <w:style w:type="character" w:customStyle="1" w:styleId="StyleStyleUnderline411pt">
    <w:name w:val="Style Style Underline4 + 11 pt"/>
    <w:basedOn w:val="DefaultParagraphFont"/>
    <w:rsid w:val="009C022A"/>
    <w:rPr>
      <w:sz w:val="20"/>
      <w:u w:val="single"/>
    </w:rPr>
  </w:style>
  <w:style w:type="character" w:customStyle="1" w:styleId="Emph">
    <w:name w:val="Emph"/>
    <w:basedOn w:val="DefaultParagraphFont"/>
    <w:uiPriority w:val="1"/>
    <w:qFormat/>
    <w:rsid w:val="009C022A"/>
    <w:rPr>
      <w:rFonts w:ascii="Arial" w:hAnsi="Arial"/>
      <w:b/>
      <w:sz w:val="20"/>
      <w:u w:val="single"/>
      <w:bdr w:val="single" w:sz="8" w:space="0" w:color="auto"/>
    </w:rPr>
  </w:style>
  <w:style w:type="paragraph" w:customStyle="1" w:styleId="CardIndented">
    <w:name w:val="Card (Indented)"/>
    <w:basedOn w:val="Normal"/>
    <w:link w:val="CardIndentedChar"/>
    <w:qFormat/>
    <w:rsid w:val="009C022A"/>
    <w:pPr>
      <w:ind w:left="288"/>
    </w:pPr>
    <w:rPr>
      <w:rFonts w:eastAsia="Calibri"/>
    </w:rPr>
  </w:style>
  <w:style w:type="character" w:customStyle="1" w:styleId="CardIndentedChar">
    <w:name w:val="Card (Indented) Char"/>
    <w:link w:val="CardIndented"/>
    <w:rsid w:val="009C022A"/>
    <w:rPr>
      <w:rFonts w:ascii="Calibri" w:eastAsia="Calibri" w:hAnsi="Calibri"/>
    </w:rPr>
  </w:style>
  <w:style w:type="character" w:customStyle="1" w:styleId="cardchar00">
    <w:name w:val="cardchar0"/>
    <w:basedOn w:val="DefaultParagraphFont"/>
    <w:rsid w:val="009C022A"/>
  </w:style>
  <w:style w:type="character" w:customStyle="1" w:styleId="UnderlineNon-bold">
    <w:name w:val="Underline Non - bold"/>
    <w:rsid w:val="009C022A"/>
    <w:rPr>
      <w:rFonts w:ascii="Times New Roman" w:hAnsi="Times New Roman"/>
      <w:iCs/>
      <w:sz w:val="22"/>
      <w:u w:val="single"/>
    </w:rPr>
  </w:style>
  <w:style w:type="character" w:customStyle="1" w:styleId="UnderlineBold0">
    <w:name w:val="Underline Bold"/>
    <w:uiPriority w:val="6"/>
    <w:qFormat/>
    <w:rsid w:val="009C022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C022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C022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9C022A"/>
    <w:rPr>
      <w:rFonts w:ascii="Bell MT" w:eastAsia="Times New Roman" w:hAnsi="Bell MT"/>
      <w:bCs/>
      <w:iCs/>
      <w:sz w:val="22"/>
      <w:u w:val="single"/>
    </w:rPr>
  </w:style>
  <w:style w:type="character" w:customStyle="1" w:styleId="Heading5Char2">
    <w:name w:val="Heading 5 Char2"/>
    <w:rsid w:val="009C022A"/>
    <w:rPr>
      <w:rFonts w:ascii="Bell MT" w:eastAsia="Times New Roman" w:hAnsi="Bell MT"/>
      <w:bCs/>
      <w:iCs/>
      <w:sz w:val="10"/>
      <w:szCs w:val="26"/>
    </w:rPr>
  </w:style>
  <w:style w:type="character" w:customStyle="1" w:styleId="Boxed">
    <w:name w:val="Boxed"/>
    <w:qFormat/>
    <w:rsid w:val="009C022A"/>
    <w:rPr>
      <w:rFonts w:ascii="Garamond" w:hAnsi="Garamond"/>
      <w:b/>
      <w:sz w:val="22"/>
      <w:bdr w:val="single" w:sz="6" w:space="0" w:color="auto"/>
    </w:rPr>
  </w:style>
  <w:style w:type="paragraph" w:customStyle="1" w:styleId="Heading2-NotBold">
    <w:name w:val="Heading 2 - Not Bold"/>
    <w:basedOn w:val="Heading2"/>
    <w:autoRedefine/>
    <w:uiPriority w:val="99"/>
    <w:qFormat/>
    <w:rsid w:val="009C022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9C022A"/>
    <w:rPr>
      <w:rFonts w:ascii="Arial" w:hAnsi="Arial"/>
      <w:vanish/>
      <w:sz w:val="16"/>
      <w:szCs w:val="16"/>
    </w:rPr>
  </w:style>
  <w:style w:type="paragraph" w:styleId="z-TopofForm">
    <w:name w:val="HTML Top of Form"/>
    <w:basedOn w:val="Normal"/>
    <w:next w:val="Normal"/>
    <w:link w:val="z-TopofFormChar"/>
    <w:hidden/>
    <w:uiPriority w:val="99"/>
    <w:unhideWhenUsed/>
    <w:rsid w:val="009C022A"/>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9C022A"/>
    <w:rPr>
      <w:rFonts w:ascii="Arial" w:hAnsi="Arial" w:cs="Arial"/>
      <w:vanish/>
      <w:sz w:val="16"/>
      <w:szCs w:val="16"/>
    </w:rPr>
  </w:style>
  <w:style w:type="character" w:customStyle="1" w:styleId="z-BottomofFormChar">
    <w:name w:val="z-Bottom of Form Char"/>
    <w:link w:val="z-BottomofForm"/>
    <w:uiPriority w:val="99"/>
    <w:rsid w:val="009C022A"/>
    <w:rPr>
      <w:rFonts w:ascii="Arial" w:hAnsi="Arial"/>
      <w:vanish/>
      <w:sz w:val="16"/>
      <w:szCs w:val="16"/>
    </w:rPr>
  </w:style>
  <w:style w:type="paragraph" w:styleId="z-BottomofForm">
    <w:name w:val="HTML Bottom of Form"/>
    <w:basedOn w:val="Normal"/>
    <w:next w:val="Normal"/>
    <w:link w:val="z-BottomofFormChar"/>
    <w:hidden/>
    <w:uiPriority w:val="99"/>
    <w:unhideWhenUsed/>
    <w:rsid w:val="009C022A"/>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9C022A"/>
    <w:rPr>
      <w:rFonts w:ascii="Arial" w:hAnsi="Arial" w:cs="Arial"/>
      <w:vanish/>
      <w:sz w:val="16"/>
      <w:szCs w:val="16"/>
    </w:rPr>
  </w:style>
  <w:style w:type="paragraph" w:customStyle="1" w:styleId="Heading2-Bold">
    <w:name w:val="Heading 2 - Bold"/>
    <w:basedOn w:val="Normal"/>
    <w:autoRedefine/>
    <w:uiPriority w:val="99"/>
    <w:qFormat/>
    <w:rsid w:val="009C022A"/>
    <w:rPr>
      <w:rFonts w:ascii="Garamond" w:eastAsia="Calibri" w:hAnsi="Garamond"/>
      <w:b/>
    </w:rPr>
  </w:style>
  <w:style w:type="paragraph" w:customStyle="1" w:styleId="Microtext0">
    <w:name w:val="Microtext"/>
    <w:basedOn w:val="Normal"/>
    <w:next w:val="Normal"/>
    <w:link w:val="MicrotextChar0"/>
    <w:qFormat/>
    <w:rsid w:val="009C022A"/>
    <w:rPr>
      <w:rFonts w:eastAsia="Calibri"/>
      <w:sz w:val="12"/>
      <w:lang w:val="x-none" w:eastAsia="x-none"/>
    </w:rPr>
  </w:style>
  <w:style w:type="character" w:customStyle="1" w:styleId="MicrotextChar0">
    <w:name w:val="Microtext Char"/>
    <w:link w:val="Microtext0"/>
    <w:rsid w:val="009C022A"/>
    <w:rPr>
      <w:rFonts w:ascii="Calibri" w:eastAsia="Calibri" w:hAnsi="Calibri"/>
      <w:sz w:val="12"/>
      <w:lang w:val="x-none" w:eastAsia="x-none"/>
    </w:rPr>
  </w:style>
  <w:style w:type="character" w:customStyle="1" w:styleId="Style2CharChar">
    <w:name w:val="Style2 Char Char"/>
    <w:rsid w:val="009C022A"/>
    <w:rPr>
      <w:u w:val="thick"/>
      <w:lang w:val="en-US" w:eastAsia="en-US" w:bidi="ar-SA"/>
    </w:rPr>
  </w:style>
  <w:style w:type="character" w:customStyle="1" w:styleId="authordate1">
    <w:name w:val="authordate"/>
    <w:rsid w:val="009C022A"/>
  </w:style>
  <w:style w:type="paragraph" w:customStyle="1" w:styleId="tag">
    <w:name w:val="%tag"/>
    <w:basedOn w:val="Normal"/>
    <w:next w:val="Normal"/>
    <w:uiPriority w:val="99"/>
    <w:qFormat/>
    <w:rsid w:val="009C022A"/>
    <w:rPr>
      <w:rFonts w:ascii="Garamond" w:eastAsia="Calibri" w:hAnsi="Garamond"/>
      <w:bCs/>
      <w:sz w:val="18"/>
    </w:rPr>
  </w:style>
  <w:style w:type="character" w:customStyle="1" w:styleId="underline0">
    <w:name w:val="%underline"/>
    <w:qFormat/>
    <w:rsid w:val="009C022A"/>
    <w:rPr>
      <w:rFonts w:ascii="Times New Roman" w:hAnsi="Times New Roman"/>
      <w:sz w:val="16"/>
      <w:u w:val="none"/>
    </w:rPr>
  </w:style>
  <w:style w:type="character" w:customStyle="1" w:styleId="AUNDERLINE0">
    <w:name w:val="AUNDERLINE"/>
    <w:qFormat/>
    <w:rsid w:val="009C022A"/>
    <w:rPr>
      <w:rFonts w:ascii="Times New Roman" w:hAnsi="Times New Roman"/>
      <w:sz w:val="20"/>
      <w:u w:val="single"/>
    </w:rPr>
  </w:style>
  <w:style w:type="paragraph" w:customStyle="1" w:styleId="Style20">
    <w:name w:val="Style 2"/>
    <w:basedOn w:val="Normal"/>
    <w:link w:val="Style2Char"/>
    <w:uiPriority w:val="99"/>
    <w:qFormat/>
    <w:rsid w:val="009C022A"/>
    <w:pPr>
      <w:ind w:left="432"/>
    </w:pPr>
    <w:rPr>
      <w:rFonts w:eastAsia="Times New Roman"/>
      <w:szCs w:val="20"/>
      <w:u w:val="single"/>
      <w:lang w:val="x-none" w:eastAsia="x-none"/>
    </w:rPr>
  </w:style>
  <w:style w:type="character" w:customStyle="1" w:styleId="Style2Char">
    <w:name w:val="Style 2 Char"/>
    <w:link w:val="Style20"/>
    <w:uiPriority w:val="99"/>
    <w:rsid w:val="009C022A"/>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9C022A"/>
    <w:rPr>
      <w:rFonts w:ascii="Garamond" w:eastAsia="Times New Roman" w:hAnsi="Garamond"/>
      <w:szCs w:val="20"/>
      <w:u w:val="single"/>
      <w:lang w:val="x-none" w:eastAsia="x-none"/>
    </w:rPr>
  </w:style>
  <w:style w:type="character" w:customStyle="1" w:styleId="GAUnderlineChar">
    <w:name w:val="GA Underline Char"/>
    <w:link w:val="GAUnderline"/>
    <w:rsid w:val="009C022A"/>
    <w:rPr>
      <w:rFonts w:ascii="Garamond" w:eastAsia="Times New Roman" w:hAnsi="Garamond"/>
      <w:szCs w:val="20"/>
      <w:u w:val="single"/>
      <w:lang w:val="x-none" w:eastAsia="x-none"/>
    </w:rPr>
  </w:style>
  <w:style w:type="paragraph" w:customStyle="1" w:styleId="textsmall">
    <w:name w:val="textsmall"/>
    <w:basedOn w:val="Normal"/>
    <w:link w:val="textsmallChar"/>
    <w:qFormat/>
    <w:rsid w:val="009C022A"/>
    <w:rPr>
      <w:rFonts w:eastAsia="Times New Roman"/>
      <w:sz w:val="18"/>
      <w:szCs w:val="20"/>
      <w:lang w:val="x-none" w:eastAsia="x-none"/>
    </w:rPr>
  </w:style>
  <w:style w:type="character" w:customStyle="1" w:styleId="textsmallChar">
    <w:name w:val="textsmall Char"/>
    <w:link w:val="textsmall"/>
    <w:rsid w:val="009C022A"/>
    <w:rPr>
      <w:rFonts w:ascii="Calibri" w:eastAsia="Times New Roman" w:hAnsi="Calibri"/>
      <w:sz w:val="18"/>
      <w:szCs w:val="20"/>
      <w:lang w:val="x-none" w:eastAsia="x-none"/>
    </w:rPr>
  </w:style>
  <w:style w:type="paragraph" w:customStyle="1" w:styleId="cardtext3">
    <w:name w:val="cardtext"/>
    <w:basedOn w:val="Normal"/>
    <w:link w:val="cardtextChar2"/>
    <w:qFormat/>
    <w:rsid w:val="009C022A"/>
    <w:rPr>
      <w:rFonts w:eastAsia="Times New Roman"/>
      <w:szCs w:val="20"/>
      <w:u w:val="single"/>
      <w:lang w:val="x-none" w:eastAsia="x-none"/>
    </w:rPr>
  </w:style>
  <w:style w:type="character" w:customStyle="1" w:styleId="cardtextChar2">
    <w:name w:val="cardtext Char"/>
    <w:link w:val="cardtext3"/>
    <w:rsid w:val="009C022A"/>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9C022A"/>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9C022A"/>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9C022A"/>
    <w:rPr>
      <w:rFonts w:eastAsia="Times New Roman"/>
      <w:sz w:val="12"/>
    </w:rPr>
  </w:style>
  <w:style w:type="character" w:customStyle="1" w:styleId="MicroChar">
    <w:name w:val="Micro Char"/>
    <w:link w:val="Micro"/>
    <w:rsid w:val="009C022A"/>
    <w:rPr>
      <w:rFonts w:ascii="Calibri" w:eastAsia="Times New Roman" w:hAnsi="Calibri"/>
      <w:sz w:val="12"/>
    </w:rPr>
  </w:style>
  <w:style w:type="paragraph" w:customStyle="1" w:styleId="CardNotUnderlined">
    <w:name w:val="Card Not Underlined"/>
    <w:basedOn w:val="Normal"/>
    <w:link w:val="CardNotUnderlinedChar1"/>
    <w:autoRedefine/>
    <w:qFormat/>
    <w:rsid w:val="009C022A"/>
    <w:rPr>
      <w:rFonts w:ascii="Bell MT" w:eastAsia="Calibri" w:hAnsi="Bell MT"/>
      <w:szCs w:val="20"/>
    </w:rPr>
  </w:style>
  <w:style w:type="character" w:customStyle="1" w:styleId="UnderlinedCharChar0">
    <w:name w:val="Underlined Char Char"/>
    <w:rsid w:val="009C022A"/>
    <w:rPr>
      <w:rFonts w:ascii="Garamond" w:hAnsi="Garamond"/>
      <w:szCs w:val="28"/>
      <w:u w:val="single"/>
      <w:lang w:val="en-US" w:eastAsia="en-US" w:bidi="ar-SA"/>
    </w:rPr>
  </w:style>
  <w:style w:type="character" w:customStyle="1" w:styleId="ssl0">
    <w:name w:val="ss_l0"/>
    <w:basedOn w:val="DefaultParagraphFont"/>
    <w:rsid w:val="009C022A"/>
  </w:style>
  <w:style w:type="paragraph" w:customStyle="1" w:styleId="h-lead">
    <w:name w:val="h-lead"/>
    <w:basedOn w:val="Normal"/>
    <w:uiPriority w:val="99"/>
    <w:qFormat/>
    <w:rsid w:val="009C022A"/>
    <w:pPr>
      <w:spacing w:before="100" w:beforeAutospacing="1" w:after="100" w:afterAutospacing="1"/>
    </w:pPr>
    <w:rPr>
      <w:rFonts w:eastAsia="Times New Roman"/>
      <w:sz w:val="24"/>
    </w:rPr>
  </w:style>
  <w:style w:type="character" w:customStyle="1" w:styleId="slug-doi">
    <w:name w:val="slug-doi"/>
    <w:basedOn w:val="DefaultParagraphFont"/>
    <w:rsid w:val="009C022A"/>
  </w:style>
  <w:style w:type="character" w:customStyle="1" w:styleId="slug-pub-date">
    <w:name w:val="slug-pub-date"/>
    <w:basedOn w:val="DefaultParagraphFont"/>
    <w:rsid w:val="009C022A"/>
  </w:style>
  <w:style w:type="character" w:customStyle="1" w:styleId="slug-vol">
    <w:name w:val="slug-vol"/>
    <w:basedOn w:val="DefaultParagraphFont"/>
    <w:rsid w:val="009C022A"/>
  </w:style>
  <w:style w:type="character" w:customStyle="1" w:styleId="slug-issue">
    <w:name w:val="slug-issue"/>
    <w:basedOn w:val="DefaultParagraphFont"/>
    <w:rsid w:val="009C022A"/>
  </w:style>
  <w:style w:type="character" w:customStyle="1" w:styleId="slug-pages">
    <w:name w:val="slug-pages"/>
    <w:basedOn w:val="DefaultParagraphFont"/>
    <w:rsid w:val="009C022A"/>
  </w:style>
  <w:style w:type="paragraph" w:customStyle="1" w:styleId="intro">
    <w:name w:val="intro"/>
    <w:basedOn w:val="Normal"/>
    <w:uiPriority w:val="99"/>
    <w:qFormat/>
    <w:rsid w:val="009C022A"/>
    <w:pPr>
      <w:spacing w:before="100" w:beforeAutospacing="1" w:after="100" w:afterAutospacing="1"/>
    </w:pPr>
    <w:rPr>
      <w:rFonts w:eastAsia="Times New Roman"/>
      <w:sz w:val="24"/>
    </w:rPr>
  </w:style>
  <w:style w:type="character" w:customStyle="1" w:styleId="af">
    <w:name w:val="af"/>
    <w:basedOn w:val="DefaultParagraphFont"/>
    <w:rsid w:val="009C022A"/>
  </w:style>
  <w:style w:type="character" w:customStyle="1" w:styleId="ab">
    <w:name w:val="ab"/>
    <w:basedOn w:val="DefaultParagraphFont"/>
    <w:rsid w:val="009C022A"/>
  </w:style>
  <w:style w:type="character" w:customStyle="1" w:styleId="em">
    <w:name w:val="em"/>
    <w:basedOn w:val="DefaultParagraphFont"/>
    <w:rsid w:val="009C022A"/>
  </w:style>
  <w:style w:type="character" w:customStyle="1" w:styleId="au">
    <w:name w:val="au"/>
    <w:basedOn w:val="DefaultParagraphFont"/>
    <w:rsid w:val="009C022A"/>
  </w:style>
  <w:style w:type="character" w:customStyle="1" w:styleId="ti">
    <w:name w:val="ti"/>
    <w:basedOn w:val="DefaultParagraphFont"/>
    <w:rsid w:val="009C022A"/>
  </w:style>
  <w:style w:type="character" w:customStyle="1" w:styleId="subheadblue">
    <w:name w:val="subhead_blue"/>
    <w:basedOn w:val="DefaultParagraphFont"/>
    <w:rsid w:val="009C022A"/>
  </w:style>
  <w:style w:type="paragraph" w:customStyle="1" w:styleId="body-paragraph">
    <w:name w:val="body-paragraph"/>
    <w:basedOn w:val="Normal"/>
    <w:uiPriority w:val="99"/>
    <w:qFormat/>
    <w:rsid w:val="009C022A"/>
    <w:pPr>
      <w:spacing w:before="100" w:beforeAutospacing="1" w:after="100" w:afterAutospacing="1"/>
    </w:pPr>
    <w:rPr>
      <w:rFonts w:eastAsia="Times New Roman"/>
      <w:sz w:val="24"/>
    </w:rPr>
  </w:style>
  <w:style w:type="character" w:customStyle="1" w:styleId="affiliation">
    <w:name w:val="affiliation"/>
    <w:basedOn w:val="DefaultParagraphFont"/>
    <w:rsid w:val="009C022A"/>
  </w:style>
  <w:style w:type="character" w:customStyle="1" w:styleId="slug-doi-wrapper">
    <w:name w:val="slug-doi-wrapper"/>
    <w:basedOn w:val="DefaultParagraphFont"/>
    <w:rsid w:val="009C022A"/>
  </w:style>
  <w:style w:type="character" w:customStyle="1" w:styleId="slug-metadata-noteahead-of-print">
    <w:name w:val="slug-metadata-note ahead-of-print"/>
    <w:basedOn w:val="DefaultParagraphFont"/>
    <w:rsid w:val="009C022A"/>
  </w:style>
  <w:style w:type="character" w:customStyle="1" w:styleId="slug-ahead-of-print-date">
    <w:name w:val="slug-ahead-of-print-date"/>
    <w:basedOn w:val="DefaultParagraphFont"/>
    <w:rsid w:val="009C022A"/>
  </w:style>
  <w:style w:type="character" w:customStyle="1" w:styleId="medium-bold">
    <w:name w:val="medium-bold"/>
    <w:basedOn w:val="DefaultParagraphFont"/>
    <w:rsid w:val="009C022A"/>
  </w:style>
  <w:style w:type="character" w:customStyle="1" w:styleId="updated-short-citation">
    <w:name w:val="updated-short-citation"/>
    <w:basedOn w:val="DefaultParagraphFont"/>
    <w:rsid w:val="009C022A"/>
  </w:style>
  <w:style w:type="character" w:customStyle="1" w:styleId="goohl0">
    <w:name w:val="goohl0"/>
    <w:basedOn w:val="DefaultParagraphFont"/>
    <w:rsid w:val="009C022A"/>
  </w:style>
  <w:style w:type="character" w:customStyle="1" w:styleId="CharChar6">
    <w:name w:val="Char Char6"/>
    <w:rsid w:val="009C022A"/>
    <w:rPr>
      <w:rFonts w:cs="Arial"/>
      <w:bCs/>
      <w:sz w:val="16"/>
      <w:szCs w:val="26"/>
      <w:lang w:val="en-US" w:eastAsia="en-US" w:bidi="ar-SA"/>
    </w:rPr>
  </w:style>
  <w:style w:type="character" w:customStyle="1" w:styleId="CharChar3">
    <w:name w:val="Char Char3"/>
    <w:rsid w:val="009C022A"/>
    <w:rPr>
      <w:szCs w:val="24"/>
    </w:rPr>
  </w:style>
  <w:style w:type="character" w:customStyle="1" w:styleId="TagCharChar1">
    <w:name w:val="Tag Char Char1"/>
    <w:rsid w:val="009C022A"/>
    <w:rPr>
      <w:b/>
      <w:sz w:val="24"/>
      <w:szCs w:val="24"/>
      <w:lang w:val="en-US" w:eastAsia="en-US" w:bidi="ar-SA"/>
    </w:rPr>
  </w:style>
  <w:style w:type="numbering" w:customStyle="1" w:styleId="NoList3">
    <w:name w:val="No List3"/>
    <w:next w:val="NoList"/>
    <w:uiPriority w:val="99"/>
    <w:semiHidden/>
    <w:unhideWhenUsed/>
    <w:rsid w:val="009C022A"/>
  </w:style>
  <w:style w:type="numbering" w:customStyle="1" w:styleId="NoList4">
    <w:name w:val="No List4"/>
    <w:next w:val="NoList"/>
    <w:uiPriority w:val="99"/>
    <w:semiHidden/>
    <w:unhideWhenUsed/>
    <w:rsid w:val="009C022A"/>
  </w:style>
  <w:style w:type="character" w:customStyle="1" w:styleId="12TimesNewRoman">
    <w:name w:val="12 Times New Roman"/>
    <w:rsid w:val="009C022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C022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C022A"/>
    <w:rPr>
      <w:rFonts w:ascii="Bell MT" w:eastAsia="Times New Roman" w:hAnsi="Bell MT" w:cs="Times New Roman"/>
      <w:b/>
      <w:szCs w:val="28"/>
    </w:rPr>
  </w:style>
  <w:style w:type="paragraph" w:customStyle="1" w:styleId="F4-NormalText">
    <w:name w:val="F4 - Normal Text"/>
    <w:basedOn w:val="Normal"/>
    <w:uiPriority w:val="99"/>
    <w:qFormat/>
    <w:rsid w:val="009C022A"/>
    <w:rPr>
      <w:rFonts w:eastAsia="Calibri"/>
    </w:rPr>
  </w:style>
  <w:style w:type="character" w:customStyle="1" w:styleId="berief">
    <w:name w:val="berief"/>
    <w:rsid w:val="009C022A"/>
    <w:rPr>
      <w:rFonts w:ascii="Times New Roman" w:eastAsia="Times New Roman" w:hAnsi="Times New Roman" w:cs="Times New Roman"/>
      <w:sz w:val="20"/>
      <w:u w:val="none"/>
    </w:rPr>
  </w:style>
  <w:style w:type="numbering" w:customStyle="1" w:styleId="NoList5">
    <w:name w:val="No List5"/>
    <w:next w:val="NoList"/>
    <w:semiHidden/>
    <w:unhideWhenUsed/>
    <w:rsid w:val="009C022A"/>
  </w:style>
  <w:style w:type="character" w:customStyle="1" w:styleId="Brief-Smalltext">
    <w:name w:val="Brief - Small text"/>
    <w:rsid w:val="009C022A"/>
    <w:rPr>
      <w:rFonts w:ascii="Times New Roman" w:hAnsi="Times New Roman" w:cs="Times New Roman"/>
      <w:sz w:val="14"/>
      <w:u w:val="none"/>
    </w:rPr>
  </w:style>
  <w:style w:type="paragraph" w:customStyle="1" w:styleId="F3-TagAuthor">
    <w:name w:val="F3 - Tag/Author"/>
    <w:basedOn w:val="Normal"/>
    <w:uiPriority w:val="99"/>
    <w:qFormat/>
    <w:rsid w:val="009C022A"/>
    <w:rPr>
      <w:rFonts w:eastAsia="Times New Roman"/>
      <w:b/>
    </w:rPr>
  </w:style>
  <w:style w:type="paragraph" w:customStyle="1" w:styleId="F5-UnderlineNormal">
    <w:name w:val="F5 - Underline Normal"/>
    <w:basedOn w:val="Normal"/>
    <w:uiPriority w:val="99"/>
    <w:qFormat/>
    <w:rsid w:val="009C022A"/>
    <w:rPr>
      <w:rFonts w:eastAsia="Calibri"/>
      <w:u w:val="single"/>
    </w:rPr>
  </w:style>
  <w:style w:type="character" w:customStyle="1" w:styleId="F8-UnderlineBold">
    <w:name w:val="F8 - Underline/Bold"/>
    <w:rsid w:val="009C022A"/>
    <w:rPr>
      <w:rFonts w:ascii="Times New Roman" w:hAnsi="Times New Roman"/>
      <w:b/>
      <w:sz w:val="20"/>
      <w:u w:val="single"/>
    </w:rPr>
  </w:style>
  <w:style w:type="character" w:customStyle="1" w:styleId="F7-SmallFont">
    <w:name w:val="F7 - Small Font"/>
    <w:rsid w:val="009C022A"/>
    <w:rPr>
      <w:rFonts w:ascii="Times New Roman" w:hAnsi="Times New Roman"/>
      <w:sz w:val="14"/>
    </w:rPr>
  </w:style>
  <w:style w:type="paragraph" w:customStyle="1" w:styleId="Brief-PrimarySource">
    <w:name w:val="Brief - Primary Source"/>
    <w:basedOn w:val="Normal"/>
    <w:uiPriority w:val="99"/>
    <w:qFormat/>
    <w:rsid w:val="009C022A"/>
    <w:rPr>
      <w:rFonts w:eastAsia="Times New Roman"/>
      <w:b/>
      <w:sz w:val="24"/>
      <w:u w:val="single"/>
    </w:rPr>
  </w:style>
  <w:style w:type="paragraph" w:customStyle="1" w:styleId="Brief-Underline">
    <w:name w:val="Brief - Underline"/>
    <w:basedOn w:val="Normal"/>
    <w:uiPriority w:val="99"/>
    <w:qFormat/>
    <w:rsid w:val="009C022A"/>
    <w:rPr>
      <w:rFonts w:eastAsia="Times New Roman"/>
      <w:u w:val="single"/>
    </w:rPr>
  </w:style>
  <w:style w:type="character" w:customStyle="1" w:styleId="Brief-Bold">
    <w:name w:val="Brief - Bold"/>
    <w:rsid w:val="009C022A"/>
    <w:rPr>
      <w:rFonts w:cs="Times New Roman"/>
      <w:b/>
    </w:rPr>
  </w:style>
  <w:style w:type="character" w:customStyle="1" w:styleId="Card-Underline">
    <w:name w:val="Card - Underline"/>
    <w:rsid w:val="009C022A"/>
    <w:rPr>
      <w:rFonts w:cs="Times New Roman"/>
      <w:u w:val="single"/>
    </w:rPr>
  </w:style>
  <w:style w:type="character" w:customStyle="1" w:styleId="beriefunderline">
    <w:name w:val="berief = underline"/>
    <w:rsid w:val="009C022A"/>
    <w:rPr>
      <w:rFonts w:ascii="Times New Roman" w:eastAsia="Times New Roman" w:hAnsi="Times New Roman" w:cs="Times New Roman"/>
      <w:sz w:val="20"/>
      <w:u w:val="single"/>
    </w:rPr>
  </w:style>
  <w:style w:type="paragraph" w:customStyle="1" w:styleId="Brief">
    <w:name w:val="Brief"/>
    <w:basedOn w:val="Brief-PrimarySource"/>
    <w:uiPriority w:val="99"/>
    <w:qFormat/>
    <w:rsid w:val="009C022A"/>
    <w:rPr>
      <w:b w:val="0"/>
    </w:rPr>
  </w:style>
  <w:style w:type="character" w:customStyle="1" w:styleId="BoldText10pt">
    <w:name w:val="Bold Text 10 pt"/>
    <w:rsid w:val="009C022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C022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C022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C022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C022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C022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C022A"/>
    <w:pPr>
      <w:widowControl w:val="0"/>
      <w:spacing w:line="276" w:lineRule="atLeast"/>
    </w:pPr>
    <w:rPr>
      <w:color w:val="auto"/>
    </w:rPr>
  </w:style>
  <w:style w:type="paragraph" w:customStyle="1" w:styleId="CM34">
    <w:name w:val="CM34"/>
    <w:basedOn w:val="Default"/>
    <w:next w:val="Default"/>
    <w:uiPriority w:val="99"/>
    <w:qFormat/>
    <w:rsid w:val="009C022A"/>
    <w:pPr>
      <w:widowControl w:val="0"/>
    </w:pPr>
    <w:rPr>
      <w:color w:val="auto"/>
    </w:rPr>
  </w:style>
  <w:style w:type="paragraph" w:customStyle="1" w:styleId="CM56">
    <w:name w:val="CM56"/>
    <w:basedOn w:val="Default"/>
    <w:next w:val="Default"/>
    <w:uiPriority w:val="99"/>
    <w:qFormat/>
    <w:rsid w:val="009C022A"/>
    <w:pPr>
      <w:widowControl w:val="0"/>
    </w:pPr>
    <w:rPr>
      <w:rFonts w:eastAsia="Calibri"/>
      <w:color w:val="auto"/>
    </w:rPr>
  </w:style>
  <w:style w:type="paragraph" w:customStyle="1" w:styleId="CM58">
    <w:name w:val="CM58"/>
    <w:basedOn w:val="Default"/>
    <w:next w:val="Default"/>
    <w:uiPriority w:val="99"/>
    <w:qFormat/>
    <w:rsid w:val="009C022A"/>
    <w:pPr>
      <w:widowControl w:val="0"/>
    </w:pPr>
    <w:rPr>
      <w:rFonts w:eastAsia="Calibri"/>
      <w:color w:val="auto"/>
    </w:rPr>
  </w:style>
  <w:style w:type="paragraph" w:customStyle="1" w:styleId="CM57">
    <w:name w:val="CM57"/>
    <w:basedOn w:val="Default"/>
    <w:next w:val="Default"/>
    <w:uiPriority w:val="99"/>
    <w:qFormat/>
    <w:rsid w:val="009C022A"/>
    <w:pPr>
      <w:widowControl w:val="0"/>
    </w:pPr>
    <w:rPr>
      <w:rFonts w:eastAsia="Calibri"/>
      <w:color w:val="auto"/>
    </w:rPr>
  </w:style>
  <w:style w:type="paragraph" w:customStyle="1" w:styleId="CM1">
    <w:name w:val="CM1"/>
    <w:basedOn w:val="Default"/>
    <w:next w:val="Default"/>
    <w:uiPriority w:val="99"/>
    <w:qFormat/>
    <w:rsid w:val="009C022A"/>
    <w:pPr>
      <w:widowControl w:val="0"/>
    </w:pPr>
    <w:rPr>
      <w:rFonts w:eastAsia="Calibri"/>
      <w:color w:val="auto"/>
    </w:rPr>
  </w:style>
  <w:style w:type="paragraph" w:customStyle="1" w:styleId="CM49">
    <w:name w:val="CM49"/>
    <w:basedOn w:val="Default"/>
    <w:next w:val="Default"/>
    <w:uiPriority w:val="99"/>
    <w:qFormat/>
    <w:rsid w:val="009C022A"/>
    <w:pPr>
      <w:widowControl w:val="0"/>
    </w:pPr>
    <w:rPr>
      <w:rFonts w:eastAsia="Calibri"/>
      <w:color w:val="auto"/>
    </w:rPr>
  </w:style>
  <w:style w:type="paragraph" w:customStyle="1" w:styleId="CM41">
    <w:name w:val="CM41"/>
    <w:basedOn w:val="Default"/>
    <w:next w:val="Default"/>
    <w:uiPriority w:val="99"/>
    <w:qFormat/>
    <w:rsid w:val="009C022A"/>
    <w:pPr>
      <w:widowControl w:val="0"/>
    </w:pPr>
    <w:rPr>
      <w:rFonts w:eastAsia="Calibri"/>
      <w:color w:val="auto"/>
    </w:rPr>
  </w:style>
  <w:style w:type="paragraph" w:customStyle="1" w:styleId="3rdOrderPara">
    <w:name w:val="3rd Order Para"/>
    <w:basedOn w:val="Default"/>
    <w:next w:val="Default"/>
    <w:qFormat/>
    <w:rsid w:val="009C022A"/>
    <w:pPr>
      <w:widowControl w:val="0"/>
    </w:pPr>
    <w:rPr>
      <w:rFonts w:eastAsia="Calibri"/>
      <w:color w:val="auto"/>
    </w:rPr>
  </w:style>
  <w:style w:type="paragraph" w:customStyle="1" w:styleId="2ndOrderPara">
    <w:name w:val="2nd Order Para"/>
    <w:basedOn w:val="Default"/>
    <w:next w:val="Default"/>
    <w:qFormat/>
    <w:rsid w:val="009C022A"/>
    <w:pPr>
      <w:widowControl w:val="0"/>
    </w:pPr>
    <w:rPr>
      <w:rFonts w:eastAsia="Calibri"/>
      <w:color w:val="auto"/>
    </w:rPr>
  </w:style>
  <w:style w:type="paragraph" w:customStyle="1" w:styleId="Normal-SIGN2">
    <w:name w:val="Normal-SIGN2"/>
    <w:basedOn w:val="Default"/>
    <w:next w:val="Default"/>
    <w:qFormat/>
    <w:rsid w:val="009C022A"/>
    <w:pPr>
      <w:widowControl w:val="0"/>
    </w:pPr>
    <w:rPr>
      <w:rFonts w:eastAsia="Calibri"/>
      <w:color w:val="auto"/>
    </w:rPr>
  </w:style>
  <w:style w:type="paragraph" w:customStyle="1" w:styleId="Normal-SIGN1">
    <w:name w:val="Normal-SIGN1"/>
    <w:basedOn w:val="Default"/>
    <w:next w:val="Default"/>
    <w:uiPriority w:val="99"/>
    <w:qFormat/>
    <w:rsid w:val="009C022A"/>
    <w:pPr>
      <w:widowControl w:val="0"/>
    </w:pPr>
    <w:rPr>
      <w:rFonts w:eastAsia="Calibri"/>
      <w:color w:val="auto"/>
    </w:rPr>
  </w:style>
  <w:style w:type="paragraph" w:customStyle="1" w:styleId="CM3">
    <w:name w:val="CM3"/>
    <w:basedOn w:val="Default"/>
    <w:next w:val="Default"/>
    <w:uiPriority w:val="99"/>
    <w:qFormat/>
    <w:rsid w:val="009C022A"/>
    <w:pPr>
      <w:widowControl w:val="0"/>
      <w:spacing w:line="553" w:lineRule="atLeast"/>
    </w:pPr>
    <w:rPr>
      <w:rFonts w:eastAsia="Calibri"/>
      <w:color w:val="auto"/>
    </w:rPr>
  </w:style>
  <w:style w:type="paragraph" w:customStyle="1" w:styleId="CM33">
    <w:name w:val="CM33"/>
    <w:basedOn w:val="Default"/>
    <w:next w:val="Default"/>
    <w:uiPriority w:val="99"/>
    <w:qFormat/>
    <w:rsid w:val="009C022A"/>
    <w:pPr>
      <w:widowControl w:val="0"/>
    </w:pPr>
    <w:rPr>
      <w:rFonts w:eastAsia="Calibri"/>
      <w:color w:val="auto"/>
    </w:rPr>
  </w:style>
  <w:style w:type="paragraph" w:customStyle="1" w:styleId="CM37">
    <w:name w:val="CM37"/>
    <w:basedOn w:val="Default"/>
    <w:next w:val="Default"/>
    <w:uiPriority w:val="99"/>
    <w:qFormat/>
    <w:rsid w:val="009C022A"/>
    <w:pPr>
      <w:widowControl w:val="0"/>
    </w:pPr>
    <w:rPr>
      <w:rFonts w:eastAsia="Calibri"/>
      <w:color w:val="auto"/>
    </w:rPr>
  </w:style>
  <w:style w:type="paragraph" w:customStyle="1" w:styleId="CM7">
    <w:name w:val="CM7"/>
    <w:basedOn w:val="Default"/>
    <w:next w:val="Default"/>
    <w:uiPriority w:val="99"/>
    <w:qFormat/>
    <w:rsid w:val="009C022A"/>
    <w:pPr>
      <w:widowControl w:val="0"/>
      <w:spacing w:line="553" w:lineRule="atLeast"/>
    </w:pPr>
    <w:rPr>
      <w:rFonts w:eastAsia="Calibri"/>
      <w:color w:val="auto"/>
    </w:rPr>
  </w:style>
  <w:style w:type="paragraph" w:styleId="PlainText">
    <w:name w:val="Plain Text"/>
    <w:basedOn w:val="Normal"/>
    <w:next w:val="Normal"/>
    <w:link w:val="PlainTextChar"/>
    <w:rsid w:val="009C022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C022A"/>
    <w:rPr>
      <w:rFonts w:ascii="IJGCNM+Arial" w:eastAsia="Times New Roman" w:hAnsi="IJGCNM+Arial"/>
      <w:sz w:val="24"/>
    </w:rPr>
  </w:style>
  <w:style w:type="paragraph" w:customStyle="1" w:styleId="Brief-SecondarySource">
    <w:name w:val="Brief - Secondary Source"/>
    <w:basedOn w:val="Normal"/>
    <w:qFormat/>
    <w:rsid w:val="009C022A"/>
    <w:rPr>
      <w:rFonts w:eastAsia="Times New Roman"/>
      <w:sz w:val="14"/>
      <w:szCs w:val="20"/>
    </w:rPr>
  </w:style>
  <w:style w:type="paragraph" w:customStyle="1" w:styleId="Brief-Card">
    <w:name w:val="Brief - Card"/>
    <w:basedOn w:val="Normal"/>
    <w:uiPriority w:val="99"/>
    <w:qFormat/>
    <w:rsid w:val="009C022A"/>
    <w:rPr>
      <w:rFonts w:eastAsia="Times New Roman"/>
    </w:rPr>
  </w:style>
  <w:style w:type="paragraph" w:customStyle="1" w:styleId="Pa2">
    <w:name w:val="Pa2"/>
    <w:basedOn w:val="Default"/>
    <w:next w:val="Default"/>
    <w:uiPriority w:val="99"/>
    <w:qFormat/>
    <w:rsid w:val="009C022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C022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C022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C022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C022A"/>
    <w:pPr>
      <w:widowControl w:val="0"/>
    </w:pPr>
    <w:rPr>
      <w:rFonts w:ascii="Arial Black" w:hAnsi="Arial Black"/>
      <w:color w:val="auto"/>
    </w:rPr>
  </w:style>
  <w:style w:type="character" w:customStyle="1" w:styleId="eoeaheader">
    <w:name w:val="eoea_header"/>
    <w:basedOn w:val="DefaultParagraphFont"/>
    <w:rsid w:val="009C022A"/>
  </w:style>
  <w:style w:type="character" w:customStyle="1" w:styleId="SC4208902">
    <w:name w:val="SC.4.208902"/>
    <w:rsid w:val="009C022A"/>
    <w:rPr>
      <w:rFonts w:cs="Century"/>
      <w:color w:val="000000"/>
      <w:sz w:val="22"/>
      <w:szCs w:val="22"/>
    </w:rPr>
  </w:style>
  <w:style w:type="character" w:customStyle="1" w:styleId="SC4208915">
    <w:name w:val="SC.4.208915"/>
    <w:rsid w:val="009C022A"/>
    <w:rPr>
      <w:rFonts w:cs="Century"/>
      <w:color w:val="000000"/>
      <w:sz w:val="13"/>
      <w:szCs w:val="13"/>
    </w:rPr>
  </w:style>
  <w:style w:type="character" w:customStyle="1" w:styleId="SC273764">
    <w:name w:val="SC.2.73764"/>
    <w:rsid w:val="009C022A"/>
    <w:rPr>
      <w:rFonts w:cs="Century"/>
      <w:color w:val="000000"/>
      <w:sz w:val="72"/>
      <w:szCs w:val="72"/>
    </w:rPr>
  </w:style>
  <w:style w:type="character" w:customStyle="1" w:styleId="SC273779">
    <w:name w:val="SC.2.73779"/>
    <w:rsid w:val="009C022A"/>
    <w:rPr>
      <w:rFonts w:cs="Century"/>
      <w:color w:val="000000"/>
      <w:sz w:val="40"/>
      <w:szCs w:val="40"/>
    </w:rPr>
  </w:style>
  <w:style w:type="character" w:customStyle="1" w:styleId="SC273763">
    <w:name w:val="SC.2.73763"/>
    <w:rsid w:val="009C022A"/>
    <w:rPr>
      <w:rFonts w:cs="Century"/>
      <w:b/>
      <w:bCs/>
      <w:color w:val="000000"/>
    </w:rPr>
  </w:style>
  <w:style w:type="character" w:customStyle="1" w:styleId="SC4208910">
    <w:name w:val="SC.4.208910"/>
    <w:rsid w:val="009C022A"/>
    <w:rPr>
      <w:rFonts w:cs="Century"/>
      <w:color w:val="000000"/>
      <w:sz w:val="28"/>
      <w:szCs w:val="28"/>
    </w:rPr>
  </w:style>
  <w:style w:type="character" w:customStyle="1" w:styleId="SC4208911">
    <w:name w:val="SC.4.208911"/>
    <w:rsid w:val="009C022A"/>
    <w:rPr>
      <w:rFonts w:cs="Century"/>
      <w:color w:val="000000"/>
    </w:rPr>
  </w:style>
  <w:style w:type="paragraph" w:customStyle="1" w:styleId="Cover1">
    <w:name w:val="Cover 1"/>
    <w:basedOn w:val="Normal"/>
    <w:next w:val="Normal"/>
    <w:uiPriority w:val="99"/>
    <w:qFormat/>
    <w:rsid w:val="009C022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C022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C022A"/>
    <w:pPr>
      <w:widowControl w:val="0"/>
    </w:pPr>
    <w:rPr>
      <w:color w:val="auto"/>
    </w:rPr>
  </w:style>
  <w:style w:type="paragraph" w:customStyle="1" w:styleId="Pa11">
    <w:name w:val="Pa11"/>
    <w:basedOn w:val="Normal"/>
    <w:next w:val="Normal"/>
    <w:uiPriority w:val="99"/>
    <w:qFormat/>
    <w:rsid w:val="009C022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C022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C022A"/>
    <w:pPr>
      <w:widowControl w:val="0"/>
    </w:pPr>
    <w:rPr>
      <w:rFonts w:eastAsia="Calibri"/>
      <w:color w:val="auto"/>
    </w:rPr>
  </w:style>
  <w:style w:type="paragraph" w:customStyle="1" w:styleId="CM28">
    <w:name w:val="CM28"/>
    <w:basedOn w:val="Default"/>
    <w:next w:val="Default"/>
    <w:uiPriority w:val="99"/>
    <w:qFormat/>
    <w:rsid w:val="009C022A"/>
    <w:pPr>
      <w:widowControl w:val="0"/>
    </w:pPr>
    <w:rPr>
      <w:rFonts w:eastAsia="Calibri"/>
      <w:color w:val="auto"/>
    </w:rPr>
  </w:style>
  <w:style w:type="paragraph" w:customStyle="1" w:styleId="CM8">
    <w:name w:val="CM8"/>
    <w:basedOn w:val="Default"/>
    <w:next w:val="Default"/>
    <w:uiPriority w:val="99"/>
    <w:qFormat/>
    <w:rsid w:val="009C022A"/>
    <w:pPr>
      <w:widowControl w:val="0"/>
    </w:pPr>
    <w:rPr>
      <w:rFonts w:eastAsia="Calibri"/>
      <w:color w:val="auto"/>
    </w:rPr>
  </w:style>
  <w:style w:type="paragraph" w:customStyle="1" w:styleId="CM6">
    <w:name w:val="CM6"/>
    <w:basedOn w:val="Default"/>
    <w:next w:val="Default"/>
    <w:uiPriority w:val="99"/>
    <w:qFormat/>
    <w:rsid w:val="009C022A"/>
    <w:pPr>
      <w:widowControl w:val="0"/>
      <w:spacing w:line="553" w:lineRule="atLeast"/>
    </w:pPr>
    <w:rPr>
      <w:rFonts w:eastAsia="Calibri"/>
      <w:color w:val="auto"/>
    </w:rPr>
  </w:style>
  <w:style w:type="paragraph" w:customStyle="1" w:styleId="CM22">
    <w:name w:val="CM22"/>
    <w:basedOn w:val="Default"/>
    <w:next w:val="Default"/>
    <w:uiPriority w:val="99"/>
    <w:qFormat/>
    <w:rsid w:val="009C022A"/>
    <w:pPr>
      <w:widowControl w:val="0"/>
    </w:pPr>
    <w:rPr>
      <w:rFonts w:eastAsia="Calibri"/>
      <w:color w:val="auto"/>
    </w:rPr>
  </w:style>
  <w:style w:type="character" w:customStyle="1" w:styleId="articlesubtitle">
    <w:name w:val="article_sub_title"/>
    <w:basedOn w:val="DefaultParagraphFont"/>
    <w:rsid w:val="009C022A"/>
  </w:style>
  <w:style w:type="character" w:customStyle="1" w:styleId="newsdate2">
    <w:name w:val="news_date2"/>
    <w:basedOn w:val="DefaultParagraphFont"/>
    <w:rsid w:val="009C022A"/>
  </w:style>
  <w:style w:type="character" w:customStyle="1" w:styleId="readarticleheader">
    <w:name w:val="readarticleheader"/>
    <w:basedOn w:val="DefaultParagraphFont"/>
    <w:rsid w:val="009C022A"/>
  </w:style>
  <w:style w:type="paragraph" w:customStyle="1" w:styleId="DoubleUnderlined">
    <w:name w:val="Double Underlined"/>
    <w:basedOn w:val="Heading2"/>
    <w:autoRedefine/>
    <w:uiPriority w:val="99"/>
    <w:qFormat/>
    <w:rsid w:val="009C022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C022A"/>
    <w:rPr>
      <w:rFonts w:ascii="Trebuchet MS" w:hAnsi="Trebuchet MS"/>
      <w:u w:val="thick"/>
      <w:lang w:val="en-US" w:eastAsia="zh-CN" w:bidi="ar-SA"/>
    </w:rPr>
  </w:style>
  <w:style w:type="paragraph" w:customStyle="1" w:styleId="IndexFixer">
    <w:name w:val="Index Fixer"/>
    <w:basedOn w:val="Heading1"/>
    <w:uiPriority w:val="99"/>
    <w:qFormat/>
    <w:rsid w:val="009C022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C022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C022A"/>
    <w:rPr>
      <w:rFonts w:ascii="Arial Narrow" w:eastAsia="Times New Roman" w:hAnsi="Arial Narrow"/>
      <w:b/>
      <w:szCs w:val="24"/>
      <w:u w:val="single"/>
      <w:lang w:val="en-GB" w:eastAsia="en-US" w:bidi="ar-SA"/>
    </w:rPr>
  </w:style>
  <w:style w:type="character" w:customStyle="1" w:styleId="medium-normal1">
    <w:name w:val="medium-normal1"/>
    <w:rsid w:val="009C022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C022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C022A"/>
    <w:pPr>
      <w:ind w:left="720" w:right="720"/>
    </w:pPr>
    <w:rPr>
      <w:rFonts w:ascii="Palatino Linotype" w:eastAsia="Times New Roman" w:hAnsi="Palatino Linotype"/>
      <w:szCs w:val="20"/>
      <w:u w:val="single"/>
    </w:rPr>
  </w:style>
  <w:style w:type="character" w:customStyle="1" w:styleId="UnderlinedCardChar0">
    <w:name w:val="Underlined Card Char"/>
    <w:rsid w:val="009C022A"/>
    <w:rPr>
      <w:rFonts w:ascii="Palatino Linotype" w:hAnsi="Palatino Linotype"/>
      <w:u w:val="single"/>
      <w:lang w:val="en-US" w:eastAsia="en-US" w:bidi="ar-SA"/>
    </w:rPr>
  </w:style>
  <w:style w:type="character" w:customStyle="1" w:styleId="Style10ptUnderline">
    <w:name w:val="Style 10 pt Underline"/>
    <w:rsid w:val="009C022A"/>
    <w:rPr>
      <w:sz w:val="20"/>
      <w:u w:val="single"/>
    </w:rPr>
  </w:style>
  <w:style w:type="paragraph" w:customStyle="1" w:styleId="CardFormat">
    <w:name w:val="Card Format"/>
    <w:basedOn w:val="Normal"/>
    <w:autoRedefine/>
    <w:qFormat/>
    <w:rsid w:val="009C022A"/>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9C022A"/>
  </w:style>
  <w:style w:type="character" w:customStyle="1" w:styleId="UnderlineCharCharCharCharCharChar">
    <w:name w:val="Underline Char Char Char Char Char Char"/>
    <w:rsid w:val="009C022A"/>
    <w:rPr>
      <w:rFonts w:ascii="Arial Narrow" w:hAnsi="Arial Narrow"/>
      <w:szCs w:val="24"/>
      <w:u w:val="single"/>
      <w:lang w:val="en-US" w:eastAsia="en-US" w:bidi="ar-SA"/>
    </w:rPr>
  </w:style>
  <w:style w:type="paragraph" w:customStyle="1" w:styleId="PageHeader-Underline18pt">
    <w:name w:val="Page Header - Underline 18 pt"/>
    <w:uiPriority w:val="99"/>
    <w:qFormat/>
    <w:rsid w:val="009C022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C022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C022A"/>
  </w:style>
  <w:style w:type="character" w:customStyle="1" w:styleId="hdr">
    <w:name w:val="hdr"/>
    <w:basedOn w:val="DefaultParagraphFont"/>
    <w:rsid w:val="009C022A"/>
  </w:style>
  <w:style w:type="paragraph" w:customStyle="1" w:styleId="subhead">
    <w:name w:val="subhead"/>
    <w:basedOn w:val="Normal"/>
    <w:qFormat/>
    <w:rsid w:val="009C022A"/>
    <w:pPr>
      <w:spacing w:after="120" w:line="225" w:lineRule="atLeast"/>
      <w:ind w:right="180"/>
    </w:pPr>
    <w:rPr>
      <w:rFonts w:eastAsia="Times New Roman"/>
      <w:color w:val="5177C5"/>
      <w:szCs w:val="20"/>
    </w:rPr>
  </w:style>
  <w:style w:type="character" w:customStyle="1" w:styleId="date1">
    <w:name w:val="date1"/>
    <w:basedOn w:val="DefaultParagraphFont"/>
    <w:rsid w:val="009C022A"/>
  </w:style>
  <w:style w:type="character" w:customStyle="1" w:styleId="bolding1">
    <w:name w:val="bolding1"/>
    <w:rsid w:val="009C022A"/>
    <w:rPr>
      <w:b/>
      <w:bCs/>
    </w:rPr>
  </w:style>
  <w:style w:type="character" w:customStyle="1" w:styleId="bookoptions1">
    <w:name w:val="book_options1"/>
    <w:rsid w:val="009C022A"/>
    <w:rPr>
      <w:b/>
      <w:bCs/>
      <w:color w:val="333366"/>
    </w:rPr>
  </w:style>
  <w:style w:type="character" w:customStyle="1" w:styleId="descriptionblock">
    <w:name w:val="description block"/>
    <w:basedOn w:val="DefaultParagraphFont"/>
    <w:rsid w:val="009C022A"/>
  </w:style>
  <w:style w:type="character" w:customStyle="1" w:styleId="detailsboxblock">
    <w:name w:val="detailsbox block"/>
    <w:basedOn w:val="DefaultParagraphFont"/>
    <w:rsid w:val="009C022A"/>
  </w:style>
  <w:style w:type="character" w:customStyle="1" w:styleId="Char3">
    <w:name w:val="Char3"/>
    <w:rsid w:val="009C022A"/>
    <w:rPr>
      <w:rFonts w:cs="Arial"/>
      <w:bCs/>
      <w:u w:val="thick"/>
      <w:lang w:val="en-US" w:eastAsia="en-US" w:bidi="ar-SA"/>
    </w:rPr>
  </w:style>
  <w:style w:type="paragraph" w:customStyle="1" w:styleId="StyleHeading110pt">
    <w:name w:val="Style Heading 1 + 10 pt"/>
    <w:basedOn w:val="Heading1"/>
    <w:uiPriority w:val="99"/>
    <w:qFormat/>
    <w:rsid w:val="009C022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C022A"/>
  </w:style>
  <w:style w:type="paragraph" w:customStyle="1" w:styleId="StyleUnderliningTimesNewRomanBoldNounderlineKernat16">
    <w:name w:val="Style Underlining + Times New Roman Bold No underline Kern at 16..."/>
    <w:basedOn w:val="Normal"/>
    <w:uiPriority w:val="99"/>
    <w:qFormat/>
    <w:rsid w:val="009C022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C022A"/>
    <w:rPr>
      <w:rFonts w:eastAsia="Times New Roman"/>
      <w:b/>
      <w:bCs/>
      <w:kern w:val="32"/>
      <w:sz w:val="32"/>
      <w:szCs w:val="32"/>
    </w:rPr>
  </w:style>
  <w:style w:type="paragraph" w:customStyle="1" w:styleId="StyleBoldUnderliningKernat16pt">
    <w:name w:val="Style Bold Underlining + Kern at 16 pt"/>
    <w:uiPriority w:val="99"/>
    <w:qFormat/>
    <w:rsid w:val="009C022A"/>
  </w:style>
  <w:style w:type="paragraph" w:customStyle="1" w:styleId="boldy">
    <w:name w:val="boldy"/>
    <w:basedOn w:val="Heading2"/>
    <w:uiPriority w:val="99"/>
    <w:qFormat/>
    <w:rsid w:val="009C022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9C022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C022A"/>
    <w:rPr>
      <w:sz w:val="12"/>
      <w:szCs w:val="24"/>
      <w:lang w:val="en-US" w:eastAsia="en-US" w:bidi="ar-SA"/>
    </w:rPr>
  </w:style>
  <w:style w:type="paragraph" w:customStyle="1" w:styleId="TxBr6p1">
    <w:name w:val="TxBr_6p1"/>
    <w:basedOn w:val="Normal"/>
    <w:uiPriority w:val="99"/>
    <w:qFormat/>
    <w:rsid w:val="009C022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C022A"/>
    <w:pPr>
      <w:ind w:left="400"/>
    </w:pPr>
    <w:rPr>
      <w:rFonts w:eastAsia="Times New Roman"/>
      <w:szCs w:val="20"/>
    </w:rPr>
  </w:style>
  <w:style w:type="character" w:customStyle="1" w:styleId="texto11">
    <w:name w:val="texto11"/>
    <w:rsid w:val="009C022A"/>
    <w:rPr>
      <w:rFonts w:ascii="Arial" w:hAnsi="Arial" w:cs="Arial" w:hint="default"/>
      <w:b w:val="0"/>
      <w:bCs w:val="0"/>
      <w:i w:val="0"/>
      <w:iCs w:val="0"/>
      <w:caps w:val="0"/>
      <w:color w:val="000000"/>
      <w:sz w:val="26"/>
      <w:szCs w:val="26"/>
    </w:rPr>
  </w:style>
  <w:style w:type="paragraph" w:customStyle="1" w:styleId="Paste">
    <w:name w:val="Paste"/>
    <w:basedOn w:val="Normal"/>
    <w:qFormat/>
    <w:rsid w:val="009C022A"/>
    <w:rPr>
      <w:rFonts w:ascii="Arial Narrow" w:eastAsia="Times New Roman" w:hAnsi="Arial Narrow"/>
      <w:sz w:val="16"/>
      <w:szCs w:val="20"/>
      <w:lang w:val="x-none" w:eastAsia="x-none"/>
    </w:rPr>
  </w:style>
  <w:style w:type="character" w:customStyle="1" w:styleId="CardTagChar">
    <w:name w:val="Card Tag Char"/>
    <w:rsid w:val="009C022A"/>
    <w:rPr>
      <w:rFonts w:ascii="Arial Narrow" w:hAnsi="Arial Narrow"/>
      <w:b/>
      <w:sz w:val="24"/>
      <w:szCs w:val="24"/>
      <w:lang w:val="en-US" w:eastAsia="en-US" w:bidi="ar-SA"/>
    </w:rPr>
  </w:style>
  <w:style w:type="character" w:customStyle="1" w:styleId="CardtextChar3">
    <w:name w:val="Card text Char"/>
    <w:link w:val="Cardtext4"/>
    <w:rsid w:val="009C022A"/>
    <w:rPr>
      <w:rFonts w:ascii="Arial Narrow" w:hAnsi="Arial Narrow"/>
      <w:u w:val="single"/>
    </w:rPr>
  </w:style>
  <w:style w:type="paragraph" w:customStyle="1" w:styleId="UnderlineStyle">
    <w:name w:val="Underline Style"/>
    <w:basedOn w:val="Normal"/>
    <w:link w:val="UnderlineStyleChar"/>
    <w:qFormat/>
    <w:rsid w:val="009C022A"/>
    <w:rPr>
      <w:rFonts w:eastAsia="Times New Roman"/>
      <w:b/>
      <w:sz w:val="24"/>
      <w:u w:val="single"/>
    </w:rPr>
  </w:style>
  <w:style w:type="paragraph" w:customStyle="1" w:styleId="Normalization">
    <w:name w:val="Normalization"/>
    <w:basedOn w:val="Normal"/>
    <w:uiPriority w:val="99"/>
    <w:qFormat/>
    <w:rsid w:val="009C022A"/>
    <w:rPr>
      <w:rFonts w:eastAsia="Times New Roman"/>
      <w:sz w:val="18"/>
    </w:rPr>
  </w:style>
  <w:style w:type="paragraph" w:customStyle="1" w:styleId="BreifTitle">
    <w:name w:val="Breif Title"/>
    <w:basedOn w:val="Normal"/>
    <w:autoRedefine/>
    <w:uiPriority w:val="99"/>
    <w:qFormat/>
    <w:rsid w:val="009C022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9C022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C022A"/>
    <w:rPr>
      <w:b/>
      <w:sz w:val="32"/>
      <w:szCs w:val="32"/>
      <w:lang w:val="en-US" w:eastAsia="en-US" w:bidi="ar-SA"/>
    </w:rPr>
  </w:style>
  <w:style w:type="paragraph" w:styleId="BodyTextFirstIndent">
    <w:name w:val="Body Text First Indent"/>
    <w:basedOn w:val="BodyText"/>
    <w:link w:val="BodyTextFirstIndentChar"/>
    <w:rsid w:val="009C022A"/>
    <w:pPr>
      <w:ind w:firstLine="210"/>
    </w:pPr>
    <w:rPr>
      <w:rFonts w:eastAsia="Times New Roman"/>
      <w:sz w:val="24"/>
    </w:rPr>
  </w:style>
  <w:style w:type="character" w:customStyle="1" w:styleId="BodyTextFirstIndentChar">
    <w:name w:val="Body Text First Indent Char"/>
    <w:basedOn w:val="BodyTextChar"/>
    <w:link w:val="BodyTextFirstIndent"/>
    <w:rsid w:val="009C022A"/>
    <w:rPr>
      <w:rFonts w:ascii="Calibri" w:eastAsia="Times New Roman" w:hAnsi="Calibri"/>
      <w:sz w:val="24"/>
    </w:rPr>
  </w:style>
  <w:style w:type="character" w:customStyle="1" w:styleId="TagChar3">
    <w:name w:val="Tag Char3"/>
    <w:rsid w:val="009C022A"/>
    <w:rPr>
      <w:rFonts w:ascii="Palatino Linotype" w:hAnsi="Palatino Linotype"/>
      <w:b/>
      <w:sz w:val="24"/>
      <w:szCs w:val="24"/>
      <w:lang w:val="en-US" w:eastAsia="en-US" w:bidi="ar-SA"/>
    </w:rPr>
  </w:style>
  <w:style w:type="paragraph" w:customStyle="1" w:styleId="TagCite0">
    <w:name w:val="Tag/Cite"/>
    <w:basedOn w:val="Normal"/>
    <w:qFormat/>
    <w:rsid w:val="009C022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C022A"/>
    <w:pPr>
      <w:jc w:val="center"/>
      <w:outlineLvl w:val="0"/>
    </w:pPr>
    <w:rPr>
      <w:b/>
      <w:kern w:val="0"/>
      <w:sz w:val="32"/>
      <w:szCs w:val="32"/>
      <w:u w:val="single"/>
    </w:rPr>
  </w:style>
  <w:style w:type="paragraph" w:customStyle="1" w:styleId="Tagandcite">
    <w:name w:val="Tag and cite"/>
    <w:basedOn w:val="Normal"/>
    <w:autoRedefine/>
    <w:uiPriority w:val="99"/>
    <w:qFormat/>
    <w:rsid w:val="009C022A"/>
    <w:rPr>
      <w:rFonts w:eastAsia="Times New Roman"/>
      <w:color w:val="333333"/>
    </w:rPr>
  </w:style>
  <w:style w:type="character" w:customStyle="1" w:styleId="TagandCiteChar">
    <w:name w:val="Tag and Cite Char"/>
    <w:rsid w:val="009C022A"/>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9C022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C022A"/>
  </w:style>
  <w:style w:type="character" w:customStyle="1" w:styleId="Style10ptBold">
    <w:name w:val="Style 10 pt Bold"/>
    <w:rsid w:val="009C022A"/>
    <w:rPr>
      <w:b/>
      <w:bCs/>
      <w:sz w:val="20"/>
    </w:rPr>
  </w:style>
  <w:style w:type="paragraph" w:styleId="Date">
    <w:name w:val="Date"/>
    <w:aliases w:val="date"/>
    <w:basedOn w:val="Normal"/>
    <w:next w:val="Normal"/>
    <w:link w:val="DateChar"/>
    <w:uiPriority w:val="99"/>
    <w:rsid w:val="009C022A"/>
    <w:rPr>
      <w:rFonts w:eastAsia="Times New Roman"/>
      <w:sz w:val="24"/>
    </w:rPr>
  </w:style>
  <w:style w:type="character" w:customStyle="1" w:styleId="DateChar">
    <w:name w:val="Date Char"/>
    <w:aliases w:val="date Char"/>
    <w:basedOn w:val="DefaultParagraphFont"/>
    <w:link w:val="Date"/>
    <w:uiPriority w:val="99"/>
    <w:rsid w:val="009C022A"/>
    <w:rPr>
      <w:rFonts w:ascii="Calibri" w:eastAsia="Times New Roman" w:hAnsi="Calibri"/>
      <w:sz w:val="24"/>
    </w:rPr>
  </w:style>
  <w:style w:type="character" w:customStyle="1" w:styleId="text9">
    <w:name w:val="text9"/>
    <w:basedOn w:val="DefaultParagraphFont"/>
    <w:rsid w:val="009C022A"/>
  </w:style>
  <w:style w:type="character" w:customStyle="1" w:styleId="text21">
    <w:name w:val="text21"/>
    <w:basedOn w:val="DefaultParagraphFont"/>
    <w:rsid w:val="009C022A"/>
  </w:style>
  <w:style w:type="character" w:customStyle="1" w:styleId="text19">
    <w:name w:val="text19"/>
    <w:basedOn w:val="DefaultParagraphFont"/>
    <w:rsid w:val="009C022A"/>
  </w:style>
  <w:style w:type="paragraph" w:customStyle="1" w:styleId="CiteCard0">
    <w:name w:val="Cite/Card"/>
    <w:basedOn w:val="Normal"/>
    <w:qFormat/>
    <w:rsid w:val="009C022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C022A"/>
    <w:rPr>
      <w:b/>
      <w:bCs/>
      <w:i w:val="0"/>
      <w:iCs w:val="0"/>
      <w:color w:val="000000"/>
    </w:rPr>
  </w:style>
  <w:style w:type="paragraph" w:customStyle="1" w:styleId="tagCharCharCharCharCharCharChar">
    <w:name w:val="tag Char Char Char Char Char Char Char"/>
    <w:basedOn w:val="Normal"/>
    <w:uiPriority w:val="99"/>
    <w:qFormat/>
    <w:rsid w:val="009C022A"/>
    <w:rPr>
      <w:rFonts w:eastAsia="Times New Roman"/>
      <w:b/>
      <w:sz w:val="24"/>
      <w:szCs w:val="20"/>
    </w:rPr>
  </w:style>
  <w:style w:type="character" w:customStyle="1" w:styleId="term2">
    <w:name w:val="term2"/>
    <w:rsid w:val="009C022A"/>
    <w:rPr>
      <w:b/>
      <w:bCs/>
    </w:rPr>
  </w:style>
  <w:style w:type="paragraph" w:customStyle="1" w:styleId="title-bold-medium">
    <w:name w:val="title-bold-medium"/>
    <w:basedOn w:val="Normal"/>
    <w:uiPriority w:val="99"/>
    <w:qFormat/>
    <w:rsid w:val="009C022A"/>
    <w:pPr>
      <w:spacing w:before="100" w:beforeAutospacing="1" w:after="100" w:afterAutospacing="1"/>
    </w:pPr>
    <w:rPr>
      <w:rFonts w:eastAsia="Arial Unicode MS"/>
      <w:b/>
      <w:bCs/>
      <w:color w:val="000000"/>
      <w:szCs w:val="20"/>
    </w:rPr>
  </w:style>
  <w:style w:type="character" w:customStyle="1" w:styleId="pmterms12">
    <w:name w:val="pmterms12"/>
    <w:rsid w:val="009C022A"/>
    <w:rPr>
      <w:b/>
      <w:bCs/>
      <w:i w:val="0"/>
      <w:iCs w:val="0"/>
      <w:color w:val="000000"/>
    </w:rPr>
  </w:style>
  <w:style w:type="paragraph" w:customStyle="1" w:styleId="lact">
    <w:name w:val="lact"/>
    <w:basedOn w:val="Normal"/>
    <w:uiPriority w:val="99"/>
    <w:qFormat/>
    <w:rsid w:val="009C022A"/>
    <w:pPr>
      <w:spacing w:before="100" w:beforeAutospacing="1" w:after="100" w:afterAutospacing="1"/>
    </w:pPr>
    <w:rPr>
      <w:rFonts w:eastAsia="Arial Unicode MS"/>
      <w:b/>
      <w:bCs/>
      <w:color w:val="000000"/>
      <w:szCs w:val="20"/>
    </w:rPr>
  </w:style>
  <w:style w:type="paragraph" w:styleId="BlockText">
    <w:name w:val="Block Text"/>
    <w:basedOn w:val="Normal"/>
    <w:rsid w:val="009C022A"/>
    <w:pPr>
      <w:ind w:left="229" w:right="229"/>
    </w:pPr>
    <w:rPr>
      <w:rFonts w:ascii="Verdana" w:eastAsia="Times New Roman" w:hAnsi="Verdana"/>
      <w:sz w:val="16"/>
      <w:szCs w:val="20"/>
    </w:rPr>
  </w:style>
  <w:style w:type="paragraph" w:customStyle="1" w:styleId="CardTag">
    <w:name w:val="Card Tag"/>
    <w:basedOn w:val="Normal"/>
    <w:autoRedefine/>
    <w:qFormat/>
    <w:rsid w:val="009C022A"/>
    <w:rPr>
      <w:rFonts w:ascii="Arial Narrow" w:eastAsia="Times New Roman" w:hAnsi="Arial Narrow"/>
      <w:b/>
      <w:sz w:val="24"/>
    </w:rPr>
  </w:style>
  <w:style w:type="paragraph" w:styleId="NormalIndent">
    <w:name w:val="Normal Indent"/>
    <w:basedOn w:val="Normal"/>
    <w:rsid w:val="009C022A"/>
    <w:pPr>
      <w:ind w:left="720"/>
    </w:pPr>
    <w:rPr>
      <w:rFonts w:eastAsia="Times New Roman"/>
      <w:szCs w:val="20"/>
    </w:rPr>
  </w:style>
  <w:style w:type="character" w:customStyle="1" w:styleId="ToReadChar">
    <w:name w:val="To Read Char"/>
    <w:rsid w:val="009C022A"/>
    <w:rPr>
      <w:rFonts w:ascii="Verdana" w:hAnsi="Verdana"/>
      <w:b/>
      <w:szCs w:val="24"/>
      <w:u w:val="single"/>
      <w:lang w:val="en-US" w:eastAsia="en-US" w:bidi="ar-SA"/>
    </w:rPr>
  </w:style>
  <w:style w:type="character" w:customStyle="1" w:styleId="ToReadCharChar">
    <w:name w:val="To Read Char Char"/>
    <w:rsid w:val="009C022A"/>
    <w:rPr>
      <w:rFonts w:ascii="Verdana" w:hAnsi="Verdana"/>
      <w:b/>
      <w:szCs w:val="24"/>
      <w:u w:val="single"/>
      <w:lang w:val="en-US" w:eastAsia="en-US" w:bidi="ar-SA"/>
    </w:rPr>
  </w:style>
  <w:style w:type="paragraph" w:customStyle="1" w:styleId="BLOCKTITLE0">
    <w:name w:val="BLOCK TITLE"/>
    <w:basedOn w:val="Heading1"/>
    <w:uiPriority w:val="99"/>
    <w:qFormat/>
    <w:rsid w:val="009C022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C022A"/>
    <w:rPr>
      <w:b/>
      <w:szCs w:val="24"/>
      <w:u w:val="single"/>
      <w:lang w:val="en-US" w:eastAsia="en-US" w:bidi="ar-SA"/>
    </w:rPr>
  </w:style>
  <w:style w:type="paragraph" w:styleId="EnvelopeReturn">
    <w:name w:val="envelope return"/>
    <w:basedOn w:val="Normal"/>
    <w:rsid w:val="009C022A"/>
    <w:rPr>
      <w:rFonts w:eastAsia="Times New Roman"/>
      <w:sz w:val="24"/>
      <w:szCs w:val="20"/>
    </w:rPr>
  </w:style>
  <w:style w:type="paragraph" w:styleId="EnvelopeAddress">
    <w:name w:val="envelope address"/>
    <w:basedOn w:val="Normal"/>
    <w:rsid w:val="009C022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C022A"/>
  </w:style>
  <w:style w:type="character" w:customStyle="1" w:styleId="bio">
    <w:name w:val="bio"/>
    <w:basedOn w:val="DefaultParagraphFont"/>
    <w:rsid w:val="009C022A"/>
  </w:style>
  <w:style w:type="character" w:customStyle="1" w:styleId="storytextstyle">
    <w:name w:val="storytextstyle"/>
    <w:basedOn w:val="DefaultParagraphFont"/>
    <w:rsid w:val="009C022A"/>
  </w:style>
  <w:style w:type="character" w:customStyle="1" w:styleId="cardunderlinedCharChar">
    <w:name w:val="card underlined Char Char"/>
    <w:rsid w:val="009C022A"/>
    <w:rPr>
      <w:rFonts w:ascii="Arial" w:hAnsi="Arial"/>
      <w:sz w:val="22"/>
      <w:szCs w:val="24"/>
      <w:u w:val="single"/>
      <w:lang w:val="en-US" w:eastAsia="en-US" w:bidi="ar-SA"/>
    </w:rPr>
  </w:style>
  <w:style w:type="character" w:customStyle="1" w:styleId="Style2Char0">
    <w:name w:val="Style2 Char"/>
    <w:rsid w:val="009C022A"/>
    <w:rPr>
      <w:rFonts w:ascii="Book Antiqua" w:hAnsi="Book Antiqua"/>
      <w:u w:val="thick"/>
      <w:lang w:val="en-US" w:eastAsia="en-US" w:bidi="ar-SA"/>
    </w:rPr>
  </w:style>
  <w:style w:type="character" w:customStyle="1" w:styleId="Style2Char1">
    <w:name w:val="Style2 Char1"/>
    <w:rsid w:val="009C022A"/>
    <w:rPr>
      <w:rFonts w:ascii="Book Antiqua" w:hAnsi="Book Antiqua"/>
      <w:szCs w:val="24"/>
      <w:u w:val="thick"/>
      <w:lang w:val="en-US" w:eastAsia="en-US" w:bidi="ar-SA"/>
    </w:rPr>
  </w:style>
  <w:style w:type="character" w:customStyle="1" w:styleId="articlehead21">
    <w:name w:val="articlehead21"/>
    <w:rsid w:val="009C022A"/>
    <w:rPr>
      <w:rFonts w:ascii="Arial" w:hAnsi="Arial" w:cs="Arial" w:hint="default"/>
      <w:b/>
      <w:bCs/>
      <w:color w:val="660000"/>
      <w:sz w:val="20"/>
      <w:szCs w:val="20"/>
    </w:rPr>
  </w:style>
  <w:style w:type="paragraph" w:customStyle="1" w:styleId="shellscontentions">
    <w:name w:val="shells/contentions"/>
    <w:basedOn w:val="TagCite0"/>
    <w:uiPriority w:val="99"/>
    <w:qFormat/>
    <w:rsid w:val="009C022A"/>
  </w:style>
  <w:style w:type="character" w:customStyle="1" w:styleId="BoldandUnderlineChar2Char1">
    <w:name w:val="Bold and Underline Char2 Char1"/>
    <w:rsid w:val="009C022A"/>
    <w:rPr>
      <w:b/>
      <w:szCs w:val="24"/>
      <w:u w:val="single"/>
      <w:lang w:val="en-US" w:eastAsia="en-US" w:bidi="ar-SA"/>
    </w:rPr>
  </w:style>
  <w:style w:type="character" w:customStyle="1" w:styleId="TagCiteChar1">
    <w:name w:val="Tag/Cite Char1"/>
    <w:rsid w:val="009C022A"/>
    <w:rPr>
      <w:b/>
      <w:lang w:val="en-US" w:eastAsia="en-US" w:bidi="ar-SA"/>
    </w:rPr>
  </w:style>
  <w:style w:type="character" w:customStyle="1" w:styleId="goohl2">
    <w:name w:val="goohl2"/>
    <w:basedOn w:val="DefaultParagraphFont"/>
    <w:rsid w:val="009C022A"/>
  </w:style>
  <w:style w:type="character" w:customStyle="1" w:styleId="Normal10">
    <w:name w:val="Normal1"/>
    <w:basedOn w:val="DefaultParagraphFont"/>
    <w:rsid w:val="009C022A"/>
  </w:style>
  <w:style w:type="paragraph" w:customStyle="1" w:styleId="BriefTitle1">
    <w:name w:val="Brief Title 1"/>
    <w:basedOn w:val="Normal"/>
    <w:uiPriority w:val="99"/>
    <w:qFormat/>
    <w:rsid w:val="009C022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C022A"/>
    <w:pPr>
      <w:widowControl w:val="0"/>
      <w:autoSpaceDE w:val="0"/>
      <w:autoSpaceDN w:val="0"/>
      <w:adjustRightInd w:val="0"/>
    </w:pPr>
    <w:rPr>
      <w:rFonts w:eastAsia="Times New Roman"/>
      <w:b/>
      <w:szCs w:val="20"/>
    </w:rPr>
  </w:style>
  <w:style w:type="character" w:customStyle="1" w:styleId="CardCharChar">
    <w:name w:val="Card Char Char"/>
    <w:rsid w:val="009C022A"/>
    <w:rPr>
      <w:lang w:val="en-US" w:eastAsia="en-US" w:bidi="ar-SA"/>
    </w:rPr>
  </w:style>
  <w:style w:type="character" w:customStyle="1" w:styleId="BriefTitle1Char">
    <w:name w:val="Brief Title 1 Char"/>
    <w:rsid w:val="009C022A"/>
    <w:rPr>
      <w:b/>
      <w:u w:val="single"/>
      <w:lang w:val="en-US" w:eastAsia="en-US" w:bidi="ar-SA"/>
    </w:rPr>
  </w:style>
  <w:style w:type="character" w:customStyle="1" w:styleId="TagCiteCharChar">
    <w:name w:val="Tag/Cite Char Char"/>
    <w:rsid w:val="009C022A"/>
    <w:rPr>
      <w:b/>
      <w:lang w:val="en-US" w:eastAsia="en-US" w:bidi="ar-SA"/>
    </w:rPr>
  </w:style>
  <w:style w:type="paragraph" w:customStyle="1" w:styleId="ShellTitles">
    <w:name w:val="ShellTitles"/>
    <w:basedOn w:val="Normal"/>
    <w:uiPriority w:val="99"/>
    <w:qFormat/>
    <w:rsid w:val="009C022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C022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9C022A"/>
    <w:pPr>
      <w:spacing w:before="100" w:beforeAutospacing="1" w:after="100" w:afterAutospacing="1"/>
    </w:pPr>
    <w:rPr>
      <w:rFonts w:eastAsia="Times New Roman"/>
    </w:rPr>
  </w:style>
  <w:style w:type="character" w:customStyle="1" w:styleId="btx">
    <w:name w:val="btx"/>
    <w:basedOn w:val="DefaultParagraphFont"/>
    <w:rsid w:val="009C022A"/>
  </w:style>
  <w:style w:type="character" w:customStyle="1" w:styleId="prodgeneral1">
    <w:name w:val="prodgeneral1"/>
    <w:rsid w:val="009C022A"/>
    <w:rPr>
      <w:rFonts w:ascii="Verdana" w:hAnsi="Verdana" w:hint="default"/>
      <w:b w:val="0"/>
      <w:bCs w:val="0"/>
      <w:caps w:val="0"/>
      <w:color w:val="000000"/>
      <w:spacing w:val="0"/>
      <w:sz w:val="16"/>
      <w:szCs w:val="16"/>
    </w:rPr>
  </w:style>
  <w:style w:type="character" w:customStyle="1" w:styleId="summary1">
    <w:name w:val="summary1"/>
    <w:rsid w:val="009C022A"/>
    <w:rPr>
      <w:rFonts w:ascii="Arial" w:hAnsi="Arial" w:cs="Arial" w:hint="default"/>
      <w:sz w:val="18"/>
      <w:szCs w:val="18"/>
    </w:rPr>
  </w:style>
  <w:style w:type="paragraph" w:customStyle="1" w:styleId="ToRead">
    <w:name w:val="To Read"/>
    <w:basedOn w:val="Normal"/>
    <w:uiPriority w:val="99"/>
    <w:qFormat/>
    <w:rsid w:val="009C022A"/>
    <w:pPr>
      <w:ind w:left="720"/>
    </w:pPr>
    <w:rPr>
      <w:rFonts w:ascii="Verdana" w:eastAsia="Times New Roman" w:hAnsi="Verdana"/>
      <w:b/>
      <w:u w:val="single"/>
    </w:rPr>
  </w:style>
  <w:style w:type="character" w:customStyle="1" w:styleId="text3">
    <w:name w:val="text3"/>
    <w:basedOn w:val="DefaultParagraphFont"/>
    <w:rsid w:val="009C022A"/>
  </w:style>
  <w:style w:type="paragraph" w:customStyle="1" w:styleId="Style1">
    <w:name w:val="Style 1"/>
    <w:basedOn w:val="Normal"/>
    <w:uiPriority w:val="99"/>
    <w:qFormat/>
    <w:rsid w:val="009C022A"/>
    <w:pPr>
      <w:widowControl w:val="0"/>
      <w:ind w:firstLine="216"/>
    </w:pPr>
    <w:rPr>
      <w:rFonts w:eastAsia="Times New Roman"/>
      <w:noProof/>
      <w:color w:val="000000"/>
      <w:szCs w:val="20"/>
    </w:rPr>
  </w:style>
  <w:style w:type="paragraph" w:customStyle="1" w:styleId="Style40">
    <w:name w:val="Style 4"/>
    <w:basedOn w:val="Normal"/>
    <w:uiPriority w:val="99"/>
    <w:qFormat/>
    <w:rsid w:val="009C022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C022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C022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C022A"/>
  </w:style>
  <w:style w:type="paragraph" w:customStyle="1" w:styleId="PageNumber1">
    <w:name w:val="Page Number1"/>
    <w:basedOn w:val="Normal"/>
    <w:next w:val="Normal"/>
    <w:uiPriority w:val="99"/>
    <w:qFormat/>
    <w:rsid w:val="009C022A"/>
    <w:rPr>
      <w:rFonts w:eastAsia="Times New Roman"/>
    </w:rPr>
  </w:style>
  <w:style w:type="paragraph" w:customStyle="1" w:styleId="Cite1">
    <w:name w:val="Cite1"/>
    <w:qFormat/>
    <w:rsid w:val="009C022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C022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C022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9C022A"/>
    <w:pPr>
      <w:ind w:left="288" w:right="288"/>
    </w:pPr>
    <w:rPr>
      <w:rFonts w:eastAsia="Times New Roman"/>
    </w:rPr>
  </w:style>
  <w:style w:type="paragraph" w:customStyle="1" w:styleId="cite21">
    <w:name w:val="cite2"/>
    <w:uiPriority w:val="99"/>
    <w:qFormat/>
    <w:rsid w:val="009C022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C022A"/>
    <w:rPr>
      <w:rFonts w:ascii="Times New Roman" w:hAnsi="Times New Roman"/>
      <w:sz w:val="20"/>
      <w:u w:val="single"/>
      <w:lang w:eastAsia="en-US"/>
    </w:rPr>
  </w:style>
  <w:style w:type="paragraph" w:customStyle="1" w:styleId="articletext">
    <w:name w:val="articletext"/>
    <w:basedOn w:val="Normal"/>
    <w:qFormat/>
    <w:rsid w:val="009C022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C022A"/>
    <w:rPr>
      <w:rFonts w:ascii="Arial Narrow" w:hAnsi="Arial Narrow"/>
      <w:sz w:val="24"/>
      <w:szCs w:val="24"/>
      <w:u w:val="single"/>
      <w:lang w:val="en-US" w:eastAsia="en-US" w:bidi="ar-SA"/>
    </w:rPr>
  </w:style>
  <w:style w:type="character" w:customStyle="1" w:styleId="cardtextsmallChar">
    <w:name w:val="card text small Char"/>
    <w:rsid w:val="009C022A"/>
    <w:rPr>
      <w:rFonts w:ascii="Arial Narrow" w:hAnsi="Arial Narrow"/>
      <w:sz w:val="16"/>
      <w:szCs w:val="24"/>
      <w:lang w:val="en-US" w:eastAsia="en-US" w:bidi="ar-SA"/>
    </w:rPr>
  </w:style>
  <w:style w:type="paragraph" w:customStyle="1" w:styleId="cardtextsmall">
    <w:name w:val="card text small"/>
    <w:basedOn w:val="Normal"/>
    <w:qFormat/>
    <w:rsid w:val="009C022A"/>
    <w:rPr>
      <w:rFonts w:ascii="Arial Narrow" w:eastAsia="Times New Roman" w:hAnsi="Arial Narrow"/>
      <w:sz w:val="16"/>
    </w:rPr>
  </w:style>
  <w:style w:type="paragraph" w:customStyle="1" w:styleId="CaseListNormal">
    <w:name w:val="Case List Normal"/>
    <w:basedOn w:val="Normal"/>
    <w:uiPriority w:val="99"/>
    <w:qFormat/>
    <w:rsid w:val="009C022A"/>
    <w:rPr>
      <w:rFonts w:ascii="Times" w:eastAsia="Times New Roman" w:hAnsi="Times"/>
      <w:szCs w:val="26"/>
    </w:rPr>
  </w:style>
  <w:style w:type="paragraph" w:customStyle="1" w:styleId="Body">
    <w:name w:val="Body"/>
    <w:basedOn w:val="Normal"/>
    <w:uiPriority w:val="99"/>
    <w:qFormat/>
    <w:rsid w:val="009C022A"/>
    <w:pPr>
      <w:outlineLvl w:val="3"/>
    </w:pPr>
    <w:rPr>
      <w:rFonts w:eastAsia="Times New Roman"/>
      <w:szCs w:val="20"/>
    </w:rPr>
  </w:style>
  <w:style w:type="paragraph" w:customStyle="1" w:styleId="3text">
    <w:name w:val="3text"/>
    <w:basedOn w:val="Normal"/>
    <w:uiPriority w:val="99"/>
    <w:qFormat/>
    <w:rsid w:val="009C022A"/>
    <w:pPr>
      <w:spacing w:before="100" w:beforeAutospacing="1" w:after="100" w:afterAutospacing="1"/>
    </w:pPr>
    <w:rPr>
      <w:rFonts w:eastAsia="Times New Roman"/>
      <w:sz w:val="24"/>
    </w:rPr>
  </w:style>
  <w:style w:type="character" w:customStyle="1" w:styleId="countrytitle1">
    <w:name w:val="countrytitle1"/>
    <w:rsid w:val="009C022A"/>
    <w:rPr>
      <w:rFonts w:ascii="Verdana" w:hAnsi="Verdana" w:hint="default"/>
      <w:b/>
      <w:bCs/>
      <w:color w:val="293643"/>
      <w:sz w:val="24"/>
      <w:szCs w:val="24"/>
    </w:rPr>
  </w:style>
  <w:style w:type="character" w:customStyle="1" w:styleId="storyheader1">
    <w:name w:val="storyheader1"/>
    <w:rsid w:val="009C022A"/>
    <w:rPr>
      <w:rFonts w:ascii="Verdana" w:hAnsi="Verdana" w:hint="default"/>
      <w:b/>
      <w:bCs/>
      <w:color w:val="000000"/>
      <w:sz w:val="21"/>
      <w:szCs w:val="21"/>
    </w:rPr>
  </w:style>
  <w:style w:type="paragraph" w:customStyle="1" w:styleId="TimesNewRoman12">
    <w:name w:val="TimesNewRoman12"/>
    <w:uiPriority w:val="99"/>
    <w:qFormat/>
    <w:rsid w:val="009C022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C022A"/>
    <w:pPr>
      <w:spacing w:before="100" w:beforeAutospacing="1" w:after="100" w:afterAutospacing="1"/>
    </w:pPr>
    <w:rPr>
      <w:rFonts w:eastAsia="Times New Roman"/>
      <w:sz w:val="24"/>
    </w:rPr>
  </w:style>
  <w:style w:type="character" w:customStyle="1" w:styleId="cardunderlinedChar0">
    <w:name w:val="card underlined Char"/>
    <w:rsid w:val="009C022A"/>
    <w:rPr>
      <w:rFonts w:ascii="Arial" w:hAnsi="Arial"/>
      <w:sz w:val="22"/>
      <w:szCs w:val="24"/>
      <w:u w:val="single"/>
      <w:lang w:val="en-US" w:eastAsia="en-US" w:bidi="ar-SA"/>
    </w:rPr>
  </w:style>
  <w:style w:type="paragraph" w:customStyle="1" w:styleId="medium-normal">
    <w:name w:val="medium-normal"/>
    <w:basedOn w:val="Normal"/>
    <w:uiPriority w:val="99"/>
    <w:qFormat/>
    <w:rsid w:val="009C022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C022A"/>
    <w:rPr>
      <w:rFonts w:eastAsia="Times New Roman"/>
      <w:color w:val="000000"/>
      <w:sz w:val="18"/>
    </w:rPr>
  </w:style>
  <w:style w:type="paragraph" w:customStyle="1" w:styleId="text1">
    <w:name w:val="text1"/>
    <w:basedOn w:val="Normal"/>
    <w:autoRedefine/>
    <w:uiPriority w:val="99"/>
    <w:qFormat/>
    <w:rsid w:val="009C022A"/>
    <w:rPr>
      <w:rFonts w:eastAsia="Times New Roman"/>
      <w:szCs w:val="20"/>
    </w:rPr>
  </w:style>
  <w:style w:type="character" w:customStyle="1" w:styleId="article1">
    <w:name w:val="article1"/>
    <w:rsid w:val="009C022A"/>
    <w:rPr>
      <w:rFonts w:ascii="Verdana" w:hAnsi="Verdana" w:hint="default"/>
      <w:color w:val="333333"/>
      <w:sz w:val="16"/>
      <w:szCs w:val="16"/>
    </w:rPr>
  </w:style>
  <w:style w:type="paragraph" w:customStyle="1" w:styleId="RepeatBlockHeading">
    <w:name w:val="Repeat Block Heading"/>
    <w:basedOn w:val="Normal"/>
    <w:autoRedefine/>
    <w:uiPriority w:val="99"/>
    <w:qFormat/>
    <w:rsid w:val="009C022A"/>
    <w:pPr>
      <w:jc w:val="center"/>
    </w:pPr>
    <w:rPr>
      <w:rFonts w:eastAsia="Times New Roman"/>
      <w:b/>
      <w:smallCaps/>
      <w:color w:val="000000"/>
      <w:sz w:val="24"/>
      <w:u w:val="thick"/>
    </w:rPr>
  </w:style>
  <w:style w:type="character" w:customStyle="1" w:styleId="Hyperlink6">
    <w:name w:val="Hyperlink6"/>
    <w:rsid w:val="009C022A"/>
    <w:rPr>
      <w:color w:val="3300CC"/>
      <w:u w:val="single"/>
    </w:rPr>
  </w:style>
  <w:style w:type="paragraph" w:customStyle="1" w:styleId="story-headline">
    <w:name w:val="story-headline"/>
    <w:basedOn w:val="Normal"/>
    <w:uiPriority w:val="99"/>
    <w:qFormat/>
    <w:rsid w:val="009C022A"/>
    <w:pPr>
      <w:spacing w:before="72" w:after="72"/>
    </w:pPr>
    <w:rPr>
      <w:rFonts w:eastAsia="Times New Roman"/>
      <w:b/>
      <w:bCs/>
      <w:sz w:val="26"/>
      <w:szCs w:val="26"/>
    </w:rPr>
  </w:style>
  <w:style w:type="paragraph" w:customStyle="1" w:styleId="story-body">
    <w:name w:val="story-body"/>
    <w:basedOn w:val="Normal"/>
    <w:uiPriority w:val="99"/>
    <w:qFormat/>
    <w:rsid w:val="009C022A"/>
    <w:pPr>
      <w:spacing w:before="100" w:beforeAutospacing="1" w:after="100" w:afterAutospacing="1"/>
    </w:pPr>
    <w:rPr>
      <w:rFonts w:eastAsia="Times New Roman"/>
    </w:rPr>
  </w:style>
  <w:style w:type="character" w:customStyle="1" w:styleId="story-posted-date1">
    <w:name w:val="story-posted-date1"/>
    <w:rsid w:val="009C022A"/>
    <w:rPr>
      <w:rFonts w:ascii="Arial" w:hAnsi="Arial" w:cs="Arial" w:hint="default"/>
      <w:b w:val="0"/>
      <w:bCs w:val="0"/>
      <w:sz w:val="19"/>
      <w:szCs w:val="19"/>
    </w:rPr>
  </w:style>
  <w:style w:type="paragraph" w:customStyle="1" w:styleId="story-dateline">
    <w:name w:val="story-dateline"/>
    <w:basedOn w:val="Normal"/>
    <w:uiPriority w:val="99"/>
    <w:qFormat/>
    <w:rsid w:val="009C022A"/>
    <w:rPr>
      <w:rFonts w:eastAsia="Times New Roman"/>
      <w:b/>
      <w:bCs/>
    </w:rPr>
  </w:style>
  <w:style w:type="paragraph" w:customStyle="1" w:styleId="TextofCards">
    <w:name w:val="Text of Cards"/>
    <w:basedOn w:val="Normal"/>
    <w:uiPriority w:val="99"/>
    <w:qFormat/>
    <w:rsid w:val="009C022A"/>
    <w:rPr>
      <w:rFonts w:eastAsia="Times New Roman"/>
      <w:color w:val="000000"/>
      <w:spacing w:val="6"/>
      <w:szCs w:val="23"/>
    </w:rPr>
  </w:style>
  <w:style w:type="paragraph" w:customStyle="1" w:styleId="Corpotesto">
    <w:name w:val="Corpo testo"/>
    <w:basedOn w:val="Normal"/>
    <w:uiPriority w:val="99"/>
    <w:qFormat/>
    <w:rsid w:val="009C022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C022A"/>
    <w:rPr>
      <w:rFonts w:eastAsia="SimSun" w:cs="Arial"/>
      <w:b/>
      <w:bCs/>
      <w:iCs/>
      <w:sz w:val="24"/>
      <w:szCs w:val="28"/>
      <w:lang w:val="en-US" w:eastAsia="zh-CN" w:bidi="ar-SA"/>
    </w:rPr>
  </w:style>
  <w:style w:type="paragraph" w:customStyle="1" w:styleId="PageHeading">
    <w:name w:val="Page Heading"/>
    <w:basedOn w:val="Heading2"/>
    <w:uiPriority w:val="99"/>
    <w:qFormat/>
    <w:rsid w:val="009C022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C022A"/>
  </w:style>
  <w:style w:type="paragraph" w:customStyle="1" w:styleId="tagCharChar1Char">
    <w:name w:val="tag Char Char1 Char"/>
    <w:uiPriority w:val="99"/>
    <w:qFormat/>
    <w:rsid w:val="009C022A"/>
    <w:rPr>
      <w:rFonts w:eastAsia="Times New Roman"/>
      <w:b/>
      <w:bCs/>
      <w:sz w:val="24"/>
      <w:szCs w:val="24"/>
    </w:rPr>
  </w:style>
  <w:style w:type="character" w:customStyle="1" w:styleId="textmedium">
    <w:name w:val="textmedium"/>
    <w:basedOn w:val="DefaultParagraphFont"/>
    <w:rsid w:val="009C022A"/>
  </w:style>
  <w:style w:type="character" w:customStyle="1" w:styleId="citation1">
    <w:name w:val="citation1"/>
    <w:rsid w:val="009C022A"/>
    <w:rPr>
      <w:rFonts w:ascii="Verdana" w:hAnsi="Verdana" w:hint="default"/>
      <w:sz w:val="17"/>
      <w:szCs w:val="17"/>
    </w:rPr>
  </w:style>
  <w:style w:type="character" w:customStyle="1" w:styleId="hithighlite">
    <w:name w:val="hithighlite"/>
    <w:basedOn w:val="DefaultParagraphFont"/>
    <w:rsid w:val="009C022A"/>
  </w:style>
  <w:style w:type="character" w:customStyle="1" w:styleId="articlecontent">
    <w:name w:val="articlecontent"/>
    <w:basedOn w:val="DefaultParagraphFont"/>
    <w:rsid w:val="009C022A"/>
  </w:style>
  <w:style w:type="paragraph" w:styleId="FootnoteText">
    <w:name w:val="footnote text"/>
    <w:basedOn w:val="Normal"/>
    <w:link w:val="FootnoteTextChar"/>
    <w:rsid w:val="009C022A"/>
    <w:rPr>
      <w:rFonts w:ascii="Times" w:eastAsia="Times" w:hAnsi="Times"/>
      <w:szCs w:val="20"/>
    </w:rPr>
  </w:style>
  <w:style w:type="character" w:customStyle="1" w:styleId="FootnoteTextChar">
    <w:name w:val="Footnote Text Char"/>
    <w:basedOn w:val="DefaultParagraphFont"/>
    <w:link w:val="FootnoteText"/>
    <w:rsid w:val="009C022A"/>
    <w:rPr>
      <w:rFonts w:ascii="Times" w:eastAsia="Times" w:hAnsi="Times"/>
      <w:szCs w:val="20"/>
    </w:rPr>
  </w:style>
  <w:style w:type="paragraph" w:customStyle="1" w:styleId="inside-copy">
    <w:name w:val="inside-copy"/>
    <w:basedOn w:val="Normal"/>
    <w:uiPriority w:val="99"/>
    <w:qFormat/>
    <w:rsid w:val="009C022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C022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C022A"/>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9C022A"/>
  </w:style>
  <w:style w:type="paragraph" w:customStyle="1" w:styleId="ProjectTitleLine">
    <w:name w:val="Project Title Line"/>
    <w:basedOn w:val="Normal"/>
    <w:next w:val="Normal"/>
    <w:autoRedefine/>
    <w:uiPriority w:val="99"/>
    <w:qFormat/>
    <w:rsid w:val="009C022A"/>
    <w:pPr>
      <w:jc w:val="center"/>
    </w:pPr>
    <w:rPr>
      <w:rFonts w:eastAsia="Times New Roman"/>
      <w:caps/>
      <w:szCs w:val="20"/>
    </w:rPr>
  </w:style>
  <w:style w:type="character" w:customStyle="1" w:styleId="fource1">
    <w:name w:val="fource1"/>
    <w:rsid w:val="009C022A"/>
    <w:rPr>
      <w:sz w:val="34"/>
      <w:szCs w:val="34"/>
    </w:rPr>
  </w:style>
  <w:style w:type="paragraph" w:customStyle="1" w:styleId="LanguageStrike">
    <w:name w:val="Language Strike"/>
    <w:basedOn w:val="Normal"/>
    <w:next w:val="Normal"/>
    <w:uiPriority w:val="99"/>
    <w:qFormat/>
    <w:rsid w:val="009C022A"/>
    <w:rPr>
      <w:rFonts w:ascii="Arial Narrow" w:eastAsia="Times New Roman" w:hAnsi="Arial Narrow"/>
      <w:strike/>
    </w:rPr>
  </w:style>
  <w:style w:type="character" w:customStyle="1" w:styleId="LanguageStrikeChar">
    <w:name w:val="Language Strike Char"/>
    <w:rsid w:val="009C022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C022A"/>
    <w:rPr>
      <w:rFonts w:eastAsia="Times New Roman"/>
      <w:szCs w:val="20"/>
      <w:u w:val="single"/>
    </w:rPr>
  </w:style>
  <w:style w:type="paragraph" w:customStyle="1" w:styleId="Normal10pt">
    <w:name w:val="Normal + 10 pt"/>
    <w:basedOn w:val="Normal"/>
    <w:uiPriority w:val="99"/>
    <w:qFormat/>
    <w:rsid w:val="009C022A"/>
    <w:rPr>
      <w:rFonts w:eastAsia="Times New Roman"/>
      <w:szCs w:val="20"/>
    </w:rPr>
  </w:style>
  <w:style w:type="paragraph" w:customStyle="1" w:styleId="cardChar1Char">
    <w:name w:val="card Char1 Char"/>
    <w:basedOn w:val="Normal"/>
    <w:uiPriority w:val="99"/>
    <w:qFormat/>
    <w:rsid w:val="009C022A"/>
    <w:pPr>
      <w:ind w:left="288" w:right="288"/>
    </w:pPr>
    <w:rPr>
      <w:rFonts w:eastAsia="Times New Roman"/>
      <w:szCs w:val="20"/>
    </w:rPr>
  </w:style>
  <w:style w:type="character" w:customStyle="1" w:styleId="normal11">
    <w:name w:val="normal1"/>
    <w:basedOn w:val="DefaultParagraphFont"/>
    <w:rsid w:val="009C022A"/>
  </w:style>
  <w:style w:type="character" w:customStyle="1" w:styleId="ds">
    <w:name w:val="ds"/>
    <w:basedOn w:val="DefaultParagraphFont"/>
    <w:rsid w:val="009C022A"/>
  </w:style>
  <w:style w:type="character" w:customStyle="1" w:styleId="UnderliningChar1">
    <w:name w:val="Underlining Char1"/>
    <w:rsid w:val="009C022A"/>
    <w:rPr>
      <w:rFonts w:ascii="Arial Narrow" w:hAnsi="Arial Narrow"/>
      <w:szCs w:val="24"/>
      <w:u w:val="single"/>
      <w:lang w:val="en-US" w:eastAsia="en-US" w:bidi="ar-SA"/>
    </w:rPr>
  </w:style>
  <w:style w:type="character" w:customStyle="1" w:styleId="UnderliningChar2">
    <w:name w:val="Underlining Char2"/>
    <w:rsid w:val="009C022A"/>
    <w:rPr>
      <w:rFonts w:ascii="Arial Narrow" w:hAnsi="Arial Narrow"/>
      <w:szCs w:val="24"/>
      <w:u w:val="single"/>
      <w:lang w:val="en-US" w:eastAsia="en-US" w:bidi="ar-SA"/>
    </w:rPr>
  </w:style>
  <w:style w:type="character" w:customStyle="1" w:styleId="MicroTextChar1">
    <w:name w:val="MicroText Char1"/>
    <w:rsid w:val="009C022A"/>
    <w:rPr>
      <w:rFonts w:ascii="Arial Narrow" w:hAnsi="Arial Narrow"/>
      <w:sz w:val="12"/>
      <w:szCs w:val="24"/>
      <w:lang w:val="en-US" w:eastAsia="en-US" w:bidi="ar-SA"/>
    </w:rPr>
  </w:style>
  <w:style w:type="paragraph" w:customStyle="1" w:styleId="CM12">
    <w:name w:val="CM12"/>
    <w:basedOn w:val="Default"/>
    <w:next w:val="Default"/>
    <w:uiPriority w:val="99"/>
    <w:qFormat/>
    <w:rsid w:val="009C022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C022A"/>
    <w:pPr>
      <w:widowControl w:val="0"/>
      <w:spacing w:after="480"/>
    </w:pPr>
    <w:rPr>
      <w:rFonts w:ascii="Granjon LT Std" w:hAnsi="Granjon LT Std"/>
      <w:color w:val="auto"/>
    </w:rPr>
  </w:style>
  <w:style w:type="paragraph" w:customStyle="1" w:styleId="CM10">
    <w:name w:val="CM10"/>
    <w:basedOn w:val="Default"/>
    <w:next w:val="Default"/>
    <w:uiPriority w:val="99"/>
    <w:qFormat/>
    <w:rsid w:val="009C022A"/>
    <w:pPr>
      <w:widowControl w:val="0"/>
      <w:spacing w:line="320" w:lineRule="atLeast"/>
    </w:pPr>
    <w:rPr>
      <w:rFonts w:ascii="Granjon LT Std" w:hAnsi="Granjon LT Std"/>
      <w:color w:val="auto"/>
    </w:rPr>
  </w:style>
  <w:style w:type="character" w:styleId="EndnoteReference">
    <w:name w:val="endnote reference"/>
    <w:rsid w:val="009C022A"/>
    <w:rPr>
      <w:vertAlign w:val="baseline"/>
    </w:rPr>
  </w:style>
  <w:style w:type="paragraph" w:customStyle="1" w:styleId="bold">
    <w:name w:val="bold"/>
    <w:basedOn w:val="Normal"/>
    <w:uiPriority w:val="99"/>
    <w:qFormat/>
    <w:rsid w:val="009C022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C022A"/>
    <w:rPr>
      <w:rFonts w:ascii="Arial Narrow" w:eastAsia="Times New Roman" w:hAnsi="Arial Narrow"/>
      <w:strike/>
      <w:szCs w:val="20"/>
    </w:rPr>
  </w:style>
  <w:style w:type="paragraph" w:customStyle="1" w:styleId="textbodyblack">
    <w:name w:val="textbodyblack"/>
    <w:basedOn w:val="Normal"/>
    <w:uiPriority w:val="99"/>
    <w:qFormat/>
    <w:rsid w:val="009C022A"/>
    <w:pPr>
      <w:spacing w:before="100" w:beforeAutospacing="1" w:after="100" w:afterAutospacing="1"/>
    </w:pPr>
    <w:rPr>
      <w:rFonts w:eastAsia="Times New Roman"/>
      <w:sz w:val="24"/>
    </w:rPr>
  </w:style>
  <w:style w:type="character" w:customStyle="1" w:styleId="DefaultPara">
    <w:name w:val="Default Para"/>
    <w:rsid w:val="009C022A"/>
    <w:rPr>
      <w:sz w:val="20"/>
    </w:rPr>
  </w:style>
  <w:style w:type="character" w:customStyle="1" w:styleId="SYSHYPERTEXT">
    <w:name w:val="SYS_HYPERTEXT"/>
    <w:rsid w:val="009C022A"/>
    <w:rPr>
      <w:color w:val="0000FF"/>
      <w:u w:val="single"/>
    </w:rPr>
  </w:style>
  <w:style w:type="character" w:customStyle="1" w:styleId="Hyperlink1">
    <w:name w:val="Hyperlink1"/>
    <w:rsid w:val="009C022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C022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C022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C022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C022A"/>
    <w:rPr>
      <w:rFonts w:ascii="Georgia" w:hAnsi="Georgia"/>
      <w:b/>
      <w:emboss/>
      <w:color w:val="000000"/>
      <w:sz w:val="48"/>
      <w:szCs w:val="48"/>
      <w:lang w:val="en-US" w:eastAsia="en-US" w:bidi="ar-SA"/>
    </w:rPr>
  </w:style>
  <w:style w:type="character" w:customStyle="1" w:styleId="citationunderlineChar">
    <w:name w:val="citation/underline Char"/>
    <w:rsid w:val="009C022A"/>
    <w:rPr>
      <w:b/>
      <w:sz w:val="24"/>
      <w:szCs w:val="24"/>
      <w:u w:val="single"/>
      <w:lang w:val="en-US" w:eastAsia="en-US" w:bidi="ar-SA"/>
    </w:rPr>
  </w:style>
  <w:style w:type="character" w:customStyle="1" w:styleId="StyleTagTimesNewRomanChar">
    <w:name w:val="Style Tag + Times New Roman Char"/>
    <w:rsid w:val="009C022A"/>
    <w:rPr>
      <w:b/>
      <w:bCs/>
      <w:noProof w:val="0"/>
      <w:sz w:val="24"/>
      <w:szCs w:val="24"/>
      <w:lang w:val="en-US" w:eastAsia="en-US" w:bidi="ar-SA"/>
    </w:rPr>
  </w:style>
  <w:style w:type="character" w:customStyle="1" w:styleId="ShrinkChar">
    <w:name w:val="Shrink Char"/>
    <w:link w:val="Shrink"/>
    <w:rsid w:val="009C022A"/>
    <w:rPr>
      <w:rFonts w:cs="Courier"/>
      <w:bCs/>
      <w:sz w:val="16"/>
      <w:szCs w:val="16"/>
    </w:rPr>
  </w:style>
  <w:style w:type="paragraph" w:customStyle="1" w:styleId="SmallCard">
    <w:name w:val="Small Card"/>
    <w:basedOn w:val="Normal"/>
    <w:uiPriority w:val="99"/>
    <w:qFormat/>
    <w:rsid w:val="009C022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C022A"/>
    <w:rPr>
      <w:rFonts w:ascii="Arial Narrow" w:hAnsi="Arial Narrow" w:cs="Arial"/>
      <w:b/>
      <w:bCs/>
      <w:iCs/>
      <w:sz w:val="24"/>
      <w:szCs w:val="28"/>
      <w:lang w:val="en-US" w:eastAsia="en-US" w:bidi="ar-SA"/>
    </w:rPr>
  </w:style>
  <w:style w:type="character" w:customStyle="1" w:styleId="UnderliningCharChar">
    <w:name w:val="Underlining Char Char"/>
    <w:rsid w:val="009C022A"/>
    <w:rPr>
      <w:rFonts w:ascii="Arial Narrow" w:hAnsi="Arial Narrow"/>
      <w:szCs w:val="24"/>
      <w:u w:val="single"/>
      <w:lang w:val="en-US" w:eastAsia="en-US" w:bidi="ar-SA"/>
    </w:rPr>
  </w:style>
  <w:style w:type="character" w:customStyle="1" w:styleId="StyleArialNarrow12ptBold">
    <w:name w:val="Style Arial Narrow 12 pt Bold"/>
    <w:rsid w:val="009C022A"/>
    <w:rPr>
      <w:rFonts w:ascii="Arial Narrow" w:hAnsi="Arial Narrow"/>
      <w:b/>
      <w:bCs/>
      <w:sz w:val="24"/>
    </w:rPr>
  </w:style>
  <w:style w:type="character" w:customStyle="1" w:styleId="Style1CharChar">
    <w:name w:val="Style1 Char Char"/>
    <w:rsid w:val="009C022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9C022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9C022A"/>
    <w:rPr>
      <w:noProof w:val="0"/>
      <w:u w:val="single"/>
      <w:lang w:val="en-US" w:eastAsia="en-US" w:bidi="ar-SA"/>
    </w:rPr>
  </w:style>
  <w:style w:type="character" w:customStyle="1" w:styleId="UnderlinedCharChar1">
    <w:name w:val="Underlined Char Char1"/>
    <w:rsid w:val="009C022A"/>
    <w:rPr>
      <w:rFonts w:ascii="Bell MT" w:eastAsia="Times New Roman" w:hAnsi="Bell MT"/>
      <w:bCs/>
      <w:iCs/>
      <w:sz w:val="22"/>
      <w:u w:val="single"/>
    </w:rPr>
  </w:style>
  <w:style w:type="character" w:customStyle="1" w:styleId="Heading2CharChar2">
    <w:name w:val="Heading 2 Char Char2"/>
    <w:rsid w:val="009C022A"/>
    <w:rPr>
      <w:rFonts w:cs="Arial"/>
      <w:b/>
      <w:bCs/>
      <w:iCs/>
      <w:sz w:val="22"/>
      <w:szCs w:val="28"/>
      <w:lang w:val="en-US" w:eastAsia="en-US" w:bidi="ar-SA"/>
    </w:rPr>
  </w:style>
  <w:style w:type="character" w:customStyle="1" w:styleId="doctitle">
    <w:name w:val="doctitle"/>
    <w:rsid w:val="009C022A"/>
  </w:style>
  <w:style w:type="character" w:customStyle="1" w:styleId="FooterChar1">
    <w:name w:val="Footer Char1"/>
    <w:uiPriority w:val="99"/>
    <w:semiHidden/>
    <w:rsid w:val="009C022A"/>
    <w:rPr>
      <w:rFonts w:ascii="Garamond" w:eastAsia="Calibri" w:hAnsi="Garamond" w:cs="Times New Roman"/>
      <w:szCs w:val="22"/>
    </w:rPr>
  </w:style>
  <w:style w:type="paragraph" w:customStyle="1" w:styleId="CiteCorrected">
    <w:name w:val="Cite Corrected"/>
    <w:basedOn w:val="Normal"/>
    <w:link w:val="CiteCorrectedChar"/>
    <w:qFormat/>
    <w:rsid w:val="009C022A"/>
    <w:rPr>
      <w:rFonts w:eastAsia="Times New Roman"/>
      <w:b/>
      <w:bCs/>
      <w:sz w:val="24"/>
      <w:szCs w:val="16"/>
      <w:u w:val="single"/>
    </w:rPr>
  </w:style>
  <w:style w:type="character" w:customStyle="1" w:styleId="CiteCorrectedChar">
    <w:name w:val="Cite Corrected Char"/>
    <w:link w:val="CiteCorrected"/>
    <w:rsid w:val="009C022A"/>
    <w:rPr>
      <w:rFonts w:ascii="Calibri" w:eastAsia="Times New Roman" w:hAnsi="Calibri"/>
      <w:b/>
      <w:bCs/>
      <w:sz w:val="24"/>
      <w:szCs w:val="16"/>
      <w:u w:val="single"/>
    </w:rPr>
  </w:style>
  <w:style w:type="character" w:customStyle="1" w:styleId="cardtext-underlined">
    <w:name w:val="card text- underlined"/>
    <w:rsid w:val="009C022A"/>
    <w:rPr>
      <w:rFonts w:ascii="Garamond" w:hAnsi="Garamond"/>
      <w:u w:val="single"/>
    </w:rPr>
  </w:style>
  <w:style w:type="numbering" w:customStyle="1" w:styleId="NoList6">
    <w:name w:val="No List6"/>
    <w:next w:val="NoList"/>
    <w:uiPriority w:val="99"/>
    <w:semiHidden/>
    <w:unhideWhenUsed/>
    <w:rsid w:val="009C022A"/>
  </w:style>
  <w:style w:type="numbering" w:customStyle="1" w:styleId="NoList7">
    <w:name w:val="No List7"/>
    <w:next w:val="NoList"/>
    <w:semiHidden/>
    <w:unhideWhenUsed/>
    <w:rsid w:val="009C022A"/>
  </w:style>
  <w:style w:type="character" w:customStyle="1" w:styleId="stylestylebold12pt">
    <w:name w:val="stylestylebold12pt"/>
    <w:basedOn w:val="DefaultParagraphFont"/>
    <w:rsid w:val="009C022A"/>
  </w:style>
  <w:style w:type="character" w:customStyle="1" w:styleId="styleboldunderline">
    <w:name w:val="styleboldunderline"/>
    <w:basedOn w:val="DefaultParagraphFont"/>
    <w:rsid w:val="009C022A"/>
  </w:style>
  <w:style w:type="character" w:customStyle="1" w:styleId="Styleunderline11pt">
    <w:name w:val="Style underline + 11 pt"/>
    <w:rsid w:val="009C022A"/>
    <w:rPr>
      <w:rFonts w:ascii="Times New Roman" w:hAnsi="Times New Roman"/>
      <w:b w:val="0"/>
      <w:bCs w:val="0"/>
      <w:sz w:val="20"/>
      <w:u w:val="single"/>
    </w:rPr>
  </w:style>
  <w:style w:type="character" w:customStyle="1" w:styleId="Styleunderline11ptBold">
    <w:name w:val="Style underline + 11 pt Bold"/>
    <w:rsid w:val="009C022A"/>
    <w:rPr>
      <w:rFonts w:ascii="Times New Roman" w:hAnsi="Times New Roman"/>
      <w:b/>
      <w:bCs w:val="0"/>
      <w:sz w:val="20"/>
      <w:u w:val="single"/>
    </w:rPr>
  </w:style>
  <w:style w:type="paragraph" w:customStyle="1" w:styleId="story-body-text">
    <w:name w:val="story-body-text"/>
    <w:basedOn w:val="Normal"/>
    <w:uiPriority w:val="99"/>
    <w:qFormat/>
    <w:rsid w:val="009C022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C022A"/>
  </w:style>
  <w:style w:type="character" w:customStyle="1" w:styleId="BriefTitleChar">
    <w:name w:val="Brief Title Char"/>
    <w:basedOn w:val="DefaultParagraphFont"/>
    <w:rsid w:val="009C022A"/>
    <w:rPr>
      <w:b/>
      <w:sz w:val="24"/>
      <w:szCs w:val="24"/>
      <w:u w:val="single"/>
      <w:lang w:val="en-US" w:eastAsia="en-US" w:bidi="ar-SA"/>
    </w:rPr>
  </w:style>
  <w:style w:type="paragraph" w:customStyle="1" w:styleId="BriefTitle2">
    <w:name w:val="Brief Title 2"/>
    <w:basedOn w:val="Heading1"/>
    <w:uiPriority w:val="99"/>
    <w:qFormat/>
    <w:rsid w:val="009C022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C022A"/>
    <w:rPr>
      <w:b/>
      <w:sz w:val="24"/>
      <w:szCs w:val="24"/>
      <w:u w:val="single"/>
      <w:lang w:val="en-US" w:eastAsia="en-US" w:bidi="ar-SA"/>
    </w:rPr>
  </w:style>
  <w:style w:type="paragraph" w:customStyle="1" w:styleId="cards0">
    <w:name w:val="cards"/>
    <w:basedOn w:val="Normal"/>
    <w:qFormat/>
    <w:rsid w:val="009C022A"/>
    <w:rPr>
      <w:rFonts w:eastAsia="Calibri"/>
    </w:rPr>
  </w:style>
  <w:style w:type="character" w:customStyle="1" w:styleId="StyleStyle4CharTimesNewRoman11pt1">
    <w:name w:val="Style Style4 Char + Times New Roman 11 pt1"/>
    <w:basedOn w:val="DefaultParagraphFont"/>
    <w:rsid w:val="009C022A"/>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9C022A"/>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C022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C022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9C022A"/>
    <w:rPr>
      <w:u w:val="single"/>
    </w:rPr>
  </w:style>
  <w:style w:type="character" w:customStyle="1" w:styleId="Style9ptUnderline2">
    <w:name w:val="Style 9 pt Underline2"/>
    <w:rsid w:val="009C022A"/>
    <w:rPr>
      <w:sz w:val="20"/>
      <w:u w:val="single"/>
    </w:rPr>
  </w:style>
  <w:style w:type="character" w:customStyle="1" w:styleId="FootnoteTextChar1">
    <w:name w:val="Footnote Text Char1"/>
    <w:basedOn w:val="DefaultParagraphFont"/>
    <w:rsid w:val="009C022A"/>
    <w:rPr>
      <w:rFonts w:ascii="Georgia" w:hAnsi="Georgia"/>
      <w:sz w:val="20"/>
      <w:szCs w:val="20"/>
    </w:rPr>
  </w:style>
  <w:style w:type="character" w:customStyle="1" w:styleId="SubtitleChar1">
    <w:name w:val="Subtitle Char1"/>
    <w:aliases w:val="Underlined card text Char1"/>
    <w:basedOn w:val="DefaultParagraphFont"/>
    <w:rsid w:val="009C022A"/>
    <w:rPr>
      <w:rFonts w:eastAsiaTheme="minorEastAsia"/>
      <w:color w:val="5A5A5A" w:themeColor="text1" w:themeTint="A5"/>
      <w:spacing w:val="15"/>
    </w:rPr>
  </w:style>
  <w:style w:type="character" w:customStyle="1" w:styleId="DateChar1">
    <w:name w:val="Date Char1"/>
    <w:basedOn w:val="DefaultParagraphFont"/>
    <w:uiPriority w:val="99"/>
    <w:rsid w:val="009C022A"/>
    <w:rPr>
      <w:rFonts w:ascii="Georgia" w:hAnsi="Georgia"/>
    </w:rPr>
  </w:style>
  <w:style w:type="character" w:customStyle="1" w:styleId="BodyText2Char1">
    <w:name w:val="Body Text 2 Char1"/>
    <w:basedOn w:val="DefaultParagraphFont"/>
    <w:semiHidden/>
    <w:rsid w:val="009C022A"/>
    <w:rPr>
      <w:rFonts w:ascii="Georgia" w:hAnsi="Georgia"/>
    </w:rPr>
  </w:style>
  <w:style w:type="character" w:customStyle="1" w:styleId="PlainTextChar1">
    <w:name w:val="Plain Text Char1"/>
    <w:basedOn w:val="DefaultParagraphFont"/>
    <w:semiHidden/>
    <w:rsid w:val="009C022A"/>
    <w:rPr>
      <w:rFonts w:ascii="Consolas" w:hAnsi="Consolas"/>
      <w:sz w:val="21"/>
      <w:szCs w:val="21"/>
    </w:rPr>
  </w:style>
  <w:style w:type="character" w:customStyle="1" w:styleId="StyleCardText11ptUnderlineChar">
    <w:name w:val="Style Card Text + 11 pt Underline Char"/>
    <w:link w:val="StyleCardText11ptUnderline"/>
    <w:locked/>
    <w:rsid w:val="009C022A"/>
    <w:rPr>
      <w:u w:val="single"/>
    </w:rPr>
  </w:style>
  <w:style w:type="paragraph" w:customStyle="1" w:styleId="StyleCardText11ptUnderline">
    <w:name w:val="Style Card Text + 11 pt Underline"/>
    <w:link w:val="StyleCardText11ptUnderlineChar"/>
    <w:qFormat/>
    <w:rsid w:val="009C022A"/>
    <w:pPr>
      <w:spacing w:line="256" w:lineRule="auto"/>
    </w:pPr>
    <w:rPr>
      <w:u w:val="single"/>
    </w:rPr>
  </w:style>
  <w:style w:type="character" w:customStyle="1" w:styleId="StyleMinimizedText11ptChar">
    <w:name w:val="Style Minimized Text + 11 pt Char"/>
    <w:basedOn w:val="DefaultParagraphFont"/>
    <w:link w:val="StyleMinimizedText11pt"/>
    <w:locked/>
    <w:rsid w:val="009C022A"/>
    <w:rPr>
      <w:rFonts w:ascii="Georgia" w:hAnsi="Georgia"/>
      <w:sz w:val="16"/>
    </w:rPr>
  </w:style>
  <w:style w:type="paragraph" w:customStyle="1" w:styleId="StyleMinimizedText11pt">
    <w:name w:val="Style Minimized Text + 11 pt"/>
    <w:basedOn w:val="Normal"/>
    <w:link w:val="StyleMinimizedText11ptChar"/>
    <w:qFormat/>
    <w:rsid w:val="009C022A"/>
    <w:rPr>
      <w:rFonts w:ascii="Georgia" w:hAnsi="Georgia"/>
      <w:sz w:val="16"/>
    </w:rPr>
  </w:style>
  <w:style w:type="character" w:customStyle="1" w:styleId="StyleMinimizedText11pt1Char">
    <w:name w:val="Style Minimized Text + 11 pt1 Char"/>
    <w:basedOn w:val="DefaultParagraphFont"/>
    <w:link w:val="StyleMinimizedText11pt1"/>
    <w:locked/>
    <w:rsid w:val="009C022A"/>
    <w:rPr>
      <w:rFonts w:ascii="Georgia" w:hAnsi="Georgia"/>
      <w:sz w:val="16"/>
    </w:rPr>
  </w:style>
  <w:style w:type="paragraph" w:customStyle="1" w:styleId="StyleMinimizedText11pt1">
    <w:name w:val="Style Minimized Text + 11 pt1"/>
    <w:basedOn w:val="Normal"/>
    <w:link w:val="StyleMinimizedText11pt1Char"/>
    <w:qFormat/>
    <w:rsid w:val="009C022A"/>
    <w:rPr>
      <w:rFonts w:ascii="Georgia" w:hAnsi="Georgia"/>
      <w:sz w:val="16"/>
    </w:rPr>
  </w:style>
  <w:style w:type="character" w:customStyle="1" w:styleId="Debate-CardSmalltextF2Char">
    <w:name w:val="Debate- Card Small text F2 Char"/>
    <w:link w:val="Debate-CardSmalltextF2"/>
    <w:locked/>
    <w:rsid w:val="009C022A"/>
    <w:rPr>
      <w:rFonts w:ascii="Arial Narrow" w:hAnsi="Arial Narrow"/>
      <w:sz w:val="16"/>
    </w:rPr>
  </w:style>
  <w:style w:type="paragraph" w:customStyle="1" w:styleId="Debate-CardSmalltextF2">
    <w:name w:val="Debate- Card Small text F2"/>
    <w:basedOn w:val="Normal"/>
    <w:next w:val="Normal"/>
    <w:link w:val="Debate-CardSmalltextF2Char"/>
    <w:qFormat/>
    <w:rsid w:val="009C022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9C022A"/>
    <w:rPr>
      <w:rFonts w:ascii="Arial Narrow" w:hAnsi="Arial Narrow"/>
      <w:b/>
      <w:sz w:val="18"/>
      <w:u w:val="single"/>
    </w:rPr>
  </w:style>
  <w:style w:type="paragraph" w:customStyle="1" w:styleId="Debate-EmphasizedText-F5">
    <w:name w:val="Debate- Emphasized Text- F5"/>
    <w:basedOn w:val="Normal"/>
    <w:link w:val="Debate-EmphasizedText-F5Char"/>
    <w:qFormat/>
    <w:rsid w:val="009C022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9C022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C022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9C022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C022A"/>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C022A"/>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C022A"/>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9C022A"/>
    <w:rPr>
      <w:rFonts w:ascii="Georgia" w:eastAsia="SimSun" w:hAnsi="Georgia"/>
      <w:u w:val="single"/>
      <w:lang w:eastAsia="zh-CN"/>
    </w:rPr>
  </w:style>
  <w:style w:type="paragraph" w:customStyle="1" w:styleId="StyleStyle112pt">
    <w:name w:val="Style Style1 + 12 pt"/>
    <w:basedOn w:val="Normal"/>
    <w:link w:val="StyleStyle112ptChar"/>
    <w:qFormat/>
    <w:rsid w:val="009C022A"/>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9C022A"/>
    <w:rPr>
      <w:rFonts w:ascii="Calibri" w:eastAsia="Times New Roman" w:hAnsi="Calibri"/>
      <w:sz w:val="20"/>
    </w:rPr>
  </w:style>
  <w:style w:type="paragraph" w:customStyle="1" w:styleId="StyleMinimizedTextArialNarrow10pt">
    <w:name w:val="Style Minimized Text + Arial Narrow 10 pt"/>
    <w:basedOn w:val="MinimizedText"/>
    <w:link w:val="StyleMinimizedTextArialNarrow10ptChar"/>
    <w:qFormat/>
    <w:rsid w:val="009C022A"/>
    <w:rPr>
      <w:sz w:val="20"/>
    </w:rPr>
  </w:style>
  <w:style w:type="character" w:customStyle="1" w:styleId="StyleUnderlineChar11ptBorderSinglesolidlineAutoChar">
    <w:name w:val="Style Underline Char + 11 pt Border: : (Single solid line Auto  ... Char"/>
    <w:link w:val="StyleUnderlineChar11ptBorderSinglesolidlineAuto"/>
    <w:locked/>
    <w:rsid w:val="009C022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C022A"/>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9C022A"/>
    <w:rPr>
      <w:rFonts w:ascii="Calibri" w:eastAsia="Times New Roman" w:hAnsi="Calibri"/>
      <w:u w:val="single"/>
    </w:rPr>
  </w:style>
  <w:style w:type="paragraph" w:customStyle="1" w:styleId="StyleStyle49pt3">
    <w:name w:val="Style Style4 + 9 pt3"/>
    <w:basedOn w:val="Style4"/>
    <w:link w:val="StyleStyle49pt3Char"/>
    <w:qFormat/>
    <w:rsid w:val="009C022A"/>
  </w:style>
  <w:style w:type="character" w:customStyle="1" w:styleId="StyleStyle4BoldChar">
    <w:name w:val="Style Style4 + Bold Char"/>
    <w:basedOn w:val="Style4Char"/>
    <w:link w:val="StyleStyle4Bold"/>
    <w:locked/>
    <w:rsid w:val="009C022A"/>
    <w:rPr>
      <w:rFonts w:ascii="Calibri" w:eastAsia="Times New Roman" w:hAnsi="Calibri"/>
      <w:u w:val="single"/>
    </w:rPr>
  </w:style>
  <w:style w:type="paragraph" w:customStyle="1" w:styleId="StyleStyle4Bold">
    <w:name w:val="Style Style4 + Bold"/>
    <w:basedOn w:val="Style4"/>
    <w:link w:val="StyleStyle4BoldChar"/>
    <w:qFormat/>
    <w:rsid w:val="009C022A"/>
  </w:style>
  <w:style w:type="character" w:customStyle="1" w:styleId="CircledChar">
    <w:name w:val="Circled Char"/>
    <w:basedOn w:val="CardTextChar0"/>
    <w:link w:val="Circled"/>
    <w:locked/>
    <w:rsid w:val="009C022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C022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C022A"/>
    <w:rPr>
      <w:rFonts w:ascii="Calibri" w:eastAsia="Times New Roman" w:hAnsi="Calibri"/>
      <w:u w:val="single"/>
    </w:rPr>
  </w:style>
  <w:style w:type="paragraph" w:customStyle="1" w:styleId="StyleStyle411pt1">
    <w:name w:val="Style Style4 + 11 pt1"/>
    <w:basedOn w:val="Style4"/>
    <w:link w:val="StyleStyle411pt1Char"/>
    <w:qFormat/>
    <w:rsid w:val="009C022A"/>
  </w:style>
  <w:style w:type="character" w:customStyle="1" w:styleId="StyleBoldandUnderlineChar11ptChar">
    <w:name w:val="Style Bold and Underline Char + 11 pt Char"/>
    <w:basedOn w:val="BoldandUnderlineCharChar2"/>
    <w:link w:val="StyleBoldandUnderlineChar11pt"/>
    <w:locked/>
    <w:rsid w:val="009C022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C022A"/>
    <w:rPr>
      <w:b/>
      <w:bCs w:val="0"/>
      <w:u w:val="single"/>
      <w:lang w:val="en-US" w:eastAsia="en-US" w:bidi="ar-SA"/>
    </w:rPr>
  </w:style>
  <w:style w:type="paragraph" w:customStyle="1" w:styleId="StyleBoldandUnderlineChar11pt">
    <w:name w:val="Style Bold and Underline Char + 11 pt"/>
    <w:link w:val="StyleBoldandUnderlineChar11ptChar"/>
    <w:qFormat/>
    <w:rsid w:val="009C022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C022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C022A"/>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9C022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C022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C022A"/>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9C022A"/>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9C022A"/>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9C022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C022A"/>
    <w:rPr>
      <w:rFonts w:ascii="Georgia" w:eastAsia="Times New Roman" w:hAnsi="Georgia"/>
      <w:szCs w:val="20"/>
    </w:rPr>
  </w:style>
  <w:style w:type="paragraph" w:customStyle="1" w:styleId="cardCharChar0">
    <w:name w:val="card Char Char"/>
    <w:basedOn w:val="Normal"/>
    <w:link w:val="cardCharCharChar"/>
    <w:qFormat/>
    <w:rsid w:val="009C022A"/>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9C022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C022A"/>
  </w:style>
  <w:style w:type="character" w:customStyle="1" w:styleId="StyleCardTextArialNarrow9ptChar">
    <w:name w:val="Style Card Text + Arial Narrow 9 pt Char"/>
    <w:basedOn w:val="CardTextChar10"/>
    <w:link w:val="StyleCardTextArialNarrow9pt"/>
    <w:locked/>
    <w:rsid w:val="009C022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C022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C022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C022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C022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C022A"/>
    <w:rPr>
      <w:rFonts w:ascii="Georgia" w:eastAsia="Times New Roman" w:hAnsi="Georgia"/>
      <w:sz w:val="16"/>
    </w:rPr>
  </w:style>
  <w:style w:type="paragraph" w:customStyle="1" w:styleId="Textsmall0">
    <w:name w:val="Textsmall"/>
    <w:basedOn w:val="Normal"/>
    <w:next w:val="Normal"/>
    <w:link w:val="TextsmallChar0"/>
    <w:qFormat/>
    <w:rsid w:val="009C022A"/>
    <w:rPr>
      <w:rFonts w:ascii="Georgia" w:eastAsia="Times New Roman" w:hAnsi="Georgia"/>
      <w:sz w:val="16"/>
    </w:rPr>
  </w:style>
  <w:style w:type="character" w:customStyle="1" w:styleId="StyleStyle49pt10Char">
    <w:name w:val="Style Style4 + 9 pt10 Char"/>
    <w:basedOn w:val="Style4Char"/>
    <w:link w:val="StyleStyle49pt10"/>
    <w:locked/>
    <w:rsid w:val="009C022A"/>
    <w:rPr>
      <w:rFonts w:ascii="Calibri" w:eastAsia="Times New Roman" w:hAnsi="Calibri"/>
      <w:u w:val="single"/>
    </w:rPr>
  </w:style>
  <w:style w:type="paragraph" w:customStyle="1" w:styleId="StyleStyle49pt10">
    <w:name w:val="Style Style4 + 9 pt10"/>
    <w:basedOn w:val="Style4"/>
    <w:link w:val="StyleStyle49pt10Char"/>
    <w:qFormat/>
    <w:rsid w:val="009C022A"/>
  </w:style>
  <w:style w:type="character" w:customStyle="1" w:styleId="StyleStyle49ptBold7Char">
    <w:name w:val="Style Style4 + 9 pt Bold7 Char"/>
    <w:link w:val="StyleStyle49ptBold7"/>
    <w:locked/>
    <w:rsid w:val="009C022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C022A"/>
    <w:rPr>
      <w:rFonts w:ascii="Times New Roman" w:hAnsi="Times New Roman" w:cs="Times New Roman"/>
      <w:b/>
      <w:bCs/>
    </w:rPr>
  </w:style>
  <w:style w:type="character" w:customStyle="1" w:styleId="NormalUnderlineChar">
    <w:name w:val="Normal Underline Char"/>
    <w:link w:val="NormalUnderline"/>
    <w:locked/>
    <w:rsid w:val="009C022A"/>
    <w:rPr>
      <w:rFonts w:ascii="Georgia" w:eastAsia="Times New Roman" w:hAnsi="Georgia"/>
      <w:u w:val="single"/>
    </w:rPr>
  </w:style>
  <w:style w:type="paragraph" w:customStyle="1" w:styleId="NormalUnderline">
    <w:name w:val="Normal Underline"/>
    <w:basedOn w:val="Normal"/>
    <w:link w:val="NormalUnderlineChar"/>
    <w:qFormat/>
    <w:rsid w:val="009C022A"/>
    <w:pPr>
      <w:ind w:left="288"/>
    </w:pPr>
    <w:rPr>
      <w:rFonts w:ascii="Georgia" w:eastAsia="Times New Roman" w:hAnsi="Georgia"/>
      <w:u w:val="single"/>
    </w:rPr>
  </w:style>
  <w:style w:type="paragraph" w:customStyle="1" w:styleId="Underlinestyle0">
    <w:name w:val="Underline style"/>
    <w:basedOn w:val="Normal"/>
    <w:qFormat/>
    <w:rsid w:val="009C022A"/>
    <w:rPr>
      <w:rFonts w:eastAsia="Times New Roman"/>
      <w:u w:val="single"/>
    </w:rPr>
  </w:style>
  <w:style w:type="paragraph" w:customStyle="1" w:styleId="WW-Default1">
    <w:name w:val="WW-Default1"/>
    <w:basedOn w:val="Normal"/>
    <w:qFormat/>
    <w:rsid w:val="009C022A"/>
    <w:pPr>
      <w:suppressAutoHyphens/>
    </w:pPr>
    <w:rPr>
      <w:rFonts w:eastAsia="Times New Roman"/>
      <w:b/>
      <w:bCs/>
      <w:szCs w:val="20"/>
      <w:lang w:eastAsia="ar-SA"/>
    </w:rPr>
  </w:style>
  <w:style w:type="paragraph" w:customStyle="1" w:styleId="CardStyle">
    <w:name w:val="Card Style"/>
    <w:basedOn w:val="Normal"/>
    <w:link w:val="CardStyleChar"/>
    <w:qFormat/>
    <w:rsid w:val="009C022A"/>
    <w:rPr>
      <w:rFonts w:eastAsia="Times New Roman"/>
    </w:rPr>
  </w:style>
  <w:style w:type="character" w:customStyle="1" w:styleId="Stylecard11ptChar">
    <w:name w:val="Style card + 11 pt Char"/>
    <w:link w:val="Stylecard11pt"/>
    <w:locked/>
    <w:rsid w:val="009C022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C022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9C022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C022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C022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C022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9C022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C022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C022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9C022A"/>
    <w:rPr>
      <w:b/>
      <w:u w:val="single"/>
    </w:rPr>
  </w:style>
  <w:style w:type="paragraph" w:customStyle="1" w:styleId="BoldandUnderline">
    <w:name w:val="Bold and Underline"/>
    <w:basedOn w:val="Normal"/>
    <w:link w:val="BoldandUnderlineChar"/>
    <w:qFormat/>
    <w:rsid w:val="009C022A"/>
    <w:rPr>
      <w:rFonts w:asciiTheme="minorHAnsi" w:hAnsiTheme="minorHAnsi"/>
      <w:b/>
      <w:u w:val="single"/>
    </w:rPr>
  </w:style>
  <w:style w:type="character" w:customStyle="1" w:styleId="StyleStyle49ptBold3Char">
    <w:name w:val="Style Style4 + 9 pt Bold3 Char"/>
    <w:basedOn w:val="Style4Char"/>
    <w:link w:val="StyleStyle49ptBold3"/>
    <w:locked/>
    <w:rsid w:val="009C022A"/>
    <w:rPr>
      <w:rFonts w:ascii="Calibri" w:eastAsia="Times New Roman" w:hAnsi="Calibri"/>
      <w:u w:val="single"/>
    </w:rPr>
  </w:style>
  <w:style w:type="paragraph" w:customStyle="1" w:styleId="StyleStyle49ptBold3">
    <w:name w:val="Style Style4 + 9 pt Bold3"/>
    <w:basedOn w:val="Style4"/>
    <w:link w:val="StyleStyle49ptBold3Char"/>
    <w:qFormat/>
    <w:rsid w:val="009C022A"/>
  </w:style>
  <w:style w:type="character" w:customStyle="1" w:styleId="StyleUnderlining11ptChar">
    <w:name w:val="Style Underlining + 11 pt Char"/>
    <w:basedOn w:val="UnderliningChar"/>
    <w:link w:val="StyleUnderlining11pt"/>
    <w:locked/>
    <w:rsid w:val="009C022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C022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C022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C022A"/>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9C022A"/>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9C022A"/>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9C022A"/>
    <w:rPr>
      <w:rFonts w:cs="Arial"/>
      <w:u w:val="single"/>
      <w:lang w:val="x-none" w:eastAsia="ar-SA"/>
    </w:rPr>
  </w:style>
  <w:style w:type="paragraph" w:customStyle="1" w:styleId="Stylecard8pt">
    <w:name w:val="Style card + 8 pt"/>
    <w:basedOn w:val="Normal"/>
    <w:link w:val="Stylecard8ptChar"/>
    <w:qFormat/>
    <w:rsid w:val="009C022A"/>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9C022A"/>
    <w:pPr>
      <w:spacing w:before="100" w:beforeAutospacing="1" w:after="100" w:afterAutospacing="1"/>
    </w:pPr>
    <w:rPr>
      <w:rFonts w:eastAsia="Times New Roman"/>
      <w:sz w:val="24"/>
    </w:rPr>
  </w:style>
  <w:style w:type="paragraph" w:customStyle="1" w:styleId="emready">
    <w:name w:val="emready"/>
    <w:basedOn w:val="Normal"/>
    <w:uiPriority w:val="99"/>
    <w:qFormat/>
    <w:rsid w:val="009C022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C022A"/>
    <w:rPr>
      <w:rFonts w:ascii="Times New Roman" w:hAnsi="Times New Roman" w:cs="Times New Roman"/>
      <w:u w:val="single"/>
    </w:rPr>
  </w:style>
  <w:style w:type="paragraph" w:customStyle="1" w:styleId="UnderlinedCardText">
    <w:name w:val="Underlined Card Text"/>
    <w:basedOn w:val="Normal"/>
    <w:link w:val="UnderlinedCardTextChar"/>
    <w:qFormat/>
    <w:rsid w:val="009C022A"/>
    <w:pPr>
      <w:spacing w:after="200"/>
      <w:contextualSpacing/>
    </w:pPr>
    <w:rPr>
      <w:rFonts w:ascii="Times New Roman" w:hAnsi="Times New Roman" w:cs="Times New Roman"/>
      <w:u w:val="single"/>
    </w:rPr>
  </w:style>
  <w:style w:type="paragraph" w:customStyle="1" w:styleId="Shrink">
    <w:name w:val="Shrink"/>
    <w:link w:val="ShrinkChar"/>
    <w:qFormat/>
    <w:rsid w:val="009C022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C022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C022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C022A"/>
    <w:rPr>
      <w:rFonts w:ascii="Georgia" w:eastAsia="Times New Roman" w:hAnsi="Georgia" w:cs="Times New Roman"/>
      <w:b/>
      <w:u w:val="single"/>
    </w:rPr>
  </w:style>
  <w:style w:type="character" w:customStyle="1" w:styleId="CardHighlightChar">
    <w:name w:val="Card Highlight Char"/>
    <w:link w:val="CardHighlight"/>
    <w:locked/>
    <w:rsid w:val="009C022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C022A"/>
    <w:pPr>
      <w:shd w:val="clear" w:color="auto" w:fill="66FFFF"/>
    </w:pPr>
    <w:rPr>
      <w:rFonts w:eastAsia="Calibri" w:cs="Calibri"/>
      <w:u w:val="single"/>
    </w:rPr>
  </w:style>
  <w:style w:type="paragraph" w:customStyle="1" w:styleId="BlockHeaderHidden">
    <w:name w:val="Block Header Hidden"/>
    <w:link w:val="BlockHeaderHiddenChar"/>
    <w:qFormat/>
    <w:rsid w:val="009C022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C022A"/>
    <w:pPr>
      <w:spacing w:before="100" w:beforeAutospacing="1" w:after="100" w:afterAutospacing="1"/>
    </w:pPr>
    <w:rPr>
      <w:rFonts w:eastAsia="Times New Roman"/>
      <w:sz w:val="24"/>
    </w:rPr>
  </w:style>
  <w:style w:type="paragraph" w:customStyle="1" w:styleId="norma">
    <w:name w:val="norma"/>
    <w:basedOn w:val="Heading3"/>
    <w:uiPriority w:val="99"/>
    <w:qFormat/>
    <w:rsid w:val="009C022A"/>
    <w:rPr>
      <w:rFonts w:eastAsia="MS Gothic" w:cs="Arial"/>
      <w:sz w:val="24"/>
    </w:rPr>
  </w:style>
  <w:style w:type="character" w:customStyle="1" w:styleId="Emphasis20">
    <w:name w:val="Emphasis 2"/>
    <w:uiPriority w:val="1"/>
    <w:qFormat/>
    <w:rsid w:val="009C022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C022A"/>
  </w:style>
  <w:style w:type="character" w:customStyle="1" w:styleId="CharacterStyle2">
    <w:name w:val="Character Style 2"/>
    <w:uiPriority w:val="99"/>
    <w:rsid w:val="009C022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C022A"/>
    <w:rPr>
      <w:rFonts w:ascii="Arial" w:hAnsi="Arial" w:cs="Arial" w:hint="default"/>
      <w:bCs/>
      <w:szCs w:val="26"/>
      <w:u w:val="single"/>
      <w:lang w:val="en-US" w:eastAsia="en-US" w:bidi="ar-SA"/>
    </w:rPr>
  </w:style>
  <w:style w:type="character" w:customStyle="1" w:styleId="qlabel">
    <w:name w:val="q_label"/>
    <w:basedOn w:val="DefaultParagraphFont"/>
    <w:rsid w:val="009C022A"/>
  </w:style>
  <w:style w:type="character" w:customStyle="1" w:styleId="alabel">
    <w:name w:val="a_label"/>
    <w:basedOn w:val="DefaultParagraphFont"/>
    <w:rsid w:val="009C022A"/>
  </w:style>
  <w:style w:type="character" w:customStyle="1" w:styleId="Styleunderline9pt0">
    <w:name w:val="Style underline + 9 pt"/>
    <w:basedOn w:val="underline"/>
    <w:rsid w:val="009C022A"/>
    <w:rPr>
      <w:b w:val="0"/>
      <w:u w:val="single"/>
    </w:rPr>
  </w:style>
  <w:style w:type="character" w:customStyle="1" w:styleId="StyleTimesNewRoman9pt">
    <w:name w:val="Style Times New Roman 9 pt"/>
    <w:basedOn w:val="DefaultParagraphFont"/>
    <w:rsid w:val="009C022A"/>
    <w:rPr>
      <w:rFonts w:ascii="Times New Roman" w:hAnsi="Times New Roman" w:cs="Times New Roman" w:hint="default"/>
      <w:sz w:val="20"/>
    </w:rPr>
  </w:style>
  <w:style w:type="character" w:customStyle="1" w:styleId="Styleunderline9pt1">
    <w:name w:val="Style underline + 9 pt1"/>
    <w:basedOn w:val="underline"/>
    <w:rsid w:val="009C022A"/>
    <w:rPr>
      <w:b w:val="0"/>
      <w:u w:val="single"/>
    </w:rPr>
  </w:style>
  <w:style w:type="character" w:customStyle="1" w:styleId="Hyperlink23">
    <w:name w:val="Hyperlink23"/>
    <w:basedOn w:val="DefaultParagraphFont"/>
    <w:rsid w:val="009C022A"/>
    <w:rPr>
      <w:color w:val="3300CC"/>
      <w:u w:val="single"/>
    </w:rPr>
  </w:style>
  <w:style w:type="character" w:customStyle="1" w:styleId="body-text">
    <w:name w:val="body-text"/>
    <w:basedOn w:val="DefaultParagraphFont"/>
    <w:rsid w:val="009C022A"/>
  </w:style>
  <w:style w:type="character" w:customStyle="1" w:styleId="globalcontentbody">
    <w:name w:val="globalcontentbody"/>
    <w:basedOn w:val="DefaultParagraphFont"/>
    <w:rsid w:val="009C022A"/>
  </w:style>
  <w:style w:type="character" w:customStyle="1" w:styleId="Styleterm111ptUnderline">
    <w:name w:val="Style term1 + 11 pt Underline"/>
    <w:basedOn w:val="term1"/>
    <w:rsid w:val="009C022A"/>
    <w:rPr>
      <w:b/>
      <w:bCs/>
    </w:rPr>
  </w:style>
  <w:style w:type="character" w:customStyle="1" w:styleId="Style9pt">
    <w:name w:val="Style 9 pt"/>
    <w:basedOn w:val="DefaultParagraphFont"/>
    <w:rsid w:val="009C022A"/>
    <w:rPr>
      <w:rFonts w:ascii="Times New Roman" w:hAnsi="Times New Roman" w:cs="Times New Roman" w:hint="default"/>
      <w:sz w:val="20"/>
    </w:rPr>
  </w:style>
  <w:style w:type="character" w:customStyle="1" w:styleId="CharChar11">
    <w:name w:val="Char Char11"/>
    <w:basedOn w:val="DefaultParagraphFont"/>
    <w:rsid w:val="009C022A"/>
    <w:rPr>
      <w:rFonts w:ascii="Arial" w:hAnsi="Arial" w:cs="Arial" w:hint="default"/>
      <w:bCs/>
      <w:szCs w:val="26"/>
      <w:u w:val="single"/>
      <w:lang w:val="en-US" w:eastAsia="en-US" w:bidi="ar-SA"/>
    </w:rPr>
  </w:style>
  <w:style w:type="character" w:customStyle="1" w:styleId="authorbio">
    <w:name w:val="authorbio"/>
    <w:basedOn w:val="DefaultParagraphFont"/>
    <w:rsid w:val="009C022A"/>
  </w:style>
  <w:style w:type="character" w:customStyle="1" w:styleId="UnderlinedChar0">
    <w:name w:val="Underlined Char"/>
    <w:aliases w:val="small text Char Char"/>
    <w:basedOn w:val="CardTextChar0"/>
    <w:rsid w:val="009C022A"/>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9C022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C022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C022A"/>
    <w:rPr>
      <w:sz w:val="20"/>
      <w:u w:val="single"/>
    </w:rPr>
  </w:style>
  <w:style w:type="character" w:customStyle="1" w:styleId="base">
    <w:name w:val="base"/>
    <w:basedOn w:val="DefaultParagraphFont"/>
    <w:rsid w:val="009C022A"/>
  </w:style>
  <w:style w:type="character" w:customStyle="1" w:styleId="part-of-speech">
    <w:name w:val="part-of-speech"/>
    <w:basedOn w:val="DefaultParagraphFont"/>
    <w:rsid w:val="009C022A"/>
  </w:style>
  <w:style w:type="character" w:customStyle="1" w:styleId="sep">
    <w:name w:val="sep"/>
    <w:basedOn w:val="DefaultParagraphFont"/>
    <w:rsid w:val="009C022A"/>
  </w:style>
  <w:style w:type="character" w:customStyle="1" w:styleId="pron">
    <w:name w:val="pron"/>
    <w:basedOn w:val="DefaultParagraphFont"/>
    <w:rsid w:val="009C022A"/>
  </w:style>
  <w:style w:type="character" w:customStyle="1" w:styleId="UnderlineCharChar1">
    <w:name w:val="Underline Char Char1"/>
    <w:basedOn w:val="DefaultParagraphFont"/>
    <w:rsid w:val="009C022A"/>
    <w:rPr>
      <w:u w:val="single"/>
      <w:lang w:val="en-US" w:eastAsia="en-US" w:bidi="ar-SA"/>
    </w:rPr>
  </w:style>
  <w:style w:type="character" w:customStyle="1" w:styleId="StyleUnderlineCharChar111pt">
    <w:name w:val="Style Underline Char Char1 + 11 pt"/>
    <w:basedOn w:val="UnderlineCharChar1"/>
    <w:rsid w:val="009C022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C022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C022A"/>
    <w:rPr>
      <w:b/>
      <w:bCs/>
      <w:noProof w:val="0"/>
      <w:sz w:val="20"/>
      <w:u w:val="single"/>
      <w:lang w:val="en-US" w:eastAsia="en-US" w:bidi="ar-SA"/>
    </w:rPr>
  </w:style>
  <w:style w:type="character" w:customStyle="1" w:styleId="StyleunderlineArialNarrow9ptBold">
    <w:name w:val="Style underline + Arial Narrow 9 pt Bold"/>
    <w:basedOn w:val="underline"/>
    <w:rsid w:val="009C022A"/>
    <w:rPr>
      <w:b w:val="0"/>
      <w:u w:val="single"/>
    </w:rPr>
  </w:style>
  <w:style w:type="character" w:customStyle="1" w:styleId="StyleBoldandUnderlineCharCharCharChar9pt">
    <w:name w:val="Style Bold and Underline Char Char Char Char + 9 pt"/>
    <w:basedOn w:val="DefaultParagraphFont"/>
    <w:rsid w:val="009C022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C022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C022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9C022A"/>
    <w:rPr>
      <w:rFonts w:ascii="Arial" w:hAnsi="Arial" w:cs="Arial" w:hint="default"/>
      <w:color w:val="000000"/>
      <w:sz w:val="10"/>
      <w:szCs w:val="22"/>
    </w:rPr>
  </w:style>
  <w:style w:type="character" w:customStyle="1" w:styleId="CharChar111">
    <w:name w:val="Char Char111"/>
    <w:basedOn w:val="DefaultParagraphFont"/>
    <w:rsid w:val="009C022A"/>
    <w:rPr>
      <w:rFonts w:ascii="Arial" w:hAnsi="Arial" w:cs="Arial" w:hint="default"/>
      <w:bCs/>
      <w:szCs w:val="26"/>
      <w:u w:val="single"/>
      <w:lang w:val="en-US" w:eastAsia="en-US" w:bidi="ar-SA"/>
    </w:rPr>
  </w:style>
  <w:style w:type="character" w:customStyle="1" w:styleId="AUnterdline">
    <w:name w:val="AUnterdline"/>
    <w:qFormat/>
    <w:rsid w:val="009C022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C022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C022A"/>
  </w:style>
  <w:style w:type="character" w:customStyle="1" w:styleId="StyleUnderline1">
    <w:name w:val="Style Underline1"/>
    <w:basedOn w:val="DefaultParagraphFont"/>
    <w:rsid w:val="009C022A"/>
    <w:rPr>
      <w:rFonts w:ascii="Times New Roman" w:hAnsi="Times New Roman" w:cs="Times New Roman" w:hint="default"/>
      <w:sz w:val="20"/>
      <w:u w:val="single"/>
    </w:rPr>
  </w:style>
  <w:style w:type="character" w:customStyle="1" w:styleId="DontRead">
    <w:name w:val="Don't Read"/>
    <w:qFormat/>
    <w:rsid w:val="009C022A"/>
    <w:rPr>
      <w:rFonts w:ascii="Times New Roman" w:hAnsi="Times New Roman" w:cs="Times New Roman" w:hint="default"/>
      <w:sz w:val="16"/>
    </w:rPr>
  </w:style>
  <w:style w:type="character" w:customStyle="1" w:styleId="Style11ptUnderline3">
    <w:name w:val="Style 11 pt Underline3"/>
    <w:rsid w:val="009C022A"/>
    <w:rPr>
      <w:sz w:val="20"/>
      <w:u w:val="single"/>
    </w:rPr>
  </w:style>
  <w:style w:type="character" w:customStyle="1" w:styleId="2">
    <w:name w:val="2"/>
    <w:rsid w:val="009C022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C022A"/>
    <w:rPr>
      <w:sz w:val="20"/>
      <w:u w:val="single"/>
    </w:rPr>
  </w:style>
  <w:style w:type="character" w:customStyle="1" w:styleId="Style9ptBoldUnderline5">
    <w:name w:val="Style 9 pt Bold Underline5"/>
    <w:basedOn w:val="DefaultParagraphFont"/>
    <w:rsid w:val="009C022A"/>
    <w:rPr>
      <w:b/>
      <w:bCs/>
      <w:sz w:val="20"/>
      <w:u w:val="single"/>
    </w:rPr>
  </w:style>
  <w:style w:type="character" w:customStyle="1" w:styleId="CharChar114">
    <w:name w:val="Char Char114"/>
    <w:basedOn w:val="DefaultParagraphFont"/>
    <w:rsid w:val="009C022A"/>
    <w:rPr>
      <w:rFonts w:ascii="Arial" w:hAnsi="Arial" w:cs="Arial" w:hint="default"/>
      <w:bCs/>
      <w:szCs w:val="26"/>
      <w:u w:val="single"/>
      <w:lang w:val="en-US" w:eastAsia="en-US" w:bidi="ar-SA"/>
    </w:rPr>
  </w:style>
  <w:style w:type="character" w:customStyle="1" w:styleId="CharChar113">
    <w:name w:val="Char Char113"/>
    <w:basedOn w:val="DefaultParagraphFont"/>
    <w:rsid w:val="009C022A"/>
    <w:rPr>
      <w:rFonts w:ascii="Arial" w:hAnsi="Arial" w:cs="Arial" w:hint="default"/>
      <w:bCs/>
      <w:szCs w:val="26"/>
      <w:u w:val="single"/>
      <w:lang w:val="en-US" w:eastAsia="en-US" w:bidi="ar-SA"/>
    </w:rPr>
  </w:style>
  <w:style w:type="character" w:customStyle="1" w:styleId="CharChar112">
    <w:name w:val="Char Char112"/>
    <w:basedOn w:val="DefaultParagraphFont"/>
    <w:rsid w:val="009C022A"/>
    <w:rPr>
      <w:rFonts w:ascii="Arial" w:hAnsi="Arial" w:cs="Arial" w:hint="default"/>
      <w:bCs/>
      <w:szCs w:val="26"/>
      <w:u w:val="single"/>
      <w:lang w:val="en-US" w:eastAsia="en-US" w:bidi="ar-SA"/>
    </w:rPr>
  </w:style>
  <w:style w:type="character" w:customStyle="1" w:styleId="zoomme">
    <w:name w:val="zoomme"/>
    <w:basedOn w:val="DefaultParagraphFont"/>
    <w:rsid w:val="009C022A"/>
  </w:style>
  <w:style w:type="character" w:customStyle="1" w:styleId="Date10">
    <w:name w:val="Date1"/>
    <w:basedOn w:val="DefaultParagraphFont"/>
    <w:rsid w:val="009C022A"/>
  </w:style>
  <w:style w:type="character" w:customStyle="1" w:styleId="classauthor">
    <w:name w:val="class=&quot;author&quot;"/>
    <w:basedOn w:val="DefaultParagraphFont"/>
    <w:rsid w:val="009C022A"/>
  </w:style>
  <w:style w:type="character" w:customStyle="1" w:styleId="CharCharChar">
    <w:name w:val="Char Char Char"/>
    <w:basedOn w:val="DefaultParagraphFont"/>
    <w:rsid w:val="009C022A"/>
    <w:rPr>
      <w:rFonts w:ascii="Arial" w:hAnsi="Arial" w:cs="Arial" w:hint="default"/>
      <w:bCs/>
      <w:szCs w:val="26"/>
      <w:u w:val="single"/>
      <w:lang w:val="en-US" w:eastAsia="en-US" w:bidi="ar-SA"/>
    </w:rPr>
  </w:style>
  <w:style w:type="character" w:customStyle="1" w:styleId="officialstitle-">
    <w:name w:val="official_s_title-"/>
    <w:basedOn w:val="DefaultParagraphFont"/>
    <w:rsid w:val="009C022A"/>
  </w:style>
  <w:style w:type="character" w:customStyle="1" w:styleId="officialsbureau">
    <w:name w:val="official_s_bureau"/>
    <w:basedOn w:val="DefaultParagraphFont"/>
    <w:rsid w:val="009C022A"/>
  </w:style>
  <w:style w:type="character" w:customStyle="1" w:styleId="gray">
    <w:name w:val="gray"/>
    <w:basedOn w:val="DefaultParagraphFont"/>
    <w:rsid w:val="009C022A"/>
  </w:style>
  <w:style w:type="character" w:customStyle="1" w:styleId="Styleunderline11ptBorderSinglesolidlineAuto05p">
    <w:name w:val="Style underline + 11 pt Border: : (Single solid line Auto  0.5 p..."/>
    <w:rsid w:val="009C022A"/>
    <w:rPr>
      <w:sz w:val="20"/>
      <w:u w:val="single"/>
      <w:bdr w:val="single" w:sz="4" w:space="0" w:color="auto" w:frame="1"/>
    </w:rPr>
  </w:style>
  <w:style w:type="character" w:customStyle="1" w:styleId="CardText-Underlined0">
    <w:name w:val="Card Text - Underlined"/>
    <w:rsid w:val="009C022A"/>
    <w:rPr>
      <w:b/>
      <w:bCs w:val="0"/>
      <w:sz w:val="20"/>
      <w:u w:val="single"/>
    </w:rPr>
  </w:style>
  <w:style w:type="character" w:customStyle="1" w:styleId="Style11ptItalicUnderline">
    <w:name w:val="Style 11 pt Italic Underline"/>
    <w:basedOn w:val="DefaultParagraphFont"/>
    <w:rsid w:val="009C022A"/>
    <w:rPr>
      <w:i/>
      <w:iCs/>
      <w:sz w:val="20"/>
      <w:u w:val="single"/>
    </w:rPr>
  </w:style>
  <w:style w:type="character" w:customStyle="1" w:styleId="Style11ptItalic">
    <w:name w:val="Style 11 pt Italic"/>
    <w:basedOn w:val="DefaultParagraphFont"/>
    <w:rsid w:val="009C022A"/>
    <w:rPr>
      <w:rFonts w:ascii="Times New Roman" w:hAnsi="Times New Roman" w:cs="Times New Roman" w:hint="default"/>
      <w:i/>
      <w:iCs/>
      <w:sz w:val="20"/>
    </w:rPr>
  </w:style>
  <w:style w:type="character" w:customStyle="1" w:styleId="Style9ptUnderline6">
    <w:name w:val="Style 9 pt Underline6"/>
    <w:basedOn w:val="DefaultParagraphFont"/>
    <w:rsid w:val="009C022A"/>
    <w:rPr>
      <w:sz w:val="20"/>
      <w:u w:val="single"/>
    </w:rPr>
  </w:style>
  <w:style w:type="character" w:customStyle="1" w:styleId="ct-with-fmlt">
    <w:name w:val="ct-with-fmlt"/>
    <w:basedOn w:val="DefaultParagraphFont"/>
    <w:rsid w:val="009C022A"/>
  </w:style>
  <w:style w:type="character" w:customStyle="1" w:styleId="cross-head">
    <w:name w:val="cross-head"/>
    <w:rsid w:val="009C022A"/>
  </w:style>
  <w:style w:type="character" w:customStyle="1" w:styleId="dateline">
    <w:name w:val="dateline"/>
    <w:rsid w:val="009C022A"/>
  </w:style>
  <w:style w:type="character" w:customStyle="1" w:styleId="Subtitle1">
    <w:name w:val="Subtitle1"/>
    <w:rsid w:val="009C022A"/>
  </w:style>
  <w:style w:type="character" w:customStyle="1" w:styleId="metaorigin">
    <w:name w:val="meta_origin"/>
    <w:rsid w:val="009C022A"/>
  </w:style>
  <w:style w:type="character" w:customStyle="1" w:styleId="mandelbrotrefrag">
    <w:name w:val="mandelbrot_refrag"/>
    <w:rsid w:val="009C022A"/>
  </w:style>
  <w:style w:type="character" w:customStyle="1" w:styleId="eminfo">
    <w:name w:val="eminfo"/>
    <w:rsid w:val="009C022A"/>
  </w:style>
  <w:style w:type="character" w:customStyle="1" w:styleId="emhighlight">
    <w:name w:val="emhighlight"/>
    <w:rsid w:val="009C022A"/>
  </w:style>
  <w:style w:type="character" w:customStyle="1" w:styleId="at">
    <w:name w:val="at"/>
    <w:rsid w:val="009C022A"/>
  </w:style>
  <w:style w:type="character" w:customStyle="1" w:styleId="name">
    <w:name w:val="name"/>
    <w:rsid w:val="009C022A"/>
  </w:style>
  <w:style w:type="character" w:customStyle="1" w:styleId="tkrname">
    <w:name w:val="tkrname"/>
    <w:rsid w:val="009C022A"/>
  </w:style>
  <w:style w:type="character" w:customStyle="1" w:styleId="tkrchange">
    <w:name w:val="tkrchange"/>
    <w:rsid w:val="009C022A"/>
  </w:style>
  <w:style w:type="character" w:customStyle="1" w:styleId="source-org">
    <w:name w:val="source-org"/>
    <w:rsid w:val="009C022A"/>
  </w:style>
  <w:style w:type="character" w:customStyle="1" w:styleId="updated">
    <w:name w:val="updated"/>
    <w:rsid w:val="009C022A"/>
  </w:style>
  <w:style w:type="character" w:customStyle="1" w:styleId="last">
    <w:name w:val="last"/>
    <w:rsid w:val="009C022A"/>
  </w:style>
  <w:style w:type="character" w:customStyle="1" w:styleId="institution">
    <w:name w:val="institution"/>
    <w:rsid w:val="009C022A"/>
  </w:style>
  <w:style w:type="character" w:customStyle="1" w:styleId="CharChar5">
    <w:name w:val="Char Char5"/>
    <w:rsid w:val="009C022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C022A"/>
  </w:style>
  <w:style w:type="character" w:customStyle="1" w:styleId="Style11ptBoldUnderline1">
    <w:name w:val="Style 11 pt Bold Underline1"/>
    <w:rsid w:val="009C022A"/>
    <w:rPr>
      <w:b/>
      <w:bCs/>
      <w:sz w:val="20"/>
      <w:u w:val="single"/>
    </w:rPr>
  </w:style>
  <w:style w:type="character" w:customStyle="1" w:styleId="StyleStyleunderlineBold11pt">
    <w:name w:val="Style Style underline + Bold + 11 pt"/>
    <w:rsid w:val="009C022A"/>
    <w:rPr>
      <w:bCs/>
      <w:sz w:val="20"/>
      <w:u w:val="single"/>
    </w:rPr>
  </w:style>
  <w:style w:type="character" w:customStyle="1" w:styleId="StyleunderlineAsianTimesNewRomanBold">
    <w:name w:val="Style underline + (Asian) Times New Roman Bold"/>
    <w:rsid w:val="009C022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C022A"/>
    <w:rPr>
      <w:b/>
      <w:bCs/>
      <w:sz w:val="20"/>
      <w:u w:val="single"/>
      <w:bdr w:val="single" w:sz="4" w:space="0" w:color="auto" w:frame="1"/>
    </w:rPr>
  </w:style>
  <w:style w:type="character" w:customStyle="1" w:styleId="Style9ptBoldUnderline1">
    <w:name w:val="Style 9 pt Bold Underline1"/>
    <w:rsid w:val="009C022A"/>
    <w:rPr>
      <w:bCs/>
      <w:sz w:val="22"/>
      <w:u w:val="single"/>
    </w:rPr>
  </w:style>
  <w:style w:type="character" w:customStyle="1" w:styleId="Style11ptBoldUnderlineBorderSinglesolidlineAuto1">
    <w:name w:val="Style 11 pt Bold Underline Border: : (Single solid line Auto  ...1"/>
    <w:rsid w:val="009C022A"/>
    <w:rPr>
      <w:b/>
      <w:bCs/>
      <w:sz w:val="20"/>
      <w:u w:val="single"/>
      <w:bdr w:val="single" w:sz="4" w:space="0" w:color="auto" w:frame="1"/>
    </w:rPr>
  </w:style>
  <w:style w:type="character" w:customStyle="1" w:styleId="quotepeekbase">
    <w:name w:val="quotepeekbase"/>
    <w:rsid w:val="009C022A"/>
  </w:style>
  <w:style w:type="character" w:customStyle="1" w:styleId="cardChar10">
    <w:name w:val="card Char1"/>
    <w:rsid w:val="009C022A"/>
    <w:rPr>
      <w:rFonts w:ascii="Calibri" w:eastAsia="Calibri" w:hAnsi="Calibri" w:hint="default"/>
      <w:sz w:val="24"/>
      <w:szCs w:val="22"/>
      <w:lang w:val="x-none" w:eastAsia="x-none"/>
    </w:rPr>
  </w:style>
  <w:style w:type="character" w:customStyle="1" w:styleId="NormalCard">
    <w:name w:val="Normal Card"/>
    <w:uiPriority w:val="1"/>
    <w:qFormat/>
    <w:rsid w:val="009C022A"/>
    <w:rPr>
      <w:rFonts w:ascii="Times New Roman" w:hAnsi="Times New Roman" w:cs="Times New Roman" w:hint="default"/>
      <w:sz w:val="24"/>
    </w:rPr>
  </w:style>
  <w:style w:type="character" w:customStyle="1" w:styleId="HighlightedUnderline">
    <w:name w:val="Highlighted Underline"/>
    <w:uiPriority w:val="1"/>
    <w:qFormat/>
    <w:rsid w:val="009C022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C022A"/>
    <w:rPr>
      <w:rFonts w:ascii="Times New Roman" w:hAnsi="Times New Roman" w:cs="Times New Roman" w:hint="default"/>
      <w:sz w:val="16"/>
      <w:szCs w:val="16"/>
    </w:rPr>
  </w:style>
  <w:style w:type="character" w:customStyle="1" w:styleId="timebox">
    <w:name w:val="timebox"/>
    <w:rsid w:val="009C022A"/>
  </w:style>
  <w:style w:type="character" w:customStyle="1" w:styleId="Heading2Subtext">
    <w:name w:val="Heading 2 Subtext"/>
    <w:rsid w:val="009C022A"/>
    <w:rPr>
      <w:rFonts w:ascii="Times New Roman" w:hAnsi="Times New Roman" w:cs="Times New Roman" w:hint="default"/>
      <w:sz w:val="16"/>
    </w:rPr>
  </w:style>
  <w:style w:type="character" w:customStyle="1" w:styleId="-SmallText-">
    <w:name w:val="-Small Text-"/>
    <w:rsid w:val="009C022A"/>
    <w:rPr>
      <w:rFonts w:ascii="Garamond" w:hAnsi="Garamond" w:hint="default"/>
      <w:sz w:val="16"/>
    </w:rPr>
  </w:style>
  <w:style w:type="character" w:customStyle="1" w:styleId="citation0">
    <w:name w:val="citation"/>
    <w:rsid w:val="009C022A"/>
  </w:style>
  <w:style w:type="character" w:customStyle="1" w:styleId="tagchar">
    <w:name w:val="tagchar"/>
    <w:basedOn w:val="DefaultParagraphFont"/>
    <w:rsid w:val="009C022A"/>
  </w:style>
  <w:style w:type="character" w:customStyle="1" w:styleId="StyleBoldUnderline1">
    <w:name w:val="Style Bold Underline1"/>
    <w:basedOn w:val="DefaultParagraphFont"/>
    <w:rsid w:val="009C022A"/>
    <w:rPr>
      <w:b w:val="0"/>
      <w:bCs/>
      <w:u w:val="single"/>
    </w:rPr>
  </w:style>
  <w:style w:type="character" w:customStyle="1" w:styleId="label">
    <w:name w:val="label"/>
    <w:rsid w:val="009C022A"/>
  </w:style>
  <w:style w:type="paragraph" w:customStyle="1" w:styleId="nromal">
    <w:name w:val="nromal"/>
    <w:basedOn w:val="Normal"/>
    <w:uiPriority w:val="99"/>
    <w:qFormat/>
    <w:rsid w:val="009C022A"/>
    <w:pPr>
      <w:keepNext/>
      <w:keepLines/>
      <w:spacing w:before="200"/>
      <w:outlineLvl w:val="3"/>
    </w:pPr>
    <w:rPr>
      <w:rFonts w:eastAsia="Times New Roman" w:cs="Cambria"/>
      <w:b/>
      <w:iCs/>
    </w:rPr>
  </w:style>
  <w:style w:type="paragraph" w:customStyle="1" w:styleId="natural">
    <w:name w:val="natural"/>
    <w:basedOn w:val="Normal"/>
    <w:uiPriority w:val="99"/>
    <w:qFormat/>
    <w:rsid w:val="009C022A"/>
    <w:pPr>
      <w:keepNext/>
      <w:keepLines/>
      <w:spacing w:before="200"/>
      <w:outlineLvl w:val="3"/>
    </w:pPr>
    <w:rPr>
      <w:rFonts w:eastAsia="Times New Roman"/>
      <w:b/>
      <w:iCs/>
    </w:rPr>
  </w:style>
  <w:style w:type="paragraph" w:customStyle="1" w:styleId="nroaml">
    <w:name w:val="nroaml"/>
    <w:basedOn w:val="Normal"/>
    <w:uiPriority w:val="99"/>
    <w:qFormat/>
    <w:rsid w:val="009C022A"/>
    <w:pPr>
      <w:keepNext/>
      <w:keepLines/>
      <w:spacing w:before="200"/>
      <w:outlineLvl w:val="3"/>
    </w:pPr>
    <w:rPr>
      <w:rFonts w:eastAsia="Times New Roman"/>
      <w:b/>
      <w:iCs/>
    </w:rPr>
  </w:style>
  <w:style w:type="paragraph" w:customStyle="1" w:styleId="noraml">
    <w:name w:val="noraml"/>
    <w:basedOn w:val="Normal"/>
    <w:uiPriority w:val="99"/>
    <w:qFormat/>
    <w:rsid w:val="009C022A"/>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C022A"/>
    <w:pPr>
      <w:tabs>
        <w:tab w:val="num" w:pos="360"/>
      </w:tabs>
      <w:ind w:left="360" w:hanging="360"/>
      <w:contextualSpacing/>
    </w:pPr>
    <w:rPr>
      <w:rFonts w:eastAsia="Calibri"/>
    </w:rPr>
  </w:style>
  <w:style w:type="table" w:styleId="MediumGrid1">
    <w:name w:val="Medium Grid 1"/>
    <w:basedOn w:val="TableNormal"/>
    <w:uiPriority w:val="67"/>
    <w:rsid w:val="009C022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C022A"/>
    <w:rPr>
      <w:rFonts w:eastAsia="Calibri"/>
      <w:sz w:val="16"/>
      <w:szCs w:val="16"/>
    </w:rPr>
  </w:style>
  <w:style w:type="character" w:customStyle="1" w:styleId="SmallSizeParagraphChar">
    <w:name w:val="Small Size Paragraph Char"/>
    <w:link w:val="SmallSizeParagraph"/>
    <w:rsid w:val="009C022A"/>
    <w:rPr>
      <w:rFonts w:ascii="Calibri" w:eastAsia="Calibri" w:hAnsi="Calibri"/>
      <w:sz w:val="16"/>
      <w:szCs w:val="16"/>
    </w:rPr>
  </w:style>
  <w:style w:type="character" w:customStyle="1" w:styleId="lede">
    <w:name w:val="lede"/>
    <w:basedOn w:val="DefaultParagraphFont"/>
    <w:rsid w:val="009C022A"/>
  </w:style>
  <w:style w:type="character" w:customStyle="1" w:styleId="Heading7Char1">
    <w:name w:val="Heading 7 Char1"/>
    <w:basedOn w:val="DefaultParagraphFont"/>
    <w:semiHidden/>
    <w:rsid w:val="009C022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C022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C022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C022A"/>
    <w:rPr>
      <w:rFonts w:eastAsia="MS Mincho"/>
      <w:szCs w:val="20"/>
      <w:u w:val="single"/>
    </w:rPr>
  </w:style>
  <w:style w:type="character" w:customStyle="1" w:styleId="UnderlineChar2CharCharChar">
    <w:name w:val="Underline Char2 Char Char Char"/>
    <w:link w:val="UnderlineChar2CharChar"/>
    <w:rsid w:val="009C022A"/>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9C022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C022A"/>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9C022A"/>
    <w:pPr>
      <w:spacing w:after="200"/>
      <w:contextualSpacing/>
    </w:pPr>
    <w:rPr>
      <w:rFonts w:eastAsia="Calibri"/>
    </w:rPr>
  </w:style>
  <w:style w:type="character" w:customStyle="1" w:styleId="StyleCardText9ptChar">
    <w:name w:val="Style Card Text + 9 pt Char"/>
    <w:basedOn w:val="DefaultParagraphFont"/>
    <w:link w:val="StyleCardText9pt"/>
    <w:rsid w:val="009C022A"/>
    <w:rPr>
      <w:rFonts w:ascii="Calibri" w:eastAsia="Calibri" w:hAnsi="Calibri"/>
    </w:rPr>
  </w:style>
  <w:style w:type="paragraph" w:styleId="Quote">
    <w:name w:val="Quote"/>
    <w:basedOn w:val="Normal"/>
    <w:next w:val="Normal"/>
    <w:link w:val="QuoteChar1"/>
    <w:uiPriority w:val="29"/>
    <w:qFormat/>
    <w:rsid w:val="009C022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C022A"/>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C022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C022A"/>
    <w:rPr>
      <w:rFonts w:ascii="Calibri" w:hAnsi="Calibri"/>
      <w:b/>
      <w:bCs/>
      <w:u w:val="single"/>
      <w:bdr w:val="single" w:sz="4" w:space="0" w:color="auto"/>
    </w:rPr>
  </w:style>
  <w:style w:type="character" w:customStyle="1" w:styleId="UnderlinedChar1">
    <w:name w:val="Underlined Char1"/>
    <w:aliases w:val="Heading 2 Char2 Char Char1,No Spacing1 Char1"/>
    <w:basedOn w:val="DefaultParagraphFont"/>
    <w:qFormat/>
    <w:rsid w:val="009C022A"/>
    <w:rPr>
      <w:rFonts w:ascii="Century Gothic" w:hAnsi="Century Gothic"/>
      <w:sz w:val="24"/>
      <w:u w:val="thick"/>
    </w:rPr>
  </w:style>
  <w:style w:type="character" w:customStyle="1" w:styleId="StyleTimesNewRoman12ptBold">
    <w:name w:val="Style Times New Roman 12 pt Bold"/>
    <w:rsid w:val="009C022A"/>
    <w:rPr>
      <w:b/>
      <w:bCs/>
      <w:sz w:val="24"/>
    </w:rPr>
  </w:style>
  <w:style w:type="character" w:customStyle="1" w:styleId="Intemphasis">
    <w:name w:val="Intemphasis"/>
    <w:uiPriority w:val="1"/>
    <w:qFormat/>
    <w:rsid w:val="009C022A"/>
    <w:rPr>
      <w:rFonts w:ascii="Cambria" w:hAnsi="Cambria"/>
      <w:b/>
      <w:sz w:val="20"/>
      <w:u w:val="single"/>
      <w:bdr w:val="single" w:sz="4" w:space="0" w:color="auto"/>
      <w:shd w:val="pct25" w:color="auto" w:fill="auto"/>
    </w:rPr>
  </w:style>
  <w:style w:type="character" w:customStyle="1" w:styleId="BoldUnderlineChar1">
    <w:name w:val="BoldUnderline Char1"/>
    <w:rsid w:val="009C022A"/>
    <w:rPr>
      <w:rFonts w:ascii="Times New Roman" w:eastAsia="Times New Roman" w:hAnsi="Times New Roman" w:cs="Times New Roman"/>
      <w:b/>
      <w:sz w:val="20"/>
      <w:szCs w:val="24"/>
      <w:u w:val="single"/>
    </w:rPr>
  </w:style>
  <w:style w:type="paragraph" w:customStyle="1" w:styleId="Tag12">
    <w:name w:val="Tag12"/>
    <w:basedOn w:val="Normal"/>
    <w:qFormat/>
    <w:rsid w:val="009C022A"/>
    <w:pPr>
      <w:contextualSpacing/>
    </w:pPr>
    <w:rPr>
      <w:rFonts w:eastAsia="Cambria"/>
      <w:b/>
      <w:sz w:val="24"/>
    </w:rPr>
  </w:style>
  <w:style w:type="paragraph" w:customStyle="1" w:styleId="Shrink8">
    <w:name w:val="Shrink8"/>
    <w:basedOn w:val="Normal"/>
    <w:qFormat/>
    <w:rsid w:val="009C022A"/>
    <w:rPr>
      <w:rFonts w:eastAsia="Cambria"/>
    </w:rPr>
  </w:style>
  <w:style w:type="paragraph" w:customStyle="1" w:styleId="UnderlineText">
    <w:name w:val="Underline Text"/>
    <w:basedOn w:val="Normal"/>
    <w:link w:val="UnderlineTextChar"/>
    <w:qFormat/>
    <w:rsid w:val="009C022A"/>
    <w:pPr>
      <w:ind w:left="288"/>
    </w:pPr>
    <w:rPr>
      <w:rFonts w:asciiTheme="minorHAnsi" w:hAnsiTheme="minorHAnsi"/>
      <w:u w:val="single"/>
    </w:rPr>
  </w:style>
  <w:style w:type="paragraph" w:customStyle="1" w:styleId="HotRoute0">
    <w:name w:val="Hot Route"/>
    <w:basedOn w:val="Normal"/>
    <w:link w:val="HotRouteChar0"/>
    <w:qFormat/>
    <w:rsid w:val="009C022A"/>
    <w:pPr>
      <w:ind w:left="288"/>
    </w:pPr>
    <w:rPr>
      <w:rFonts w:eastAsia="Cambria"/>
      <w:iCs/>
      <w:color w:val="000000"/>
      <w:sz w:val="18"/>
    </w:rPr>
  </w:style>
  <w:style w:type="character" w:customStyle="1" w:styleId="commentstext">
    <w:name w:val="comments_text"/>
    <w:uiPriority w:val="99"/>
    <w:rsid w:val="009C022A"/>
    <w:rPr>
      <w:rFonts w:cs="Times New Roman"/>
    </w:rPr>
  </w:style>
  <w:style w:type="paragraph" w:customStyle="1" w:styleId="Heading42">
    <w:name w:val="Heading 42"/>
    <w:basedOn w:val="Normal"/>
    <w:qFormat/>
    <w:rsid w:val="009C022A"/>
    <w:rPr>
      <w:rFonts w:eastAsia="Times New Roman"/>
    </w:rPr>
  </w:style>
  <w:style w:type="paragraph" w:customStyle="1" w:styleId="DebateNormal">
    <w:name w:val="DebateNormal"/>
    <w:basedOn w:val="Normal"/>
    <w:link w:val="DebateNormalChar"/>
    <w:qFormat/>
    <w:rsid w:val="009C022A"/>
    <w:pPr>
      <w:spacing w:line="276" w:lineRule="auto"/>
    </w:pPr>
    <w:rPr>
      <w:rFonts w:eastAsia="Calibri"/>
      <w:szCs w:val="20"/>
    </w:rPr>
  </w:style>
  <w:style w:type="character" w:customStyle="1" w:styleId="DebateNormalChar">
    <w:name w:val="DebateNormal Char"/>
    <w:basedOn w:val="DefaultParagraphFont"/>
    <w:link w:val="DebateNormal"/>
    <w:rsid w:val="009C022A"/>
    <w:rPr>
      <w:rFonts w:ascii="Calibri" w:eastAsia="Calibri" w:hAnsi="Calibri"/>
      <w:szCs w:val="20"/>
    </w:rPr>
  </w:style>
  <w:style w:type="paragraph" w:customStyle="1" w:styleId="DebateEmphasis">
    <w:name w:val="DebateEmphasis"/>
    <w:basedOn w:val="Normal"/>
    <w:link w:val="DebateEmphasisChar"/>
    <w:qFormat/>
    <w:rsid w:val="009C022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C022A"/>
    <w:rPr>
      <w:rFonts w:ascii="Calibri" w:eastAsia="Calibri" w:hAnsi="Calibri"/>
      <w:b/>
      <w:szCs w:val="20"/>
      <w:u w:val="single"/>
    </w:rPr>
  </w:style>
  <w:style w:type="paragraph" w:customStyle="1" w:styleId="NormalCite">
    <w:name w:val="NormalCite"/>
    <w:link w:val="NormalCiteChar"/>
    <w:qFormat/>
    <w:rsid w:val="009C022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C022A"/>
    <w:rPr>
      <w:rFonts w:ascii="Times New Roman" w:hAnsi="Times New Roman" w:cs="Times New Roman"/>
      <w:sz w:val="18"/>
    </w:rPr>
  </w:style>
  <w:style w:type="paragraph" w:customStyle="1" w:styleId="StyleUnderlineChar11pt3">
    <w:name w:val="Style Underline Char + 11 pt3"/>
    <w:link w:val="StyleUnderlineChar11pt3Char"/>
    <w:qFormat/>
    <w:rsid w:val="009C022A"/>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9C022A"/>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9C022A"/>
  </w:style>
  <w:style w:type="character" w:customStyle="1" w:styleId="StyleunderlineBold0">
    <w:name w:val="Style underline + Bold"/>
    <w:basedOn w:val="underline"/>
    <w:rsid w:val="009C022A"/>
    <w:rPr>
      <w:b w:val="0"/>
      <w:u w:val="single"/>
    </w:rPr>
  </w:style>
  <w:style w:type="character" w:customStyle="1" w:styleId="BodyTextIndent3Char1">
    <w:name w:val="Body Text Indent 3 Char1"/>
    <w:basedOn w:val="DefaultParagraphFont"/>
    <w:uiPriority w:val="99"/>
    <w:semiHidden/>
    <w:rsid w:val="009C022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9C022A"/>
    <w:rPr>
      <w:b/>
      <w:bCs/>
      <w:strike w:val="0"/>
      <w:dstrike w:val="0"/>
      <w:sz w:val="24"/>
      <w:u w:val="none"/>
      <w:effect w:val="none"/>
    </w:rPr>
  </w:style>
  <w:style w:type="character" w:customStyle="1" w:styleId="UnderlineChar5Char">
    <w:name w:val="Underline Char5 Char"/>
    <w:basedOn w:val="DefaultParagraphFont"/>
    <w:rsid w:val="009C022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C022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C022A"/>
    <w:rPr>
      <w:szCs w:val="24"/>
      <w:u w:val="single"/>
      <w:lang w:val="en-US" w:eastAsia="en-US" w:bidi="ar-SA"/>
    </w:rPr>
  </w:style>
  <w:style w:type="character" w:customStyle="1" w:styleId="UnderlineChar4Char">
    <w:name w:val="Underline Char4 Char"/>
    <w:basedOn w:val="DefaultParagraphFont"/>
    <w:link w:val="UnderlineChar4"/>
    <w:rsid w:val="009C022A"/>
    <w:rPr>
      <w:u w:val="single"/>
    </w:rPr>
  </w:style>
  <w:style w:type="paragraph" w:customStyle="1" w:styleId="UnderlineChar4">
    <w:name w:val="Underline Char4"/>
    <w:basedOn w:val="Normal"/>
    <w:link w:val="UnderlineChar4Char"/>
    <w:qFormat/>
    <w:rsid w:val="009C022A"/>
    <w:rPr>
      <w:rFonts w:asciiTheme="minorHAnsi" w:hAnsiTheme="minorHAnsi"/>
      <w:u w:val="single"/>
    </w:rPr>
  </w:style>
  <w:style w:type="character" w:customStyle="1" w:styleId="BoldandUnderlineChar3Char2">
    <w:name w:val="Bold and Underline Char3 Char2"/>
    <w:basedOn w:val="DefaultParagraphFont"/>
    <w:link w:val="BoldandUnderlineChar3"/>
    <w:rsid w:val="009C022A"/>
    <w:rPr>
      <w:b/>
      <w:u w:val="single"/>
    </w:rPr>
  </w:style>
  <w:style w:type="paragraph" w:customStyle="1" w:styleId="BoldandUnderlineChar3">
    <w:name w:val="Bold and Underline Char3"/>
    <w:basedOn w:val="Normal"/>
    <w:link w:val="BoldandUnderlineChar3Char2"/>
    <w:qFormat/>
    <w:rsid w:val="009C022A"/>
    <w:rPr>
      <w:rFonts w:asciiTheme="minorHAnsi" w:hAnsiTheme="minorHAnsi"/>
      <w:b/>
      <w:u w:val="single"/>
    </w:rPr>
  </w:style>
  <w:style w:type="paragraph" w:customStyle="1" w:styleId="Language">
    <w:name w:val="Language"/>
    <w:basedOn w:val="Normal"/>
    <w:link w:val="LanguageChar"/>
    <w:qFormat/>
    <w:rsid w:val="009C022A"/>
    <w:rPr>
      <w:rFonts w:eastAsia="Times New Roman"/>
      <w:strike/>
      <w:szCs w:val="20"/>
    </w:rPr>
  </w:style>
  <w:style w:type="character" w:customStyle="1" w:styleId="LanguageChar">
    <w:name w:val="Language Char"/>
    <w:basedOn w:val="DefaultParagraphFont"/>
    <w:link w:val="Language"/>
    <w:rsid w:val="009C022A"/>
    <w:rPr>
      <w:rFonts w:ascii="Calibri" w:eastAsia="Times New Roman" w:hAnsi="Calibri"/>
      <w:strike/>
      <w:szCs w:val="20"/>
    </w:rPr>
  </w:style>
  <w:style w:type="paragraph" w:customStyle="1" w:styleId="UnderlineChar3">
    <w:name w:val="Underline Char3"/>
    <w:basedOn w:val="Normal"/>
    <w:link w:val="UnderlineChar3Char"/>
    <w:qFormat/>
    <w:rsid w:val="009C022A"/>
    <w:rPr>
      <w:rFonts w:eastAsia="Times New Roman"/>
      <w:u w:val="single"/>
    </w:rPr>
  </w:style>
  <w:style w:type="character" w:customStyle="1" w:styleId="UnderlineChar3Char">
    <w:name w:val="Underline Char3 Char"/>
    <w:basedOn w:val="DefaultParagraphFont"/>
    <w:link w:val="UnderlineChar3"/>
    <w:rsid w:val="009C022A"/>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9C022A"/>
    <w:rPr>
      <w:rFonts w:eastAsia="Times New Roman"/>
      <w:b/>
      <w:u w:val="single"/>
    </w:rPr>
  </w:style>
  <w:style w:type="character" w:customStyle="1" w:styleId="BoldandUnderlineChar3CharChar">
    <w:name w:val="Bold and Underline Char3 Char Char"/>
    <w:basedOn w:val="DefaultParagraphFont"/>
    <w:link w:val="BoldandUnderlineChar3Char"/>
    <w:rsid w:val="009C022A"/>
    <w:rPr>
      <w:rFonts w:ascii="Calibri" w:eastAsia="Times New Roman" w:hAnsi="Calibri"/>
      <w:b/>
      <w:u w:val="single"/>
    </w:rPr>
  </w:style>
  <w:style w:type="character" w:customStyle="1" w:styleId="FontStyle477">
    <w:name w:val="Font Style477"/>
    <w:basedOn w:val="DefaultParagraphFont"/>
    <w:uiPriority w:val="99"/>
    <w:rsid w:val="009C022A"/>
    <w:rPr>
      <w:rFonts w:ascii="Times New Roman" w:hAnsi="Times New Roman" w:cs="Times New Roman"/>
      <w:sz w:val="18"/>
      <w:szCs w:val="18"/>
    </w:rPr>
  </w:style>
  <w:style w:type="character" w:customStyle="1" w:styleId="FontStyle505">
    <w:name w:val="Font Style505"/>
    <w:basedOn w:val="DefaultParagraphFont"/>
    <w:uiPriority w:val="99"/>
    <w:rsid w:val="009C022A"/>
    <w:rPr>
      <w:rFonts w:ascii="Times New Roman" w:hAnsi="Times New Roman" w:cs="Times New Roman"/>
      <w:sz w:val="18"/>
      <w:szCs w:val="18"/>
    </w:rPr>
  </w:style>
  <w:style w:type="character" w:customStyle="1" w:styleId="FontStyle514">
    <w:name w:val="Font Style514"/>
    <w:basedOn w:val="DefaultParagraphFont"/>
    <w:uiPriority w:val="99"/>
    <w:rsid w:val="009C022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C022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C022A"/>
    <w:rPr>
      <w:rFonts w:ascii="Calibri" w:eastAsia="Times New Roman" w:hAnsi="Calibri"/>
      <w:b/>
      <w:bCs/>
      <w:i/>
      <w:iCs/>
      <w:u w:val="single"/>
    </w:rPr>
  </w:style>
  <w:style w:type="character" w:customStyle="1" w:styleId="FontStyle500">
    <w:name w:val="Font Style500"/>
    <w:basedOn w:val="DefaultParagraphFont"/>
    <w:uiPriority w:val="99"/>
    <w:rsid w:val="009C022A"/>
    <w:rPr>
      <w:rFonts w:ascii="Times New Roman" w:hAnsi="Times New Roman" w:cs="Times New Roman"/>
      <w:b/>
      <w:bCs/>
      <w:sz w:val="16"/>
      <w:szCs w:val="16"/>
    </w:rPr>
  </w:style>
  <w:style w:type="character" w:customStyle="1" w:styleId="LanguageEditingChar">
    <w:name w:val="Language Editing Char"/>
    <w:link w:val="LanguageEditing"/>
    <w:locked/>
    <w:rsid w:val="009C022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C022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9C022A"/>
    <w:rPr>
      <w:rFonts w:ascii="Times New Roman" w:eastAsia="Times New Roman" w:hAnsi="Times New Roman" w:cs="Times New Roman"/>
      <w:b/>
      <w:szCs w:val="24"/>
      <w:u w:val="single"/>
    </w:rPr>
  </w:style>
  <w:style w:type="paragraph" w:customStyle="1" w:styleId="CardT1">
    <w:name w:val="CardT1"/>
    <w:basedOn w:val="Normal"/>
    <w:link w:val="CardT1Char"/>
    <w:qFormat/>
    <w:rsid w:val="009C022A"/>
    <w:rPr>
      <w:rFonts w:eastAsia="Calibri"/>
      <w:kern w:val="2"/>
      <w:sz w:val="14"/>
      <w:szCs w:val="14"/>
      <w:lang w:eastAsia="zh-TW"/>
    </w:rPr>
  </w:style>
  <w:style w:type="character" w:customStyle="1" w:styleId="CardT1Char">
    <w:name w:val="CardT1 Char"/>
    <w:link w:val="CardT1"/>
    <w:rsid w:val="009C022A"/>
    <w:rPr>
      <w:rFonts w:ascii="Calibri" w:eastAsia="Calibri" w:hAnsi="Calibri"/>
      <w:kern w:val="2"/>
      <w:sz w:val="14"/>
      <w:szCs w:val="14"/>
      <w:lang w:eastAsia="zh-TW"/>
    </w:rPr>
  </w:style>
  <w:style w:type="character" w:customStyle="1" w:styleId="CardCite1">
    <w:name w:val="CardCite1"/>
    <w:qFormat/>
    <w:rsid w:val="009C022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C022A"/>
    <w:rPr>
      <w:rFonts w:ascii="Times New Roman" w:hAnsi="Times New Roman" w:cs="Times New Roman"/>
      <w:sz w:val="14"/>
      <w:szCs w:val="14"/>
    </w:rPr>
  </w:style>
  <w:style w:type="character" w:customStyle="1" w:styleId="FontStyle212">
    <w:name w:val="Font Style212"/>
    <w:basedOn w:val="DefaultParagraphFont"/>
    <w:uiPriority w:val="99"/>
    <w:rsid w:val="009C022A"/>
    <w:rPr>
      <w:rFonts w:ascii="Times New Roman" w:hAnsi="Times New Roman" w:cs="Times New Roman"/>
      <w:b/>
      <w:bCs/>
      <w:sz w:val="18"/>
      <w:szCs w:val="18"/>
    </w:rPr>
  </w:style>
  <w:style w:type="character" w:customStyle="1" w:styleId="FontStyle275">
    <w:name w:val="Font Style275"/>
    <w:basedOn w:val="DefaultParagraphFont"/>
    <w:uiPriority w:val="99"/>
    <w:rsid w:val="009C022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C022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C022A"/>
    <w:rPr>
      <w:rFonts w:eastAsia="Times New Roman"/>
      <w:b/>
      <w:bCs/>
      <w:szCs w:val="24"/>
      <w:u w:val="single"/>
    </w:rPr>
  </w:style>
  <w:style w:type="paragraph" w:customStyle="1" w:styleId="Underline20">
    <w:name w:val="Underline2"/>
    <w:basedOn w:val="Normal"/>
    <w:link w:val="Underline2Char"/>
    <w:uiPriority w:val="4"/>
    <w:qFormat/>
    <w:rsid w:val="009C022A"/>
    <w:rPr>
      <w:rFonts w:eastAsia="Calibri"/>
      <w:u w:val="single"/>
    </w:rPr>
  </w:style>
  <w:style w:type="character" w:customStyle="1" w:styleId="Underline2Char">
    <w:name w:val="Underline2 Char"/>
    <w:link w:val="Underline20"/>
    <w:uiPriority w:val="4"/>
    <w:rsid w:val="009C022A"/>
    <w:rPr>
      <w:rFonts w:ascii="Calibri" w:eastAsia="Calibri" w:hAnsi="Calibri"/>
      <w:u w:val="single"/>
    </w:rPr>
  </w:style>
  <w:style w:type="character" w:customStyle="1" w:styleId="CharacterStyle3">
    <w:name w:val="Character Style 3"/>
    <w:uiPriority w:val="99"/>
    <w:rsid w:val="009C022A"/>
    <w:rPr>
      <w:rFonts w:ascii="Bookman Old Style" w:hAnsi="Bookman Old Style" w:cs="Bookman Old Style"/>
      <w:spacing w:val="-5"/>
      <w:sz w:val="18"/>
      <w:szCs w:val="18"/>
    </w:rPr>
  </w:style>
  <w:style w:type="paragraph" w:customStyle="1" w:styleId="p0">
    <w:name w:val="p0"/>
    <w:basedOn w:val="Normal"/>
    <w:uiPriority w:val="99"/>
    <w:qFormat/>
    <w:rsid w:val="009C022A"/>
    <w:pPr>
      <w:spacing w:before="100" w:beforeAutospacing="1" w:after="100" w:afterAutospacing="1"/>
    </w:pPr>
    <w:rPr>
      <w:rFonts w:eastAsia="Times New Roman"/>
      <w:sz w:val="24"/>
    </w:rPr>
  </w:style>
  <w:style w:type="character" w:customStyle="1" w:styleId="1">
    <w:name w:val="1"/>
    <w:rsid w:val="009C022A"/>
    <w:rPr>
      <w:rFonts w:cs="Arial"/>
      <w:bCs/>
      <w:sz w:val="20"/>
      <w:u w:val="single"/>
      <w:lang w:val="en-US" w:eastAsia="en-US" w:bidi="ar-SA"/>
    </w:rPr>
  </w:style>
  <w:style w:type="paragraph" w:customStyle="1" w:styleId="dropcap">
    <w:name w:val="dropcap"/>
    <w:basedOn w:val="Normal"/>
    <w:uiPriority w:val="99"/>
    <w:qFormat/>
    <w:rsid w:val="009C022A"/>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9C022A"/>
    <w:rPr>
      <w:rFonts w:ascii="Georgia" w:hAnsi="Georgia"/>
    </w:rPr>
  </w:style>
  <w:style w:type="paragraph" w:customStyle="1" w:styleId="StyleStyle49pt6">
    <w:name w:val="Style Style4 + 9 pt6"/>
    <w:basedOn w:val="Style4"/>
    <w:link w:val="StyleStyle49pt6Char"/>
    <w:qFormat/>
    <w:rsid w:val="009C022A"/>
  </w:style>
  <w:style w:type="character" w:customStyle="1" w:styleId="StyleStyle49pt6Char">
    <w:name w:val="Style Style4 + 9 pt6 Char"/>
    <w:basedOn w:val="Style4Char"/>
    <w:link w:val="StyleStyle49pt6"/>
    <w:rsid w:val="009C022A"/>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9C022A"/>
    <w:rPr>
      <w:rFonts w:ascii="Georgia" w:eastAsia="Times New Roman" w:hAnsi="Georgia" w:cs="Times New Roman"/>
      <w:u w:val="single"/>
    </w:rPr>
  </w:style>
  <w:style w:type="character" w:customStyle="1" w:styleId="CharChar31">
    <w:name w:val="Char Char31"/>
    <w:rsid w:val="009C022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C022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C022A"/>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C022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C022A"/>
    <w:rPr>
      <w:rFonts w:ascii="Georgia" w:hAnsi="Georgia" w:cs="Calibri"/>
      <w:b/>
      <w:bCs/>
      <w:u w:val="single"/>
    </w:rPr>
  </w:style>
  <w:style w:type="character" w:customStyle="1" w:styleId="Subtitle2">
    <w:name w:val="Subtitle2"/>
    <w:rsid w:val="009C022A"/>
  </w:style>
  <w:style w:type="character" w:customStyle="1" w:styleId="drop">
    <w:name w:val="drop"/>
    <w:rsid w:val="009C022A"/>
  </w:style>
  <w:style w:type="character" w:customStyle="1" w:styleId="bioline">
    <w:name w:val="bioline"/>
    <w:rsid w:val="009C022A"/>
  </w:style>
  <w:style w:type="character" w:customStyle="1" w:styleId="articletitle0">
    <w:name w:val="article_title"/>
    <w:rsid w:val="009C022A"/>
  </w:style>
  <w:style w:type="character" w:customStyle="1" w:styleId="A4">
    <w:name w:val="A4"/>
    <w:uiPriority w:val="99"/>
    <w:rsid w:val="009C022A"/>
    <w:rPr>
      <w:color w:val="000000"/>
    </w:rPr>
  </w:style>
  <w:style w:type="character" w:customStyle="1" w:styleId="DebatenoramlChar">
    <w:name w:val="Debatenoraml Char"/>
    <w:link w:val="Debatenoraml"/>
    <w:locked/>
    <w:rsid w:val="009C022A"/>
    <w:rPr>
      <w:rFonts w:ascii="Times New Roman" w:hAnsi="Times New Roman"/>
    </w:rPr>
  </w:style>
  <w:style w:type="paragraph" w:customStyle="1" w:styleId="Debatenoraml">
    <w:name w:val="Debatenoraml"/>
    <w:basedOn w:val="NoSpacing"/>
    <w:link w:val="DebatenoramlChar"/>
    <w:qFormat/>
    <w:rsid w:val="009C022A"/>
    <w:rPr>
      <w:rFonts w:ascii="Times New Roman" w:eastAsiaTheme="minorHAnsi" w:hAnsi="Times New Roman" w:cstheme="minorBidi"/>
      <w:sz w:val="22"/>
    </w:rPr>
  </w:style>
  <w:style w:type="character" w:customStyle="1" w:styleId="s2">
    <w:name w:val="s2"/>
    <w:rsid w:val="009C022A"/>
  </w:style>
  <w:style w:type="character" w:customStyle="1" w:styleId="s4">
    <w:name w:val="s4"/>
    <w:rsid w:val="009C022A"/>
  </w:style>
  <w:style w:type="character" w:customStyle="1" w:styleId="s5">
    <w:name w:val="s5"/>
    <w:rsid w:val="009C022A"/>
  </w:style>
  <w:style w:type="paragraph" w:customStyle="1" w:styleId="SynergyTag">
    <w:name w:val="SynergyTag"/>
    <w:basedOn w:val="Normal"/>
    <w:uiPriority w:val="99"/>
    <w:qFormat/>
    <w:rsid w:val="009C022A"/>
    <w:rPr>
      <w:rFonts w:eastAsia="Calibri"/>
      <w:b/>
    </w:rPr>
  </w:style>
  <w:style w:type="paragraph" w:customStyle="1" w:styleId="Quals">
    <w:name w:val="Quals"/>
    <w:basedOn w:val="Normal"/>
    <w:link w:val="QualsChar"/>
    <w:qFormat/>
    <w:rsid w:val="009C022A"/>
    <w:rPr>
      <w:rFonts w:eastAsia="Calibri"/>
      <w:sz w:val="18"/>
    </w:rPr>
  </w:style>
  <w:style w:type="character" w:customStyle="1" w:styleId="QualsChar">
    <w:name w:val="Quals Char"/>
    <w:link w:val="Quals"/>
    <w:rsid w:val="009C022A"/>
    <w:rPr>
      <w:rFonts w:ascii="Calibri" w:eastAsia="Calibri" w:hAnsi="Calibri"/>
      <w:sz w:val="18"/>
    </w:rPr>
  </w:style>
  <w:style w:type="character" w:customStyle="1" w:styleId="cap">
    <w:name w:val="cap"/>
    <w:rsid w:val="009C022A"/>
  </w:style>
  <w:style w:type="character" w:customStyle="1" w:styleId="rightsnotice">
    <w:name w:val="rightsnotice"/>
    <w:rsid w:val="009C022A"/>
  </w:style>
  <w:style w:type="paragraph" w:customStyle="1" w:styleId="times">
    <w:name w:val="times"/>
    <w:basedOn w:val="Normal"/>
    <w:qFormat/>
    <w:rsid w:val="009C022A"/>
    <w:pPr>
      <w:spacing w:before="100" w:beforeAutospacing="1" w:after="100" w:afterAutospacing="1"/>
    </w:pPr>
    <w:rPr>
      <w:rFonts w:eastAsia="Times New Roman"/>
      <w:sz w:val="24"/>
    </w:rPr>
  </w:style>
  <w:style w:type="character" w:customStyle="1" w:styleId="Caption1">
    <w:name w:val="Caption1"/>
    <w:rsid w:val="009C022A"/>
  </w:style>
  <w:style w:type="character" w:customStyle="1" w:styleId="credit">
    <w:name w:val="credit"/>
    <w:rsid w:val="009C022A"/>
  </w:style>
  <w:style w:type="character" w:customStyle="1" w:styleId="scaps">
    <w:name w:val="scaps"/>
    <w:rsid w:val="009C022A"/>
  </w:style>
  <w:style w:type="character" w:customStyle="1" w:styleId="current-article">
    <w:name w:val="current-article"/>
    <w:rsid w:val="009C022A"/>
  </w:style>
  <w:style w:type="character" w:customStyle="1" w:styleId="related-current-indicator">
    <w:name w:val="related-current-indicator"/>
    <w:rsid w:val="009C022A"/>
  </w:style>
  <w:style w:type="character" w:customStyle="1" w:styleId="bylclear">
    <w:name w:val="bylclear"/>
    <w:rsid w:val="009C022A"/>
  </w:style>
  <w:style w:type="character" w:customStyle="1" w:styleId="timestamp">
    <w:name w:val="timestamp"/>
    <w:rsid w:val="009C022A"/>
  </w:style>
  <w:style w:type="character" w:customStyle="1" w:styleId="comments">
    <w:name w:val="comments"/>
    <w:rsid w:val="009C022A"/>
  </w:style>
  <w:style w:type="character" w:customStyle="1" w:styleId="essaytext">
    <w:name w:val="essaytext"/>
    <w:rsid w:val="009C022A"/>
  </w:style>
  <w:style w:type="character" w:customStyle="1" w:styleId="byline">
    <w:name w:val="byline"/>
    <w:rsid w:val="009C022A"/>
  </w:style>
  <w:style w:type="character" w:customStyle="1" w:styleId="username">
    <w:name w:val="username"/>
    <w:rsid w:val="009C022A"/>
  </w:style>
  <w:style w:type="character" w:customStyle="1" w:styleId="toplinks">
    <w:name w:val="toplinks"/>
    <w:rsid w:val="009C022A"/>
  </w:style>
  <w:style w:type="paragraph" w:customStyle="1" w:styleId="BodyA">
    <w:name w:val="Body A"/>
    <w:uiPriority w:val="99"/>
    <w:qFormat/>
    <w:rsid w:val="009C022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C022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C022A"/>
    <w:rPr>
      <w:rFonts w:ascii="Calibri" w:eastAsia="Times New Roman" w:hAnsi="Calibri"/>
      <w:b/>
      <w:caps/>
      <w:szCs w:val="28"/>
      <w:u w:val="single"/>
    </w:rPr>
  </w:style>
  <w:style w:type="paragraph" w:customStyle="1" w:styleId="NotStarred">
    <w:name w:val="NotStarred"/>
    <w:basedOn w:val="Normal"/>
    <w:link w:val="NotStarredChar"/>
    <w:qFormat/>
    <w:rsid w:val="009C022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C022A"/>
    <w:rPr>
      <w:rFonts w:ascii="Calibri" w:eastAsia="Times New Roman" w:hAnsi="Calibri"/>
      <w:b/>
      <w:caps/>
      <w:szCs w:val="28"/>
      <w:u w:val="single"/>
    </w:rPr>
  </w:style>
  <w:style w:type="character" w:customStyle="1" w:styleId="A3">
    <w:name w:val="A3"/>
    <w:uiPriority w:val="99"/>
    <w:rsid w:val="009C022A"/>
    <w:rPr>
      <w:rFonts w:cs="Perpetua"/>
      <w:color w:val="000000"/>
      <w:sz w:val="15"/>
      <w:szCs w:val="15"/>
    </w:rPr>
  </w:style>
  <w:style w:type="character" w:customStyle="1" w:styleId="see">
    <w:name w:val="see"/>
    <w:rsid w:val="009C022A"/>
  </w:style>
  <w:style w:type="character" w:customStyle="1" w:styleId="first-letter">
    <w:name w:val="first-letter"/>
    <w:rsid w:val="009C022A"/>
  </w:style>
  <w:style w:type="character" w:customStyle="1" w:styleId="focusparagraph">
    <w:name w:val="focusparagraph"/>
    <w:rsid w:val="009C022A"/>
  </w:style>
  <w:style w:type="character" w:customStyle="1" w:styleId="lightblue">
    <w:name w:val="lightblue"/>
    <w:rsid w:val="009C022A"/>
  </w:style>
  <w:style w:type="character" w:customStyle="1" w:styleId="StyleUnderlineCharChar9pt">
    <w:name w:val="Style Underline Char Char + 9 pt"/>
    <w:rsid w:val="009C022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C022A"/>
    <w:pPr>
      <w:spacing w:after="200" w:line="276" w:lineRule="auto"/>
    </w:pPr>
    <w:rPr>
      <w:rFonts w:eastAsia="Times New Roman"/>
      <w:b/>
      <w:sz w:val="24"/>
    </w:rPr>
  </w:style>
  <w:style w:type="character" w:customStyle="1" w:styleId="tagCharCharChar">
    <w:name w:val="tag Char Char Char"/>
    <w:link w:val="tagCharChar"/>
    <w:rsid w:val="009C022A"/>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C022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C022A"/>
    <w:rPr>
      <w:rFonts w:ascii="Calibri" w:hAnsi="Calibri"/>
      <w:u w:val="single"/>
      <w:bdr w:val="single" w:sz="4" w:space="0" w:color="auto"/>
    </w:rPr>
  </w:style>
  <w:style w:type="character" w:customStyle="1" w:styleId="Header1">
    <w:name w:val="Header1"/>
    <w:rsid w:val="009C022A"/>
  </w:style>
  <w:style w:type="paragraph" w:customStyle="1" w:styleId="H4Tag">
    <w:name w:val="H4 (Tag)"/>
    <w:basedOn w:val="Normal"/>
    <w:link w:val="H4TagChar1"/>
    <w:qFormat/>
    <w:rsid w:val="009C022A"/>
    <w:rPr>
      <w:rFonts w:eastAsia="Calibri"/>
      <w:b/>
    </w:rPr>
  </w:style>
  <w:style w:type="character" w:customStyle="1" w:styleId="H4TagChar1">
    <w:name w:val="H4 (Tag) Char1"/>
    <w:link w:val="H4Tag"/>
    <w:rsid w:val="009C022A"/>
    <w:rPr>
      <w:rFonts w:ascii="Calibri" w:eastAsia="Calibri" w:hAnsi="Calibri"/>
      <w:b/>
    </w:rPr>
  </w:style>
  <w:style w:type="character" w:customStyle="1" w:styleId="citationgenerated">
    <w:name w:val="citation generated"/>
    <w:rsid w:val="009C022A"/>
  </w:style>
  <w:style w:type="paragraph" w:customStyle="1" w:styleId="CM25">
    <w:name w:val="CM25"/>
    <w:basedOn w:val="Default"/>
    <w:next w:val="Default"/>
    <w:qFormat/>
    <w:rsid w:val="009C022A"/>
    <w:pPr>
      <w:spacing w:after="233" w:line="276" w:lineRule="auto"/>
    </w:pPr>
    <w:rPr>
      <w:rFonts w:ascii="Georgia" w:eastAsia="Calibri" w:hAnsi="Georgia"/>
      <w:color w:val="auto"/>
      <w:sz w:val="22"/>
    </w:rPr>
  </w:style>
  <w:style w:type="character" w:customStyle="1" w:styleId="Title10">
    <w:name w:val="Title1"/>
    <w:rsid w:val="009C022A"/>
  </w:style>
  <w:style w:type="character" w:customStyle="1" w:styleId="BoldandUnderlineCharCharCharChar">
    <w:name w:val="Bold and Underline Char Char Char Char"/>
    <w:rsid w:val="009C022A"/>
    <w:rPr>
      <w:b/>
      <w:noProof w:val="0"/>
      <w:u w:val="single"/>
      <w:lang w:val="en-US" w:eastAsia="en-US" w:bidi="ar-SA"/>
    </w:rPr>
  </w:style>
  <w:style w:type="character" w:customStyle="1" w:styleId="FontStyle29">
    <w:name w:val="Font Style29"/>
    <w:uiPriority w:val="99"/>
    <w:rsid w:val="009C022A"/>
    <w:rPr>
      <w:rFonts w:ascii="Arial" w:hAnsi="Arial" w:cs="Arial"/>
      <w:sz w:val="14"/>
      <w:szCs w:val="14"/>
    </w:rPr>
  </w:style>
  <w:style w:type="character" w:customStyle="1" w:styleId="Debate-CardTagandCite-F6Char">
    <w:name w:val="Debate- Card Tag and Cite- F6 Char"/>
    <w:link w:val="Debate-CardTagandCite-F6"/>
    <w:locked/>
    <w:rsid w:val="009C022A"/>
    <w:rPr>
      <w:rFonts w:ascii="Georgia" w:hAnsi="Georgia"/>
      <w:b/>
    </w:rPr>
  </w:style>
  <w:style w:type="paragraph" w:customStyle="1" w:styleId="Debate-CardTagandCite-F6">
    <w:name w:val="Debate- Card Tag and Cite- F6"/>
    <w:basedOn w:val="Normal"/>
    <w:link w:val="Debate-CardTagandCite-F6Char"/>
    <w:qFormat/>
    <w:rsid w:val="009C022A"/>
    <w:pPr>
      <w:contextualSpacing/>
    </w:pPr>
    <w:rPr>
      <w:rFonts w:ascii="Georgia" w:hAnsi="Georgia"/>
      <w:b/>
    </w:rPr>
  </w:style>
  <w:style w:type="paragraph" w:customStyle="1" w:styleId="Cardtext4">
    <w:name w:val="Card text"/>
    <w:link w:val="CardtextChar3"/>
    <w:qFormat/>
    <w:rsid w:val="009C022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9C022A"/>
    <w:pPr>
      <w:spacing w:before="240" w:after="60"/>
    </w:pPr>
    <w:rPr>
      <w:rFonts w:eastAsia="Times New Roman"/>
      <w:b/>
      <w:szCs w:val="28"/>
      <w:u w:val="single"/>
    </w:rPr>
  </w:style>
  <w:style w:type="character" w:customStyle="1" w:styleId="NewHeading2Char">
    <w:name w:val="NewHeading2 Char"/>
    <w:link w:val="NewHeading2"/>
    <w:rsid w:val="009C022A"/>
    <w:rPr>
      <w:rFonts w:ascii="Calibri" w:eastAsia="Times New Roman" w:hAnsi="Calibri"/>
      <w:b/>
      <w:szCs w:val="28"/>
      <w:u w:val="single"/>
    </w:rPr>
  </w:style>
  <w:style w:type="paragraph" w:customStyle="1" w:styleId="TagGA11">
    <w:name w:val="Tag GA 11"/>
    <w:basedOn w:val="TOC1"/>
    <w:qFormat/>
    <w:rsid w:val="009C022A"/>
    <w:rPr>
      <w:rFonts w:eastAsia="Calibri"/>
      <w:b/>
      <w:kern w:val="0"/>
    </w:rPr>
  </w:style>
  <w:style w:type="paragraph" w:customStyle="1" w:styleId="CM32">
    <w:name w:val="CM3+2"/>
    <w:basedOn w:val="Normal"/>
    <w:next w:val="Normal"/>
    <w:uiPriority w:val="99"/>
    <w:qFormat/>
    <w:rsid w:val="009C022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C022A"/>
    <w:rPr>
      <w:rFonts w:eastAsia="Calibri"/>
    </w:rPr>
  </w:style>
  <w:style w:type="paragraph" w:customStyle="1" w:styleId="TagLine">
    <w:name w:val="Tag Line"/>
    <w:basedOn w:val="Normal"/>
    <w:next w:val="FullText"/>
    <w:uiPriority w:val="99"/>
    <w:qFormat/>
    <w:rsid w:val="009C022A"/>
    <w:rPr>
      <w:rFonts w:ascii="Arial Narrow" w:eastAsia="Times New Roman" w:hAnsi="Arial Narrow"/>
      <w:b/>
      <w:sz w:val="28"/>
    </w:rPr>
  </w:style>
  <w:style w:type="paragraph" w:customStyle="1" w:styleId="msolistparagraphcxspfirst">
    <w:name w:val="msolistparagraphcxspfirst"/>
    <w:basedOn w:val="Normal"/>
    <w:uiPriority w:val="99"/>
    <w:qFormat/>
    <w:rsid w:val="009C022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C022A"/>
    <w:pPr>
      <w:spacing w:before="100" w:beforeAutospacing="1" w:after="100" w:afterAutospacing="1"/>
    </w:pPr>
    <w:rPr>
      <w:rFonts w:eastAsia="Times New Roman"/>
      <w:sz w:val="24"/>
    </w:rPr>
  </w:style>
  <w:style w:type="character" w:customStyle="1" w:styleId="CardsUnderlined">
    <w:name w:val="Cards Underlined"/>
    <w:rsid w:val="009C022A"/>
    <w:rPr>
      <w:rFonts w:ascii="Helvetica" w:hAnsi="Helvetica" w:hint="default"/>
      <w:sz w:val="22"/>
      <w:szCs w:val="24"/>
      <w:u w:val="thick"/>
    </w:rPr>
  </w:style>
  <w:style w:type="paragraph" w:customStyle="1" w:styleId="Card6pt">
    <w:name w:val="Card 6pt"/>
    <w:basedOn w:val="Normal"/>
    <w:uiPriority w:val="99"/>
    <w:qFormat/>
    <w:rsid w:val="009C022A"/>
    <w:pPr>
      <w:ind w:left="288" w:right="288"/>
    </w:pPr>
    <w:rPr>
      <w:rFonts w:eastAsia="Calibri"/>
      <w:color w:val="000000"/>
      <w:sz w:val="12"/>
      <w:szCs w:val="20"/>
    </w:rPr>
  </w:style>
  <w:style w:type="paragraph" w:customStyle="1" w:styleId="FullCite">
    <w:name w:val="Full Cite"/>
    <w:basedOn w:val="Normal"/>
    <w:next w:val="Normal"/>
    <w:link w:val="FullCiteChar"/>
    <w:qFormat/>
    <w:rsid w:val="009C022A"/>
    <w:rPr>
      <w:rFonts w:ascii="Garamond" w:eastAsia="Calibri" w:hAnsi="Garamond"/>
    </w:rPr>
  </w:style>
  <w:style w:type="character" w:customStyle="1" w:styleId="FullCiteChar">
    <w:name w:val="Full Cite Char"/>
    <w:link w:val="FullCite"/>
    <w:rsid w:val="009C022A"/>
    <w:rPr>
      <w:rFonts w:ascii="Garamond" w:eastAsia="Calibri" w:hAnsi="Garamond"/>
    </w:rPr>
  </w:style>
  <w:style w:type="paragraph" w:customStyle="1" w:styleId="StyleNormalWeb11ptUnderline">
    <w:name w:val="Style Normal (Web) + 11 pt Underline"/>
    <w:basedOn w:val="NormalWeb"/>
    <w:link w:val="StyleNormalWeb11ptUnderlineChar"/>
    <w:qFormat/>
    <w:rsid w:val="009C022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theme="minorBidi"/>
    </w:rPr>
  </w:style>
  <w:style w:type="character" w:customStyle="1" w:styleId="StyleNormalWeb11ptUnderlineChar">
    <w:name w:val="Style Normal (Web) + 11 pt Underline Char"/>
    <w:link w:val="StyleNormalWeb11ptUnderline"/>
    <w:rsid w:val="009C022A"/>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9C022A"/>
    <w:rPr>
      <w:rFonts w:eastAsia="Times New Roman"/>
      <w:color w:val="000000"/>
      <w:u w:val="single"/>
    </w:rPr>
  </w:style>
  <w:style w:type="character" w:customStyle="1" w:styleId="StyleCardStyleBlackUnderlineChar">
    <w:name w:val="Style Card Style + Black Underline Char"/>
    <w:link w:val="StyleCardStyleBlackUnderline"/>
    <w:rsid w:val="009C022A"/>
    <w:rPr>
      <w:rFonts w:ascii="Calibri" w:eastAsia="Times New Roman" w:hAnsi="Calibri"/>
      <w:color w:val="000000"/>
      <w:u w:val="single"/>
    </w:rPr>
  </w:style>
  <w:style w:type="character" w:customStyle="1" w:styleId="titles">
    <w:name w:val="titles"/>
    <w:rsid w:val="009C022A"/>
  </w:style>
  <w:style w:type="character" w:customStyle="1" w:styleId="articletext0">
    <w:name w:val="article_text"/>
    <w:rsid w:val="009C022A"/>
  </w:style>
  <w:style w:type="paragraph" w:customStyle="1" w:styleId="StyleHeading2LatinArialMT13pt">
    <w:name w:val="Style Heading 2 + (Latin) ArialMT 13 pt"/>
    <w:basedOn w:val="Heading2"/>
    <w:next w:val="Heading2"/>
    <w:uiPriority w:val="99"/>
    <w:qFormat/>
    <w:rsid w:val="009C022A"/>
    <w:pPr>
      <w:keepLines w:val="0"/>
      <w:pageBreakBefore w:val="0"/>
      <w:jc w:val="left"/>
    </w:pPr>
    <w:rPr>
      <w:rFonts w:eastAsia="SimSun" w:cs="Arial"/>
      <w:b w:val="0"/>
      <w:bCs/>
      <w:iCs/>
      <w:caps/>
      <w:sz w:val="24"/>
      <w:szCs w:val="28"/>
      <w:lang w:eastAsia="zh-CN"/>
    </w:rPr>
  </w:style>
  <w:style w:type="character" w:customStyle="1" w:styleId="contentauthor">
    <w:name w:val="contentauthor"/>
    <w:rsid w:val="009C022A"/>
  </w:style>
  <w:style w:type="character" w:customStyle="1" w:styleId="subarticleheader">
    <w:name w:val="subarticleheader"/>
    <w:rsid w:val="009C022A"/>
  </w:style>
  <w:style w:type="paragraph" w:customStyle="1" w:styleId="NotUnderlined">
    <w:name w:val="Not Underlined"/>
    <w:basedOn w:val="Normal"/>
    <w:uiPriority w:val="99"/>
    <w:qFormat/>
    <w:rsid w:val="009C022A"/>
    <w:rPr>
      <w:rFonts w:ascii="Century Gothic" w:eastAsia="Times New Roman" w:hAnsi="Century Gothic"/>
      <w:sz w:val="16"/>
    </w:rPr>
  </w:style>
  <w:style w:type="character" w:customStyle="1" w:styleId="spelle">
    <w:name w:val="spelle"/>
    <w:rsid w:val="009C022A"/>
  </w:style>
  <w:style w:type="character" w:customStyle="1" w:styleId="grame">
    <w:name w:val="grame"/>
    <w:rsid w:val="009C022A"/>
  </w:style>
  <w:style w:type="character" w:customStyle="1" w:styleId="CardStyleChar">
    <w:name w:val="Card Style Char"/>
    <w:link w:val="CardStyle"/>
    <w:rsid w:val="009C022A"/>
    <w:rPr>
      <w:rFonts w:ascii="Calibri" w:eastAsia="Times New Roman" w:hAnsi="Calibri"/>
    </w:rPr>
  </w:style>
  <w:style w:type="character" w:customStyle="1" w:styleId="newstitle1">
    <w:name w:val="newstitle1"/>
    <w:rsid w:val="009C022A"/>
  </w:style>
  <w:style w:type="character" w:customStyle="1" w:styleId="copy">
    <w:name w:val="copy"/>
    <w:rsid w:val="009C022A"/>
  </w:style>
  <w:style w:type="character" w:customStyle="1" w:styleId="topheadline">
    <w:name w:val="topheadline"/>
    <w:rsid w:val="009C022A"/>
  </w:style>
  <w:style w:type="paragraph" w:customStyle="1" w:styleId="StylecardThickunderline">
    <w:name w:val="Style card + Thick underline"/>
    <w:basedOn w:val="Normal"/>
    <w:link w:val="StylecardThickunderlineChar"/>
    <w:qFormat/>
    <w:rsid w:val="009C022A"/>
    <w:pPr>
      <w:ind w:left="288" w:right="288"/>
    </w:pPr>
    <w:rPr>
      <w:rFonts w:eastAsia="SimSun"/>
      <w:u w:val="single"/>
      <w:lang w:eastAsia="zh-CN"/>
    </w:rPr>
  </w:style>
  <w:style w:type="character" w:customStyle="1" w:styleId="StylecardThickunderlineChar">
    <w:name w:val="Style card + Thick underline Char"/>
    <w:link w:val="StylecardThickunderline"/>
    <w:rsid w:val="009C022A"/>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9C022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C022A"/>
    <w:rPr>
      <w:rFonts w:ascii="Calibri" w:eastAsia="SimSun" w:hAnsi="Calibri"/>
      <w:b/>
      <w:bCs/>
      <w:u w:val="single"/>
      <w:lang w:eastAsia="zh-CN"/>
    </w:rPr>
  </w:style>
  <w:style w:type="character" w:customStyle="1" w:styleId="headline">
    <w:name w:val="headline"/>
    <w:rsid w:val="009C022A"/>
  </w:style>
  <w:style w:type="character" w:customStyle="1" w:styleId="Stylereduce27pt">
    <w:name w:val="Style reduce2 + 7 pt"/>
    <w:rsid w:val="009C022A"/>
    <w:rPr>
      <w:rFonts w:ascii="Times New Roman" w:hAnsi="Times New Roman" w:cs="Arial"/>
      <w:color w:val="000000"/>
      <w:sz w:val="14"/>
      <w:szCs w:val="22"/>
    </w:rPr>
  </w:style>
  <w:style w:type="paragraph" w:customStyle="1" w:styleId="BlockHeadings">
    <w:name w:val="Block Headings"/>
    <w:next w:val="Normal"/>
    <w:link w:val="BlockHeadingsChar"/>
    <w:qFormat/>
    <w:rsid w:val="009C022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C022A"/>
  </w:style>
  <w:style w:type="character" w:customStyle="1" w:styleId="st1">
    <w:name w:val="st1"/>
    <w:rsid w:val="009C022A"/>
  </w:style>
  <w:style w:type="paragraph" w:customStyle="1" w:styleId="CM27">
    <w:name w:val="CM27"/>
    <w:basedOn w:val="Default"/>
    <w:next w:val="Default"/>
    <w:qFormat/>
    <w:rsid w:val="009C022A"/>
    <w:pPr>
      <w:spacing w:after="200" w:line="276" w:lineRule="auto"/>
    </w:pPr>
    <w:rPr>
      <w:rFonts w:eastAsia="Calibri"/>
      <w:color w:val="auto"/>
      <w:sz w:val="22"/>
    </w:rPr>
  </w:style>
  <w:style w:type="character" w:customStyle="1" w:styleId="caps-label">
    <w:name w:val="caps-label"/>
    <w:rsid w:val="009C022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C022A"/>
    <w:rPr>
      <w:rFonts w:ascii="Garamond" w:hAnsi="Garamond" w:cs="Times New Roman"/>
      <w:sz w:val="20"/>
    </w:rPr>
  </w:style>
  <w:style w:type="character" w:customStyle="1" w:styleId="quotechar">
    <w:name w:val="quotechar"/>
    <w:rsid w:val="009C022A"/>
  </w:style>
  <w:style w:type="character" w:customStyle="1" w:styleId="boldunderline0">
    <w:name w:val="boldunderline"/>
    <w:rsid w:val="009C022A"/>
  </w:style>
  <w:style w:type="paragraph" w:customStyle="1" w:styleId="font-null">
    <w:name w:val="font-null"/>
    <w:basedOn w:val="Normal"/>
    <w:uiPriority w:val="99"/>
    <w:qFormat/>
    <w:rsid w:val="009C022A"/>
    <w:pPr>
      <w:spacing w:before="100" w:beforeAutospacing="1" w:after="100" w:afterAutospacing="1"/>
    </w:pPr>
    <w:rPr>
      <w:rFonts w:eastAsia="Times New Roman"/>
      <w:sz w:val="24"/>
    </w:rPr>
  </w:style>
  <w:style w:type="paragraph" w:customStyle="1" w:styleId="rteindent1">
    <w:name w:val="rteindent1"/>
    <w:basedOn w:val="Normal"/>
    <w:uiPriority w:val="99"/>
    <w:qFormat/>
    <w:rsid w:val="009C022A"/>
    <w:pPr>
      <w:spacing w:before="100" w:beforeAutospacing="1" w:after="100" w:afterAutospacing="1"/>
    </w:pPr>
    <w:rPr>
      <w:rFonts w:eastAsia="Times New Roman"/>
      <w:sz w:val="24"/>
    </w:rPr>
  </w:style>
  <w:style w:type="character" w:customStyle="1" w:styleId="A8">
    <w:name w:val="A8"/>
    <w:rsid w:val="009C022A"/>
    <w:rPr>
      <w:rFonts w:cs="Scala"/>
      <w:color w:val="000000"/>
      <w:sz w:val="15"/>
      <w:szCs w:val="15"/>
    </w:rPr>
  </w:style>
  <w:style w:type="paragraph" w:customStyle="1" w:styleId="Pa12">
    <w:name w:val="Pa12"/>
    <w:basedOn w:val="Default"/>
    <w:next w:val="Default"/>
    <w:uiPriority w:val="99"/>
    <w:qFormat/>
    <w:rsid w:val="009C022A"/>
    <w:pPr>
      <w:spacing w:after="200" w:line="191" w:lineRule="atLeast"/>
    </w:pPr>
    <w:rPr>
      <w:rFonts w:ascii="Scala" w:eastAsia="Calibri" w:hAnsi="Scala"/>
      <w:color w:val="auto"/>
      <w:sz w:val="22"/>
    </w:rPr>
  </w:style>
  <w:style w:type="character" w:customStyle="1" w:styleId="A0">
    <w:name w:val="A0"/>
    <w:uiPriority w:val="99"/>
    <w:rsid w:val="009C022A"/>
    <w:rPr>
      <w:rFonts w:cs="Scala"/>
      <w:color w:val="000000"/>
      <w:sz w:val="16"/>
      <w:szCs w:val="16"/>
    </w:rPr>
  </w:style>
  <w:style w:type="character" w:customStyle="1" w:styleId="Date11">
    <w:name w:val="Date11"/>
    <w:rsid w:val="009C022A"/>
  </w:style>
  <w:style w:type="paragraph" w:customStyle="1" w:styleId="introduction">
    <w:name w:val="introduction"/>
    <w:basedOn w:val="Normal"/>
    <w:uiPriority w:val="99"/>
    <w:qFormat/>
    <w:rsid w:val="009C022A"/>
    <w:pPr>
      <w:spacing w:before="100" w:beforeAutospacing="1" w:after="100" w:afterAutospacing="1"/>
    </w:pPr>
    <w:rPr>
      <w:rFonts w:eastAsia="Times New Roman"/>
      <w:sz w:val="24"/>
    </w:rPr>
  </w:style>
  <w:style w:type="character" w:customStyle="1" w:styleId="Boxout">
    <w:name w:val="Box out"/>
    <w:uiPriority w:val="1"/>
    <w:qFormat/>
    <w:rsid w:val="009C022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C022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C022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C022A"/>
    <w:pPr>
      <w:spacing w:before="100" w:beforeAutospacing="1" w:after="100" w:afterAutospacing="1"/>
    </w:pPr>
    <w:rPr>
      <w:rFonts w:eastAsia="Times New Roman"/>
      <w:sz w:val="24"/>
    </w:rPr>
  </w:style>
  <w:style w:type="character" w:customStyle="1" w:styleId="metad">
    <w:name w:val="metad"/>
    <w:rsid w:val="009C022A"/>
  </w:style>
  <w:style w:type="paragraph" w:customStyle="1" w:styleId="class">
    <w:name w:val="class"/>
    <w:basedOn w:val="Normal"/>
    <w:uiPriority w:val="99"/>
    <w:qFormat/>
    <w:rsid w:val="009C022A"/>
    <w:pPr>
      <w:spacing w:before="100" w:beforeAutospacing="1" w:after="100" w:afterAutospacing="1"/>
    </w:pPr>
    <w:rPr>
      <w:rFonts w:eastAsia="Times New Roman"/>
      <w:sz w:val="24"/>
    </w:rPr>
  </w:style>
  <w:style w:type="character" w:customStyle="1" w:styleId="sifr-alternate">
    <w:name w:val="sifr-alternate"/>
    <w:rsid w:val="009C022A"/>
  </w:style>
  <w:style w:type="character" w:customStyle="1" w:styleId="justify1">
    <w:name w:val="justify1"/>
    <w:rsid w:val="009C022A"/>
  </w:style>
  <w:style w:type="character" w:customStyle="1" w:styleId="artbody1">
    <w:name w:val="art_body1"/>
    <w:rsid w:val="009C022A"/>
    <w:rPr>
      <w:rFonts w:ascii="Arial" w:hAnsi="Arial" w:cs="Arial" w:hint="default"/>
    </w:rPr>
  </w:style>
  <w:style w:type="character" w:customStyle="1" w:styleId="A1">
    <w:name w:val="A1"/>
    <w:uiPriority w:val="99"/>
    <w:rsid w:val="009C022A"/>
    <w:rPr>
      <w:rFonts w:cs="Book Antiqua"/>
      <w:color w:val="221E1F"/>
      <w:sz w:val="22"/>
      <w:szCs w:val="22"/>
    </w:rPr>
  </w:style>
  <w:style w:type="character" w:customStyle="1" w:styleId="UnderlineStyleChar">
    <w:name w:val="Underline Style Char"/>
    <w:link w:val="UnderlineStyle"/>
    <w:rsid w:val="009C022A"/>
    <w:rPr>
      <w:rFonts w:ascii="Calibri" w:eastAsia="Times New Roman" w:hAnsi="Calibri"/>
      <w:b/>
      <w:sz w:val="24"/>
      <w:u w:val="single"/>
    </w:rPr>
  </w:style>
  <w:style w:type="paragraph" w:customStyle="1" w:styleId="blocktitle1">
    <w:name w:val="block title"/>
    <w:basedOn w:val="Normal"/>
    <w:link w:val="blocktitleChar"/>
    <w:qFormat/>
    <w:rsid w:val="009C022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9C022A"/>
    <w:rPr>
      <w:rFonts w:ascii="Garamond" w:eastAsia="Calibri" w:hAnsi="Garamond"/>
      <w:b/>
      <w:caps/>
      <w:sz w:val="28"/>
      <w:lang w:val="x-none" w:eastAsia="x-none"/>
    </w:rPr>
  </w:style>
  <w:style w:type="character" w:customStyle="1" w:styleId="reality">
    <w:name w:val="reality"/>
    <w:rsid w:val="009C022A"/>
  </w:style>
  <w:style w:type="paragraph" w:customStyle="1" w:styleId="Pa6">
    <w:name w:val="Pa6"/>
    <w:basedOn w:val="Normal"/>
    <w:next w:val="Normal"/>
    <w:uiPriority w:val="99"/>
    <w:qFormat/>
    <w:rsid w:val="009C022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C022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C022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C022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C022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C022A"/>
    <w:pPr>
      <w:spacing w:before="100" w:beforeAutospacing="1" w:after="100" w:afterAutospacing="1"/>
    </w:pPr>
    <w:rPr>
      <w:rFonts w:eastAsia="Times New Roman"/>
      <w:sz w:val="24"/>
    </w:rPr>
  </w:style>
  <w:style w:type="character" w:customStyle="1" w:styleId="text2">
    <w:name w:val="text2"/>
    <w:rsid w:val="009C022A"/>
  </w:style>
  <w:style w:type="character" w:customStyle="1" w:styleId="StyleUnderlineChar2CharChar11pt">
    <w:name w:val="Style Underline Char2 Char Char + 11 pt"/>
    <w:rsid w:val="009C022A"/>
    <w:rPr>
      <w:rFonts w:ascii="Times New Roman" w:hAnsi="Times New Roman"/>
      <w:sz w:val="20"/>
      <w:u w:val="single"/>
    </w:rPr>
  </w:style>
  <w:style w:type="character" w:customStyle="1" w:styleId="StyleStyleBoldUnderline11pt">
    <w:name w:val="Style Style Bold Underline + 11 pt"/>
    <w:rsid w:val="009C022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C022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9C022A"/>
    <w:rPr>
      <w:rFonts w:ascii="Calibri" w:eastAsia="SimSun" w:hAnsi="Calibri"/>
      <w:b/>
      <w:bCs/>
      <w:u w:val="single"/>
    </w:rPr>
  </w:style>
  <w:style w:type="character" w:customStyle="1" w:styleId="articlehead2">
    <w:name w:val="articlehead2"/>
    <w:rsid w:val="009C022A"/>
  </w:style>
  <w:style w:type="character" w:customStyle="1" w:styleId="pronset">
    <w:name w:val="pronset"/>
    <w:rsid w:val="009C022A"/>
  </w:style>
  <w:style w:type="character" w:customStyle="1" w:styleId="prondelim">
    <w:name w:val="prondelim"/>
    <w:rsid w:val="009C022A"/>
  </w:style>
  <w:style w:type="character" w:customStyle="1" w:styleId="prontoggle">
    <w:name w:val="pron_toggle"/>
    <w:rsid w:val="009C022A"/>
  </w:style>
  <w:style w:type="character" w:customStyle="1" w:styleId="boldface">
    <w:name w:val="boldface"/>
    <w:rsid w:val="009C022A"/>
  </w:style>
  <w:style w:type="character" w:customStyle="1" w:styleId="secondary-bf">
    <w:name w:val="secondary-bf"/>
    <w:rsid w:val="009C022A"/>
  </w:style>
  <w:style w:type="character" w:customStyle="1" w:styleId="ColorfulGrid-Accent1Char">
    <w:name w:val="Colorful Grid - Accent 1 Char"/>
    <w:link w:val="ColorfulGrid-Accent1"/>
    <w:uiPriority w:val="29"/>
    <w:rsid w:val="009C022A"/>
    <w:rPr>
      <w:rFonts w:ascii="Times New Roman" w:hAnsi="Times New Roman"/>
      <w:iCs/>
      <w:color w:val="000000"/>
      <w:sz w:val="16"/>
    </w:rPr>
  </w:style>
  <w:style w:type="table" w:styleId="ColorfulGrid-Accent1">
    <w:name w:val="Colorful Grid Accent 1"/>
    <w:basedOn w:val="TableNormal"/>
    <w:link w:val="ColorfulGrid-Accent1Char"/>
    <w:uiPriority w:val="29"/>
    <w:rsid w:val="009C022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C022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C022A"/>
  </w:style>
  <w:style w:type="character" w:customStyle="1" w:styleId="pg">
    <w:name w:val="pg"/>
    <w:rsid w:val="009C022A"/>
  </w:style>
  <w:style w:type="character" w:customStyle="1" w:styleId="detailtitle">
    <w:name w:val="detailtitle"/>
    <w:rsid w:val="009C022A"/>
  </w:style>
  <w:style w:type="character" w:customStyle="1" w:styleId="storydate">
    <w:name w:val="storydate"/>
    <w:rsid w:val="009C022A"/>
  </w:style>
  <w:style w:type="character" w:customStyle="1" w:styleId="preloadwrap">
    <w:name w:val="preloadwrap"/>
    <w:rsid w:val="009C022A"/>
  </w:style>
  <w:style w:type="paragraph" w:customStyle="1" w:styleId="summary">
    <w:name w:val="summary"/>
    <w:basedOn w:val="Normal"/>
    <w:uiPriority w:val="99"/>
    <w:qFormat/>
    <w:rsid w:val="009C022A"/>
    <w:pPr>
      <w:spacing w:before="100" w:beforeAutospacing="1" w:after="100" w:afterAutospacing="1"/>
    </w:pPr>
    <w:rPr>
      <w:rFonts w:eastAsia="Times New Roman"/>
      <w:sz w:val="24"/>
    </w:rPr>
  </w:style>
  <w:style w:type="paragraph" w:customStyle="1" w:styleId="Caption2">
    <w:name w:val="Caption2"/>
    <w:basedOn w:val="Normal"/>
    <w:uiPriority w:val="99"/>
    <w:qFormat/>
    <w:rsid w:val="009C022A"/>
    <w:pPr>
      <w:spacing w:before="100" w:beforeAutospacing="1" w:after="100" w:afterAutospacing="1"/>
    </w:pPr>
    <w:rPr>
      <w:rFonts w:eastAsia="Times New Roman"/>
      <w:sz w:val="24"/>
    </w:rPr>
  </w:style>
  <w:style w:type="character" w:customStyle="1" w:styleId="creditwrap">
    <w:name w:val="creditwrap"/>
    <w:rsid w:val="009C022A"/>
  </w:style>
  <w:style w:type="character" w:customStyle="1" w:styleId="DefaultChar1">
    <w:name w:val="Default Char1"/>
    <w:rsid w:val="009C022A"/>
    <w:rPr>
      <w:noProof w:val="0"/>
      <w:color w:val="000000"/>
      <w:lang w:val="en-US" w:eastAsia="en-US" w:bidi="ar-SA"/>
    </w:rPr>
  </w:style>
  <w:style w:type="paragraph" w:customStyle="1" w:styleId="MTDisplayEquation">
    <w:name w:val="MTDisplayEquation"/>
    <w:basedOn w:val="Normal"/>
    <w:next w:val="Normal"/>
    <w:link w:val="MTDisplayEquationChar"/>
    <w:qFormat/>
    <w:rsid w:val="009C022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C022A"/>
    <w:rPr>
      <w:rFonts w:ascii="Calibri" w:eastAsia="Times New Roman" w:hAnsi="Calibri"/>
      <w:bCs/>
      <w:lang w:bidi="he-IL"/>
    </w:rPr>
  </w:style>
  <w:style w:type="character" w:customStyle="1" w:styleId="textunderlineChar0">
    <w:name w:val="text underline Char"/>
    <w:link w:val="textunderline0"/>
    <w:rsid w:val="009C022A"/>
    <w:rPr>
      <w:u w:val="thick"/>
    </w:rPr>
  </w:style>
  <w:style w:type="character" w:customStyle="1" w:styleId="BoldChar">
    <w:name w:val="Bold Char"/>
    <w:rsid w:val="009C022A"/>
    <w:rPr>
      <w:rFonts w:ascii="Times New Roman" w:eastAsia="Times New Roman" w:hAnsi="Times New Roman"/>
      <w:b/>
      <w:szCs w:val="24"/>
    </w:rPr>
  </w:style>
  <w:style w:type="character" w:customStyle="1" w:styleId="pmterms31">
    <w:name w:val="pmterms31"/>
    <w:rsid w:val="009C022A"/>
    <w:rPr>
      <w:b/>
      <w:bCs/>
      <w:i w:val="0"/>
      <w:iCs w:val="0"/>
      <w:color w:val="000000"/>
    </w:rPr>
  </w:style>
  <w:style w:type="character" w:customStyle="1" w:styleId="copyrightdescription">
    <w:name w:val="copyrightdescription"/>
    <w:rsid w:val="009C022A"/>
  </w:style>
  <w:style w:type="paragraph" w:customStyle="1" w:styleId="DebateFile">
    <w:name w:val="Debate File"/>
    <w:basedOn w:val="Normal"/>
    <w:uiPriority w:val="99"/>
    <w:qFormat/>
    <w:rsid w:val="009C022A"/>
    <w:pPr>
      <w:jc w:val="center"/>
    </w:pPr>
    <w:rPr>
      <w:rFonts w:ascii="Book Antiqua" w:eastAsia="Times New Roman" w:hAnsi="Book Antiqua"/>
      <w:b/>
      <w:sz w:val="28"/>
    </w:rPr>
  </w:style>
  <w:style w:type="character" w:customStyle="1" w:styleId="ft01">
    <w:name w:val="ft01"/>
    <w:rsid w:val="009C022A"/>
    <w:rPr>
      <w:rFonts w:ascii="Times" w:hAnsi="Times" w:cs="Times" w:hint="default"/>
      <w:color w:val="000000"/>
      <w:sz w:val="14"/>
      <w:szCs w:val="14"/>
    </w:rPr>
  </w:style>
  <w:style w:type="character" w:customStyle="1" w:styleId="ft11">
    <w:name w:val="ft11"/>
    <w:rsid w:val="009C022A"/>
    <w:rPr>
      <w:rFonts w:ascii="Times" w:hAnsi="Times" w:cs="Times" w:hint="default"/>
      <w:color w:val="000000"/>
      <w:sz w:val="17"/>
      <w:szCs w:val="17"/>
    </w:rPr>
  </w:style>
  <w:style w:type="character" w:customStyle="1" w:styleId="ft21">
    <w:name w:val="ft21"/>
    <w:rsid w:val="009C022A"/>
    <w:rPr>
      <w:rFonts w:ascii="Times" w:hAnsi="Times" w:cs="Times" w:hint="default"/>
      <w:color w:val="000000"/>
      <w:sz w:val="15"/>
      <w:szCs w:val="15"/>
    </w:rPr>
  </w:style>
  <w:style w:type="character" w:customStyle="1" w:styleId="ft31">
    <w:name w:val="ft31"/>
    <w:rsid w:val="009C022A"/>
    <w:rPr>
      <w:rFonts w:ascii="Times" w:hAnsi="Times" w:cs="Times" w:hint="default"/>
      <w:color w:val="000000"/>
      <w:sz w:val="15"/>
      <w:szCs w:val="15"/>
    </w:rPr>
  </w:style>
  <w:style w:type="paragraph" w:customStyle="1" w:styleId="NoteLevel21">
    <w:name w:val="Note Level 21"/>
    <w:basedOn w:val="Normal"/>
    <w:next w:val="Normal"/>
    <w:uiPriority w:val="99"/>
    <w:qFormat/>
    <w:rsid w:val="009C022A"/>
    <w:pPr>
      <w:keepNext/>
      <w:ind w:left="288" w:right="288"/>
    </w:pPr>
    <w:rPr>
      <w:rFonts w:eastAsia="MS Gothic"/>
      <w:szCs w:val="20"/>
    </w:rPr>
  </w:style>
  <w:style w:type="paragraph" w:customStyle="1" w:styleId="Little">
    <w:name w:val="Little"/>
    <w:basedOn w:val="Normal"/>
    <w:next w:val="Normal"/>
    <w:link w:val="LittleChar"/>
    <w:qFormat/>
    <w:rsid w:val="009C022A"/>
    <w:pPr>
      <w:ind w:left="288"/>
    </w:pPr>
    <w:rPr>
      <w:rFonts w:ascii="Garamond" w:eastAsia="Times New Roman" w:hAnsi="Garamond"/>
      <w:sz w:val="16"/>
    </w:rPr>
  </w:style>
  <w:style w:type="paragraph" w:customStyle="1" w:styleId="AAAcard">
    <w:name w:val="AAAcard"/>
    <w:basedOn w:val="Normal"/>
    <w:uiPriority w:val="99"/>
    <w:qFormat/>
    <w:rsid w:val="009C022A"/>
    <w:pPr>
      <w:ind w:left="288" w:right="288"/>
    </w:pPr>
    <w:rPr>
      <w:rFonts w:eastAsia="Times New Roman"/>
    </w:rPr>
  </w:style>
  <w:style w:type="character" w:customStyle="1" w:styleId="dquo">
    <w:name w:val="dquo"/>
    <w:rsid w:val="009C022A"/>
  </w:style>
  <w:style w:type="character" w:customStyle="1" w:styleId="caps2">
    <w:name w:val="caps2"/>
    <w:rsid w:val="009C022A"/>
  </w:style>
  <w:style w:type="character" w:customStyle="1" w:styleId="inside-head">
    <w:name w:val="inside-head"/>
    <w:rsid w:val="009C022A"/>
  </w:style>
  <w:style w:type="character" w:customStyle="1" w:styleId="CardsFont12ptCharCharCharChar">
    <w:name w:val="Cards + Font: 12 pt Char Char Char Char"/>
    <w:rsid w:val="009C022A"/>
    <w:rPr>
      <w:sz w:val="24"/>
      <w:szCs w:val="24"/>
      <w:u w:val="thick"/>
      <w:lang w:val="en-US" w:eastAsia="en-US" w:bidi="ar-SA"/>
    </w:rPr>
  </w:style>
  <w:style w:type="character" w:customStyle="1" w:styleId="ccs">
    <w:name w:val="c cs"/>
    <w:rsid w:val="009C022A"/>
  </w:style>
  <w:style w:type="character" w:customStyle="1" w:styleId="UnderlinedEvChar">
    <w:name w:val="Underlined Ev Char"/>
    <w:rsid w:val="009C022A"/>
    <w:rPr>
      <w:rFonts w:ascii="Times New Roman" w:eastAsia="Times New Roman" w:hAnsi="Times New Roman"/>
      <w:szCs w:val="24"/>
      <w:u w:val="single"/>
    </w:rPr>
  </w:style>
  <w:style w:type="character" w:customStyle="1" w:styleId="dropshadow">
    <w:name w:val="dropshadow"/>
    <w:rsid w:val="009C022A"/>
  </w:style>
  <w:style w:type="character" w:customStyle="1" w:styleId="d05ws">
    <w:name w:val="d05ws"/>
    <w:rsid w:val="009C022A"/>
  </w:style>
  <w:style w:type="character" w:customStyle="1" w:styleId="rzibod">
    <w:name w:val="rzibod"/>
    <w:rsid w:val="009C022A"/>
  </w:style>
  <w:style w:type="paragraph" w:customStyle="1" w:styleId="Caption3">
    <w:name w:val="Caption3"/>
    <w:basedOn w:val="Normal"/>
    <w:uiPriority w:val="99"/>
    <w:qFormat/>
    <w:rsid w:val="009C022A"/>
    <w:pPr>
      <w:spacing w:before="100" w:beforeAutospacing="1" w:after="100" w:afterAutospacing="1"/>
    </w:pPr>
    <w:rPr>
      <w:rFonts w:eastAsia="Times New Roman"/>
      <w:sz w:val="24"/>
    </w:rPr>
  </w:style>
  <w:style w:type="character" w:customStyle="1" w:styleId="StyleBold1">
    <w:name w:val="Style Bold1"/>
    <w:rsid w:val="009C022A"/>
    <w:rPr>
      <w:rFonts w:ascii="Georgia" w:hAnsi="Georgia"/>
      <w:b/>
      <w:bCs/>
      <w:sz w:val="22"/>
    </w:rPr>
  </w:style>
  <w:style w:type="character" w:customStyle="1" w:styleId="headertext">
    <w:name w:val="headertext"/>
    <w:rsid w:val="009C022A"/>
  </w:style>
  <w:style w:type="paragraph" w:customStyle="1" w:styleId="body-12-5">
    <w:name w:val="body-12-5"/>
    <w:basedOn w:val="Normal"/>
    <w:uiPriority w:val="99"/>
    <w:qFormat/>
    <w:rsid w:val="009C022A"/>
    <w:pPr>
      <w:spacing w:before="100" w:beforeAutospacing="1" w:after="100" w:afterAutospacing="1"/>
    </w:pPr>
    <w:rPr>
      <w:rFonts w:eastAsia="Times New Roman"/>
      <w:sz w:val="24"/>
    </w:rPr>
  </w:style>
  <w:style w:type="character" w:customStyle="1" w:styleId="endnote-reference">
    <w:name w:val="endnote-reference"/>
    <w:rsid w:val="009C022A"/>
  </w:style>
  <w:style w:type="character" w:customStyle="1" w:styleId="officialsname">
    <w:name w:val="official_s_name"/>
    <w:rsid w:val="009C022A"/>
  </w:style>
  <w:style w:type="character" w:customStyle="1" w:styleId="audience">
    <w:name w:val="audience"/>
    <w:rsid w:val="009C022A"/>
  </w:style>
  <w:style w:type="character" w:customStyle="1" w:styleId="A7">
    <w:name w:val="A7"/>
    <w:uiPriority w:val="99"/>
    <w:rsid w:val="009C022A"/>
    <w:rPr>
      <w:rFonts w:cs="Myriad Pro"/>
      <w:color w:val="0066B1"/>
      <w:sz w:val="22"/>
      <w:szCs w:val="22"/>
    </w:rPr>
  </w:style>
  <w:style w:type="character" w:customStyle="1" w:styleId="BlockHeadingsChar">
    <w:name w:val="Block Headings Char"/>
    <w:link w:val="BlockHeadings"/>
    <w:rsid w:val="009C022A"/>
    <w:rPr>
      <w:rFonts w:ascii="Times New Roman" w:eastAsia="Times New Roman" w:hAnsi="Times New Roman" w:cs="Times New Roman"/>
      <w:b/>
      <w:sz w:val="36"/>
      <w:szCs w:val="24"/>
      <w:u w:val="single"/>
    </w:rPr>
  </w:style>
  <w:style w:type="character" w:customStyle="1" w:styleId="normalchar">
    <w:name w:val="normal__char"/>
    <w:rsid w:val="009C022A"/>
  </w:style>
  <w:style w:type="character" w:customStyle="1" w:styleId="hyperlink002cheading0020100200028block0020title0029char">
    <w:name w:val="hyperlink_002cheading_00201_0020_0028block_0020title_0029__char"/>
    <w:rsid w:val="009C022A"/>
  </w:style>
  <w:style w:type="character" w:customStyle="1" w:styleId="underline002cstyle0020bold0020underlinechar">
    <w:name w:val="underline_002cstyle_0020bold_0020underline__char"/>
    <w:rsid w:val="009C022A"/>
  </w:style>
  <w:style w:type="character" w:customStyle="1" w:styleId="copyboldblack">
    <w:name w:val="copyboldblack"/>
    <w:rsid w:val="009C022A"/>
  </w:style>
  <w:style w:type="character" w:customStyle="1" w:styleId="copybold">
    <w:name w:val="copybold"/>
    <w:rsid w:val="009C022A"/>
  </w:style>
  <w:style w:type="character" w:customStyle="1" w:styleId="author-date0">
    <w:name w:val="author-date"/>
    <w:rsid w:val="009C022A"/>
  </w:style>
  <w:style w:type="paragraph" w:customStyle="1" w:styleId="infuse">
    <w:name w:val="infuse"/>
    <w:basedOn w:val="Normal"/>
    <w:uiPriority w:val="99"/>
    <w:qFormat/>
    <w:rsid w:val="009C022A"/>
    <w:pPr>
      <w:spacing w:before="100" w:beforeAutospacing="1" w:after="100" w:afterAutospacing="1"/>
    </w:pPr>
    <w:rPr>
      <w:rFonts w:eastAsia="Times New Roman"/>
      <w:sz w:val="24"/>
    </w:rPr>
  </w:style>
  <w:style w:type="paragraph" w:customStyle="1" w:styleId="fontreg">
    <w:name w:val="font_reg"/>
    <w:basedOn w:val="Normal"/>
    <w:uiPriority w:val="99"/>
    <w:qFormat/>
    <w:rsid w:val="009C022A"/>
    <w:pPr>
      <w:spacing w:before="100" w:beforeAutospacing="1" w:after="100" w:afterAutospacing="1"/>
    </w:pPr>
    <w:rPr>
      <w:rFonts w:eastAsia="Times New Roman"/>
      <w:sz w:val="24"/>
    </w:rPr>
  </w:style>
  <w:style w:type="character" w:customStyle="1" w:styleId="yshortcuts">
    <w:name w:val="yshortcuts"/>
    <w:rsid w:val="009C022A"/>
  </w:style>
  <w:style w:type="character" w:customStyle="1" w:styleId="hidden">
    <w:name w:val="hidden"/>
    <w:rsid w:val="009C022A"/>
  </w:style>
  <w:style w:type="character" w:customStyle="1" w:styleId="articlebegin">
    <w:name w:val="articlebegin"/>
    <w:rsid w:val="009C022A"/>
  </w:style>
  <w:style w:type="character" w:customStyle="1" w:styleId="mediaoverlay">
    <w:name w:val="mediaoverlay"/>
    <w:rsid w:val="009C022A"/>
  </w:style>
  <w:style w:type="paragraph" w:customStyle="1" w:styleId="CITEF3">
    <w:name w:val="CITE F3"/>
    <w:uiPriority w:val="99"/>
    <w:qFormat/>
    <w:rsid w:val="009C022A"/>
    <w:pPr>
      <w:spacing w:after="0" w:line="240" w:lineRule="auto"/>
    </w:pPr>
    <w:rPr>
      <w:rFonts w:ascii="Georgia" w:eastAsia="SimSun" w:hAnsi="Georgia" w:cs="Times New Roman"/>
      <w:b/>
      <w:sz w:val="24"/>
      <w:szCs w:val="24"/>
      <w:lang w:eastAsia="zh-CN"/>
    </w:rPr>
  </w:style>
  <w:style w:type="character" w:customStyle="1" w:styleId="blogcaption">
    <w:name w:val="blog_caption"/>
    <w:rsid w:val="009C022A"/>
  </w:style>
  <w:style w:type="paragraph" w:customStyle="1" w:styleId="StyleBoldUnderlineTimesNewRoman">
    <w:name w:val="Style Bold Underline + Times New Roman"/>
    <w:link w:val="StyleBoldUnderlineTimesNewRomanChar"/>
    <w:qFormat/>
    <w:rsid w:val="009C022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C022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C022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C022A"/>
    <w:rPr>
      <w:rFonts w:ascii="Calibri" w:eastAsia="Calibri" w:hAnsi="Calibri" w:cs="Times New Roman"/>
      <w:sz w:val="20"/>
      <w:szCs w:val="20"/>
      <w:u w:val="single"/>
    </w:rPr>
  </w:style>
  <w:style w:type="character" w:customStyle="1" w:styleId="commnet-abuzz">
    <w:name w:val="commnet-abuzz"/>
    <w:rsid w:val="009C022A"/>
  </w:style>
  <w:style w:type="character" w:customStyle="1" w:styleId="fbconnectbuttontext">
    <w:name w:val="fbconnectbutton_text"/>
    <w:rsid w:val="009C022A"/>
  </w:style>
  <w:style w:type="character" w:customStyle="1" w:styleId="fbsharecountinner">
    <w:name w:val="fb_share_count_inner"/>
    <w:rsid w:val="009C022A"/>
  </w:style>
  <w:style w:type="character" w:customStyle="1" w:styleId="stbuttontext">
    <w:name w:val="stbuttontext"/>
    <w:rsid w:val="009C022A"/>
  </w:style>
  <w:style w:type="paragraph" w:customStyle="1" w:styleId="hotroute1">
    <w:name w:val="hot route!"/>
    <w:basedOn w:val="Normal"/>
    <w:qFormat/>
    <w:rsid w:val="009C022A"/>
    <w:pPr>
      <w:ind w:left="144"/>
    </w:pPr>
    <w:rPr>
      <w:rFonts w:ascii="Cambria" w:eastAsia="Calibri" w:hAnsi="Cambria"/>
      <w:sz w:val="24"/>
    </w:rPr>
  </w:style>
  <w:style w:type="character" w:customStyle="1" w:styleId="Highlightedunderline0">
    <w:name w:val="Highlighted underline"/>
    <w:rsid w:val="009C022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C022A"/>
  </w:style>
  <w:style w:type="character" w:customStyle="1" w:styleId="Normal2">
    <w:name w:val="Normal2"/>
    <w:rsid w:val="009C022A"/>
  </w:style>
  <w:style w:type="character" w:customStyle="1" w:styleId="pubdate">
    <w:name w:val="pubdate"/>
    <w:rsid w:val="009C022A"/>
  </w:style>
  <w:style w:type="numbering" w:customStyle="1" w:styleId="NoList11">
    <w:name w:val="No List11"/>
    <w:next w:val="NoList"/>
    <w:uiPriority w:val="99"/>
    <w:semiHidden/>
    <w:unhideWhenUsed/>
    <w:rsid w:val="009C022A"/>
  </w:style>
  <w:style w:type="numbering" w:customStyle="1" w:styleId="NoList111">
    <w:name w:val="No List111"/>
    <w:next w:val="NoList"/>
    <w:uiPriority w:val="99"/>
    <w:semiHidden/>
    <w:unhideWhenUsed/>
    <w:rsid w:val="009C022A"/>
  </w:style>
  <w:style w:type="numbering" w:customStyle="1" w:styleId="NoList1111">
    <w:name w:val="No List1111"/>
    <w:next w:val="NoList"/>
    <w:uiPriority w:val="99"/>
    <w:semiHidden/>
    <w:unhideWhenUsed/>
    <w:rsid w:val="009C022A"/>
  </w:style>
  <w:style w:type="numbering" w:customStyle="1" w:styleId="NoList11111">
    <w:name w:val="No List11111"/>
    <w:next w:val="NoList"/>
    <w:uiPriority w:val="99"/>
    <w:semiHidden/>
    <w:unhideWhenUsed/>
    <w:rsid w:val="009C022A"/>
  </w:style>
  <w:style w:type="numbering" w:customStyle="1" w:styleId="NoList111111">
    <w:name w:val="No List111111"/>
    <w:next w:val="NoList"/>
    <w:uiPriority w:val="99"/>
    <w:semiHidden/>
    <w:unhideWhenUsed/>
    <w:rsid w:val="009C022A"/>
  </w:style>
  <w:style w:type="numbering" w:customStyle="1" w:styleId="NoList1111111">
    <w:name w:val="No List1111111"/>
    <w:next w:val="NoList"/>
    <w:uiPriority w:val="99"/>
    <w:semiHidden/>
    <w:unhideWhenUsed/>
    <w:rsid w:val="009C022A"/>
  </w:style>
  <w:style w:type="numbering" w:customStyle="1" w:styleId="NoList11111111">
    <w:name w:val="No List11111111"/>
    <w:next w:val="NoList"/>
    <w:uiPriority w:val="99"/>
    <w:semiHidden/>
    <w:unhideWhenUsed/>
    <w:rsid w:val="009C022A"/>
  </w:style>
  <w:style w:type="numbering" w:customStyle="1" w:styleId="NoList111111111">
    <w:name w:val="No List111111111"/>
    <w:next w:val="NoList"/>
    <w:uiPriority w:val="99"/>
    <w:semiHidden/>
    <w:unhideWhenUsed/>
    <w:rsid w:val="009C022A"/>
  </w:style>
  <w:style w:type="numbering" w:customStyle="1" w:styleId="NoList1111111111">
    <w:name w:val="No List1111111111"/>
    <w:next w:val="NoList"/>
    <w:uiPriority w:val="99"/>
    <w:semiHidden/>
    <w:unhideWhenUsed/>
    <w:rsid w:val="009C022A"/>
  </w:style>
  <w:style w:type="numbering" w:customStyle="1" w:styleId="NoList11111111111">
    <w:name w:val="No List11111111111"/>
    <w:next w:val="NoList"/>
    <w:uiPriority w:val="99"/>
    <w:semiHidden/>
    <w:unhideWhenUsed/>
    <w:rsid w:val="009C022A"/>
  </w:style>
  <w:style w:type="numbering" w:customStyle="1" w:styleId="NoList111111111111">
    <w:name w:val="No List111111111111"/>
    <w:next w:val="NoList"/>
    <w:uiPriority w:val="99"/>
    <w:semiHidden/>
    <w:unhideWhenUsed/>
    <w:rsid w:val="009C022A"/>
  </w:style>
  <w:style w:type="numbering" w:customStyle="1" w:styleId="NoList1111111111111">
    <w:name w:val="No List1111111111111"/>
    <w:next w:val="NoList"/>
    <w:uiPriority w:val="99"/>
    <w:semiHidden/>
    <w:unhideWhenUsed/>
    <w:rsid w:val="009C022A"/>
  </w:style>
  <w:style w:type="numbering" w:customStyle="1" w:styleId="NoList11111111111111">
    <w:name w:val="No List11111111111111"/>
    <w:next w:val="NoList"/>
    <w:uiPriority w:val="99"/>
    <w:semiHidden/>
    <w:unhideWhenUsed/>
    <w:rsid w:val="009C022A"/>
  </w:style>
  <w:style w:type="numbering" w:customStyle="1" w:styleId="NoList111111111111111">
    <w:name w:val="No List111111111111111"/>
    <w:next w:val="NoList"/>
    <w:uiPriority w:val="99"/>
    <w:semiHidden/>
    <w:unhideWhenUsed/>
    <w:rsid w:val="009C022A"/>
  </w:style>
  <w:style w:type="numbering" w:customStyle="1" w:styleId="NoList1111111111111111">
    <w:name w:val="No List1111111111111111"/>
    <w:next w:val="NoList"/>
    <w:uiPriority w:val="99"/>
    <w:semiHidden/>
    <w:unhideWhenUsed/>
    <w:rsid w:val="009C022A"/>
  </w:style>
  <w:style w:type="numbering" w:customStyle="1" w:styleId="NoList11111111111111111">
    <w:name w:val="No List11111111111111111"/>
    <w:next w:val="NoList"/>
    <w:uiPriority w:val="99"/>
    <w:semiHidden/>
    <w:unhideWhenUsed/>
    <w:rsid w:val="009C022A"/>
  </w:style>
  <w:style w:type="paragraph" w:customStyle="1" w:styleId="FreeFormA">
    <w:name w:val="Free Form A"/>
    <w:autoRedefine/>
    <w:uiPriority w:val="99"/>
    <w:qFormat/>
    <w:rsid w:val="009C022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C022A"/>
  </w:style>
  <w:style w:type="character" w:customStyle="1" w:styleId="postby">
    <w:name w:val="post_by"/>
    <w:rsid w:val="009C022A"/>
  </w:style>
  <w:style w:type="character" w:customStyle="1" w:styleId="postdate">
    <w:name w:val="post_date"/>
    <w:rsid w:val="009C022A"/>
  </w:style>
  <w:style w:type="character" w:customStyle="1" w:styleId="bdx">
    <w:name w:val="bdx"/>
    <w:rsid w:val="009C022A"/>
  </w:style>
  <w:style w:type="character" w:customStyle="1" w:styleId="bdl">
    <w:name w:val="bdl"/>
    <w:rsid w:val="009C022A"/>
  </w:style>
  <w:style w:type="character" w:customStyle="1" w:styleId="bhl">
    <w:name w:val="bhl"/>
    <w:rsid w:val="009C022A"/>
  </w:style>
  <w:style w:type="character" w:customStyle="1" w:styleId="CardNotUnderlinedChar1">
    <w:name w:val="Card Not Underlined Char1"/>
    <w:link w:val="CardNotUnderlined"/>
    <w:rsid w:val="009C022A"/>
    <w:rPr>
      <w:rFonts w:ascii="Bell MT" w:eastAsia="Calibri" w:hAnsi="Bell MT"/>
      <w:szCs w:val="20"/>
    </w:rPr>
  </w:style>
  <w:style w:type="character" w:customStyle="1" w:styleId="breadcrumbitemcurrent">
    <w:name w:val="breadcrumbitemcurrent"/>
    <w:rsid w:val="009C022A"/>
  </w:style>
  <w:style w:type="character" w:customStyle="1" w:styleId="bbl">
    <w:name w:val="bbl"/>
    <w:rsid w:val="009C022A"/>
  </w:style>
  <w:style w:type="character" w:customStyle="1" w:styleId="Date2">
    <w:name w:val="Date2"/>
    <w:rsid w:val="009C022A"/>
  </w:style>
  <w:style w:type="character" w:customStyle="1" w:styleId="company">
    <w:name w:val="company"/>
    <w:rsid w:val="009C022A"/>
  </w:style>
  <w:style w:type="character" w:customStyle="1" w:styleId="itxtnewhookspan">
    <w:name w:val="itxtnewhookspan"/>
    <w:rsid w:val="009C022A"/>
  </w:style>
  <w:style w:type="character" w:customStyle="1" w:styleId="gstxthlt">
    <w:name w:val="gstxt_hlt"/>
    <w:rsid w:val="009C022A"/>
  </w:style>
  <w:style w:type="paragraph" w:customStyle="1" w:styleId="bodytextfp">
    <w:name w:val="bodytextfp"/>
    <w:basedOn w:val="Normal"/>
    <w:uiPriority w:val="99"/>
    <w:qFormat/>
    <w:rsid w:val="009C022A"/>
    <w:pPr>
      <w:spacing w:before="100" w:beforeAutospacing="1" w:after="100" w:afterAutospacing="1"/>
    </w:pPr>
    <w:rPr>
      <w:rFonts w:eastAsia="Times New Roman"/>
      <w:sz w:val="24"/>
    </w:rPr>
  </w:style>
  <w:style w:type="character" w:styleId="SubtleEmphasis">
    <w:name w:val="Subtle Emphasis"/>
    <w:uiPriority w:val="19"/>
    <w:qFormat/>
    <w:rsid w:val="009C022A"/>
    <w:rPr>
      <w:rFonts w:ascii="Georgia" w:hAnsi="Georgia"/>
      <w:i/>
      <w:iCs/>
      <w:color w:val="808080"/>
    </w:rPr>
  </w:style>
  <w:style w:type="character" w:customStyle="1" w:styleId="HotRouteChar0">
    <w:name w:val="Hot Route Char"/>
    <w:link w:val="HotRoute0"/>
    <w:locked/>
    <w:rsid w:val="009C022A"/>
    <w:rPr>
      <w:rFonts w:ascii="Calibri" w:eastAsia="Cambria" w:hAnsi="Calibri"/>
      <w:iCs/>
      <w:color w:val="000000"/>
      <w:sz w:val="18"/>
    </w:rPr>
  </w:style>
  <w:style w:type="character" w:customStyle="1" w:styleId="ReallyfuckingsmallChar">
    <w:name w:val="Really fucking small Char"/>
    <w:link w:val="Reallyfuckingsmall"/>
    <w:locked/>
    <w:rsid w:val="009C022A"/>
    <w:rPr>
      <w:rFonts w:ascii="Times New Roman" w:eastAsia="Times New Roman" w:hAnsi="Times New Roman"/>
      <w:sz w:val="10"/>
    </w:rPr>
  </w:style>
  <w:style w:type="paragraph" w:customStyle="1" w:styleId="Reallyfuckingsmall">
    <w:name w:val="Really fucking small"/>
    <w:basedOn w:val="Normal"/>
    <w:link w:val="ReallyfuckingsmallChar"/>
    <w:qFormat/>
    <w:rsid w:val="009C022A"/>
    <w:rPr>
      <w:rFonts w:ascii="Times New Roman" w:eastAsia="Times New Roman" w:hAnsi="Times New Roman"/>
      <w:sz w:val="10"/>
    </w:rPr>
  </w:style>
  <w:style w:type="paragraph" w:customStyle="1" w:styleId="subheader">
    <w:name w:val="subheader"/>
    <w:basedOn w:val="Normal"/>
    <w:uiPriority w:val="99"/>
    <w:qFormat/>
    <w:rsid w:val="009C022A"/>
    <w:pPr>
      <w:spacing w:before="100" w:beforeAutospacing="1" w:after="100" w:afterAutospacing="1"/>
    </w:pPr>
    <w:rPr>
      <w:rFonts w:eastAsia="Times New Roman"/>
      <w:sz w:val="24"/>
    </w:rPr>
  </w:style>
  <w:style w:type="character" w:customStyle="1" w:styleId="SubtleEmphasis1">
    <w:name w:val="Subtle Emphasis1"/>
    <w:uiPriority w:val="19"/>
    <w:qFormat/>
    <w:rsid w:val="009C022A"/>
    <w:rPr>
      <w:rFonts w:ascii="Times New Roman" w:hAnsi="Times New Roman"/>
      <w:b/>
      <w:iCs/>
      <w:color w:val="auto"/>
      <w:sz w:val="22"/>
    </w:rPr>
  </w:style>
  <w:style w:type="character" w:customStyle="1" w:styleId="StyleBoldRed">
    <w:name w:val="Style Bold Red"/>
    <w:rsid w:val="009C022A"/>
    <w:rPr>
      <w:b/>
      <w:bCs/>
      <w:color w:val="auto"/>
    </w:rPr>
  </w:style>
  <w:style w:type="character" w:customStyle="1" w:styleId="StyleTimesNewRoman8pt">
    <w:name w:val="Style Times New Roman 8 pt"/>
    <w:rsid w:val="009C022A"/>
    <w:rPr>
      <w:rFonts w:ascii="Georgia" w:hAnsi="Georgia"/>
      <w:sz w:val="16"/>
    </w:rPr>
  </w:style>
  <w:style w:type="character" w:customStyle="1" w:styleId="StyleStyle7pt8pt">
    <w:name w:val="Style Style 7 pt + 8 pt"/>
    <w:rsid w:val="009C022A"/>
    <w:rPr>
      <w:sz w:val="16"/>
    </w:rPr>
  </w:style>
  <w:style w:type="character" w:customStyle="1" w:styleId="StyleStyleThickunderlineBold1">
    <w:name w:val="Style Style Thick underline + Bold1"/>
    <w:rsid w:val="009C022A"/>
    <w:rPr>
      <w:b/>
      <w:bCs/>
      <w:u w:val="thick"/>
    </w:rPr>
  </w:style>
  <w:style w:type="character" w:customStyle="1" w:styleId="StyleUnderline2">
    <w:name w:val="Style Underline2"/>
    <w:rsid w:val="009C022A"/>
    <w:rPr>
      <w:u w:val="single"/>
    </w:rPr>
  </w:style>
  <w:style w:type="character" w:customStyle="1" w:styleId="ShrinkText">
    <w:name w:val="Shrink Text"/>
    <w:rsid w:val="009C022A"/>
    <w:rPr>
      <w:sz w:val="16"/>
    </w:rPr>
  </w:style>
  <w:style w:type="character" w:customStyle="1" w:styleId="smallcaps">
    <w:name w:val="smallcaps"/>
    <w:rsid w:val="009C022A"/>
  </w:style>
  <w:style w:type="character" w:customStyle="1" w:styleId="goldbldtext">
    <w:name w:val="goldbldtext"/>
    <w:rsid w:val="009C022A"/>
  </w:style>
  <w:style w:type="character" w:customStyle="1" w:styleId="PageHeaderLine2Char">
    <w:name w:val="PageHeaderLine2 Char"/>
    <w:link w:val="PageHeaderLine2"/>
    <w:rsid w:val="009C022A"/>
    <w:rPr>
      <w:rFonts w:ascii="Calibri" w:eastAsia="Calibri" w:hAnsi="Calibri"/>
      <w:b/>
    </w:rPr>
  </w:style>
  <w:style w:type="paragraph" w:customStyle="1" w:styleId="firstletter">
    <w:name w:val="firstletter"/>
    <w:basedOn w:val="Normal"/>
    <w:uiPriority w:val="99"/>
    <w:qFormat/>
    <w:rsid w:val="009C022A"/>
    <w:pPr>
      <w:spacing w:before="100" w:beforeAutospacing="1" w:after="100" w:afterAutospacing="1"/>
    </w:pPr>
    <w:rPr>
      <w:rFonts w:eastAsia="Times New Roman"/>
      <w:sz w:val="24"/>
    </w:rPr>
  </w:style>
  <w:style w:type="paragraph" w:customStyle="1" w:styleId="more">
    <w:name w:val="more"/>
    <w:basedOn w:val="Normal"/>
    <w:uiPriority w:val="99"/>
    <w:qFormat/>
    <w:rsid w:val="009C022A"/>
    <w:pPr>
      <w:spacing w:before="100" w:beforeAutospacing="1" w:after="100" w:afterAutospacing="1"/>
    </w:pPr>
    <w:rPr>
      <w:rFonts w:eastAsia="Times New Roman"/>
      <w:sz w:val="24"/>
    </w:rPr>
  </w:style>
  <w:style w:type="character" w:customStyle="1" w:styleId="cardshighlight0">
    <w:name w:val="cardshighlight"/>
    <w:rsid w:val="009C022A"/>
  </w:style>
  <w:style w:type="character" w:customStyle="1" w:styleId="cardsfont12pt1">
    <w:name w:val="cardsfont12pt"/>
    <w:rsid w:val="009C022A"/>
  </w:style>
  <w:style w:type="character" w:customStyle="1" w:styleId="ft1">
    <w:name w:val="ft1"/>
    <w:rsid w:val="009C022A"/>
  </w:style>
  <w:style w:type="character" w:customStyle="1" w:styleId="ft6">
    <w:name w:val="ft6"/>
    <w:rsid w:val="009C022A"/>
  </w:style>
  <w:style w:type="paragraph" w:customStyle="1" w:styleId="story">
    <w:name w:val="story"/>
    <w:basedOn w:val="Normal"/>
    <w:uiPriority w:val="99"/>
    <w:qFormat/>
    <w:rsid w:val="009C022A"/>
    <w:pPr>
      <w:spacing w:before="100" w:beforeAutospacing="1" w:after="100" w:afterAutospacing="1"/>
    </w:pPr>
    <w:rPr>
      <w:rFonts w:eastAsia="Times New Roman"/>
      <w:sz w:val="24"/>
    </w:rPr>
  </w:style>
  <w:style w:type="paragraph" w:customStyle="1" w:styleId="H1numbered">
    <w:name w:val="H1 numbered"/>
    <w:basedOn w:val="Normal"/>
    <w:uiPriority w:val="99"/>
    <w:qFormat/>
    <w:rsid w:val="009C022A"/>
    <w:pPr>
      <w:pageBreakBefore/>
      <w:widowControl w:val="0"/>
      <w:numPr>
        <w:numId w:val="1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C022A"/>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C022A"/>
  </w:style>
  <w:style w:type="character" w:customStyle="1" w:styleId="backcontent">
    <w:name w:val="backcontent"/>
    <w:rsid w:val="009C022A"/>
  </w:style>
  <w:style w:type="character" w:customStyle="1" w:styleId="daystmp">
    <w:name w:val="daystmp"/>
    <w:rsid w:val="009C022A"/>
  </w:style>
  <w:style w:type="paragraph" w:customStyle="1" w:styleId="in">
    <w:name w:val="in"/>
    <w:basedOn w:val="Normal"/>
    <w:uiPriority w:val="99"/>
    <w:qFormat/>
    <w:rsid w:val="009C022A"/>
    <w:pPr>
      <w:spacing w:before="100" w:beforeAutospacing="1" w:after="100" w:afterAutospacing="1"/>
    </w:pPr>
    <w:rPr>
      <w:rFonts w:eastAsia="Times New Roman"/>
      <w:sz w:val="24"/>
    </w:rPr>
  </w:style>
  <w:style w:type="character" w:customStyle="1" w:styleId="cardsfont12ptchar">
    <w:name w:val="cardsfont12ptchar"/>
    <w:rsid w:val="009C022A"/>
  </w:style>
  <w:style w:type="paragraph" w:customStyle="1" w:styleId="image-caption">
    <w:name w:val="image-caption"/>
    <w:basedOn w:val="Normal"/>
    <w:uiPriority w:val="99"/>
    <w:qFormat/>
    <w:rsid w:val="009C022A"/>
    <w:pPr>
      <w:spacing w:before="100" w:beforeAutospacing="1" w:after="100" w:afterAutospacing="1"/>
    </w:pPr>
    <w:rPr>
      <w:rFonts w:eastAsia="Times New Roman"/>
      <w:sz w:val="24"/>
    </w:rPr>
  </w:style>
  <w:style w:type="character" w:customStyle="1" w:styleId="gal">
    <w:name w:val="gal"/>
    <w:rsid w:val="009C022A"/>
  </w:style>
  <w:style w:type="character" w:customStyle="1" w:styleId="submitted">
    <w:name w:val="submitted"/>
    <w:rsid w:val="009C022A"/>
  </w:style>
  <w:style w:type="paragraph" w:customStyle="1" w:styleId="imagecontain">
    <w:name w:val="imagecontain"/>
    <w:basedOn w:val="Normal"/>
    <w:uiPriority w:val="99"/>
    <w:qFormat/>
    <w:rsid w:val="009C022A"/>
    <w:pPr>
      <w:spacing w:before="100" w:beforeAutospacing="1" w:after="100" w:afterAutospacing="1"/>
    </w:pPr>
    <w:rPr>
      <w:rFonts w:eastAsia="Times New Roman"/>
      <w:sz w:val="24"/>
    </w:rPr>
  </w:style>
  <w:style w:type="character" w:customStyle="1" w:styleId="imagedateline">
    <w:name w:val="image_dateline"/>
    <w:rsid w:val="009C022A"/>
  </w:style>
  <w:style w:type="character" w:customStyle="1" w:styleId="authordatecharchar">
    <w:name w:val="authordatecharchar"/>
    <w:rsid w:val="009C022A"/>
  </w:style>
  <w:style w:type="character" w:customStyle="1" w:styleId="style1char0">
    <w:name w:val="style1char"/>
    <w:rsid w:val="009C022A"/>
  </w:style>
  <w:style w:type="character" w:customStyle="1" w:styleId="tagcharchar0">
    <w:name w:val="tagcharchar"/>
    <w:rsid w:val="009C022A"/>
  </w:style>
  <w:style w:type="character" w:customStyle="1" w:styleId="underlinedcharchar2">
    <w:name w:val="underlinedcharchar"/>
    <w:rsid w:val="009C022A"/>
  </w:style>
  <w:style w:type="paragraph" w:customStyle="1" w:styleId="CM62">
    <w:name w:val="CM62"/>
    <w:basedOn w:val="Normal"/>
    <w:next w:val="Normal"/>
    <w:uiPriority w:val="99"/>
    <w:qFormat/>
    <w:rsid w:val="009C022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C022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C022A"/>
    <w:pPr>
      <w:widowControl w:val="0"/>
      <w:spacing w:after="63"/>
    </w:pPr>
    <w:rPr>
      <w:rFonts w:ascii="Arial" w:hAnsi="Arial"/>
      <w:color w:val="auto"/>
    </w:rPr>
  </w:style>
  <w:style w:type="paragraph" w:customStyle="1" w:styleId="CM35">
    <w:name w:val="CM35"/>
    <w:basedOn w:val="Default"/>
    <w:next w:val="Default"/>
    <w:uiPriority w:val="99"/>
    <w:qFormat/>
    <w:rsid w:val="009C022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C022A"/>
    <w:pPr>
      <w:widowControl w:val="0"/>
      <w:spacing w:line="228" w:lineRule="atLeast"/>
    </w:pPr>
    <w:rPr>
      <w:rFonts w:ascii="Showcard Gothic" w:hAnsi="Showcard Gothic"/>
      <w:color w:val="auto"/>
    </w:rPr>
  </w:style>
  <w:style w:type="character" w:customStyle="1" w:styleId="BoxedChar">
    <w:name w:val="Boxed Char"/>
    <w:rsid w:val="009C022A"/>
    <w:rPr>
      <w:rFonts w:ascii="Arial Narrow" w:hAnsi="Arial Narrow"/>
      <w:b/>
      <w:sz w:val="18"/>
      <w:bdr w:val="single" w:sz="6" w:space="0" w:color="auto"/>
    </w:rPr>
  </w:style>
  <w:style w:type="character" w:customStyle="1" w:styleId="Style11ptUnderline2">
    <w:name w:val="Style 11 pt Underline2"/>
    <w:rsid w:val="009C022A"/>
    <w:rPr>
      <w:sz w:val="20"/>
      <w:u w:val="single"/>
    </w:rPr>
  </w:style>
  <w:style w:type="character" w:customStyle="1" w:styleId="Style11ptBoldUnderline2">
    <w:name w:val="Style 11 pt Bold Underline2"/>
    <w:rsid w:val="009C022A"/>
    <w:rPr>
      <w:b/>
      <w:bCs/>
      <w:sz w:val="20"/>
      <w:u w:val="single"/>
    </w:rPr>
  </w:style>
  <w:style w:type="character" w:customStyle="1" w:styleId="nw">
    <w:name w:val="nw"/>
    <w:rsid w:val="009C022A"/>
  </w:style>
  <w:style w:type="character" w:customStyle="1" w:styleId="Styleunderline11ptBoldBorderSinglesolidlineAuto">
    <w:name w:val="Style underline + 11 pt Bold Border: : (Single solid line Auto ..."/>
    <w:rsid w:val="009C022A"/>
    <w:rPr>
      <w:b/>
      <w:bCs/>
      <w:sz w:val="20"/>
      <w:u w:val="single"/>
      <w:bdr w:val="single" w:sz="4" w:space="0" w:color="auto"/>
    </w:rPr>
  </w:style>
  <w:style w:type="paragraph" w:customStyle="1" w:styleId="StylecardCharCharChar11pt">
    <w:name w:val="Style card Char Char Char + 11 pt"/>
    <w:link w:val="StylecardCharCharChar11ptChar"/>
    <w:qFormat/>
    <w:rsid w:val="009C022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C022A"/>
    <w:rPr>
      <w:lang w:val="en-US" w:eastAsia="en-US" w:bidi="ar-SA"/>
    </w:rPr>
  </w:style>
  <w:style w:type="character" w:customStyle="1" w:styleId="StylecardCharCharChar11ptChar">
    <w:name w:val="Style card Char Char Char + 11 pt Char"/>
    <w:link w:val="StylecardCharCharChar11pt"/>
    <w:rsid w:val="009C022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C022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C022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C022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C022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C022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C022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C022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C022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C022A"/>
    <w:rPr>
      <w:lang w:val="x-none" w:eastAsia="x-none"/>
    </w:rPr>
  </w:style>
  <w:style w:type="character" w:customStyle="1" w:styleId="cardCharCharChar1">
    <w:name w:val="card Char Char Char1"/>
    <w:rsid w:val="009C022A"/>
    <w:rPr>
      <w:lang w:val="en-US" w:eastAsia="en-US" w:bidi="ar-SA"/>
    </w:rPr>
  </w:style>
  <w:style w:type="character" w:customStyle="1" w:styleId="StylecardCharChar11ptChar">
    <w:name w:val="Style card Char Char + 11 pt Char"/>
    <w:link w:val="StylecardCharChar11pt"/>
    <w:rsid w:val="009C022A"/>
    <w:rPr>
      <w:rFonts w:ascii="Georgia" w:eastAsia="Times New Roman" w:hAnsi="Georgia"/>
      <w:szCs w:val="20"/>
      <w:lang w:val="x-none" w:eastAsia="x-none"/>
    </w:rPr>
  </w:style>
  <w:style w:type="paragraph" w:customStyle="1" w:styleId="NormalFont">
    <w:name w:val="Normal Font"/>
    <w:link w:val="NormalFontChar"/>
    <w:qFormat/>
    <w:rsid w:val="009C022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C022A"/>
    <w:pPr>
      <w:spacing w:after="200" w:line="240" w:lineRule="auto"/>
    </w:pPr>
    <w:rPr>
      <w:rFonts w:ascii="Times" w:eastAsia="Times New Roman" w:hAnsi="Times" w:cs="Times New Roman"/>
      <w:sz w:val="20"/>
    </w:rPr>
  </w:style>
  <w:style w:type="character" w:customStyle="1" w:styleId="Style11ptThickunderline">
    <w:name w:val="Style 11 pt Thick underline"/>
    <w:rsid w:val="009C022A"/>
    <w:rPr>
      <w:sz w:val="20"/>
      <w:u w:val="thick"/>
    </w:rPr>
  </w:style>
  <w:style w:type="character" w:customStyle="1" w:styleId="Style11ptBoldThickunderline">
    <w:name w:val="Style 11 pt Bold Thick underline"/>
    <w:rsid w:val="009C022A"/>
    <w:rPr>
      <w:b/>
      <w:bCs/>
      <w:sz w:val="20"/>
      <w:u w:val="thick"/>
    </w:rPr>
  </w:style>
  <w:style w:type="paragraph" w:customStyle="1" w:styleId="StyleNormalFont11ptUnderline">
    <w:name w:val="Style Normal Font + 11 pt Underline"/>
    <w:basedOn w:val="NormalFont"/>
    <w:link w:val="StyleNormalFont11ptUnderlineChar"/>
    <w:qFormat/>
    <w:rsid w:val="009C022A"/>
    <w:rPr>
      <w:u w:val="single"/>
      <w:lang w:val="x-none" w:eastAsia="x-none"/>
    </w:rPr>
  </w:style>
  <w:style w:type="character" w:customStyle="1" w:styleId="NormalFontChar">
    <w:name w:val="Normal Font Char"/>
    <w:link w:val="NormalFont"/>
    <w:rsid w:val="009C022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C022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C022A"/>
    <w:rPr>
      <w:b/>
      <w:bCs/>
      <w:u w:val="single"/>
      <w:lang w:val="x-none" w:eastAsia="x-none"/>
    </w:rPr>
  </w:style>
  <w:style w:type="character" w:customStyle="1" w:styleId="StyleNormalFont11ptBoldUnderlineChar">
    <w:name w:val="Style Normal Font + 11 pt Bold Underline Char"/>
    <w:link w:val="StyleNormalFont11ptBoldUnderline"/>
    <w:rsid w:val="009C022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C022A"/>
    <w:rPr>
      <w:rFonts w:eastAsia="Times New Roman"/>
      <w:sz w:val="15"/>
    </w:rPr>
  </w:style>
  <w:style w:type="character" w:customStyle="1" w:styleId="authors1">
    <w:name w:val="authors1"/>
    <w:rsid w:val="009C022A"/>
    <w:rPr>
      <w:rFonts w:ascii="Verdana" w:hAnsi="Verdana" w:hint="default"/>
      <w:b/>
      <w:bCs/>
      <w:color w:val="006699"/>
      <w:sz w:val="20"/>
      <w:szCs w:val="20"/>
    </w:rPr>
  </w:style>
  <w:style w:type="character" w:customStyle="1" w:styleId="headlinesectionlarge">
    <w:name w:val="headline_section_large"/>
    <w:rsid w:val="009C022A"/>
  </w:style>
  <w:style w:type="paragraph" w:customStyle="1" w:styleId="formatvorlage2">
    <w:name w:val="formatvorlage2"/>
    <w:basedOn w:val="Normal"/>
    <w:uiPriority w:val="99"/>
    <w:qFormat/>
    <w:rsid w:val="009C022A"/>
    <w:pPr>
      <w:spacing w:before="100" w:beforeAutospacing="1" w:after="100" w:afterAutospacing="1"/>
    </w:pPr>
    <w:rPr>
      <w:rFonts w:eastAsia="Calibri"/>
      <w:sz w:val="24"/>
    </w:rPr>
  </w:style>
  <w:style w:type="character" w:customStyle="1" w:styleId="Styleunderline11ptBlack">
    <w:name w:val="Style underline + 11 pt Black"/>
    <w:rsid w:val="009C022A"/>
    <w:rPr>
      <w:color w:val="000000"/>
      <w:sz w:val="20"/>
      <w:u w:val="single"/>
    </w:rPr>
  </w:style>
  <w:style w:type="character" w:customStyle="1" w:styleId="Styleunderline11ptBoldBlack">
    <w:name w:val="Style underline + 11 pt Bold Black"/>
    <w:rsid w:val="009C022A"/>
    <w:rPr>
      <w:b/>
      <w:bCs/>
      <w:color w:val="000000"/>
      <w:sz w:val="20"/>
      <w:u w:val="single"/>
    </w:rPr>
  </w:style>
  <w:style w:type="paragraph" w:customStyle="1" w:styleId="StyleTitle11ptNotBold">
    <w:name w:val="Style Title + 11 pt Not Bold"/>
    <w:basedOn w:val="Title"/>
    <w:link w:val="StyleTitle11ptNotBoldChar"/>
    <w:qFormat/>
    <w:rsid w:val="009C022A"/>
    <w:pPr>
      <w:keepNext w:val="0"/>
      <w:keepLines w:val="0"/>
      <w:spacing w:after="0"/>
      <w:outlineLvl w:val="9"/>
    </w:pPr>
    <w:rPr>
      <w:rFonts w:ascii="Georgia" w:eastAsia="Times New Roman" w:hAnsi="Georgia"/>
      <w:b/>
      <w:sz w:val="20"/>
      <w:lang w:val="x-none" w:eastAsia="x-none"/>
    </w:rPr>
  </w:style>
  <w:style w:type="character" w:customStyle="1" w:styleId="StyleTitle11ptNotBoldChar">
    <w:name w:val="Style Title + 11 pt Not Bold Char"/>
    <w:link w:val="StyleTitle11ptNotBold"/>
    <w:rsid w:val="009C022A"/>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C022A"/>
    <w:pPr>
      <w:keepNext w:val="0"/>
      <w:keepLines w:val="0"/>
      <w:spacing w:after="0"/>
      <w:outlineLvl w:val="9"/>
    </w:pPr>
    <w:rPr>
      <w:rFonts w:ascii="Georgia" w:eastAsia="Times New Roman" w:hAnsi="Georgia"/>
      <w:sz w:val="20"/>
      <w:lang w:val="x-none" w:eastAsia="x-none"/>
    </w:rPr>
  </w:style>
  <w:style w:type="character" w:customStyle="1" w:styleId="StyleTitle11ptNotBoldNounderlineChar">
    <w:name w:val="Style Title + 11 pt Not Bold No underline Char"/>
    <w:link w:val="StyleTitle11ptNotBoldNounderline"/>
    <w:rsid w:val="009C022A"/>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9C022A"/>
    <w:rPr>
      <w:b/>
      <w:bCs/>
      <w:color w:val="000000"/>
      <w:sz w:val="20"/>
      <w:u w:val="single"/>
    </w:rPr>
  </w:style>
  <w:style w:type="character" w:customStyle="1" w:styleId="Style11ptBoldBlackUnderlineBorderSinglesolidline">
    <w:name w:val="Style 11 pt Bold Black Underline Border: : (Single solid line ..."/>
    <w:rsid w:val="009C022A"/>
    <w:rPr>
      <w:b/>
      <w:bCs/>
      <w:color w:val="000000"/>
      <w:sz w:val="20"/>
      <w:u w:val="single"/>
      <w:bdr w:val="single" w:sz="4" w:space="0" w:color="auto"/>
    </w:rPr>
  </w:style>
  <w:style w:type="character" w:customStyle="1" w:styleId="StyleLatinMeridien-Italic11ptItalicUnderline">
    <w:name w:val="Style (Latin) Meridien-Italic 11 pt Italic Underline"/>
    <w:rsid w:val="009C022A"/>
    <w:rPr>
      <w:rFonts w:ascii="Meridien-Italic" w:hAnsi="Meridien-Italic"/>
      <w:i/>
      <w:iCs/>
      <w:sz w:val="20"/>
      <w:u w:val="single"/>
    </w:rPr>
  </w:style>
  <w:style w:type="character" w:customStyle="1" w:styleId="Citation-AuthorDate">
    <w:name w:val="Citation - Author/Date"/>
    <w:rsid w:val="009C022A"/>
    <w:rPr>
      <w:b/>
      <w:bCs w:val="0"/>
      <w:smallCaps/>
      <w:sz w:val="24"/>
      <w:u w:val="single"/>
    </w:rPr>
  </w:style>
  <w:style w:type="paragraph" w:customStyle="1" w:styleId="HotRouteCharCharCharCharChar">
    <w:name w:val="Hot Route! Char Char Char Char Char"/>
    <w:basedOn w:val="Normal"/>
    <w:link w:val="HotRouteCharCharCharCharCharChar"/>
    <w:qFormat/>
    <w:rsid w:val="009C022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C022A"/>
    <w:rPr>
      <w:rFonts w:ascii="Calibri" w:eastAsia="Times New Roman" w:hAnsi="Calibri"/>
      <w:lang w:val="x-none" w:eastAsia="x-none"/>
    </w:rPr>
  </w:style>
  <w:style w:type="character" w:customStyle="1" w:styleId="underlinestylechar0">
    <w:name w:val="underlinestylechar"/>
    <w:rsid w:val="009C022A"/>
  </w:style>
  <w:style w:type="character" w:customStyle="1" w:styleId="highlight">
    <w:name w:val="highlight"/>
    <w:rsid w:val="009C022A"/>
  </w:style>
  <w:style w:type="character" w:customStyle="1" w:styleId="BlockHeaderHiddenChar">
    <w:name w:val="Block Header Hidden Char"/>
    <w:link w:val="BlockHeaderHidden"/>
    <w:locked/>
    <w:rsid w:val="009C022A"/>
    <w:rPr>
      <w:rFonts w:ascii="Georgia" w:eastAsia="Times New Roman" w:hAnsi="Georgia" w:cs="Times New Roman"/>
      <w:b/>
      <w:bCs/>
      <w:sz w:val="32"/>
      <w:szCs w:val="26"/>
      <w:u w:val="single"/>
    </w:rPr>
  </w:style>
  <w:style w:type="character" w:customStyle="1" w:styleId="DottedUnderline0">
    <w:name w:val="Dotted Underline"/>
    <w:rsid w:val="009C022A"/>
    <w:rPr>
      <w:rFonts w:ascii="Times New Roman" w:hAnsi="Times New Roman" w:cs="Times New Roman" w:hint="default"/>
      <w:sz w:val="20"/>
      <w:u w:val="dottedHeavy"/>
    </w:rPr>
  </w:style>
  <w:style w:type="character" w:customStyle="1" w:styleId="CardsFont6ptCharChar">
    <w:name w:val="Cards + Font: 6 pt Char Char"/>
    <w:rsid w:val="009C022A"/>
    <w:rPr>
      <w:sz w:val="8"/>
      <w:lang w:val="en-US" w:eastAsia="en-US" w:bidi="ar-SA"/>
    </w:rPr>
  </w:style>
  <w:style w:type="character" w:customStyle="1" w:styleId="titleauthoretc">
    <w:name w:val="titleauthoretc"/>
    <w:rsid w:val="009C022A"/>
  </w:style>
  <w:style w:type="paragraph" w:customStyle="1" w:styleId="deck">
    <w:name w:val="deck"/>
    <w:basedOn w:val="Normal"/>
    <w:uiPriority w:val="99"/>
    <w:qFormat/>
    <w:rsid w:val="009C022A"/>
    <w:pPr>
      <w:spacing w:before="100" w:beforeAutospacing="1" w:after="100" w:afterAutospacing="1"/>
    </w:pPr>
    <w:rPr>
      <w:rFonts w:eastAsia="Times New Roman"/>
      <w:sz w:val="24"/>
    </w:rPr>
  </w:style>
  <w:style w:type="paragraph" w:customStyle="1" w:styleId="i1">
    <w:name w:val="i1"/>
    <w:basedOn w:val="Normal"/>
    <w:uiPriority w:val="99"/>
    <w:qFormat/>
    <w:rsid w:val="009C022A"/>
    <w:pPr>
      <w:spacing w:before="100" w:beforeAutospacing="1" w:after="100" w:afterAutospacing="1"/>
    </w:pPr>
    <w:rPr>
      <w:rFonts w:eastAsia="Times New Roman"/>
      <w:sz w:val="24"/>
    </w:rPr>
  </w:style>
  <w:style w:type="paragraph" w:customStyle="1" w:styleId="question">
    <w:name w:val="question"/>
    <w:basedOn w:val="Normal"/>
    <w:uiPriority w:val="99"/>
    <w:qFormat/>
    <w:rsid w:val="009C022A"/>
    <w:pPr>
      <w:spacing w:before="100" w:beforeAutospacing="1" w:after="100" w:afterAutospacing="1"/>
    </w:pPr>
    <w:rPr>
      <w:rFonts w:eastAsia="Times New Roman"/>
      <w:sz w:val="24"/>
    </w:rPr>
  </w:style>
  <w:style w:type="paragraph" w:customStyle="1" w:styleId="bodycopy">
    <w:name w:val="bodycopy"/>
    <w:basedOn w:val="Normal"/>
    <w:uiPriority w:val="99"/>
    <w:qFormat/>
    <w:rsid w:val="009C022A"/>
    <w:pPr>
      <w:spacing w:before="100" w:beforeAutospacing="1" w:after="100" w:afterAutospacing="1"/>
    </w:pPr>
    <w:rPr>
      <w:rFonts w:eastAsia="Times New Roman"/>
      <w:sz w:val="24"/>
    </w:rPr>
  </w:style>
  <w:style w:type="character" w:customStyle="1" w:styleId="labeltext">
    <w:name w:val="labeltext"/>
    <w:rsid w:val="009C022A"/>
  </w:style>
  <w:style w:type="character" w:customStyle="1" w:styleId="viewlink">
    <w:name w:val="viewlink"/>
    <w:rsid w:val="009C022A"/>
  </w:style>
  <w:style w:type="character" w:customStyle="1" w:styleId="share">
    <w:name w:val="share"/>
    <w:rsid w:val="009C022A"/>
  </w:style>
  <w:style w:type="character" w:customStyle="1" w:styleId="inlinkchart">
    <w:name w:val="inlink_chart"/>
    <w:rsid w:val="009C022A"/>
  </w:style>
  <w:style w:type="character" w:customStyle="1" w:styleId="underLight">
    <w:name w:val="underLight"/>
    <w:uiPriority w:val="1"/>
    <w:qFormat/>
    <w:rsid w:val="009C022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C022A"/>
  </w:style>
  <w:style w:type="character" w:customStyle="1" w:styleId="author-rss">
    <w:name w:val="author-rss"/>
    <w:rsid w:val="009C022A"/>
  </w:style>
  <w:style w:type="character" w:customStyle="1" w:styleId="fbsharecountwrapper">
    <w:name w:val="fb_share_count_wrapper"/>
    <w:rsid w:val="009C022A"/>
  </w:style>
  <w:style w:type="character" w:customStyle="1" w:styleId="fbbuttontext">
    <w:name w:val="fb_button_text"/>
    <w:rsid w:val="009C022A"/>
  </w:style>
  <w:style w:type="character" w:customStyle="1" w:styleId="hw">
    <w:name w:val="hw"/>
    <w:rsid w:val="009C022A"/>
  </w:style>
  <w:style w:type="character" w:customStyle="1" w:styleId="linktotop">
    <w:name w:val="linktotop"/>
    <w:rsid w:val="009C022A"/>
  </w:style>
  <w:style w:type="character" w:customStyle="1" w:styleId="maintextbldleft">
    <w:name w:val="maintextbldleft"/>
    <w:rsid w:val="009C022A"/>
  </w:style>
  <w:style w:type="character" w:customStyle="1" w:styleId="maintextleft">
    <w:name w:val="maintextleft"/>
    <w:rsid w:val="009C022A"/>
  </w:style>
  <w:style w:type="character" w:customStyle="1" w:styleId="descriptionstyle1block">
    <w:name w:val="description style1 block"/>
    <w:rsid w:val="009C022A"/>
  </w:style>
  <w:style w:type="paragraph" w:customStyle="1" w:styleId="Fifth">
    <w:name w:val="Fifth"/>
    <w:basedOn w:val="Normal"/>
    <w:link w:val="FifthChar"/>
    <w:qFormat/>
    <w:rsid w:val="009C022A"/>
    <w:rPr>
      <w:rFonts w:eastAsia="Calibri"/>
    </w:rPr>
  </w:style>
  <w:style w:type="character" w:customStyle="1" w:styleId="gutter-right-1">
    <w:name w:val="gutter-right-1"/>
    <w:basedOn w:val="DefaultParagraphFont"/>
    <w:rsid w:val="009C022A"/>
  </w:style>
  <w:style w:type="character" w:customStyle="1" w:styleId="ssl3">
    <w:name w:val="ss_l3"/>
    <w:rsid w:val="009C022A"/>
  </w:style>
  <w:style w:type="paragraph" w:customStyle="1" w:styleId="NoteLevel22">
    <w:name w:val="Note Level 22"/>
    <w:basedOn w:val="Normal"/>
    <w:next w:val="Normal"/>
    <w:uiPriority w:val="99"/>
    <w:qFormat/>
    <w:rsid w:val="009C022A"/>
    <w:pPr>
      <w:keepNext/>
      <w:ind w:left="288" w:right="288"/>
    </w:pPr>
    <w:rPr>
      <w:rFonts w:eastAsia="MS Gothic"/>
      <w:szCs w:val="20"/>
    </w:rPr>
  </w:style>
  <w:style w:type="paragraph" w:customStyle="1" w:styleId="wp-caption-text">
    <w:name w:val="wp-caption-text"/>
    <w:basedOn w:val="Normal"/>
    <w:qFormat/>
    <w:rsid w:val="009C022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C022A"/>
    <w:rPr>
      <w:color w:val="2B579A"/>
      <w:shd w:val="clear" w:color="auto" w:fill="E6E6E6"/>
    </w:rPr>
  </w:style>
  <w:style w:type="paragraph" w:customStyle="1" w:styleId="svarticle">
    <w:name w:val="svarticle"/>
    <w:basedOn w:val="Normal"/>
    <w:uiPriority w:val="99"/>
    <w:qFormat/>
    <w:rsid w:val="009C022A"/>
    <w:pPr>
      <w:spacing w:before="100" w:beforeAutospacing="1" w:after="100" w:afterAutospacing="1"/>
    </w:pPr>
    <w:rPr>
      <w:rFonts w:eastAsia="Times New Roman"/>
      <w:sz w:val="24"/>
    </w:rPr>
  </w:style>
  <w:style w:type="character" w:customStyle="1" w:styleId="FontStyle39">
    <w:name w:val="Font Style39"/>
    <w:uiPriority w:val="99"/>
    <w:rsid w:val="009C022A"/>
    <w:rPr>
      <w:rFonts w:ascii="Constantia" w:hAnsi="Constantia" w:cs="Constantia" w:hint="default"/>
      <w:b/>
      <w:bCs/>
      <w:sz w:val="18"/>
      <w:szCs w:val="18"/>
    </w:rPr>
  </w:style>
  <w:style w:type="character" w:customStyle="1" w:styleId="6">
    <w:name w:val="6"/>
    <w:rsid w:val="009C022A"/>
    <w:rPr>
      <w:rFonts w:ascii="Arial" w:hAnsi="Arial" w:cs="Arial" w:hint="default"/>
      <w:bCs/>
      <w:sz w:val="20"/>
      <w:u w:val="single"/>
      <w:lang w:val="en-US" w:eastAsia="en-US" w:bidi="ar-SA"/>
    </w:rPr>
  </w:style>
  <w:style w:type="character" w:customStyle="1" w:styleId="CharChar4">
    <w:name w:val="Char Char4"/>
    <w:rsid w:val="009C022A"/>
    <w:rPr>
      <w:szCs w:val="24"/>
      <w:lang w:eastAsia="zh-CN"/>
    </w:rPr>
  </w:style>
  <w:style w:type="character" w:customStyle="1" w:styleId="BodyTextFirstIndentChar1">
    <w:name w:val="Body Text First Indent Char1"/>
    <w:basedOn w:val="BodyTextChar"/>
    <w:semiHidden/>
    <w:rsid w:val="009C022A"/>
    <w:rPr>
      <w:rFonts w:ascii="Times New Roman" w:eastAsia="Calibri" w:hAnsi="Times New Roman" w:cs="Times New Roman"/>
      <w:sz w:val="24"/>
      <w:szCs w:val="24"/>
    </w:rPr>
  </w:style>
  <w:style w:type="character" w:customStyle="1" w:styleId="Header11">
    <w:name w:val="Header11"/>
    <w:rsid w:val="009C022A"/>
  </w:style>
  <w:style w:type="paragraph" w:customStyle="1" w:styleId="canvas-atom">
    <w:name w:val="canvas-atom"/>
    <w:basedOn w:val="Normal"/>
    <w:uiPriority w:val="99"/>
    <w:qFormat/>
    <w:rsid w:val="009C022A"/>
    <w:pPr>
      <w:spacing w:before="100" w:beforeAutospacing="1" w:after="100" w:afterAutospacing="1"/>
    </w:pPr>
    <w:rPr>
      <w:sz w:val="24"/>
    </w:rPr>
  </w:style>
  <w:style w:type="character" w:customStyle="1" w:styleId="posa">
    <w:name w:val="pos(a)"/>
    <w:basedOn w:val="DefaultParagraphFont"/>
    <w:rsid w:val="009C022A"/>
  </w:style>
  <w:style w:type="character" w:customStyle="1" w:styleId="u-hiddeninnarrowenv">
    <w:name w:val="u-hiddeninnarrowenv"/>
    <w:basedOn w:val="DefaultParagraphFont"/>
    <w:rsid w:val="009C022A"/>
  </w:style>
  <w:style w:type="character" w:customStyle="1" w:styleId="followbutton-bird">
    <w:name w:val="followbutton-bird"/>
    <w:basedOn w:val="DefaultParagraphFont"/>
    <w:rsid w:val="009C022A"/>
  </w:style>
  <w:style w:type="character" w:customStyle="1" w:styleId="tweetauthor-name">
    <w:name w:val="tweetauthor-name"/>
    <w:basedOn w:val="DefaultParagraphFont"/>
    <w:rsid w:val="009C022A"/>
  </w:style>
  <w:style w:type="character" w:customStyle="1" w:styleId="tweetauthor-verifiedbadge">
    <w:name w:val="tweetauthor-verifiedbadge"/>
    <w:basedOn w:val="DefaultParagraphFont"/>
    <w:rsid w:val="009C022A"/>
  </w:style>
  <w:style w:type="character" w:customStyle="1" w:styleId="tweetauthor-screenname">
    <w:name w:val="tweetauthor-screenname"/>
    <w:basedOn w:val="DefaultParagraphFont"/>
    <w:rsid w:val="009C022A"/>
  </w:style>
  <w:style w:type="paragraph" w:customStyle="1" w:styleId="tweet-text">
    <w:name w:val="tweet-text"/>
    <w:basedOn w:val="Normal"/>
    <w:uiPriority w:val="99"/>
    <w:qFormat/>
    <w:rsid w:val="009C022A"/>
    <w:pPr>
      <w:spacing w:before="100" w:beforeAutospacing="1" w:after="100" w:afterAutospacing="1"/>
    </w:pPr>
  </w:style>
  <w:style w:type="character" w:customStyle="1" w:styleId="u-hiddenvisually">
    <w:name w:val="u-hiddenvisually"/>
    <w:basedOn w:val="DefaultParagraphFont"/>
    <w:rsid w:val="009C022A"/>
  </w:style>
  <w:style w:type="character" w:customStyle="1" w:styleId="tweetaction-stat">
    <w:name w:val="tweetaction-stat"/>
    <w:basedOn w:val="DefaultParagraphFont"/>
    <w:rsid w:val="009C022A"/>
  </w:style>
  <w:style w:type="character" w:customStyle="1" w:styleId="related">
    <w:name w:val="related"/>
    <w:basedOn w:val="DefaultParagraphFont"/>
    <w:rsid w:val="009C022A"/>
  </w:style>
  <w:style w:type="character" w:customStyle="1" w:styleId="related-content">
    <w:name w:val="related-content"/>
    <w:basedOn w:val="DefaultParagraphFont"/>
    <w:rsid w:val="009C022A"/>
  </w:style>
  <w:style w:type="character" w:customStyle="1" w:styleId="name-of-author">
    <w:name w:val="name-of-author"/>
    <w:basedOn w:val="DefaultParagraphFont"/>
    <w:rsid w:val="009C022A"/>
  </w:style>
  <w:style w:type="character" w:customStyle="1" w:styleId="first-name">
    <w:name w:val="first-name"/>
    <w:basedOn w:val="DefaultParagraphFont"/>
    <w:rsid w:val="009C022A"/>
  </w:style>
  <w:style w:type="character" w:customStyle="1" w:styleId="last-name">
    <w:name w:val="last-name"/>
    <w:basedOn w:val="DefaultParagraphFont"/>
    <w:rsid w:val="009C022A"/>
  </w:style>
  <w:style w:type="paragraph" w:customStyle="1" w:styleId="description">
    <w:name w:val="description"/>
    <w:basedOn w:val="Normal"/>
    <w:uiPriority w:val="99"/>
    <w:qFormat/>
    <w:rsid w:val="009C022A"/>
    <w:pPr>
      <w:spacing w:before="100" w:beforeAutospacing="1" w:after="100" w:afterAutospacing="1"/>
    </w:pPr>
  </w:style>
  <w:style w:type="paragraph" w:customStyle="1" w:styleId="graf">
    <w:name w:val="graf"/>
    <w:basedOn w:val="Normal"/>
    <w:uiPriority w:val="99"/>
    <w:qFormat/>
    <w:rsid w:val="009C022A"/>
    <w:pPr>
      <w:spacing w:before="100" w:beforeAutospacing="1" w:after="100" w:afterAutospacing="1"/>
    </w:pPr>
  </w:style>
  <w:style w:type="character" w:customStyle="1" w:styleId="caption10">
    <w:name w:val="caption1"/>
    <w:basedOn w:val="DefaultParagraphFont"/>
    <w:rsid w:val="009C022A"/>
  </w:style>
  <w:style w:type="paragraph" w:customStyle="1" w:styleId="column">
    <w:name w:val="column"/>
    <w:basedOn w:val="Normal"/>
    <w:uiPriority w:val="99"/>
    <w:qFormat/>
    <w:rsid w:val="009C022A"/>
    <w:pPr>
      <w:spacing w:before="100" w:beforeAutospacing="1" w:after="100" w:afterAutospacing="1"/>
    </w:pPr>
  </w:style>
  <w:style w:type="paragraph" w:customStyle="1" w:styleId="recirc-container">
    <w:name w:val="recirc-container"/>
    <w:basedOn w:val="Normal"/>
    <w:uiPriority w:val="99"/>
    <w:qFormat/>
    <w:rsid w:val="009C022A"/>
    <w:pPr>
      <w:spacing w:before="100" w:beforeAutospacing="1" w:after="100" w:afterAutospacing="1"/>
    </w:pPr>
    <w:rPr>
      <w:sz w:val="24"/>
    </w:rPr>
  </w:style>
  <w:style w:type="character" w:customStyle="1" w:styleId="recirc-text">
    <w:name w:val="&quot;recirc-text”"/>
    <w:basedOn w:val="DefaultParagraphFont"/>
    <w:rsid w:val="009C022A"/>
  </w:style>
  <w:style w:type="character" w:customStyle="1" w:styleId="video-icon">
    <w:name w:val="video-icon"/>
    <w:basedOn w:val="DefaultParagraphFont"/>
    <w:rsid w:val="009C022A"/>
  </w:style>
  <w:style w:type="paragraph" w:customStyle="1" w:styleId="selectionshareable">
    <w:name w:val="selectionshareable"/>
    <w:basedOn w:val="Normal"/>
    <w:uiPriority w:val="99"/>
    <w:qFormat/>
    <w:rsid w:val="009C022A"/>
    <w:pPr>
      <w:spacing w:before="100" w:beforeAutospacing="1" w:after="100" w:afterAutospacing="1"/>
    </w:pPr>
    <w:rPr>
      <w:sz w:val="24"/>
    </w:rPr>
  </w:style>
  <w:style w:type="character" w:customStyle="1" w:styleId="powa-shot-play-btn-text">
    <w:name w:val="powa-shot-play-btn-text"/>
    <w:basedOn w:val="DefaultParagraphFont"/>
    <w:rsid w:val="009C022A"/>
  </w:style>
  <w:style w:type="character" w:customStyle="1" w:styleId="powa-shot-click">
    <w:name w:val="powa-shot-click"/>
    <w:basedOn w:val="DefaultParagraphFont"/>
    <w:rsid w:val="009C022A"/>
  </w:style>
  <w:style w:type="character" w:customStyle="1" w:styleId="wpv-blurb">
    <w:name w:val="wpv-blurb"/>
    <w:basedOn w:val="DefaultParagraphFont"/>
    <w:rsid w:val="009C022A"/>
  </w:style>
  <w:style w:type="paragraph" w:customStyle="1" w:styleId="interstitial-link">
    <w:name w:val="interstitial-link"/>
    <w:basedOn w:val="Normal"/>
    <w:uiPriority w:val="99"/>
    <w:qFormat/>
    <w:rsid w:val="009C022A"/>
    <w:pPr>
      <w:spacing w:before="100" w:beforeAutospacing="1" w:after="100" w:afterAutospacing="1"/>
    </w:pPr>
    <w:rPr>
      <w:sz w:val="24"/>
    </w:rPr>
  </w:style>
  <w:style w:type="character" w:customStyle="1" w:styleId="pb-caption">
    <w:name w:val="pb-caption"/>
    <w:basedOn w:val="DefaultParagraphFont"/>
    <w:rsid w:val="009C022A"/>
  </w:style>
  <w:style w:type="paragraph" w:customStyle="1" w:styleId="see-also">
    <w:name w:val="see-also"/>
    <w:basedOn w:val="Normal"/>
    <w:uiPriority w:val="99"/>
    <w:qFormat/>
    <w:rsid w:val="009C022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C022A"/>
  </w:style>
  <w:style w:type="character" w:customStyle="1" w:styleId="m-2745674872889869693gmail-styleunderline">
    <w:name w:val="m_-2745674872889869693gmail-styleunderline"/>
    <w:basedOn w:val="DefaultParagraphFont"/>
    <w:rsid w:val="009C022A"/>
  </w:style>
  <w:style w:type="character" w:customStyle="1" w:styleId="UnresolvedMention31">
    <w:name w:val="Unresolved Mention31"/>
    <w:basedOn w:val="DefaultParagraphFont"/>
    <w:uiPriority w:val="99"/>
    <w:semiHidden/>
    <w:unhideWhenUsed/>
    <w:rsid w:val="009C022A"/>
    <w:rPr>
      <w:color w:val="808080"/>
      <w:shd w:val="clear" w:color="auto" w:fill="E6E6E6"/>
    </w:rPr>
  </w:style>
  <w:style w:type="character" w:customStyle="1" w:styleId="UnresolvedMention4">
    <w:name w:val="Unresolved Mention4"/>
    <w:basedOn w:val="DefaultParagraphFont"/>
    <w:uiPriority w:val="99"/>
    <w:semiHidden/>
    <w:unhideWhenUsed/>
    <w:rsid w:val="009C022A"/>
    <w:rPr>
      <w:color w:val="808080"/>
      <w:shd w:val="clear" w:color="auto" w:fill="E6E6E6"/>
    </w:rPr>
  </w:style>
  <w:style w:type="character" w:customStyle="1" w:styleId="m-8082899869479211226gmail-styleunderline">
    <w:name w:val="m_-8082899869479211226gmail-styleunderline"/>
    <w:basedOn w:val="DefaultParagraphFont"/>
    <w:rsid w:val="009C022A"/>
  </w:style>
  <w:style w:type="character" w:customStyle="1" w:styleId="StyleUnderlineChar">
    <w:name w:val="Style Underline Char"/>
    <w:basedOn w:val="DefaultParagraphFont"/>
    <w:locked/>
    <w:rsid w:val="009C022A"/>
    <w:rPr>
      <w:u w:val="single"/>
    </w:rPr>
  </w:style>
  <w:style w:type="paragraph" w:customStyle="1" w:styleId="NoteLevel23">
    <w:name w:val="Note Level 23"/>
    <w:basedOn w:val="Normal"/>
    <w:next w:val="Normal"/>
    <w:uiPriority w:val="99"/>
    <w:qFormat/>
    <w:rsid w:val="009C022A"/>
    <w:pPr>
      <w:keepNext/>
      <w:ind w:left="288" w:right="288"/>
    </w:pPr>
    <w:rPr>
      <w:rFonts w:eastAsia="MS Gothic"/>
      <w:szCs w:val="20"/>
    </w:rPr>
  </w:style>
  <w:style w:type="character" w:customStyle="1" w:styleId="Heading5Char1">
    <w:name w:val="Heading 5 Char1"/>
    <w:aliases w:val="Text Char1"/>
    <w:basedOn w:val="DefaultParagraphFont"/>
    <w:semiHidden/>
    <w:rsid w:val="009C022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C022A"/>
    <w:rPr>
      <w:rFonts w:ascii="Georgia" w:hAnsi="Georgia"/>
    </w:rPr>
  </w:style>
  <w:style w:type="paragraph" w:customStyle="1" w:styleId="NoteLevel24">
    <w:name w:val="Note Level 24"/>
    <w:basedOn w:val="Normal"/>
    <w:next w:val="Normal"/>
    <w:uiPriority w:val="99"/>
    <w:qFormat/>
    <w:rsid w:val="009C022A"/>
    <w:pPr>
      <w:keepNext/>
      <w:ind w:left="288" w:right="288"/>
    </w:pPr>
    <w:rPr>
      <w:rFonts w:eastAsia="MS Gothic"/>
      <w:sz w:val="24"/>
      <w:szCs w:val="20"/>
    </w:rPr>
  </w:style>
  <w:style w:type="paragraph" w:customStyle="1" w:styleId="NoteLevel25">
    <w:name w:val="Note Level 25"/>
    <w:basedOn w:val="Normal"/>
    <w:next w:val="Normal"/>
    <w:uiPriority w:val="99"/>
    <w:qFormat/>
    <w:rsid w:val="009C022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C022A"/>
  </w:style>
  <w:style w:type="character" w:customStyle="1" w:styleId="UnresolvedMention5">
    <w:name w:val="Unresolved Mention5"/>
    <w:basedOn w:val="DefaultParagraphFont"/>
    <w:uiPriority w:val="99"/>
    <w:semiHidden/>
    <w:unhideWhenUsed/>
    <w:rsid w:val="009C022A"/>
    <w:rPr>
      <w:color w:val="605E5C"/>
      <w:shd w:val="clear" w:color="auto" w:fill="E1DFDD"/>
    </w:rPr>
  </w:style>
  <w:style w:type="character" w:customStyle="1" w:styleId="UnresolvedMention6">
    <w:name w:val="Unresolved Mention6"/>
    <w:basedOn w:val="DefaultParagraphFont"/>
    <w:uiPriority w:val="99"/>
    <w:semiHidden/>
    <w:unhideWhenUsed/>
    <w:rsid w:val="009C022A"/>
    <w:rPr>
      <w:color w:val="605E5C"/>
      <w:shd w:val="clear" w:color="auto" w:fill="E1DFDD"/>
    </w:rPr>
  </w:style>
  <w:style w:type="character" w:customStyle="1" w:styleId="footnote">
    <w:name w:val="footnote"/>
    <w:basedOn w:val="DefaultParagraphFont"/>
    <w:rsid w:val="009C022A"/>
  </w:style>
  <w:style w:type="character" w:customStyle="1" w:styleId="hubidentifier">
    <w:name w:val="hub_identifier"/>
    <w:basedOn w:val="DefaultParagraphFont"/>
    <w:rsid w:val="009C022A"/>
  </w:style>
  <w:style w:type="paragraph" w:customStyle="1" w:styleId="standardeinzug">
    <w:name w:val="standardeinzug"/>
    <w:basedOn w:val="Normal"/>
    <w:rsid w:val="009C022A"/>
    <w:pPr>
      <w:spacing w:before="100" w:beforeAutospacing="1" w:after="100" w:afterAutospacing="1"/>
    </w:pPr>
    <w:rPr>
      <w:rFonts w:eastAsia="Times New Roman"/>
      <w:sz w:val="24"/>
    </w:rPr>
  </w:style>
  <w:style w:type="paragraph" w:customStyle="1" w:styleId="aufzhlungnormal">
    <w:name w:val="aufzhlungnormal"/>
    <w:basedOn w:val="Normal"/>
    <w:rsid w:val="009C022A"/>
    <w:pPr>
      <w:spacing w:before="100" w:beforeAutospacing="1" w:after="100" w:afterAutospacing="1"/>
    </w:pPr>
    <w:rPr>
      <w:rFonts w:eastAsia="Times New Roman"/>
      <w:sz w:val="24"/>
    </w:rPr>
  </w:style>
  <w:style w:type="character" w:customStyle="1" w:styleId="auszeichnungkursiv">
    <w:name w:val="auszeichnungkursiv"/>
    <w:basedOn w:val="DefaultParagraphFont"/>
    <w:rsid w:val="009C022A"/>
  </w:style>
  <w:style w:type="paragraph" w:customStyle="1" w:styleId="entrefilet">
    <w:name w:val="entrefilet"/>
    <w:basedOn w:val="Normal"/>
    <w:rsid w:val="009C022A"/>
    <w:pPr>
      <w:spacing w:before="100" w:beforeAutospacing="1" w:after="100" w:afterAutospacing="1"/>
    </w:pPr>
    <w:rPr>
      <w:rFonts w:eastAsia="Times New Roman"/>
      <w:sz w:val="24"/>
    </w:rPr>
  </w:style>
  <w:style w:type="paragraph" w:customStyle="1" w:styleId="kapitelreferenzkopf">
    <w:name w:val="kapitelreferenzkopf"/>
    <w:basedOn w:val="Normal"/>
    <w:rsid w:val="009C022A"/>
    <w:pPr>
      <w:spacing w:before="100" w:beforeAutospacing="1" w:after="100" w:afterAutospacing="1"/>
    </w:pPr>
    <w:rPr>
      <w:rFonts w:eastAsia="Times New Roman"/>
      <w:sz w:val="24"/>
    </w:rPr>
  </w:style>
  <w:style w:type="paragraph" w:customStyle="1" w:styleId="tabberschrift">
    <w:name w:val="tabberschrift"/>
    <w:basedOn w:val="Normal"/>
    <w:rsid w:val="009C022A"/>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9C022A"/>
  </w:style>
  <w:style w:type="character" w:customStyle="1" w:styleId="m-5621139387307470627gmail-style13ptbold">
    <w:name w:val="m_-5621139387307470627gmail-style13ptbold"/>
    <w:basedOn w:val="DefaultParagraphFont"/>
    <w:rsid w:val="009C022A"/>
  </w:style>
  <w:style w:type="character" w:customStyle="1" w:styleId="m-5621139387307470627gmail-styleunderline">
    <w:name w:val="m_-5621139387307470627gmail-styleunderline"/>
    <w:basedOn w:val="DefaultParagraphFont"/>
    <w:rsid w:val="009C022A"/>
  </w:style>
  <w:style w:type="character" w:customStyle="1" w:styleId="m-4930835733434609408gmail-style13ptbold">
    <w:name w:val="m_-4930835733434609408gmail-style13ptbold"/>
    <w:basedOn w:val="DefaultParagraphFont"/>
    <w:rsid w:val="009C022A"/>
  </w:style>
  <w:style w:type="character" w:customStyle="1" w:styleId="m-4930835733434609408gmail-styleunderline">
    <w:name w:val="m_-4930835733434609408gmail-styleunderline"/>
    <w:basedOn w:val="DefaultParagraphFont"/>
    <w:rsid w:val="009C022A"/>
  </w:style>
  <w:style w:type="character" w:customStyle="1" w:styleId="m-2456650549122369157gmail-style13ptbold">
    <w:name w:val="m_-2456650549122369157gmail-style13ptbold"/>
    <w:basedOn w:val="DefaultParagraphFont"/>
    <w:rsid w:val="009C022A"/>
  </w:style>
  <w:style w:type="character" w:customStyle="1" w:styleId="m-2456650549122369157gmail-styleunderline">
    <w:name w:val="m_-2456650549122369157gmail-styleunderline"/>
    <w:basedOn w:val="DefaultParagraphFont"/>
    <w:rsid w:val="009C022A"/>
  </w:style>
  <w:style w:type="paragraph" w:customStyle="1" w:styleId="StyleStyle4ArialNarrow9pt">
    <w:name w:val="Style Style4 + Arial Narrow 9 pt"/>
    <w:basedOn w:val="Normal"/>
    <w:link w:val="StyleStyle4ArialNarrow9ptChar"/>
    <w:rsid w:val="009C022A"/>
    <w:rPr>
      <w:rFonts w:eastAsia="Times New Roman"/>
      <w:u w:val="single"/>
    </w:rPr>
  </w:style>
  <w:style w:type="character" w:customStyle="1" w:styleId="StyleStyle4ArialNarrow9ptChar">
    <w:name w:val="Style Style4 + Arial Narrow 9 pt Char"/>
    <w:basedOn w:val="DefaultParagraphFont"/>
    <w:link w:val="StyleStyle4ArialNarrow9pt"/>
    <w:rsid w:val="009C022A"/>
    <w:rPr>
      <w:rFonts w:ascii="Calibri" w:eastAsia="Times New Roman" w:hAnsi="Calibri"/>
      <w:u w:val="single"/>
    </w:rPr>
  </w:style>
  <w:style w:type="paragraph" w:customStyle="1" w:styleId="StyleStyle4ArialNarrow9ptBold">
    <w:name w:val="Style Style4 + Arial Narrow 9 pt Bold"/>
    <w:basedOn w:val="Normal"/>
    <w:link w:val="StyleStyle4ArialNarrow9ptBoldChar"/>
    <w:rsid w:val="009C022A"/>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9C022A"/>
    <w:rPr>
      <w:rFonts w:ascii="Calibri" w:eastAsia="Times New Roman" w:hAnsi="Calibri"/>
      <w:b/>
      <w:bCs/>
      <w:u w:val="single"/>
    </w:rPr>
  </w:style>
  <w:style w:type="paragraph" w:customStyle="1" w:styleId="Second">
    <w:name w:val="Second"/>
    <w:basedOn w:val="Normal"/>
    <w:rsid w:val="009C022A"/>
    <w:rPr>
      <w:rFonts w:eastAsia="Calibri"/>
      <w:b/>
      <w:caps/>
      <w:szCs w:val="20"/>
    </w:rPr>
  </w:style>
  <w:style w:type="character" w:customStyle="1" w:styleId="gmail-m5226785990326652285gmail-style13ptbold">
    <w:name w:val="gmail-m_5226785990326652285gmail-style13ptbold"/>
    <w:basedOn w:val="DefaultParagraphFont"/>
    <w:rsid w:val="009C022A"/>
  </w:style>
  <w:style w:type="character" w:customStyle="1" w:styleId="gmail-m5226785990326652285gmail-styleunderline">
    <w:name w:val="gmail-m_5226785990326652285gmail-styleunderline"/>
    <w:basedOn w:val="DefaultParagraphFont"/>
    <w:rsid w:val="009C022A"/>
  </w:style>
  <w:style w:type="character" w:customStyle="1" w:styleId="balancedheadline">
    <w:name w:val="balancedheadline"/>
    <w:basedOn w:val="DefaultParagraphFont"/>
    <w:rsid w:val="009C022A"/>
  </w:style>
  <w:style w:type="character" w:customStyle="1" w:styleId="author-ref">
    <w:name w:val="author-ref"/>
    <w:basedOn w:val="DefaultParagraphFont"/>
    <w:rsid w:val="009C022A"/>
  </w:style>
  <w:style w:type="paragraph" w:customStyle="1" w:styleId="u-mb-2">
    <w:name w:val="u-mb-2"/>
    <w:basedOn w:val="Normal"/>
    <w:rsid w:val="009C022A"/>
    <w:pPr>
      <w:spacing w:before="100" w:beforeAutospacing="1" w:after="100" w:afterAutospacing="1"/>
    </w:pPr>
    <w:rPr>
      <w:rFonts w:eastAsia="Times New Roman"/>
      <w:sz w:val="24"/>
    </w:rPr>
  </w:style>
  <w:style w:type="character" w:customStyle="1" w:styleId="authorsname">
    <w:name w:val="authors__name"/>
    <w:basedOn w:val="DefaultParagraphFont"/>
    <w:rsid w:val="009C022A"/>
  </w:style>
  <w:style w:type="character" w:customStyle="1" w:styleId="authorscontact">
    <w:name w:val="authors__contact"/>
    <w:basedOn w:val="DefaultParagraphFont"/>
    <w:rsid w:val="009C022A"/>
  </w:style>
  <w:style w:type="character" w:customStyle="1" w:styleId="affiliationdepartment">
    <w:name w:val="affiliation__department"/>
    <w:basedOn w:val="DefaultParagraphFont"/>
    <w:rsid w:val="009C022A"/>
  </w:style>
  <w:style w:type="character" w:customStyle="1" w:styleId="affiliationname">
    <w:name w:val="affiliation__name"/>
    <w:basedOn w:val="DefaultParagraphFont"/>
    <w:rsid w:val="009C022A"/>
  </w:style>
  <w:style w:type="character" w:customStyle="1" w:styleId="affiliationcity">
    <w:name w:val="affiliation__city"/>
    <w:basedOn w:val="DefaultParagraphFont"/>
    <w:rsid w:val="009C022A"/>
  </w:style>
  <w:style w:type="character" w:customStyle="1" w:styleId="affiliationcountry">
    <w:name w:val="affiliation__country"/>
    <w:basedOn w:val="DefaultParagraphFont"/>
    <w:rsid w:val="009C022A"/>
  </w:style>
  <w:style w:type="character" w:customStyle="1" w:styleId="journaltitle">
    <w:name w:val="journaltitle"/>
    <w:basedOn w:val="DefaultParagraphFont"/>
    <w:rsid w:val="009C022A"/>
  </w:style>
  <w:style w:type="paragraph" w:customStyle="1" w:styleId="nav-linksstylessectiontitle-sc-1tike8v-3">
    <w:name w:val="nav-linksstyles__sectiontitle-sc-1tike8v-3"/>
    <w:basedOn w:val="Normal"/>
    <w:rsid w:val="009C022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9C022A"/>
  </w:style>
  <w:style w:type="character" w:customStyle="1" w:styleId="section-front-header-modulesubtitle">
    <w:name w:val="section-front-header-module__subtitle"/>
    <w:basedOn w:val="DefaultParagraphFont"/>
    <w:rsid w:val="009C022A"/>
  </w:style>
  <w:style w:type="character" w:customStyle="1" w:styleId="article-classifiergap">
    <w:name w:val="article-classifier__gap"/>
    <w:basedOn w:val="DefaultParagraphFont"/>
    <w:rsid w:val="009C022A"/>
  </w:style>
  <w:style w:type="character" w:customStyle="1" w:styleId="a-size-extra-large">
    <w:name w:val="a-size-extra-large"/>
    <w:basedOn w:val="DefaultParagraphFont"/>
    <w:rsid w:val="009C022A"/>
  </w:style>
  <w:style w:type="paragraph" w:customStyle="1" w:styleId="generic-articlebody">
    <w:name w:val="generic-article__body"/>
    <w:basedOn w:val="Normal"/>
    <w:rsid w:val="009C022A"/>
    <w:pPr>
      <w:spacing w:before="100" w:beforeAutospacing="1" w:after="100" w:afterAutospacing="1"/>
    </w:pPr>
    <w:rPr>
      <w:rFonts w:eastAsia="Times New Roman"/>
      <w:sz w:val="24"/>
    </w:rPr>
  </w:style>
  <w:style w:type="paragraph" w:customStyle="1" w:styleId="CardBody">
    <w:name w:val="Card Body"/>
    <w:basedOn w:val="Normal"/>
    <w:link w:val="CardBodyChar"/>
    <w:qFormat/>
    <w:rsid w:val="009C022A"/>
    <w:rPr>
      <w:rFonts w:eastAsia="Times New Roman"/>
      <w:sz w:val="16"/>
    </w:rPr>
  </w:style>
  <w:style w:type="character" w:customStyle="1" w:styleId="CardBodyChar">
    <w:name w:val="Card Body Char"/>
    <w:basedOn w:val="DefaultParagraphFont"/>
    <w:link w:val="CardBody"/>
    <w:rsid w:val="009C022A"/>
    <w:rPr>
      <w:rFonts w:ascii="Calibri" w:eastAsia="Times New Roman" w:hAnsi="Calibri"/>
      <w:sz w:val="16"/>
    </w:rPr>
  </w:style>
  <w:style w:type="character" w:customStyle="1" w:styleId="m-6919561637539550718gmail-style13ptbold">
    <w:name w:val="m_-6919561637539550718gmail-style13ptbold"/>
    <w:basedOn w:val="DefaultParagraphFont"/>
    <w:rsid w:val="009C022A"/>
  </w:style>
  <w:style w:type="character" w:customStyle="1" w:styleId="m-6919561637539550718gmail-styleunderline">
    <w:name w:val="m_-6919561637539550718gmail-styleunderline"/>
    <w:basedOn w:val="DefaultParagraphFont"/>
    <w:rsid w:val="009C022A"/>
  </w:style>
  <w:style w:type="paragraph" w:customStyle="1" w:styleId="Shrink6">
    <w:name w:val="Shrink 6"/>
    <w:basedOn w:val="Normal"/>
    <w:qFormat/>
    <w:rsid w:val="009C022A"/>
    <w:rPr>
      <w:rFonts w:eastAsia="Calibri" w:cs="Times New Roman"/>
      <w:sz w:val="12"/>
    </w:rPr>
  </w:style>
  <w:style w:type="character" w:customStyle="1" w:styleId="m-4851586476605706605gmail-styleunderline">
    <w:name w:val="m_-4851586476605706605gmail-styleunderline"/>
    <w:basedOn w:val="DefaultParagraphFont"/>
    <w:rsid w:val="009C022A"/>
  </w:style>
  <w:style w:type="paragraph" w:customStyle="1" w:styleId="NoSpacing6">
    <w:name w:val="No Spacing6"/>
    <w:aliases w:val="Very Small Text"/>
    <w:basedOn w:val="Heading2"/>
    <w:qFormat/>
    <w:rsid w:val="009C022A"/>
    <w:pPr>
      <w:keepLines w:val="0"/>
      <w:pageBreakBefore w:val="0"/>
      <w:widowControl w:val="0"/>
      <w:suppressAutoHyphens/>
      <w:spacing w:before="0" w:line="240" w:lineRule="auto"/>
      <w:contextualSpacing/>
      <w:jc w:val="left"/>
    </w:pPr>
    <w:rPr>
      <w:rFonts w:ascii="Garamond" w:eastAsia="Times New Roman" w:hAnsi="Garamond" w:cs="Times New Roman"/>
      <w:b w:val="0"/>
      <w:bCs/>
      <w:sz w:val="16"/>
      <w:szCs w:val="20"/>
      <w:u w:val="none"/>
    </w:rPr>
  </w:style>
  <w:style w:type="character" w:customStyle="1" w:styleId="CitationCharChar">
    <w:name w:val="Citation Char Char"/>
    <w:basedOn w:val="DefaultParagraphFont"/>
    <w:rsid w:val="009C022A"/>
    <w:rPr>
      <w:rFonts w:ascii="Times New Roman" w:eastAsia="Times New Roman" w:hAnsi="Times New Roman"/>
      <w:bCs/>
      <w:sz w:val="14"/>
    </w:rPr>
  </w:style>
  <w:style w:type="character" w:customStyle="1" w:styleId="italics">
    <w:name w:val="italics"/>
    <w:basedOn w:val="DefaultParagraphFont"/>
    <w:rsid w:val="009C022A"/>
  </w:style>
  <w:style w:type="character" w:customStyle="1" w:styleId="A9">
    <w:name w:val="A9"/>
    <w:uiPriority w:val="99"/>
    <w:rsid w:val="009C022A"/>
    <w:rPr>
      <w:color w:val="000000"/>
      <w:sz w:val="28"/>
      <w:szCs w:val="28"/>
    </w:rPr>
  </w:style>
  <w:style w:type="character" w:customStyle="1" w:styleId="Style9ptItalicUnderline">
    <w:name w:val="Style 9 pt Italic Underline"/>
    <w:rsid w:val="009C022A"/>
    <w:rPr>
      <w:i/>
      <w:iCs/>
      <w:sz w:val="20"/>
      <w:u w:val="single"/>
    </w:rPr>
  </w:style>
  <w:style w:type="paragraph" w:customStyle="1" w:styleId="Debate">
    <w:name w:val="Debate"/>
    <w:basedOn w:val="Normal"/>
    <w:rsid w:val="009C022A"/>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rsid w:val="009C022A"/>
    <w:rPr>
      <w:bCs/>
      <w:sz w:val="22"/>
    </w:rPr>
  </w:style>
  <w:style w:type="character" w:customStyle="1" w:styleId="StyleBox12ptBold">
    <w:name w:val="Style Box + 12 pt Bold"/>
    <w:basedOn w:val="DefaultParagraphFont"/>
    <w:rsid w:val="009C022A"/>
    <w:rPr>
      <w:rFonts w:ascii="Georgia" w:hAnsi="Georgia"/>
      <w:b/>
      <w:bCs/>
      <w:sz w:val="22"/>
      <w:u w:val="single"/>
      <w:bdr w:val="none" w:sz="0" w:space="0" w:color="auto"/>
    </w:rPr>
  </w:style>
  <w:style w:type="character" w:customStyle="1" w:styleId="StyleBox12pt">
    <w:name w:val="Style Box + 12 pt"/>
    <w:basedOn w:val="DefaultParagraphFont"/>
    <w:rsid w:val="009C022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C022A"/>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9C022A"/>
    <w:rPr>
      <w:bCs/>
    </w:rPr>
  </w:style>
  <w:style w:type="character" w:customStyle="1" w:styleId="StyleGaramondText1">
    <w:name w:val="Style Garamond Text 1"/>
    <w:basedOn w:val="DefaultParagraphFont"/>
    <w:rsid w:val="009C022A"/>
    <w:rPr>
      <w:rFonts w:ascii="Georgia" w:hAnsi="Georgia"/>
      <w:color w:val="0D0D0D" w:themeColor="text1" w:themeTint="F2"/>
      <w:sz w:val="22"/>
    </w:rPr>
  </w:style>
  <w:style w:type="character" w:customStyle="1" w:styleId="StyleGaramondText1Underline">
    <w:name w:val="Style Garamond Text 1 Underline"/>
    <w:basedOn w:val="DefaultParagraphFont"/>
    <w:rsid w:val="009C022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C022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C022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C022A"/>
    <w:rPr>
      <w:b w:val="0"/>
      <w:bCs w:val="0"/>
      <w:sz w:val="14"/>
      <w:u w:val="none"/>
    </w:rPr>
  </w:style>
  <w:style w:type="character" w:customStyle="1" w:styleId="Style7ptBold">
    <w:name w:val="Style 7 pt Bold"/>
    <w:basedOn w:val="DefaultParagraphFont"/>
    <w:rsid w:val="009C022A"/>
    <w:rPr>
      <w:b w:val="0"/>
      <w:bCs/>
      <w:sz w:val="14"/>
    </w:rPr>
  </w:style>
  <w:style w:type="paragraph" w:customStyle="1" w:styleId="Stylecardtext8pt">
    <w:name w:val="Style card text + 8 pt"/>
    <w:basedOn w:val="Normal"/>
    <w:rsid w:val="009C022A"/>
    <w:pPr>
      <w:ind w:right="288"/>
    </w:pPr>
    <w:rPr>
      <w:sz w:val="16"/>
    </w:rPr>
  </w:style>
  <w:style w:type="paragraph" w:customStyle="1" w:styleId="Stylecardtext5pt">
    <w:name w:val="Style card text + 5 pt"/>
    <w:basedOn w:val="Normal"/>
    <w:rsid w:val="009C022A"/>
    <w:pPr>
      <w:ind w:right="288"/>
    </w:pPr>
    <w:rPr>
      <w:sz w:val="10"/>
    </w:rPr>
  </w:style>
  <w:style w:type="character" w:customStyle="1" w:styleId="StyleStyleBoldUnderlineUnderlineIntenseEmphasis1apple-style-">
    <w:name w:val="Style Style Bold UnderlineUnderlineIntense Emphasis1apple-style-..."/>
    <w:basedOn w:val="DefaultParagraphFont"/>
    <w:rsid w:val="009C022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C022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C022A"/>
    <w:rPr>
      <w:rFonts w:ascii="Georgia" w:hAnsi="Georgia"/>
      <w:u w:val="single"/>
    </w:rPr>
  </w:style>
  <w:style w:type="paragraph" w:customStyle="1" w:styleId="StyleCardsGeorgia12ptBoldThickunderlineBorderSin">
    <w:name w:val="Style Cards + Georgia 12 pt Bold Thick underline Border: : (Sin..."/>
    <w:basedOn w:val="Normal"/>
    <w:rsid w:val="009C022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C022A"/>
    <w:rPr>
      <w:rFonts w:ascii="Georgia" w:hAnsi="Georgia"/>
      <w:sz w:val="24"/>
      <w:u w:val="single"/>
    </w:rPr>
  </w:style>
  <w:style w:type="paragraph" w:customStyle="1" w:styleId="StyleCardsGeorgia">
    <w:name w:val="Style Cards + Georgia"/>
    <w:basedOn w:val="Normal"/>
    <w:rsid w:val="009C022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9C022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9C022A"/>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9C022A"/>
    <w:rPr>
      <w:rFonts w:eastAsia="Times New Roman"/>
      <w:i/>
      <w:iCs/>
    </w:rPr>
  </w:style>
  <w:style w:type="character" w:customStyle="1" w:styleId="HTMLAddressChar">
    <w:name w:val="HTML Address Char"/>
    <w:basedOn w:val="DefaultParagraphFont"/>
    <w:link w:val="HTMLAddress"/>
    <w:uiPriority w:val="99"/>
    <w:rsid w:val="009C022A"/>
    <w:rPr>
      <w:rFonts w:ascii="Calibri" w:eastAsia="Times New Roman" w:hAnsi="Calibri"/>
      <w:i/>
      <w:iCs/>
    </w:rPr>
  </w:style>
  <w:style w:type="paragraph" w:styleId="Index1">
    <w:name w:val="index 1"/>
    <w:basedOn w:val="Normal"/>
    <w:next w:val="Normal"/>
    <w:autoRedefine/>
    <w:unhideWhenUsed/>
    <w:rsid w:val="009C022A"/>
    <w:pPr>
      <w:ind w:left="220" w:hanging="220"/>
    </w:pPr>
  </w:style>
  <w:style w:type="character" w:customStyle="1" w:styleId="CardsFont6ptChar1">
    <w:name w:val="Cards + Font: 6 pt Char1"/>
    <w:link w:val="CardsFont6pt"/>
    <w:locked/>
    <w:rsid w:val="009C022A"/>
    <w:rPr>
      <w:rFonts w:ascii="Times New Roman" w:eastAsia="Times New Roman" w:hAnsi="Times New Roman" w:cs="Times New Roman"/>
      <w:sz w:val="12"/>
      <w:szCs w:val="24"/>
    </w:rPr>
  </w:style>
  <w:style w:type="paragraph" w:customStyle="1" w:styleId="Quote2">
    <w:name w:val="Quote2"/>
    <w:basedOn w:val="Default"/>
    <w:next w:val="Default"/>
    <w:rsid w:val="009C022A"/>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9C022A"/>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9C022A"/>
    <w:pPr>
      <w:spacing w:before="100" w:beforeAutospacing="1" w:after="100" w:afterAutospacing="1"/>
    </w:pPr>
    <w:rPr>
      <w:rFonts w:eastAsia="Times New Roman"/>
    </w:rPr>
  </w:style>
  <w:style w:type="paragraph" w:customStyle="1" w:styleId="Pa0">
    <w:name w:val="Pa0"/>
    <w:basedOn w:val="Default"/>
    <w:next w:val="Default"/>
    <w:uiPriority w:val="99"/>
    <w:rsid w:val="009C022A"/>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9C022A"/>
    <w:pPr>
      <w:spacing w:before="100" w:beforeAutospacing="1" w:after="100" w:afterAutospacing="1"/>
    </w:pPr>
    <w:rPr>
      <w:rFonts w:eastAsia="Times New Roman"/>
    </w:rPr>
  </w:style>
  <w:style w:type="paragraph" w:customStyle="1" w:styleId="Pa1">
    <w:name w:val="Pa1"/>
    <w:basedOn w:val="Default"/>
    <w:next w:val="Default"/>
    <w:uiPriority w:val="99"/>
    <w:rsid w:val="009C022A"/>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9C022A"/>
    <w:pPr>
      <w:spacing w:before="100" w:beforeAutospacing="1" w:after="100" w:afterAutospacing="1"/>
    </w:pPr>
    <w:rPr>
      <w:rFonts w:eastAsia="Times New Roman"/>
    </w:rPr>
  </w:style>
  <w:style w:type="paragraph" w:customStyle="1" w:styleId="tagline0">
    <w:name w:val="tagline"/>
    <w:basedOn w:val="Normal"/>
    <w:rsid w:val="009C022A"/>
    <w:pPr>
      <w:spacing w:before="100" w:beforeAutospacing="1" w:after="100" w:afterAutospacing="1"/>
    </w:pPr>
    <w:rPr>
      <w:rFonts w:eastAsia="Times New Roman"/>
    </w:rPr>
  </w:style>
  <w:style w:type="paragraph" w:customStyle="1" w:styleId="Block1">
    <w:name w:val="Block1"/>
    <w:basedOn w:val="Normal"/>
    <w:next w:val="Normal"/>
    <w:uiPriority w:val="3"/>
    <w:qFormat/>
    <w:rsid w:val="009C022A"/>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9C02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9C022A"/>
    <w:rPr>
      <w:sz w:val="10"/>
    </w:rPr>
  </w:style>
  <w:style w:type="paragraph" w:customStyle="1" w:styleId="ReallySamllText">
    <w:name w:val="ReallySamllText"/>
    <w:basedOn w:val="Normal"/>
    <w:link w:val="ReallySamllTextChar"/>
    <w:autoRedefine/>
    <w:rsid w:val="009C022A"/>
    <w:rPr>
      <w:rFonts w:asciiTheme="minorHAnsi" w:hAnsiTheme="minorHAnsi"/>
      <w:sz w:val="10"/>
    </w:rPr>
  </w:style>
  <w:style w:type="paragraph" w:customStyle="1" w:styleId="CardCites">
    <w:name w:val="Card Cites"/>
    <w:basedOn w:val="Normal"/>
    <w:next w:val="Normal"/>
    <w:qFormat/>
    <w:rsid w:val="009C022A"/>
    <w:rPr>
      <w:rFonts w:eastAsia="Times New Roman"/>
      <w:b/>
      <w:sz w:val="20"/>
    </w:rPr>
  </w:style>
  <w:style w:type="paragraph" w:customStyle="1" w:styleId="NormalWeb3">
    <w:name w:val="Normal (Web)3"/>
    <w:basedOn w:val="Normal"/>
    <w:rsid w:val="009C022A"/>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9C022A"/>
    <w:pPr>
      <w:ind w:left="400"/>
    </w:pPr>
    <w:rPr>
      <w:rFonts w:eastAsia="Times New Roman"/>
    </w:rPr>
  </w:style>
  <w:style w:type="paragraph" w:customStyle="1" w:styleId="TagCiteChar2">
    <w:name w:val="Tag / Cite Char"/>
    <w:basedOn w:val="Normal"/>
    <w:rsid w:val="009C022A"/>
    <w:rPr>
      <w:rFonts w:eastAsia="Times New Roman"/>
      <w:b/>
      <w:color w:val="000000"/>
    </w:rPr>
  </w:style>
  <w:style w:type="paragraph" w:customStyle="1" w:styleId="PageNumber2">
    <w:name w:val="Page Number2"/>
    <w:basedOn w:val="Normal"/>
    <w:next w:val="Normal"/>
    <w:rsid w:val="009C022A"/>
    <w:rPr>
      <w:rFonts w:eastAsia="Times New Roman"/>
      <w:sz w:val="20"/>
    </w:rPr>
  </w:style>
  <w:style w:type="paragraph" w:customStyle="1" w:styleId="HeaderFooter">
    <w:name w:val="Header &amp; Footer"/>
    <w:rsid w:val="009C022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9C022A"/>
    <w:rPr>
      <w:rFonts w:ascii="Arial Narrow" w:eastAsia="Times New Roman" w:hAnsi="Arial Narrow"/>
      <w:color w:val="000000"/>
      <w:sz w:val="16"/>
    </w:rPr>
  </w:style>
  <w:style w:type="paragraph" w:customStyle="1" w:styleId="CardTextUnderlined">
    <w:name w:val="Card Text Underlined"/>
    <w:basedOn w:val="Normal"/>
    <w:rsid w:val="009C022A"/>
    <w:rPr>
      <w:rFonts w:ascii="Arial Narrow" w:eastAsia="Times New Roman" w:hAnsi="Arial Narrow"/>
      <w:u w:val="single"/>
    </w:rPr>
  </w:style>
  <w:style w:type="paragraph" w:customStyle="1" w:styleId="HeaderDebate">
    <w:name w:val="Header Debate"/>
    <w:basedOn w:val="Normal"/>
    <w:rsid w:val="009C022A"/>
    <w:pPr>
      <w:jc w:val="center"/>
      <w:outlineLvl w:val="0"/>
    </w:pPr>
    <w:rPr>
      <w:rFonts w:eastAsia="Times New Roman"/>
      <w:b/>
      <w:sz w:val="48"/>
      <w:u w:val="words"/>
    </w:rPr>
  </w:style>
  <w:style w:type="paragraph" w:customStyle="1" w:styleId="NormalWeb1">
    <w:name w:val="Normal (Web)1"/>
    <w:basedOn w:val="Normal"/>
    <w:rsid w:val="009C022A"/>
    <w:pPr>
      <w:spacing w:before="100" w:beforeAutospacing="1" w:after="100" w:afterAutospacing="1"/>
    </w:pPr>
    <w:rPr>
      <w:rFonts w:eastAsia="Times New Roman"/>
      <w:sz w:val="20"/>
      <w:szCs w:val="20"/>
    </w:rPr>
  </w:style>
  <w:style w:type="paragraph" w:customStyle="1" w:styleId="CardTagCharChar">
    <w:name w:val="Card Tag Char Char"/>
    <w:basedOn w:val="Normal"/>
    <w:rsid w:val="009C022A"/>
    <w:rPr>
      <w:rFonts w:eastAsia="Times New Roman"/>
      <w:b/>
    </w:rPr>
  </w:style>
  <w:style w:type="paragraph" w:customStyle="1" w:styleId="fixed">
    <w:name w:val="fixed"/>
    <w:basedOn w:val="Normal"/>
    <w:rsid w:val="009C022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9C022A"/>
    <w:pPr>
      <w:spacing w:before="100" w:beforeAutospacing="1" w:after="100" w:afterAutospacing="1"/>
    </w:pPr>
    <w:rPr>
      <w:rFonts w:eastAsia="Times New Roman"/>
    </w:rPr>
  </w:style>
  <w:style w:type="paragraph" w:customStyle="1" w:styleId="ExecutiveSummarytext">
    <w:name w:val="Executive Summary text"/>
    <w:basedOn w:val="Normal"/>
    <w:next w:val="Normal"/>
    <w:rsid w:val="009C022A"/>
    <w:pPr>
      <w:autoSpaceDE w:val="0"/>
      <w:autoSpaceDN w:val="0"/>
      <w:adjustRightInd w:val="0"/>
    </w:pPr>
    <w:rPr>
      <w:rFonts w:ascii="Arial" w:eastAsia="Times New Roman" w:hAnsi="Arial"/>
    </w:rPr>
  </w:style>
  <w:style w:type="character" w:customStyle="1" w:styleId="NormalUnderlineChar1">
    <w:name w:val="Normal Underline Char1"/>
    <w:locked/>
    <w:rsid w:val="009C022A"/>
    <w:rPr>
      <w:u w:val="single"/>
    </w:rPr>
  </w:style>
  <w:style w:type="character" w:customStyle="1" w:styleId="CardUpSize-LightChar">
    <w:name w:val="CardUpSize - Light Char"/>
    <w:link w:val="CardUpSize-Light"/>
    <w:locked/>
    <w:rsid w:val="009C022A"/>
    <w:rPr>
      <w:rFonts w:ascii="Times New Roman" w:eastAsia="Times New Roman" w:hAnsi="Times New Roman"/>
      <w:szCs w:val="32"/>
      <w:u w:val="single"/>
    </w:rPr>
  </w:style>
  <w:style w:type="paragraph" w:customStyle="1" w:styleId="CardUpSize-Light">
    <w:name w:val="CardUpSize - Light"/>
    <w:basedOn w:val="Normal"/>
    <w:link w:val="CardUpSize-LightChar"/>
    <w:rsid w:val="009C022A"/>
    <w:pPr>
      <w:jc w:val="both"/>
    </w:pPr>
    <w:rPr>
      <w:rFonts w:ascii="Times New Roman" w:eastAsia="Times New Roman" w:hAnsi="Times New Roman"/>
      <w:szCs w:val="32"/>
      <w:u w:val="single"/>
    </w:rPr>
  </w:style>
  <w:style w:type="character" w:customStyle="1" w:styleId="CiteCardUpSize-HeavyChar">
    <w:name w:val="Cite // CardUpSize - Heavy Char"/>
    <w:link w:val="CiteCardUpSize-Heavy"/>
    <w:locked/>
    <w:rsid w:val="009C022A"/>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9C022A"/>
    <w:pPr>
      <w:jc w:val="both"/>
    </w:pPr>
    <w:rPr>
      <w:rFonts w:ascii="Times New Roman" w:eastAsia="Times New Roman" w:hAnsi="Times New Roman"/>
      <w:b/>
      <w:szCs w:val="32"/>
      <w:u w:val="single"/>
    </w:rPr>
  </w:style>
  <w:style w:type="paragraph" w:customStyle="1" w:styleId="SmallCite">
    <w:name w:val="Small Cite"/>
    <w:basedOn w:val="Normal"/>
    <w:rsid w:val="009C022A"/>
    <w:rPr>
      <w:rFonts w:ascii="Verdana" w:eastAsia="Times New Roman" w:hAnsi="Verdana"/>
      <w:sz w:val="16"/>
    </w:rPr>
  </w:style>
  <w:style w:type="paragraph" w:customStyle="1" w:styleId="clearformatting">
    <w:name w:val="clear formatting"/>
    <w:basedOn w:val="Heading2"/>
    <w:rsid w:val="009C022A"/>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9C022A"/>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9C022A"/>
    <w:pPr>
      <w:spacing w:after="240" w:line="360" w:lineRule="atLeast"/>
    </w:pPr>
    <w:rPr>
      <w:rFonts w:eastAsia="Times New Roman"/>
      <w:b/>
      <w:bCs/>
      <w:sz w:val="16"/>
      <w:szCs w:val="16"/>
    </w:rPr>
  </w:style>
  <w:style w:type="paragraph" w:customStyle="1" w:styleId="PlaceholderText1">
    <w:name w:val="Placeholder Text1"/>
    <w:basedOn w:val="Normal"/>
    <w:rsid w:val="009C022A"/>
    <w:pPr>
      <w:keepNext/>
      <w:numPr>
        <w:numId w:val="14"/>
      </w:numPr>
      <w:outlineLvl w:val="0"/>
    </w:pPr>
    <w:rPr>
      <w:rFonts w:eastAsia="MS Gothic"/>
    </w:rPr>
  </w:style>
  <w:style w:type="character" w:customStyle="1" w:styleId="ImportantTextChar">
    <w:name w:val="Important Text Char"/>
    <w:link w:val="ImportantText"/>
    <w:locked/>
    <w:rsid w:val="009C022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9C022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C022A"/>
    <w:rPr>
      <w:rFonts w:ascii="HNKAOE+Arial" w:hAnsi="HNKAOE+Arial"/>
    </w:rPr>
  </w:style>
  <w:style w:type="paragraph" w:customStyle="1" w:styleId="StyleBodyText11ptBlackUnderline">
    <w:name w:val="Style Body Text + 11 pt Black Underline"/>
    <w:basedOn w:val="BodyText"/>
    <w:link w:val="StyleBodyText11ptBlackUnderlineChar"/>
    <w:rsid w:val="009C022A"/>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9C022A"/>
    <w:rPr>
      <w:rFonts w:ascii="HNKAOE+Arial" w:hAnsi="HNKAOE+Arial"/>
    </w:rPr>
  </w:style>
  <w:style w:type="paragraph" w:customStyle="1" w:styleId="StyleBodyText11ptBoldBlack">
    <w:name w:val="Style Body Text + 11 pt Bold Black"/>
    <w:basedOn w:val="BodyText"/>
    <w:link w:val="StyleBodyText11ptBoldBlackChar"/>
    <w:rsid w:val="009C022A"/>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9C022A"/>
    <w:rPr>
      <w:rFonts w:ascii="Times New Roman" w:eastAsia="Malgun Gothic" w:hAnsi="Times New Roman"/>
      <w:bCs/>
    </w:rPr>
  </w:style>
  <w:style w:type="paragraph" w:customStyle="1" w:styleId="StyletinyBold">
    <w:name w:val="Style tiny + Bold"/>
    <w:basedOn w:val="tiny"/>
    <w:link w:val="StyletinyBoldChar"/>
    <w:rsid w:val="009C022A"/>
    <w:rPr>
      <w:rFonts w:cstheme="minorBidi"/>
      <w:bCs/>
      <w:sz w:val="22"/>
      <w:szCs w:val="22"/>
    </w:rPr>
  </w:style>
  <w:style w:type="character" w:customStyle="1" w:styleId="Heading5SizeDownChar">
    <w:name w:val="Heading 5 Size Down Char"/>
    <w:link w:val="Heading5SizeDown"/>
    <w:locked/>
    <w:rsid w:val="009C022A"/>
    <w:rPr>
      <w:rFonts w:ascii="Times New Roman" w:eastAsia="Times New Roman" w:hAnsi="Times New Roman"/>
      <w:szCs w:val="16"/>
    </w:rPr>
  </w:style>
  <w:style w:type="paragraph" w:customStyle="1" w:styleId="Heading5SizeDown">
    <w:name w:val="Heading 5 Size Down"/>
    <w:basedOn w:val="Normal"/>
    <w:link w:val="Heading5SizeDownChar"/>
    <w:autoRedefine/>
    <w:rsid w:val="009C022A"/>
    <w:pPr>
      <w:tabs>
        <w:tab w:val="left" w:pos="1440"/>
      </w:tabs>
      <w:jc w:val="both"/>
    </w:pPr>
    <w:rPr>
      <w:rFonts w:ascii="Times New Roman" w:eastAsia="Times New Roman" w:hAnsi="Times New Roman"/>
      <w:szCs w:val="16"/>
    </w:rPr>
  </w:style>
  <w:style w:type="character" w:customStyle="1" w:styleId="Normal2BoldChar">
    <w:name w:val="Normal2 + Bold Char"/>
    <w:link w:val="Normal2Bold"/>
    <w:locked/>
    <w:rsid w:val="009C022A"/>
    <w:rPr>
      <w:rFonts w:ascii="Times New Roman" w:eastAsia="Times New Roman" w:hAnsi="Times New Roman" w:cs="Arial"/>
      <w:b/>
      <w:szCs w:val="44"/>
    </w:rPr>
  </w:style>
  <w:style w:type="paragraph" w:customStyle="1" w:styleId="Normal2Bold">
    <w:name w:val="Normal2 + Bold"/>
    <w:basedOn w:val="Normal"/>
    <w:link w:val="Normal2BoldChar"/>
    <w:rsid w:val="009C022A"/>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9C022A"/>
    <w:rPr>
      <w:rFonts w:ascii="Times New Roman" w:eastAsia="Times New Roman" w:hAnsi="Times New Roman"/>
      <w:lang w:eastAsia="ar-SA"/>
    </w:rPr>
  </w:style>
  <w:style w:type="paragraph" w:customStyle="1" w:styleId="ListContents">
    <w:name w:val="List Contents"/>
    <w:basedOn w:val="Normal"/>
    <w:link w:val="ListContentsChar"/>
    <w:rsid w:val="009C022A"/>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C022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9C022A"/>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9C022A"/>
  </w:style>
  <w:style w:type="paragraph" w:customStyle="1" w:styleId="CardsFont12ptCharCharCharCharCharCharCharCharChar">
    <w:name w:val="Cards + Font: 12 pt Char Char Char Char Char Char Char Char Char"/>
    <w:basedOn w:val="Cards"/>
    <w:link w:val="CardsFont12ptCharCharCharCharCharCharCharCharCharChar"/>
    <w:rsid w:val="009C022A"/>
    <w:pPr>
      <w:widowControl w:val="0"/>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9C022A"/>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9C022A"/>
    <w:pPr>
      <w:autoSpaceDE w:val="0"/>
      <w:autoSpaceDN w:val="0"/>
      <w:adjustRightInd w:val="0"/>
      <w:ind w:left="432" w:right="432"/>
      <w:jc w:val="both"/>
    </w:pPr>
    <w:rPr>
      <w:rFonts w:ascii="Times New Roman" w:eastAsia="Times New Roman" w:hAnsi="Times New Roman"/>
      <w:u w:val="thick"/>
    </w:rPr>
  </w:style>
  <w:style w:type="character" w:customStyle="1" w:styleId="UnimportantCharChar">
    <w:name w:val="Unimportant Char Char"/>
    <w:link w:val="Unimportant"/>
    <w:locked/>
    <w:rsid w:val="009C022A"/>
    <w:rPr>
      <w:rFonts w:ascii="Arial" w:eastAsia="Times New Roman" w:hAnsi="Arial"/>
      <w:sz w:val="12"/>
    </w:rPr>
  </w:style>
  <w:style w:type="paragraph" w:customStyle="1" w:styleId="Unimportant">
    <w:name w:val="Unimportant"/>
    <w:basedOn w:val="Normal"/>
    <w:link w:val="UnimportantCharChar"/>
    <w:rsid w:val="009C022A"/>
    <w:pPr>
      <w:jc w:val="both"/>
    </w:pPr>
    <w:rPr>
      <w:rFonts w:ascii="Arial" w:eastAsia="Times New Roman" w:hAnsi="Arial"/>
      <w:sz w:val="12"/>
    </w:rPr>
  </w:style>
  <w:style w:type="character" w:customStyle="1" w:styleId="TagCiteChar3">
    <w:name w:val="Tag &amp; Cite Char"/>
    <w:link w:val="TagCite1"/>
    <w:locked/>
    <w:rsid w:val="009C022A"/>
    <w:rPr>
      <w:rFonts w:ascii="Arial" w:eastAsia="Times New Roman" w:hAnsi="Arial"/>
      <w:b/>
    </w:rPr>
  </w:style>
  <w:style w:type="paragraph" w:customStyle="1" w:styleId="TagCite1">
    <w:name w:val="Tag &amp; Cite"/>
    <w:basedOn w:val="Normal"/>
    <w:link w:val="TagCiteChar3"/>
    <w:rsid w:val="009C022A"/>
    <w:pPr>
      <w:jc w:val="both"/>
    </w:pPr>
    <w:rPr>
      <w:rFonts w:ascii="Arial" w:eastAsia="Times New Roman" w:hAnsi="Arial"/>
      <w:b/>
    </w:rPr>
  </w:style>
  <w:style w:type="character" w:customStyle="1" w:styleId="HighlightedTextChar">
    <w:name w:val="Highlighted Text Char"/>
    <w:link w:val="HighlightedText"/>
    <w:locked/>
    <w:rsid w:val="009C022A"/>
    <w:rPr>
      <w:rFonts w:ascii="Arial" w:eastAsia="Times New Roman" w:hAnsi="Arial"/>
      <w:b/>
      <w:u w:val="thick"/>
    </w:rPr>
  </w:style>
  <w:style w:type="paragraph" w:customStyle="1" w:styleId="HighlightedText">
    <w:name w:val="Highlighted Text"/>
    <w:basedOn w:val="Normal"/>
    <w:link w:val="HighlightedTextChar"/>
    <w:rsid w:val="009C022A"/>
    <w:pPr>
      <w:jc w:val="both"/>
    </w:pPr>
    <w:rPr>
      <w:rFonts w:ascii="Arial" w:eastAsia="Times New Roman" w:hAnsi="Arial"/>
      <w:b/>
      <w:u w:val="thick"/>
    </w:rPr>
  </w:style>
  <w:style w:type="paragraph" w:customStyle="1" w:styleId="StyleHeading1Justified">
    <w:name w:val="Style Heading 1 + Justified"/>
    <w:basedOn w:val="Normal"/>
    <w:next w:val="Normal"/>
    <w:rsid w:val="009C022A"/>
    <w:rPr>
      <w:rFonts w:ascii="Arial" w:eastAsia="Times New Roman" w:hAnsi="Arial"/>
      <w:sz w:val="20"/>
      <w:szCs w:val="20"/>
    </w:rPr>
  </w:style>
  <w:style w:type="paragraph" w:customStyle="1" w:styleId="textunderline0">
    <w:name w:val="text underline"/>
    <w:basedOn w:val="Normal"/>
    <w:link w:val="textunderlineChar0"/>
    <w:autoRedefine/>
    <w:rsid w:val="009C022A"/>
    <w:rPr>
      <w:rFonts w:asciiTheme="minorHAnsi" w:hAnsiTheme="minorHAnsi"/>
      <w:u w:val="thick"/>
    </w:rPr>
  </w:style>
  <w:style w:type="character" w:customStyle="1" w:styleId="DebateTagChar">
    <w:name w:val="Debate Tag Char"/>
    <w:link w:val="DebateTag"/>
    <w:locked/>
    <w:rsid w:val="009C022A"/>
    <w:rPr>
      <w:rFonts w:ascii="Garamond" w:hAnsi="Garamond"/>
      <w:b/>
    </w:rPr>
  </w:style>
  <w:style w:type="paragraph" w:customStyle="1" w:styleId="DebateTag">
    <w:name w:val="Debate Tag"/>
    <w:basedOn w:val="Normal"/>
    <w:link w:val="DebateTagChar"/>
    <w:autoRedefine/>
    <w:rsid w:val="009C022A"/>
    <w:pPr>
      <w:tabs>
        <w:tab w:val="left" w:pos="270"/>
      </w:tabs>
    </w:pPr>
    <w:rPr>
      <w:rFonts w:ascii="Garamond" w:hAnsi="Garamond"/>
      <w:b/>
    </w:rPr>
  </w:style>
  <w:style w:type="paragraph" w:customStyle="1" w:styleId="DebateCite">
    <w:name w:val="Debate Cite"/>
    <w:basedOn w:val="Normal"/>
    <w:autoRedefine/>
    <w:rsid w:val="009C022A"/>
    <w:pPr>
      <w:tabs>
        <w:tab w:val="left" w:pos="270"/>
      </w:tabs>
    </w:pPr>
    <w:rPr>
      <w:rFonts w:eastAsia="Times New Roman"/>
      <w:sz w:val="20"/>
    </w:rPr>
  </w:style>
  <w:style w:type="paragraph" w:customStyle="1" w:styleId="BlockTitle10">
    <w:name w:val="Block Title #1"/>
    <w:basedOn w:val="Heading1"/>
    <w:rsid w:val="009C022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9C022A"/>
    <w:pPr>
      <w:widowControl w:val="0"/>
      <w:suppressAutoHyphens/>
    </w:pPr>
    <w:rPr>
      <w:rFonts w:ascii="Courier New" w:eastAsia="Courier New" w:hAnsi="Courier New"/>
      <w:sz w:val="20"/>
      <w:szCs w:val="20"/>
    </w:rPr>
  </w:style>
  <w:style w:type="paragraph" w:customStyle="1" w:styleId="MaggieTag">
    <w:name w:val="MaggieTag"/>
    <w:basedOn w:val="Heading2"/>
    <w:rsid w:val="009C022A"/>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9C022A"/>
    <w:rPr>
      <w:rFonts w:ascii="Times New Roman" w:eastAsia="Times New Roman" w:hAnsi="Times New Roman"/>
    </w:rPr>
  </w:style>
  <w:style w:type="paragraph" w:customStyle="1" w:styleId="Heading4Cite">
    <w:name w:val="Heading 4 Cite"/>
    <w:basedOn w:val="Normal"/>
    <w:link w:val="Heading4CiteChar"/>
    <w:autoRedefine/>
    <w:rsid w:val="009C022A"/>
    <w:rPr>
      <w:rFonts w:ascii="Times New Roman" w:eastAsia="Times New Roman" w:hAnsi="Times New Roman"/>
    </w:rPr>
  </w:style>
  <w:style w:type="paragraph" w:customStyle="1" w:styleId="4">
    <w:name w:val="4"/>
    <w:basedOn w:val="Normal"/>
    <w:rsid w:val="009C022A"/>
    <w:rPr>
      <w:rFonts w:eastAsia="Times New Roman"/>
      <w:sz w:val="20"/>
    </w:rPr>
  </w:style>
  <w:style w:type="character" w:customStyle="1" w:styleId="UnunderlinedTextChar">
    <w:name w:val="Ununderlined Text Char"/>
    <w:link w:val="UnunderlinedText"/>
    <w:locked/>
    <w:rsid w:val="009C022A"/>
    <w:rPr>
      <w:rFonts w:eastAsia="Times New Roman"/>
      <w:bCs/>
      <w:sz w:val="12"/>
    </w:rPr>
  </w:style>
  <w:style w:type="paragraph" w:customStyle="1" w:styleId="UnunderlinedText">
    <w:name w:val="Ununderlined Text"/>
    <w:basedOn w:val="Normal"/>
    <w:link w:val="UnunderlinedTextChar"/>
    <w:autoRedefine/>
    <w:rsid w:val="009C022A"/>
    <w:pPr>
      <w:spacing w:after="200" w:line="276" w:lineRule="auto"/>
    </w:pPr>
    <w:rPr>
      <w:rFonts w:asciiTheme="minorHAnsi" w:eastAsia="Times New Roman" w:hAnsiTheme="minorHAnsi"/>
      <w:bCs/>
      <w:sz w:val="12"/>
    </w:rPr>
  </w:style>
  <w:style w:type="paragraph" w:customStyle="1" w:styleId="card2">
    <w:name w:val="%card"/>
    <w:basedOn w:val="Normal"/>
    <w:link w:val="cardChar2"/>
    <w:autoRedefine/>
    <w:rsid w:val="009C022A"/>
    <w:pPr>
      <w:spacing w:after="200" w:line="276" w:lineRule="auto"/>
      <w:ind w:left="288" w:right="288"/>
    </w:pPr>
    <w:rPr>
      <w:rFonts w:eastAsia="Times New Roman"/>
      <w:bCs/>
    </w:rPr>
  </w:style>
  <w:style w:type="paragraph" w:customStyle="1" w:styleId="BlockTitle4">
    <w:name w:val="%Block Title"/>
    <w:basedOn w:val="Heading1"/>
    <w:rsid w:val="009C022A"/>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9C022A"/>
    <w:pPr>
      <w:spacing w:after="160" w:line="259" w:lineRule="auto"/>
      <w:outlineLvl w:val="9"/>
    </w:pPr>
    <w:rPr>
      <w:rFonts w:cs="Courier New"/>
      <w:bCs/>
      <w:sz w:val="28"/>
      <w:szCs w:val="22"/>
      <w:u w:val="none"/>
    </w:rPr>
  </w:style>
  <w:style w:type="paragraph" w:customStyle="1" w:styleId="ThickUnderline">
    <w:name w:val="ThickUnderline"/>
    <w:rsid w:val="009C0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9C022A"/>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9C022A"/>
    <w:rPr>
      <w:rFonts w:ascii="Calibri" w:eastAsia="Times New Roman" w:hAnsi="Calibri"/>
    </w:rPr>
  </w:style>
  <w:style w:type="character" w:customStyle="1" w:styleId="Card-UnderlineChar">
    <w:name w:val="Card-Underline Char"/>
    <w:link w:val="Card-Underline0"/>
    <w:locked/>
    <w:rsid w:val="009C022A"/>
    <w:rPr>
      <w:rFonts w:ascii="Century Gothic" w:eastAsia="Cambria" w:hAnsi="Century Gothic"/>
      <w:u w:val="thick"/>
    </w:rPr>
  </w:style>
  <w:style w:type="paragraph" w:customStyle="1" w:styleId="Card-Underline0">
    <w:name w:val="Card-Underline"/>
    <w:basedOn w:val="Normal"/>
    <w:link w:val="Card-UnderlineChar"/>
    <w:qFormat/>
    <w:rsid w:val="009C022A"/>
    <w:rPr>
      <w:rFonts w:ascii="Century Gothic" w:eastAsia="Cambria" w:hAnsi="Century Gothic"/>
      <w:u w:val="thick"/>
    </w:rPr>
  </w:style>
  <w:style w:type="paragraph" w:customStyle="1" w:styleId="PageNumber3">
    <w:name w:val="Page Number3"/>
    <w:basedOn w:val="Normal"/>
    <w:next w:val="Normal"/>
    <w:rsid w:val="009C022A"/>
    <w:rPr>
      <w:rFonts w:eastAsia="Times New Roman"/>
      <w:sz w:val="20"/>
    </w:rPr>
  </w:style>
  <w:style w:type="paragraph" w:customStyle="1" w:styleId="PageNumber4">
    <w:name w:val="Page Number4"/>
    <w:basedOn w:val="Normal"/>
    <w:next w:val="Normal"/>
    <w:rsid w:val="009C022A"/>
    <w:rPr>
      <w:rFonts w:eastAsia="Times New Roman"/>
      <w:sz w:val="20"/>
    </w:rPr>
  </w:style>
  <w:style w:type="paragraph" w:customStyle="1" w:styleId="PageNumber5">
    <w:name w:val="Page Number5"/>
    <w:basedOn w:val="Normal"/>
    <w:next w:val="Normal"/>
    <w:rsid w:val="009C022A"/>
    <w:rPr>
      <w:rFonts w:eastAsia="Times New Roman"/>
      <w:sz w:val="20"/>
    </w:rPr>
  </w:style>
  <w:style w:type="paragraph" w:customStyle="1" w:styleId="smalltext10">
    <w:name w:val="small text1"/>
    <w:basedOn w:val="Normal"/>
    <w:next w:val="Normal"/>
    <w:uiPriority w:val="4"/>
    <w:qFormat/>
    <w:rsid w:val="009C022A"/>
    <w:pPr>
      <w:keepNext/>
      <w:keepLines/>
      <w:spacing w:before="200"/>
      <w:outlineLvl w:val="3"/>
    </w:pPr>
    <w:rPr>
      <w:rFonts w:eastAsia="Times New Roman"/>
      <w:b/>
      <w:bCs/>
      <w:iCs/>
      <w:sz w:val="26"/>
    </w:rPr>
  </w:style>
  <w:style w:type="character" w:customStyle="1" w:styleId="CircleChar">
    <w:name w:val="Circle Char"/>
    <w:link w:val="Circle"/>
    <w:locked/>
    <w:rsid w:val="009C022A"/>
    <w:rPr>
      <w:rFonts w:ascii="Times New Roman" w:eastAsia="Times New Roman" w:hAnsi="Times New Roman"/>
      <w:b/>
      <w:u w:val="words"/>
    </w:rPr>
  </w:style>
  <w:style w:type="paragraph" w:customStyle="1" w:styleId="Circle">
    <w:name w:val="Circle"/>
    <w:basedOn w:val="Normal"/>
    <w:link w:val="CircleChar"/>
    <w:rsid w:val="009C022A"/>
    <w:rPr>
      <w:rFonts w:ascii="Times New Roman" w:eastAsia="Times New Roman" w:hAnsi="Times New Roman"/>
      <w:b/>
      <w:u w:val="words"/>
    </w:rPr>
  </w:style>
  <w:style w:type="paragraph" w:customStyle="1" w:styleId="PageNumber6">
    <w:name w:val="Page Number6"/>
    <w:basedOn w:val="Normal"/>
    <w:next w:val="Normal"/>
    <w:rsid w:val="009C022A"/>
    <w:rPr>
      <w:rFonts w:eastAsia="Times New Roman"/>
      <w:sz w:val="20"/>
    </w:rPr>
  </w:style>
  <w:style w:type="paragraph" w:customStyle="1" w:styleId="user">
    <w:name w:val="user"/>
    <w:basedOn w:val="Normal"/>
    <w:rsid w:val="009C022A"/>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9C022A"/>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9C022A"/>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9C022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C022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9C022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9C022A"/>
    <w:rPr>
      <w:rFonts w:eastAsia="Times New Roman"/>
      <w:sz w:val="20"/>
    </w:rPr>
  </w:style>
  <w:style w:type="paragraph" w:customStyle="1" w:styleId="DebateTag0">
    <w:name w:val="DebateTag"/>
    <w:basedOn w:val="Normal"/>
    <w:qFormat/>
    <w:rsid w:val="009C022A"/>
    <w:rPr>
      <w:b/>
    </w:rPr>
  </w:style>
  <w:style w:type="paragraph" w:customStyle="1" w:styleId="date-comments">
    <w:name w:val="date-comments"/>
    <w:basedOn w:val="Normal"/>
    <w:uiPriority w:val="99"/>
    <w:rsid w:val="009C022A"/>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9C022A"/>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9C022A"/>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9C022A"/>
    <w:rPr>
      <w:rFonts w:asciiTheme="majorHAnsi" w:eastAsiaTheme="majorEastAsia" w:hAnsiTheme="majorHAnsi" w:cstheme="majorBidi"/>
      <w:spacing w:val="-10"/>
      <w:kern w:val="28"/>
      <w:sz w:val="56"/>
      <w:szCs w:val="56"/>
    </w:rPr>
  </w:style>
  <w:style w:type="character" w:customStyle="1" w:styleId="SmallChar0">
    <w:name w:val="Small Char"/>
    <w:qFormat/>
    <w:rsid w:val="009C022A"/>
    <w:rPr>
      <w:rFonts w:ascii="Book Antiqua" w:hAnsi="Book Antiqua" w:hint="default"/>
      <w:sz w:val="16"/>
      <w:szCs w:val="24"/>
      <w:lang w:val="en-US" w:eastAsia="en-US" w:bidi="ar-SA"/>
    </w:rPr>
  </w:style>
  <w:style w:type="character" w:customStyle="1" w:styleId="CardChar11">
    <w:name w:val="Card Char1"/>
    <w:rsid w:val="009C022A"/>
    <w:rPr>
      <w:lang w:val="en-US" w:eastAsia="en-US" w:bidi="ar-SA"/>
    </w:rPr>
  </w:style>
  <w:style w:type="character" w:customStyle="1" w:styleId="Style8ptChar">
    <w:name w:val="Style 8 pt Char"/>
    <w:rsid w:val="009C022A"/>
    <w:rPr>
      <w:rFonts w:ascii="Garamond" w:eastAsia="Calibri" w:hAnsi="Garamond" w:hint="default"/>
      <w:sz w:val="16"/>
      <w:szCs w:val="22"/>
    </w:rPr>
  </w:style>
  <w:style w:type="character" w:customStyle="1" w:styleId="message-item">
    <w:name w:val="message-item"/>
    <w:rsid w:val="009C022A"/>
  </w:style>
  <w:style w:type="character" w:customStyle="1" w:styleId="lightheader">
    <w:name w:val="lightheader"/>
    <w:rsid w:val="009C022A"/>
  </w:style>
  <w:style w:type="character" w:customStyle="1" w:styleId="datestamp">
    <w:name w:val="datestamp"/>
    <w:rsid w:val="009C022A"/>
  </w:style>
  <w:style w:type="character" w:customStyle="1" w:styleId="i">
    <w:name w:val="i"/>
    <w:uiPriority w:val="99"/>
    <w:rsid w:val="009C022A"/>
  </w:style>
  <w:style w:type="character" w:customStyle="1" w:styleId="forenames">
    <w:name w:val="forenames"/>
    <w:rsid w:val="009C022A"/>
  </w:style>
  <w:style w:type="character" w:customStyle="1" w:styleId="surname">
    <w:name w:val="surname"/>
    <w:rsid w:val="009C022A"/>
  </w:style>
  <w:style w:type="character" w:customStyle="1" w:styleId="medium-font">
    <w:name w:val="medium-font"/>
    <w:rsid w:val="009C022A"/>
  </w:style>
  <w:style w:type="character" w:customStyle="1" w:styleId="title-link-wrapper">
    <w:name w:val="title-link-wrapper"/>
    <w:rsid w:val="009C022A"/>
  </w:style>
  <w:style w:type="character" w:customStyle="1" w:styleId="refpreview">
    <w:name w:val="refpreview"/>
    <w:rsid w:val="009C022A"/>
  </w:style>
  <w:style w:type="character" w:customStyle="1" w:styleId="loose1">
    <w:name w:val="loose1"/>
    <w:rsid w:val="009C022A"/>
  </w:style>
  <w:style w:type="character" w:customStyle="1" w:styleId="email">
    <w:name w:val="email"/>
    <w:rsid w:val="009C022A"/>
  </w:style>
  <w:style w:type="character" w:customStyle="1" w:styleId="gsa">
    <w:name w:val="gs_a"/>
    <w:rsid w:val="009C022A"/>
  </w:style>
  <w:style w:type="character" w:customStyle="1" w:styleId="goohl1">
    <w:name w:val="goohl1"/>
    <w:rsid w:val="009C022A"/>
  </w:style>
  <w:style w:type="character" w:customStyle="1" w:styleId="mainarttitle">
    <w:name w:val="mainarttitle"/>
    <w:rsid w:val="009C022A"/>
  </w:style>
  <w:style w:type="character" w:customStyle="1" w:styleId="mainartauthor">
    <w:name w:val="mainartauthor"/>
    <w:rsid w:val="009C022A"/>
  </w:style>
  <w:style w:type="character" w:customStyle="1" w:styleId="mainartdate">
    <w:name w:val="mainartdate"/>
    <w:rsid w:val="009C022A"/>
  </w:style>
  <w:style w:type="character" w:customStyle="1" w:styleId="gsggs">
    <w:name w:val="gs_ggs"/>
    <w:rsid w:val="009C022A"/>
  </w:style>
  <w:style w:type="character" w:customStyle="1" w:styleId="ahead">
    <w:name w:val="a_head"/>
    <w:rsid w:val="009C022A"/>
  </w:style>
  <w:style w:type="character" w:customStyle="1" w:styleId="articleauthor">
    <w:name w:val="articleauthor"/>
    <w:rsid w:val="009C022A"/>
  </w:style>
  <w:style w:type="character" w:customStyle="1" w:styleId="docbody">
    <w:name w:val="docbody"/>
    <w:rsid w:val="009C022A"/>
  </w:style>
  <w:style w:type="character" w:customStyle="1" w:styleId="superscript">
    <w:name w:val="superscript"/>
    <w:rsid w:val="009C022A"/>
  </w:style>
  <w:style w:type="character" w:customStyle="1" w:styleId="citeChar1">
    <w:name w:val="cite Char"/>
    <w:locked/>
    <w:rsid w:val="009C022A"/>
    <w:rPr>
      <w:b/>
      <w:bCs w:val="0"/>
      <w:u w:val="single"/>
    </w:rPr>
  </w:style>
  <w:style w:type="character" w:customStyle="1" w:styleId="CitesCharChar">
    <w:name w:val="Cites Char Char"/>
    <w:locked/>
    <w:rsid w:val="009C022A"/>
    <w:rPr>
      <w:b/>
      <w:bCs/>
    </w:rPr>
  </w:style>
  <w:style w:type="character" w:customStyle="1" w:styleId="bwxsm">
    <w:name w:val="b w xsm"/>
    <w:rsid w:val="009C022A"/>
  </w:style>
  <w:style w:type="character" w:customStyle="1" w:styleId="fstd">
    <w:name w:val="f std"/>
    <w:rsid w:val="009C022A"/>
  </w:style>
  <w:style w:type="character" w:customStyle="1" w:styleId="gl">
    <w:name w:val="gl"/>
    <w:rsid w:val="009C022A"/>
  </w:style>
  <w:style w:type="character" w:customStyle="1" w:styleId="UNDERLINECharChar0">
    <w:name w:val="UNDERLINE Char Char"/>
    <w:rsid w:val="009C022A"/>
    <w:rPr>
      <w:bCs/>
      <w:kern w:val="28"/>
      <w:szCs w:val="32"/>
      <w:u w:val="single"/>
    </w:rPr>
  </w:style>
  <w:style w:type="character" w:customStyle="1" w:styleId="heading2char2charchar1">
    <w:name w:val="heading2char2charchar1"/>
    <w:rsid w:val="009C022A"/>
  </w:style>
  <w:style w:type="character" w:customStyle="1" w:styleId="charchar60">
    <w:name w:val="charchar6"/>
    <w:rsid w:val="009C022A"/>
  </w:style>
  <w:style w:type="character" w:customStyle="1" w:styleId="bio1">
    <w:name w:val="bio1"/>
    <w:rsid w:val="009C022A"/>
    <w:rPr>
      <w:rFonts w:ascii="Arial" w:hAnsi="Arial" w:cs="Arial" w:hint="default"/>
      <w:i/>
      <w:iCs/>
      <w:color w:val="000000"/>
      <w:sz w:val="20"/>
      <w:szCs w:val="20"/>
    </w:rPr>
  </w:style>
  <w:style w:type="character" w:customStyle="1" w:styleId="cardCharCharCharCharCharChar">
    <w:name w:val="card Char Char Char Char Char Char"/>
    <w:rsid w:val="009C022A"/>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9C022A"/>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9C022A"/>
    <w:rPr>
      <w:b/>
      <w:bCs/>
      <w:sz w:val="48"/>
      <w:szCs w:val="24"/>
      <w:u w:val="single"/>
      <w:lang w:val="en-US" w:eastAsia="en-US" w:bidi="ar-SA"/>
    </w:rPr>
  </w:style>
  <w:style w:type="character" w:customStyle="1" w:styleId="TagCiteCharChar0">
    <w:name w:val="Tag / Cite Char Char"/>
    <w:rsid w:val="009C022A"/>
    <w:rPr>
      <w:b/>
      <w:bCs w:val="0"/>
      <w:color w:val="000000"/>
      <w:sz w:val="24"/>
      <w:szCs w:val="24"/>
      <w:lang w:val="en-US" w:eastAsia="en-US" w:bidi="ar-SA"/>
    </w:rPr>
  </w:style>
  <w:style w:type="character" w:customStyle="1" w:styleId="CardTextUnderlinedCharChar">
    <w:name w:val="Card Text Underlined Char Char"/>
    <w:rsid w:val="009C022A"/>
    <w:rPr>
      <w:rFonts w:ascii="Arial Narrow" w:hAnsi="Arial Narrow" w:hint="default"/>
      <w:szCs w:val="24"/>
      <w:u w:val="single"/>
      <w:lang w:val="en-US" w:eastAsia="en-US" w:bidi="ar-SA"/>
    </w:rPr>
  </w:style>
  <w:style w:type="character" w:customStyle="1" w:styleId="CardTagCharCharChar">
    <w:name w:val="Card Tag Char Char Char"/>
    <w:rsid w:val="009C022A"/>
    <w:rPr>
      <w:b/>
      <w:bCs w:val="0"/>
      <w:sz w:val="24"/>
      <w:szCs w:val="24"/>
      <w:lang w:val="en-US" w:eastAsia="en-US" w:bidi="ar-SA"/>
    </w:rPr>
  </w:style>
  <w:style w:type="character" w:customStyle="1" w:styleId="mainbody">
    <w:name w:val="mainbody"/>
    <w:rsid w:val="009C022A"/>
  </w:style>
  <w:style w:type="character" w:customStyle="1" w:styleId="UnderlineStyleChar2">
    <w:name w:val="Underline Style Char2"/>
    <w:rsid w:val="009C022A"/>
    <w:rPr>
      <w:rFonts w:ascii="Garamond" w:hAnsi="Garamond" w:hint="default"/>
      <w:sz w:val="22"/>
      <w:szCs w:val="24"/>
      <w:u w:val="single"/>
      <w:lang w:val="en-US" w:eastAsia="en-US" w:bidi="ar-SA"/>
    </w:rPr>
  </w:style>
  <w:style w:type="character" w:customStyle="1" w:styleId="Style1Char2">
    <w:name w:val="Style1 Char2"/>
    <w:rsid w:val="009C022A"/>
    <w:rPr>
      <w:szCs w:val="24"/>
    </w:rPr>
  </w:style>
  <w:style w:type="character" w:customStyle="1" w:styleId="t13">
    <w:name w:val="t13"/>
    <w:rsid w:val="009C022A"/>
  </w:style>
  <w:style w:type="character" w:customStyle="1" w:styleId="lead">
    <w:name w:val="lead"/>
    <w:rsid w:val="009C022A"/>
  </w:style>
  <w:style w:type="paragraph" w:customStyle="1" w:styleId="CardDownx1">
    <w:name w:val="CardDown x1"/>
    <w:basedOn w:val="Normal"/>
    <w:link w:val="CardDownx1Char"/>
    <w:rsid w:val="009C022A"/>
  </w:style>
  <w:style w:type="character" w:customStyle="1" w:styleId="CardDownx1Char">
    <w:name w:val="CardDown x1 Char"/>
    <w:link w:val="CardDownx1"/>
    <w:locked/>
    <w:rsid w:val="009C022A"/>
    <w:rPr>
      <w:rFonts w:ascii="Calibri" w:hAnsi="Calibri"/>
    </w:rPr>
  </w:style>
  <w:style w:type="character" w:customStyle="1" w:styleId="SmallFont7pt">
    <w:name w:val="Small Font (7 pt)"/>
    <w:qFormat/>
    <w:rsid w:val="009C022A"/>
    <w:rPr>
      <w:sz w:val="14"/>
    </w:rPr>
  </w:style>
  <w:style w:type="character" w:customStyle="1" w:styleId="CharChar17">
    <w:name w:val="Char Char17"/>
    <w:locked/>
    <w:rsid w:val="009C022A"/>
    <w:rPr>
      <w:rFonts w:ascii="Arial" w:hAnsi="Arial" w:cs="Arial" w:hint="default"/>
      <w:b/>
      <w:bCs/>
      <w:sz w:val="26"/>
      <w:szCs w:val="26"/>
    </w:rPr>
  </w:style>
  <w:style w:type="character" w:customStyle="1" w:styleId="address">
    <w:name w:val="address"/>
    <w:rsid w:val="009C022A"/>
  </w:style>
  <w:style w:type="character" w:customStyle="1" w:styleId="ilspan">
    <w:name w:val="il_span"/>
    <w:rsid w:val="009C022A"/>
  </w:style>
  <w:style w:type="character" w:customStyle="1" w:styleId="articletitle1">
    <w:name w:val="articletitle1"/>
    <w:rsid w:val="009C022A"/>
    <w:rPr>
      <w:rFonts w:ascii="Times New Roman" w:hAnsi="Times New Roman" w:cs="Times New Roman" w:hint="default"/>
      <w:b/>
      <w:bCs/>
      <w:sz w:val="36"/>
      <w:szCs w:val="36"/>
    </w:rPr>
  </w:style>
  <w:style w:type="character" w:customStyle="1" w:styleId="leftidx1">
    <w:name w:val="leftidx1"/>
    <w:rsid w:val="009C022A"/>
    <w:rPr>
      <w:rFonts w:ascii="Verdana" w:hAnsi="Verdana" w:hint="default"/>
      <w:sz w:val="22"/>
      <w:szCs w:val="22"/>
    </w:rPr>
  </w:style>
  <w:style w:type="character" w:customStyle="1" w:styleId="blue1">
    <w:name w:val="blue1"/>
    <w:rsid w:val="009C022A"/>
    <w:rPr>
      <w:color w:val="0000FF"/>
    </w:rPr>
  </w:style>
  <w:style w:type="character" w:customStyle="1" w:styleId="author-link1">
    <w:name w:val="author-link1"/>
    <w:rsid w:val="009C022A"/>
    <w:rPr>
      <w:b w:val="0"/>
      <w:bCs w:val="0"/>
    </w:rPr>
  </w:style>
  <w:style w:type="character" w:customStyle="1" w:styleId="black1">
    <w:name w:val="black1"/>
    <w:rsid w:val="009C022A"/>
    <w:rPr>
      <w:color w:val="000000"/>
    </w:rPr>
  </w:style>
  <w:style w:type="character" w:customStyle="1" w:styleId="StyleunderlinedCharBold">
    <w:name w:val="Style underlined Char + Bold"/>
    <w:rsid w:val="009C022A"/>
    <w:rPr>
      <w:rFonts w:ascii="Times New Roman" w:hAnsi="Times New Roman" w:cs="Times New Roman" w:hint="default"/>
      <w:b/>
      <w:bCs/>
      <w:sz w:val="21"/>
      <w:szCs w:val="24"/>
      <w:u w:val="single"/>
    </w:rPr>
  </w:style>
  <w:style w:type="character" w:customStyle="1" w:styleId="ThickUnderlineCharChar">
    <w:name w:val="Thick Underline Char Char"/>
    <w:rsid w:val="009C022A"/>
    <w:rPr>
      <w:rFonts w:ascii="Calibri" w:eastAsia="Calibri" w:hAnsi="Calibri" w:hint="default"/>
    </w:rPr>
  </w:style>
  <w:style w:type="character" w:customStyle="1" w:styleId="CardUnderline">
    <w:name w:val="Card Underline"/>
    <w:rsid w:val="009C022A"/>
    <w:rPr>
      <w:rFonts w:ascii="Times New Roman" w:hAnsi="Times New Roman" w:cs="Times New Roman" w:hint="default"/>
      <w:sz w:val="20"/>
      <w:u w:val="single"/>
    </w:rPr>
  </w:style>
  <w:style w:type="character" w:customStyle="1" w:styleId="lingoregion">
    <w:name w:val="lingo_region"/>
    <w:rsid w:val="009C022A"/>
  </w:style>
  <w:style w:type="character" w:customStyle="1" w:styleId="cite0">
    <w:name w:val="%cite"/>
    <w:rsid w:val="009C022A"/>
    <w:rPr>
      <w:rFonts w:ascii="Times New Roman" w:hAnsi="Times New Roman" w:cs="Times New Roman" w:hint="default"/>
      <w:b/>
      <w:bCs w:val="0"/>
      <w:sz w:val="24"/>
    </w:rPr>
  </w:style>
  <w:style w:type="character" w:customStyle="1" w:styleId="Emphasis21">
    <w:name w:val="%Emphasis2"/>
    <w:rsid w:val="009C022A"/>
    <w:rPr>
      <w:rFonts w:ascii="Cooper Black" w:hAnsi="Cooper Black" w:hint="default"/>
      <w:iCs/>
      <w:u w:val="single"/>
    </w:rPr>
  </w:style>
  <w:style w:type="character" w:customStyle="1" w:styleId="bodycontentlink">
    <w:name w:val="bodycontentlink"/>
    <w:rsid w:val="009C022A"/>
  </w:style>
  <w:style w:type="character" w:customStyle="1" w:styleId="AAAcite">
    <w:name w:val="AAAcite"/>
    <w:rsid w:val="009C022A"/>
    <w:rPr>
      <w:rFonts w:ascii="Times New Roman" w:hAnsi="Times New Roman" w:cs="Times New Roman" w:hint="default"/>
      <w:b/>
      <w:bCs w:val="0"/>
      <w:sz w:val="24"/>
    </w:rPr>
  </w:style>
  <w:style w:type="character" w:customStyle="1" w:styleId="tmplheaderlink">
    <w:name w:val="tmplheaderlink"/>
    <w:rsid w:val="009C022A"/>
    <w:rPr>
      <w:rFonts w:ascii="Times New Roman" w:hAnsi="Times New Roman" w:cs="Times New Roman" w:hint="default"/>
    </w:rPr>
  </w:style>
  <w:style w:type="character" w:customStyle="1" w:styleId="UnderlinedEvidenceCharChar">
    <w:name w:val="Underlined Evidence Char Char"/>
    <w:rsid w:val="009C022A"/>
    <w:rPr>
      <w:rFonts w:ascii="Verdana" w:hAnsi="Verdana" w:hint="default"/>
      <w:sz w:val="21"/>
      <w:szCs w:val="21"/>
      <w:u w:val="thick"/>
      <w:lang w:val="en-US" w:eastAsia="en-US" w:bidi="ar-SA"/>
    </w:rPr>
  </w:style>
  <w:style w:type="character" w:customStyle="1" w:styleId="role">
    <w:name w:val="role"/>
    <w:rsid w:val="009C022A"/>
  </w:style>
  <w:style w:type="character" w:customStyle="1" w:styleId="pagination">
    <w:name w:val="pagination"/>
    <w:rsid w:val="009C022A"/>
  </w:style>
  <w:style w:type="character" w:customStyle="1" w:styleId="doi">
    <w:name w:val="doi"/>
    <w:rsid w:val="009C022A"/>
  </w:style>
  <w:style w:type="character" w:customStyle="1" w:styleId="bodycontents">
    <w:name w:val="bodycontents"/>
    <w:rsid w:val="009C022A"/>
  </w:style>
  <w:style w:type="character" w:customStyle="1" w:styleId="comma">
    <w:name w:val="comma"/>
    <w:rsid w:val="009C022A"/>
  </w:style>
  <w:style w:type="character" w:customStyle="1" w:styleId="pad5right">
    <w:name w:val="pad5right"/>
    <w:rsid w:val="009C022A"/>
  </w:style>
  <w:style w:type="character" w:customStyle="1" w:styleId="entry-date">
    <w:name w:val="entry-date"/>
    <w:rsid w:val="009C022A"/>
  </w:style>
  <w:style w:type="character" w:customStyle="1" w:styleId="desc">
    <w:name w:val="desc"/>
    <w:rsid w:val="009C022A"/>
  </w:style>
  <w:style w:type="character" w:customStyle="1" w:styleId="divider">
    <w:name w:val="divider"/>
    <w:rsid w:val="009C022A"/>
  </w:style>
  <w:style w:type="character" w:customStyle="1" w:styleId="blogdate">
    <w:name w:val="blogdate"/>
    <w:rsid w:val="009C022A"/>
  </w:style>
  <w:style w:type="character" w:customStyle="1" w:styleId="ticker">
    <w:name w:val="ticker"/>
    <w:rsid w:val="009C022A"/>
  </w:style>
  <w:style w:type="character" w:customStyle="1" w:styleId="posted">
    <w:name w:val="posted"/>
    <w:rsid w:val="009C022A"/>
  </w:style>
  <w:style w:type="character" w:customStyle="1" w:styleId="time">
    <w:name w:val="time"/>
    <w:rsid w:val="009C022A"/>
  </w:style>
  <w:style w:type="character" w:customStyle="1" w:styleId="dot">
    <w:name w:val="dot"/>
    <w:rsid w:val="009C022A"/>
  </w:style>
  <w:style w:type="character" w:customStyle="1" w:styleId="hn-date">
    <w:name w:val="hn-date"/>
    <w:rsid w:val="009C022A"/>
  </w:style>
  <w:style w:type="character" w:customStyle="1" w:styleId="location">
    <w:name w:val="location"/>
    <w:rsid w:val="009C022A"/>
  </w:style>
  <w:style w:type="character" w:customStyle="1" w:styleId="arial11">
    <w:name w:val="arial_11"/>
    <w:rsid w:val="009C022A"/>
  </w:style>
  <w:style w:type="character" w:customStyle="1" w:styleId="dropcap-letter">
    <w:name w:val="dropcap-letter"/>
    <w:rsid w:val="009C022A"/>
  </w:style>
  <w:style w:type="character" w:customStyle="1" w:styleId="offscreen">
    <w:name w:val="offscreen"/>
    <w:rsid w:val="009C022A"/>
  </w:style>
  <w:style w:type="character" w:customStyle="1" w:styleId="linked-in">
    <w:name w:val="linked-in"/>
    <w:rsid w:val="009C022A"/>
  </w:style>
  <w:style w:type="character" w:customStyle="1" w:styleId="in-widget">
    <w:name w:val="in-widget"/>
    <w:rsid w:val="009C022A"/>
  </w:style>
  <w:style w:type="character" w:customStyle="1" w:styleId="in-right">
    <w:name w:val="in-right"/>
    <w:rsid w:val="009C022A"/>
  </w:style>
  <w:style w:type="character" w:customStyle="1" w:styleId="tickerwrap">
    <w:name w:val="ticker_wrap"/>
    <w:rsid w:val="009C022A"/>
  </w:style>
  <w:style w:type="character" w:customStyle="1" w:styleId="divs">
    <w:name w:val="divs"/>
    <w:rsid w:val="009C022A"/>
  </w:style>
  <w:style w:type="character" w:customStyle="1" w:styleId="in-top">
    <w:name w:val="in-top"/>
    <w:rsid w:val="009C022A"/>
  </w:style>
  <w:style w:type="character" w:customStyle="1" w:styleId="article-date">
    <w:name w:val="article-date"/>
    <w:rsid w:val="009C022A"/>
  </w:style>
  <w:style w:type="character" w:customStyle="1" w:styleId="bodysubtoc">
    <w:name w:val="bodysubtoc"/>
    <w:rsid w:val="009C022A"/>
  </w:style>
  <w:style w:type="character" w:customStyle="1" w:styleId="lefttitlesmaller">
    <w:name w:val="lefttitlesmaller"/>
    <w:rsid w:val="009C022A"/>
  </w:style>
  <w:style w:type="character" w:customStyle="1" w:styleId="mb">
    <w:name w:val="mb"/>
    <w:rsid w:val="009C022A"/>
  </w:style>
  <w:style w:type="character" w:customStyle="1" w:styleId="field-content">
    <w:name w:val="field-content"/>
    <w:rsid w:val="009C022A"/>
  </w:style>
  <w:style w:type="character" w:customStyle="1" w:styleId="submitted-date">
    <w:name w:val="submitted-date"/>
    <w:rsid w:val="009C022A"/>
  </w:style>
  <w:style w:type="character" w:customStyle="1" w:styleId="submitted-time">
    <w:name w:val="submitted-time"/>
    <w:rsid w:val="009C022A"/>
  </w:style>
  <w:style w:type="character" w:customStyle="1" w:styleId="A2">
    <w:name w:val="A2"/>
    <w:uiPriority w:val="99"/>
    <w:rsid w:val="009C022A"/>
    <w:rPr>
      <w:rFonts w:ascii="Sabon LT Std" w:hAnsi="Sabon LT Std" w:cs="Sabon LT Std" w:hint="default"/>
      <w:color w:val="000000"/>
      <w:sz w:val="15"/>
      <w:szCs w:val="15"/>
    </w:rPr>
  </w:style>
  <w:style w:type="character" w:customStyle="1" w:styleId="searchword">
    <w:name w:val="searchword"/>
    <w:rsid w:val="009C022A"/>
  </w:style>
  <w:style w:type="character" w:customStyle="1" w:styleId="meta-prep">
    <w:name w:val="meta-prep"/>
    <w:rsid w:val="009C022A"/>
  </w:style>
  <w:style w:type="numbering" w:customStyle="1" w:styleId="1ai1">
    <w:name w:val="1 / a / i1"/>
    <w:rsid w:val="009C022A"/>
    <w:pPr>
      <w:numPr>
        <w:numId w:val="14"/>
      </w:numPr>
    </w:pPr>
  </w:style>
  <w:style w:type="numbering" w:styleId="1ai">
    <w:name w:val="Outline List 1"/>
    <w:basedOn w:val="NoList"/>
    <w:unhideWhenUsed/>
    <w:rsid w:val="009C022A"/>
    <w:pPr>
      <w:numPr>
        <w:numId w:val="15"/>
      </w:numPr>
    </w:pPr>
  </w:style>
  <w:style w:type="paragraph" w:customStyle="1" w:styleId="Style21">
    <w:name w:val="Style21"/>
    <w:basedOn w:val="Normal"/>
    <w:uiPriority w:val="99"/>
    <w:qFormat/>
    <w:rsid w:val="009C022A"/>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9C022A"/>
    <w:rPr>
      <w:rFonts w:ascii="Times New Roman" w:hAnsi="Times New Roman" w:cs="Times New Roman"/>
      <w:b/>
      <w:bCs/>
      <w:i/>
      <w:iCs/>
      <w:spacing w:val="-10"/>
      <w:sz w:val="18"/>
      <w:szCs w:val="18"/>
    </w:rPr>
  </w:style>
  <w:style w:type="character" w:customStyle="1" w:styleId="FontStyle329">
    <w:name w:val="Font Style329"/>
    <w:uiPriority w:val="99"/>
    <w:rsid w:val="009C022A"/>
    <w:rPr>
      <w:rFonts w:ascii="Times New Roman" w:hAnsi="Times New Roman" w:cs="Times New Roman"/>
      <w:b/>
      <w:bCs/>
      <w:spacing w:val="-10"/>
      <w:sz w:val="18"/>
      <w:szCs w:val="18"/>
    </w:rPr>
  </w:style>
  <w:style w:type="character" w:customStyle="1" w:styleId="FontStyle370">
    <w:name w:val="Font Style370"/>
    <w:uiPriority w:val="99"/>
    <w:rsid w:val="009C022A"/>
    <w:rPr>
      <w:rFonts w:ascii="Cambria" w:hAnsi="Cambria" w:cs="Cambria"/>
      <w:b/>
      <w:bCs/>
      <w:spacing w:val="-10"/>
      <w:sz w:val="18"/>
      <w:szCs w:val="18"/>
    </w:rPr>
  </w:style>
  <w:style w:type="character" w:customStyle="1" w:styleId="FontStyle302">
    <w:name w:val="Font Style302"/>
    <w:uiPriority w:val="99"/>
    <w:rsid w:val="009C022A"/>
    <w:rPr>
      <w:rFonts w:ascii="Times New Roman" w:hAnsi="Times New Roman" w:cs="Times New Roman"/>
      <w:b/>
      <w:bCs/>
      <w:sz w:val="22"/>
      <w:szCs w:val="22"/>
    </w:rPr>
  </w:style>
  <w:style w:type="character" w:customStyle="1" w:styleId="FontStyle347">
    <w:name w:val="Font Style347"/>
    <w:uiPriority w:val="99"/>
    <w:rsid w:val="009C022A"/>
    <w:rPr>
      <w:rFonts w:ascii="Times New Roman" w:hAnsi="Times New Roman" w:cs="Times New Roman"/>
      <w:b/>
      <w:bCs/>
      <w:spacing w:val="-10"/>
      <w:sz w:val="20"/>
      <w:szCs w:val="20"/>
    </w:rPr>
  </w:style>
  <w:style w:type="paragraph" w:customStyle="1" w:styleId="Style27">
    <w:name w:val="Style27"/>
    <w:basedOn w:val="Normal"/>
    <w:uiPriority w:val="99"/>
    <w:rsid w:val="009C022A"/>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9C022A"/>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9C022A"/>
    <w:rPr>
      <w:rFonts w:ascii="Times New Roman" w:hAnsi="Times New Roman" w:cs="Times New Roman"/>
      <w:spacing w:val="-10"/>
      <w:sz w:val="18"/>
      <w:szCs w:val="18"/>
    </w:rPr>
  </w:style>
  <w:style w:type="character" w:customStyle="1" w:styleId="FontStyle312">
    <w:name w:val="Font Style312"/>
    <w:uiPriority w:val="99"/>
    <w:rsid w:val="009C022A"/>
    <w:rPr>
      <w:rFonts w:ascii="Times New Roman" w:hAnsi="Times New Roman" w:cs="Times New Roman"/>
      <w:b/>
      <w:bCs/>
      <w:spacing w:val="-10"/>
      <w:sz w:val="16"/>
      <w:szCs w:val="16"/>
    </w:rPr>
  </w:style>
  <w:style w:type="character" w:customStyle="1" w:styleId="FontStyle346">
    <w:name w:val="Font Style346"/>
    <w:uiPriority w:val="99"/>
    <w:rsid w:val="009C022A"/>
    <w:rPr>
      <w:rFonts w:ascii="Times New Roman" w:hAnsi="Times New Roman" w:cs="Times New Roman"/>
      <w:b/>
      <w:bCs/>
      <w:spacing w:val="-10"/>
      <w:sz w:val="18"/>
      <w:szCs w:val="18"/>
    </w:rPr>
  </w:style>
  <w:style w:type="character" w:customStyle="1" w:styleId="FontStyle330">
    <w:name w:val="Font Style330"/>
    <w:uiPriority w:val="99"/>
    <w:rsid w:val="009C022A"/>
    <w:rPr>
      <w:rFonts w:ascii="Times New Roman" w:hAnsi="Times New Roman" w:cs="Times New Roman"/>
      <w:b/>
      <w:bCs/>
      <w:sz w:val="16"/>
      <w:szCs w:val="16"/>
    </w:rPr>
  </w:style>
  <w:style w:type="character" w:customStyle="1" w:styleId="FontStyle372">
    <w:name w:val="Font Style372"/>
    <w:uiPriority w:val="99"/>
    <w:rsid w:val="009C022A"/>
    <w:rPr>
      <w:rFonts w:ascii="Times New Roman" w:hAnsi="Times New Roman" w:cs="Times New Roman"/>
      <w:b/>
      <w:bCs/>
      <w:sz w:val="16"/>
      <w:szCs w:val="16"/>
    </w:rPr>
  </w:style>
  <w:style w:type="paragraph" w:customStyle="1" w:styleId="Style59">
    <w:name w:val="Style59"/>
    <w:basedOn w:val="Normal"/>
    <w:uiPriority w:val="99"/>
    <w:rsid w:val="009C022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C022A"/>
    <w:rPr>
      <w:rFonts w:ascii="Times New Roman" w:hAnsi="Times New Roman" w:cs="Times New Roman"/>
      <w:b/>
      <w:bCs/>
      <w:i/>
      <w:iCs/>
      <w:sz w:val="16"/>
      <w:szCs w:val="16"/>
    </w:rPr>
  </w:style>
  <w:style w:type="paragraph" w:customStyle="1" w:styleId="Style200">
    <w:name w:val="Style20"/>
    <w:basedOn w:val="Normal"/>
    <w:uiPriority w:val="99"/>
    <w:rsid w:val="009C022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C022A"/>
    <w:rPr>
      <w:rFonts w:ascii="Times New Roman" w:hAnsi="Times New Roman" w:cs="Times New Roman"/>
      <w:smallCaps/>
      <w:sz w:val="14"/>
      <w:szCs w:val="14"/>
    </w:rPr>
  </w:style>
  <w:style w:type="paragraph" w:customStyle="1" w:styleId="Style89">
    <w:name w:val="Style89"/>
    <w:basedOn w:val="Normal"/>
    <w:uiPriority w:val="99"/>
    <w:rsid w:val="009C022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C022A"/>
    <w:rPr>
      <w:rFonts w:ascii="Times New Roman" w:hAnsi="Times New Roman" w:cs="Times New Roman"/>
      <w:b/>
      <w:bCs/>
      <w:spacing w:val="-10"/>
      <w:sz w:val="22"/>
      <w:szCs w:val="22"/>
    </w:rPr>
  </w:style>
  <w:style w:type="character" w:customStyle="1" w:styleId="FontStyle320">
    <w:name w:val="Font Style320"/>
    <w:uiPriority w:val="99"/>
    <w:rsid w:val="009C022A"/>
    <w:rPr>
      <w:rFonts w:ascii="Times New Roman" w:hAnsi="Times New Roman" w:cs="Times New Roman"/>
      <w:b/>
      <w:bCs/>
      <w:spacing w:val="-10"/>
      <w:sz w:val="22"/>
      <w:szCs w:val="22"/>
    </w:rPr>
  </w:style>
  <w:style w:type="character" w:customStyle="1" w:styleId="FontStyle352">
    <w:name w:val="Font Style352"/>
    <w:uiPriority w:val="99"/>
    <w:rsid w:val="009C022A"/>
    <w:rPr>
      <w:rFonts w:ascii="Times New Roman" w:hAnsi="Times New Roman" w:cs="Times New Roman"/>
      <w:b/>
      <w:bCs/>
      <w:sz w:val="16"/>
      <w:szCs w:val="16"/>
    </w:rPr>
  </w:style>
  <w:style w:type="character" w:customStyle="1" w:styleId="FontStyle356">
    <w:name w:val="Font Style356"/>
    <w:uiPriority w:val="99"/>
    <w:rsid w:val="009C022A"/>
    <w:rPr>
      <w:rFonts w:ascii="Times New Roman" w:hAnsi="Times New Roman" w:cs="Times New Roman"/>
      <w:b/>
      <w:bCs/>
      <w:spacing w:val="-10"/>
      <w:sz w:val="22"/>
      <w:szCs w:val="22"/>
    </w:rPr>
  </w:style>
  <w:style w:type="character" w:customStyle="1" w:styleId="FontStyle298">
    <w:name w:val="Font Style298"/>
    <w:uiPriority w:val="99"/>
    <w:rsid w:val="009C022A"/>
    <w:rPr>
      <w:rFonts w:ascii="Times New Roman" w:hAnsi="Times New Roman" w:cs="Times New Roman"/>
      <w:sz w:val="18"/>
      <w:szCs w:val="18"/>
    </w:rPr>
  </w:style>
  <w:style w:type="character" w:customStyle="1" w:styleId="FontStyle311">
    <w:name w:val="Font Style311"/>
    <w:uiPriority w:val="99"/>
    <w:rsid w:val="009C022A"/>
    <w:rPr>
      <w:rFonts w:ascii="Times New Roman" w:hAnsi="Times New Roman" w:cs="Times New Roman"/>
      <w:b/>
      <w:bCs/>
      <w:spacing w:val="-10"/>
      <w:sz w:val="18"/>
      <w:szCs w:val="18"/>
    </w:rPr>
  </w:style>
  <w:style w:type="character" w:customStyle="1" w:styleId="FontStyle332">
    <w:name w:val="Font Style332"/>
    <w:uiPriority w:val="99"/>
    <w:rsid w:val="009C022A"/>
    <w:rPr>
      <w:rFonts w:ascii="Times New Roman" w:hAnsi="Times New Roman" w:cs="Times New Roman"/>
      <w:b/>
      <w:bCs/>
      <w:i/>
      <w:iCs/>
      <w:spacing w:val="-10"/>
      <w:sz w:val="20"/>
      <w:szCs w:val="20"/>
    </w:rPr>
  </w:style>
  <w:style w:type="character" w:customStyle="1" w:styleId="FontStyle371">
    <w:name w:val="Font Style371"/>
    <w:uiPriority w:val="99"/>
    <w:rsid w:val="009C022A"/>
    <w:rPr>
      <w:rFonts w:ascii="Times New Roman" w:hAnsi="Times New Roman" w:cs="Times New Roman"/>
      <w:sz w:val="16"/>
      <w:szCs w:val="16"/>
    </w:rPr>
  </w:style>
  <w:style w:type="character" w:customStyle="1" w:styleId="FontStyle350">
    <w:name w:val="Font Style350"/>
    <w:uiPriority w:val="99"/>
    <w:rsid w:val="009C022A"/>
    <w:rPr>
      <w:rFonts w:ascii="Times New Roman" w:hAnsi="Times New Roman" w:cs="Times New Roman"/>
      <w:b/>
      <w:bCs/>
      <w:i/>
      <w:iCs/>
      <w:sz w:val="20"/>
      <w:szCs w:val="20"/>
    </w:rPr>
  </w:style>
  <w:style w:type="paragraph" w:customStyle="1" w:styleId="Style8">
    <w:name w:val="Style8"/>
    <w:basedOn w:val="Normal"/>
    <w:uiPriority w:val="99"/>
    <w:rsid w:val="009C022A"/>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9C022A"/>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9C022A"/>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9C022A"/>
    <w:pPr>
      <w:widowControl w:val="0"/>
      <w:autoSpaceDE w:val="0"/>
      <w:autoSpaceDN w:val="0"/>
      <w:adjustRightInd w:val="0"/>
    </w:pPr>
    <w:rPr>
      <w:rFonts w:eastAsia="Times New Roman"/>
      <w:sz w:val="24"/>
    </w:rPr>
  </w:style>
  <w:style w:type="character" w:customStyle="1" w:styleId="FontStyle351">
    <w:name w:val="Font Style351"/>
    <w:uiPriority w:val="99"/>
    <w:rsid w:val="009C022A"/>
    <w:rPr>
      <w:rFonts w:ascii="Times New Roman" w:hAnsi="Times New Roman" w:cs="Times New Roman"/>
      <w:b/>
      <w:bCs/>
      <w:sz w:val="22"/>
      <w:szCs w:val="22"/>
    </w:rPr>
  </w:style>
  <w:style w:type="paragraph" w:customStyle="1" w:styleId="Style10">
    <w:name w:val="Style10"/>
    <w:basedOn w:val="Normal"/>
    <w:uiPriority w:val="99"/>
    <w:rsid w:val="009C022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C022A"/>
    <w:pPr>
      <w:widowControl w:val="0"/>
      <w:autoSpaceDE w:val="0"/>
      <w:autoSpaceDN w:val="0"/>
      <w:adjustRightInd w:val="0"/>
      <w:jc w:val="both"/>
    </w:pPr>
    <w:rPr>
      <w:rFonts w:eastAsia="Times New Roman"/>
      <w:sz w:val="24"/>
    </w:rPr>
  </w:style>
  <w:style w:type="character" w:customStyle="1" w:styleId="FontStyle369">
    <w:name w:val="Font Style369"/>
    <w:uiPriority w:val="99"/>
    <w:rsid w:val="009C022A"/>
    <w:rPr>
      <w:rFonts w:ascii="Times New Roman" w:hAnsi="Times New Roman" w:cs="Times New Roman"/>
      <w:b/>
      <w:bCs/>
      <w:spacing w:val="-10"/>
      <w:sz w:val="20"/>
      <w:szCs w:val="20"/>
    </w:rPr>
  </w:style>
  <w:style w:type="character" w:customStyle="1" w:styleId="FontStyle357">
    <w:name w:val="Font Style357"/>
    <w:uiPriority w:val="99"/>
    <w:rsid w:val="009C022A"/>
    <w:rPr>
      <w:rFonts w:ascii="Times New Roman" w:hAnsi="Times New Roman" w:cs="Times New Roman"/>
      <w:b/>
      <w:bCs/>
      <w:spacing w:val="-10"/>
      <w:sz w:val="22"/>
      <w:szCs w:val="22"/>
    </w:rPr>
  </w:style>
  <w:style w:type="paragraph" w:customStyle="1" w:styleId="Style67">
    <w:name w:val="Style67"/>
    <w:basedOn w:val="Normal"/>
    <w:uiPriority w:val="99"/>
    <w:rsid w:val="009C022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C022A"/>
    <w:rPr>
      <w:rFonts w:ascii="Times New Roman" w:hAnsi="Times New Roman" w:cs="Times New Roman"/>
      <w:sz w:val="20"/>
      <w:szCs w:val="20"/>
    </w:rPr>
  </w:style>
  <w:style w:type="character" w:customStyle="1" w:styleId="FontStyle374">
    <w:name w:val="Font Style374"/>
    <w:uiPriority w:val="99"/>
    <w:rsid w:val="009C022A"/>
    <w:rPr>
      <w:rFonts w:ascii="Times New Roman" w:hAnsi="Times New Roman" w:cs="Times New Roman"/>
      <w:b/>
      <w:bCs/>
      <w:spacing w:val="-10"/>
      <w:sz w:val="22"/>
      <w:szCs w:val="22"/>
    </w:rPr>
  </w:style>
  <w:style w:type="paragraph" w:customStyle="1" w:styleId="Style30">
    <w:name w:val="Style30"/>
    <w:basedOn w:val="Normal"/>
    <w:uiPriority w:val="99"/>
    <w:rsid w:val="009C022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C022A"/>
    <w:rPr>
      <w:rFonts w:ascii="Times New Roman" w:hAnsi="Times New Roman" w:cs="Times New Roman"/>
      <w:smallCaps/>
      <w:sz w:val="16"/>
      <w:szCs w:val="16"/>
    </w:rPr>
  </w:style>
  <w:style w:type="paragraph" w:customStyle="1" w:styleId="Style93">
    <w:name w:val="Style93"/>
    <w:basedOn w:val="Normal"/>
    <w:uiPriority w:val="99"/>
    <w:rsid w:val="009C022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C022A"/>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9C022A"/>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9C022A"/>
    <w:rPr>
      <w:u w:val="single"/>
    </w:rPr>
  </w:style>
  <w:style w:type="character" w:customStyle="1" w:styleId="SmalltextCharCharCharChar0">
    <w:name w:val="Small text Char Char Char Char"/>
    <w:rsid w:val="009C022A"/>
    <w:rPr>
      <w:sz w:val="16"/>
      <w:szCs w:val="24"/>
      <w:lang w:val="en-US" w:eastAsia="en-US" w:bidi="ar-SA"/>
    </w:rPr>
  </w:style>
  <w:style w:type="paragraph" w:customStyle="1" w:styleId="boldcitation">
    <w:name w:val="bold citation"/>
    <w:basedOn w:val="Normal"/>
    <w:rsid w:val="009C022A"/>
    <w:rPr>
      <w:rFonts w:ascii="Arial" w:eastAsia="Times New Roman" w:hAnsi="Arial"/>
      <w:b/>
      <w:sz w:val="28"/>
      <w:u w:val="thick"/>
    </w:rPr>
  </w:style>
  <w:style w:type="character" w:customStyle="1" w:styleId="underlinecardChar">
    <w:name w:val="underline card Char"/>
    <w:rsid w:val="009C022A"/>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9C022A"/>
    <w:rPr>
      <w:rFonts w:ascii="Arial" w:eastAsia="Times New Roman" w:hAnsi="Arial"/>
      <w:b/>
      <w:color w:val="000000"/>
      <w:u w:val="thick" w:color="000000"/>
    </w:rPr>
  </w:style>
  <w:style w:type="character" w:customStyle="1" w:styleId="CardsCharCharChar">
    <w:name w:val="Cards Char Char Char"/>
    <w:rsid w:val="009C022A"/>
    <w:rPr>
      <w:szCs w:val="24"/>
      <w:lang w:val="en-US" w:eastAsia="en-US" w:bidi="ar-SA"/>
    </w:rPr>
  </w:style>
  <w:style w:type="character" w:customStyle="1" w:styleId="HiddenBlockHeaderChar">
    <w:name w:val="Hidden Block Header Char"/>
    <w:link w:val="HiddenBlockHeader"/>
    <w:rsid w:val="009C022A"/>
    <w:rPr>
      <w:rFonts w:ascii="Times New Roman" w:eastAsia="Times New Roman" w:hAnsi="Times New Roman" w:cs="Courier New"/>
      <w:b/>
      <w:bCs/>
      <w:sz w:val="28"/>
    </w:rPr>
  </w:style>
  <w:style w:type="paragraph" w:customStyle="1" w:styleId="NothingCharChar">
    <w:name w:val="Nothing Char Char"/>
    <w:link w:val="NothingCharCharChar"/>
    <w:rsid w:val="009C022A"/>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9C022A"/>
    <w:rPr>
      <w:rFonts w:ascii="Times New Roman" w:eastAsia="MS Mincho" w:hAnsi="Times New Roman" w:cs="Times New Roman"/>
      <w:sz w:val="24"/>
      <w:szCs w:val="24"/>
    </w:rPr>
  </w:style>
  <w:style w:type="character" w:customStyle="1" w:styleId="CardsCharChar">
    <w:name w:val="Cards Char Char"/>
    <w:rsid w:val="009C022A"/>
    <w:rPr>
      <w:szCs w:val="24"/>
      <w:lang w:val="en-US" w:eastAsia="en-US" w:bidi="ar-SA"/>
    </w:rPr>
  </w:style>
  <w:style w:type="character" w:customStyle="1" w:styleId="CardsCharCharCharChar">
    <w:name w:val="Cards Char Char Char Char"/>
    <w:rsid w:val="009C022A"/>
    <w:rPr>
      <w:szCs w:val="24"/>
      <w:lang w:val="en-US" w:eastAsia="en-US" w:bidi="ar-SA"/>
    </w:rPr>
  </w:style>
  <w:style w:type="character" w:customStyle="1" w:styleId="BlockHeadingsCharChar">
    <w:name w:val="Block Headings Char Char"/>
    <w:rsid w:val="009C022A"/>
    <w:rPr>
      <w:b/>
      <w:sz w:val="36"/>
      <w:szCs w:val="24"/>
      <w:u w:val="single"/>
      <w:lang w:val="en-US" w:eastAsia="en-US" w:bidi="ar-SA"/>
    </w:rPr>
  </w:style>
  <w:style w:type="character" w:customStyle="1" w:styleId="NothingChar1">
    <w:name w:val="Nothing Char1"/>
    <w:rsid w:val="009C022A"/>
    <w:rPr>
      <w:szCs w:val="24"/>
      <w:lang w:val="en-US" w:eastAsia="en-US" w:bidi="ar-SA"/>
    </w:rPr>
  </w:style>
  <w:style w:type="paragraph" w:customStyle="1" w:styleId="bloctitles">
    <w:name w:val="bloc titles"/>
    <w:basedOn w:val="Heading1"/>
    <w:next w:val="Normal"/>
    <w:link w:val="bloctitlesChar"/>
    <w:autoRedefine/>
    <w:rsid w:val="009C022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9C022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C022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9C022A"/>
  </w:style>
  <w:style w:type="paragraph" w:customStyle="1" w:styleId="Regular">
    <w:name w:val="Regular"/>
    <w:link w:val="RegularChar"/>
    <w:rsid w:val="009C022A"/>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9C022A"/>
    <w:rPr>
      <w:rFonts w:ascii="Garamond" w:eastAsia="Times New Roman" w:hAnsi="Garamond" w:cs="Times New Roman"/>
      <w:bCs/>
      <w:kern w:val="20"/>
      <w:sz w:val="20"/>
      <w:szCs w:val="32"/>
    </w:rPr>
  </w:style>
  <w:style w:type="character" w:customStyle="1" w:styleId="StyleTimesNewRoman">
    <w:name w:val="Style Times New Roman"/>
    <w:rsid w:val="009C022A"/>
    <w:rPr>
      <w:rFonts w:ascii="Garamond" w:hAnsi="Garamond"/>
    </w:rPr>
  </w:style>
  <w:style w:type="paragraph" w:customStyle="1" w:styleId="INDENTEDPARAGRAPH">
    <w:name w:val="INDENTED PARAGRAPH"/>
    <w:rsid w:val="009C022A"/>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9C022A"/>
    <w:rPr>
      <w:rFonts w:cs="Arial"/>
      <w:bCs/>
      <w:caps/>
      <w:color w:val="FFFFFF"/>
      <w:sz w:val="2"/>
      <w:szCs w:val="2"/>
      <w:lang w:val="en-US" w:eastAsia="en-US" w:bidi="ar-SA"/>
    </w:rPr>
  </w:style>
  <w:style w:type="paragraph" w:customStyle="1" w:styleId="Numbering">
    <w:name w:val="Numbering"/>
    <w:basedOn w:val="Normal"/>
    <w:next w:val="Normal"/>
    <w:rsid w:val="009C022A"/>
    <w:pPr>
      <w:widowControl w:val="0"/>
      <w:numPr>
        <w:numId w:val="20"/>
      </w:numPr>
      <w:suppressAutoHyphens/>
      <w:spacing w:after="200"/>
    </w:pPr>
    <w:rPr>
      <w:rFonts w:eastAsia="Times New Roman"/>
      <w:b/>
      <w:sz w:val="24"/>
      <w:szCs w:val="18"/>
    </w:rPr>
  </w:style>
  <w:style w:type="paragraph" w:customStyle="1" w:styleId="Un-IndexedHeading">
    <w:name w:val="Un-Indexed Heading"/>
    <w:basedOn w:val="Heading1"/>
    <w:next w:val="Normal"/>
    <w:rsid w:val="009C022A"/>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9C022A"/>
    <w:rPr>
      <w:b/>
      <w:i/>
      <w:szCs w:val="18"/>
      <w:u w:val="thick"/>
      <w:lang w:val="en-US" w:eastAsia="en-US" w:bidi="ar-SA"/>
    </w:rPr>
  </w:style>
  <w:style w:type="paragraph" w:customStyle="1" w:styleId="PageHeader">
    <w:name w:val="Page Header"/>
    <w:basedOn w:val="Normal"/>
    <w:rsid w:val="009C022A"/>
    <w:pPr>
      <w:widowControl w:val="0"/>
      <w:numPr>
        <w:numId w:val="23"/>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9C022A"/>
    <w:pPr>
      <w:numPr>
        <w:numId w:val="18"/>
      </w:numPr>
    </w:pPr>
  </w:style>
  <w:style w:type="paragraph" w:customStyle="1" w:styleId="Lettering">
    <w:name w:val="Lettering"/>
    <w:basedOn w:val="Numbering"/>
    <w:next w:val="Normal"/>
    <w:rsid w:val="009C022A"/>
    <w:pPr>
      <w:numPr>
        <w:numId w:val="16"/>
      </w:numPr>
    </w:pPr>
    <w:rPr>
      <w:szCs w:val="22"/>
    </w:rPr>
  </w:style>
  <w:style w:type="paragraph" w:customStyle="1" w:styleId="FileName">
    <w:name w:val="File Name"/>
    <w:basedOn w:val="Normal"/>
    <w:next w:val="Normal"/>
    <w:rsid w:val="009C022A"/>
    <w:pPr>
      <w:widowControl w:val="0"/>
      <w:numPr>
        <w:numId w:val="17"/>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9C022A"/>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9C022A"/>
    <w:pPr>
      <w:numPr>
        <w:numId w:val="19"/>
      </w:numPr>
      <w:tabs>
        <w:tab w:val="num" w:pos="360"/>
      </w:tabs>
      <w:ind w:left="360"/>
    </w:pPr>
  </w:style>
  <w:style w:type="paragraph" w:customStyle="1" w:styleId="CardContinued1">
    <w:name w:val="Card Continued 1"/>
    <w:basedOn w:val="Normal"/>
    <w:next w:val="Normal"/>
    <w:rsid w:val="009C022A"/>
    <w:pPr>
      <w:widowControl w:val="0"/>
      <w:numPr>
        <w:numId w:val="22"/>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9C022A"/>
    <w:pPr>
      <w:numPr>
        <w:numId w:val="0"/>
      </w:numPr>
      <w:spacing w:before="0" w:after="120"/>
      <w:jc w:val="left"/>
    </w:pPr>
  </w:style>
  <w:style w:type="paragraph" w:customStyle="1" w:styleId="Clearformatting0">
    <w:name w:val="Clear formatting"/>
    <w:basedOn w:val="Normal"/>
    <w:rsid w:val="009C022A"/>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9C022A"/>
  </w:style>
  <w:style w:type="paragraph" w:customStyle="1" w:styleId="SmallCardText">
    <w:name w:val="Small Card Text"/>
    <w:rsid w:val="009C022A"/>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9C022A"/>
    <w:rPr>
      <w:sz w:val="16"/>
      <w:szCs w:val="16"/>
      <w:lang w:val="en-US" w:eastAsia="en-US" w:bidi="ar-SA"/>
    </w:rPr>
  </w:style>
  <w:style w:type="paragraph" w:customStyle="1" w:styleId="TAGFONT">
    <w:name w:val="TAG FONT"/>
    <w:basedOn w:val="Normal"/>
    <w:autoRedefine/>
    <w:rsid w:val="009C022A"/>
    <w:rPr>
      <w:rFonts w:eastAsia="Times New Roman"/>
      <w:sz w:val="24"/>
    </w:rPr>
  </w:style>
  <w:style w:type="character" w:customStyle="1" w:styleId="mainarttxt">
    <w:name w:val="mainarttxt"/>
    <w:basedOn w:val="DefaultParagraphFont"/>
    <w:rsid w:val="009C022A"/>
  </w:style>
  <w:style w:type="paragraph" w:customStyle="1" w:styleId="TagChar1CharCharCharChar">
    <w:name w:val="Tag Char1 Char Char Char Char"/>
    <w:basedOn w:val="Normal"/>
    <w:rsid w:val="009C022A"/>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9C022A"/>
    <w:rPr>
      <w:sz w:val="20"/>
    </w:rPr>
  </w:style>
  <w:style w:type="character" w:customStyle="1" w:styleId="highlightChar">
    <w:name w:val="highlight Char"/>
    <w:rsid w:val="009C022A"/>
    <w:rPr>
      <w:sz w:val="24"/>
      <w:szCs w:val="24"/>
      <w:u w:val="single"/>
      <w:lang w:val="en-US" w:eastAsia="en-US" w:bidi="ar-SA"/>
    </w:rPr>
  </w:style>
  <w:style w:type="paragraph" w:customStyle="1" w:styleId="formfldssel">
    <w:name w:val="formfldssel"/>
    <w:basedOn w:val="Normal"/>
    <w:rsid w:val="009C022A"/>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9C022A"/>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9C022A"/>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9C022A"/>
  </w:style>
  <w:style w:type="character" w:customStyle="1" w:styleId="UnreadTextChar">
    <w:name w:val="Unread Text Char"/>
    <w:link w:val="UnreadText"/>
    <w:rsid w:val="009C022A"/>
    <w:rPr>
      <w:rFonts w:eastAsia="SimSun"/>
      <w:sz w:val="15"/>
      <w:lang w:eastAsia="zh-CN"/>
    </w:rPr>
  </w:style>
  <w:style w:type="character" w:customStyle="1" w:styleId="StyleCardTextUnderline3Char">
    <w:name w:val="Style Card Text + Underline3 Char"/>
    <w:rsid w:val="009C022A"/>
    <w:rPr>
      <w:rFonts w:eastAsia="SimSun"/>
      <w:szCs w:val="24"/>
      <w:u w:val="thick"/>
      <w:lang w:val="en-US" w:eastAsia="zh-CN" w:bidi="ar-SA"/>
    </w:rPr>
  </w:style>
  <w:style w:type="character" w:customStyle="1" w:styleId="BoldandUnderlineChar1Char2CharChar">
    <w:name w:val="Bold and Underline Char1 Char2 Char Char"/>
    <w:rsid w:val="009C022A"/>
    <w:rPr>
      <w:b/>
      <w:noProof w:val="0"/>
      <w:szCs w:val="24"/>
      <w:u w:val="single"/>
      <w:lang w:val="en-US" w:eastAsia="en-US" w:bidi="ar-SA"/>
    </w:rPr>
  </w:style>
  <w:style w:type="character" w:customStyle="1" w:styleId="UnderlineChar1Char1">
    <w:name w:val="Underline Char1 Char1"/>
    <w:rsid w:val="009C022A"/>
    <w:rPr>
      <w:noProof w:val="0"/>
      <w:szCs w:val="24"/>
      <w:u w:val="single"/>
      <w:lang w:val="en-US" w:eastAsia="en-US" w:bidi="ar-SA"/>
    </w:rPr>
  </w:style>
  <w:style w:type="paragraph" w:customStyle="1" w:styleId="Underlinestyle1">
    <w:name w:val="Underlinestyle"/>
    <w:basedOn w:val="Normal"/>
    <w:rsid w:val="009C022A"/>
    <w:pPr>
      <w:tabs>
        <w:tab w:val="left" w:pos="720"/>
      </w:tabs>
      <w:ind w:left="720"/>
    </w:pPr>
    <w:rPr>
      <w:rFonts w:eastAsia="Times New Roman"/>
      <w:szCs w:val="20"/>
      <w:u w:val="single"/>
    </w:rPr>
  </w:style>
  <w:style w:type="character" w:customStyle="1" w:styleId="featurecontentgray1">
    <w:name w:val="featurecontentgray1"/>
    <w:rsid w:val="009C022A"/>
    <w:rPr>
      <w:rFonts w:ascii="Arial" w:hAnsi="Arial" w:cs="Arial" w:hint="default"/>
      <w:color w:val="666666"/>
    </w:rPr>
  </w:style>
  <w:style w:type="character" w:customStyle="1" w:styleId="CardCharCharChar0">
    <w:name w:val="Card Char Char Char"/>
    <w:rsid w:val="009C022A"/>
    <w:rPr>
      <w:rFonts w:ascii="Book Antiqua" w:hAnsi="Book Antiqua"/>
      <w:szCs w:val="24"/>
      <w:lang w:val="en-US" w:eastAsia="en-US" w:bidi="ar-SA"/>
    </w:rPr>
  </w:style>
  <w:style w:type="character" w:customStyle="1" w:styleId="big1">
    <w:name w:val="big1"/>
    <w:rsid w:val="009C022A"/>
    <w:rPr>
      <w:sz w:val="28"/>
      <w:szCs w:val="28"/>
    </w:rPr>
  </w:style>
  <w:style w:type="character" w:customStyle="1" w:styleId="prodgeneral">
    <w:name w:val="prodgeneral"/>
    <w:basedOn w:val="DefaultParagraphFont"/>
    <w:rsid w:val="009C022A"/>
  </w:style>
  <w:style w:type="character" w:customStyle="1" w:styleId="StyleUnderlineChar0">
    <w:name w:val="Style Underline + Char"/>
    <w:rsid w:val="009C022A"/>
    <w:rPr>
      <w:rFonts w:eastAsia="SimSun" w:cs="Arial"/>
      <w:b/>
      <w:bCs/>
      <w:iCs/>
      <w:caps/>
      <w:sz w:val="24"/>
      <w:szCs w:val="24"/>
      <w:u w:val="single"/>
      <w:lang w:val="en-US" w:eastAsia="en-US" w:bidi="ar-SA"/>
    </w:rPr>
  </w:style>
  <w:style w:type="character" w:customStyle="1" w:styleId="StyleciteChar">
    <w:name w:val="Style cite + Char"/>
    <w:basedOn w:val="citeChar1"/>
    <w:rsid w:val="009C022A"/>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C022A"/>
    <w:rPr>
      <w:rFonts w:eastAsia="Times New Roman"/>
      <w:b/>
      <w:sz w:val="24"/>
    </w:rPr>
  </w:style>
  <w:style w:type="paragraph" w:customStyle="1" w:styleId="RepeatHeader">
    <w:name w:val="Repeat Header"/>
    <w:basedOn w:val="HeaderDebate"/>
    <w:rsid w:val="009C022A"/>
    <w:pPr>
      <w:outlineLvl w:val="1"/>
    </w:pPr>
    <w:rPr>
      <w:szCs w:val="48"/>
    </w:rPr>
  </w:style>
  <w:style w:type="character" w:customStyle="1" w:styleId="sectiontitle">
    <w:name w:val="sectiontitle"/>
    <w:basedOn w:val="DefaultParagraphFont"/>
    <w:rsid w:val="009C022A"/>
  </w:style>
  <w:style w:type="character" w:customStyle="1" w:styleId="sectionsubtitle">
    <w:name w:val="sectionsubtitle"/>
    <w:basedOn w:val="DefaultParagraphFont"/>
    <w:rsid w:val="009C022A"/>
  </w:style>
  <w:style w:type="character" w:customStyle="1" w:styleId="copyright">
    <w:name w:val="copyright"/>
    <w:basedOn w:val="DefaultParagraphFont"/>
    <w:rsid w:val="009C022A"/>
  </w:style>
  <w:style w:type="character" w:customStyle="1" w:styleId="EvidenceTag">
    <w:name w:val="Evidence Tag"/>
    <w:rsid w:val="009C022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C022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C022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C022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C022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9C022A"/>
    <w:rPr>
      <w:rFonts w:eastAsia="Times New Roman"/>
      <w:sz w:val="16"/>
    </w:rPr>
  </w:style>
  <w:style w:type="paragraph" w:customStyle="1" w:styleId="citationunderline">
    <w:name w:val="citation/underline"/>
    <w:autoRedefine/>
    <w:rsid w:val="009C022A"/>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9C022A"/>
  </w:style>
  <w:style w:type="character" w:customStyle="1" w:styleId="inside-head1">
    <w:name w:val="inside-head1"/>
    <w:rsid w:val="009C022A"/>
    <w:rPr>
      <w:rFonts w:ascii="Arial" w:hAnsi="Arial" w:cs="Arial" w:hint="default"/>
      <w:b/>
      <w:bCs/>
      <w:color w:val="000000"/>
      <w:spacing w:val="-15"/>
      <w:sz w:val="45"/>
      <w:szCs w:val="45"/>
    </w:rPr>
  </w:style>
  <w:style w:type="character" w:customStyle="1" w:styleId="datestamp1">
    <w:name w:val="datestamp1"/>
    <w:rsid w:val="009C022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C022A"/>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9C022A"/>
  </w:style>
  <w:style w:type="paragraph" w:customStyle="1" w:styleId="links1">
    <w:name w:val="links1"/>
    <w:basedOn w:val="Normal"/>
    <w:rsid w:val="009C022A"/>
    <w:pPr>
      <w:spacing w:before="100" w:beforeAutospacing="1" w:after="100" w:afterAutospacing="1"/>
    </w:pPr>
    <w:rPr>
      <w:rFonts w:eastAsia="Times New Roman"/>
      <w:color w:val="FFFFFF"/>
      <w:sz w:val="16"/>
      <w:szCs w:val="16"/>
    </w:rPr>
  </w:style>
  <w:style w:type="paragraph" w:customStyle="1" w:styleId="endtext">
    <w:name w:val="endtext"/>
    <w:basedOn w:val="Normal"/>
    <w:rsid w:val="009C022A"/>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9C022A"/>
    <w:rPr>
      <w:rFonts w:ascii="Verdana" w:hAnsi="Verdana" w:hint="default"/>
      <w:b/>
      <w:bCs/>
      <w:sz w:val="32"/>
      <w:szCs w:val="32"/>
    </w:rPr>
  </w:style>
  <w:style w:type="character" w:customStyle="1" w:styleId="storydeck31">
    <w:name w:val="storydeck31"/>
    <w:rsid w:val="009C022A"/>
    <w:rPr>
      <w:rFonts w:ascii="Verdana" w:hAnsi="Verdana" w:hint="default"/>
      <w:i w:val="0"/>
      <w:iCs w:val="0"/>
      <w:sz w:val="21"/>
      <w:szCs w:val="21"/>
    </w:rPr>
  </w:style>
  <w:style w:type="character" w:customStyle="1" w:styleId="subtitle10">
    <w:name w:val="subtitle1"/>
    <w:rsid w:val="009C022A"/>
    <w:rPr>
      <w:rFonts w:ascii="Verdana" w:hAnsi="Verdana" w:hint="default"/>
      <w:b w:val="0"/>
      <w:bCs w:val="0"/>
      <w:vanish w:val="0"/>
      <w:webHidden w:val="0"/>
      <w:color w:val="484848"/>
      <w:sz w:val="14"/>
      <w:szCs w:val="14"/>
      <w:specVanish w:val="0"/>
    </w:rPr>
  </w:style>
  <w:style w:type="paragraph" w:customStyle="1" w:styleId="g">
    <w:name w:val="g"/>
    <w:basedOn w:val="Normal"/>
    <w:rsid w:val="009C022A"/>
    <w:pPr>
      <w:spacing w:before="240" w:after="240"/>
    </w:pPr>
    <w:rPr>
      <w:rFonts w:eastAsia="Times New Roman"/>
      <w:sz w:val="24"/>
    </w:rPr>
  </w:style>
  <w:style w:type="character" w:customStyle="1" w:styleId="clsbiolink">
    <w:name w:val="clsbiolink"/>
    <w:basedOn w:val="DefaultParagraphFont"/>
    <w:rsid w:val="009C022A"/>
  </w:style>
  <w:style w:type="character" w:customStyle="1" w:styleId="clssmaller">
    <w:name w:val="clssmaller"/>
    <w:basedOn w:val="DefaultParagraphFont"/>
    <w:rsid w:val="009C022A"/>
  </w:style>
  <w:style w:type="character" w:customStyle="1" w:styleId="sm1">
    <w:name w:val="sm1"/>
    <w:rsid w:val="009C022A"/>
    <w:rPr>
      <w:rFonts w:ascii="Verdana" w:hAnsi="Verdana" w:hint="default"/>
      <w:i w:val="0"/>
      <w:iCs w:val="0"/>
      <w:smallCaps w:val="0"/>
      <w:color w:val="000000"/>
      <w:sz w:val="17"/>
      <w:szCs w:val="17"/>
    </w:rPr>
  </w:style>
  <w:style w:type="character" w:customStyle="1" w:styleId="noindentChar">
    <w:name w:val="noindent Char"/>
    <w:rsid w:val="009C022A"/>
    <w:rPr>
      <w:rFonts w:ascii="Arial" w:hAnsi="Arial" w:cs="Arial"/>
      <w:sz w:val="24"/>
      <w:szCs w:val="24"/>
      <w:lang w:val="en-US" w:eastAsia="en-US" w:bidi="ar-SA"/>
    </w:rPr>
  </w:style>
  <w:style w:type="character" w:customStyle="1" w:styleId="SmallChar1">
    <w:name w:val="Small Char1"/>
    <w:rsid w:val="009C022A"/>
    <w:rPr>
      <w:sz w:val="16"/>
      <w:szCs w:val="24"/>
      <w:lang w:val="en-US" w:eastAsia="en-US" w:bidi="ar-SA"/>
    </w:rPr>
  </w:style>
  <w:style w:type="character" w:customStyle="1" w:styleId="fullcite0">
    <w:name w:val="fullcite"/>
    <w:basedOn w:val="DefaultParagraphFont"/>
    <w:rsid w:val="009C022A"/>
  </w:style>
  <w:style w:type="character" w:customStyle="1" w:styleId="Style9ptThickunderline">
    <w:name w:val="Style 9 pt Thick underline"/>
    <w:rsid w:val="009C022A"/>
    <w:rPr>
      <w:sz w:val="24"/>
      <w:u w:val="thick"/>
    </w:rPr>
  </w:style>
  <w:style w:type="paragraph" w:customStyle="1" w:styleId="Repeatheader0">
    <w:name w:val="Repeat header"/>
    <w:basedOn w:val="Normal"/>
    <w:autoRedefine/>
    <w:rsid w:val="009C022A"/>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9C022A"/>
    <w:rPr>
      <w:rFonts w:ascii="Times New Roman" w:eastAsia="Times New Roman" w:hAnsi="Times New Roman"/>
      <w:sz w:val="16"/>
    </w:rPr>
  </w:style>
  <w:style w:type="character" w:customStyle="1" w:styleId="CardNotUnderlinedChar">
    <w:name w:val="Card Not Underlined Char"/>
    <w:rsid w:val="009C022A"/>
    <w:rPr>
      <w:sz w:val="16"/>
      <w:lang w:val="en-US" w:eastAsia="en-US" w:bidi="ar-SA"/>
    </w:rPr>
  </w:style>
  <w:style w:type="paragraph" w:customStyle="1" w:styleId="CardNotUnderlined3">
    <w:name w:val="Card Not Underlined 3"/>
    <w:basedOn w:val="CardNotUnderlined"/>
    <w:rsid w:val="009C022A"/>
    <w:rPr>
      <w:rFonts w:ascii="Times New Roman" w:eastAsia="Times New Roman" w:hAnsi="Times New Roman"/>
      <w:sz w:val="18"/>
    </w:rPr>
  </w:style>
  <w:style w:type="paragraph" w:customStyle="1" w:styleId="CardNotUnderlinedFinal">
    <w:name w:val="Card Not Underlined Final"/>
    <w:basedOn w:val="CardNotUnderlined3"/>
    <w:rsid w:val="009C022A"/>
    <w:rPr>
      <w:sz w:val="20"/>
    </w:rPr>
  </w:style>
  <w:style w:type="character" w:customStyle="1" w:styleId="tagChar30">
    <w:name w:val="tag Char3"/>
    <w:rsid w:val="009C022A"/>
    <w:rPr>
      <w:b/>
      <w:sz w:val="24"/>
      <w:szCs w:val="24"/>
      <w:lang w:val="en-US" w:eastAsia="en-US" w:bidi="ar-SA"/>
    </w:rPr>
  </w:style>
  <w:style w:type="character" w:customStyle="1" w:styleId="link-mailto">
    <w:name w:val="link-mailto"/>
    <w:basedOn w:val="DefaultParagraphFont"/>
    <w:rsid w:val="009C022A"/>
  </w:style>
  <w:style w:type="character" w:customStyle="1" w:styleId="StyleUnderlineUnderlineChar">
    <w:name w:val="Style Underline + Underline Char"/>
    <w:rsid w:val="009C022A"/>
    <w:rPr>
      <w:rFonts w:ascii="Trebuchet MS" w:hAnsi="Trebuchet MS"/>
      <w:szCs w:val="18"/>
      <w:u w:val="single"/>
      <w:lang w:val="en-US" w:eastAsia="en-US" w:bidi="ar-SA"/>
    </w:rPr>
  </w:style>
  <w:style w:type="paragraph" w:customStyle="1" w:styleId="formfld">
    <w:name w:val="formfld"/>
    <w:basedOn w:val="Normal"/>
    <w:rsid w:val="009C022A"/>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9C022A"/>
    <w:pPr>
      <w:keepLines w:val="0"/>
      <w:pageBreakBefore w:val="0"/>
      <w:numPr>
        <w:numId w:val="21"/>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9C022A"/>
    <w:pPr>
      <w:ind w:left="288"/>
      <w:jc w:val="left"/>
    </w:pPr>
    <w:rPr>
      <w:rFonts w:eastAsia="Times New Roman"/>
      <w:szCs w:val="24"/>
      <w:u w:val="thick"/>
    </w:rPr>
  </w:style>
  <w:style w:type="character" w:customStyle="1" w:styleId="UnderlineCardsChar">
    <w:name w:val="Underline Cards Char"/>
    <w:link w:val="UnderlineCards"/>
    <w:rsid w:val="009C022A"/>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9C022A"/>
    <w:pPr>
      <w:ind w:left="288"/>
      <w:jc w:val="left"/>
    </w:pPr>
    <w:rPr>
      <w:rFonts w:eastAsia="Times New Roman"/>
      <w:sz w:val="14"/>
      <w:szCs w:val="24"/>
    </w:rPr>
  </w:style>
  <w:style w:type="character" w:customStyle="1" w:styleId="SmallCardsChar">
    <w:name w:val="Small Cards Char"/>
    <w:link w:val="SmallCards"/>
    <w:rsid w:val="009C022A"/>
    <w:rPr>
      <w:rFonts w:ascii="Times New Roman" w:eastAsia="Times New Roman" w:hAnsi="Times New Roman" w:cs="Times New Roman"/>
      <w:sz w:val="14"/>
      <w:szCs w:val="24"/>
    </w:rPr>
  </w:style>
  <w:style w:type="paragraph" w:customStyle="1" w:styleId="ReadingCites">
    <w:name w:val="Reading Cites"/>
    <w:basedOn w:val="Normal"/>
    <w:link w:val="ReadingCitesChar"/>
    <w:rsid w:val="009C022A"/>
    <w:rPr>
      <w:rFonts w:eastAsia="Times New Roman"/>
      <w:b/>
      <w:sz w:val="20"/>
      <w:szCs w:val="20"/>
    </w:rPr>
  </w:style>
  <w:style w:type="character" w:customStyle="1" w:styleId="ReadingCitesChar">
    <w:name w:val="Reading Cites Char"/>
    <w:link w:val="ReadingCites"/>
    <w:rsid w:val="009C022A"/>
    <w:rPr>
      <w:rFonts w:ascii="Calibri" w:eastAsia="Times New Roman" w:hAnsi="Calibri"/>
      <w:b/>
      <w:sz w:val="20"/>
      <w:szCs w:val="20"/>
    </w:rPr>
  </w:style>
  <w:style w:type="paragraph" w:customStyle="1" w:styleId="ContentsHeading">
    <w:name w:val="Contents Heading"/>
    <w:basedOn w:val="Heading1"/>
    <w:next w:val="Normal"/>
    <w:rsid w:val="009C022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9C022A"/>
    <w:pPr>
      <w:spacing w:before="100" w:beforeAutospacing="1" w:after="100" w:afterAutospacing="1"/>
    </w:pPr>
    <w:rPr>
      <w:rFonts w:eastAsia="Times New Roman"/>
      <w:sz w:val="20"/>
    </w:rPr>
  </w:style>
  <w:style w:type="character" w:customStyle="1" w:styleId="CharacterStyle8">
    <w:name w:val="Character Style 8"/>
    <w:rsid w:val="009C022A"/>
    <w:rPr>
      <w:sz w:val="22"/>
      <w:szCs w:val="22"/>
    </w:rPr>
  </w:style>
  <w:style w:type="paragraph" w:customStyle="1" w:styleId="Style110">
    <w:name w:val="Style 11"/>
    <w:rsid w:val="009C022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C022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9C022A"/>
    <w:rPr>
      <w:b/>
      <w:sz w:val="24"/>
    </w:rPr>
  </w:style>
  <w:style w:type="character" w:customStyle="1" w:styleId="CardText1CharChar">
    <w:name w:val="Card Text 1 Char Char"/>
    <w:rsid w:val="009C022A"/>
    <w:rPr>
      <w:rFonts w:ascii="Arial Narrow" w:hAnsi="Arial Narrow"/>
      <w:color w:val="000000"/>
      <w:sz w:val="22"/>
      <w:szCs w:val="22"/>
      <w:u w:val="single"/>
      <w:lang w:val="en-US" w:eastAsia="en-US" w:bidi="ar-SA"/>
    </w:rPr>
  </w:style>
  <w:style w:type="character" w:customStyle="1" w:styleId="CardText1Char1">
    <w:name w:val="Card Text 1 Char1"/>
    <w:rsid w:val="009C022A"/>
    <w:rPr>
      <w:rFonts w:ascii="Arial Narrow" w:hAnsi="Arial Narrow"/>
      <w:color w:val="000000"/>
      <w:sz w:val="22"/>
      <w:szCs w:val="22"/>
      <w:u w:val="single"/>
      <w:lang w:val="en-US" w:eastAsia="en-US" w:bidi="ar-SA"/>
    </w:rPr>
  </w:style>
  <w:style w:type="paragraph" w:customStyle="1" w:styleId="Style7">
    <w:name w:val="Style 7"/>
    <w:rsid w:val="009C022A"/>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9C022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9C022A"/>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9C022A"/>
  </w:style>
  <w:style w:type="character" w:customStyle="1" w:styleId="arttitle1">
    <w:name w:val="arttitle1"/>
    <w:rsid w:val="009C022A"/>
    <w:rPr>
      <w:b/>
      <w:bCs/>
      <w:color w:val="695B54"/>
    </w:rPr>
  </w:style>
  <w:style w:type="paragraph" w:customStyle="1" w:styleId="Heading11">
    <w:name w:val="Heading 11"/>
    <w:basedOn w:val="Normal"/>
    <w:next w:val="Normal"/>
    <w:rsid w:val="009C022A"/>
    <w:pPr>
      <w:keepNext/>
      <w:widowControl w:val="0"/>
      <w:suppressAutoHyphens/>
      <w:jc w:val="center"/>
    </w:pPr>
    <w:rPr>
      <w:rFonts w:eastAsia="Tahoma"/>
      <w:b/>
      <w:sz w:val="48"/>
      <w:szCs w:val="32"/>
      <w:u w:val="single"/>
    </w:rPr>
  </w:style>
  <w:style w:type="paragraph" w:customStyle="1" w:styleId="TextHeading">
    <w:name w:val="Text Heading"/>
    <w:basedOn w:val="Heading3"/>
    <w:rsid w:val="009C022A"/>
    <w:pPr>
      <w:keepLines w:val="0"/>
      <w:pageBreakBefore w:val="0"/>
      <w:spacing w:before="0"/>
      <w:jc w:val="left"/>
    </w:pPr>
    <w:rPr>
      <w:rFonts w:eastAsia="Times New Roman" w:cs="Arial"/>
      <w:bCs/>
      <w:sz w:val="22"/>
      <w:szCs w:val="26"/>
    </w:rPr>
  </w:style>
  <w:style w:type="character" w:customStyle="1" w:styleId="TextHeadingChar">
    <w:name w:val="Text Heading Char"/>
    <w:rsid w:val="009C022A"/>
    <w:rPr>
      <w:rFonts w:cs="Arial"/>
      <w:b/>
      <w:bCs/>
      <w:sz w:val="22"/>
      <w:szCs w:val="26"/>
      <w:u w:val="single"/>
      <w:lang w:val="en-US" w:eastAsia="en-US" w:bidi="ar-SA"/>
    </w:rPr>
  </w:style>
  <w:style w:type="character" w:customStyle="1" w:styleId="FootnoteCharacters">
    <w:name w:val="Footnote Characters"/>
    <w:rsid w:val="009C022A"/>
    <w:rPr>
      <w:vertAlign w:val="superscript"/>
    </w:rPr>
  </w:style>
  <w:style w:type="paragraph" w:customStyle="1" w:styleId="StyleHeading1BlockTitleHeading1Char1ALEXHeadingBrief-He2">
    <w:name w:val="Style Heading 1Block TitleHeading 1 Char1ALEXHeadingBrief - He...2"/>
    <w:basedOn w:val="Heading1"/>
    <w:autoRedefine/>
    <w:rsid w:val="009C022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C022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9C022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9C022A"/>
    <w:rPr>
      <w:rFonts w:ascii="Arial" w:eastAsia="Times New Roman" w:hAnsi="Arial"/>
      <w:smallCaps/>
    </w:rPr>
  </w:style>
  <w:style w:type="paragraph" w:customStyle="1" w:styleId="DebateBody">
    <w:name w:val="Debate Body"/>
    <w:basedOn w:val="Normal"/>
    <w:qFormat/>
    <w:rsid w:val="009C022A"/>
    <w:rPr>
      <w:rFonts w:ascii="Cambria" w:eastAsia="Cambria" w:hAnsi="Cambria"/>
      <w:b/>
      <w:caps/>
      <w:sz w:val="24"/>
    </w:rPr>
  </w:style>
  <w:style w:type="paragraph" w:customStyle="1" w:styleId="StyleDebateBodyBefore12pt">
    <w:name w:val="Style Debate Body + Before:  12 pt"/>
    <w:basedOn w:val="Normal"/>
    <w:next w:val="Normal"/>
    <w:rsid w:val="009C022A"/>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9C022A"/>
    <w:pPr>
      <w:spacing w:before="240"/>
    </w:pPr>
    <w:rPr>
      <w:rFonts w:ascii="Garamond" w:eastAsia="Times New Roman" w:hAnsi="Garamond"/>
      <w:bCs/>
      <w:sz w:val="20"/>
      <w:szCs w:val="20"/>
    </w:rPr>
  </w:style>
  <w:style w:type="character" w:customStyle="1" w:styleId="10ptnotbold">
    <w:name w:val="10ptnotbold"/>
    <w:rsid w:val="009C022A"/>
    <w:rPr>
      <w:sz w:val="20"/>
    </w:rPr>
  </w:style>
  <w:style w:type="paragraph" w:customStyle="1" w:styleId="PageNumber11">
    <w:name w:val="Page Number11"/>
    <w:basedOn w:val="Normal"/>
    <w:next w:val="Normal"/>
    <w:rsid w:val="009C022A"/>
    <w:rPr>
      <w:rFonts w:eastAsia="Times New Roman"/>
      <w:sz w:val="20"/>
    </w:rPr>
  </w:style>
  <w:style w:type="character" w:customStyle="1" w:styleId="Heading2CharCharCharCharCharCharCharCharCharCharCharCharCharChar1">
    <w:name w:val="Heading 2 Char Char Char Char Char Char Char Char Char Char Char Char Char Char1"/>
    <w:rsid w:val="009C022A"/>
    <w:rPr>
      <w:rFonts w:eastAsia="SimSun" w:cs="Arial"/>
      <w:b/>
      <w:bCs/>
      <w:iCs/>
      <w:sz w:val="24"/>
      <w:szCs w:val="28"/>
      <w:lang w:val="en-US" w:eastAsia="zh-CN" w:bidi="ar-SA"/>
    </w:rPr>
  </w:style>
  <w:style w:type="character" w:customStyle="1" w:styleId="Char31">
    <w:name w:val="Char31"/>
    <w:rsid w:val="009C022A"/>
    <w:rPr>
      <w:rFonts w:cs="Arial"/>
      <w:bCs/>
      <w:u w:val="thick"/>
      <w:lang w:val="en-US" w:eastAsia="en-US" w:bidi="ar-SA"/>
    </w:rPr>
  </w:style>
  <w:style w:type="paragraph" w:customStyle="1" w:styleId="StyleHeading1Centered">
    <w:name w:val="Style Heading 1 + Centered"/>
    <w:basedOn w:val="Heading1"/>
    <w:rsid w:val="009C02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9C02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9C02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9C022A"/>
    <w:pPr>
      <w:spacing w:before="120"/>
    </w:pPr>
    <w:rPr>
      <w:rFonts w:eastAsia="Times New Roman"/>
      <w:sz w:val="20"/>
    </w:rPr>
  </w:style>
  <w:style w:type="character" w:customStyle="1" w:styleId="underliningChar0">
    <w:name w:val="underlining Char"/>
    <w:rsid w:val="009C022A"/>
    <w:rPr>
      <w:b/>
      <w:szCs w:val="24"/>
      <w:u w:val="single"/>
      <w:lang w:val="en-US" w:eastAsia="en-US" w:bidi="ar-SA"/>
    </w:rPr>
  </w:style>
  <w:style w:type="character" w:customStyle="1" w:styleId="notreadChar">
    <w:name w:val="not read Char"/>
    <w:rsid w:val="009C022A"/>
    <w:rPr>
      <w:sz w:val="18"/>
      <w:szCs w:val="24"/>
      <w:lang w:val="en-US" w:eastAsia="en-US" w:bidi="ar-SA"/>
    </w:rPr>
  </w:style>
  <w:style w:type="paragraph" w:customStyle="1" w:styleId="StyleStrong10ptNotBold">
    <w:name w:val="Style Strong + 10 pt Not Bold"/>
    <w:basedOn w:val="Normal"/>
    <w:autoRedefine/>
    <w:rsid w:val="009C022A"/>
    <w:pPr>
      <w:ind w:left="720" w:hanging="360"/>
    </w:pPr>
    <w:rPr>
      <w:rFonts w:eastAsia="Times New Roman"/>
      <w:sz w:val="26"/>
      <w:szCs w:val="26"/>
    </w:rPr>
  </w:style>
  <w:style w:type="character" w:customStyle="1" w:styleId="prbodytext1">
    <w:name w:val="pr_bodytext1"/>
    <w:rsid w:val="009C022A"/>
    <w:rPr>
      <w:rFonts w:ascii="Arial" w:hAnsi="Arial" w:cs="Arial" w:hint="default"/>
      <w:sz w:val="20"/>
      <w:szCs w:val="20"/>
    </w:rPr>
  </w:style>
  <w:style w:type="character" w:customStyle="1" w:styleId="smallCharChar">
    <w:name w:val="small Char Char"/>
    <w:rsid w:val="009C022A"/>
    <w:rPr>
      <w:rFonts w:ascii="Times New Roman" w:eastAsia="Times New Roman" w:hAnsi="Times New Roman" w:cs="Times New Roman"/>
      <w:sz w:val="12"/>
      <w:szCs w:val="16"/>
    </w:rPr>
  </w:style>
  <w:style w:type="character" w:customStyle="1" w:styleId="Undlerine">
    <w:name w:val="Undlerine"/>
    <w:qFormat/>
    <w:rsid w:val="009C022A"/>
    <w:rPr>
      <w:rFonts w:ascii="Times New Roman" w:hAnsi="Times New Roman"/>
      <w:w w:val="110"/>
      <w:sz w:val="20"/>
      <w:szCs w:val="20"/>
      <w:u w:val="single"/>
      <w:bdr w:val="none" w:sz="0" w:space="0" w:color="auto"/>
      <w:lang w:bidi="he-IL"/>
    </w:rPr>
  </w:style>
  <w:style w:type="character" w:customStyle="1" w:styleId="Aunderline1">
    <w:name w:val="Aunderline"/>
    <w:qFormat/>
    <w:rsid w:val="009C022A"/>
    <w:rPr>
      <w:rFonts w:ascii="Times New Roman" w:hAnsi="Times New Roman"/>
      <w:sz w:val="20"/>
      <w:u w:val="single"/>
    </w:rPr>
  </w:style>
  <w:style w:type="paragraph" w:customStyle="1" w:styleId="NormalUnderline0">
    <w:name w:val="Normal + Underline"/>
    <w:basedOn w:val="Normal"/>
    <w:link w:val="NormalUnderlineChar0"/>
    <w:rsid w:val="009C022A"/>
    <w:pPr>
      <w:ind w:left="720"/>
    </w:pPr>
    <w:rPr>
      <w:rFonts w:eastAsia="Times New Roman"/>
      <w:b/>
      <w:sz w:val="20"/>
      <w:u w:val="single"/>
      <w:lang w:val="x-none" w:eastAsia="x-none"/>
    </w:rPr>
  </w:style>
  <w:style w:type="character" w:customStyle="1" w:styleId="NormalUnderlineChar0">
    <w:name w:val="Normal + Underline Char"/>
    <w:link w:val="NormalUnderline0"/>
    <w:rsid w:val="009C022A"/>
    <w:rPr>
      <w:rFonts w:ascii="Calibri" w:eastAsia="Times New Roman" w:hAnsi="Calibri"/>
      <w:b/>
      <w:sz w:val="20"/>
      <w:u w:val="single"/>
      <w:lang w:val="x-none" w:eastAsia="x-none"/>
    </w:rPr>
  </w:style>
  <w:style w:type="character" w:customStyle="1" w:styleId="Boxes">
    <w:name w:val="Boxes"/>
    <w:qFormat/>
    <w:rsid w:val="009C022A"/>
    <w:rPr>
      <w:rFonts w:ascii="Times New Roman" w:hAnsi="Times New Roman"/>
      <w:sz w:val="20"/>
      <w:u w:val="single"/>
      <w:bdr w:val="single" w:sz="4" w:space="0" w:color="auto"/>
    </w:rPr>
  </w:style>
  <w:style w:type="character" w:customStyle="1" w:styleId="tim">
    <w:name w:val="tim"/>
    <w:qFormat/>
    <w:rsid w:val="009C022A"/>
    <w:rPr>
      <w:rFonts w:ascii="Times New Roman" w:hAnsi="Times New Roman"/>
      <w:sz w:val="20"/>
      <w:u w:val="single"/>
    </w:rPr>
  </w:style>
  <w:style w:type="character" w:customStyle="1" w:styleId="hl">
    <w:name w:val="hl"/>
    <w:basedOn w:val="DefaultParagraphFont"/>
    <w:rsid w:val="009C022A"/>
  </w:style>
  <w:style w:type="character" w:customStyle="1" w:styleId="clock1">
    <w:name w:val="clock1"/>
    <w:rsid w:val="009C022A"/>
    <w:rPr>
      <w:color w:val="B51B1B"/>
    </w:rPr>
  </w:style>
  <w:style w:type="character" w:customStyle="1" w:styleId="smallChar10">
    <w:name w:val="small Char1"/>
    <w:rsid w:val="009C022A"/>
    <w:rPr>
      <w:sz w:val="12"/>
      <w:szCs w:val="16"/>
      <w:lang w:val="en-US" w:eastAsia="en-US" w:bidi="ar-SA"/>
    </w:rPr>
  </w:style>
  <w:style w:type="character" w:customStyle="1" w:styleId="SmallCardsCharChar">
    <w:name w:val="Small Cards Char Char"/>
    <w:rsid w:val="009C022A"/>
    <w:rPr>
      <w:sz w:val="14"/>
      <w:szCs w:val="24"/>
      <w:lang w:val="en-US" w:eastAsia="en-US" w:bidi="ar-SA"/>
    </w:rPr>
  </w:style>
  <w:style w:type="paragraph" w:customStyle="1" w:styleId="NormalCards">
    <w:name w:val="Normal Cards"/>
    <w:basedOn w:val="Normal"/>
    <w:rsid w:val="009C022A"/>
    <w:pPr>
      <w:ind w:left="288"/>
    </w:pPr>
    <w:rPr>
      <w:rFonts w:eastAsia="Times New Roman"/>
      <w:sz w:val="20"/>
    </w:rPr>
  </w:style>
  <w:style w:type="character" w:customStyle="1" w:styleId="iniciales">
    <w:name w:val="iniciales"/>
    <w:basedOn w:val="DefaultParagraphFont"/>
    <w:rsid w:val="009C022A"/>
  </w:style>
  <w:style w:type="character" w:customStyle="1" w:styleId="Style10ptBoldUnderline">
    <w:name w:val="Style 10 pt Bold Underline"/>
    <w:rsid w:val="009C022A"/>
    <w:rPr>
      <w:b/>
      <w:bCs/>
      <w:sz w:val="20"/>
      <w:u w:val="single"/>
    </w:rPr>
  </w:style>
  <w:style w:type="paragraph" w:customStyle="1" w:styleId="outdent">
    <w:name w:val="outdent"/>
    <w:basedOn w:val="Normal"/>
    <w:rsid w:val="009C022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C022A"/>
    <w:pPr>
      <w:spacing w:before="100" w:beforeAutospacing="1" w:after="100" w:afterAutospacing="1"/>
    </w:pPr>
    <w:rPr>
      <w:rFonts w:eastAsia="Times New Roman"/>
      <w:sz w:val="24"/>
    </w:rPr>
  </w:style>
  <w:style w:type="paragraph" w:customStyle="1" w:styleId="separator">
    <w:name w:val="separator"/>
    <w:basedOn w:val="Normal"/>
    <w:rsid w:val="009C022A"/>
    <w:pPr>
      <w:spacing w:before="100" w:beforeAutospacing="1" w:after="100" w:afterAutospacing="1"/>
    </w:pPr>
    <w:rPr>
      <w:rFonts w:eastAsia="Times New Roman"/>
      <w:sz w:val="24"/>
    </w:rPr>
  </w:style>
  <w:style w:type="paragraph" w:customStyle="1" w:styleId="bulletfollow">
    <w:name w:val="bulletfollow"/>
    <w:basedOn w:val="Normal"/>
    <w:rsid w:val="009C022A"/>
    <w:pPr>
      <w:spacing w:before="100" w:beforeAutospacing="1" w:after="100" w:afterAutospacing="1"/>
    </w:pPr>
    <w:rPr>
      <w:rFonts w:eastAsia="Times New Roman"/>
      <w:sz w:val="24"/>
    </w:rPr>
  </w:style>
  <w:style w:type="paragraph" w:customStyle="1" w:styleId="bulleted">
    <w:name w:val="bulleted"/>
    <w:basedOn w:val="Normal"/>
    <w:rsid w:val="009C022A"/>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9C022A"/>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9C022A"/>
    <w:rPr>
      <w:rFonts w:ascii="Times New Roman" w:eastAsia="Times New Roman" w:hAnsi="Times New Roman" w:cs="Times New Roman"/>
      <w:strike/>
      <w:sz w:val="20"/>
      <w:szCs w:val="20"/>
    </w:rPr>
  </w:style>
  <w:style w:type="character" w:customStyle="1" w:styleId="UnderlineCardsCharChar">
    <w:name w:val="Underline Cards Char Char"/>
    <w:rsid w:val="009C022A"/>
    <w:rPr>
      <w:rFonts w:eastAsia="SimSun"/>
      <w:szCs w:val="24"/>
      <w:u w:val="thick"/>
      <w:lang w:val="en-US" w:eastAsia="en-US" w:bidi="ar-SA"/>
    </w:rPr>
  </w:style>
  <w:style w:type="character" w:customStyle="1" w:styleId="head">
    <w:name w:val="head"/>
    <w:basedOn w:val="DefaultParagraphFont"/>
    <w:rsid w:val="009C022A"/>
  </w:style>
  <w:style w:type="paragraph" w:customStyle="1" w:styleId="authorgroup">
    <w:name w:val="authorgroup"/>
    <w:basedOn w:val="Normal"/>
    <w:rsid w:val="009C022A"/>
    <w:pPr>
      <w:spacing w:before="100" w:beforeAutospacing="1" w:after="100" w:afterAutospacing="1"/>
    </w:pPr>
    <w:rPr>
      <w:rFonts w:eastAsia="Calibri"/>
      <w:sz w:val="24"/>
    </w:rPr>
  </w:style>
  <w:style w:type="paragraph" w:customStyle="1" w:styleId="affiliation1">
    <w:name w:val="affiliation1"/>
    <w:basedOn w:val="Normal"/>
    <w:rsid w:val="009C022A"/>
    <w:pPr>
      <w:spacing w:before="100" w:beforeAutospacing="1" w:after="100" w:afterAutospacing="1"/>
    </w:pPr>
    <w:rPr>
      <w:rFonts w:eastAsia="Calibri"/>
      <w:sz w:val="24"/>
    </w:rPr>
  </w:style>
  <w:style w:type="paragraph" w:customStyle="1" w:styleId="norm">
    <w:name w:val="norm"/>
    <w:basedOn w:val="Normal"/>
    <w:rsid w:val="009C022A"/>
    <w:pPr>
      <w:spacing w:before="100" w:beforeAutospacing="1" w:after="100" w:afterAutospacing="1"/>
    </w:pPr>
    <w:rPr>
      <w:rFonts w:eastAsia="Calibri"/>
      <w:sz w:val="24"/>
    </w:rPr>
  </w:style>
  <w:style w:type="character" w:customStyle="1" w:styleId="smallcapitals">
    <w:name w:val="smallcapitals"/>
    <w:basedOn w:val="DefaultParagraphFont"/>
    <w:rsid w:val="009C022A"/>
  </w:style>
  <w:style w:type="character" w:customStyle="1" w:styleId="number0">
    <w:name w:val="number"/>
    <w:basedOn w:val="DefaultParagraphFont"/>
    <w:rsid w:val="009C022A"/>
  </w:style>
  <w:style w:type="character" w:customStyle="1" w:styleId="swauthor">
    <w:name w:val="sw_author"/>
    <w:rsid w:val="009C022A"/>
  </w:style>
  <w:style w:type="character" w:customStyle="1" w:styleId="articlebody1">
    <w:name w:val="articlebody1"/>
    <w:rsid w:val="009C022A"/>
  </w:style>
  <w:style w:type="character" w:customStyle="1" w:styleId="small1">
    <w:name w:val="small1"/>
    <w:rsid w:val="009C022A"/>
  </w:style>
  <w:style w:type="paragraph" w:customStyle="1" w:styleId="AuthorDate2">
    <w:name w:val="Author/Date"/>
    <w:basedOn w:val="Normal"/>
    <w:link w:val="AuthorDateChar1"/>
    <w:rsid w:val="009C022A"/>
    <w:rPr>
      <w:rFonts w:eastAsia="Times New Roman"/>
      <w:b/>
      <w:sz w:val="24"/>
      <w:u w:val="single"/>
    </w:rPr>
  </w:style>
  <w:style w:type="character" w:customStyle="1" w:styleId="AuthorDateChar1">
    <w:name w:val="Author/Date Char1"/>
    <w:link w:val="AuthorDate2"/>
    <w:rsid w:val="009C022A"/>
    <w:rPr>
      <w:rFonts w:ascii="Calibri" w:eastAsia="Times New Roman" w:hAnsi="Calibri"/>
      <w:b/>
      <w:sz w:val="24"/>
      <w:u w:val="single"/>
    </w:rPr>
  </w:style>
  <w:style w:type="character" w:customStyle="1" w:styleId="Shortcite">
    <w:name w:val="Shortcite"/>
    <w:basedOn w:val="DefaultParagraphFont"/>
    <w:rsid w:val="009C022A"/>
    <w:rPr>
      <w:rFonts w:ascii="Times New Roman" w:hAnsi="Times New Roman"/>
      <w:b/>
      <w:bCs/>
      <w:sz w:val="20"/>
    </w:rPr>
  </w:style>
  <w:style w:type="character" w:customStyle="1" w:styleId="Longcite">
    <w:name w:val="Longcite"/>
    <w:basedOn w:val="DefaultParagraphFont"/>
    <w:rsid w:val="009C022A"/>
    <w:rPr>
      <w:sz w:val="16"/>
    </w:rPr>
  </w:style>
  <w:style w:type="paragraph" w:customStyle="1" w:styleId="analytic0">
    <w:name w:val="analytic"/>
    <w:basedOn w:val="Normal"/>
    <w:link w:val="analyticChar0"/>
    <w:uiPriority w:val="4"/>
    <w:qFormat/>
    <w:rsid w:val="009C022A"/>
    <w:pPr>
      <w:spacing w:before="120"/>
    </w:pPr>
    <w:rPr>
      <w:rFonts w:ascii="Arial" w:hAnsi="Arial"/>
      <w:b/>
      <w:sz w:val="20"/>
    </w:rPr>
  </w:style>
  <w:style w:type="character" w:customStyle="1" w:styleId="analyticChar0">
    <w:name w:val="analytic Char"/>
    <w:basedOn w:val="DefaultParagraphFont"/>
    <w:link w:val="analytic0"/>
    <w:uiPriority w:val="4"/>
    <w:rsid w:val="009C022A"/>
    <w:rPr>
      <w:rFonts w:ascii="Arial" w:hAnsi="Arial"/>
      <w:b/>
      <w:sz w:val="20"/>
    </w:rPr>
  </w:style>
  <w:style w:type="character" w:customStyle="1" w:styleId="UnderlineCharCharChar">
    <w:name w:val="Underline Char Char Char"/>
    <w:rsid w:val="009C022A"/>
    <w:rPr>
      <w:szCs w:val="18"/>
      <w:u w:val="thick"/>
      <w:lang w:val="en-US" w:eastAsia="en-US" w:bidi="ar-SA"/>
    </w:rPr>
  </w:style>
  <w:style w:type="character" w:customStyle="1" w:styleId="Normal30">
    <w:name w:val="Normal3"/>
    <w:basedOn w:val="DefaultParagraphFont"/>
    <w:rsid w:val="009C022A"/>
  </w:style>
  <w:style w:type="paragraph" w:customStyle="1" w:styleId="PageNumber8">
    <w:name w:val="Page Number8"/>
    <w:basedOn w:val="Normal"/>
    <w:next w:val="Normal"/>
    <w:rsid w:val="009C022A"/>
    <w:pPr>
      <w:spacing w:after="0" w:line="240" w:lineRule="auto"/>
    </w:pPr>
    <w:rPr>
      <w:rFonts w:ascii="Times New Roman" w:eastAsia="Times New Roman" w:hAnsi="Times New Roman"/>
      <w:sz w:val="20"/>
    </w:rPr>
  </w:style>
  <w:style w:type="paragraph" w:customStyle="1" w:styleId="Header2">
    <w:name w:val="Header2"/>
    <w:basedOn w:val="Heading1"/>
    <w:next w:val="Heading1"/>
    <w:rsid w:val="009C022A"/>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9C022A"/>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9C022A"/>
    <w:rPr>
      <w:rFonts w:cs="New Baskerville"/>
      <w:color w:val="000000"/>
    </w:rPr>
  </w:style>
  <w:style w:type="character" w:customStyle="1" w:styleId="postauthor">
    <w:name w:val="postauthor"/>
    <w:basedOn w:val="DefaultParagraphFont"/>
    <w:rsid w:val="009C022A"/>
  </w:style>
  <w:style w:type="paragraph" w:customStyle="1" w:styleId="notes-source-hasnotes">
    <w:name w:val="notes-source-hasnotes"/>
    <w:basedOn w:val="Normal"/>
    <w:rsid w:val="009C022A"/>
    <w:pPr>
      <w:spacing w:before="100" w:beforeAutospacing="1" w:after="100" w:afterAutospacing="1"/>
    </w:pPr>
    <w:rPr>
      <w:rFonts w:ascii="Times" w:hAnsi="Times"/>
      <w:sz w:val="20"/>
      <w:szCs w:val="20"/>
    </w:rPr>
  </w:style>
  <w:style w:type="character" w:customStyle="1" w:styleId="span">
    <w:name w:val="span"/>
    <w:basedOn w:val="DefaultParagraphFont"/>
    <w:rsid w:val="009C022A"/>
  </w:style>
  <w:style w:type="character" w:customStyle="1" w:styleId="maintitle">
    <w:name w:val="maintitle"/>
    <w:basedOn w:val="DefaultParagraphFont"/>
    <w:rsid w:val="009C022A"/>
  </w:style>
  <w:style w:type="character" w:customStyle="1" w:styleId="thirdparty-logo">
    <w:name w:val="thirdparty-logo"/>
    <w:basedOn w:val="DefaultParagraphFont"/>
    <w:rsid w:val="009C022A"/>
  </w:style>
  <w:style w:type="paragraph" w:customStyle="1" w:styleId="articlemeta">
    <w:name w:val="articlemeta"/>
    <w:basedOn w:val="Normal"/>
    <w:rsid w:val="009C022A"/>
    <w:pPr>
      <w:spacing w:before="100" w:beforeAutospacing="1" w:after="100" w:afterAutospacing="1"/>
    </w:pPr>
    <w:rPr>
      <w:rFonts w:ascii="Times" w:hAnsi="Times"/>
      <w:sz w:val="20"/>
      <w:szCs w:val="20"/>
    </w:rPr>
  </w:style>
  <w:style w:type="character" w:customStyle="1" w:styleId="vcard">
    <w:name w:val="vcard"/>
    <w:basedOn w:val="DefaultParagraphFont"/>
    <w:rsid w:val="009C022A"/>
  </w:style>
  <w:style w:type="character" w:customStyle="1" w:styleId="print-footnote">
    <w:name w:val="print-footnote"/>
    <w:basedOn w:val="DefaultParagraphFont"/>
    <w:rsid w:val="009C022A"/>
  </w:style>
  <w:style w:type="character" w:customStyle="1" w:styleId="datestring">
    <w:name w:val="datestring"/>
    <w:basedOn w:val="DefaultParagraphFont"/>
    <w:rsid w:val="009C022A"/>
  </w:style>
  <w:style w:type="paragraph" w:customStyle="1" w:styleId="left">
    <w:name w:val="left"/>
    <w:basedOn w:val="Normal"/>
    <w:rsid w:val="009C022A"/>
    <w:pPr>
      <w:spacing w:before="100" w:beforeAutospacing="1" w:after="100" w:afterAutospacing="1"/>
    </w:pPr>
    <w:rPr>
      <w:rFonts w:ascii="Times" w:hAnsi="Times"/>
      <w:sz w:val="20"/>
      <w:szCs w:val="20"/>
    </w:rPr>
  </w:style>
  <w:style w:type="character" w:customStyle="1" w:styleId="org">
    <w:name w:val="org"/>
    <w:basedOn w:val="DefaultParagraphFont"/>
    <w:rsid w:val="009C022A"/>
  </w:style>
  <w:style w:type="paragraph" w:customStyle="1" w:styleId="right">
    <w:name w:val="right"/>
    <w:basedOn w:val="Normal"/>
    <w:rsid w:val="009C022A"/>
    <w:pPr>
      <w:spacing w:before="100" w:beforeAutospacing="1" w:after="100" w:afterAutospacing="1"/>
    </w:pPr>
    <w:rPr>
      <w:rFonts w:ascii="Times" w:hAnsi="Times"/>
      <w:sz w:val="20"/>
      <w:szCs w:val="20"/>
    </w:rPr>
  </w:style>
  <w:style w:type="character" w:customStyle="1" w:styleId="gptad">
    <w:name w:val="gptad"/>
    <w:basedOn w:val="DefaultParagraphFont"/>
    <w:rsid w:val="009C022A"/>
  </w:style>
  <w:style w:type="paragraph" w:customStyle="1" w:styleId="creditpostedmodified">
    <w:name w:val="credit_posted_modified"/>
    <w:basedOn w:val="Normal"/>
    <w:rsid w:val="009C022A"/>
    <w:pPr>
      <w:spacing w:before="100" w:beforeAutospacing="1" w:after="100" w:afterAutospacing="1"/>
    </w:pPr>
    <w:rPr>
      <w:rFonts w:ascii="Times" w:hAnsi="Times"/>
      <w:sz w:val="20"/>
      <w:szCs w:val="20"/>
    </w:rPr>
  </w:style>
  <w:style w:type="character" w:customStyle="1" w:styleId="creditline">
    <w:name w:val="creditline"/>
    <w:basedOn w:val="DefaultParagraphFont"/>
    <w:rsid w:val="009C022A"/>
  </w:style>
  <w:style w:type="character" w:customStyle="1" w:styleId="grd">
    <w:name w:val="grd"/>
    <w:basedOn w:val="DefaultParagraphFont"/>
    <w:rsid w:val="009C022A"/>
  </w:style>
  <w:style w:type="paragraph" w:customStyle="1" w:styleId="hs-text-container">
    <w:name w:val="hs-text-container"/>
    <w:basedOn w:val="Normal"/>
    <w:rsid w:val="009C022A"/>
    <w:pPr>
      <w:spacing w:before="100" w:beforeAutospacing="1" w:after="100" w:afterAutospacing="1"/>
    </w:pPr>
    <w:rPr>
      <w:rFonts w:ascii="Times" w:hAnsi="Times"/>
      <w:sz w:val="20"/>
      <w:szCs w:val="20"/>
    </w:rPr>
  </w:style>
  <w:style w:type="character" w:customStyle="1" w:styleId="created">
    <w:name w:val="created"/>
    <w:basedOn w:val="DefaultParagraphFont"/>
    <w:rsid w:val="009C022A"/>
  </w:style>
  <w:style w:type="character" w:customStyle="1" w:styleId="changed">
    <w:name w:val="changed"/>
    <w:basedOn w:val="DefaultParagraphFont"/>
    <w:rsid w:val="009C022A"/>
  </w:style>
  <w:style w:type="character" w:customStyle="1" w:styleId="article-author-name">
    <w:name w:val="article-author-name"/>
    <w:basedOn w:val="DefaultParagraphFont"/>
    <w:rsid w:val="009C022A"/>
  </w:style>
  <w:style w:type="character" w:customStyle="1" w:styleId="bioexcerpt">
    <w:name w:val="bio_excerpt"/>
    <w:basedOn w:val="DefaultParagraphFont"/>
    <w:rsid w:val="009C022A"/>
  </w:style>
  <w:style w:type="character" w:customStyle="1" w:styleId="commentcount">
    <w:name w:val="comment_count"/>
    <w:basedOn w:val="DefaultParagraphFont"/>
    <w:rsid w:val="009C022A"/>
  </w:style>
  <w:style w:type="character" w:customStyle="1" w:styleId="searchtermshighlighted">
    <w:name w:val="searchtermshighlighted"/>
    <w:basedOn w:val="DefaultParagraphFont"/>
    <w:rsid w:val="009C022A"/>
  </w:style>
  <w:style w:type="character" w:customStyle="1" w:styleId="contributornametrigger">
    <w:name w:val="contributornametrigger"/>
    <w:basedOn w:val="DefaultParagraphFont"/>
    <w:rsid w:val="009C022A"/>
  </w:style>
  <w:style w:type="character" w:customStyle="1" w:styleId="bylinepipe">
    <w:name w:val="bylinepipe"/>
    <w:basedOn w:val="DefaultParagraphFont"/>
    <w:rsid w:val="009C022A"/>
  </w:style>
  <w:style w:type="character" w:customStyle="1" w:styleId="lucenesearchresulturlb">
    <w:name w:val="lucene_search_result_url_b"/>
    <w:basedOn w:val="DefaultParagraphFont"/>
    <w:rsid w:val="009C022A"/>
  </w:style>
  <w:style w:type="character" w:customStyle="1" w:styleId="faculty-title">
    <w:name w:val="faculty-title"/>
    <w:basedOn w:val="DefaultParagraphFont"/>
    <w:rsid w:val="009C022A"/>
  </w:style>
  <w:style w:type="character" w:customStyle="1" w:styleId="count">
    <w:name w:val="count"/>
    <w:basedOn w:val="DefaultParagraphFont"/>
    <w:rsid w:val="009C022A"/>
  </w:style>
  <w:style w:type="character" w:customStyle="1" w:styleId="volume">
    <w:name w:val="volume"/>
    <w:basedOn w:val="DefaultParagraphFont"/>
    <w:rsid w:val="009C022A"/>
  </w:style>
  <w:style w:type="character" w:customStyle="1" w:styleId="issue">
    <w:name w:val="issue"/>
    <w:basedOn w:val="DefaultParagraphFont"/>
    <w:rsid w:val="009C022A"/>
  </w:style>
  <w:style w:type="character" w:customStyle="1" w:styleId="pages">
    <w:name w:val="pages"/>
    <w:basedOn w:val="DefaultParagraphFont"/>
    <w:rsid w:val="009C022A"/>
  </w:style>
  <w:style w:type="character" w:customStyle="1" w:styleId="person">
    <w:name w:val="person"/>
    <w:basedOn w:val="DefaultParagraphFont"/>
    <w:rsid w:val="009C022A"/>
  </w:style>
  <w:style w:type="character" w:customStyle="1" w:styleId="corresponding">
    <w:name w:val="corresponding"/>
    <w:basedOn w:val="DefaultParagraphFont"/>
    <w:rsid w:val="009C022A"/>
  </w:style>
  <w:style w:type="paragraph" w:customStyle="1" w:styleId="entry-meta">
    <w:name w:val="entry-meta"/>
    <w:basedOn w:val="Normal"/>
    <w:rsid w:val="009C022A"/>
    <w:pPr>
      <w:spacing w:before="100" w:beforeAutospacing="1" w:after="100" w:afterAutospacing="1"/>
    </w:pPr>
    <w:rPr>
      <w:rFonts w:ascii="Times" w:hAnsi="Times"/>
      <w:sz w:val="20"/>
      <w:szCs w:val="20"/>
    </w:rPr>
  </w:style>
  <w:style w:type="character" w:customStyle="1" w:styleId="post-time">
    <w:name w:val="post-time"/>
    <w:basedOn w:val="DefaultParagraphFont"/>
    <w:rsid w:val="009C022A"/>
  </w:style>
  <w:style w:type="character" w:customStyle="1" w:styleId="post-category">
    <w:name w:val="post-category"/>
    <w:basedOn w:val="DefaultParagraphFont"/>
    <w:rsid w:val="009C022A"/>
  </w:style>
  <w:style w:type="character" w:customStyle="1" w:styleId="post-author">
    <w:name w:val="post-author"/>
    <w:basedOn w:val="DefaultParagraphFont"/>
    <w:rsid w:val="009C022A"/>
  </w:style>
  <w:style w:type="character" w:customStyle="1" w:styleId="A10">
    <w:name w:val="A10"/>
    <w:uiPriority w:val="99"/>
    <w:rsid w:val="009C022A"/>
    <w:rPr>
      <w:rFonts w:cs="Trebuchet MS"/>
      <w:color w:val="000000"/>
      <w:sz w:val="11"/>
      <w:szCs w:val="11"/>
    </w:rPr>
  </w:style>
  <w:style w:type="paragraph" w:customStyle="1" w:styleId="Pa10">
    <w:name w:val="Pa10"/>
    <w:basedOn w:val="Default"/>
    <w:next w:val="Default"/>
    <w:uiPriority w:val="99"/>
    <w:rsid w:val="009C022A"/>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9C022A"/>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9C022A"/>
  </w:style>
  <w:style w:type="paragraph" w:customStyle="1" w:styleId="aff">
    <w:name w:val="aff"/>
    <w:basedOn w:val="Normal"/>
    <w:rsid w:val="009C022A"/>
    <w:pPr>
      <w:spacing w:before="100" w:beforeAutospacing="1" w:after="100" w:afterAutospacing="1"/>
    </w:pPr>
    <w:rPr>
      <w:rFonts w:ascii="Times" w:hAnsi="Times"/>
      <w:sz w:val="20"/>
      <w:szCs w:val="20"/>
    </w:rPr>
  </w:style>
  <w:style w:type="character" w:customStyle="1" w:styleId="entry-author">
    <w:name w:val="entry-author"/>
    <w:basedOn w:val="DefaultParagraphFont"/>
    <w:rsid w:val="009C022A"/>
  </w:style>
  <w:style w:type="character" w:customStyle="1" w:styleId="entry-author-name">
    <w:name w:val="entry-author-name"/>
    <w:basedOn w:val="DefaultParagraphFont"/>
    <w:rsid w:val="009C022A"/>
  </w:style>
  <w:style w:type="character" w:customStyle="1" w:styleId="contrib-degrees">
    <w:name w:val="contrib-degrees"/>
    <w:basedOn w:val="DefaultParagraphFont"/>
    <w:rsid w:val="009C022A"/>
  </w:style>
  <w:style w:type="character" w:customStyle="1" w:styleId="contrib-on-behalf-of">
    <w:name w:val="contrib-on-behalf-of"/>
    <w:basedOn w:val="DefaultParagraphFont"/>
    <w:rsid w:val="009C022A"/>
  </w:style>
  <w:style w:type="character" w:customStyle="1" w:styleId="pubtime">
    <w:name w:val="pubtime"/>
    <w:basedOn w:val="DefaultParagraphFont"/>
    <w:rsid w:val="009C022A"/>
  </w:style>
  <w:style w:type="character" w:customStyle="1" w:styleId="fbcommentscount">
    <w:name w:val="fb_comments_count"/>
    <w:basedOn w:val="DefaultParagraphFont"/>
    <w:rsid w:val="009C022A"/>
  </w:style>
  <w:style w:type="character" w:customStyle="1" w:styleId="stsharethiscustom">
    <w:name w:val="st_sharethis_custom"/>
    <w:basedOn w:val="DefaultParagraphFont"/>
    <w:rsid w:val="009C022A"/>
  </w:style>
  <w:style w:type="paragraph" w:customStyle="1" w:styleId="permalinkable">
    <w:name w:val="permalinkable"/>
    <w:basedOn w:val="Normal"/>
    <w:rsid w:val="009C022A"/>
    <w:pPr>
      <w:spacing w:before="100" w:beforeAutospacing="1" w:after="100" w:afterAutospacing="1"/>
    </w:pPr>
    <w:rPr>
      <w:rFonts w:ascii="Times" w:hAnsi="Times"/>
      <w:sz w:val="20"/>
      <w:szCs w:val="20"/>
    </w:rPr>
  </w:style>
  <w:style w:type="character" w:customStyle="1" w:styleId="post-date">
    <w:name w:val="post-date"/>
    <w:basedOn w:val="DefaultParagraphFont"/>
    <w:rsid w:val="009C022A"/>
  </w:style>
  <w:style w:type="character" w:customStyle="1" w:styleId="link-external">
    <w:name w:val="link-external"/>
    <w:basedOn w:val="DefaultParagraphFont"/>
    <w:rsid w:val="009C022A"/>
  </w:style>
  <w:style w:type="character" w:customStyle="1" w:styleId="articleauthor0">
    <w:name w:val="article_author"/>
    <w:basedOn w:val="DefaultParagraphFont"/>
    <w:rsid w:val="009C022A"/>
  </w:style>
  <w:style w:type="character" w:customStyle="1" w:styleId="articleissue">
    <w:name w:val="article_issue"/>
    <w:basedOn w:val="DefaultParagraphFont"/>
    <w:rsid w:val="009C022A"/>
  </w:style>
  <w:style w:type="character" w:customStyle="1" w:styleId="a-size-large">
    <w:name w:val="a-size-large"/>
    <w:basedOn w:val="DefaultParagraphFont"/>
    <w:rsid w:val="009C022A"/>
  </w:style>
  <w:style w:type="character" w:customStyle="1" w:styleId="a-size-medium">
    <w:name w:val="a-size-medium"/>
    <w:basedOn w:val="DefaultParagraphFont"/>
    <w:rsid w:val="009C022A"/>
  </w:style>
  <w:style w:type="character" w:customStyle="1" w:styleId="contribution">
    <w:name w:val="contribution"/>
    <w:basedOn w:val="DefaultParagraphFont"/>
    <w:rsid w:val="009C022A"/>
  </w:style>
  <w:style w:type="character" w:customStyle="1" w:styleId="a-color-secondary">
    <w:name w:val="a-color-secondary"/>
    <w:basedOn w:val="DefaultParagraphFont"/>
    <w:rsid w:val="009C022A"/>
  </w:style>
  <w:style w:type="paragraph" w:customStyle="1" w:styleId="sbyline">
    <w:name w:val="sbyline"/>
    <w:basedOn w:val="Normal"/>
    <w:rsid w:val="009C022A"/>
    <w:pPr>
      <w:spacing w:before="100" w:beforeAutospacing="1" w:after="100" w:afterAutospacing="1"/>
    </w:pPr>
    <w:rPr>
      <w:rFonts w:ascii="Times" w:hAnsi="Times"/>
      <w:sz w:val="20"/>
      <w:szCs w:val="20"/>
    </w:rPr>
  </w:style>
  <w:style w:type="character" w:customStyle="1" w:styleId="ui-author">
    <w:name w:val="ui-author"/>
    <w:basedOn w:val="DefaultParagraphFont"/>
    <w:rsid w:val="009C022A"/>
  </w:style>
  <w:style w:type="character" w:customStyle="1" w:styleId="ui-staffline">
    <w:name w:val="ui-staffline"/>
    <w:basedOn w:val="DefaultParagraphFont"/>
    <w:rsid w:val="009C022A"/>
  </w:style>
  <w:style w:type="paragraph" w:customStyle="1" w:styleId="promotion-tag-p">
    <w:name w:val="promotion-tag-p"/>
    <w:basedOn w:val="Normal"/>
    <w:rsid w:val="009C022A"/>
    <w:pPr>
      <w:spacing w:before="100" w:beforeAutospacing="1" w:after="100" w:afterAutospacing="1"/>
    </w:pPr>
    <w:rPr>
      <w:rFonts w:ascii="Times" w:hAnsi="Times"/>
      <w:sz w:val="20"/>
      <w:szCs w:val="20"/>
    </w:rPr>
  </w:style>
  <w:style w:type="paragraph" w:customStyle="1" w:styleId="heading">
    <w:name w:val="heading"/>
    <w:basedOn w:val="Normal"/>
    <w:rsid w:val="009C022A"/>
    <w:pPr>
      <w:spacing w:before="100" w:beforeAutospacing="1" w:after="100" w:afterAutospacing="1"/>
    </w:pPr>
    <w:rPr>
      <w:rFonts w:ascii="Times" w:hAnsi="Times"/>
      <w:sz w:val="20"/>
      <w:szCs w:val="20"/>
    </w:rPr>
  </w:style>
  <w:style w:type="character" w:customStyle="1" w:styleId="value">
    <w:name w:val="value"/>
    <w:basedOn w:val="DefaultParagraphFont"/>
    <w:rsid w:val="009C022A"/>
  </w:style>
  <w:style w:type="character" w:customStyle="1" w:styleId="specialissuelabel">
    <w:name w:val="specialissuelabel"/>
    <w:basedOn w:val="DefaultParagraphFont"/>
    <w:rsid w:val="009C022A"/>
  </w:style>
  <w:style w:type="character" w:customStyle="1" w:styleId="referencediv">
    <w:name w:val="referencediv"/>
    <w:basedOn w:val="DefaultParagraphFont"/>
    <w:rsid w:val="009C022A"/>
  </w:style>
  <w:style w:type="character" w:customStyle="1" w:styleId="wp-smiley">
    <w:name w:val="wp-smiley"/>
    <w:basedOn w:val="DefaultParagraphFont"/>
    <w:rsid w:val="009C022A"/>
  </w:style>
  <w:style w:type="character" w:customStyle="1" w:styleId="artjournal">
    <w:name w:val="art_journal"/>
    <w:basedOn w:val="DefaultParagraphFont"/>
    <w:rsid w:val="009C022A"/>
  </w:style>
  <w:style w:type="character" w:customStyle="1" w:styleId="artdatevolumeissuepart">
    <w:name w:val="art_datevolumeissuepart"/>
    <w:basedOn w:val="DefaultParagraphFont"/>
    <w:rsid w:val="009C022A"/>
  </w:style>
  <w:style w:type="character" w:customStyle="1" w:styleId="artpages">
    <w:name w:val="art_pages"/>
    <w:basedOn w:val="DefaultParagraphFont"/>
    <w:rsid w:val="009C022A"/>
  </w:style>
  <w:style w:type="character" w:customStyle="1" w:styleId="singlehighlightclass">
    <w:name w:val="single_highlight_class"/>
    <w:basedOn w:val="DefaultParagraphFont"/>
    <w:rsid w:val="009C022A"/>
  </w:style>
  <w:style w:type="character" w:customStyle="1" w:styleId="degree">
    <w:name w:val="degree"/>
    <w:basedOn w:val="DefaultParagraphFont"/>
    <w:rsid w:val="009C022A"/>
  </w:style>
  <w:style w:type="character" w:customStyle="1" w:styleId="major">
    <w:name w:val="major"/>
    <w:basedOn w:val="DefaultParagraphFont"/>
    <w:rsid w:val="009C022A"/>
  </w:style>
  <w:style w:type="character" w:customStyle="1" w:styleId="authors">
    <w:name w:val="authors"/>
    <w:basedOn w:val="DefaultParagraphFont"/>
    <w:rsid w:val="009C022A"/>
  </w:style>
  <w:style w:type="character" w:customStyle="1" w:styleId="views">
    <w:name w:val="views"/>
    <w:basedOn w:val="DefaultParagraphFont"/>
    <w:rsid w:val="009C022A"/>
  </w:style>
  <w:style w:type="character" w:customStyle="1" w:styleId="stmainservices">
    <w:name w:val="stmainservices"/>
    <w:basedOn w:val="DefaultParagraphFont"/>
    <w:rsid w:val="009C022A"/>
  </w:style>
  <w:style w:type="character" w:customStyle="1" w:styleId="stbubblehcount">
    <w:name w:val="stbubble_hcount"/>
    <w:basedOn w:val="DefaultParagraphFont"/>
    <w:rsid w:val="009C022A"/>
  </w:style>
  <w:style w:type="paragraph" w:customStyle="1" w:styleId="Document">
    <w:name w:val="_Document"/>
    <w:basedOn w:val="Default"/>
    <w:next w:val="Default"/>
    <w:uiPriority w:val="99"/>
    <w:rsid w:val="009C022A"/>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9C022A"/>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9C022A"/>
    <w:pPr>
      <w:widowControl w:val="0"/>
    </w:pPr>
    <w:rPr>
      <w:rFonts w:ascii="New Baskerville" w:eastAsiaTheme="minorEastAsia" w:hAnsi="New Baskerville"/>
      <w:color w:val="auto"/>
      <w:szCs w:val="22"/>
    </w:rPr>
  </w:style>
  <w:style w:type="paragraph" w:customStyle="1" w:styleId="collapsed-hide">
    <w:name w:val="collapsed-hide"/>
    <w:basedOn w:val="Normal"/>
    <w:rsid w:val="009C022A"/>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9C022A"/>
    <w:pPr>
      <w:widowControl w:val="0"/>
      <w:spacing w:line="211" w:lineRule="atLeast"/>
    </w:pPr>
    <w:rPr>
      <w:rFonts w:ascii="Mokka" w:eastAsiaTheme="minorEastAsia" w:hAnsi="Mokka"/>
      <w:color w:val="auto"/>
      <w:szCs w:val="22"/>
    </w:rPr>
  </w:style>
  <w:style w:type="paragraph" w:customStyle="1" w:styleId="odd">
    <w:name w:val="odd"/>
    <w:basedOn w:val="Normal"/>
    <w:rsid w:val="009C022A"/>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9C022A"/>
  </w:style>
  <w:style w:type="character" w:customStyle="1" w:styleId="tolocaltime">
    <w:name w:val="tolocaltime"/>
    <w:basedOn w:val="DefaultParagraphFont"/>
    <w:rsid w:val="009C022A"/>
  </w:style>
  <w:style w:type="character" w:customStyle="1" w:styleId="pb-byline">
    <w:name w:val="pb-byline"/>
    <w:basedOn w:val="DefaultParagraphFont"/>
    <w:rsid w:val="009C022A"/>
  </w:style>
  <w:style w:type="character" w:customStyle="1" w:styleId="pb-timestamp">
    <w:name w:val="pb-timestamp"/>
    <w:basedOn w:val="DefaultParagraphFont"/>
    <w:rsid w:val="009C022A"/>
  </w:style>
  <w:style w:type="character" w:customStyle="1" w:styleId="posted-on">
    <w:name w:val="posted-on"/>
    <w:basedOn w:val="DefaultParagraphFont"/>
    <w:rsid w:val="009C022A"/>
  </w:style>
  <w:style w:type="character" w:customStyle="1" w:styleId="even">
    <w:name w:val="even"/>
    <w:basedOn w:val="DefaultParagraphFont"/>
    <w:rsid w:val="009C022A"/>
  </w:style>
  <w:style w:type="character" w:customStyle="1" w:styleId="foreground">
    <w:name w:val="foreground"/>
    <w:basedOn w:val="DefaultParagraphFont"/>
    <w:rsid w:val="009C022A"/>
  </w:style>
  <w:style w:type="paragraph" w:customStyle="1" w:styleId="volissue">
    <w:name w:val="volissue"/>
    <w:basedOn w:val="Normal"/>
    <w:rsid w:val="009C022A"/>
    <w:pPr>
      <w:spacing w:before="100" w:beforeAutospacing="1" w:after="100" w:afterAutospacing="1"/>
    </w:pPr>
    <w:rPr>
      <w:rFonts w:ascii="Times" w:hAnsi="Times"/>
      <w:sz w:val="20"/>
      <w:szCs w:val="20"/>
    </w:rPr>
  </w:style>
  <w:style w:type="character" w:customStyle="1" w:styleId="cat-date-line4">
    <w:name w:val="cat-date-line4"/>
    <w:basedOn w:val="DefaultParagraphFont"/>
    <w:rsid w:val="009C022A"/>
  </w:style>
  <w:style w:type="character" w:customStyle="1" w:styleId="articledate">
    <w:name w:val="articledate"/>
    <w:basedOn w:val="DefaultParagraphFont"/>
    <w:rsid w:val="009C022A"/>
  </w:style>
  <w:style w:type="character" w:customStyle="1" w:styleId="post-byline">
    <w:name w:val="post-byline"/>
    <w:basedOn w:val="DefaultParagraphFont"/>
    <w:rsid w:val="009C022A"/>
  </w:style>
  <w:style w:type="character" w:customStyle="1" w:styleId="upper">
    <w:name w:val="upper"/>
    <w:basedOn w:val="DefaultParagraphFont"/>
    <w:rsid w:val="009C022A"/>
  </w:style>
  <w:style w:type="character" w:customStyle="1" w:styleId="metadate">
    <w:name w:val="meta_date"/>
    <w:basedOn w:val="DefaultParagraphFont"/>
    <w:rsid w:val="009C022A"/>
  </w:style>
  <w:style w:type="character" w:customStyle="1" w:styleId="fa">
    <w:name w:val="fa"/>
    <w:basedOn w:val="DefaultParagraphFont"/>
    <w:rsid w:val="009C022A"/>
  </w:style>
  <w:style w:type="character" w:customStyle="1" w:styleId="longname">
    <w:name w:val="longname"/>
    <w:basedOn w:val="DefaultParagraphFont"/>
    <w:rsid w:val="009C022A"/>
  </w:style>
  <w:style w:type="character" w:customStyle="1" w:styleId="echocontainer">
    <w:name w:val="echo_container"/>
    <w:basedOn w:val="DefaultParagraphFont"/>
    <w:rsid w:val="009C022A"/>
  </w:style>
  <w:style w:type="character" w:customStyle="1" w:styleId="comment-display">
    <w:name w:val="comment-display"/>
    <w:basedOn w:val="DefaultParagraphFont"/>
    <w:rsid w:val="009C022A"/>
  </w:style>
  <w:style w:type="paragraph" w:customStyle="1" w:styleId="comment-count-label">
    <w:name w:val="comment-count-label"/>
    <w:basedOn w:val="Normal"/>
    <w:rsid w:val="009C022A"/>
    <w:pPr>
      <w:spacing w:before="100" w:beforeAutospacing="1" w:after="100" w:afterAutospacing="1"/>
    </w:pPr>
    <w:rPr>
      <w:rFonts w:ascii="Times" w:hAnsi="Times"/>
      <w:sz w:val="20"/>
      <w:szCs w:val="20"/>
    </w:rPr>
  </w:style>
  <w:style w:type="character" w:customStyle="1" w:styleId="echo-counter">
    <w:name w:val="echo-counter"/>
    <w:basedOn w:val="DefaultParagraphFont"/>
    <w:rsid w:val="009C022A"/>
  </w:style>
  <w:style w:type="character" w:customStyle="1" w:styleId="discussion-policy">
    <w:name w:val="discussion-policy"/>
    <w:basedOn w:val="DefaultParagraphFont"/>
    <w:rsid w:val="009C022A"/>
  </w:style>
  <w:style w:type="character" w:customStyle="1" w:styleId="echo-apps-conversations-streamcaption">
    <w:name w:val="echo-apps-conversations-streamcaption"/>
    <w:basedOn w:val="DefaultParagraphFont"/>
    <w:rsid w:val="009C022A"/>
  </w:style>
  <w:style w:type="character" w:customStyle="1" w:styleId="echo-streamserver-controls-stream-item-text">
    <w:name w:val="echo-streamserver-controls-stream-item-text"/>
    <w:basedOn w:val="DefaultParagraphFont"/>
    <w:rsid w:val="009C022A"/>
  </w:style>
  <w:style w:type="character" w:customStyle="1" w:styleId="echo-streamserver-controls-facepile-more">
    <w:name w:val="echo-streamserver-controls-facepile-more"/>
    <w:basedOn w:val="DefaultParagraphFont"/>
    <w:rsid w:val="009C022A"/>
  </w:style>
  <w:style w:type="character" w:customStyle="1" w:styleId="echo-primaryfont">
    <w:name w:val="echo-primaryfont"/>
    <w:basedOn w:val="DefaultParagraphFont"/>
    <w:rsid w:val="009C022A"/>
  </w:style>
  <w:style w:type="character" w:customStyle="1" w:styleId="section">
    <w:name w:val="section"/>
    <w:basedOn w:val="DefaultParagraphFont"/>
    <w:rsid w:val="009C022A"/>
  </w:style>
  <w:style w:type="character" w:customStyle="1" w:styleId="wpsr-txt-headline">
    <w:name w:val="wpsr-txt-headline"/>
    <w:basedOn w:val="DefaultParagraphFont"/>
    <w:rsid w:val="009C022A"/>
  </w:style>
  <w:style w:type="character" w:customStyle="1" w:styleId="asset-metabar-author">
    <w:name w:val="asset-metabar-author"/>
    <w:basedOn w:val="DefaultParagraphFont"/>
    <w:rsid w:val="009C022A"/>
  </w:style>
  <w:style w:type="character" w:customStyle="1" w:styleId="asset-metabar-time">
    <w:name w:val="asset-metabar-time"/>
    <w:basedOn w:val="DefaultParagraphFont"/>
    <w:rsid w:val="009C022A"/>
  </w:style>
  <w:style w:type="character" w:customStyle="1" w:styleId="eza-dateline">
    <w:name w:val="eza-dateline"/>
    <w:basedOn w:val="DefaultParagraphFont"/>
    <w:rsid w:val="009C022A"/>
  </w:style>
  <w:style w:type="character" w:customStyle="1" w:styleId="eza-authors">
    <w:name w:val="eza-authors"/>
    <w:basedOn w:val="DefaultParagraphFont"/>
    <w:rsid w:val="009C022A"/>
  </w:style>
  <w:style w:type="character" w:customStyle="1" w:styleId="csmstaff">
    <w:name w:val="csm_staff"/>
    <w:basedOn w:val="DefaultParagraphFont"/>
    <w:rsid w:val="009C022A"/>
  </w:style>
  <w:style w:type="paragraph" w:customStyle="1" w:styleId="mol-para-with-font">
    <w:name w:val="mol-para-with-font"/>
    <w:basedOn w:val="Normal"/>
    <w:rsid w:val="009C022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C022A"/>
  </w:style>
  <w:style w:type="character" w:customStyle="1" w:styleId="byline-text">
    <w:name w:val="byline-text"/>
    <w:basedOn w:val="DefaultParagraphFont"/>
    <w:rsid w:val="009C022A"/>
  </w:style>
  <w:style w:type="character" w:customStyle="1" w:styleId="itemauthor">
    <w:name w:val="itemauthor"/>
    <w:basedOn w:val="DefaultParagraphFont"/>
    <w:rsid w:val="009C022A"/>
  </w:style>
  <w:style w:type="character" w:customStyle="1" w:styleId="itemdatecreated">
    <w:name w:val="itemdatecreated"/>
    <w:basedOn w:val="DefaultParagraphFont"/>
    <w:rsid w:val="009C022A"/>
  </w:style>
  <w:style w:type="character" w:customStyle="1" w:styleId="slug-metadata-note">
    <w:name w:val="slug-metadata-note"/>
    <w:basedOn w:val="DefaultParagraphFont"/>
    <w:rsid w:val="009C022A"/>
  </w:style>
  <w:style w:type="character" w:customStyle="1" w:styleId="drop-capped">
    <w:name w:val="drop-capped"/>
    <w:basedOn w:val="DefaultParagraphFont"/>
    <w:rsid w:val="009C022A"/>
  </w:style>
  <w:style w:type="character" w:customStyle="1" w:styleId="published">
    <w:name w:val="published"/>
    <w:basedOn w:val="DefaultParagraphFont"/>
    <w:rsid w:val="009C022A"/>
  </w:style>
  <w:style w:type="paragraph" w:customStyle="1" w:styleId="articleopinion-standfirst">
    <w:name w:val="articleopinion-standfirst"/>
    <w:basedOn w:val="Normal"/>
    <w:rsid w:val="009C022A"/>
    <w:pPr>
      <w:spacing w:before="100" w:beforeAutospacing="1" w:after="100" w:afterAutospacing="1"/>
    </w:pPr>
    <w:rPr>
      <w:rFonts w:ascii="Times" w:hAnsi="Times"/>
      <w:sz w:val="20"/>
      <w:szCs w:val="20"/>
    </w:rPr>
  </w:style>
  <w:style w:type="paragraph" w:customStyle="1" w:styleId="snippet">
    <w:name w:val="snippet"/>
    <w:basedOn w:val="Normal"/>
    <w:rsid w:val="009C022A"/>
    <w:pPr>
      <w:spacing w:before="100" w:beforeAutospacing="1" w:after="100" w:afterAutospacing="1"/>
    </w:pPr>
    <w:rPr>
      <w:rFonts w:ascii="Times" w:hAnsi="Times"/>
      <w:sz w:val="20"/>
      <w:szCs w:val="20"/>
    </w:rPr>
  </w:style>
  <w:style w:type="character" w:customStyle="1" w:styleId="thetitle">
    <w:name w:val="the_title"/>
    <w:basedOn w:val="DefaultParagraphFont"/>
    <w:rsid w:val="009C022A"/>
  </w:style>
  <w:style w:type="character" w:customStyle="1" w:styleId="view-count">
    <w:name w:val="view-count"/>
    <w:basedOn w:val="DefaultParagraphFont"/>
    <w:rsid w:val="009C022A"/>
  </w:style>
  <w:style w:type="character" w:customStyle="1" w:styleId="rupee">
    <w:name w:val="rupee"/>
    <w:basedOn w:val="DefaultParagraphFont"/>
    <w:rsid w:val="009C022A"/>
  </w:style>
  <w:style w:type="character" w:customStyle="1" w:styleId="grey1">
    <w:name w:val="grey1"/>
    <w:basedOn w:val="DefaultParagraphFont"/>
    <w:rsid w:val="009C022A"/>
  </w:style>
  <w:style w:type="paragraph" w:customStyle="1" w:styleId="Pa13">
    <w:name w:val="Pa13"/>
    <w:basedOn w:val="Default"/>
    <w:next w:val="Default"/>
    <w:uiPriority w:val="99"/>
    <w:rsid w:val="009C022A"/>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9C022A"/>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9C022A"/>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9C022A"/>
  </w:style>
  <w:style w:type="character" w:customStyle="1" w:styleId="reporttitle">
    <w:name w:val="report_title"/>
    <w:basedOn w:val="DefaultParagraphFont"/>
    <w:rsid w:val="009C022A"/>
  </w:style>
  <w:style w:type="character" w:customStyle="1" w:styleId="documenttype-longreleases">
    <w:name w:val="document_type_-_long_releases"/>
    <w:basedOn w:val="DefaultParagraphFont"/>
    <w:rsid w:val="009C022A"/>
  </w:style>
  <w:style w:type="character" w:customStyle="1" w:styleId="alt-date">
    <w:name w:val="alt-date"/>
    <w:basedOn w:val="DefaultParagraphFont"/>
    <w:rsid w:val="009C022A"/>
  </w:style>
  <w:style w:type="character" w:customStyle="1" w:styleId="entry-byline">
    <w:name w:val="entry-byline"/>
    <w:basedOn w:val="DefaultParagraphFont"/>
    <w:rsid w:val="009C022A"/>
  </w:style>
  <w:style w:type="character" w:customStyle="1" w:styleId="taglinecontrib">
    <w:name w:val="tagline_contrib"/>
    <w:basedOn w:val="DefaultParagraphFont"/>
    <w:rsid w:val="009C022A"/>
  </w:style>
  <w:style w:type="character" w:customStyle="1" w:styleId="articledate0">
    <w:name w:val="article_date"/>
    <w:basedOn w:val="DefaultParagraphFont"/>
    <w:rsid w:val="009C022A"/>
  </w:style>
  <w:style w:type="paragraph" w:customStyle="1" w:styleId="hg-daily">
    <w:name w:val="hg-daily"/>
    <w:basedOn w:val="Normal"/>
    <w:rsid w:val="009C022A"/>
    <w:pPr>
      <w:spacing w:before="100" w:beforeAutospacing="1" w:after="100" w:afterAutospacing="1"/>
    </w:pPr>
    <w:rPr>
      <w:rFonts w:ascii="Times" w:hAnsi="Times"/>
      <w:sz w:val="20"/>
      <w:szCs w:val="20"/>
    </w:rPr>
  </w:style>
  <w:style w:type="character" w:customStyle="1" w:styleId="cit">
    <w:name w:val="cit"/>
    <w:basedOn w:val="DefaultParagraphFont"/>
    <w:rsid w:val="009C022A"/>
  </w:style>
  <w:style w:type="paragraph" w:customStyle="1" w:styleId="buttonheading">
    <w:name w:val="buttonheading"/>
    <w:basedOn w:val="Normal"/>
    <w:rsid w:val="009C022A"/>
    <w:pPr>
      <w:spacing w:before="100" w:beforeAutospacing="1" w:after="100" w:afterAutospacing="1"/>
    </w:pPr>
    <w:rPr>
      <w:rFonts w:ascii="Times" w:hAnsi="Times"/>
      <w:sz w:val="20"/>
      <w:szCs w:val="20"/>
    </w:rPr>
  </w:style>
  <w:style w:type="character" w:customStyle="1" w:styleId="createdate">
    <w:name w:val="createdate"/>
    <w:basedOn w:val="DefaultParagraphFont"/>
    <w:rsid w:val="009C022A"/>
  </w:style>
  <w:style w:type="paragraph" w:customStyle="1" w:styleId="p">
    <w:name w:val="p"/>
    <w:basedOn w:val="Normal"/>
    <w:rsid w:val="009C022A"/>
    <w:pPr>
      <w:spacing w:before="100" w:beforeAutospacing="1" w:after="100" w:afterAutospacing="1"/>
    </w:pPr>
    <w:rPr>
      <w:rFonts w:ascii="Times" w:hAnsi="Times"/>
      <w:sz w:val="20"/>
      <w:szCs w:val="20"/>
    </w:rPr>
  </w:style>
  <w:style w:type="character" w:customStyle="1" w:styleId="text-label">
    <w:name w:val="text-label"/>
    <w:basedOn w:val="DefaultParagraphFont"/>
    <w:rsid w:val="009C022A"/>
  </w:style>
  <w:style w:type="paragraph" w:customStyle="1" w:styleId="TOC3Char">
    <w:name w:val="TOC 3 Char"/>
    <w:basedOn w:val="Normal"/>
    <w:next w:val="Normal"/>
    <w:rsid w:val="009C022A"/>
    <w:rPr>
      <w:rFonts w:eastAsia="Times New Roman"/>
      <w:sz w:val="24"/>
      <w:szCs w:val="20"/>
    </w:rPr>
  </w:style>
  <w:style w:type="paragraph" w:customStyle="1" w:styleId="TOC1Char">
    <w:name w:val="TOC 1 Char"/>
    <w:basedOn w:val="Normal"/>
    <w:next w:val="Normal"/>
    <w:rsid w:val="009C022A"/>
    <w:rPr>
      <w:rFonts w:eastAsia="Times New Roman"/>
      <w:b/>
      <w:sz w:val="24"/>
      <w:szCs w:val="20"/>
    </w:rPr>
  </w:style>
  <w:style w:type="character" w:customStyle="1" w:styleId="StyleCardtextChar10pt">
    <w:name w:val="Style Card text Char + 10 pt"/>
    <w:rsid w:val="009C022A"/>
    <w:rPr>
      <w:rFonts w:ascii="Georgia" w:eastAsia="Calibri" w:hAnsi="Georgia"/>
      <w:sz w:val="20"/>
      <w:u w:val="single"/>
      <w:lang w:bidi="ar-SA"/>
    </w:rPr>
  </w:style>
  <w:style w:type="paragraph" w:customStyle="1" w:styleId="ColorfulList-Accent11">
    <w:name w:val="Colorful List - Accent 11"/>
    <w:basedOn w:val="Normal"/>
    <w:uiPriority w:val="34"/>
    <w:qFormat/>
    <w:rsid w:val="009C022A"/>
    <w:pPr>
      <w:ind w:left="720"/>
      <w:contextualSpacing/>
      <w:jc w:val="both"/>
    </w:pPr>
    <w:rPr>
      <w:rFonts w:eastAsia="Times New Roman"/>
      <w:sz w:val="20"/>
      <w:szCs w:val="20"/>
    </w:rPr>
  </w:style>
  <w:style w:type="paragraph" w:customStyle="1" w:styleId="NoteLevel11">
    <w:name w:val="Note Level 11"/>
    <w:basedOn w:val="Normal"/>
    <w:uiPriority w:val="99"/>
    <w:rsid w:val="009C022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9C022A"/>
    <w:pPr>
      <w:keepNext/>
      <w:tabs>
        <w:tab w:val="num" w:pos="1440"/>
      </w:tabs>
      <w:ind w:left="1800" w:hanging="360"/>
      <w:outlineLvl w:val="2"/>
    </w:pPr>
    <w:rPr>
      <w:rFonts w:eastAsia="MS Gothic"/>
    </w:rPr>
  </w:style>
  <w:style w:type="paragraph" w:customStyle="1" w:styleId="NoteLevel41">
    <w:name w:val="Note Level 41"/>
    <w:basedOn w:val="Normal"/>
    <w:rsid w:val="009C022A"/>
    <w:pPr>
      <w:keepNext/>
      <w:tabs>
        <w:tab w:val="num" w:pos="2160"/>
      </w:tabs>
      <w:ind w:left="2520" w:hanging="360"/>
      <w:outlineLvl w:val="3"/>
    </w:pPr>
    <w:rPr>
      <w:rFonts w:eastAsia="MS Gothic"/>
    </w:rPr>
  </w:style>
  <w:style w:type="paragraph" w:customStyle="1" w:styleId="NoteLevel51">
    <w:name w:val="Note Level 51"/>
    <w:basedOn w:val="Normal"/>
    <w:rsid w:val="009C022A"/>
    <w:pPr>
      <w:keepNext/>
      <w:tabs>
        <w:tab w:val="num" w:pos="2880"/>
      </w:tabs>
      <w:ind w:left="3240" w:hanging="360"/>
      <w:outlineLvl w:val="4"/>
    </w:pPr>
    <w:rPr>
      <w:rFonts w:eastAsia="MS Gothic"/>
    </w:rPr>
  </w:style>
  <w:style w:type="paragraph" w:customStyle="1" w:styleId="NoteLevel61">
    <w:name w:val="Note Level 61"/>
    <w:basedOn w:val="Normal"/>
    <w:rsid w:val="009C022A"/>
    <w:pPr>
      <w:keepNext/>
      <w:tabs>
        <w:tab w:val="num" w:pos="3600"/>
      </w:tabs>
      <w:ind w:left="3960" w:hanging="360"/>
      <w:outlineLvl w:val="5"/>
    </w:pPr>
    <w:rPr>
      <w:rFonts w:eastAsia="MS Gothic"/>
    </w:rPr>
  </w:style>
  <w:style w:type="paragraph" w:customStyle="1" w:styleId="NoteLevel71">
    <w:name w:val="Note Level 71"/>
    <w:basedOn w:val="Normal"/>
    <w:rsid w:val="009C022A"/>
    <w:pPr>
      <w:keepNext/>
      <w:tabs>
        <w:tab w:val="num" w:pos="4320"/>
      </w:tabs>
      <w:ind w:left="4680" w:hanging="360"/>
      <w:outlineLvl w:val="6"/>
    </w:pPr>
    <w:rPr>
      <w:rFonts w:eastAsia="MS Gothic"/>
    </w:rPr>
  </w:style>
  <w:style w:type="paragraph" w:customStyle="1" w:styleId="NoteLevel81">
    <w:name w:val="Note Level 81"/>
    <w:basedOn w:val="Normal"/>
    <w:rsid w:val="009C022A"/>
    <w:pPr>
      <w:keepNext/>
      <w:tabs>
        <w:tab w:val="num" w:pos="5040"/>
      </w:tabs>
      <w:ind w:left="5400" w:hanging="360"/>
      <w:outlineLvl w:val="7"/>
    </w:pPr>
    <w:rPr>
      <w:rFonts w:eastAsia="MS Gothic"/>
    </w:rPr>
  </w:style>
  <w:style w:type="paragraph" w:customStyle="1" w:styleId="NoteLevel91">
    <w:name w:val="Note Level 91"/>
    <w:basedOn w:val="Normal"/>
    <w:rsid w:val="009C022A"/>
    <w:pPr>
      <w:keepNext/>
      <w:tabs>
        <w:tab w:val="num" w:pos="5760"/>
      </w:tabs>
      <w:ind w:left="6120" w:hanging="360"/>
      <w:outlineLvl w:val="8"/>
    </w:pPr>
    <w:rPr>
      <w:rFonts w:eastAsia="MS Gothic"/>
    </w:rPr>
  </w:style>
  <w:style w:type="paragraph" w:styleId="Index2">
    <w:name w:val="index 2"/>
    <w:basedOn w:val="Normal"/>
    <w:next w:val="Normal"/>
    <w:autoRedefine/>
    <w:rsid w:val="009C022A"/>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9C022A"/>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9C022A"/>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9C022A"/>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9C022A"/>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9C022A"/>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9C022A"/>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9C022A"/>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9C022A"/>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9C022A"/>
    <w:pPr>
      <w:jc w:val="both"/>
    </w:pPr>
    <w:rPr>
      <w:rFonts w:eastAsia="Times New Roman"/>
      <w:i/>
      <w:iCs/>
      <w:color w:val="000000"/>
      <w:sz w:val="20"/>
    </w:rPr>
  </w:style>
  <w:style w:type="character" w:customStyle="1" w:styleId="MediumGrid11">
    <w:name w:val="Medium Grid 11"/>
    <w:uiPriority w:val="99"/>
    <w:rsid w:val="009C022A"/>
    <w:rPr>
      <w:color w:val="808080"/>
    </w:rPr>
  </w:style>
  <w:style w:type="numbering" w:customStyle="1" w:styleId="NoList8">
    <w:name w:val="No List8"/>
    <w:next w:val="NoList"/>
    <w:semiHidden/>
    <w:unhideWhenUsed/>
    <w:rsid w:val="009C022A"/>
  </w:style>
  <w:style w:type="numbering" w:customStyle="1" w:styleId="NoList9">
    <w:name w:val="No List9"/>
    <w:next w:val="NoList"/>
    <w:semiHidden/>
    <w:unhideWhenUsed/>
    <w:rsid w:val="009C022A"/>
  </w:style>
  <w:style w:type="numbering" w:customStyle="1" w:styleId="NoList10">
    <w:name w:val="No List10"/>
    <w:next w:val="NoList"/>
    <w:semiHidden/>
    <w:unhideWhenUsed/>
    <w:rsid w:val="009C022A"/>
  </w:style>
  <w:style w:type="numbering" w:customStyle="1" w:styleId="NoList12">
    <w:name w:val="No List12"/>
    <w:next w:val="NoList"/>
    <w:semiHidden/>
    <w:unhideWhenUsed/>
    <w:rsid w:val="009C022A"/>
  </w:style>
  <w:style w:type="numbering" w:customStyle="1" w:styleId="NoList13">
    <w:name w:val="No List13"/>
    <w:next w:val="NoList"/>
    <w:semiHidden/>
    <w:unhideWhenUsed/>
    <w:rsid w:val="009C022A"/>
  </w:style>
  <w:style w:type="numbering" w:customStyle="1" w:styleId="NoList14">
    <w:name w:val="No List14"/>
    <w:next w:val="NoList"/>
    <w:semiHidden/>
    <w:unhideWhenUsed/>
    <w:rsid w:val="009C022A"/>
  </w:style>
  <w:style w:type="numbering" w:customStyle="1" w:styleId="NoList15">
    <w:name w:val="No List15"/>
    <w:next w:val="NoList"/>
    <w:uiPriority w:val="99"/>
    <w:semiHidden/>
    <w:unhideWhenUsed/>
    <w:rsid w:val="009C022A"/>
  </w:style>
  <w:style w:type="numbering" w:customStyle="1" w:styleId="NoList16">
    <w:name w:val="No List16"/>
    <w:next w:val="NoList"/>
    <w:uiPriority w:val="99"/>
    <w:semiHidden/>
    <w:unhideWhenUsed/>
    <w:rsid w:val="009C022A"/>
  </w:style>
  <w:style w:type="numbering" w:customStyle="1" w:styleId="NoList17">
    <w:name w:val="No List17"/>
    <w:next w:val="NoList"/>
    <w:semiHidden/>
    <w:unhideWhenUsed/>
    <w:rsid w:val="009C022A"/>
  </w:style>
  <w:style w:type="numbering" w:customStyle="1" w:styleId="NoList18">
    <w:name w:val="No List18"/>
    <w:next w:val="NoList"/>
    <w:uiPriority w:val="99"/>
    <w:semiHidden/>
    <w:unhideWhenUsed/>
    <w:rsid w:val="009C022A"/>
  </w:style>
  <w:style w:type="numbering" w:customStyle="1" w:styleId="NoList19">
    <w:name w:val="No List19"/>
    <w:next w:val="NoList"/>
    <w:uiPriority w:val="99"/>
    <w:semiHidden/>
    <w:unhideWhenUsed/>
    <w:rsid w:val="009C022A"/>
  </w:style>
  <w:style w:type="numbering" w:customStyle="1" w:styleId="NoList20">
    <w:name w:val="No List20"/>
    <w:next w:val="NoList"/>
    <w:semiHidden/>
    <w:unhideWhenUsed/>
    <w:rsid w:val="009C022A"/>
  </w:style>
  <w:style w:type="numbering" w:customStyle="1" w:styleId="NoList21">
    <w:name w:val="No List21"/>
    <w:next w:val="NoList"/>
    <w:semiHidden/>
    <w:unhideWhenUsed/>
    <w:rsid w:val="009C022A"/>
  </w:style>
  <w:style w:type="paragraph" w:customStyle="1" w:styleId="PlaceholderText2">
    <w:name w:val="Placeholder Text2"/>
    <w:basedOn w:val="Normal"/>
    <w:uiPriority w:val="99"/>
    <w:rsid w:val="009C022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C022A"/>
    <w:pPr>
      <w:keepNext/>
      <w:tabs>
        <w:tab w:val="num" w:pos="1440"/>
      </w:tabs>
      <w:ind w:left="1800" w:hanging="360"/>
      <w:outlineLvl w:val="2"/>
    </w:pPr>
    <w:rPr>
      <w:rFonts w:eastAsia="MS Gothic"/>
      <w:sz w:val="24"/>
    </w:rPr>
  </w:style>
  <w:style w:type="paragraph" w:customStyle="1" w:styleId="LightList1">
    <w:name w:val="Light List1"/>
    <w:basedOn w:val="Normal"/>
    <w:rsid w:val="009C022A"/>
    <w:pPr>
      <w:keepNext/>
      <w:tabs>
        <w:tab w:val="num" w:pos="2160"/>
      </w:tabs>
      <w:ind w:left="2520" w:hanging="360"/>
      <w:outlineLvl w:val="3"/>
    </w:pPr>
    <w:rPr>
      <w:rFonts w:eastAsia="MS Gothic"/>
      <w:sz w:val="24"/>
    </w:rPr>
  </w:style>
  <w:style w:type="paragraph" w:customStyle="1" w:styleId="LightGrid1">
    <w:name w:val="Light Grid1"/>
    <w:basedOn w:val="Normal"/>
    <w:rsid w:val="009C022A"/>
    <w:pPr>
      <w:keepNext/>
      <w:tabs>
        <w:tab w:val="num" w:pos="2880"/>
      </w:tabs>
      <w:ind w:left="3240" w:hanging="360"/>
      <w:outlineLvl w:val="4"/>
    </w:pPr>
    <w:rPr>
      <w:rFonts w:eastAsia="MS Gothic"/>
      <w:sz w:val="24"/>
    </w:rPr>
  </w:style>
  <w:style w:type="paragraph" w:customStyle="1" w:styleId="MediumShading11">
    <w:name w:val="Medium Shading 11"/>
    <w:basedOn w:val="Normal"/>
    <w:rsid w:val="009C022A"/>
    <w:pPr>
      <w:keepNext/>
      <w:tabs>
        <w:tab w:val="num" w:pos="3600"/>
      </w:tabs>
      <w:ind w:left="3960" w:hanging="360"/>
      <w:outlineLvl w:val="5"/>
    </w:pPr>
    <w:rPr>
      <w:rFonts w:eastAsia="MS Gothic"/>
      <w:sz w:val="24"/>
    </w:rPr>
  </w:style>
  <w:style w:type="paragraph" w:customStyle="1" w:styleId="MediumShading21">
    <w:name w:val="Medium Shading 21"/>
    <w:basedOn w:val="Normal"/>
    <w:rsid w:val="009C022A"/>
    <w:pPr>
      <w:keepNext/>
      <w:tabs>
        <w:tab w:val="num" w:pos="4320"/>
      </w:tabs>
      <w:ind w:left="4680" w:hanging="360"/>
      <w:outlineLvl w:val="6"/>
    </w:pPr>
    <w:rPr>
      <w:rFonts w:eastAsia="MS Gothic"/>
      <w:sz w:val="24"/>
    </w:rPr>
  </w:style>
  <w:style w:type="paragraph" w:customStyle="1" w:styleId="MediumList11">
    <w:name w:val="Medium List 11"/>
    <w:basedOn w:val="Normal"/>
    <w:rsid w:val="009C022A"/>
    <w:pPr>
      <w:keepNext/>
      <w:tabs>
        <w:tab w:val="num" w:pos="5040"/>
      </w:tabs>
      <w:ind w:left="5400" w:hanging="360"/>
      <w:outlineLvl w:val="7"/>
    </w:pPr>
    <w:rPr>
      <w:rFonts w:eastAsia="MS Gothic"/>
      <w:sz w:val="24"/>
    </w:rPr>
  </w:style>
  <w:style w:type="paragraph" w:customStyle="1" w:styleId="MediumList21">
    <w:name w:val="Medium List 21"/>
    <w:basedOn w:val="Normal"/>
    <w:rsid w:val="009C022A"/>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9C022A"/>
    <w:rPr>
      <w:sz w:val="17"/>
      <w:szCs w:val="24"/>
      <w:lang w:val="en-US" w:eastAsia="en-US" w:bidi="ar-SA"/>
    </w:rPr>
  </w:style>
  <w:style w:type="paragraph" w:customStyle="1" w:styleId="TagsFutura">
    <w:name w:val="TagsFutura"/>
    <w:basedOn w:val="Normal"/>
    <w:next w:val="Cites"/>
    <w:rsid w:val="009C022A"/>
    <w:rPr>
      <w:rFonts w:ascii="Futura" w:eastAsia="Times" w:hAnsi="Futura"/>
      <w:b/>
      <w:caps/>
      <w:sz w:val="18"/>
      <w:szCs w:val="20"/>
    </w:rPr>
  </w:style>
  <w:style w:type="character" w:customStyle="1" w:styleId="m-3583723223135346788gmail-style13ptbold">
    <w:name w:val="m_-3583723223135346788gmail-style13ptbold"/>
    <w:basedOn w:val="DefaultParagraphFont"/>
    <w:rsid w:val="009C022A"/>
  </w:style>
  <w:style w:type="character" w:customStyle="1" w:styleId="m-3583723223135346788gmail-styleunderline">
    <w:name w:val="m_-3583723223135346788gmail-styleunderline"/>
    <w:basedOn w:val="DefaultParagraphFont"/>
    <w:rsid w:val="009C022A"/>
  </w:style>
  <w:style w:type="character" w:customStyle="1" w:styleId="10garamond">
    <w:name w:val="10 garamond"/>
    <w:rsid w:val="009C022A"/>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9C022A"/>
  </w:style>
  <w:style w:type="paragraph" w:customStyle="1" w:styleId="BreakTag">
    <w:name w:val="Break Tag"/>
    <w:basedOn w:val="Normal"/>
    <w:autoRedefine/>
    <w:uiPriority w:val="4"/>
    <w:qFormat/>
    <w:rsid w:val="009C022A"/>
    <w:pPr>
      <w:spacing w:before="240"/>
    </w:pPr>
    <w:rPr>
      <w:rFonts w:ascii="Arial" w:hAnsi="Arial" w:cs="Arial"/>
      <w:b/>
      <w:sz w:val="26"/>
    </w:rPr>
  </w:style>
  <w:style w:type="paragraph" w:customStyle="1" w:styleId="BreakBlock">
    <w:name w:val="Break Block"/>
    <w:basedOn w:val="Normal"/>
    <w:link w:val="BreakBlockChar"/>
    <w:autoRedefine/>
    <w:qFormat/>
    <w:rsid w:val="009C022A"/>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9C022A"/>
    <w:rPr>
      <w:rFonts w:ascii="Arial Bold" w:hAnsi="Arial Bold" w:cs="Arial"/>
      <w:b/>
      <w:caps/>
      <w:sz w:val="32"/>
      <w:u w:val="single"/>
    </w:rPr>
  </w:style>
  <w:style w:type="character" w:customStyle="1" w:styleId="CiteCharChar">
    <w:name w:val="Cite Char Char"/>
    <w:basedOn w:val="DefaultParagraphFont"/>
    <w:rsid w:val="009C022A"/>
    <w:rPr>
      <w:rFonts w:ascii="Cambria" w:hAnsi="Cambria" w:cs="Times New Roman"/>
      <w:b/>
      <w:bCs/>
      <w:sz w:val="26"/>
      <w:szCs w:val="26"/>
    </w:rPr>
  </w:style>
  <w:style w:type="character" w:customStyle="1" w:styleId="CardCharChar1">
    <w:name w:val="Card Char Char1"/>
    <w:basedOn w:val="DefaultParagraphFont"/>
    <w:rsid w:val="009C022A"/>
    <w:rPr>
      <w:rFonts w:cs="Times New Roman"/>
      <w:b/>
      <w:bCs/>
      <w:sz w:val="28"/>
      <w:szCs w:val="28"/>
    </w:rPr>
  </w:style>
  <w:style w:type="character" w:customStyle="1" w:styleId="hit1">
    <w:name w:val="hit1"/>
    <w:basedOn w:val="DefaultParagraphFont"/>
    <w:rsid w:val="009C022A"/>
    <w:rPr>
      <w:b/>
      <w:bCs/>
      <w:color w:val="CC0033"/>
    </w:rPr>
  </w:style>
  <w:style w:type="character" w:customStyle="1" w:styleId="Boxing">
    <w:name w:val="Boxing"/>
    <w:basedOn w:val="DefaultParagraphFont"/>
    <w:rsid w:val="009C022A"/>
    <w:rPr>
      <w:rFonts w:ascii="Arial Narrow" w:hAnsi="Arial Narrow"/>
      <w:dstrike w:val="0"/>
      <w:sz w:val="20"/>
      <w:bdr w:val="single" w:sz="2" w:space="0" w:color="auto"/>
      <w:vertAlign w:val="baseline"/>
    </w:rPr>
  </w:style>
  <w:style w:type="character" w:customStyle="1" w:styleId="style65">
    <w:name w:val="style65"/>
    <w:basedOn w:val="DefaultParagraphFont"/>
    <w:rsid w:val="009C022A"/>
    <w:rPr>
      <w:rFonts w:cs="Times New Roman"/>
    </w:rPr>
  </w:style>
  <w:style w:type="character" w:customStyle="1" w:styleId="newscontent">
    <w:name w:val="newscontent"/>
    <w:rsid w:val="009C022A"/>
  </w:style>
  <w:style w:type="paragraph" w:customStyle="1" w:styleId="Cardstyle0">
    <w:name w:val="Cardstyle"/>
    <w:basedOn w:val="Normal"/>
    <w:next w:val="Normal"/>
    <w:qFormat/>
    <w:rsid w:val="009C022A"/>
    <w:rPr>
      <w:rFonts w:ascii="Arial" w:eastAsia="Times New Roman" w:hAnsi="Arial" w:cs="Arial"/>
    </w:rPr>
  </w:style>
  <w:style w:type="character" w:customStyle="1" w:styleId="StyleEmphasisArial12ptBoldNotItalic">
    <w:name w:val="Style Emphasis + Arial 12 pt Bold Not Italic"/>
    <w:basedOn w:val="Emphasis"/>
    <w:rsid w:val="009C022A"/>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9C022A"/>
    <w:pPr>
      <w:ind w:left="360"/>
    </w:pPr>
    <w:rPr>
      <w:rFonts w:asciiTheme="minorHAnsi" w:eastAsia="SimSun" w:hAnsiTheme="minorHAnsi"/>
      <w:sz w:val="15"/>
      <w:lang w:eastAsia="zh-CN"/>
    </w:rPr>
  </w:style>
  <w:style w:type="character" w:customStyle="1" w:styleId="navy13bd">
    <w:name w:val="navy13bd"/>
    <w:basedOn w:val="DefaultParagraphFont"/>
    <w:rsid w:val="009C022A"/>
  </w:style>
  <w:style w:type="paragraph" w:customStyle="1" w:styleId="UnderlineBoldIndent">
    <w:name w:val="Underline + Bold Indent"/>
    <w:basedOn w:val="Normal"/>
    <w:link w:val="UnderlineBoldIndentCharChar"/>
    <w:qFormat/>
    <w:rsid w:val="009C022A"/>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9C022A"/>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9C022A"/>
    <w:rPr>
      <w:u w:val="single"/>
    </w:rPr>
  </w:style>
  <w:style w:type="character" w:customStyle="1" w:styleId="StyleUnderlineBoldIndent11ptChar">
    <w:name w:val="Style Underline + Bold Indent + 11 pt Char"/>
    <w:link w:val="StyleUnderlineBoldIndent11pt"/>
    <w:rsid w:val="009C022A"/>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9C022A"/>
    <w:rPr>
      <w:b/>
      <w:bCs/>
      <w:u w:val="single"/>
    </w:rPr>
  </w:style>
  <w:style w:type="character" w:customStyle="1" w:styleId="StyleUnderlineBoldIndent11ptBoldChar">
    <w:name w:val="Style Underline + Bold Indent + 11 pt Bold Char"/>
    <w:link w:val="StyleUnderlineBoldIndent11ptBold"/>
    <w:rsid w:val="009C022A"/>
    <w:rPr>
      <w:rFonts w:ascii="Arial" w:eastAsia="Times New Roman" w:hAnsi="Arial" w:cs="Arial"/>
      <w:b/>
      <w:bCs/>
      <w:szCs w:val="20"/>
      <w:u w:val="single"/>
    </w:rPr>
  </w:style>
  <w:style w:type="paragraph" w:customStyle="1" w:styleId="Normal20pt">
    <w:name w:val="Normal  + 20 pt"/>
    <w:basedOn w:val="Normal"/>
    <w:uiPriority w:val="6"/>
    <w:qFormat/>
    <w:rsid w:val="009C022A"/>
    <w:rPr>
      <w:rFonts w:ascii="Arial" w:hAnsi="Arial" w:cs="Arial"/>
      <w:bCs/>
      <w:u w:val="single"/>
    </w:rPr>
  </w:style>
  <w:style w:type="character" w:customStyle="1" w:styleId="StyleStyle4CharTimesNewRoman11ptItalic">
    <w:name w:val="Style Style4 Char + Times New Roman 11 pt Italic"/>
    <w:basedOn w:val="DefaultParagraphFont"/>
    <w:rsid w:val="009C022A"/>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9C022A"/>
    <w:rPr>
      <w:rFonts w:ascii="Arial" w:hAnsi="Arial" w:cs="Arial"/>
      <w:b/>
    </w:rPr>
  </w:style>
  <w:style w:type="character" w:customStyle="1" w:styleId="Style6Char">
    <w:name w:val="Style6 Char"/>
    <w:basedOn w:val="DefaultParagraphFont"/>
    <w:link w:val="Style6"/>
    <w:rsid w:val="009C022A"/>
    <w:rPr>
      <w:rFonts w:ascii="Arial" w:hAnsi="Arial" w:cs="Arial"/>
      <w:b/>
    </w:rPr>
  </w:style>
  <w:style w:type="paragraph" w:customStyle="1" w:styleId="Style11">
    <w:name w:val="Style11"/>
    <w:basedOn w:val="Normal"/>
    <w:link w:val="Style11Char"/>
    <w:qFormat/>
    <w:rsid w:val="009C022A"/>
    <w:rPr>
      <w:rFonts w:asciiTheme="minorHAnsi" w:hAnsiTheme="minorHAnsi"/>
      <w:b/>
      <w:u w:val="thick"/>
    </w:rPr>
  </w:style>
  <w:style w:type="paragraph" w:customStyle="1" w:styleId="Style12">
    <w:name w:val="Style12"/>
    <w:basedOn w:val="Normal"/>
    <w:link w:val="Style12Char"/>
    <w:qFormat/>
    <w:rsid w:val="009C022A"/>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9C022A"/>
    <w:rPr>
      <w:b w:val="0"/>
      <w:bCs w:val="0"/>
      <w:sz w:val="22"/>
      <w:u w:val="single"/>
      <w:bdr w:val="none" w:sz="0" w:space="0" w:color="auto"/>
    </w:rPr>
  </w:style>
  <w:style w:type="character" w:customStyle="1" w:styleId="UnderlineCard">
    <w:name w:val="Underline Card"/>
    <w:uiPriority w:val="6"/>
    <w:qFormat/>
    <w:rsid w:val="009C022A"/>
    <w:rPr>
      <w:rFonts w:ascii="Arial" w:hAnsi="Arial"/>
      <w:b w:val="0"/>
      <w:bCs/>
      <w:sz w:val="20"/>
      <w:u w:val="single"/>
    </w:rPr>
  </w:style>
  <w:style w:type="character" w:customStyle="1" w:styleId="story-author">
    <w:name w:val="story-author"/>
    <w:basedOn w:val="DefaultParagraphFont"/>
    <w:rsid w:val="009C022A"/>
  </w:style>
  <w:style w:type="paragraph" w:customStyle="1" w:styleId="type">
    <w:name w:val="type"/>
    <w:basedOn w:val="Normal"/>
    <w:qFormat/>
    <w:rsid w:val="009C022A"/>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9C022A"/>
  </w:style>
  <w:style w:type="character" w:customStyle="1" w:styleId="FontStyle177">
    <w:name w:val="Font Style177"/>
    <w:basedOn w:val="DefaultParagraphFont"/>
    <w:uiPriority w:val="99"/>
    <w:rsid w:val="009C022A"/>
    <w:rPr>
      <w:rFonts w:ascii="Times New Roman" w:hAnsi="Times New Roman" w:cs="Times New Roman"/>
      <w:sz w:val="20"/>
      <w:szCs w:val="20"/>
    </w:rPr>
  </w:style>
  <w:style w:type="character" w:customStyle="1" w:styleId="FontStyle173">
    <w:name w:val="Font Style173"/>
    <w:basedOn w:val="DefaultParagraphFont"/>
    <w:uiPriority w:val="99"/>
    <w:rsid w:val="009C022A"/>
    <w:rPr>
      <w:rFonts w:ascii="Times New Roman" w:hAnsi="Times New Roman" w:cs="Times New Roman"/>
      <w:sz w:val="14"/>
      <w:szCs w:val="14"/>
    </w:rPr>
  </w:style>
  <w:style w:type="character" w:customStyle="1" w:styleId="FontStyle151">
    <w:name w:val="Font Style151"/>
    <w:basedOn w:val="DefaultParagraphFont"/>
    <w:uiPriority w:val="99"/>
    <w:rsid w:val="009C022A"/>
    <w:rPr>
      <w:rFonts w:ascii="Arial Narrow" w:hAnsi="Arial Narrow" w:cs="Arial Narrow"/>
      <w:b/>
      <w:bCs/>
      <w:sz w:val="12"/>
      <w:szCs w:val="12"/>
    </w:rPr>
  </w:style>
  <w:style w:type="character" w:customStyle="1" w:styleId="FontStyle156">
    <w:name w:val="Font Style156"/>
    <w:basedOn w:val="DefaultParagraphFont"/>
    <w:uiPriority w:val="99"/>
    <w:rsid w:val="009C022A"/>
    <w:rPr>
      <w:rFonts w:ascii="Arial Narrow" w:hAnsi="Arial Narrow" w:cs="Arial Narrow"/>
      <w:sz w:val="8"/>
      <w:szCs w:val="8"/>
    </w:rPr>
  </w:style>
  <w:style w:type="character" w:customStyle="1" w:styleId="FontStyle160">
    <w:name w:val="Font Style160"/>
    <w:basedOn w:val="DefaultParagraphFont"/>
    <w:uiPriority w:val="99"/>
    <w:rsid w:val="009C022A"/>
    <w:rPr>
      <w:rFonts w:ascii="Times New Roman" w:hAnsi="Times New Roman" w:cs="Times New Roman"/>
      <w:b/>
      <w:bCs/>
      <w:sz w:val="20"/>
      <w:szCs w:val="20"/>
    </w:rPr>
  </w:style>
  <w:style w:type="character" w:customStyle="1" w:styleId="FontStyle178">
    <w:name w:val="Font Style178"/>
    <w:basedOn w:val="DefaultParagraphFont"/>
    <w:uiPriority w:val="99"/>
    <w:rsid w:val="009C022A"/>
    <w:rPr>
      <w:rFonts w:ascii="Times New Roman" w:hAnsi="Times New Roman" w:cs="Times New Roman"/>
      <w:sz w:val="18"/>
      <w:szCs w:val="18"/>
    </w:rPr>
  </w:style>
  <w:style w:type="paragraph" w:customStyle="1" w:styleId="Style14">
    <w:name w:val="Style14"/>
    <w:basedOn w:val="Normal"/>
    <w:uiPriority w:val="99"/>
    <w:qFormat/>
    <w:rsid w:val="009C022A"/>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9C022A"/>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9C022A"/>
    <w:rPr>
      <w:rFonts w:ascii="Times New Roman" w:hAnsi="Times New Roman" w:cs="Times New Roman"/>
      <w:sz w:val="12"/>
      <w:szCs w:val="12"/>
    </w:rPr>
  </w:style>
  <w:style w:type="paragraph" w:customStyle="1" w:styleId="Style9">
    <w:name w:val="Style9"/>
    <w:basedOn w:val="Normal"/>
    <w:uiPriority w:val="99"/>
    <w:qFormat/>
    <w:rsid w:val="009C022A"/>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9C022A"/>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9C022A"/>
    <w:rPr>
      <w:rFonts w:ascii="Times New Roman" w:hAnsi="Times New Roman" w:cs="Times New Roman"/>
      <w:sz w:val="16"/>
      <w:szCs w:val="16"/>
    </w:rPr>
  </w:style>
  <w:style w:type="character" w:customStyle="1" w:styleId="FontStyle172">
    <w:name w:val="Font Style172"/>
    <w:basedOn w:val="DefaultParagraphFont"/>
    <w:uiPriority w:val="99"/>
    <w:rsid w:val="009C022A"/>
    <w:rPr>
      <w:rFonts w:ascii="Times New Roman" w:hAnsi="Times New Roman" w:cs="Times New Roman"/>
      <w:b/>
      <w:bCs/>
      <w:sz w:val="16"/>
      <w:szCs w:val="16"/>
    </w:rPr>
  </w:style>
  <w:style w:type="paragraph" w:customStyle="1" w:styleId="Style18">
    <w:name w:val="Style18"/>
    <w:basedOn w:val="Normal"/>
    <w:uiPriority w:val="99"/>
    <w:qFormat/>
    <w:rsid w:val="009C022A"/>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9C022A"/>
    <w:rPr>
      <w:rFonts w:ascii="Times New Roman" w:hAnsi="Times New Roman" w:cs="Times New Roman"/>
      <w:i/>
      <w:iCs/>
      <w:sz w:val="16"/>
      <w:szCs w:val="16"/>
    </w:rPr>
  </w:style>
  <w:style w:type="character" w:customStyle="1" w:styleId="FontStyle162">
    <w:name w:val="Font Style162"/>
    <w:basedOn w:val="DefaultParagraphFont"/>
    <w:uiPriority w:val="99"/>
    <w:rsid w:val="009C022A"/>
    <w:rPr>
      <w:rFonts w:ascii="Times New Roman" w:hAnsi="Times New Roman" w:cs="Times New Roman"/>
      <w:b/>
      <w:bCs/>
      <w:sz w:val="18"/>
      <w:szCs w:val="18"/>
    </w:rPr>
  </w:style>
  <w:style w:type="character" w:customStyle="1" w:styleId="FontStyle167">
    <w:name w:val="Font Style167"/>
    <w:basedOn w:val="DefaultParagraphFont"/>
    <w:uiPriority w:val="99"/>
    <w:rsid w:val="009C022A"/>
    <w:rPr>
      <w:rFonts w:ascii="Times New Roman" w:hAnsi="Times New Roman" w:cs="Times New Roman"/>
      <w:sz w:val="10"/>
      <w:szCs w:val="10"/>
    </w:rPr>
  </w:style>
  <w:style w:type="character" w:customStyle="1" w:styleId="FontStyle174">
    <w:name w:val="Font Style174"/>
    <w:basedOn w:val="DefaultParagraphFont"/>
    <w:uiPriority w:val="99"/>
    <w:rsid w:val="009C022A"/>
    <w:rPr>
      <w:rFonts w:ascii="Arial Narrow" w:hAnsi="Arial Narrow" w:cs="Arial Narrow"/>
      <w:b/>
      <w:bCs/>
      <w:sz w:val="18"/>
      <w:szCs w:val="18"/>
    </w:rPr>
  </w:style>
  <w:style w:type="paragraph" w:customStyle="1" w:styleId="Style47">
    <w:name w:val="Style47"/>
    <w:basedOn w:val="Normal"/>
    <w:uiPriority w:val="99"/>
    <w:qFormat/>
    <w:rsid w:val="009C022A"/>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9C022A"/>
    <w:rPr>
      <w:rFonts w:ascii="Times New Roman" w:hAnsi="Times New Roman" w:cs="Times New Roman"/>
      <w:sz w:val="12"/>
      <w:szCs w:val="12"/>
    </w:rPr>
  </w:style>
  <w:style w:type="paragraph" w:customStyle="1" w:styleId="Style24">
    <w:name w:val="Style24"/>
    <w:basedOn w:val="Normal"/>
    <w:uiPriority w:val="99"/>
    <w:qFormat/>
    <w:rsid w:val="009C022A"/>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9C022A"/>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9C022A"/>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9C022A"/>
    <w:rPr>
      <w:rFonts w:ascii="Times New Roman" w:hAnsi="Times New Roman" w:cs="Times New Roman"/>
      <w:b/>
      <w:bCs/>
      <w:sz w:val="18"/>
      <w:szCs w:val="18"/>
    </w:rPr>
  </w:style>
  <w:style w:type="paragraph" w:customStyle="1" w:styleId="Style500">
    <w:name w:val="Style50"/>
    <w:basedOn w:val="Normal"/>
    <w:uiPriority w:val="99"/>
    <w:qFormat/>
    <w:rsid w:val="009C022A"/>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9C022A"/>
  </w:style>
  <w:style w:type="paragraph" w:customStyle="1" w:styleId="TableParagraph">
    <w:name w:val="Table Paragraph"/>
    <w:basedOn w:val="Normal"/>
    <w:uiPriority w:val="1"/>
    <w:qFormat/>
    <w:rsid w:val="009C022A"/>
    <w:pPr>
      <w:widowControl w:val="0"/>
    </w:pPr>
    <w:rPr>
      <w:rFonts w:ascii="Arial" w:hAnsi="Arial" w:cs="Arial"/>
    </w:rPr>
  </w:style>
  <w:style w:type="character" w:customStyle="1" w:styleId="UnderlineChar5">
    <w:name w:val="UnderlineChar"/>
    <w:rsid w:val="009C022A"/>
    <w:rPr>
      <w:sz w:val="24"/>
      <w:u w:val="single"/>
      <w:shd w:val="clear" w:color="auto" w:fill="auto"/>
    </w:rPr>
  </w:style>
  <w:style w:type="paragraph" w:customStyle="1" w:styleId="StyleCircled11pt">
    <w:name w:val="Style Circled + 11 pt"/>
    <w:basedOn w:val="Normal"/>
    <w:link w:val="StyleCircled11ptChar"/>
    <w:qFormat/>
    <w:rsid w:val="009C022A"/>
    <w:rPr>
      <w:rFonts w:ascii="Arial" w:eastAsia="Times New Roman" w:hAnsi="Arial" w:cs="Arial"/>
      <w:b/>
      <w:bCs/>
      <w:sz w:val="20"/>
      <w:u w:val="single"/>
    </w:rPr>
  </w:style>
  <w:style w:type="character" w:customStyle="1" w:styleId="StyleCircled11ptChar">
    <w:name w:val="Style Circled + 11 pt Char"/>
    <w:link w:val="StyleCircled11pt"/>
    <w:rsid w:val="009C022A"/>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9C022A"/>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9C022A"/>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9C022A"/>
    <w:rPr>
      <w:sz w:val="20"/>
      <w:bdr w:val="single" w:sz="4" w:space="0" w:color="auto" w:frame="1"/>
    </w:rPr>
  </w:style>
  <w:style w:type="character" w:customStyle="1" w:styleId="StyleUnderlineChar9ptBorderSinglesolidlineAuto0">
    <w:name w:val="Style Underline Char + 9 pt Border: : (Single solid line Auto  0..."/>
    <w:rsid w:val="009C022A"/>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C022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C022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C022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C022A"/>
    <w:rPr>
      <w:sz w:val="20"/>
      <w:szCs w:val="24"/>
      <w:u w:val="single"/>
      <w:bdr w:val="single" w:sz="4" w:space="0" w:color="auto"/>
      <w:lang w:val="en-US" w:eastAsia="en-US" w:bidi="ar-SA"/>
    </w:rPr>
  </w:style>
  <w:style w:type="character" w:customStyle="1" w:styleId="StyleLatinGaramondUnderline">
    <w:name w:val="Style (Latin) Garamond Underline"/>
    <w:rsid w:val="009C022A"/>
    <w:rPr>
      <w:rFonts w:ascii="Times New Roman" w:hAnsi="Times New Roman"/>
      <w:sz w:val="20"/>
      <w:u w:val="single"/>
    </w:rPr>
  </w:style>
  <w:style w:type="character" w:customStyle="1" w:styleId="StyleLatinGaramond">
    <w:name w:val="Style (Latin) Garamond"/>
    <w:rsid w:val="009C022A"/>
    <w:rPr>
      <w:rFonts w:ascii="Times New Roman" w:hAnsi="Times New Roman"/>
      <w:sz w:val="20"/>
    </w:rPr>
  </w:style>
  <w:style w:type="character" w:customStyle="1" w:styleId="styletimesnewroman12ptbold0">
    <w:name w:val="styletimesnewroman12ptbold"/>
    <w:basedOn w:val="DefaultParagraphFont"/>
    <w:rsid w:val="009C022A"/>
  </w:style>
  <w:style w:type="paragraph" w:customStyle="1" w:styleId="BoldandUnderlineChar2CharChar">
    <w:name w:val="Bold and Underline Char2 Char Char"/>
    <w:basedOn w:val="Normal"/>
    <w:link w:val="BoldandUnderlineChar2CharCharChar"/>
    <w:qFormat/>
    <w:rsid w:val="009C022A"/>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9C022A"/>
    <w:rPr>
      <w:rFonts w:ascii="Arial" w:eastAsia="Times New Roman" w:hAnsi="Arial" w:cs="Arial"/>
      <w:b/>
      <w:u w:val="single"/>
    </w:rPr>
  </w:style>
  <w:style w:type="character" w:customStyle="1" w:styleId="StyleUnderlineChar9ptChar">
    <w:name w:val="Style Underline Char + 9 pt Char"/>
    <w:basedOn w:val="UnderlineCharChar"/>
    <w:rsid w:val="009C022A"/>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9C022A"/>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9C022A"/>
    <w:rPr>
      <w:sz w:val="16"/>
    </w:rPr>
  </w:style>
  <w:style w:type="paragraph" w:customStyle="1" w:styleId="Reduce8pt">
    <w:name w:val="Reduce 8pt"/>
    <w:basedOn w:val="Normal"/>
    <w:link w:val="Reduce8ptCharChar"/>
    <w:qFormat/>
    <w:rsid w:val="009C022A"/>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9C022A"/>
    <w:rPr>
      <w:rFonts w:ascii="Arial" w:eastAsia="Times New Roman" w:hAnsi="Arial"/>
      <w:b/>
      <w:color w:val="000000"/>
      <w:u w:val="thick" w:color="000000"/>
    </w:rPr>
  </w:style>
  <w:style w:type="paragraph" w:customStyle="1" w:styleId="Style70">
    <w:name w:val="Style7"/>
    <w:basedOn w:val="Normal"/>
    <w:uiPriority w:val="99"/>
    <w:qFormat/>
    <w:rsid w:val="009C022A"/>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9C022A"/>
  </w:style>
  <w:style w:type="paragraph" w:customStyle="1" w:styleId="Footnote2">
    <w:name w:val="Footnote2"/>
    <w:basedOn w:val="Normal"/>
    <w:next w:val="Normal"/>
    <w:link w:val="Footnote2Char"/>
    <w:autoRedefine/>
    <w:qFormat/>
    <w:rsid w:val="009C022A"/>
    <w:pPr>
      <w:spacing w:after="120" w:line="480" w:lineRule="auto"/>
    </w:pPr>
    <w:rPr>
      <w:rFonts w:asciiTheme="minorHAnsi" w:hAnsiTheme="minorHAnsi"/>
    </w:rPr>
  </w:style>
  <w:style w:type="paragraph" w:customStyle="1" w:styleId="indent">
    <w:name w:val="indent"/>
    <w:basedOn w:val="Normal"/>
    <w:qFormat/>
    <w:rsid w:val="009C022A"/>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9C022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9C022A"/>
    <w:rPr>
      <w:rFonts w:ascii="Arial Narrow" w:hAnsi="Arial Narrow" w:cs="Arial Narrow" w:hint="default"/>
      <w:b/>
      <w:bCs/>
      <w:sz w:val="10"/>
      <w:szCs w:val="10"/>
    </w:rPr>
  </w:style>
  <w:style w:type="character" w:customStyle="1" w:styleId="red">
    <w:name w:val="red"/>
    <w:basedOn w:val="DefaultParagraphFont"/>
    <w:rsid w:val="009C022A"/>
  </w:style>
  <w:style w:type="character" w:customStyle="1" w:styleId="Mention11">
    <w:name w:val="Mention11"/>
    <w:basedOn w:val="DefaultParagraphFont"/>
    <w:uiPriority w:val="99"/>
    <w:semiHidden/>
    <w:unhideWhenUsed/>
    <w:rsid w:val="009C022A"/>
    <w:rPr>
      <w:color w:val="2B579A"/>
      <w:shd w:val="clear" w:color="auto" w:fill="E6E6E6"/>
    </w:rPr>
  </w:style>
  <w:style w:type="character" w:customStyle="1" w:styleId="m6370699461968006786gmail-styleunderline">
    <w:name w:val="m_6370699461968006786gmail-styleunderline"/>
    <w:basedOn w:val="DefaultParagraphFont"/>
    <w:rsid w:val="009C022A"/>
  </w:style>
  <w:style w:type="character" w:customStyle="1" w:styleId="Heading3Char2">
    <w:name w:val="Heading 3 Char2"/>
    <w:aliases w:val="Heading 3 Char Char Char4, Char Char1, Char Char Char4"/>
    <w:basedOn w:val="DefaultParagraphFont"/>
    <w:rsid w:val="009C022A"/>
    <w:rPr>
      <w:rFonts w:cs="Arial"/>
      <w:bCs/>
      <w:szCs w:val="26"/>
      <w:u w:val="single"/>
      <w:lang w:val="en-US" w:eastAsia="en-US" w:bidi="ar-SA"/>
    </w:rPr>
  </w:style>
  <w:style w:type="character" w:customStyle="1" w:styleId="Mention2">
    <w:name w:val="Mention2"/>
    <w:basedOn w:val="DefaultParagraphFont"/>
    <w:uiPriority w:val="99"/>
    <w:semiHidden/>
    <w:unhideWhenUsed/>
    <w:rsid w:val="009C022A"/>
    <w:rPr>
      <w:color w:val="2B579A"/>
      <w:shd w:val="clear" w:color="auto" w:fill="E6E6E6"/>
    </w:rPr>
  </w:style>
  <w:style w:type="paragraph" w:customStyle="1" w:styleId="FlashTag">
    <w:name w:val="FlashTag"/>
    <w:basedOn w:val="Normal"/>
    <w:link w:val="FlashTagChar"/>
    <w:autoRedefine/>
    <w:uiPriority w:val="4"/>
    <w:qFormat/>
    <w:rsid w:val="009C022A"/>
    <w:rPr>
      <w:rFonts w:asciiTheme="majorHAnsi" w:hAnsiTheme="majorHAnsi" w:cs="Arial"/>
      <w:b/>
      <w:sz w:val="28"/>
    </w:rPr>
  </w:style>
  <w:style w:type="character" w:customStyle="1" w:styleId="FlashTagChar">
    <w:name w:val="FlashTag Char"/>
    <w:basedOn w:val="DefaultParagraphFont"/>
    <w:link w:val="FlashTag"/>
    <w:uiPriority w:val="4"/>
    <w:rsid w:val="009C022A"/>
    <w:rPr>
      <w:rFonts w:asciiTheme="majorHAnsi" w:hAnsiTheme="majorHAnsi" w:cs="Arial"/>
      <w:b/>
      <w:sz w:val="28"/>
    </w:rPr>
  </w:style>
  <w:style w:type="paragraph" w:customStyle="1" w:styleId="Warrant">
    <w:name w:val="Warrant"/>
    <w:autoRedefine/>
    <w:uiPriority w:val="4"/>
    <w:qFormat/>
    <w:rsid w:val="009C022A"/>
    <w:pPr>
      <w:ind w:left="720"/>
    </w:pPr>
    <w:rPr>
      <w:rFonts w:ascii="Calibri" w:hAnsi="Calibri" w:cs="Arial"/>
    </w:rPr>
  </w:style>
  <w:style w:type="character" w:customStyle="1" w:styleId="m-8793234324905335251gmail-style13ptbold">
    <w:name w:val="m_-8793234324905335251gmail-style13ptbold"/>
    <w:basedOn w:val="DefaultParagraphFont"/>
    <w:rsid w:val="009C022A"/>
  </w:style>
  <w:style w:type="character" w:customStyle="1" w:styleId="m3965771245576658108gmail-styleunderline">
    <w:name w:val="m_3965771245576658108gmail-styleunderline"/>
    <w:basedOn w:val="DefaultParagraphFont"/>
    <w:rsid w:val="009C022A"/>
  </w:style>
  <w:style w:type="character" w:customStyle="1" w:styleId="FontStyle220">
    <w:name w:val="Font Style220"/>
    <w:basedOn w:val="DefaultParagraphFont"/>
    <w:uiPriority w:val="99"/>
    <w:rsid w:val="009C022A"/>
    <w:rPr>
      <w:rFonts w:ascii="Candara" w:hAnsi="Candara" w:cs="Candara" w:hint="default"/>
      <w:i/>
      <w:iCs/>
      <w:sz w:val="18"/>
      <w:szCs w:val="18"/>
    </w:rPr>
  </w:style>
  <w:style w:type="character" w:customStyle="1" w:styleId="FontStyle290">
    <w:name w:val="Font Style290"/>
    <w:basedOn w:val="DefaultParagraphFont"/>
    <w:uiPriority w:val="99"/>
    <w:rsid w:val="009C022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C022A"/>
    <w:rPr>
      <w:rFonts w:ascii="Arial" w:hAnsi="Arial" w:cs="Arial"/>
      <w:b/>
      <w:bCs/>
      <w:sz w:val="16"/>
      <w:szCs w:val="16"/>
    </w:rPr>
  </w:style>
  <w:style w:type="character" w:customStyle="1" w:styleId="m-5498913268213319940gmail-styleunderline">
    <w:name w:val="m_-5498913268213319940gmail-styleunderline"/>
    <w:basedOn w:val="DefaultParagraphFont"/>
    <w:rsid w:val="009C022A"/>
  </w:style>
  <w:style w:type="paragraph" w:customStyle="1" w:styleId="speakable">
    <w:name w:val="speakable"/>
    <w:basedOn w:val="Normal"/>
    <w:uiPriority w:val="99"/>
    <w:qFormat/>
    <w:rsid w:val="009C022A"/>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9C022A"/>
  </w:style>
  <w:style w:type="character" w:customStyle="1" w:styleId="TagCharCharCharChar">
    <w:name w:val="Tag Char Char Char Char"/>
    <w:basedOn w:val="DefaultParagraphFont"/>
    <w:rsid w:val="009C022A"/>
    <w:rPr>
      <w:rFonts w:ascii="Calibri" w:hAnsi="Calibri" w:cs="Calibri"/>
      <w:b/>
      <w:sz w:val="24"/>
    </w:rPr>
  </w:style>
  <w:style w:type="paragraph" w:customStyle="1" w:styleId="g-body">
    <w:name w:val="g-body"/>
    <w:basedOn w:val="Normal"/>
    <w:uiPriority w:val="99"/>
    <w:qFormat/>
    <w:rsid w:val="009C022A"/>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9C022A"/>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9C022A"/>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9C022A"/>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9C022A"/>
    <w:pPr>
      <w:spacing w:before="100" w:beforeAutospacing="1" w:after="100" w:afterAutospacing="1"/>
    </w:pPr>
    <w:rPr>
      <w:rFonts w:ascii="Arial" w:hAnsi="Arial" w:cs="Arial"/>
      <w:sz w:val="24"/>
    </w:rPr>
  </w:style>
  <w:style w:type="paragraph" w:customStyle="1" w:styleId="style41">
    <w:name w:val="style4"/>
    <w:basedOn w:val="Normal"/>
    <w:uiPriority w:val="99"/>
    <w:qFormat/>
    <w:rsid w:val="009C022A"/>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9C022A"/>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9C022A"/>
  </w:style>
  <w:style w:type="character" w:customStyle="1" w:styleId="UL-Bold">
    <w:name w:val="UL-Bold"/>
    <w:basedOn w:val="DefaultParagraphFont"/>
    <w:rsid w:val="009C022A"/>
    <w:rPr>
      <w:u w:val="thick"/>
    </w:rPr>
  </w:style>
  <w:style w:type="character" w:customStyle="1" w:styleId="UL-None">
    <w:name w:val="UL-None"/>
    <w:basedOn w:val="DefaultParagraphFont"/>
    <w:rsid w:val="009C022A"/>
    <w:rPr>
      <w:strike w:val="0"/>
      <w:dstrike w:val="0"/>
      <w:u w:val="none"/>
      <w:effect w:val="none"/>
    </w:rPr>
  </w:style>
  <w:style w:type="character" w:customStyle="1" w:styleId="qu730rj69h">
    <w:name w:val="qu730rj69h"/>
    <w:basedOn w:val="DefaultParagraphFont"/>
    <w:rsid w:val="009C022A"/>
  </w:style>
  <w:style w:type="paragraph" w:customStyle="1" w:styleId="optext">
    <w:name w:val="optext"/>
    <w:basedOn w:val="Normal"/>
    <w:uiPriority w:val="99"/>
    <w:qFormat/>
    <w:rsid w:val="009C022A"/>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9C022A"/>
  </w:style>
  <w:style w:type="character" w:customStyle="1" w:styleId="icr880">
    <w:name w:val="icr880"/>
    <w:basedOn w:val="DefaultParagraphFont"/>
    <w:rsid w:val="009C022A"/>
  </w:style>
  <w:style w:type="character" w:customStyle="1" w:styleId="hx23q54">
    <w:name w:val="hx23q54"/>
    <w:basedOn w:val="DefaultParagraphFont"/>
    <w:rsid w:val="009C022A"/>
  </w:style>
  <w:style w:type="character" w:customStyle="1" w:styleId="m-5348258726587825636gmail-style13ptbold">
    <w:name w:val="m_-5348258726587825636gmail-style13ptbold"/>
    <w:basedOn w:val="DefaultParagraphFont"/>
    <w:rsid w:val="009C022A"/>
  </w:style>
  <w:style w:type="character" w:customStyle="1" w:styleId="m-5348258726587825636gmail-styleunderline">
    <w:name w:val="m_-5348258726587825636gmail-styleunderline"/>
    <w:basedOn w:val="DefaultParagraphFont"/>
    <w:rsid w:val="009C022A"/>
  </w:style>
  <w:style w:type="paragraph" w:customStyle="1" w:styleId="NoteLevel2">
    <w:name w:val="Note Level 2"/>
    <w:basedOn w:val="Normal"/>
    <w:next w:val="Normal"/>
    <w:uiPriority w:val="99"/>
    <w:qFormat/>
    <w:rsid w:val="009C022A"/>
    <w:pPr>
      <w:keepNext/>
      <w:ind w:left="288" w:right="288"/>
    </w:pPr>
    <w:rPr>
      <w:rFonts w:eastAsia="MS Gothic"/>
      <w:szCs w:val="20"/>
    </w:rPr>
  </w:style>
  <w:style w:type="paragraph" w:customStyle="1" w:styleId="useless">
    <w:name w:val="useless"/>
    <w:basedOn w:val="Normal"/>
    <w:uiPriority w:val="99"/>
    <w:qFormat/>
    <w:rsid w:val="009C022A"/>
    <w:rPr>
      <w:rFonts w:ascii="Times New Roman" w:eastAsia="Times New Roman" w:hAnsi="Times New Roman" w:cs="Arial"/>
      <w:sz w:val="12"/>
    </w:rPr>
  </w:style>
  <w:style w:type="character" w:customStyle="1" w:styleId="DDIUnderline">
    <w:name w:val="DDI Underline"/>
    <w:qFormat/>
    <w:rsid w:val="009C022A"/>
    <w:rPr>
      <w:rFonts w:ascii="Times New Roman" w:hAnsi="Times New Roman"/>
      <w:sz w:val="24"/>
      <w:u w:val="single"/>
    </w:rPr>
  </w:style>
  <w:style w:type="paragraph" w:customStyle="1" w:styleId="ALLCAPS">
    <w:name w:val="ALL CAPS"/>
    <w:basedOn w:val="Normal"/>
    <w:link w:val="ALLCAPSChar"/>
    <w:qFormat/>
    <w:rsid w:val="009C022A"/>
    <w:rPr>
      <w:rFonts w:ascii="Times New Roman" w:eastAsia="Times New Roman" w:hAnsi="Times New Roman" w:cs="Arial"/>
      <w:b/>
      <w:caps/>
    </w:rPr>
  </w:style>
  <w:style w:type="character" w:customStyle="1" w:styleId="ALLCAPSChar">
    <w:name w:val="ALL CAPS Char"/>
    <w:basedOn w:val="DefaultParagraphFont"/>
    <w:link w:val="ALLCAPS"/>
    <w:rsid w:val="009C022A"/>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9C022A"/>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9C022A"/>
    <w:rPr>
      <w:rFonts w:ascii="Times New Roman" w:eastAsia="Times New Roman" w:hAnsi="Times New Roman" w:cs="Arial"/>
      <w:b/>
      <w:sz w:val="24"/>
    </w:rPr>
  </w:style>
  <w:style w:type="character" w:customStyle="1" w:styleId="Cites-AuthorDate">
    <w:name w:val="Cites-Author/Date"/>
    <w:rsid w:val="009C022A"/>
    <w:rPr>
      <w:rFonts w:ascii="Helvetica" w:hAnsi="Helvetica"/>
      <w:b/>
      <w:sz w:val="22"/>
      <w:szCs w:val="24"/>
      <w:u w:val="thick"/>
    </w:rPr>
  </w:style>
  <w:style w:type="paragraph" w:customStyle="1" w:styleId="CiteTag">
    <w:name w:val="Cite/Tag"/>
    <w:basedOn w:val="Normal"/>
    <w:uiPriority w:val="99"/>
    <w:qFormat/>
    <w:rsid w:val="009C022A"/>
    <w:rPr>
      <w:rFonts w:ascii="Times New Roman" w:eastAsia="Cambria" w:hAnsi="Times New Roman" w:cs="Arial"/>
      <w:b/>
    </w:rPr>
  </w:style>
  <w:style w:type="character" w:customStyle="1" w:styleId="m489902567989944824gmail-style13ptbold">
    <w:name w:val="m_489902567989944824gmail-style13ptbold"/>
    <w:basedOn w:val="DefaultParagraphFont"/>
    <w:rsid w:val="009C022A"/>
  </w:style>
  <w:style w:type="character" w:customStyle="1" w:styleId="m489902567989944824gmail-styleunderline">
    <w:name w:val="m_489902567989944824gmail-styleunderline"/>
    <w:basedOn w:val="DefaultParagraphFont"/>
    <w:rsid w:val="009C022A"/>
  </w:style>
  <w:style w:type="character" w:customStyle="1" w:styleId="UnderlineCharChar3">
    <w:name w:val="Underline Char Char3"/>
    <w:rsid w:val="009C022A"/>
    <w:rPr>
      <w:szCs w:val="24"/>
      <w:u w:val="single"/>
      <w:lang w:val="en-US" w:eastAsia="en-US" w:bidi="ar-SA"/>
    </w:rPr>
  </w:style>
  <w:style w:type="character" w:customStyle="1" w:styleId="Mention3">
    <w:name w:val="Mention3"/>
    <w:basedOn w:val="DefaultParagraphFont"/>
    <w:uiPriority w:val="99"/>
    <w:semiHidden/>
    <w:unhideWhenUsed/>
    <w:rsid w:val="009C022A"/>
    <w:rPr>
      <w:color w:val="2B579A"/>
      <w:shd w:val="clear" w:color="auto" w:fill="E6E6E6"/>
    </w:rPr>
  </w:style>
  <w:style w:type="character" w:customStyle="1" w:styleId="m-5251091010484660064gmail-style13ptbold">
    <w:name w:val="m_-5251091010484660064gmail-style13ptbold"/>
    <w:basedOn w:val="DefaultParagraphFont"/>
    <w:rsid w:val="009C022A"/>
  </w:style>
  <w:style w:type="character" w:customStyle="1" w:styleId="m-5251091010484660064gmail-styleunderline">
    <w:name w:val="m_-5251091010484660064gmail-styleunderline"/>
    <w:basedOn w:val="DefaultParagraphFont"/>
    <w:rsid w:val="009C022A"/>
  </w:style>
  <w:style w:type="character" w:customStyle="1" w:styleId="tablecaption">
    <w:name w:val="tablecaption"/>
    <w:basedOn w:val="DefaultParagraphFont"/>
    <w:rsid w:val="009C022A"/>
  </w:style>
  <w:style w:type="character" w:customStyle="1" w:styleId="StyleLatinHelvetica105ptBlack">
    <w:name w:val="Style (Latin) Helvetica 10.5 pt Black"/>
    <w:basedOn w:val="DefaultParagraphFont"/>
    <w:rsid w:val="009C022A"/>
    <w:rPr>
      <w:rFonts w:ascii="Times New Roman" w:hAnsi="Times New Roman"/>
      <w:color w:val="000000"/>
      <w:sz w:val="21"/>
    </w:rPr>
  </w:style>
  <w:style w:type="character" w:customStyle="1" w:styleId="m-413333960618644972gmail-style13ptbold">
    <w:name w:val="m_-413333960618644972gmail-style13ptbold"/>
    <w:basedOn w:val="DefaultParagraphFont"/>
    <w:rsid w:val="009C022A"/>
  </w:style>
  <w:style w:type="character" w:customStyle="1" w:styleId="m-413333960618644972gmail-styleunderline">
    <w:name w:val="m_-413333960618644972gmail-styleunderline"/>
    <w:basedOn w:val="DefaultParagraphFont"/>
    <w:rsid w:val="009C022A"/>
  </w:style>
  <w:style w:type="character" w:customStyle="1" w:styleId="m8314098763611656848gmail-stylestylebold12pt">
    <w:name w:val="m_8314098763611656848gmail-stylestylebold12pt"/>
    <w:basedOn w:val="DefaultParagraphFont"/>
    <w:rsid w:val="009C022A"/>
  </w:style>
  <w:style w:type="character" w:customStyle="1" w:styleId="m8314098763611656848gmail-styleboldunderline">
    <w:name w:val="m_8314098763611656848gmail-styleboldunderline"/>
    <w:basedOn w:val="DefaultParagraphFont"/>
    <w:rsid w:val="009C022A"/>
  </w:style>
  <w:style w:type="paragraph" w:customStyle="1" w:styleId="Spacer">
    <w:name w:val="Spacer"/>
    <w:basedOn w:val="Heading1"/>
    <w:link w:val="SpacerChar"/>
    <w:autoRedefine/>
    <w:uiPriority w:val="4"/>
    <w:qFormat/>
    <w:rsid w:val="009C022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C022A"/>
    <w:rPr>
      <w:rFonts w:ascii="Calibri" w:eastAsiaTheme="majorEastAsia" w:hAnsi="Calibri" w:cstheme="majorBidi"/>
      <w:b/>
      <w:sz w:val="24"/>
      <w:szCs w:val="32"/>
    </w:rPr>
  </w:style>
  <w:style w:type="paragraph" w:customStyle="1" w:styleId="msonormal0">
    <w:name w:val="msonormal"/>
    <w:basedOn w:val="Normal"/>
    <w:rsid w:val="009C022A"/>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9C022A"/>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9C022A"/>
    <w:rPr>
      <w:rFonts w:ascii="Georgia" w:eastAsia="Times New Roman" w:hAnsi="Georgia" w:cs="Arial" w:hint="default"/>
      <w:b/>
      <w:bCs/>
      <w:kern w:val="32"/>
      <w:sz w:val="28"/>
      <w:szCs w:val="32"/>
    </w:rPr>
  </w:style>
  <w:style w:type="character" w:customStyle="1" w:styleId="CiteReal0">
    <w:name w:val="CiteReal"/>
    <w:uiPriority w:val="1"/>
    <w:qFormat/>
    <w:rsid w:val="009C022A"/>
    <w:rPr>
      <w:rFonts w:ascii="Arial" w:hAnsi="Arial"/>
      <w:b/>
      <w:sz w:val="24"/>
      <w:u w:val="single"/>
    </w:rPr>
  </w:style>
  <w:style w:type="character" w:customStyle="1" w:styleId="dropcap1">
    <w:name w:val="dropcap1"/>
    <w:rsid w:val="009C022A"/>
  </w:style>
  <w:style w:type="paragraph" w:customStyle="1" w:styleId="Style42">
    <w:name w:val="Style42"/>
    <w:basedOn w:val="Normal"/>
    <w:uiPriority w:val="99"/>
    <w:rsid w:val="009C022A"/>
    <w:pPr>
      <w:spacing w:line="202" w:lineRule="exact"/>
      <w:jc w:val="both"/>
    </w:pPr>
    <w:rPr>
      <w:rFonts w:ascii="Palatino Linotype" w:hAnsi="Palatino Linotype" w:cs="Palatino Linotype"/>
    </w:rPr>
  </w:style>
  <w:style w:type="character" w:customStyle="1" w:styleId="FontStyle72">
    <w:name w:val="Font Style72"/>
    <w:uiPriority w:val="99"/>
    <w:rsid w:val="009C022A"/>
    <w:rPr>
      <w:rFonts w:ascii="Cambria" w:hAnsi="Cambria" w:cs="Cambria" w:hint="default"/>
      <w:sz w:val="16"/>
      <w:szCs w:val="16"/>
    </w:rPr>
  </w:style>
  <w:style w:type="character" w:customStyle="1" w:styleId="FontStyle73">
    <w:name w:val="Font Style73"/>
    <w:uiPriority w:val="99"/>
    <w:rsid w:val="009C022A"/>
    <w:rPr>
      <w:rFonts w:ascii="Cambria" w:hAnsi="Cambria" w:cs="Cambria" w:hint="default"/>
      <w:i/>
      <w:iCs/>
      <w:sz w:val="16"/>
      <w:szCs w:val="16"/>
    </w:rPr>
  </w:style>
  <w:style w:type="character" w:customStyle="1" w:styleId="UnderlinestyleChar20">
    <w:name w:val="Underline style Char2"/>
    <w:rsid w:val="009C022A"/>
    <w:rPr>
      <w:sz w:val="22"/>
      <w:szCs w:val="24"/>
      <w:u w:val="single"/>
      <w:lang w:val="en-US" w:eastAsia="en-US" w:bidi="ar-SA"/>
    </w:rPr>
  </w:style>
  <w:style w:type="character" w:customStyle="1" w:styleId="FontStyle49">
    <w:name w:val="Font Style49"/>
    <w:uiPriority w:val="99"/>
    <w:rsid w:val="009C022A"/>
    <w:rPr>
      <w:rFonts w:ascii="Cambria" w:hAnsi="Cambria" w:cs="Cambria"/>
      <w:sz w:val="20"/>
      <w:szCs w:val="20"/>
    </w:rPr>
  </w:style>
  <w:style w:type="character" w:customStyle="1" w:styleId="FontStyle50">
    <w:name w:val="Font Style50"/>
    <w:uiPriority w:val="99"/>
    <w:rsid w:val="009C022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9C022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C022A"/>
    <w:rPr>
      <w:rFonts w:ascii="Cambria" w:eastAsia="Cambria" w:hAnsi="Cambria" w:cs="Cambria"/>
      <w:spacing w:val="-3"/>
      <w:szCs w:val="20"/>
    </w:rPr>
  </w:style>
  <w:style w:type="character" w:customStyle="1" w:styleId="kn">
    <w:name w:val="kn"/>
    <w:basedOn w:val="DefaultParagraphFont"/>
    <w:rsid w:val="009C022A"/>
  </w:style>
  <w:style w:type="character" w:customStyle="1" w:styleId="StyleStyleUnderlineUnderlineStyleBoldUnderlineIntenseEmphas">
    <w:name w:val="Style Style UnderlineUnderlineStyle Bold UnderlineIntense Emphas..."/>
    <w:basedOn w:val="DefaultParagraphFont"/>
    <w:rsid w:val="009C022A"/>
    <w:rPr>
      <w:b/>
      <w:bCs/>
      <w:sz w:val="26"/>
      <w:u w:val="single"/>
    </w:rPr>
  </w:style>
  <w:style w:type="character" w:customStyle="1" w:styleId="articoloinside">
    <w:name w:val="articolo_inside"/>
    <w:rsid w:val="009C022A"/>
  </w:style>
  <w:style w:type="paragraph" w:customStyle="1" w:styleId="pagetools">
    <w:name w:val="pagetools"/>
    <w:basedOn w:val="Normal"/>
    <w:rsid w:val="009C022A"/>
    <w:pPr>
      <w:spacing w:before="100" w:beforeAutospacing="1" w:after="100" w:afterAutospacing="1"/>
    </w:pPr>
    <w:rPr>
      <w:rFonts w:ascii="Cambria" w:eastAsia="Cambria" w:hAnsi="Cambria"/>
      <w:sz w:val="24"/>
    </w:rPr>
  </w:style>
  <w:style w:type="character" w:customStyle="1" w:styleId="job">
    <w:name w:val="job"/>
    <w:basedOn w:val="DefaultParagraphFont"/>
    <w:rsid w:val="009C022A"/>
  </w:style>
  <w:style w:type="character" w:customStyle="1" w:styleId="publisher">
    <w:name w:val="publisher"/>
    <w:basedOn w:val="DefaultParagraphFont"/>
    <w:rsid w:val="009C022A"/>
  </w:style>
  <w:style w:type="character" w:customStyle="1" w:styleId="pubyear">
    <w:name w:val="pubyear"/>
    <w:basedOn w:val="DefaultParagraphFont"/>
    <w:rsid w:val="009C022A"/>
  </w:style>
  <w:style w:type="character" w:customStyle="1" w:styleId="pubcity">
    <w:name w:val="pubcity"/>
    <w:basedOn w:val="DefaultParagraphFont"/>
    <w:rsid w:val="009C022A"/>
  </w:style>
  <w:style w:type="paragraph" w:customStyle="1" w:styleId="C-Text">
    <w:name w:val="C-Text"/>
    <w:basedOn w:val="Normal"/>
    <w:rsid w:val="009C022A"/>
    <w:pPr>
      <w:tabs>
        <w:tab w:val="num" w:pos="720"/>
      </w:tabs>
      <w:ind w:left="720" w:hanging="360"/>
    </w:pPr>
    <w:rPr>
      <w:rFonts w:ascii="Book Antiqua" w:hAnsi="Book Antiqua"/>
      <w:sz w:val="24"/>
    </w:rPr>
  </w:style>
  <w:style w:type="character" w:customStyle="1" w:styleId="ecdate">
    <w:name w:val="ec_date"/>
    <w:basedOn w:val="DefaultParagraphFont"/>
    <w:rsid w:val="009C022A"/>
    <w:rPr>
      <w:rFonts w:ascii="Symbol" w:hAnsi="Symbol" w:hint="default"/>
      <w:sz w:val="20"/>
      <w:szCs w:val="20"/>
      <w:shd w:val="clear" w:color="auto" w:fill="FFFFFF"/>
    </w:rPr>
  </w:style>
  <w:style w:type="paragraph" w:customStyle="1" w:styleId="ecmsonormal">
    <w:name w:val="ec_msonormal"/>
    <w:basedOn w:val="Normal"/>
    <w:rsid w:val="009C022A"/>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9C022A"/>
  </w:style>
  <w:style w:type="character" w:customStyle="1" w:styleId="articleheadline">
    <w:name w:val="articleheadline"/>
    <w:basedOn w:val="DefaultParagraphFont"/>
    <w:rsid w:val="009C022A"/>
  </w:style>
  <w:style w:type="paragraph" w:customStyle="1" w:styleId="u-intro">
    <w:name w:val="u-intro"/>
    <w:basedOn w:val="Normal"/>
    <w:rsid w:val="009C022A"/>
    <w:pPr>
      <w:spacing w:before="100" w:beforeAutospacing="1" w:after="100" w:afterAutospacing="1"/>
    </w:pPr>
    <w:rPr>
      <w:sz w:val="24"/>
    </w:rPr>
  </w:style>
  <w:style w:type="character" w:customStyle="1" w:styleId="u-byline">
    <w:name w:val="u-byline"/>
    <w:basedOn w:val="DefaultParagraphFont"/>
    <w:rsid w:val="009C022A"/>
  </w:style>
  <w:style w:type="character" w:customStyle="1" w:styleId="articlebya">
    <w:name w:val="articleby_a"/>
    <w:basedOn w:val="DefaultParagraphFont"/>
    <w:rsid w:val="009C022A"/>
  </w:style>
  <w:style w:type="character" w:customStyle="1" w:styleId="popupwinby">
    <w:name w:val="popupwinby"/>
    <w:basedOn w:val="DefaultParagraphFont"/>
    <w:rsid w:val="009C022A"/>
  </w:style>
  <w:style w:type="character" w:customStyle="1" w:styleId="storyheader">
    <w:name w:val="storyheader"/>
    <w:basedOn w:val="DefaultParagraphFont"/>
    <w:rsid w:val="009C022A"/>
  </w:style>
  <w:style w:type="character" w:customStyle="1" w:styleId="marron">
    <w:name w:val="marron"/>
    <w:basedOn w:val="DefaultParagraphFont"/>
    <w:rsid w:val="009C022A"/>
  </w:style>
  <w:style w:type="paragraph" w:customStyle="1" w:styleId="StyleNormalWeb10pt">
    <w:name w:val="Style Normal (Web) + 10 pt"/>
    <w:basedOn w:val="NormalWeb"/>
    <w:next w:val="Normal"/>
    <w:rsid w:val="009C022A"/>
    <w:pPr>
      <w:spacing w:line="259" w:lineRule="auto"/>
    </w:pPr>
    <w:rPr>
      <w:rFonts w:ascii="Bookman Old Style" w:eastAsiaTheme="minorHAnsi" w:hAnsi="Bookman Old Style" w:cstheme="minorBidi"/>
      <w:sz w:val="20"/>
    </w:rPr>
  </w:style>
  <w:style w:type="character" w:customStyle="1" w:styleId="StyleNormalWeb10ptChar">
    <w:name w:val="Style Normal (Web) + 10 pt Char"/>
    <w:basedOn w:val="DefaultParagraphFont"/>
    <w:rsid w:val="009C022A"/>
    <w:rPr>
      <w:szCs w:val="24"/>
      <w:lang w:val="en-US" w:eastAsia="en-US" w:bidi="ar-SA"/>
    </w:rPr>
  </w:style>
  <w:style w:type="paragraph" w:customStyle="1" w:styleId="TagCiteShells">
    <w:name w:val="Tag/Cite/Shells"/>
    <w:basedOn w:val="Normal"/>
    <w:rsid w:val="009C022A"/>
    <w:rPr>
      <w:b/>
    </w:rPr>
  </w:style>
  <w:style w:type="paragraph" w:customStyle="1" w:styleId="DefinitionTerm">
    <w:name w:val="Definition Term"/>
    <w:basedOn w:val="Normal"/>
    <w:next w:val="Normal"/>
    <w:rsid w:val="009C022A"/>
    <w:rPr>
      <w:snapToGrid w:val="0"/>
      <w:sz w:val="24"/>
    </w:rPr>
  </w:style>
  <w:style w:type="character" w:customStyle="1" w:styleId="Style3CharChar">
    <w:name w:val="Style3 Char Char"/>
    <w:basedOn w:val="DefaultParagraphFont"/>
    <w:rsid w:val="009C022A"/>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9C022A"/>
    <w:pPr>
      <w:spacing w:after="60"/>
    </w:pPr>
    <w:rPr>
      <w:rFonts w:eastAsia="Segoe UI" w:cs="Cambria"/>
      <w:caps/>
      <w:sz w:val="20"/>
      <w:lang w:eastAsia="zh-CN"/>
    </w:rPr>
  </w:style>
  <w:style w:type="character" w:customStyle="1" w:styleId="NormalChar0">
    <w:name w:val="Normal Char"/>
    <w:basedOn w:val="DefaultParagraphFont"/>
    <w:rsid w:val="009C022A"/>
    <w:rPr>
      <w:lang w:eastAsia="en-US"/>
    </w:rPr>
  </w:style>
  <w:style w:type="character" w:customStyle="1" w:styleId="BoldUnderlineChar2">
    <w:name w:val="Bold + Underline Char"/>
    <w:basedOn w:val="DefaultParagraphFont"/>
    <w:rsid w:val="009C022A"/>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9C022A"/>
  </w:style>
  <w:style w:type="character" w:customStyle="1" w:styleId="CharacterStyle7">
    <w:name w:val="Character Style 7"/>
    <w:rsid w:val="009C022A"/>
    <w:rPr>
      <w:rFonts w:ascii="Trebuchet MS" w:hAnsi="Trebuchet MS" w:cs="Trebuchet MS"/>
      <w:sz w:val="20"/>
      <w:szCs w:val="20"/>
      <w:u w:val="single"/>
    </w:rPr>
  </w:style>
  <w:style w:type="character" w:customStyle="1" w:styleId="StyleStyle4Char">
    <w:name w:val="Style Style4 + Char"/>
    <w:basedOn w:val="DefaultParagraphFont"/>
    <w:rsid w:val="009C022A"/>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9C022A"/>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9C022A"/>
    <w:rPr>
      <w:rFonts w:ascii="Symbol" w:hAnsi="Symbol"/>
      <w:sz w:val="21"/>
      <w:szCs w:val="21"/>
      <w:u w:val="thick"/>
    </w:rPr>
  </w:style>
  <w:style w:type="character" w:styleId="PlaceholderText">
    <w:name w:val="Placeholder Text"/>
    <w:basedOn w:val="DefaultParagraphFont"/>
    <w:uiPriority w:val="99"/>
    <w:rsid w:val="009C022A"/>
    <w:rPr>
      <w:color w:val="808080"/>
    </w:rPr>
  </w:style>
  <w:style w:type="paragraph" w:customStyle="1" w:styleId="Cite8">
    <w:name w:val="Cite8"/>
    <w:basedOn w:val="Normal"/>
    <w:autoRedefine/>
    <w:qFormat/>
    <w:rsid w:val="009C022A"/>
    <w:rPr>
      <w:rFonts w:ascii="Trebuchet MS" w:eastAsia="Verdana" w:hAnsi="Trebuchet MS" w:cs="Cambria"/>
      <w:sz w:val="16"/>
    </w:rPr>
  </w:style>
  <w:style w:type="paragraph" w:customStyle="1" w:styleId="8font">
    <w:name w:val="8font"/>
    <w:basedOn w:val="Normal"/>
    <w:next w:val="Normal"/>
    <w:autoRedefine/>
    <w:qFormat/>
    <w:rsid w:val="009C022A"/>
    <w:rPr>
      <w:rFonts w:eastAsia="Cambria Math" w:cs="Cambria"/>
      <w:sz w:val="16"/>
      <w:szCs w:val="16"/>
    </w:rPr>
  </w:style>
  <w:style w:type="character" w:customStyle="1" w:styleId="tChar">
    <w:name w:val="t Char"/>
    <w:rsid w:val="009C022A"/>
    <w:rPr>
      <w:rFonts w:ascii="Georgia" w:eastAsia="Times New Roman" w:hAnsi="Georgia" w:cs="Calibri"/>
      <w:b/>
      <w:lang w:val="x-none" w:eastAsia="x-none"/>
    </w:rPr>
  </w:style>
  <w:style w:type="paragraph" w:customStyle="1" w:styleId="BoldUnderlineChar20">
    <w:name w:val="BoldUnderline Char2"/>
    <w:link w:val="BoldUnderlineChar2Char"/>
    <w:rsid w:val="009C022A"/>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9C022A"/>
    <w:rPr>
      <w:rFonts w:ascii="Times New Roman" w:eastAsia="Times New Roman" w:hAnsi="Times New Roman" w:cs="Times New Roman"/>
      <w:b/>
      <w:sz w:val="20"/>
      <w:szCs w:val="24"/>
      <w:u w:val="single"/>
    </w:rPr>
  </w:style>
  <w:style w:type="character" w:customStyle="1" w:styleId="UnderlineCharChar4">
    <w:name w:val="Underline Char Char4"/>
    <w:rsid w:val="009C022A"/>
    <w:rPr>
      <w:szCs w:val="24"/>
      <w:u w:val="single"/>
      <w:lang w:val="en-US" w:eastAsia="en-US" w:bidi="ar-SA"/>
    </w:rPr>
  </w:style>
  <w:style w:type="character" w:customStyle="1" w:styleId="BoldUnderlineCharChar3">
    <w:name w:val="BoldUnderline Char Char3"/>
    <w:rsid w:val="009C022A"/>
    <w:rPr>
      <w:b/>
      <w:szCs w:val="24"/>
      <w:u w:val="single"/>
      <w:lang w:val="en-US" w:eastAsia="en-US" w:bidi="ar-SA"/>
    </w:rPr>
  </w:style>
  <w:style w:type="character" w:customStyle="1" w:styleId="BoldUnderlineCharChar2">
    <w:name w:val="BoldUnderline Char Char2"/>
    <w:rsid w:val="009C022A"/>
    <w:rPr>
      <w:b/>
      <w:szCs w:val="24"/>
      <w:u w:val="single"/>
      <w:lang w:val="en-US" w:eastAsia="en-US" w:bidi="ar-SA"/>
    </w:rPr>
  </w:style>
  <w:style w:type="paragraph" w:customStyle="1" w:styleId="UnderlineCard0">
    <w:name w:val="UnderlineCard"/>
    <w:basedOn w:val="Heading3"/>
    <w:link w:val="UnderlineCardChar0"/>
    <w:qFormat/>
    <w:rsid w:val="009C022A"/>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9C022A"/>
    <w:rPr>
      <w:rFonts w:ascii="Calibri" w:eastAsia="Calibri" w:hAnsi="Calibri" w:cs="Times New Roman"/>
      <w:bCs/>
      <w:sz w:val="20"/>
      <w:szCs w:val="20"/>
      <w:u w:val="single"/>
      <w:lang w:val="x-none" w:eastAsia="x-none"/>
    </w:rPr>
  </w:style>
  <w:style w:type="character" w:customStyle="1" w:styleId="5Notunderlined">
    <w:name w:val="5 Not underlined"/>
    <w:rsid w:val="009C022A"/>
    <w:rPr>
      <w:rFonts w:ascii="Times New Roman" w:hAnsi="Times New Roman"/>
      <w:sz w:val="16"/>
    </w:rPr>
  </w:style>
  <w:style w:type="character" w:customStyle="1" w:styleId="volume-issue">
    <w:name w:val="volume-issue"/>
    <w:rsid w:val="009C022A"/>
    <w:rPr>
      <w:rFonts w:cs="Times New Roman"/>
    </w:rPr>
  </w:style>
  <w:style w:type="character" w:customStyle="1" w:styleId="storytext">
    <w:name w:val="storytext"/>
    <w:basedOn w:val="DefaultParagraphFont"/>
    <w:rsid w:val="009C022A"/>
  </w:style>
  <w:style w:type="character" w:customStyle="1" w:styleId="boldness1">
    <w:name w:val="boldness1"/>
    <w:rsid w:val="009C022A"/>
  </w:style>
  <w:style w:type="paragraph" w:customStyle="1" w:styleId="Cardd">
    <w:name w:val="Cardd"/>
    <w:basedOn w:val="Normal"/>
    <w:uiPriority w:val="4"/>
    <w:qFormat/>
    <w:rsid w:val="009C022A"/>
    <w:pPr>
      <w:ind w:left="288" w:right="288"/>
    </w:pPr>
  </w:style>
  <w:style w:type="paragraph" w:customStyle="1" w:styleId="document0">
    <w:name w:val="document"/>
    <w:basedOn w:val="Normal"/>
    <w:rsid w:val="009C022A"/>
    <w:pPr>
      <w:spacing w:before="100" w:beforeAutospacing="1" w:after="100" w:afterAutospacing="1"/>
    </w:pPr>
    <w:rPr>
      <w:rFonts w:eastAsia="Times New Roman"/>
    </w:rPr>
  </w:style>
  <w:style w:type="character" w:customStyle="1" w:styleId="current-selection">
    <w:name w:val="current-selection"/>
    <w:basedOn w:val="DefaultParagraphFont"/>
    <w:rsid w:val="009C022A"/>
  </w:style>
  <w:style w:type="character" w:customStyle="1" w:styleId="aa">
    <w:name w:val="_"/>
    <w:basedOn w:val="DefaultParagraphFont"/>
    <w:rsid w:val="009C022A"/>
  </w:style>
  <w:style w:type="character" w:customStyle="1" w:styleId="messagecontent">
    <w:name w:val="message_content"/>
    <w:rsid w:val="009C022A"/>
  </w:style>
  <w:style w:type="paragraph" w:customStyle="1" w:styleId="BriefTitleWorks">
    <w:name w:val="Brief Title Works"/>
    <w:basedOn w:val="Heading1"/>
    <w:link w:val="BriefTitleWorksChar"/>
    <w:rsid w:val="009C022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9C022A"/>
    <w:rPr>
      <w:rFonts w:ascii="Calibri" w:eastAsia="Times New Roman" w:hAnsi="Calibri" w:cs="Arial"/>
      <w:b/>
      <w:kern w:val="32"/>
      <w:sz w:val="24"/>
      <w:szCs w:val="32"/>
      <w:u w:val="single"/>
    </w:rPr>
  </w:style>
  <w:style w:type="character" w:customStyle="1" w:styleId="twelptblackblack1">
    <w:name w:val="twelptblackblack1"/>
    <w:basedOn w:val="DefaultParagraphFont"/>
    <w:rsid w:val="009C022A"/>
    <w:rPr>
      <w:rFonts w:ascii="Verdana" w:hAnsi="Verdana" w:hint="default"/>
      <w:color w:val="000000"/>
      <w:sz w:val="16"/>
      <w:szCs w:val="16"/>
    </w:rPr>
  </w:style>
  <w:style w:type="character" w:customStyle="1" w:styleId="Heading3CharCharCharChar1">
    <w:name w:val="Heading 3 Char Char Char Char1"/>
    <w:rsid w:val="009C022A"/>
    <w:rPr>
      <w:rFonts w:cs="Arial"/>
      <w:bCs/>
      <w:szCs w:val="26"/>
      <w:u w:val="single"/>
      <w:lang w:val="en-US" w:eastAsia="en-US" w:bidi="ar-SA"/>
    </w:rPr>
  </w:style>
  <w:style w:type="paragraph" w:customStyle="1" w:styleId="conintrotext">
    <w:name w:val="conintrotext"/>
    <w:basedOn w:val="Normal"/>
    <w:uiPriority w:val="99"/>
    <w:rsid w:val="009C022A"/>
    <w:pPr>
      <w:spacing w:before="100" w:beforeAutospacing="1" w:after="100" w:afterAutospacing="1"/>
    </w:pPr>
    <w:rPr>
      <w:rFonts w:eastAsia="Times New Roman"/>
      <w:sz w:val="24"/>
    </w:rPr>
  </w:style>
  <w:style w:type="character" w:customStyle="1" w:styleId="comment-body">
    <w:name w:val="comment-body"/>
    <w:rsid w:val="009C022A"/>
  </w:style>
  <w:style w:type="character" w:customStyle="1" w:styleId="UnderlineCharCharChar1">
    <w:name w:val="Underline Char Char Char1"/>
    <w:rsid w:val="009C022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C022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9C022A"/>
    <w:rPr>
      <w:rFonts w:asciiTheme="minorHAnsi" w:eastAsia="MS Mincho" w:hAnsiTheme="minorHAnsi"/>
      <w:b/>
      <w:u w:val="single"/>
    </w:rPr>
  </w:style>
  <w:style w:type="character" w:customStyle="1" w:styleId="mw-headline">
    <w:name w:val="mw-headline"/>
    <w:rsid w:val="009C022A"/>
  </w:style>
  <w:style w:type="character" w:customStyle="1" w:styleId="flagicon">
    <w:name w:val="flagicon"/>
    <w:rsid w:val="009C022A"/>
  </w:style>
  <w:style w:type="paragraph" w:customStyle="1" w:styleId="assert">
    <w:name w:val="assert"/>
    <w:basedOn w:val="Normal"/>
    <w:uiPriority w:val="99"/>
    <w:rsid w:val="009C022A"/>
    <w:pPr>
      <w:spacing w:before="100" w:beforeAutospacing="1" w:after="100" w:afterAutospacing="1"/>
    </w:pPr>
    <w:rPr>
      <w:rFonts w:eastAsia="Times New Roman"/>
      <w:sz w:val="24"/>
    </w:rPr>
  </w:style>
  <w:style w:type="character" w:customStyle="1" w:styleId="apturelink">
    <w:name w:val="apturelink"/>
    <w:rsid w:val="009C022A"/>
  </w:style>
  <w:style w:type="character" w:customStyle="1" w:styleId="apturelinkicon">
    <w:name w:val="apturelinkicon"/>
    <w:rsid w:val="009C022A"/>
  </w:style>
  <w:style w:type="paragraph" w:customStyle="1" w:styleId="Default1">
    <w:name w:val="Default1"/>
    <w:basedOn w:val="Default"/>
    <w:next w:val="Default"/>
    <w:uiPriority w:val="99"/>
    <w:rsid w:val="009C022A"/>
    <w:rPr>
      <w:color w:val="auto"/>
      <w:szCs w:val="22"/>
    </w:rPr>
  </w:style>
  <w:style w:type="paragraph" w:customStyle="1" w:styleId="center">
    <w:name w:val="center"/>
    <w:basedOn w:val="Normal"/>
    <w:uiPriority w:val="99"/>
    <w:rsid w:val="009C022A"/>
    <w:pPr>
      <w:spacing w:before="100" w:beforeAutospacing="1" w:after="100" w:afterAutospacing="1"/>
    </w:pPr>
    <w:rPr>
      <w:rFonts w:eastAsia="Times New Roman"/>
      <w:sz w:val="24"/>
    </w:rPr>
  </w:style>
  <w:style w:type="character" w:customStyle="1" w:styleId="LittleChar">
    <w:name w:val="Little Char"/>
    <w:link w:val="Little"/>
    <w:rsid w:val="009C022A"/>
    <w:rPr>
      <w:rFonts w:ascii="Garamond" w:eastAsia="Times New Roman" w:hAnsi="Garamond"/>
      <w:sz w:val="16"/>
    </w:rPr>
  </w:style>
  <w:style w:type="character" w:customStyle="1" w:styleId="UnderlineChar1Char">
    <w:name w:val="Underline Char1 Char"/>
    <w:rsid w:val="009C022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C022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9C022A"/>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C022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9C022A"/>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C022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9C022A"/>
    <w:rPr>
      <w:rFonts w:asciiTheme="minorHAnsi" w:eastAsia="MS Mincho" w:hAnsiTheme="minorHAnsi"/>
      <w:b/>
      <w:u w:val="single"/>
    </w:rPr>
  </w:style>
  <w:style w:type="character" w:customStyle="1" w:styleId="ptitleinside">
    <w:name w:val="p_title_inside"/>
    <w:rsid w:val="009C022A"/>
  </w:style>
  <w:style w:type="paragraph" w:customStyle="1" w:styleId="StyleBoldandUnderlineChar11ptBorderSinglesolidline">
    <w:name w:val="Style Bold and Underline Char + 11 pt Border: : (Single solid line..."/>
    <w:link w:val="StyleBoldandUnderlineChar11ptBorderSinglesolidlineChar"/>
    <w:rsid w:val="009C022A"/>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C022A"/>
    <w:rPr>
      <w:rFonts w:eastAsia="Times New Roman"/>
      <w:b/>
      <w:bCs/>
      <w:szCs w:val="20"/>
      <w:u w:val="single"/>
      <w:bdr w:val="single" w:sz="4" w:space="0" w:color="auto"/>
    </w:rPr>
  </w:style>
  <w:style w:type="paragraph" w:customStyle="1" w:styleId="Indentation">
    <w:name w:val="Indentation"/>
    <w:basedOn w:val="Normal"/>
    <w:uiPriority w:val="99"/>
    <w:rsid w:val="009C022A"/>
    <w:pPr>
      <w:ind w:left="288" w:right="288"/>
    </w:pPr>
  </w:style>
  <w:style w:type="character" w:customStyle="1" w:styleId="StyleUnderlineCharChar9ptBold">
    <w:name w:val="Style Underline Char Char + 9 pt Bold"/>
    <w:rsid w:val="009C022A"/>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9C022A"/>
    <w:rPr>
      <w:rFonts w:ascii="Times New Roman" w:hAnsi="Times New Roman"/>
      <w:b/>
      <w:bCs/>
      <w:noProof w:val="0"/>
      <w:sz w:val="20"/>
      <w:u w:val="single"/>
    </w:rPr>
  </w:style>
  <w:style w:type="character" w:customStyle="1" w:styleId="StyleUnderlineCharChar19pt">
    <w:name w:val="Style Underline Char Char1 + 9 pt"/>
    <w:rsid w:val="009C022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C022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C022A"/>
    <w:rPr>
      <w:rFonts w:ascii="Georgia" w:eastAsia="Times New Roman" w:hAnsi="Georgia"/>
      <w:b/>
      <w:smallCaps/>
      <w:sz w:val="24"/>
      <w:szCs w:val="24"/>
      <w:u w:val="single"/>
    </w:rPr>
  </w:style>
  <w:style w:type="character" w:customStyle="1" w:styleId="CardTextCharChar">
    <w:name w:val="Card Text Char Char"/>
    <w:rsid w:val="009C022A"/>
    <w:rPr>
      <w:rFonts w:ascii="Times New Roman" w:eastAsia="Times New Roman" w:hAnsi="Times New Roman" w:cs="Times New Roman"/>
      <w:sz w:val="20"/>
      <w:szCs w:val="20"/>
    </w:rPr>
  </w:style>
  <w:style w:type="character" w:customStyle="1" w:styleId="Underline-Highlighted-WFU">
    <w:name w:val="Underline-Highlighted-WFU"/>
    <w:uiPriority w:val="1"/>
    <w:qFormat/>
    <w:rsid w:val="009C022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C022A"/>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9C022A"/>
    <w:rPr>
      <w:rFonts w:ascii="Times New Roman" w:hAnsi="Times New Roman"/>
      <w:sz w:val="24"/>
      <w:u w:val="single"/>
      <w:bdr w:val="none" w:sz="0" w:space="0" w:color="auto"/>
      <w:shd w:val="clear" w:color="auto" w:fill="auto"/>
    </w:rPr>
  </w:style>
  <w:style w:type="character" w:customStyle="1" w:styleId="FifthChar">
    <w:name w:val="Fifth Char"/>
    <w:link w:val="Fifth"/>
    <w:rsid w:val="009C022A"/>
    <w:rPr>
      <w:rFonts w:ascii="Calibri" w:eastAsia="Calibri" w:hAnsi="Calibri"/>
    </w:rPr>
  </w:style>
  <w:style w:type="paragraph" w:customStyle="1" w:styleId="Third">
    <w:name w:val="Third"/>
    <w:basedOn w:val="Normal"/>
    <w:link w:val="ThirdChar"/>
    <w:rsid w:val="009C022A"/>
    <w:rPr>
      <w:rFonts w:eastAsia="Times New Roman"/>
      <w:b/>
      <w:u w:val="single"/>
      <w:lang w:val="x-none" w:eastAsia="x-none"/>
    </w:rPr>
  </w:style>
  <w:style w:type="character" w:customStyle="1" w:styleId="ThirdChar">
    <w:name w:val="Third Char"/>
    <w:link w:val="Third"/>
    <w:rsid w:val="009C022A"/>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9C022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9C022A"/>
  </w:style>
  <w:style w:type="paragraph" w:customStyle="1" w:styleId="DebateUnderlineBoldChar">
    <w:name w:val="Debate Underline Bold Char"/>
    <w:basedOn w:val="Normal"/>
    <w:link w:val="DebateUnderlineBoldCharChar"/>
    <w:rsid w:val="009C022A"/>
    <w:pPr>
      <w:jc w:val="both"/>
    </w:pPr>
    <w:rPr>
      <w:rFonts w:eastAsia="Times New Roman"/>
      <w:b/>
      <w:u w:val="thick"/>
    </w:rPr>
  </w:style>
  <w:style w:type="character" w:customStyle="1" w:styleId="DebateUnderlineBoldCharChar">
    <w:name w:val="Debate Underline Bold Char Char"/>
    <w:link w:val="DebateUnderlineBoldChar"/>
    <w:rsid w:val="009C022A"/>
    <w:rPr>
      <w:rFonts w:ascii="Calibri" w:eastAsia="Times New Roman" w:hAnsi="Calibri"/>
      <w:b/>
      <w:u w:val="thick"/>
    </w:rPr>
  </w:style>
  <w:style w:type="character" w:customStyle="1" w:styleId="resultbodyblack">
    <w:name w:val="resultbodyblack"/>
    <w:rsid w:val="009C022A"/>
    <w:rPr>
      <w:rFonts w:cs="Times New Roman"/>
    </w:rPr>
  </w:style>
  <w:style w:type="character" w:customStyle="1" w:styleId="bloctitlesChar">
    <w:name w:val="bloc titles Char"/>
    <w:link w:val="bloctitles"/>
    <w:rsid w:val="009C022A"/>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9C022A"/>
    <w:pPr>
      <w:widowControl w:val="0"/>
      <w:spacing w:after="200"/>
    </w:pPr>
    <w:rPr>
      <w:rFonts w:ascii="Helvetica Neue" w:hAnsi="Helvetica Neue"/>
      <w:b/>
      <w:sz w:val="18"/>
    </w:rPr>
  </w:style>
  <w:style w:type="character" w:customStyle="1" w:styleId="3TagCite">
    <w:name w:val="3 Tag/Cite"/>
    <w:rsid w:val="009C022A"/>
    <w:rPr>
      <w:rFonts w:ascii="Times New Roman" w:hAnsi="Times New Roman"/>
      <w:b/>
    </w:rPr>
  </w:style>
  <w:style w:type="character" w:customStyle="1" w:styleId="4Qualifications">
    <w:name w:val="4 Qualifications"/>
    <w:rsid w:val="009C022A"/>
    <w:rPr>
      <w:rFonts w:ascii="Times New Roman" w:hAnsi="Times New Roman"/>
      <w:sz w:val="19"/>
    </w:rPr>
  </w:style>
  <w:style w:type="character" w:customStyle="1" w:styleId="6Underlined">
    <w:name w:val="6 Underlined"/>
    <w:rsid w:val="009C022A"/>
    <w:rPr>
      <w:rFonts w:ascii="Times New Roman" w:hAnsi="Times New Roman"/>
      <w:b/>
      <w:sz w:val="21"/>
      <w:u w:val="single"/>
    </w:rPr>
  </w:style>
  <w:style w:type="paragraph" w:customStyle="1" w:styleId="Cards1CharChar">
    <w:name w:val="Cards1 Char Char"/>
    <w:basedOn w:val="Normal"/>
    <w:link w:val="Cards1CharCharChar"/>
    <w:rsid w:val="009C022A"/>
    <w:pPr>
      <w:autoSpaceDE w:val="0"/>
      <w:autoSpaceDN w:val="0"/>
      <w:adjustRightInd w:val="0"/>
      <w:ind w:left="432" w:right="432"/>
      <w:jc w:val="both"/>
    </w:pPr>
    <w:rPr>
      <w:lang w:val="x-none"/>
    </w:rPr>
  </w:style>
  <w:style w:type="character" w:customStyle="1" w:styleId="Cards1CharCharChar">
    <w:name w:val="Cards1 Char Char Char"/>
    <w:link w:val="Cards1CharChar"/>
    <w:rsid w:val="009C022A"/>
    <w:rPr>
      <w:rFonts w:ascii="Calibri" w:hAnsi="Calibri"/>
      <w:lang w:val="x-none"/>
    </w:rPr>
  </w:style>
  <w:style w:type="paragraph" w:customStyle="1" w:styleId="UnderlineCharCharCharCharCharCharChar">
    <w:name w:val="Underline Char Char Char Char Char Char Char"/>
    <w:basedOn w:val="Normal"/>
    <w:link w:val="UnderlineCharCharCharCharCharCharCharChar"/>
    <w:rsid w:val="009C022A"/>
    <w:rPr>
      <w:rFonts w:asciiTheme="minorHAnsi" w:hAnsiTheme="minorHAnsi"/>
      <w:u w:val="single"/>
    </w:rPr>
  </w:style>
  <w:style w:type="character" w:customStyle="1" w:styleId="CitesCharCharChar">
    <w:name w:val="Cites Char Char Char"/>
    <w:rsid w:val="009C022A"/>
    <w:rPr>
      <w:rFonts w:ascii="Times New Roman" w:eastAsia="Times New Roman" w:hAnsi="Times New Roman" w:cs="Times New Roman"/>
      <w:sz w:val="20"/>
    </w:rPr>
  </w:style>
  <w:style w:type="character" w:customStyle="1" w:styleId="nohighlighting">
    <w:name w:val="no highlighting"/>
    <w:rsid w:val="009C022A"/>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9C022A"/>
    <w:rPr>
      <w:rFonts w:ascii="Cambria" w:hAnsi="Cambria" w:hint="default"/>
      <w:sz w:val="21"/>
      <w:u w:val="single"/>
    </w:rPr>
  </w:style>
  <w:style w:type="paragraph" w:customStyle="1" w:styleId="Swag">
    <w:name w:val="Swag"/>
    <w:basedOn w:val="Normal"/>
    <w:link w:val="SwagChar"/>
    <w:qFormat/>
    <w:rsid w:val="009C022A"/>
    <w:rPr>
      <w:color w:val="0000FF"/>
      <w:sz w:val="12"/>
      <w:u w:val="single"/>
    </w:rPr>
  </w:style>
  <w:style w:type="character" w:customStyle="1" w:styleId="SwagChar">
    <w:name w:val="Swag Char"/>
    <w:link w:val="Swag"/>
    <w:rsid w:val="009C022A"/>
    <w:rPr>
      <w:rFonts w:ascii="Calibri" w:hAnsi="Calibri"/>
      <w:color w:val="0000FF"/>
      <w:sz w:val="12"/>
      <w:u w:val="single"/>
    </w:rPr>
  </w:style>
  <w:style w:type="paragraph" w:customStyle="1" w:styleId="StyleUnderlineTimesNewRoman1">
    <w:name w:val="Style Underline + Times New Roman1"/>
    <w:link w:val="StyleUnderlineTimesNewRoman1Char"/>
    <w:rsid w:val="009C022A"/>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C022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C022A"/>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C022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9C022A"/>
    <w:rPr>
      <w:rFonts w:ascii="Garamond" w:eastAsia="MS Mincho" w:hAnsi="Garamond"/>
    </w:rPr>
  </w:style>
  <w:style w:type="character" w:customStyle="1" w:styleId="StyleStyleCardTextLeft-075Right0Char">
    <w:name w:val="Style Style Card Text + Left:  -0.75&quot; + Right:  0&quot; Char"/>
    <w:link w:val="StyleStyleCardTextLeft-075Right0"/>
    <w:rsid w:val="009C022A"/>
    <w:rPr>
      <w:rFonts w:ascii="Garamond" w:eastAsia="MS Mincho" w:hAnsi="Garamond"/>
    </w:rPr>
  </w:style>
  <w:style w:type="character" w:customStyle="1" w:styleId="CharChar61">
    <w:name w:val="Char Char61"/>
    <w:rsid w:val="009C022A"/>
    <w:rPr>
      <w:rFonts w:cs="Arial"/>
      <w:bCs/>
      <w:sz w:val="16"/>
      <w:szCs w:val="26"/>
      <w:lang w:val="en-US" w:eastAsia="en-US" w:bidi="ar-SA"/>
    </w:rPr>
  </w:style>
  <w:style w:type="character" w:customStyle="1" w:styleId="ListBulletChar">
    <w:name w:val="List Bullet Char"/>
    <w:link w:val="ListBullet"/>
    <w:uiPriority w:val="99"/>
    <w:rsid w:val="009C022A"/>
    <w:rPr>
      <w:rFonts w:ascii="Calibri" w:eastAsia="Calibri" w:hAnsi="Calibri"/>
    </w:rPr>
  </w:style>
  <w:style w:type="paragraph" w:customStyle="1" w:styleId="subhead10">
    <w:name w:val="subhead1"/>
    <w:basedOn w:val="Normal"/>
    <w:uiPriority w:val="99"/>
    <w:rsid w:val="009C022A"/>
    <w:pPr>
      <w:spacing w:before="100" w:beforeAutospacing="1" w:after="100" w:afterAutospacing="1"/>
    </w:pPr>
    <w:rPr>
      <w:rFonts w:eastAsia="Times New Roman"/>
      <w:sz w:val="24"/>
    </w:rPr>
  </w:style>
  <w:style w:type="character" w:customStyle="1" w:styleId="styledate">
    <w:name w:val="styledate"/>
    <w:rsid w:val="009C022A"/>
  </w:style>
  <w:style w:type="character" w:customStyle="1" w:styleId="BoldandUnderlineChar1">
    <w:name w:val="Bold and Underline Char1"/>
    <w:rsid w:val="009C022A"/>
    <w:rPr>
      <w:b/>
      <w:szCs w:val="24"/>
      <w:u w:val="single"/>
      <w:lang w:val="en-US" w:eastAsia="en-US" w:bidi="ar-SA"/>
    </w:rPr>
  </w:style>
  <w:style w:type="character" w:customStyle="1" w:styleId="BoldandUnderlineChar1Char2">
    <w:name w:val="Bold and Underline Char1 Char2"/>
    <w:rsid w:val="009C022A"/>
    <w:rPr>
      <w:b/>
      <w:szCs w:val="24"/>
      <w:u w:val="single"/>
      <w:lang w:val="en-US" w:eastAsia="en-US" w:bidi="ar-SA"/>
    </w:rPr>
  </w:style>
  <w:style w:type="character" w:customStyle="1" w:styleId="BoldandUnderlineCharChar1">
    <w:name w:val="Bold and Underline Char Char1"/>
    <w:rsid w:val="009C022A"/>
    <w:rPr>
      <w:b/>
      <w:szCs w:val="24"/>
      <w:u w:val="single"/>
      <w:lang w:val="en-US" w:eastAsia="en-US" w:bidi="ar-SA"/>
    </w:rPr>
  </w:style>
  <w:style w:type="character" w:customStyle="1" w:styleId="BoldandUnderlineChar6">
    <w:name w:val="Bold and Underline Char6"/>
    <w:rsid w:val="009C022A"/>
    <w:rPr>
      <w:b/>
      <w:szCs w:val="24"/>
      <w:u w:val="single"/>
      <w:lang w:val="en-US" w:eastAsia="en-US" w:bidi="ar-SA"/>
    </w:rPr>
  </w:style>
  <w:style w:type="paragraph" w:customStyle="1" w:styleId="abstract">
    <w:name w:val="abstract"/>
    <w:basedOn w:val="Normal"/>
    <w:uiPriority w:val="99"/>
    <w:rsid w:val="009C022A"/>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9C022A"/>
    <w:rPr>
      <w:rFonts w:eastAsia="Times New Roman"/>
      <w:b/>
      <w:bCs/>
      <w:u w:val="single"/>
    </w:rPr>
  </w:style>
  <w:style w:type="character" w:customStyle="1" w:styleId="StyleUnderlineChar11ptBold2Char">
    <w:name w:val="Style Underline Char + 11 pt Bold2 Char"/>
    <w:link w:val="StyleUnderlineChar11ptBold2"/>
    <w:rsid w:val="009C022A"/>
    <w:rPr>
      <w:rFonts w:ascii="Calibri" w:eastAsia="Times New Roman" w:hAnsi="Calibri"/>
      <w:b/>
      <w:bCs/>
      <w:u w:val="single"/>
    </w:rPr>
  </w:style>
  <w:style w:type="paragraph" w:customStyle="1" w:styleId="StyleStyleUnderlineTimesNewRoman11pt">
    <w:name w:val="Style Style Underline + Times New Roman + 11 pt"/>
    <w:basedOn w:val="Normal"/>
    <w:link w:val="StyleStyleUnderlineTimesNewRoman11ptChar"/>
    <w:rsid w:val="009C022A"/>
    <w:rPr>
      <w:rFonts w:eastAsia="Times New Roman"/>
      <w:u w:val="single"/>
    </w:rPr>
  </w:style>
  <w:style w:type="character" w:customStyle="1" w:styleId="StyleStyleUnderlineTimesNewRoman11ptChar">
    <w:name w:val="Style Style Underline + Times New Roman + 11 pt Char"/>
    <w:link w:val="StyleStyleUnderlineTimesNewRoman11pt"/>
    <w:rsid w:val="009C022A"/>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9C022A"/>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9C022A"/>
    <w:rPr>
      <w:rFonts w:ascii="Calibri" w:eastAsia="Times New Roman" w:hAnsi="Calibri"/>
      <w:u w:val="single"/>
    </w:rPr>
  </w:style>
  <w:style w:type="character" w:customStyle="1" w:styleId="style13">
    <w:name w:val="style1"/>
    <w:rsid w:val="009C022A"/>
  </w:style>
  <w:style w:type="character" w:customStyle="1" w:styleId="pmtermsel">
    <w:name w:val="pmtermsel"/>
    <w:rsid w:val="009C022A"/>
  </w:style>
  <w:style w:type="character" w:customStyle="1" w:styleId="showipapr">
    <w:name w:val="show_ipapr"/>
    <w:rsid w:val="009C022A"/>
  </w:style>
  <w:style w:type="character" w:customStyle="1" w:styleId="dnindex">
    <w:name w:val="dnindex"/>
    <w:rsid w:val="009C022A"/>
  </w:style>
  <w:style w:type="character" w:customStyle="1" w:styleId="23">
    <w:name w:val="23"/>
    <w:rsid w:val="009C022A"/>
    <w:rPr>
      <w:rFonts w:ascii="Times New Roman" w:hAnsi="Times New Roman" w:cs="Arial"/>
      <w:bCs/>
      <w:sz w:val="20"/>
      <w:u w:val="single"/>
      <w:lang w:val="en-US" w:eastAsia="en-US" w:bidi="ar-SA"/>
    </w:rPr>
  </w:style>
  <w:style w:type="character" w:customStyle="1" w:styleId="33">
    <w:name w:val="33"/>
    <w:rsid w:val="009C022A"/>
    <w:rPr>
      <w:rFonts w:ascii="Times New Roman" w:hAnsi="Times New Roman" w:cs="Arial"/>
      <w:b/>
      <w:bCs/>
      <w:sz w:val="20"/>
      <w:u w:val="single"/>
      <w:lang w:val="en-US" w:eastAsia="en-US" w:bidi="ar-SA"/>
    </w:rPr>
  </w:style>
  <w:style w:type="character" w:customStyle="1" w:styleId="55">
    <w:name w:val="55"/>
    <w:rsid w:val="009C022A"/>
    <w:rPr>
      <w:rFonts w:cs="Arial"/>
      <w:bCs/>
      <w:sz w:val="20"/>
      <w:u w:val="single"/>
      <w:lang w:val="en-US" w:eastAsia="en-US" w:bidi="ar-SA"/>
    </w:rPr>
  </w:style>
  <w:style w:type="character" w:customStyle="1" w:styleId="authoraffil">
    <w:name w:val="authoraffil"/>
    <w:rsid w:val="009C022A"/>
  </w:style>
  <w:style w:type="character" w:customStyle="1" w:styleId="CharChar8">
    <w:name w:val="Char Char8"/>
    <w:rsid w:val="009C022A"/>
    <w:rPr>
      <w:rFonts w:ascii="Georgia" w:eastAsia="Times New Roman" w:hAnsi="Georgia"/>
      <w:b/>
      <w:bCs/>
      <w:sz w:val="30"/>
      <w:szCs w:val="28"/>
      <w:u w:val="single"/>
    </w:rPr>
  </w:style>
  <w:style w:type="character" w:customStyle="1" w:styleId="FontStyle13">
    <w:name w:val="Font Style13"/>
    <w:uiPriority w:val="99"/>
    <w:rsid w:val="009C022A"/>
    <w:rPr>
      <w:rFonts w:ascii="Constantia" w:hAnsi="Constantia" w:cs="Constantia"/>
      <w:sz w:val="18"/>
      <w:szCs w:val="18"/>
    </w:rPr>
  </w:style>
  <w:style w:type="character" w:customStyle="1" w:styleId="TagsCharCharCharChar">
    <w:name w:val="Tags Char Char Char Char"/>
    <w:rsid w:val="009C022A"/>
    <w:rPr>
      <w:rFonts w:ascii="Times New Roman" w:eastAsia="Times New Roman" w:hAnsi="Times New Roman" w:cs="Times New Roman"/>
      <w:b/>
      <w:sz w:val="24"/>
      <w:szCs w:val="24"/>
    </w:rPr>
  </w:style>
  <w:style w:type="character" w:customStyle="1" w:styleId="Citation1Char">
    <w:name w:val="Citation1 Char"/>
    <w:link w:val="Citation10"/>
    <w:locked/>
    <w:rsid w:val="009C022A"/>
    <w:rPr>
      <w:rFonts w:ascii="Georgia" w:hAnsi="Georgia"/>
      <w:b/>
      <w:u w:val="single"/>
    </w:rPr>
  </w:style>
  <w:style w:type="paragraph" w:customStyle="1" w:styleId="Citation10">
    <w:name w:val="Citation1"/>
    <w:basedOn w:val="Normal"/>
    <w:link w:val="Citation1Char"/>
    <w:qFormat/>
    <w:rsid w:val="009C022A"/>
    <w:rPr>
      <w:rFonts w:ascii="Georgia" w:hAnsi="Georgia"/>
      <w:b/>
      <w:u w:val="single"/>
    </w:rPr>
  </w:style>
  <w:style w:type="character" w:customStyle="1" w:styleId="TaglineChar">
    <w:name w:val="Tagline Char"/>
    <w:link w:val="Tagline1"/>
    <w:locked/>
    <w:rsid w:val="009C022A"/>
    <w:rPr>
      <w:rFonts w:ascii="Georgia" w:hAnsi="Georgia"/>
      <w:b/>
    </w:rPr>
  </w:style>
  <w:style w:type="paragraph" w:customStyle="1" w:styleId="Tagline1">
    <w:name w:val="Tagline"/>
    <w:basedOn w:val="Normal"/>
    <w:link w:val="TaglineChar"/>
    <w:qFormat/>
    <w:rsid w:val="009C022A"/>
    <w:rPr>
      <w:rFonts w:ascii="Georgia" w:hAnsi="Georgia"/>
      <w:b/>
    </w:rPr>
  </w:style>
  <w:style w:type="paragraph" w:customStyle="1" w:styleId="StyleLeft021">
    <w:name w:val="Style Left:  0.2&quot;1"/>
    <w:basedOn w:val="Normal"/>
    <w:uiPriority w:val="99"/>
    <w:rsid w:val="009C022A"/>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9C022A"/>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C022A"/>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9C022A"/>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C022A"/>
    <w:rPr>
      <w:rFonts w:ascii="Calibri" w:eastAsia="Times New Roman" w:hAnsi="Calibri"/>
      <w:u w:val="single"/>
      <w:bdr w:val="single" w:sz="4" w:space="0" w:color="auto"/>
    </w:rPr>
  </w:style>
  <w:style w:type="character" w:customStyle="1" w:styleId="boldcitationChar">
    <w:name w:val="bold citation Char"/>
    <w:rsid w:val="009C022A"/>
    <w:rPr>
      <w:rFonts w:ascii="Arial" w:hAnsi="Arial"/>
      <w:b/>
      <w:sz w:val="28"/>
      <w:szCs w:val="24"/>
      <w:u w:val="thick"/>
      <w:lang w:val="en-US" w:eastAsia="en-US" w:bidi="ar-SA"/>
    </w:rPr>
  </w:style>
  <w:style w:type="paragraph" w:customStyle="1" w:styleId="BlockTitle20">
    <w:name w:val="Block Title #2"/>
    <w:basedOn w:val="Normal"/>
    <w:uiPriority w:val="99"/>
    <w:rsid w:val="009C022A"/>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9C022A"/>
    <w:rPr>
      <w:b/>
    </w:rPr>
  </w:style>
  <w:style w:type="character" w:customStyle="1" w:styleId="BoldunderlineChar3">
    <w:name w:val="Bold/underline Char"/>
    <w:rsid w:val="009C022A"/>
    <w:rPr>
      <w:rFonts w:eastAsia="SimSun"/>
      <w:b/>
      <w:noProof w:val="0"/>
      <w:sz w:val="24"/>
      <w:szCs w:val="24"/>
      <w:u w:val="single"/>
      <w:lang w:val="en-US" w:eastAsia="zh-CN" w:bidi="ar-SA"/>
    </w:rPr>
  </w:style>
  <w:style w:type="character" w:customStyle="1" w:styleId="underlinetextchar0">
    <w:name w:val="underlinetextchar"/>
    <w:rsid w:val="009C022A"/>
  </w:style>
  <w:style w:type="character" w:customStyle="1" w:styleId="boldciteChar1">
    <w:name w:val="bold cite Char1"/>
    <w:rsid w:val="009C022A"/>
    <w:rPr>
      <w:b/>
      <w:sz w:val="28"/>
      <w:u w:val="thick" w:color="000000"/>
    </w:rPr>
  </w:style>
  <w:style w:type="character" w:customStyle="1" w:styleId="tagCharCharChar1">
    <w:name w:val="tag Char Char Char1"/>
    <w:rsid w:val="009C022A"/>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9C022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9C022A"/>
    <w:rPr>
      <w:rFonts w:ascii="Times New Roman" w:hAnsi="Times New Roman" w:cs="Times New Roman"/>
      <w:sz w:val="18"/>
      <w:szCs w:val="18"/>
    </w:rPr>
  </w:style>
  <w:style w:type="character" w:customStyle="1" w:styleId="bylines">
    <w:name w:val="bylines"/>
    <w:basedOn w:val="DefaultParagraphFont"/>
    <w:rsid w:val="009C022A"/>
  </w:style>
  <w:style w:type="character" w:customStyle="1" w:styleId="StyleStyleBoldUnderlineUnderlineIntenseEmphasis1apple-style-2">
    <w:name w:val="Style Style Bold UnderlineUnderlineIntense Emphasis1apple-style-...2"/>
    <w:basedOn w:val="DefaultParagraphFont"/>
    <w:rsid w:val="009C022A"/>
    <w:rPr>
      <w:b w:val="0"/>
      <w:bCs/>
      <w:sz w:val="22"/>
      <w:u w:val="single"/>
    </w:rPr>
  </w:style>
  <w:style w:type="character" w:customStyle="1" w:styleId="FontStyle57">
    <w:name w:val="Font Style57"/>
    <w:rsid w:val="009C022A"/>
    <w:rPr>
      <w:rFonts w:ascii="Georgia" w:hAnsi="Georgia" w:cs="Georgia"/>
      <w:b/>
      <w:bCs/>
      <w:sz w:val="14"/>
      <w:szCs w:val="14"/>
    </w:rPr>
  </w:style>
  <w:style w:type="character" w:customStyle="1" w:styleId="FontStyle89">
    <w:name w:val="Font Style89"/>
    <w:rsid w:val="009C022A"/>
    <w:rPr>
      <w:rFonts w:ascii="Times New Roman" w:hAnsi="Times New Roman" w:cs="Times New Roman"/>
      <w:b/>
      <w:bCs/>
      <w:smallCaps/>
      <w:spacing w:val="40"/>
      <w:sz w:val="16"/>
      <w:szCs w:val="16"/>
    </w:rPr>
  </w:style>
  <w:style w:type="character" w:customStyle="1" w:styleId="style3Char0">
    <w:name w:val="style 3 Char"/>
    <w:rsid w:val="009C022A"/>
    <w:rPr>
      <w:sz w:val="18"/>
      <w:szCs w:val="24"/>
      <w:lang w:val="en-US" w:eastAsia="en-US" w:bidi="ar-SA"/>
    </w:rPr>
  </w:style>
  <w:style w:type="paragraph" w:customStyle="1" w:styleId="003Cite">
    <w:name w:val="003Cite"/>
    <w:basedOn w:val="Normal"/>
    <w:qFormat/>
    <w:rsid w:val="009C022A"/>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9C022A"/>
    <w:pPr>
      <w:jc w:val="both"/>
    </w:pPr>
    <w:rPr>
      <w:b/>
      <w:color w:val="000000"/>
      <w:u w:val="single"/>
    </w:rPr>
  </w:style>
  <w:style w:type="character" w:customStyle="1" w:styleId="NormalBoldChar">
    <w:name w:val="Normal + Bold Char"/>
    <w:aliases w:val="Double Underline Char"/>
    <w:basedOn w:val="DefaultParagraphFont"/>
    <w:link w:val="NormalBold"/>
    <w:rsid w:val="009C022A"/>
    <w:rPr>
      <w:rFonts w:ascii="Calibri" w:hAnsi="Calibri"/>
      <w:b/>
      <w:color w:val="000000"/>
      <w:u w:val="single"/>
    </w:rPr>
  </w:style>
  <w:style w:type="character" w:customStyle="1" w:styleId="BlockHeadingsChar1">
    <w:name w:val="Block Headings Char1"/>
    <w:rsid w:val="009C022A"/>
    <w:rPr>
      <w:b/>
      <w:caps/>
    </w:rPr>
  </w:style>
  <w:style w:type="character" w:customStyle="1" w:styleId="FontStyle170">
    <w:name w:val="Font Style170"/>
    <w:uiPriority w:val="99"/>
    <w:rsid w:val="009C022A"/>
    <w:rPr>
      <w:rFonts w:ascii="Bookman Old Style" w:hAnsi="Bookman Old Style" w:cs="Bookman Old Style"/>
      <w:sz w:val="16"/>
      <w:szCs w:val="16"/>
    </w:rPr>
  </w:style>
  <w:style w:type="character" w:customStyle="1" w:styleId="FontStyle17">
    <w:name w:val="Font Style17"/>
    <w:uiPriority w:val="99"/>
    <w:rsid w:val="009C022A"/>
    <w:rPr>
      <w:rFonts w:ascii="Book Antiqua" w:hAnsi="Book Antiqua" w:cs="Book Antiqua"/>
      <w:i/>
      <w:iCs/>
      <w:spacing w:val="10"/>
      <w:sz w:val="22"/>
      <w:szCs w:val="22"/>
    </w:rPr>
  </w:style>
  <w:style w:type="paragraph" w:customStyle="1" w:styleId="Genealogy">
    <w:name w:val="Genealogy"/>
    <w:basedOn w:val="Heading4"/>
    <w:autoRedefine/>
    <w:qFormat/>
    <w:rsid w:val="009C022A"/>
    <w:rPr>
      <w:rFonts w:cs="Calibri"/>
    </w:rPr>
  </w:style>
  <w:style w:type="paragraph" w:customStyle="1" w:styleId="Tag1">
    <w:name w:val="Tag1"/>
    <w:basedOn w:val="Normal"/>
    <w:next w:val="Normal"/>
    <w:uiPriority w:val="4"/>
    <w:qFormat/>
    <w:rsid w:val="009C022A"/>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9C022A"/>
  </w:style>
  <w:style w:type="paragraph" w:customStyle="1" w:styleId="m5562427531322223799gmail-msolistparagraph">
    <w:name w:val="m_5562427531322223799gmail-msolistparagraph"/>
    <w:basedOn w:val="Normal"/>
    <w:rsid w:val="009C022A"/>
    <w:pPr>
      <w:spacing w:before="100" w:beforeAutospacing="1" w:after="100" w:afterAutospacing="1"/>
    </w:pPr>
  </w:style>
  <w:style w:type="character" w:customStyle="1" w:styleId="CardsFont12ptCharChar">
    <w:name w:val="Cards + Font: 12 pt Char Char"/>
    <w:basedOn w:val="DefaultParagraphFont"/>
    <w:rsid w:val="009C022A"/>
    <w:rPr>
      <w:sz w:val="24"/>
      <w:szCs w:val="24"/>
      <w:u w:val="thick"/>
      <w:lang w:val="en-US" w:eastAsia="en-US" w:bidi="ar-SA"/>
    </w:rPr>
  </w:style>
  <w:style w:type="character" w:customStyle="1" w:styleId="Heading1CharChar1">
    <w:name w:val="Heading 1 Char Char1"/>
    <w:rsid w:val="009C022A"/>
    <w:rPr>
      <w:rFonts w:cs="Arial"/>
      <w:b/>
      <w:bCs/>
      <w:szCs w:val="32"/>
      <w:lang w:val="en-US" w:eastAsia="en-US" w:bidi="ar-SA"/>
    </w:rPr>
  </w:style>
  <w:style w:type="paragraph" w:customStyle="1" w:styleId="DateTime">
    <w:name w:val="DateTime"/>
    <w:basedOn w:val="Normal"/>
    <w:link w:val="DateTimeChar"/>
    <w:autoRedefine/>
    <w:uiPriority w:val="4"/>
    <w:qFormat/>
    <w:rsid w:val="009C022A"/>
  </w:style>
  <w:style w:type="character" w:customStyle="1" w:styleId="DateTimeChar">
    <w:name w:val="DateTime Char"/>
    <w:basedOn w:val="DefaultParagraphFont"/>
    <w:link w:val="DateTime"/>
    <w:uiPriority w:val="4"/>
    <w:rsid w:val="009C022A"/>
    <w:rPr>
      <w:rFonts w:ascii="Calibri" w:hAnsi="Calibri"/>
    </w:rPr>
  </w:style>
  <w:style w:type="paragraph" w:customStyle="1" w:styleId="Lecture">
    <w:name w:val="Lecture"/>
    <w:next w:val="BodyText"/>
    <w:link w:val="LectureChar"/>
    <w:autoRedefine/>
    <w:uiPriority w:val="4"/>
    <w:qFormat/>
    <w:rsid w:val="009C022A"/>
    <w:pPr>
      <w:spacing w:after="0"/>
      <w:outlineLvl w:val="5"/>
    </w:pPr>
    <w:rPr>
      <w:rFonts w:ascii="Arial" w:hAnsi="Arial" w:cs="Arial"/>
      <w:spacing w:val="-10"/>
    </w:rPr>
  </w:style>
  <w:style w:type="character" w:customStyle="1" w:styleId="LectureChar">
    <w:name w:val="Lecture Char"/>
    <w:basedOn w:val="DateTimeChar"/>
    <w:link w:val="Lecture"/>
    <w:uiPriority w:val="4"/>
    <w:rsid w:val="009C022A"/>
    <w:rPr>
      <w:rFonts w:ascii="Arial" w:hAnsi="Arial" w:cs="Arial"/>
      <w:spacing w:val="-10"/>
    </w:rPr>
  </w:style>
  <w:style w:type="character" w:customStyle="1" w:styleId="c-messagebody">
    <w:name w:val="c-message__body"/>
    <w:basedOn w:val="DefaultParagraphFont"/>
    <w:rsid w:val="009C022A"/>
  </w:style>
  <w:style w:type="character" w:customStyle="1" w:styleId="textexposedshow">
    <w:name w:val="text_exposed_show"/>
    <w:basedOn w:val="DefaultParagraphFont"/>
    <w:rsid w:val="009C022A"/>
  </w:style>
  <w:style w:type="character" w:customStyle="1" w:styleId="m6996517068433683380gmail-style13ptbold">
    <w:name w:val="m_6996517068433683380gmail-style13ptbold"/>
    <w:basedOn w:val="DefaultParagraphFont"/>
    <w:rsid w:val="009C022A"/>
  </w:style>
  <w:style w:type="character" w:customStyle="1" w:styleId="m6996517068433683380gmail-styleunderline">
    <w:name w:val="m_6996517068433683380gmail-styleunderline"/>
    <w:basedOn w:val="DefaultParagraphFont"/>
    <w:rsid w:val="009C022A"/>
  </w:style>
  <w:style w:type="paragraph" w:customStyle="1" w:styleId="analytics0">
    <w:name w:val="analytics"/>
    <w:basedOn w:val="Normal"/>
    <w:link w:val="analyticsChar0"/>
    <w:uiPriority w:val="4"/>
    <w:qFormat/>
    <w:rsid w:val="009C022A"/>
    <w:rPr>
      <w:b/>
      <w:color w:val="C00000"/>
      <w:sz w:val="26"/>
    </w:rPr>
  </w:style>
  <w:style w:type="character" w:customStyle="1" w:styleId="analyticsChar0">
    <w:name w:val="analytics Char"/>
    <w:basedOn w:val="DefaultParagraphFont"/>
    <w:link w:val="analytics0"/>
    <w:uiPriority w:val="4"/>
    <w:rsid w:val="009C022A"/>
    <w:rPr>
      <w:rFonts w:ascii="Calibri" w:hAnsi="Calibri"/>
      <w:b/>
      <w:color w:val="C00000"/>
      <w:sz w:val="26"/>
    </w:rPr>
  </w:style>
  <w:style w:type="character" w:customStyle="1" w:styleId="m-295881671861464791gmail-style13ptbold">
    <w:name w:val="m_-295881671861464791gmail-style13ptbold"/>
    <w:basedOn w:val="DefaultParagraphFont"/>
    <w:rsid w:val="009C022A"/>
  </w:style>
  <w:style w:type="character" w:customStyle="1" w:styleId="m-6800285380327296172gmail-style13ptbold">
    <w:name w:val="m_-6800285380327296172gmail-style13ptbold"/>
    <w:basedOn w:val="DefaultParagraphFont"/>
    <w:rsid w:val="009C022A"/>
  </w:style>
  <w:style w:type="character" w:customStyle="1" w:styleId="m-6800285380327296172gmail-styleunderline">
    <w:name w:val="m_-6800285380327296172gmail-styleunderline"/>
    <w:basedOn w:val="DefaultParagraphFont"/>
    <w:rsid w:val="009C022A"/>
  </w:style>
  <w:style w:type="character" w:customStyle="1" w:styleId="m-8497948306993107372gmail-style13ptbold">
    <w:name w:val="m_-8497948306993107372gmail-style13ptbold"/>
    <w:basedOn w:val="DefaultParagraphFont"/>
    <w:rsid w:val="009C022A"/>
  </w:style>
  <w:style w:type="character" w:customStyle="1" w:styleId="gmail-style13ptbold">
    <w:name w:val="gmail-style13ptbold"/>
    <w:basedOn w:val="DefaultParagraphFont"/>
    <w:rsid w:val="009C022A"/>
  </w:style>
  <w:style w:type="character" w:customStyle="1" w:styleId="gmail-styleunderline">
    <w:name w:val="gmail-styleunderline"/>
    <w:basedOn w:val="DefaultParagraphFont"/>
    <w:rsid w:val="009C022A"/>
  </w:style>
  <w:style w:type="character" w:customStyle="1" w:styleId="m-5156237671796814033gmail-styleunderline">
    <w:name w:val="m_-5156237671796814033gmail-styleunderline"/>
    <w:basedOn w:val="DefaultParagraphFont"/>
    <w:rsid w:val="009C022A"/>
  </w:style>
  <w:style w:type="character" w:customStyle="1" w:styleId="cardChar2">
    <w:name w:val="%card Char"/>
    <w:link w:val="card2"/>
    <w:locked/>
    <w:rsid w:val="009C022A"/>
    <w:rPr>
      <w:rFonts w:ascii="Calibri" w:eastAsia="Times New Roman" w:hAnsi="Calibri"/>
      <w:bCs/>
    </w:rPr>
  </w:style>
  <w:style w:type="character" w:customStyle="1" w:styleId="m-8899101075591056128gmail-msohyperlink">
    <w:name w:val="m_-8899101075591056128gmail-msohyperlink"/>
    <w:basedOn w:val="DefaultParagraphFont"/>
    <w:rsid w:val="009C022A"/>
  </w:style>
  <w:style w:type="character" w:customStyle="1" w:styleId="m-8899101075591056128gmail-styleunderline">
    <w:name w:val="m_-8899101075591056128gmail-styleunderline"/>
    <w:basedOn w:val="DefaultParagraphFont"/>
    <w:rsid w:val="009C022A"/>
  </w:style>
  <w:style w:type="paragraph" w:customStyle="1" w:styleId="endmarkenabled">
    <w:name w:val="endmarkenabled"/>
    <w:basedOn w:val="Normal"/>
    <w:rsid w:val="009C022A"/>
    <w:pPr>
      <w:spacing w:before="100" w:beforeAutospacing="1" w:after="100" w:afterAutospacing="1"/>
    </w:pPr>
  </w:style>
  <w:style w:type="character" w:customStyle="1" w:styleId="c-messagelistunreaddividerlabel">
    <w:name w:val="c-message_list__unread_divider__label"/>
    <w:basedOn w:val="DefaultParagraphFont"/>
    <w:rsid w:val="009C022A"/>
  </w:style>
  <w:style w:type="character" w:customStyle="1" w:styleId="c-messageeditedlabel">
    <w:name w:val="c-message__edited_label"/>
    <w:basedOn w:val="DefaultParagraphFont"/>
    <w:rsid w:val="009C022A"/>
  </w:style>
  <w:style w:type="paragraph" w:customStyle="1" w:styleId="DebateCitation">
    <w:name w:val="Debate Citation"/>
    <w:basedOn w:val="Normal"/>
    <w:autoRedefine/>
    <w:rsid w:val="009C022A"/>
    <w:rPr>
      <w:szCs w:val="16"/>
    </w:rPr>
  </w:style>
  <w:style w:type="paragraph" w:customStyle="1" w:styleId="paragraph">
    <w:name w:val="paragraph"/>
    <w:basedOn w:val="Normal"/>
    <w:rsid w:val="009C022A"/>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9C022A"/>
  </w:style>
  <w:style w:type="character" w:customStyle="1" w:styleId="spellingerror">
    <w:name w:val="spellingerror"/>
    <w:basedOn w:val="DefaultParagraphFont"/>
    <w:rsid w:val="009C022A"/>
  </w:style>
  <w:style w:type="character" w:customStyle="1" w:styleId="eop">
    <w:name w:val="eop"/>
    <w:basedOn w:val="DefaultParagraphFont"/>
    <w:rsid w:val="009C022A"/>
  </w:style>
  <w:style w:type="character" w:customStyle="1" w:styleId="c-messagekitfilemetatext">
    <w:name w:val="c-message_kit__file__meta__text"/>
    <w:basedOn w:val="DefaultParagraphFont"/>
    <w:rsid w:val="009C022A"/>
  </w:style>
  <w:style w:type="character" w:customStyle="1" w:styleId="c-pillowfiletitle">
    <w:name w:val="c-pillow_file__title"/>
    <w:basedOn w:val="DefaultParagraphFont"/>
    <w:rsid w:val="009C022A"/>
  </w:style>
  <w:style w:type="character" w:customStyle="1" w:styleId="Headerorfooter">
    <w:name w:val="Header or footer_"/>
    <w:basedOn w:val="DefaultParagraphFont"/>
    <w:link w:val="Headerorfooter0"/>
    <w:uiPriority w:val="99"/>
    <w:rsid w:val="009C022A"/>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9C022A"/>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9C022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9C022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9C022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9C022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9C022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9C022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9C022A"/>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9C022A"/>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9C022A"/>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9C022A"/>
  </w:style>
  <w:style w:type="paragraph" w:customStyle="1" w:styleId="footnotedescription">
    <w:name w:val="footnote description"/>
    <w:next w:val="Normal"/>
    <w:link w:val="footnotedescriptionChar"/>
    <w:hidden/>
    <w:rsid w:val="009C022A"/>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9C022A"/>
    <w:rPr>
      <w:rFonts w:ascii="Times New Roman" w:eastAsia="Times New Roman" w:hAnsi="Times New Roman" w:cs="Times New Roman"/>
      <w:color w:val="000000"/>
      <w:sz w:val="16"/>
    </w:rPr>
  </w:style>
  <w:style w:type="character" w:customStyle="1" w:styleId="footnotemark">
    <w:name w:val="footnote mark"/>
    <w:hidden/>
    <w:rsid w:val="009C022A"/>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ww.atlanticcouncil.org/blogs/new-atlanticist/is-the-us-china-strategic-competition-a-cold-war/" TargetMode="External"/><Relationship Id="rId18" Type="http://schemas.openxmlformats.org/officeDocument/2006/relationships/hyperlink" Target="https://warontherocks.com/2015/08/scholars-help-policymakers-know-their-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s://www.csis.org/analysis/how-democracy%E2%80%99s-decline-would-undermine-international-order" TargetMode="External"/><Relationship Id="rId2" Type="http://schemas.openxmlformats.org/officeDocument/2006/relationships/numbering" Target="numbering.xml"/><Relationship Id="rId16" Type="http://schemas.openxmlformats.org/officeDocument/2006/relationships/hyperlink" Target="http://duckofminerva.com/2018/11/toward-a-radical-ir.html" TargetMode="External"/><Relationship Id="rId20" Type="http://schemas.openxmlformats.org/officeDocument/2006/relationships/hyperlink" Target="https://cric.ku.dk/publications/racismreply/Racism_response_WebDoc_15May2020.pdf" TargetMode="Externa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5" Type="http://schemas.openxmlformats.org/officeDocument/2006/relationships/hyperlink" Target="https://www.foreignaffairs.com/articles/united-states/2021-02-10/technology-innovation-wars"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cric.ku.dk/publications/racismreply/Racism_response_WebDoc_15May2020.pdf" TargetMode="Externa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csis.org/analysis/technological-competition-and-chin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42900</Words>
  <Characters>244534</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1</cp:revision>
  <dcterms:created xsi:type="dcterms:W3CDTF">2021-09-19T13:32:00Z</dcterms:created>
  <dcterms:modified xsi:type="dcterms:W3CDTF">2021-09-19T13:40:00Z</dcterms:modified>
</cp:coreProperties>
</file>