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2A41" w14:textId="3759C968" w:rsidR="00E42E4C" w:rsidRDefault="00582841" w:rsidP="00582841">
      <w:pPr>
        <w:pStyle w:val="Heading2"/>
      </w:pPr>
      <w:r>
        <w:t>1AC</w:t>
      </w:r>
    </w:p>
    <w:p w14:paraId="0A9068EF" w14:textId="379FDFAF" w:rsidR="00582841" w:rsidRDefault="00582841" w:rsidP="00582841">
      <w:pPr>
        <w:pStyle w:val="Heading3"/>
      </w:pPr>
      <w:r>
        <w:lastRenderedPageBreak/>
        <w:t>Adv---Inequality</w:t>
      </w:r>
    </w:p>
    <w:p w14:paraId="5B91636F" w14:textId="77777777" w:rsidR="00CA710E" w:rsidRPr="00FF004D" w:rsidRDefault="00CA710E" w:rsidP="00CA710E">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73A08FA2" w14:textId="77777777" w:rsidR="00CA710E" w:rsidRPr="00FF004D" w:rsidRDefault="00CA710E" w:rsidP="00CA710E">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1B332C8" w14:textId="77777777" w:rsidR="00CA710E" w:rsidRPr="00FF004D" w:rsidRDefault="00CA710E" w:rsidP="00CA710E">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02B02975" w14:textId="77777777" w:rsidR="00CA710E" w:rsidRPr="00FF004D" w:rsidRDefault="00CA710E" w:rsidP="00CA710E">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3B33184A" w14:textId="77777777" w:rsidR="00CA710E" w:rsidRPr="00FF004D" w:rsidRDefault="00CA710E" w:rsidP="00CA710E">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32379DDC" w14:textId="77777777" w:rsidR="00CA710E" w:rsidRPr="00FF004D" w:rsidRDefault="00CA710E" w:rsidP="00CA710E">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1AAFDCA3" w14:textId="77777777" w:rsidR="00CA710E" w:rsidRPr="00FF004D" w:rsidRDefault="00CA710E" w:rsidP="00CA710E">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lastRenderedPageBreak/>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67B01947" w14:textId="77777777" w:rsidR="00CA710E" w:rsidRPr="00FF004D" w:rsidRDefault="00CA710E" w:rsidP="00CA710E">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69C69E3E" w14:textId="77777777" w:rsidR="00CA710E" w:rsidRPr="00FF004D" w:rsidRDefault="00CA710E" w:rsidP="00CA710E">
      <w:pPr>
        <w:rPr>
          <w:rFonts w:cs="Arial"/>
          <w:sz w:val="16"/>
        </w:rPr>
      </w:pPr>
      <w:r w:rsidRPr="00FF004D">
        <w:rPr>
          <w:rFonts w:cs="Arial"/>
          <w:sz w:val="16"/>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03B1AE7B" w14:textId="77777777" w:rsidR="00CA710E" w:rsidRPr="00FF004D" w:rsidRDefault="00CA710E" w:rsidP="00CA710E">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527F651F" w14:textId="77777777" w:rsidR="00CA710E" w:rsidRPr="00FF004D" w:rsidRDefault="00CA710E" w:rsidP="00CA710E">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7C573831" w14:textId="77777777" w:rsidR="00CA710E" w:rsidRDefault="00CA710E" w:rsidP="00CA710E">
      <w:pPr>
        <w:rPr>
          <w:rFonts w:cs="Arial"/>
        </w:rPr>
      </w:pPr>
    </w:p>
    <w:p w14:paraId="39139927" w14:textId="77777777" w:rsidR="00CA710E" w:rsidRPr="00661B2C" w:rsidRDefault="00CA710E" w:rsidP="00CA710E">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3FE72FA1" w14:textId="77777777" w:rsidR="00CA710E" w:rsidRPr="009029C8" w:rsidRDefault="00CA710E" w:rsidP="00CA710E">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231B11C0" w14:textId="77777777" w:rsidR="00CA710E" w:rsidRPr="009029C8" w:rsidRDefault="00CA710E" w:rsidP="00CA710E">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w:t>
      </w:r>
      <w:r w:rsidRPr="009029C8">
        <w:rPr>
          <w:rFonts w:cs="Arial"/>
          <w:sz w:val="16"/>
        </w:rPr>
        <w:lastRenderedPageBreak/>
        <w:t xml:space="preserve">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6084B98E" w14:textId="77777777" w:rsidR="00CA710E" w:rsidRPr="00661B2C" w:rsidRDefault="00CA710E" w:rsidP="00CA710E">
      <w:pPr>
        <w:rPr>
          <w:sz w:val="16"/>
          <w:szCs w:val="16"/>
        </w:rPr>
      </w:pPr>
      <w:r w:rsidRPr="00661B2C">
        <w:rPr>
          <w:sz w:val="16"/>
          <w:szCs w:val="16"/>
        </w:rPr>
        <w:t>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w:t>
      </w:r>
    </w:p>
    <w:p w14:paraId="5ECF6F60" w14:textId="77777777" w:rsidR="00CA710E" w:rsidRPr="00661B2C" w:rsidRDefault="00CA710E" w:rsidP="00CA710E">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56F09A34" w14:textId="77777777" w:rsidR="00CA710E" w:rsidRPr="00661B2C" w:rsidRDefault="00CA710E" w:rsidP="00CA710E">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67589F0B" w14:textId="77777777" w:rsidR="00CA710E" w:rsidRPr="00661B2C" w:rsidRDefault="00CA710E" w:rsidP="00CA710E">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4DDA6740" w14:textId="77777777" w:rsidR="00CA710E" w:rsidRPr="009029C8" w:rsidRDefault="00CA710E" w:rsidP="00CA710E">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4EB7DE90" w14:textId="77777777" w:rsidR="00CA710E" w:rsidRPr="00FF004D" w:rsidRDefault="00CA710E" w:rsidP="00CA710E">
      <w:pPr>
        <w:rPr>
          <w:rFonts w:cs="Arial"/>
        </w:rPr>
      </w:pPr>
    </w:p>
    <w:p w14:paraId="7EE20BC2" w14:textId="77777777" w:rsidR="00CA710E" w:rsidRPr="00FF004D" w:rsidRDefault="00CA710E" w:rsidP="00CA710E">
      <w:pPr>
        <w:pStyle w:val="Heading4"/>
        <w:rPr>
          <w:rFonts w:cs="Arial"/>
        </w:rPr>
      </w:pPr>
      <w:r w:rsidRPr="00FF004D">
        <w:rPr>
          <w:rFonts w:cs="Arial"/>
        </w:rPr>
        <w:lastRenderedPageBreak/>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40E9FC53" w14:textId="77777777" w:rsidR="00CA710E" w:rsidRPr="00FF004D" w:rsidRDefault="00CA710E" w:rsidP="00CA710E">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B81D6E3" w14:textId="77777777" w:rsidR="00CA710E" w:rsidRPr="00FF004D" w:rsidRDefault="00CA710E" w:rsidP="00CA710E">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6F1DC164" w14:textId="77777777" w:rsidR="00CA710E" w:rsidRPr="00FF004D" w:rsidRDefault="00CA710E" w:rsidP="00CA710E">
      <w:pPr>
        <w:rPr>
          <w:rFonts w:cs="Arial"/>
          <w:sz w:val="16"/>
        </w:rPr>
      </w:pPr>
      <w:r w:rsidRPr="00FF004D">
        <w:rPr>
          <w:rStyle w:val="StyleUnderline"/>
          <w:rFonts w:cs="Arial"/>
        </w:rPr>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63910E24" w14:textId="77777777" w:rsidR="00CA710E" w:rsidRPr="00FF004D" w:rsidRDefault="00CA710E" w:rsidP="00CA710E">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4ED85BCF" w14:textId="77777777" w:rsidR="00CA710E" w:rsidRPr="00FF004D" w:rsidRDefault="00CA710E" w:rsidP="00CA710E">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5D470125" w14:textId="77777777" w:rsidR="00CA710E" w:rsidRPr="00FF004D" w:rsidRDefault="00CA710E" w:rsidP="00CA710E">
      <w:pPr>
        <w:rPr>
          <w:rFonts w:cs="Arial"/>
          <w:sz w:val="16"/>
          <w:szCs w:val="16"/>
        </w:rPr>
      </w:pPr>
      <w:r w:rsidRPr="00FF004D">
        <w:rPr>
          <w:rFonts w:cs="Arial"/>
          <w:sz w:val="16"/>
          <w:szCs w:val="16"/>
        </w:rPr>
        <w:t>Explaining the Weakening of Workers’ Bargaining Power</w:t>
      </w:r>
    </w:p>
    <w:p w14:paraId="0803C655" w14:textId="77777777" w:rsidR="00CA710E" w:rsidRPr="00FF004D" w:rsidRDefault="00CA710E" w:rsidP="00CA710E">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13DC4ED9" w14:textId="77777777" w:rsidR="00CA710E" w:rsidRPr="00FF004D" w:rsidRDefault="00CA710E" w:rsidP="00CA710E">
      <w:pPr>
        <w:rPr>
          <w:rFonts w:cs="Arial"/>
          <w:sz w:val="16"/>
          <w:szCs w:val="16"/>
        </w:rPr>
      </w:pPr>
      <w:r w:rsidRPr="00FF004D">
        <w:rPr>
          <w:rFonts w:cs="Arial"/>
          <w:sz w:val="16"/>
          <w:szCs w:val="16"/>
        </w:rPr>
        <w:t>Employer Concentration</w:t>
      </w:r>
    </w:p>
    <w:p w14:paraId="05C99581" w14:textId="77777777" w:rsidR="00CA710E" w:rsidRPr="00FF004D" w:rsidRDefault="00CA710E" w:rsidP="00CA710E">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xml:space="preserve">. The chapter by Marinescu in this volume forcefully documents the degree of </w:t>
      </w:r>
      <w:r w:rsidRPr="00FF004D">
        <w:rPr>
          <w:rFonts w:cs="Arial"/>
          <w:sz w:val="16"/>
        </w:rPr>
        <w:lastRenderedPageBreak/>
        <w:t>monopsony in labor markets across the United States, especially in rural areas—areas where, not surprisingly, wages lag behind the rest of the country.</w:t>
      </w:r>
    </w:p>
    <w:p w14:paraId="217931F5" w14:textId="77777777" w:rsidR="00CA710E" w:rsidRPr="00FF004D" w:rsidRDefault="00CA710E" w:rsidP="00CA710E">
      <w:pPr>
        <w:rPr>
          <w:rFonts w:cs="Arial"/>
          <w:sz w:val="16"/>
          <w:szCs w:val="16"/>
        </w:rPr>
      </w:pPr>
      <w:r w:rsidRPr="00FF004D">
        <w:rPr>
          <w:rFonts w:cs="Arial"/>
          <w:sz w:val="16"/>
          <w:szCs w:val="16"/>
        </w:rPr>
        <w:t>Collusion</w:t>
      </w:r>
    </w:p>
    <w:p w14:paraId="417E5168" w14:textId="77777777" w:rsidR="00CA710E" w:rsidRPr="00FF004D" w:rsidRDefault="00CA710E" w:rsidP="00CA710E">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2605CE9C" w14:textId="77777777" w:rsidR="00CA710E" w:rsidRPr="00FF004D" w:rsidRDefault="00CA710E" w:rsidP="00CA710E">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47D4099E" w14:textId="77777777" w:rsidR="00CA710E" w:rsidRPr="00FF004D" w:rsidRDefault="00CA710E" w:rsidP="00CA710E">
      <w:pPr>
        <w:rPr>
          <w:rFonts w:cs="Arial"/>
          <w:sz w:val="16"/>
          <w:szCs w:val="16"/>
        </w:rPr>
      </w:pPr>
      <w:r w:rsidRPr="00FF004D">
        <w:rPr>
          <w:rFonts w:cs="Arial"/>
          <w:sz w:val="16"/>
          <w:szCs w:val="16"/>
        </w:rPr>
        <w:t>Contracts</w:t>
      </w:r>
    </w:p>
    <w:p w14:paraId="2C81CF29" w14:textId="77777777" w:rsidR="00CA710E" w:rsidRPr="00FF004D" w:rsidRDefault="00CA710E" w:rsidP="00CA710E">
      <w:pPr>
        <w:rPr>
          <w:rStyle w:val="StyleUnderline"/>
          <w:rFonts w:cs="Arial"/>
        </w:rPr>
      </w:pPr>
      <w:r w:rsidRPr="00FF004D">
        <w:rPr>
          <w:rFonts w:cs="Arial"/>
          <w:sz w:val="16"/>
        </w:rPr>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0AF52CCB" w14:textId="77777777" w:rsidR="00CA710E" w:rsidRPr="00F975CA" w:rsidRDefault="00CA710E" w:rsidP="00CA710E">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7AC41380" w14:textId="77777777" w:rsidR="00CA710E" w:rsidRPr="00FF004D" w:rsidRDefault="00CA710E" w:rsidP="00CA710E">
      <w:pPr>
        <w:rPr>
          <w:rFonts w:cs="Arial"/>
          <w:sz w:val="16"/>
          <w:szCs w:val="16"/>
        </w:rPr>
      </w:pPr>
      <w:r w:rsidRPr="00FF004D">
        <w:rPr>
          <w:rFonts w:cs="Arial"/>
          <w:sz w:val="16"/>
          <w:szCs w:val="16"/>
        </w:rPr>
        <w:t>Asymmetric Information</w:t>
      </w:r>
    </w:p>
    <w:p w14:paraId="4F2D18B3" w14:textId="77777777" w:rsidR="00CA710E" w:rsidRPr="00FF004D" w:rsidRDefault="00CA710E" w:rsidP="00CA710E">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101966F8" w14:textId="77777777" w:rsidR="00CA710E" w:rsidRPr="00FF004D" w:rsidRDefault="00CA710E" w:rsidP="00CA710E">
      <w:pPr>
        <w:rPr>
          <w:rStyle w:val="Emphasis"/>
          <w:b w:val="0"/>
          <w:iCs w:val="0"/>
          <w:highlight w:val="cyan"/>
        </w:rPr>
      </w:pPr>
    </w:p>
    <w:p w14:paraId="398FE6B3" w14:textId="77777777" w:rsidR="00CA710E" w:rsidRPr="00FF004D" w:rsidRDefault="00CA710E" w:rsidP="00CA710E">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p>
    <w:p w14:paraId="60923A1E" w14:textId="77777777" w:rsidR="00CA710E" w:rsidRPr="00FF004D" w:rsidRDefault="00CA710E" w:rsidP="00CA710E">
      <w:pPr>
        <w:rPr>
          <w:rFonts w:cs="Arial"/>
        </w:rPr>
      </w:pPr>
      <w:r w:rsidRPr="00FF004D">
        <w:rPr>
          <w:rFonts w:cs="Arial"/>
        </w:rPr>
        <w:t xml:space="preserve">Eric </w:t>
      </w:r>
      <w:r w:rsidRPr="00FF004D">
        <w:rPr>
          <w:rStyle w:val="Style13ptBold"/>
          <w:rFonts w:cs="Arial"/>
        </w:rPr>
        <w:t>Posner 21</w:t>
      </w:r>
      <w:r w:rsidRPr="00FF004D">
        <w:rPr>
          <w:rFonts w:cs="Arial"/>
        </w:rPr>
        <w:t>. Professor at the University of Chicago Law School. “You Deserve a Bigger Paycheck. Here’s How You Might Get It.” https://www.nytimes.com/2021/09/23/opinion/antitrust-workers-employers.html</w:t>
      </w:r>
    </w:p>
    <w:p w14:paraId="64CC699D" w14:textId="77777777" w:rsidR="00CA710E" w:rsidRPr="00FF004D" w:rsidRDefault="00CA710E" w:rsidP="00CA710E">
      <w:pPr>
        <w:rPr>
          <w:rFonts w:cs="Arial"/>
          <w:u w:val="single"/>
        </w:rPr>
      </w:pPr>
      <w:r w:rsidRPr="00FF004D">
        <w:rPr>
          <w:rFonts w:cs="Arial"/>
          <w:sz w:val="16"/>
        </w:rPr>
        <w:t xml:space="preserve">The spectacle of the antitrust challenge to Big Tech has been riveting. But </w:t>
      </w:r>
      <w:r w:rsidRPr="00FF004D">
        <w:rPr>
          <w:rStyle w:val="StyleUnderline"/>
          <w:rFonts w:cs="Arial"/>
        </w:rPr>
        <w:t xml:space="preserve">a far more </w:t>
      </w:r>
      <w:r w:rsidRPr="00FF004D">
        <w:rPr>
          <w:rStyle w:val="Emphasis"/>
        </w:rPr>
        <w:t>consequential transformation</w:t>
      </w:r>
      <w:r w:rsidRPr="00FF004D">
        <w:rPr>
          <w:rFonts w:cs="Arial"/>
          <w:sz w:val="16"/>
        </w:rPr>
        <w:t xml:space="preserve"> </w:t>
      </w:r>
      <w:r w:rsidRPr="00FF004D">
        <w:rPr>
          <w:rStyle w:val="StyleUnderline"/>
          <w:rFonts w:cs="Arial"/>
        </w:rPr>
        <w:t xml:space="preserve">in </w:t>
      </w:r>
      <w:r w:rsidRPr="00FF004D">
        <w:rPr>
          <w:rStyle w:val="Emphasis"/>
        </w:rPr>
        <w:t>antitrust law</w:t>
      </w:r>
      <w:r w:rsidRPr="00FF004D">
        <w:rPr>
          <w:rFonts w:cs="Arial"/>
          <w:sz w:val="16"/>
        </w:rPr>
        <w:t xml:space="preserve"> has largely escaped notice — </w:t>
      </w:r>
      <w:r w:rsidRPr="00FF004D">
        <w:rPr>
          <w:rStyle w:val="StyleUnderline"/>
          <w:rFonts w:cs="Arial"/>
        </w:rPr>
        <w:t xml:space="preserve">the movement to </w:t>
      </w:r>
      <w:r w:rsidRPr="00FF004D">
        <w:rPr>
          <w:rStyle w:val="Emphasis"/>
          <w:highlight w:val="cyan"/>
        </w:rPr>
        <w:t>use antitrust</w:t>
      </w:r>
      <w:r w:rsidRPr="00FF004D">
        <w:rPr>
          <w:rStyle w:val="Emphasis"/>
        </w:rPr>
        <w:t xml:space="preserve"> </w:t>
      </w:r>
      <w:r w:rsidRPr="00FF004D">
        <w:rPr>
          <w:rStyle w:val="Emphasis"/>
        </w:rPr>
        <w:lastRenderedPageBreak/>
        <w:t xml:space="preserve">law </w:t>
      </w:r>
      <w:r w:rsidRPr="00FF004D">
        <w:rPr>
          <w:rStyle w:val="Emphasis"/>
          <w:highlight w:val="cyan"/>
        </w:rPr>
        <w:t>to address wage suppression and inequality</w:t>
      </w:r>
      <w:r w:rsidRPr="00F975CA">
        <w:rPr>
          <w:rStyle w:val="StyleUnderline"/>
          <w:rFonts w:cs="Arial"/>
        </w:rPr>
        <w:t xml:space="preserve"> caused by the power of </w:t>
      </w:r>
      <w:r w:rsidRPr="00F975CA">
        <w:rPr>
          <w:rStyle w:val="Emphasis"/>
        </w:rPr>
        <w:t>employers</w:t>
      </w:r>
      <w:r w:rsidRPr="00F975CA">
        <w:rPr>
          <w:rStyle w:val="StyleUnderline"/>
          <w:rFonts w:cs="Arial"/>
        </w:rPr>
        <w:t xml:space="preserve"> in labor markets.</w:t>
      </w:r>
    </w:p>
    <w:p w14:paraId="10FC8846" w14:textId="77777777" w:rsidR="00CA710E" w:rsidRPr="00FF004D" w:rsidRDefault="00CA710E" w:rsidP="00CA710E">
      <w:pPr>
        <w:rPr>
          <w:rStyle w:val="StyleUnderline"/>
          <w:rFonts w:cs="Arial"/>
        </w:rPr>
      </w:pPr>
      <w:r w:rsidRPr="00FF004D">
        <w:rPr>
          <w:rFonts w:cs="Arial"/>
          <w:sz w:val="16"/>
        </w:rPr>
        <w:t xml:space="preserve">Economic theory says that </w:t>
      </w:r>
      <w:r w:rsidRPr="00FF004D">
        <w:rPr>
          <w:rStyle w:val="StyleUnderline"/>
          <w:rFonts w:cs="Arial"/>
          <w:highlight w:val="cyan"/>
        </w:rPr>
        <w:t>when a pool of workers has</w:t>
      </w:r>
      <w:r w:rsidRPr="00F975CA">
        <w:rPr>
          <w:rStyle w:val="StyleUnderline"/>
          <w:rFonts w:cs="Arial"/>
        </w:rPr>
        <w:t xml:space="preserve"> only one potenti</w:t>
      </w:r>
      <w:r w:rsidRPr="00FF004D">
        <w:rPr>
          <w:rStyle w:val="StyleUnderline"/>
          <w:rFonts w:cs="Arial"/>
        </w:rPr>
        <w:t>al employer</w:t>
      </w:r>
      <w:r w:rsidRPr="00F975CA">
        <w:rPr>
          <w:rStyle w:val="StyleUnderline"/>
          <w:rFonts w:cs="Arial"/>
        </w:rPr>
        <w:t xml:space="preserve">, or </w:t>
      </w:r>
      <w:r w:rsidRPr="00FF004D">
        <w:rPr>
          <w:rStyle w:val="StyleUnderline"/>
          <w:rFonts w:cs="Arial"/>
          <w:highlight w:val="cyan"/>
        </w:rPr>
        <w:t>a small number of</w:t>
      </w:r>
      <w:r w:rsidRPr="00F975CA">
        <w:rPr>
          <w:rStyle w:val="StyleUnderline"/>
          <w:rFonts w:cs="Arial"/>
        </w:rPr>
        <w:t xml:space="preserve"> potential </w:t>
      </w:r>
      <w:r w:rsidRPr="00FF004D">
        <w:rPr>
          <w:rStyle w:val="StyleUnderline"/>
          <w:rFonts w:cs="Arial"/>
          <w:highlight w:val="cyan"/>
        </w:rPr>
        <w:t>employers,</w:t>
      </w:r>
      <w:r w:rsidRPr="00F975CA">
        <w:rPr>
          <w:rStyle w:val="StyleUnderline"/>
          <w:rFonts w:cs="Arial"/>
        </w:rPr>
        <w:t xml:space="preserve"> those </w:t>
      </w:r>
      <w:r w:rsidRPr="00FF004D">
        <w:rPr>
          <w:rStyle w:val="StyleUnderline"/>
          <w:rFonts w:cs="Arial"/>
          <w:highlight w:val="cyan"/>
        </w:rPr>
        <w:t xml:space="preserve">workers will be paid </w:t>
      </w:r>
      <w:r w:rsidRPr="00FF004D">
        <w:rPr>
          <w:rStyle w:val="Emphasis"/>
          <w:highlight w:val="cyan"/>
        </w:rPr>
        <w:t>below-market wages</w:t>
      </w:r>
      <w:r w:rsidRPr="00FF004D">
        <w:rPr>
          <w:rFonts w:cs="Arial"/>
          <w:sz w:val="16"/>
        </w:rPr>
        <w:t xml:space="preserve">. </w:t>
      </w:r>
      <w:r w:rsidRPr="00FF004D">
        <w:rPr>
          <w:rStyle w:val="Emphasis"/>
          <w:highlight w:val="cyan"/>
        </w:rPr>
        <w:t>Without the credible threat to quit</w:t>
      </w:r>
      <w:r w:rsidRPr="00FF004D">
        <w:rPr>
          <w:rFonts w:cs="Arial"/>
          <w:sz w:val="16"/>
        </w:rPr>
        <w:t xml:space="preserve"> </w:t>
      </w:r>
      <w:r w:rsidRPr="00FF004D">
        <w:rPr>
          <w:rStyle w:val="StyleUnderline"/>
          <w:rFonts w:cs="Arial"/>
        </w:rPr>
        <w:t xml:space="preserve">and work for a competitor, </w:t>
      </w:r>
      <w:r w:rsidRPr="00FF004D">
        <w:rPr>
          <w:rStyle w:val="StyleUnderline"/>
          <w:rFonts w:cs="Arial"/>
          <w:highlight w:val="cyan"/>
        </w:rPr>
        <w:t xml:space="preserve">workers lack </w:t>
      </w:r>
      <w:r w:rsidRPr="00FF004D">
        <w:rPr>
          <w:rStyle w:val="Emphasis"/>
          <w:highlight w:val="cyan"/>
        </w:rPr>
        <w:t>leverage</w:t>
      </w:r>
      <w:r w:rsidRPr="00FF004D">
        <w:rPr>
          <w:rFonts w:cs="Arial"/>
          <w:sz w:val="16"/>
        </w:rPr>
        <w:t xml:space="preserve"> </w:t>
      </w:r>
      <w:r w:rsidRPr="00FF004D">
        <w:rPr>
          <w:rStyle w:val="StyleUnderline"/>
          <w:rFonts w:cs="Arial"/>
        </w:rPr>
        <w:t xml:space="preserve">that could allow </w:t>
      </w:r>
      <w:r w:rsidRPr="00F975CA">
        <w:rPr>
          <w:rStyle w:val="StyleUnderline"/>
          <w:rFonts w:cs="Arial"/>
        </w:rPr>
        <w:t xml:space="preserve">them to secure a </w:t>
      </w:r>
      <w:r w:rsidRPr="00F975CA">
        <w:rPr>
          <w:rStyle w:val="Emphasis"/>
        </w:rPr>
        <w:t>raise and better conditions</w:t>
      </w:r>
      <w:r w:rsidRPr="00F975CA">
        <w:rPr>
          <w:rFonts w:cs="Arial"/>
          <w:sz w:val="16"/>
        </w:rPr>
        <w:t xml:space="preserve">. </w:t>
      </w:r>
      <w:r w:rsidRPr="00F975CA">
        <w:rPr>
          <w:rStyle w:val="StyleUnderline"/>
          <w:rFonts w:cs="Arial"/>
        </w:rPr>
        <w:t>This</w:t>
      </w:r>
      <w:r w:rsidRPr="00FF004D">
        <w:rPr>
          <w:rFonts w:cs="Arial"/>
          <w:sz w:val="16"/>
        </w:rPr>
        <w:t xml:space="preserve"> situation </w:t>
      </w:r>
      <w:r w:rsidRPr="00FF004D">
        <w:rPr>
          <w:rStyle w:val="StyleUnderline"/>
          <w:rFonts w:cs="Arial"/>
        </w:rPr>
        <w:t>is</w:t>
      </w:r>
      <w:r w:rsidRPr="00FF004D">
        <w:rPr>
          <w:rFonts w:cs="Arial"/>
          <w:sz w:val="16"/>
        </w:rPr>
        <w:t xml:space="preserve"> sometimes called </w:t>
      </w:r>
      <w:r w:rsidRPr="00FF004D">
        <w:rPr>
          <w:rStyle w:val="StyleUnderline"/>
          <w:rFonts w:cs="Arial"/>
        </w:rPr>
        <w:t>monopsony</w:t>
      </w:r>
      <w:r w:rsidRPr="00FF004D">
        <w:rPr>
          <w:rFonts w:cs="Arial"/>
          <w:sz w:val="16"/>
        </w:rPr>
        <w:t xml:space="preserve">, and it is similar to monopoly in the market for goods. When buyers have no choice among sellers, a monopolist can charge high prices; </w:t>
      </w:r>
      <w:r w:rsidRPr="00FF004D">
        <w:rPr>
          <w:rStyle w:val="StyleUnderline"/>
          <w:rFonts w:cs="Arial"/>
        </w:rPr>
        <w:t>when workers have little choice among employers, the employer can “charge” low wages.</w:t>
      </w:r>
    </w:p>
    <w:p w14:paraId="4304AFE9" w14:textId="77777777" w:rsidR="00CA710E" w:rsidRPr="00FF004D" w:rsidRDefault="00CA710E" w:rsidP="00CA710E">
      <w:pPr>
        <w:rPr>
          <w:rFonts w:cs="Arial"/>
          <w:sz w:val="16"/>
        </w:rPr>
      </w:pPr>
      <w:r w:rsidRPr="00FF004D">
        <w:rPr>
          <w:rFonts w:cs="Arial"/>
          <w:sz w:val="16"/>
        </w:rPr>
        <w:t xml:space="preserve">Monopolies result in sluggish economic growth as well as high prices because in order to raise prices, monopolists make fewer goods or provide less in services. </w:t>
      </w:r>
      <w:r w:rsidRPr="00FF004D">
        <w:rPr>
          <w:rStyle w:val="StyleUnderline"/>
          <w:rFonts w:cs="Arial"/>
          <w:highlight w:val="cyan"/>
        </w:rPr>
        <w:t>Companies</w:t>
      </w:r>
      <w:r w:rsidRPr="00FF004D">
        <w:rPr>
          <w:rStyle w:val="StyleUnderline"/>
          <w:rFonts w:cs="Arial"/>
        </w:rPr>
        <w:t xml:space="preserve"> that </w:t>
      </w:r>
      <w:r w:rsidRPr="00FF004D">
        <w:rPr>
          <w:rStyle w:val="StyleUnderline"/>
          <w:rFonts w:cs="Arial"/>
          <w:highlight w:val="cyan"/>
        </w:rPr>
        <w:t>use</w:t>
      </w:r>
      <w:r w:rsidRPr="00FF004D">
        <w:rPr>
          <w:rStyle w:val="StyleUnderline"/>
          <w:rFonts w:cs="Arial"/>
        </w:rPr>
        <w:t xml:space="preserve"> their </w:t>
      </w:r>
      <w:r w:rsidRPr="00FF004D">
        <w:rPr>
          <w:rStyle w:val="StyleUnderline"/>
          <w:rFonts w:cs="Arial"/>
          <w:highlight w:val="cyan"/>
        </w:rPr>
        <w:t>market power to suppress wages</w:t>
      </w:r>
      <w:r w:rsidRPr="00FF004D">
        <w:rPr>
          <w:rFonts w:cs="Arial"/>
          <w:sz w:val="16"/>
        </w:rPr>
        <w:t xml:space="preserve"> do something similar: They </w:t>
      </w:r>
      <w:r w:rsidRPr="00FF004D">
        <w:rPr>
          <w:rStyle w:val="Emphasis"/>
          <w:highlight w:val="cyan"/>
        </w:rPr>
        <w:t>hire fewer workers</w:t>
      </w:r>
      <w:r w:rsidRPr="00FF004D">
        <w:rPr>
          <w:rFonts w:cs="Arial"/>
          <w:sz w:val="16"/>
        </w:rPr>
        <w:t xml:space="preserve">, and </w:t>
      </w:r>
      <w:r w:rsidRPr="00FF004D">
        <w:rPr>
          <w:rStyle w:val="StyleUnderline"/>
          <w:rFonts w:cs="Arial"/>
        </w:rPr>
        <w:t xml:space="preserve">this </w:t>
      </w:r>
      <w:r w:rsidRPr="00FF004D">
        <w:rPr>
          <w:rStyle w:val="StyleUnderline"/>
          <w:rFonts w:cs="Arial"/>
          <w:highlight w:val="cyan"/>
        </w:rPr>
        <w:t xml:space="preserve">leads to </w:t>
      </w:r>
      <w:r w:rsidRPr="00FF004D">
        <w:rPr>
          <w:rStyle w:val="Emphasis"/>
          <w:highlight w:val="cyan"/>
        </w:rPr>
        <w:t>unemployment</w:t>
      </w:r>
      <w:r w:rsidRPr="00FF004D">
        <w:rPr>
          <w:rStyle w:val="StyleUnderline"/>
          <w:rFonts w:cs="Arial"/>
          <w:highlight w:val="cyan"/>
        </w:rPr>
        <w:t xml:space="preserve"> and </w:t>
      </w:r>
      <w:r w:rsidRPr="00FF004D">
        <w:rPr>
          <w:rStyle w:val="Emphasis"/>
          <w:highlight w:val="cyan"/>
        </w:rPr>
        <w:t>low growth</w:t>
      </w:r>
      <w:r w:rsidRPr="00FF004D">
        <w:rPr>
          <w:rFonts w:cs="Arial"/>
          <w:sz w:val="16"/>
        </w:rPr>
        <w:t xml:space="preserve"> as well. And </w:t>
      </w:r>
      <w:r w:rsidRPr="00FF004D">
        <w:rPr>
          <w:rStyle w:val="StyleUnderline"/>
          <w:rFonts w:cs="Arial"/>
        </w:rPr>
        <w:t xml:space="preserve">because employers push down wages by reducing employment, they </w:t>
      </w:r>
      <w:r w:rsidRPr="00FF004D">
        <w:rPr>
          <w:rStyle w:val="StyleUnderline"/>
          <w:rFonts w:cs="Arial"/>
          <w:highlight w:val="cyan"/>
        </w:rPr>
        <w:t xml:space="preserve">supply </w:t>
      </w:r>
      <w:r w:rsidRPr="00FF004D">
        <w:rPr>
          <w:rStyle w:val="Emphasis"/>
          <w:highlight w:val="cyan"/>
        </w:rPr>
        <w:t>fewer goods</w:t>
      </w:r>
      <w:r w:rsidRPr="00FF004D">
        <w:rPr>
          <w:rFonts w:cs="Arial"/>
          <w:sz w:val="16"/>
          <w:highlight w:val="cyan"/>
        </w:rPr>
        <w:t xml:space="preserve">, </w:t>
      </w:r>
      <w:r w:rsidRPr="00FF004D">
        <w:rPr>
          <w:rStyle w:val="StyleUnderline"/>
          <w:rFonts w:cs="Arial"/>
          <w:highlight w:val="cyan"/>
        </w:rPr>
        <w:t xml:space="preserve">causing </w:t>
      </w:r>
      <w:r w:rsidRPr="00FF004D">
        <w:rPr>
          <w:rStyle w:val="Emphasis"/>
          <w:highlight w:val="cyan"/>
        </w:rPr>
        <w:t>higher prices</w:t>
      </w:r>
      <w:r w:rsidRPr="00FF004D">
        <w:rPr>
          <w:rFonts w:cs="Arial"/>
          <w:sz w:val="16"/>
        </w:rPr>
        <w:t xml:space="preserve"> to consumers even </w:t>
      </w:r>
      <w:r w:rsidRPr="00FF004D">
        <w:rPr>
          <w:rStyle w:val="StyleUnderline"/>
          <w:rFonts w:cs="Arial"/>
        </w:rPr>
        <w:t>though labor costs are reduced</w:t>
      </w:r>
      <w:r w:rsidRPr="00FF004D">
        <w:rPr>
          <w:rFonts w:cs="Arial"/>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25DD4641" w14:textId="77777777" w:rsidR="00CA710E" w:rsidRPr="00FF004D" w:rsidRDefault="00CA710E" w:rsidP="00CA710E">
      <w:pPr>
        <w:rPr>
          <w:rFonts w:cs="Arial"/>
          <w:sz w:val="16"/>
        </w:rPr>
      </w:pPr>
      <w:r w:rsidRPr="00FF004D">
        <w:rPr>
          <w:rStyle w:val="StyleUnderline"/>
          <w:rFonts w:cs="Arial"/>
        </w:rPr>
        <w:t>Economists</w:t>
      </w:r>
      <w:r w:rsidRPr="00FF004D">
        <w:rPr>
          <w:rFonts w:cs="Arial"/>
          <w:sz w:val="16"/>
        </w:rPr>
        <w:t xml:space="preserve"> have understood these things since Adam Smith, who famously </w:t>
      </w:r>
      <w:r w:rsidRPr="00FF004D">
        <w:rPr>
          <w:rStyle w:val="StyleUnderline"/>
          <w:rFonts w:cs="Arial"/>
        </w:rPr>
        <w:t>called wage-fixing by employers “the natural state of things, which nobody ever hears of.”</w:t>
      </w:r>
      <w:r w:rsidRPr="00FF004D">
        <w:rPr>
          <w:rFonts w:cs="Arial"/>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4DCDF77" w14:textId="77777777" w:rsidR="00CA710E" w:rsidRPr="00FF004D" w:rsidRDefault="00CA710E" w:rsidP="00CA710E">
      <w:pPr>
        <w:rPr>
          <w:rStyle w:val="StyleUnderline"/>
          <w:rFonts w:cs="Arial"/>
        </w:rPr>
      </w:pPr>
      <w:r w:rsidRPr="00FF004D">
        <w:rPr>
          <w:rFonts w:cs="Arial"/>
          <w:sz w:val="16"/>
        </w:rPr>
        <w:t xml:space="preserve">But in recent years, thanks to the remarkable work of a diverse group of mostly young economists, this conventional wisdom was shattered. </w:t>
      </w:r>
      <w:r w:rsidRPr="00F975CA">
        <w:rPr>
          <w:rStyle w:val="StyleUnderline"/>
          <w:rFonts w:cs="Arial"/>
        </w:rPr>
        <w:t xml:space="preserve">Exploiting vast data sets of employment and wages that had become available, they discovered that </w:t>
      </w:r>
      <w:r w:rsidRPr="00F975CA">
        <w:rPr>
          <w:rStyle w:val="Emphasis"/>
        </w:rPr>
        <w:t>concentrated labor markets</w:t>
      </w:r>
      <w:r w:rsidRPr="00F975CA">
        <w:rPr>
          <w:rFonts w:cs="Arial"/>
          <w:sz w:val="16"/>
        </w:rPr>
        <w:t xml:space="preserve"> — that is, with one or few employers — </w:t>
      </w:r>
      <w:r w:rsidRPr="00F975CA">
        <w:rPr>
          <w:rStyle w:val="Emphasis"/>
        </w:rPr>
        <w:t>are ubiquitous</w:t>
      </w:r>
      <w:r w:rsidRPr="00F975CA">
        <w:rPr>
          <w:rFonts w:cs="Arial"/>
          <w:sz w:val="16"/>
        </w:rPr>
        <w:t xml:space="preserve">. In one paper, José </w:t>
      </w:r>
      <w:r w:rsidRPr="00F975CA">
        <w:rPr>
          <w:rStyle w:val="StyleUnderline"/>
          <w:rFonts w:cs="Arial"/>
        </w:rPr>
        <w:t>Azar</w:t>
      </w:r>
      <w:r w:rsidRPr="00F975CA">
        <w:rPr>
          <w:rFonts w:cs="Arial"/>
          <w:sz w:val="16"/>
        </w:rPr>
        <w:t xml:space="preserve">, Ioana </w:t>
      </w:r>
      <w:r w:rsidRPr="00F975CA">
        <w:rPr>
          <w:rStyle w:val="StyleUnderline"/>
          <w:rFonts w:cs="Arial"/>
        </w:rPr>
        <w:t>Marinescu</w:t>
      </w:r>
      <w:r w:rsidRPr="00F975CA">
        <w:rPr>
          <w:rFonts w:cs="Arial"/>
          <w:sz w:val="16"/>
        </w:rPr>
        <w:t xml:space="preserve">, Marshall </w:t>
      </w:r>
      <w:r w:rsidRPr="00F975CA">
        <w:rPr>
          <w:rStyle w:val="StyleUnderline"/>
          <w:rFonts w:cs="Arial"/>
        </w:rPr>
        <w:t>Steinbaum and</w:t>
      </w:r>
      <w:r w:rsidRPr="00F975CA">
        <w:rPr>
          <w:rFonts w:cs="Arial"/>
          <w:sz w:val="16"/>
        </w:rPr>
        <w:t xml:space="preserve"> Bledi </w:t>
      </w:r>
      <w:r w:rsidRPr="00F975CA">
        <w:rPr>
          <w:rStyle w:val="StyleUnderline"/>
          <w:rFonts w:cs="Arial"/>
        </w:rPr>
        <w:t xml:space="preserve">Taska found that </w:t>
      </w:r>
      <w:r w:rsidRPr="00F975CA">
        <w:rPr>
          <w:rStyle w:val="Emphasis"/>
        </w:rPr>
        <w:t>more than 60 percent of labor</w:t>
      </w:r>
      <w:r w:rsidRPr="00FF004D">
        <w:rPr>
          <w:rStyle w:val="Emphasis"/>
        </w:rPr>
        <w:t xml:space="preserve"> markets</w:t>
      </w:r>
      <w:r w:rsidRPr="00FF004D">
        <w:rPr>
          <w:rStyle w:val="StyleUnderline"/>
          <w:rFonts w:cs="Arial"/>
        </w:rPr>
        <w:t xml:space="preserve"> exceeded levels of concentration that are regarded as presumptive antitrust problems</w:t>
      </w:r>
      <w:r w:rsidRPr="00FF004D">
        <w:rPr>
          <w:rFonts w:cs="Arial"/>
          <w:sz w:val="16"/>
        </w:rPr>
        <w:t xml:space="preserve"> by the Department of Justice. </w:t>
      </w:r>
      <w:r w:rsidRPr="00FF004D">
        <w:rPr>
          <w:rStyle w:val="StyleUnderline"/>
          <w:rFonts w:cs="Arial"/>
        </w:rPr>
        <w:t>Numerous papers have made similar findings.</w:t>
      </w:r>
    </w:p>
    <w:p w14:paraId="1875A662" w14:textId="77777777" w:rsidR="00CA710E" w:rsidRPr="00FF004D" w:rsidRDefault="00CA710E" w:rsidP="00CA710E">
      <w:pPr>
        <w:rPr>
          <w:rFonts w:cs="Arial"/>
          <w:sz w:val="16"/>
        </w:rPr>
      </w:pPr>
      <w:r w:rsidRPr="00FF004D">
        <w:rPr>
          <w:rStyle w:val="StyleUnderline"/>
          <w:rFonts w:cs="Arial"/>
          <w:highlight w:val="cyan"/>
        </w:rPr>
        <w:t>In</w:t>
      </w:r>
      <w:r w:rsidRPr="00F975CA">
        <w:rPr>
          <w:rStyle w:val="StyleUnderline"/>
          <w:rFonts w:cs="Arial"/>
        </w:rPr>
        <w:t xml:space="preserve"> highly </w:t>
      </w:r>
      <w:r w:rsidRPr="00FF004D">
        <w:rPr>
          <w:rStyle w:val="StyleUnderline"/>
          <w:rFonts w:cs="Arial"/>
          <w:highlight w:val="cyan"/>
        </w:rPr>
        <w:t xml:space="preserve">concentrated labor markets, </w:t>
      </w:r>
      <w:r w:rsidRPr="00FF004D">
        <w:rPr>
          <w:rStyle w:val="Emphasis"/>
          <w:highlight w:val="cyan"/>
        </w:rPr>
        <w:t>wages fall</w:t>
      </w:r>
      <w:r w:rsidRPr="00FF004D">
        <w:rPr>
          <w:rFonts w:cs="Arial"/>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747CC262" w14:textId="77777777" w:rsidR="00CA710E" w:rsidRPr="00F975CA" w:rsidRDefault="00CA710E" w:rsidP="00CA710E">
      <w:pPr>
        <w:rPr>
          <w:sz w:val="16"/>
          <w:szCs w:val="16"/>
        </w:rPr>
      </w:pPr>
      <w:r w:rsidRPr="00F975CA">
        <w:rPr>
          <w:sz w:val="16"/>
          <w:szCs w:val="16"/>
        </w:rPr>
        <w:t>The work on labor market concentration has been supplemented by growing evidence that employers collude with one another and engage in other anticompetitive practices. Evan Starr and his co-authors have found that agreements not to compete — where employers block workers from moving to competitors — are extremely common (as many as nearly 40 percent of workers have been subject to one) and are associated with lower wages. Alan B. Krueger and Orley Ashenfelter found that nearly 60 percent of major brand-name franchises — companies like McDonald’s and Jiffy Lube — subjected franchise employees to no-poaching agreements, which prevented them, even within the same franchise system, from quitting one employer to join another.</w:t>
      </w:r>
    </w:p>
    <w:p w14:paraId="713A200F" w14:textId="77777777" w:rsidR="00CA710E" w:rsidRPr="00F975CA" w:rsidRDefault="00CA710E" w:rsidP="00CA710E">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DECE665" w14:textId="77777777" w:rsidR="00CA710E" w:rsidRPr="00FF004D" w:rsidRDefault="00CA710E" w:rsidP="00CA710E">
      <w:pPr>
        <w:rPr>
          <w:rFonts w:cs="Arial"/>
          <w:sz w:val="16"/>
          <w:szCs w:val="16"/>
        </w:rPr>
      </w:pPr>
      <w:r w:rsidRPr="00F975CA">
        <w:rPr>
          <w:rFonts w:cs="Arial"/>
          <w:sz w:val="16"/>
          <w:szCs w:val="16"/>
        </w:rPr>
        <w:t>Antitrust law applies to “restraint of trade,” and courts agree that when employers enter cartels</w:t>
      </w:r>
      <w:r w:rsidRPr="00FF004D">
        <w:rPr>
          <w:rFonts w:cs="Arial"/>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644F8FC6" w14:textId="77777777" w:rsidR="00CA710E" w:rsidRPr="00FF004D" w:rsidRDefault="00CA710E" w:rsidP="00CA710E">
      <w:pPr>
        <w:rPr>
          <w:rFonts w:cs="Arial"/>
          <w:sz w:val="16"/>
        </w:rPr>
      </w:pPr>
      <w:r w:rsidRPr="00FF004D">
        <w:rPr>
          <w:rFonts w:cs="Arial"/>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Fonts w:cs="Arial"/>
        </w:rPr>
        <w:t xml:space="preserve">The </w:t>
      </w:r>
      <w:r w:rsidRPr="00FF004D">
        <w:rPr>
          <w:rStyle w:val="StyleUnderline"/>
          <w:rFonts w:cs="Arial"/>
          <w:highlight w:val="cyan"/>
        </w:rPr>
        <w:t>F</w:t>
      </w:r>
      <w:r w:rsidRPr="00FF004D">
        <w:rPr>
          <w:rStyle w:val="StyleUnderline"/>
          <w:rFonts w:cs="Arial"/>
        </w:rPr>
        <w:t xml:space="preserve">ederal </w:t>
      </w:r>
      <w:r w:rsidRPr="00FF004D">
        <w:rPr>
          <w:rStyle w:val="StyleUnderline"/>
          <w:rFonts w:cs="Arial"/>
          <w:highlight w:val="cyan"/>
        </w:rPr>
        <w:t>T</w:t>
      </w:r>
      <w:r w:rsidRPr="00FF004D">
        <w:rPr>
          <w:rStyle w:val="StyleUnderline"/>
          <w:rFonts w:cs="Arial"/>
        </w:rPr>
        <w:t xml:space="preserve">rade </w:t>
      </w:r>
      <w:r w:rsidRPr="00FF004D">
        <w:rPr>
          <w:rStyle w:val="StyleUnderline"/>
          <w:rFonts w:cs="Arial"/>
          <w:highlight w:val="cyan"/>
        </w:rPr>
        <w:t>C</w:t>
      </w:r>
      <w:r w:rsidRPr="00FF004D">
        <w:rPr>
          <w:rStyle w:val="StyleUnderline"/>
          <w:rFonts w:cs="Arial"/>
        </w:rPr>
        <w:t xml:space="preserve">ommission is </w:t>
      </w:r>
      <w:r w:rsidRPr="00FF004D">
        <w:rPr>
          <w:rStyle w:val="StyleUnderline"/>
          <w:rFonts w:cs="Arial"/>
          <w:highlight w:val="cyan"/>
        </w:rPr>
        <w:t>pondering</w:t>
      </w:r>
      <w:r w:rsidRPr="00FF004D">
        <w:rPr>
          <w:rStyle w:val="StyleUnderline"/>
          <w:rFonts w:cs="Arial"/>
        </w:rPr>
        <w:t xml:space="preserve"> a rule to </w:t>
      </w:r>
      <w:r w:rsidRPr="00FF004D">
        <w:rPr>
          <w:rStyle w:val="StyleUnderline"/>
          <w:rFonts w:cs="Arial"/>
          <w:highlight w:val="cyan"/>
        </w:rPr>
        <w:t>restrict noncompetes</w:t>
      </w:r>
      <w:r w:rsidRPr="00FF004D">
        <w:rPr>
          <w:rStyle w:val="StyleUnderline"/>
          <w:rFonts w:cs="Arial"/>
        </w:rPr>
        <w:t>. State attorneys general brought cases</w:t>
      </w:r>
      <w:r w:rsidRPr="00FF004D">
        <w:rPr>
          <w:rFonts w:cs="Arial"/>
          <w:sz w:val="16"/>
        </w:rPr>
        <w:t xml:space="preserve"> against franchises and other employers that used no-poaching agreements and noncompetes. </w:t>
      </w:r>
      <w:r w:rsidRPr="00FF004D">
        <w:rPr>
          <w:rStyle w:val="StyleUnderline"/>
          <w:rFonts w:cs="Arial"/>
          <w:highlight w:val="cyan"/>
        </w:rPr>
        <w:t>Congress</w:t>
      </w:r>
      <w:r w:rsidRPr="00FF004D">
        <w:rPr>
          <w:rStyle w:val="StyleUnderline"/>
          <w:rFonts w:cs="Arial"/>
        </w:rPr>
        <w:t xml:space="preserve"> is </w:t>
      </w:r>
      <w:r w:rsidRPr="00FF004D">
        <w:rPr>
          <w:rStyle w:val="StyleUnderline"/>
          <w:rFonts w:cs="Arial"/>
          <w:highlight w:val="cyan"/>
        </w:rPr>
        <w:t>holding hearings</w:t>
      </w:r>
      <w:r w:rsidRPr="00FF004D">
        <w:rPr>
          <w:rFonts w:cs="Arial"/>
          <w:sz w:val="16"/>
        </w:rPr>
        <w:t xml:space="preserve"> next week </w:t>
      </w:r>
      <w:r w:rsidRPr="00FF004D">
        <w:rPr>
          <w:rStyle w:val="Emphasis"/>
          <w:highlight w:val="cyan"/>
        </w:rPr>
        <w:t xml:space="preserve">on antitrust and the American </w:t>
      </w:r>
      <w:r w:rsidRPr="00FF004D">
        <w:rPr>
          <w:rStyle w:val="Emphasis"/>
          <w:highlight w:val="cyan"/>
        </w:rPr>
        <w:lastRenderedPageBreak/>
        <w:t>worker</w:t>
      </w:r>
      <w:r w:rsidRPr="00FF004D">
        <w:rPr>
          <w:rFonts w:cs="Arial"/>
          <w:sz w:val="16"/>
        </w:rPr>
        <w:t xml:space="preserve">. </w:t>
      </w:r>
      <w:r w:rsidRPr="00FF004D">
        <w:rPr>
          <w:rStyle w:val="StyleUnderline"/>
          <w:rFonts w:cs="Arial"/>
        </w:rPr>
        <w:t>Private litigators have joined in as discoveries</w:t>
      </w:r>
      <w:r w:rsidRPr="00FF004D">
        <w:rPr>
          <w:rFonts w:cs="Arial"/>
          <w:sz w:val="16"/>
        </w:rPr>
        <w:t xml:space="preserve"> of abusive wage practices have piled up. For example, “Big Chicken” companies face lawsuits not only for fixing the prices of chicken but also for fixing the wages of their workers.</w:t>
      </w:r>
    </w:p>
    <w:p w14:paraId="5B4B8C06" w14:textId="77777777" w:rsidR="00CA710E" w:rsidRPr="00FF004D" w:rsidRDefault="00CA710E" w:rsidP="00CA710E">
      <w:pPr>
        <w:rPr>
          <w:rFonts w:cs="Arial"/>
          <w:sz w:val="16"/>
        </w:rPr>
      </w:pPr>
      <w:r w:rsidRPr="00FF004D">
        <w:rPr>
          <w:rStyle w:val="StyleUnderline"/>
          <w:rFonts w:cs="Arial"/>
        </w:rPr>
        <w:t>If the academic research on labor markets is correct</w:t>
      </w:r>
      <w:r w:rsidRPr="00FF004D">
        <w:rPr>
          <w:rFonts w:cs="Arial"/>
          <w:sz w:val="16"/>
        </w:rPr>
        <w:t xml:space="preserve">, then </w:t>
      </w:r>
      <w:r w:rsidRPr="00FF004D">
        <w:rPr>
          <w:rStyle w:val="Emphasis"/>
          <w:highlight w:val="cyan"/>
        </w:rPr>
        <w:t>millions</w:t>
      </w:r>
      <w:r w:rsidRPr="00FF004D">
        <w:rPr>
          <w:rFonts w:cs="Arial"/>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rFonts w:cs="Arial"/>
          <w:sz w:val="16"/>
        </w:rPr>
        <w:t xml:space="preserve">. Labor monopsony affects people at all income levels, but </w:t>
      </w:r>
      <w:r w:rsidRPr="00FF004D">
        <w:rPr>
          <w:rStyle w:val="StyleUnderline"/>
          <w:rFonts w:cs="Arial"/>
        </w:rPr>
        <w:t xml:space="preserve">it is a </w:t>
      </w:r>
      <w:r w:rsidRPr="00FF004D">
        <w:rPr>
          <w:rStyle w:val="StyleUnderline"/>
          <w:rFonts w:cs="Arial"/>
          <w:highlight w:val="cyan"/>
        </w:rPr>
        <w:t>particular</w:t>
      </w:r>
      <w:r w:rsidRPr="00FF004D">
        <w:rPr>
          <w:rStyle w:val="StyleUnderline"/>
          <w:rFonts w:cs="Arial"/>
        </w:rPr>
        <w:t xml:space="preserve"> problem </w:t>
      </w:r>
      <w:r w:rsidRPr="00FF004D">
        <w:rPr>
          <w:rStyle w:val="StyleUnderline"/>
          <w:rFonts w:cs="Arial"/>
          <w:highlight w:val="cyan"/>
        </w:rPr>
        <w:t xml:space="preserve">for </w:t>
      </w:r>
      <w:r w:rsidRPr="00FF004D">
        <w:rPr>
          <w:rStyle w:val="Emphasis"/>
          <w:highlight w:val="cyan"/>
        </w:rPr>
        <w:t>lower-income workers</w:t>
      </w:r>
      <w:r w:rsidRPr="00FF004D">
        <w:rPr>
          <w:rFonts w:cs="Arial"/>
          <w:sz w:val="16"/>
        </w:rPr>
        <w:t xml:space="preserve"> and people living in stagnant rural and semirural parts of the country. In his recent executive order on antitrust, President </w:t>
      </w:r>
      <w:r w:rsidRPr="00FF004D">
        <w:rPr>
          <w:rStyle w:val="StyleUnderline"/>
          <w:rFonts w:cs="Arial"/>
        </w:rPr>
        <w:t xml:space="preserve">Biden became the first president to commit government resources to ensure that the antitrust laws are used to help workers. Let’s </w:t>
      </w:r>
      <w:r w:rsidRPr="00FF004D">
        <w:rPr>
          <w:rStyle w:val="Emphasis"/>
        </w:rPr>
        <w:t>hope he follows through</w:t>
      </w:r>
      <w:r w:rsidRPr="00FF004D">
        <w:rPr>
          <w:rFonts w:cs="Arial"/>
          <w:sz w:val="16"/>
        </w:rPr>
        <w:t>.</w:t>
      </w:r>
    </w:p>
    <w:p w14:paraId="7C47AE00" w14:textId="77777777" w:rsidR="00CA710E" w:rsidRPr="00FF004D" w:rsidRDefault="00CA710E" w:rsidP="00CA710E">
      <w:pPr>
        <w:rPr>
          <w:rFonts w:cs="Arial"/>
        </w:rPr>
      </w:pPr>
    </w:p>
    <w:p w14:paraId="64EB1E73" w14:textId="77777777" w:rsidR="00CA710E" w:rsidRPr="00FF004D" w:rsidRDefault="00CA710E" w:rsidP="00CA710E">
      <w:pPr>
        <w:pStyle w:val="Heading4"/>
        <w:rPr>
          <w:rFonts w:cs="Arial"/>
        </w:rPr>
      </w:pPr>
      <w:r w:rsidRPr="00FF004D">
        <w:rPr>
          <w:rFonts w:cs="Arial"/>
        </w:rPr>
        <w:t xml:space="preserve">Worker welfare is </w:t>
      </w:r>
      <w:r w:rsidRPr="00FF004D">
        <w:rPr>
          <w:rFonts w:cs="Arial"/>
          <w:u w:val="single"/>
        </w:rPr>
        <w:t>key</w:t>
      </w:r>
    </w:p>
    <w:p w14:paraId="2AFC03B6" w14:textId="77777777" w:rsidR="00CA710E" w:rsidRPr="00FF004D" w:rsidRDefault="00CA710E" w:rsidP="00CA710E">
      <w:pPr>
        <w:rPr>
          <w:rFonts w:cs="Arial"/>
        </w:rPr>
      </w:pPr>
      <w:r w:rsidRPr="00FF004D">
        <w:rPr>
          <w:rFonts w:cs="Arial"/>
        </w:rPr>
        <w:t xml:space="preserve">Suresh </w:t>
      </w:r>
      <w:r w:rsidRPr="00FF004D">
        <w:rPr>
          <w:rStyle w:val="Style13ptBold"/>
          <w:rFonts w:cs="Arial"/>
        </w:rPr>
        <w:t>Naidu et al 18</w:t>
      </w:r>
      <w:r w:rsidRPr="00FF004D">
        <w:rPr>
          <w:rFonts w:cs="Arial"/>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12565D">
        <w:rPr>
          <w:rStyle w:val="Emphasis"/>
        </w:rPr>
        <w:t>Antitrust Remedies for Labor Market Power</w:t>
      </w:r>
      <w:r w:rsidRPr="00FF004D">
        <w:rPr>
          <w:rFonts w:cs="Arial"/>
        </w:rPr>
        <w:t xml:space="preserve">” University of Chicago Law School. 2018. </w:t>
      </w:r>
      <w:hyperlink r:id="rId9" w:history="1">
        <w:r w:rsidRPr="00FF004D">
          <w:rPr>
            <w:rStyle w:val="FollowedHyperlink"/>
            <w:rFonts w:cs="Arial"/>
          </w:rPr>
          <w:t>https://chicagounbound.uchicago.edu/cgi/viewcontent.cgi?article=13776&amp;context=journal_articles</w:t>
        </w:r>
      </w:hyperlink>
      <w:r w:rsidRPr="00FF004D">
        <w:rPr>
          <w:rFonts w:cs="Arial"/>
        </w:rPr>
        <w:t xml:space="preserve"> </w:t>
      </w:r>
    </w:p>
    <w:p w14:paraId="2127201B" w14:textId="77777777" w:rsidR="00CA710E" w:rsidRPr="00FF004D" w:rsidRDefault="00CA710E" w:rsidP="00CA710E">
      <w:pPr>
        <w:rPr>
          <w:rFonts w:cs="Arial"/>
          <w:sz w:val="14"/>
        </w:rPr>
      </w:pPr>
      <w:r w:rsidRPr="00FF004D">
        <w:rPr>
          <w:rFonts w:cs="Arial"/>
          <w:u w:val="single"/>
        </w:rPr>
        <w:t>Most of the principles naturally carry over, in suitably modified form, to the analysis of merger effects on labor markets</w:t>
      </w:r>
      <w:r w:rsidRPr="00FF004D">
        <w:rPr>
          <w:rFonts w:cs="Arial"/>
          <w:sz w:val="14"/>
        </w:rPr>
        <w:t xml:space="preserve">, though a few subtle issues arise. Many of the same factors that could act as efficiencies on the product side are also efficiencies on the labor side. </w:t>
      </w:r>
      <w:r w:rsidRPr="00FF004D">
        <w:rPr>
          <w:rFonts w:cs="Arial"/>
          <w:u w:val="single"/>
        </w:rPr>
        <w:t xml:space="preserve">By analogy to the “consumer welfare” standard, we believe that </w:t>
      </w:r>
      <w:r w:rsidRPr="000D6F16">
        <w:rPr>
          <w:rStyle w:val="Emphasis"/>
          <w:highlight w:val="cyan"/>
        </w:rPr>
        <w:t>mergers that</w:t>
      </w:r>
      <w:r w:rsidRPr="003A2B0F">
        <w:rPr>
          <w:rStyle w:val="Emphasis"/>
        </w:rPr>
        <w:t xml:space="preserve"> trigger scrutiny by </w:t>
      </w:r>
      <w:r w:rsidRPr="000D6F16">
        <w:rPr>
          <w:rStyle w:val="Emphasis"/>
          <w:highlight w:val="cyan"/>
        </w:rPr>
        <w:t>reduc</w:t>
      </w:r>
      <w:r w:rsidRPr="003A2B0F">
        <w:rPr>
          <w:rStyle w:val="Emphasis"/>
        </w:rPr>
        <w:t xml:space="preserve">ing </w:t>
      </w:r>
      <w:r w:rsidRPr="000D6F16">
        <w:rPr>
          <w:rStyle w:val="Emphasis"/>
          <w:highlight w:val="cyan"/>
        </w:rPr>
        <w:t>labor marke</w:t>
      </w:r>
      <w:r w:rsidRPr="00F975CA">
        <w:rPr>
          <w:rStyle w:val="Emphasis"/>
          <w:highlight w:val="cyan"/>
        </w:rPr>
        <w:t>t competition</w:t>
      </w:r>
      <w:r w:rsidRPr="00FF004D">
        <w:rPr>
          <w:rFonts w:cs="Arial"/>
          <w:highlight w:val="cyan"/>
          <w:u w:val="single"/>
        </w:rPr>
        <w:t xml:space="preserve"> should be subject to</w:t>
      </w:r>
      <w:r w:rsidRPr="00FF004D">
        <w:rPr>
          <w:rFonts w:cs="Arial"/>
          <w:u w:val="single"/>
        </w:rPr>
        <w:t xml:space="preserve"> a </w:t>
      </w:r>
      <w:r w:rsidRPr="00F975CA">
        <w:rPr>
          <w:rStyle w:val="Emphasis"/>
          <w:highlight w:val="cyan"/>
        </w:rPr>
        <w:t>“worker welfare” standard</w:t>
      </w:r>
      <w:r w:rsidRPr="00FF004D">
        <w:rPr>
          <w:rFonts w:cs="Arial"/>
          <w:u w:val="single"/>
        </w:rPr>
        <w:t>.</w:t>
      </w:r>
      <w:r w:rsidRPr="00FF004D">
        <w:rPr>
          <w:rFonts w:cs="Arial"/>
          <w:sz w:val="14"/>
        </w:rPr>
        <w:t xml:space="preserve">213 </w:t>
      </w:r>
      <w:r w:rsidRPr="00FF004D">
        <w:rPr>
          <w:rFonts w:cs="Arial"/>
          <w:u w:val="single"/>
        </w:rPr>
        <w:t xml:space="preserve">The fact </w:t>
      </w:r>
      <w:r w:rsidRPr="00FF004D">
        <w:rPr>
          <w:rFonts w:cs="Arial"/>
          <w:highlight w:val="cyan"/>
          <w:u w:val="single"/>
        </w:rPr>
        <w:t>that the merger might raise</w:t>
      </w:r>
      <w:r w:rsidRPr="00385A8E">
        <w:rPr>
          <w:rFonts w:cs="Arial"/>
          <w:u w:val="single"/>
        </w:rPr>
        <w:t xml:space="preserve"> </w:t>
      </w:r>
      <w:r w:rsidRPr="00FF004D">
        <w:rPr>
          <w:rFonts w:cs="Arial"/>
          <w:u w:val="single"/>
        </w:rPr>
        <w:t xml:space="preserve">firm </w:t>
      </w:r>
      <w:r w:rsidRPr="00FF004D">
        <w:rPr>
          <w:rFonts w:cs="Arial"/>
          <w:highlight w:val="cyan"/>
          <w:u w:val="single"/>
        </w:rPr>
        <w:t xml:space="preserve">profits </w:t>
      </w:r>
      <w:r w:rsidRPr="003A2B0F">
        <w:rPr>
          <w:rFonts w:cs="Arial"/>
          <w:highlight w:val="cyan"/>
          <w:u w:val="single"/>
        </w:rPr>
        <w:t>more than</w:t>
      </w:r>
      <w:r w:rsidRPr="00FF004D">
        <w:rPr>
          <w:rFonts w:cs="Arial"/>
          <w:u w:val="single"/>
        </w:rPr>
        <w:t xml:space="preserve"> </w:t>
      </w:r>
      <w:r w:rsidRPr="003A2B0F">
        <w:rPr>
          <w:rFonts w:cs="Arial"/>
          <w:u w:val="single"/>
        </w:rPr>
        <w:t xml:space="preserve">it </w:t>
      </w:r>
      <w:r w:rsidRPr="00FF004D">
        <w:rPr>
          <w:rFonts w:cs="Arial"/>
          <w:highlight w:val="cyan"/>
          <w:u w:val="single"/>
        </w:rPr>
        <w:t xml:space="preserve">harms workers </w:t>
      </w:r>
      <w:r w:rsidRPr="00F975CA">
        <w:rPr>
          <w:rStyle w:val="Emphasis"/>
          <w:highlight w:val="cyan"/>
        </w:rPr>
        <w:t>should not be sufficient</w:t>
      </w:r>
      <w:r w:rsidRPr="003A2B0F">
        <w:rPr>
          <w:rStyle w:val="Emphasis"/>
        </w:rPr>
        <w:t xml:space="preserve"> to excuse </w:t>
      </w:r>
      <w:r w:rsidRPr="00F975CA">
        <w:rPr>
          <w:rStyle w:val="Emphasis"/>
        </w:rPr>
        <w:t>the merger</w:t>
      </w:r>
      <w:r w:rsidRPr="00FF004D">
        <w:rPr>
          <w:rFonts w:cs="Arial"/>
          <w:u w:val="single"/>
        </w:rPr>
        <w:t>.</w:t>
      </w:r>
      <w:r w:rsidRPr="00FF004D">
        <w:rPr>
          <w:rFonts w:cs="Arial"/>
          <w:sz w:val="14"/>
        </w:rPr>
        <w:t xml:space="preserve"> Instead, </w:t>
      </w:r>
      <w:r w:rsidRPr="00FF004D">
        <w:rPr>
          <w:rFonts w:cs="Arial"/>
          <w:u w:val="single"/>
        </w:rPr>
        <w:t xml:space="preserve">the merger </w:t>
      </w:r>
      <w:r w:rsidRPr="00B35F73">
        <w:rPr>
          <w:rFonts w:cs="Arial"/>
          <w:u w:val="single"/>
        </w:rPr>
        <w:t xml:space="preserve">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B35F73">
        <w:rPr>
          <w:rStyle w:val="Emphasis"/>
        </w:rPr>
        <w:t>therefore workers’ wages, benefits, or conditions will improve becaus</w:t>
      </w:r>
      <w:r w:rsidRPr="00F975CA">
        <w:rPr>
          <w:rStyle w:val="Emphasis"/>
        </w:rPr>
        <w:t>e of the merger.</w:t>
      </w:r>
      <w:r w:rsidRPr="00FF004D">
        <w:rPr>
          <w:rFonts w:cs="Arial"/>
          <w:sz w:val="14"/>
        </w:rPr>
        <w:t xml:space="preserve"> This is not to say that mergers that harm workers should never be approved. The losses to workers could be offset by gains elsewhere in the economy. Indeed, </w:t>
      </w:r>
      <w:r w:rsidRPr="00FF004D">
        <w:rPr>
          <w:rFonts w:cs="Arial"/>
          <w:u w:val="single"/>
        </w:rPr>
        <w:t xml:space="preserve">the </w:t>
      </w:r>
      <w:r w:rsidRPr="00FF004D">
        <w:rPr>
          <w:rFonts w:cs="Arial"/>
          <w:highlight w:val="cyan"/>
          <w:u w:val="single"/>
        </w:rPr>
        <w:t>merger</w:t>
      </w:r>
      <w:r w:rsidRPr="00B35F73">
        <w:rPr>
          <w:rFonts w:cs="Arial"/>
          <w:u w:val="single"/>
        </w:rPr>
        <w:t xml:space="preserve"> of two firms t</w:t>
      </w:r>
      <w:r w:rsidRPr="00FF004D">
        <w:rPr>
          <w:rFonts w:cs="Arial"/>
          <w:u w:val="single"/>
        </w:rPr>
        <w:t xml:space="preserve">hat operate </w:t>
      </w:r>
      <w:r w:rsidRPr="00FF004D">
        <w:rPr>
          <w:rFonts w:cs="Arial"/>
          <w:highlight w:val="cyan"/>
          <w:u w:val="single"/>
        </w:rPr>
        <w:t>in a frictionless labor market should not</w:t>
      </w:r>
      <w:r w:rsidRPr="00B35F73">
        <w:rPr>
          <w:rFonts w:cs="Arial"/>
          <w:u w:val="single"/>
        </w:rPr>
        <w:t xml:space="preserve"> greatly </w:t>
      </w:r>
      <w:r w:rsidRPr="00FF004D">
        <w:rPr>
          <w:rFonts w:cs="Arial"/>
          <w:highlight w:val="cyan"/>
          <w:u w:val="single"/>
        </w:rPr>
        <w:t>harm workers</w:t>
      </w:r>
      <w:r w:rsidRPr="00B35F73">
        <w:rPr>
          <w:rFonts w:cs="Arial"/>
          <w:u w:val="single"/>
        </w:rPr>
        <w:t xml:space="preserve"> even if it does result in significant layoffs, </w:t>
      </w:r>
      <w:r w:rsidRPr="00FF004D">
        <w:rPr>
          <w:rFonts w:cs="Arial"/>
          <w:highlight w:val="cyan"/>
          <w:u w:val="single"/>
        </w:rPr>
        <w:t>because</w:t>
      </w:r>
      <w:r w:rsidRPr="00B35F73">
        <w:rPr>
          <w:rFonts w:cs="Arial"/>
          <w:u w:val="single"/>
        </w:rPr>
        <w:t xml:space="preserve"> in a competitive labor market </w:t>
      </w:r>
      <w:r w:rsidRPr="00B35F73">
        <w:rPr>
          <w:rStyle w:val="Emphasis"/>
        </w:rPr>
        <w:t>the laid-o</w:t>
      </w:r>
      <w:r w:rsidRPr="00F975CA">
        <w:rPr>
          <w:rStyle w:val="Emphasis"/>
        </w:rPr>
        <w:t xml:space="preserve">ff </w:t>
      </w:r>
      <w:r w:rsidRPr="00F975CA">
        <w:rPr>
          <w:rStyle w:val="Emphasis"/>
          <w:highlight w:val="cyan"/>
        </w:rPr>
        <w:t xml:space="preserve">workers can easily find </w:t>
      </w:r>
      <w:r w:rsidRPr="00F975CA">
        <w:rPr>
          <w:rStyle w:val="Emphasis"/>
        </w:rPr>
        <w:t xml:space="preserve">equally </w:t>
      </w:r>
      <w:r w:rsidRPr="00F975CA">
        <w:rPr>
          <w:rStyle w:val="Emphasis"/>
          <w:highlight w:val="cyan"/>
        </w:rPr>
        <w:t>good jobs</w:t>
      </w:r>
      <w:r w:rsidRPr="00F975CA">
        <w:rPr>
          <w:rStyle w:val="Emphasis"/>
        </w:rPr>
        <w:t>.</w:t>
      </w:r>
      <w:r w:rsidRPr="00FF004D">
        <w:rPr>
          <w:rFonts w:cs="Arial"/>
          <w:sz w:val="14"/>
        </w:rPr>
        <w:t xml:space="preserve">214 In contrast, </w:t>
      </w:r>
      <w:r w:rsidRPr="00FF004D">
        <w:rPr>
          <w:rFonts w:cs="Arial"/>
          <w:u w:val="single"/>
        </w:rPr>
        <w:t xml:space="preserve">a merger that does create competitive concern should not be excused simply on the basis that it </w:t>
      </w:r>
      <w:r w:rsidRPr="00F975CA">
        <w:rPr>
          <w:rStyle w:val="Emphasis"/>
        </w:rPr>
        <w:t>allows the firm to cut costs by destroying jobs</w:t>
      </w:r>
      <w:r w:rsidRPr="00FF004D">
        <w:rPr>
          <w:rFonts w:cs="Arial"/>
          <w:u w:val="single"/>
        </w:rPr>
        <w:t>.</w:t>
      </w:r>
      <w:r w:rsidRPr="00FF004D">
        <w:rPr>
          <w:rFonts w:cs="Arial"/>
          <w:sz w:val="14"/>
        </w:rPr>
        <w:t xml:space="preserve"> In such cases, antitrust doctrine does not allow efficiency gains in other markets to offset losses in one market.215 Thus, </w:t>
      </w:r>
      <w:r w:rsidRPr="00FF004D">
        <w:rPr>
          <w:rFonts w:cs="Arial"/>
          <w:u w:val="single"/>
        </w:rPr>
        <w:t xml:space="preserve">typically, </w:t>
      </w:r>
      <w:r w:rsidRPr="00F975CA">
        <w:rPr>
          <w:rStyle w:val="Emphasis"/>
        </w:rPr>
        <w:t>the worker-surplus implications of a merger will indicate its competitive effects</w:t>
      </w:r>
      <w:r w:rsidRPr="00FF004D">
        <w:rPr>
          <w:rFonts w:cs="Arial"/>
          <w:u w:val="single"/>
        </w:rPr>
        <w:t xml:space="preserve">, just as in product markets consumer surplus is a strong but not perfect proxy for competitive effects. In some cases, </w:t>
      </w:r>
      <w:r w:rsidRPr="00FF004D">
        <w:rPr>
          <w:rFonts w:cs="Arial"/>
          <w:highlight w:val="cyan"/>
          <w:u w:val="single"/>
        </w:rPr>
        <w:t xml:space="preserve">a merger may </w:t>
      </w:r>
      <w:r w:rsidRPr="00F975CA">
        <w:rPr>
          <w:rStyle w:val="Emphasis"/>
          <w:highlight w:val="cyan"/>
        </w:rPr>
        <w:t>prove</w:t>
      </w:r>
      <w:r w:rsidRPr="00F975CA">
        <w:rPr>
          <w:rStyle w:val="Emphasis"/>
        </w:rPr>
        <w:t xml:space="preserve"> overall </w:t>
      </w:r>
      <w:r w:rsidRPr="00F975CA">
        <w:rPr>
          <w:rStyle w:val="Emphasis"/>
          <w:highlight w:val="cyan"/>
        </w:rPr>
        <w:t>competitively harmful in labor markets</w:t>
      </w:r>
      <w:r w:rsidRPr="00FF004D">
        <w:rPr>
          <w:rFonts w:cs="Arial"/>
          <w:u w:val="single"/>
        </w:rPr>
        <w:t xml:space="preserve"> (</w:t>
      </w:r>
      <w:r w:rsidRPr="00FF004D">
        <w:rPr>
          <w:rFonts w:cs="Arial"/>
          <w:highlight w:val="cyan"/>
          <w:u w:val="single"/>
        </w:rPr>
        <w:t xml:space="preserve">thus </w:t>
      </w:r>
      <w:r w:rsidRPr="00F975CA">
        <w:rPr>
          <w:rStyle w:val="Emphasis"/>
          <w:highlight w:val="cyan"/>
        </w:rPr>
        <w:t>reducing worker welfare</w:t>
      </w:r>
      <w:r w:rsidRPr="00FF004D">
        <w:rPr>
          <w:rFonts w:cs="Arial"/>
          <w:u w:val="single"/>
        </w:rPr>
        <w:t>) and beneficial in product markets (thus increasing consumer welfare).</w:t>
      </w:r>
      <w:r w:rsidRPr="00FF004D">
        <w:rPr>
          <w:rFonts w:cs="Arial"/>
          <w:sz w:val="14"/>
        </w:rPr>
        <w:t xml:space="preserve"> Such cases should be treated roughly like ones where competitive harm occurs in one product market but there are competitive benefits in another product market. </w:t>
      </w:r>
      <w:r w:rsidRPr="00FF004D">
        <w:rPr>
          <w:rFonts w:cs="Arial"/>
          <w:u w:val="single"/>
        </w:rPr>
        <w:t xml:space="preserve">To the extent possible, antitrust authorities should try to find remedies that address the competitive harms while preserving the benefits, such as requiring </w:t>
      </w:r>
      <w:r w:rsidRPr="00FF004D">
        <w:rPr>
          <w:rFonts w:cs="Arial"/>
          <w:u w:val="single"/>
        </w:rPr>
        <w:lastRenderedPageBreak/>
        <w:t xml:space="preserve">the spinning off of critical units that would allow an increase in market power. However, </w:t>
      </w:r>
      <w:r w:rsidRPr="00F975CA">
        <w:rPr>
          <w:rStyle w:val="Emphasis"/>
        </w:rPr>
        <w:t>the frequency of such cases should not be exaggerated</w:t>
      </w:r>
      <w:r w:rsidRPr="00FF004D">
        <w:rPr>
          <w:rFonts w:cs="Arial"/>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B35F73">
        <w:rPr>
          <w:rFonts w:cs="Arial"/>
          <w:highlight w:val="cyan"/>
          <w:u w:val="single"/>
        </w:rPr>
        <w:t xml:space="preserve">enforcers should </w:t>
      </w:r>
      <w:r w:rsidRPr="00B35F73">
        <w:rPr>
          <w:rStyle w:val="Emphasis"/>
          <w:highlight w:val="cyan"/>
        </w:rPr>
        <w:t xml:space="preserve">not </w:t>
      </w:r>
      <w:r w:rsidRPr="00F975CA">
        <w:rPr>
          <w:rStyle w:val="Emphasis"/>
          <w:highlight w:val="cyan"/>
        </w:rPr>
        <w:t>believe</w:t>
      </w:r>
      <w:r w:rsidRPr="00FF004D">
        <w:rPr>
          <w:rFonts w:cs="Arial"/>
          <w:u w:val="single"/>
        </w:rPr>
        <w:t xml:space="preserve"> the canard </w:t>
      </w:r>
      <w:r w:rsidRPr="00FF004D">
        <w:rPr>
          <w:rFonts w:cs="Arial"/>
          <w:highlight w:val="cyan"/>
          <w:u w:val="single"/>
        </w:rPr>
        <w:t>that</w:t>
      </w:r>
      <w:r w:rsidRPr="00FF004D">
        <w:rPr>
          <w:rFonts w:cs="Arial"/>
          <w:u w:val="single"/>
        </w:rPr>
        <w:t xml:space="preserve"> the </w:t>
      </w:r>
      <w:r w:rsidRPr="00FF004D">
        <w:rPr>
          <w:rFonts w:cs="Arial"/>
          <w:highlight w:val="cyan"/>
          <w:u w:val="single"/>
        </w:rPr>
        <w:t xml:space="preserve">monopsonist’s lower labor costs are </w:t>
      </w:r>
      <w:r w:rsidRPr="00F975CA">
        <w:rPr>
          <w:rStyle w:val="Emphasis"/>
          <w:highlight w:val="cyan"/>
        </w:rPr>
        <w:t>passed</w:t>
      </w:r>
      <w:r w:rsidRPr="00F975CA">
        <w:rPr>
          <w:rStyle w:val="Emphasis"/>
        </w:rPr>
        <w:t xml:space="preserve"> on </w:t>
      </w:r>
      <w:r w:rsidRPr="00F975CA">
        <w:rPr>
          <w:rStyle w:val="Emphasis"/>
          <w:highlight w:val="cyan"/>
        </w:rPr>
        <w:t>to consumers as lower prices</w:t>
      </w:r>
      <w:r w:rsidRPr="00FF004D">
        <w:rPr>
          <w:rFonts w:cs="Arial"/>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75076E1E" w14:textId="77777777" w:rsidR="00CA710E" w:rsidRPr="00FF004D" w:rsidRDefault="00CA710E" w:rsidP="00CA710E">
      <w:pPr>
        <w:rPr>
          <w:rFonts w:cs="Arial"/>
          <w:sz w:val="14"/>
        </w:rPr>
      </w:pPr>
    </w:p>
    <w:p w14:paraId="39186B96" w14:textId="77777777" w:rsidR="00CA710E" w:rsidRPr="00FF004D" w:rsidRDefault="00CA710E" w:rsidP="00CA710E">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78E4288A" w14:textId="77777777" w:rsidR="00CA710E" w:rsidRPr="00FF004D" w:rsidRDefault="00CA710E" w:rsidP="00CA710E">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3F4282C" w14:textId="77777777" w:rsidR="00CA710E" w:rsidRPr="00FF004D" w:rsidRDefault="00CA710E" w:rsidP="00CA710E">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28B60B82" w14:textId="77777777" w:rsidR="00CA710E" w:rsidRPr="00FF004D" w:rsidRDefault="00CA710E" w:rsidP="00CA710E">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nationalism-inspired mass mobilization is simply no longer as necessary for protection as it once was (see Mearsheimer 1990, 21; Posen 1993, 122–24).</w:t>
      </w:r>
    </w:p>
    <w:p w14:paraId="6AE446CD" w14:textId="77777777" w:rsidR="00CA710E" w:rsidRPr="00FF004D" w:rsidRDefault="00CA710E" w:rsidP="00CA710E">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527D18BD" w14:textId="77777777" w:rsidR="00CA710E" w:rsidRPr="00FF004D" w:rsidRDefault="00CA710E" w:rsidP="00CA710E">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lastRenderedPageBreak/>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242AE4A7" w14:textId="77777777" w:rsidR="00CA710E" w:rsidRPr="00FF004D" w:rsidRDefault="00CA710E" w:rsidP="00CA710E">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C9293EA" w14:textId="77777777" w:rsidR="00CA710E" w:rsidRPr="00FF004D" w:rsidRDefault="00CA710E" w:rsidP="00CA710E">
      <w:pPr>
        <w:rPr>
          <w:rFonts w:cs="Arial"/>
          <w:sz w:val="14"/>
        </w:rPr>
      </w:pPr>
    </w:p>
    <w:p w14:paraId="3E414928" w14:textId="77777777" w:rsidR="00CA710E" w:rsidRPr="00FF004D" w:rsidRDefault="00CA710E" w:rsidP="00CA710E">
      <w:pPr>
        <w:pStyle w:val="Heading4"/>
        <w:rPr>
          <w:rFonts w:cs="Arial"/>
        </w:rPr>
      </w:pPr>
      <w:r w:rsidRPr="00FF004D">
        <w:rPr>
          <w:rFonts w:cs="Arial"/>
        </w:rPr>
        <w:t xml:space="preserve">Labor market inequities create </w:t>
      </w:r>
      <w:r w:rsidRPr="00FF004D">
        <w:rPr>
          <w:rFonts w:cs="Arial"/>
          <w:u w:val="single"/>
        </w:rPr>
        <w:t>slow</w:t>
      </w:r>
      <w:r w:rsidRPr="00FF004D">
        <w:rPr>
          <w:rFonts w:cs="Arial"/>
        </w:rPr>
        <w:t xml:space="preserve"> and </w:t>
      </w:r>
      <w:r w:rsidRPr="00FF004D">
        <w:rPr>
          <w:rFonts w:cs="Arial"/>
          <w:u w:val="single"/>
        </w:rPr>
        <w:t>unstable growth</w:t>
      </w:r>
      <w:r w:rsidRPr="00FF004D">
        <w:rPr>
          <w:rFonts w:cs="Arial"/>
        </w:rPr>
        <w:t>---COVID proves</w:t>
      </w:r>
    </w:p>
    <w:p w14:paraId="69A05281" w14:textId="77777777" w:rsidR="00CA710E" w:rsidRPr="00FF004D" w:rsidRDefault="00CA710E" w:rsidP="00CA710E">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68A09F0" w14:textId="77777777" w:rsidR="00CA710E" w:rsidRPr="00FF004D" w:rsidRDefault="00CA710E" w:rsidP="00CA710E">
      <w:pPr>
        <w:rPr>
          <w:rFonts w:cs="Arial"/>
          <w:sz w:val="16"/>
        </w:rPr>
      </w:pPr>
      <w:r w:rsidRPr="00FF004D">
        <w:rPr>
          <w:rFonts w:cs="Arial"/>
          <w:sz w:val="16"/>
        </w:rPr>
        <w:t xml:space="preserve">Why </w:t>
      </w:r>
      <w:r w:rsidRPr="00FF004D">
        <w:rPr>
          <w:rStyle w:val="Emphasis"/>
        </w:rPr>
        <w:t>It Matters</w:t>
      </w:r>
    </w:p>
    <w:p w14:paraId="38AC0551" w14:textId="77777777" w:rsidR="00CA710E" w:rsidRPr="00FF004D" w:rsidRDefault="00CA710E" w:rsidP="00CA710E">
      <w:pPr>
        <w:rPr>
          <w:rStyle w:val="StyleUnderline"/>
          <w:rFonts w:cs="Arial"/>
        </w:rPr>
      </w:pPr>
      <w:r w:rsidRPr="00FF004D">
        <w:rPr>
          <w:rFonts w:cs="Arial"/>
          <w:sz w:val="16"/>
        </w:rPr>
        <w:t xml:space="preserve">It should be fairly obvious why these </w:t>
      </w:r>
      <w:r w:rsidRPr="00FF004D">
        <w:rPr>
          <w:rStyle w:val="StyleUnderline"/>
          <w:rFonts w:cs="Arial"/>
          <w:highlight w:val="cyan"/>
        </w:rPr>
        <w:t>imperfections in the labor market matter</w:t>
      </w:r>
      <w:r w:rsidRPr="00FF004D">
        <w:rPr>
          <w:rFonts w:cs="Arial"/>
          <w:sz w:val="16"/>
        </w:rPr>
        <w:t xml:space="preserve"> so much: </w:t>
      </w:r>
      <w:r w:rsidRPr="00FF004D">
        <w:rPr>
          <w:rStyle w:val="StyleUnderline"/>
          <w:rFonts w:cs="Arial"/>
        </w:rPr>
        <w:t xml:space="preserve">one of the most disturbing aspects of growth in the United States in recent decades is the </w:t>
      </w:r>
      <w:r w:rsidRPr="00FF004D">
        <w:rPr>
          <w:rStyle w:val="Emphasis"/>
        </w:rPr>
        <w:t>growing inequality</w:t>
      </w:r>
      <w:r w:rsidRPr="00FF004D">
        <w:rPr>
          <w:rFonts w:cs="Arial"/>
          <w:sz w:val="16"/>
        </w:rPr>
        <w:t xml:space="preserve"> (see, e.g., Ostry, Berg, and Tsangarides 2019; Stiglitz 2012, 2019; and a rash of other books on the topic). Most of the </w:t>
      </w:r>
      <w:r w:rsidRPr="00FF004D">
        <w:rPr>
          <w:rStyle w:val="StyleUnderline"/>
          <w:rFonts w:cs="Arial"/>
          <w:highlight w:val="cyan"/>
        </w:rPr>
        <w:t>gains</w:t>
      </w:r>
      <w:r w:rsidRPr="00FF004D">
        <w:rPr>
          <w:rFonts w:cs="Arial"/>
          <w:sz w:val="16"/>
        </w:rPr>
        <w:t xml:space="preserve"> in the economy </w:t>
      </w:r>
      <w:r w:rsidRPr="00FF004D">
        <w:rPr>
          <w:rStyle w:val="StyleUnderline"/>
          <w:rFonts w:cs="Arial"/>
        </w:rPr>
        <w:t xml:space="preserve">have </w:t>
      </w:r>
      <w:r w:rsidRPr="00FF004D">
        <w:rPr>
          <w:rStyle w:val="StyleUnderline"/>
          <w:rFonts w:cs="Arial"/>
          <w:highlight w:val="cyan"/>
        </w:rPr>
        <w:t>gone to the top 10 percent</w:t>
      </w:r>
      <w:r w:rsidRPr="00FF004D">
        <w:rPr>
          <w:rStyle w:val="StyleUnderline"/>
          <w:rFonts w:cs="Arial"/>
        </w:rPr>
        <w:t>, the top 1 percent, and the top 0.1 percent</w:t>
      </w:r>
      <w:r w:rsidRPr="00FF004D">
        <w:rPr>
          <w:rFonts w:cs="Arial"/>
          <w:sz w:val="16"/>
        </w:rPr>
        <w:t xml:space="preserve">. Some of the growing inequality has to do with increases in wage disparity—known as labor market polarization. But </w:t>
      </w:r>
      <w:r w:rsidRPr="00FF004D">
        <w:rPr>
          <w:rStyle w:val="StyleUnderline"/>
          <w:rFonts w:cs="Arial"/>
        </w:rPr>
        <w:t xml:space="preserve">much of it has to do with the </w:t>
      </w:r>
      <w:r w:rsidRPr="00FF004D">
        <w:rPr>
          <w:rStyle w:val="Emphasis"/>
          <w:highlight w:val="cyan"/>
        </w:rPr>
        <w:t>decreasing share of national income going to workers</w:t>
      </w:r>
      <w:r w:rsidRPr="00FF004D">
        <w:rPr>
          <w:rFonts w:cs="Arial"/>
          <w:sz w:val="16"/>
        </w:rPr>
        <w:t xml:space="preserve">.8 </w:t>
      </w:r>
      <w:r w:rsidRPr="00FF004D">
        <w:rPr>
          <w:rStyle w:val="StyleUnderline"/>
          <w:rFonts w:cs="Arial"/>
        </w:rPr>
        <w:t xml:space="preserve">This is where the </w:t>
      </w:r>
      <w:r w:rsidRPr="00FF004D">
        <w:rPr>
          <w:rStyle w:val="Emphasis"/>
          <w:highlight w:val="cyan"/>
        </w:rPr>
        <w:t>decreasing market power of workers</w:t>
      </w:r>
      <w:r w:rsidRPr="00FF004D">
        <w:rPr>
          <w:rFonts w:cs="Arial"/>
          <w:sz w:val="16"/>
        </w:rPr>
        <w:t xml:space="preserve"> and the increasing market power of corporations </w:t>
      </w:r>
      <w:r w:rsidRPr="00FF004D">
        <w:rPr>
          <w:rStyle w:val="StyleUnderline"/>
          <w:rFonts w:cs="Arial"/>
        </w:rPr>
        <w:t>comes in. This decreasing market power is more than just changes in technology</w:t>
      </w:r>
      <w:r w:rsidRPr="00FF004D">
        <w:rPr>
          <w:rFonts w:cs="Arial"/>
          <w:sz w:val="16"/>
        </w:rPr>
        <w:t xml:space="preserve"> or even globalization: </w:t>
      </w:r>
      <w:r w:rsidRPr="00FF004D">
        <w:rPr>
          <w:rStyle w:val="StyleUnderline"/>
          <w:rFonts w:cs="Arial"/>
        </w:rPr>
        <w:t>it is</w:t>
      </w:r>
      <w:r w:rsidRPr="00FF004D">
        <w:rPr>
          <w:rFonts w:cs="Arial"/>
          <w:sz w:val="16"/>
        </w:rPr>
        <w:t xml:space="preserve"> also </w:t>
      </w:r>
      <w:r w:rsidRPr="00FF004D">
        <w:rPr>
          <w:rStyle w:val="StyleUnderline"/>
          <w:rFonts w:cs="Arial"/>
        </w:rPr>
        <w:t>the</w:t>
      </w:r>
      <w:r w:rsidRPr="00FF004D">
        <w:rPr>
          <w:rFonts w:cs="Arial"/>
          <w:sz w:val="16"/>
        </w:rPr>
        <w:t xml:space="preserve"> broader </w:t>
      </w:r>
      <w:r w:rsidRPr="00FF004D">
        <w:rPr>
          <w:rStyle w:val="Emphasis"/>
          <w:highlight w:val="cyan"/>
        </w:rPr>
        <w:t xml:space="preserve">changes </w:t>
      </w:r>
      <w:r w:rsidRPr="00FF004D">
        <w:rPr>
          <w:rStyle w:val="Emphasis"/>
        </w:rPr>
        <w:t xml:space="preserve">in our </w:t>
      </w:r>
      <w:r w:rsidRPr="00FF004D">
        <w:rPr>
          <w:rStyle w:val="Emphasis"/>
          <w:highlight w:val="cyan"/>
        </w:rPr>
        <w:t>economy, society, and politics</w:t>
      </w:r>
      <w:r w:rsidRPr="00FF004D">
        <w:rPr>
          <w:rFonts w:cs="Arial"/>
          <w:sz w:val="16"/>
        </w:rPr>
        <w:t>—and especially the changes described earlier in this introduction and elsewhere in this volume—</w:t>
      </w:r>
      <w:r w:rsidRPr="00FF004D">
        <w:rPr>
          <w:rStyle w:val="StyleUnderline"/>
          <w:rFonts w:cs="Arial"/>
        </w:rPr>
        <w:t>that have led to this growing imbalance of market power.</w:t>
      </w:r>
    </w:p>
    <w:p w14:paraId="3A54D90E" w14:textId="77777777" w:rsidR="00CA710E" w:rsidRPr="00FF004D" w:rsidRDefault="00CA710E" w:rsidP="00CA710E">
      <w:pPr>
        <w:rPr>
          <w:rFonts w:cs="Arial"/>
          <w:sz w:val="16"/>
        </w:rPr>
      </w:pPr>
      <w:r w:rsidRPr="00FF004D">
        <w:rPr>
          <w:rFonts w:cs="Arial"/>
          <w:sz w:val="16"/>
        </w:rPr>
        <w:t xml:space="preserve">Research at </w:t>
      </w:r>
      <w:r w:rsidRPr="00FF004D">
        <w:rPr>
          <w:rStyle w:val="StyleUnderline"/>
          <w:rFonts w:cs="Arial"/>
        </w:rPr>
        <w:t>the</w:t>
      </w:r>
      <w:r w:rsidRPr="00FF004D">
        <w:rPr>
          <w:rFonts w:cs="Arial"/>
          <w:sz w:val="16"/>
        </w:rPr>
        <w:t xml:space="preserve"> </w:t>
      </w:r>
      <w:r w:rsidRPr="00FF004D">
        <w:rPr>
          <w:rStyle w:val="Emphasis"/>
          <w:highlight w:val="cyan"/>
        </w:rPr>
        <w:t>I</w:t>
      </w:r>
      <w:r w:rsidRPr="00FF004D">
        <w:rPr>
          <w:rFonts w:cs="Arial"/>
          <w:sz w:val="16"/>
        </w:rPr>
        <w:t xml:space="preserve">nternational </w:t>
      </w:r>
      <w:r w:rsidRPr="00FF004D">
        <w:rPr>
          <w:rStyle w:val="Emphasis"/>
          <w:highlight w:val="cyan"/>
        </w:rPr>
        <w:t>M</w:t>
      </w:r>
      <w:r w:rsidRPr="00FF004D">
        <w:rPr>
          <w:rFonts w:cs="Arial"/>
          <w:sz w:val="16"/>
        </w:rPr>
        <w:t xml:space="preserve">onetary </w:t>
      </w:r>
      <w:r w:rsidRPr="00FF004D">
        <w:rPr>
          <w:rStyle w:val="Emphasis"/>
          <w:highlight w:val="cyan"/>
        </w:rPr>
        <w:t>F</w:t>
      </w:r>
      <w:r w:rsidRPr="00FF004D">
        <w:rPr>
          <w:rFonts w:cs="Arial"/>
          <w:sz w:val="16"/>
        </w:rPr>
        <w:t xml:space="preserve">und (Ostry, Berg, and Tsangarides 2014) and elsewhere (Ostry, Berg, and Tsangarides 2019) has </w:t>
      </w:r>
      <w:r w:rsidRPr="00FF004D">
        <w:rPr>
          <w:rStyle w:val="StyleUnderline"/>
          <w:rFonts w:cs="Arial"/>
          <w:highlight w:val="cyan"/>
        </w:rPr>
        <w:t>highlighted</w:t>
      </w:r>
      <w:r w:rsidRPr="00FF004D">
        <w:rPr>
          <w:rStyle w:val="StyleUnderline"/>
          <w:rFonts w:cs="Arial"/>
        </w:rPr>
        <w:t xml:space="preserve"> the </w:t>
      </w:r>
      <w:r w:rsidRPr="00EC57B0">
        <w:rPr>
          <w:rStyle w:val="StyleUnderline"/>
          <w:rFonts w:cs="Arial"/>
        </w:rPr>
        <w:t>broader consequences of</w:t>
      </w:r>
      <w:r w:rsidRPr="00FF004D">
        <w:rPr>
          <w:rStyle w:val="StyleUnderline"/>
          <w:rFonts w:cs="Arial"/>
        </w:rPr>
        <w:t xml:space="preserve"> this growing </w:t>
      </w:r>
      <w:r w:rsidRPr="00EC57B0">
        <w:rPr>
          <w:rStyle w:val="StyleUnderline"/>
          <w:rFonts w:cs="Arial"/>
        </w:rPr>
        <w:t>inequality</w:t>
      </w:r>
      <w:r w:rsidRPr="00FF004D">
        <w:rPr>
          <w:rFonts w:cs="Arial"/>
          <w:sz w:val="16"/>
        </w:rPr>
        <w:t xml:space="preserve">, even </w:t>
      </w:r>
      <w:r w:rsidRPr="00EC57B0">
        <w:rPr>
          <w:rStyle w:val="Emphasis"/>
        </w:rPr>
        <w:t>on economic performance</w:t>
      </w:r>
      <w:r w:rsidRPr="00FF004D">
        <w:rPr>
          <w:rFonts w:cs="Arial"/>
          <w:sz w:val="16"/>
        </w:rPr>
        <w:t xml:space="preserve">. </w:t>
      </w:r>
      <w:r w:rsidRPr="00FF004D">
        <w:rPr>
          <w:rStyle w:val="StyleUnderline"/>
          <w:rFonts w:cs="Arial"/>
          <w:highlight w:val="cyan"/>
        </w:rPr>
        <w:t xml:space="preserve">Economies that are more unequal are </w:t>
      </w:r>
      <w:r w:rsidRPr="00FF004D">
        <w:rPr>
          <w:rStyle w:val="Emphasis"/>
          <w:highlight w:val="cyan"/>
        </w:rPr>
        <w:t>less stable</w:t>
      </w:r>
      <w:r w:rsidRPr="00FF004D">
        <w:rPr>
          <w:rStyle w:val="StyleUnderline"/>
          <w:rFonts w:cs="Arial"/>
          <w:highlight w:val="cyan"/>
        </w:rPr>
        <w:t xml:space="preserve"> and </w:t>
      </w:r>
      <w:r w:rsidRPr="00FF004D">
        <w:rPr>
          <w:rStyle w:val="Emphasis"/>
          <w:highlight w:val="cyan"/>
        </w:rPr>
        <w:t>grow more slowly</w:t>
      </w:r>
      <w:r w:rsidRPr="00FF004D">
        <w:rPr>
          <w:rFonts w:cs="Arial"/>
          <w:sz w:val="16"/>
        </w:rPr>
        <w:t>. In The Price of Inequality I explain the reasons that we pay such a high price for inequality.</w:t>
      </w:r>
    </w:p>
    <w:p w14:paraId="6417C5C0" w14:textId="77777777" w:rsidR="00CA710E" w:rsidRPr="00FF004D" w:rsidRDefault="00CA710E" w:rsidP="00CA710E">
      <w:pPr>
        <w:rPr>
          <w:rFonts w:cs="Arial"/>
          <w:sz w:val="16"/>
        </w:rPr>
      </w:pPr>
      <w:r w:rsidRPr="00FF004D">
        <w:rPr>
          <w:rFonts w:cs="Arial"/>
          <w:sz w:val="16"/>
        </w:rPr>
        <w:t xml:space="preserve">The </w:t>
      </w:r>
      <w:r w:rsidRPr="00FF004D">
        <w:rPr>
          <w:rStyle w:val="StyleUnderline"/>
          <w:rFonts w:cs="Arial"/>
          <w:highlight w:val="cyan"/>
        </w:rPr>
        <w:t>COVID</w:t>
      </w:r>
      <w:r w:rsidRPr="00FF004D">
        <w:rPr>
          <w:rFonts w:cs="Arial"/>
          <w:sz w:val="16"/>
        </w:rPr>
        <w:t xml:space="preserve">-19 crisis has </w:t>
      </w:r>
      <w:r w:rsidRPr="00FF004D">
        <w:rPr>
          <w:rStyle w:val="StyleUnderline"/>
          <w:rFonts w:cs="Arial"/>
          <w:highlight w:val="cyan"/>
        </w:rPr>
        <w:t>provided</w:t>
      </w:r>
      <w:r w:rsidRPr="00FF004D">
        <w:rPr>
          <w:rStyle w:val="StyleUnderline"/>
          <w:rFonts w:cs="Arial"/>
        </w:rPr>
        <w:t xml:space="preserve"> a dramatic </w:t>
      </w:r>
      <w:r w:rsidRPr="00FF004D">
        <w:rPr>
          <w:rStyle w:val="StyleUnderline"/>
          <w:rFonts w:cs="Arial"/>
          <w:highlight w:val="cyan"/>
        </w:rPr>
        <w:t>illustration</w:t>
      </w:r>
      <w:r w:rsidRPr="00FF004D">
        <w:rPr>
          <w:rFonts w:cs="Arial"/>
          <w:sz w:val="16"/>
        </w:rPr>
        <w:t xml:space="preserve">: </w:t>
      </w:r>
      <w:r w:rsidRPr="00FF004D">
        <w:rPr>
          <w:rStyle w:val="StyleUnderline"/>
          <w:rFonts w:cs="Arial"/>
          <w:highlight w:val="cyan"/>
        </w:rPr>
        <w:t xml:space="preserve">inequalities in income translate into </w:t>
      </w:r>
      <w:r w:rsidRPr="00FF004D">
        <w:rPr>
          <w:rStyle w:val="Emphasis"/>
          <w:highlight w:val="cyan"/>
        </w:rPr>
        <w:t>inequalities in health</w:t>
      </w:r>
      <w:r w:rsidRPr="00FF004D">
        <w:rPr>
          <w:rFonts w:cs="Arial"/>
          <w:sz w:val="16"/>
        </w:rPr>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FF004D">
        <w:rPr>
          <w:rStyle w:val="StyleUnderline"/>
          <w:rFonts w:cs="Arial"/>
          <w:highlight w:val="cyan"/>
        </w:rPr>
        <w:t>health inequalities</w:t>
      </w:r>
      <w:r w:rsidRPr="00FF004D">
        <w:rPr>
          <w:rStyle w:val="StyleUnderline"/>
          <w:rFonts w:cs="Arial"/>
        </w:rPr>
        <w:t xml:space="preserve"> are undoubtedly </w:t>
      </w:r>
      <w:r w:rsidRPr="00FF004D">
        <w:rPr>
          <w:rStyle w:val="StyleUnderline"/>
          <w:rFonts w:cs="Arial"/>
          <w:highlight w:val="cyan"/>
        </w:rPr>
        <w:t>one of the reasons that</w:t>
      </w:r>
      <w:r w:rsidRPr="00FF004D">
        <w:rPr>
          <w:rStyle w:val="StyleUnderline"/>
          <w:rFonts w:cs="Arial"/>
        </w:rPr>
        <w:t xml:space="preserve"> the </w:t>
      </w:r>
      <w:r w:rsidRPr="00FF004D">
        <w:rPr>
          <w:rStyle w:val="StyleUnderline"/>
          <w:rFonts w:cs="Arial"/>
          <w:highlight w:val="cyan"/>
        </w:rPr>
        <w:t>U</w:t>
      </w:r>
      <w:r w:rsidRPr="00FF004D">
        <w:rPr>
          <w:rStyle w:val="StyleUnderline"/>
          <w:rFonts w:cs="Arial"/>
        </w:rPr>
        <w:t xml:space="preserve">nited </w:t>
      </w:r>
      <w:r w:rsidRPr="00FF004D">
        <w:rPr>
          <w:rStyle w:val="StyleUnderline"/>
          <w:rFonts w:cs="Arial"/>
          <w:highlight w:val="cyan"/>
        </w:rPr>
        <w:t>S</w:t>
      </w:r>
      <w:r w:rsidRPr="00FF004D">
        <w:rPr>
          <w:rStyle w:val="StyleUnderline"/>
          <w:rFonts w:cs="Arial"/>
        </w:rPr>
        <w:t xml:space="preserve">tates </w:t>
      </w:r>
      <w:r w:rsidRPr="00FF004D">
        <w:rPr>
          <w:rStyle w:val="StyleUnderline"/>
          <w:rFonts w:cs="Arial"/>
          <w:highlight w:val="cyan"/>
        </w:rPr>
        <w:t xml:space="preserve">led the world in </w:t>
      </w:r>
      <w:r w:rsidRPr="00FF004D">
        <w:rPr>
          <w:rStyle w:val="Emphasis"/>
          <w:highlight w:val="cyan"/>
        </w:rPr>
        <w:t>COVID</w:t>
      </w:r>
      <w:r w:rsidRPr="00FF004D">
        <w:rPr>
          <w:rFonts w:cs="Arial"/>
          <w:sz w:val="16"/>
        </w:rPr>
        <w:t xml:space="preserve">-19 </w:t>
      </w:r>
      <w:r w:rsidRPr="00FF004D">
        <w:rPr>
          <w:rStyle w:val="Emphasis"/>
          <w:highlight w:val="cyan"/>
        </w:rPr>
        <w:t>deaths</w:t>
      </w:r>
      <w:r w:rsidRPr="00FF004D">
        <w:rPr>
          <w:rFonts w:cs="Arial"/>
          <w:sz w:val="16"/>
        </w:rPr>
        <w:t>.</w:t>
      </w:r>
    </w:p>
    <w:p w14:paraId="7F0A4484" w14:textId="77777777" w:rsidR="00CA710E" w:rsidRPr="00FF004D" w:rsidRDefault="00CA710E" w:rsidP="00CA710E">
      <w:pPr>
        <w:rPr>
          <w:rFonts w:cs="Arial"/>
          <w:sz w:val="16"/>
        </w:rPr>
      </w:pPr>
      <w:r w:rsidRPr="00FF004D">
        <w:rPr>
          <w:rFonts w:cs="Arial"/>
          <w:sz w:val="16"/>
        </w:rPr>
        <w:t xml:space="preserve">Short-sighted </w:t>
      </w:r>
      <w:r w:rsidRPr="00FF004D">
        <w:rPr>
          <w:rStyle w:val="StyleUnderline"/>
          <w:rFonts w:cs="Arial"/>
        </w:rPr>
        <w:t>employers did not provide sick leave</w:t>
      </w:r>
      <w:r w:rsidRPr="00FF004D">
        <w:rPr>
          <w:rFonts w:cs="Arial"/>
          <w:sz w:val="16"/>
        </w:rPr>
        <w:t xml:space="preserve"> and government did not require it—even when Congress seemed to recognize that </w:t>
      </w:r>
      <w:r w:rsidRPr="00FF004D">
        <w:rPr>
          <w:rStyle w:val="StyleUnderline"/>
          <w:rFonts w:cs="Arial"/>
          <w:highlight w:val="cyan"/>
        </w:rPr>
        <w:t>workers</w:t>
      </w:r>
      <w:r w:rsidRPr="00FF004D">
        <w:rPr>
          <w:rFonts w:cs="Arial"/>
          <w:sz w:val="16"/>
        </w:rPr>
        <w:t xml:space="preserve"> without sick leave, who live paycheck to paycheck with virtually no money in the bank, </w:t>
      </w:r>
      <w:r w:rsidRPr="00FF004D">
        <w:rPr>
          <w:rStyle w:val="StyleUnderline"/>
          <w:rFonts w:cs="Arial"/>
          <w:highlight w:val="cyan"/>
        </w:rPr>
        <w:t>would go to work even when they were sick</w:t>
      </w:r>
      <w:r w:rsidRPr="00FF004D">
        <w:rPr>
          <w:rFonts w:cs="Arial"/>
          <w:sz w:val="16"/>
        </w:rPr>
        <w:t xml:space="preserve">. They had to work in order to survive, but </w:t>
      </w:r>
      <w:r w:rsidRPr="00FF004D">
        <w:rPr>
          <w:rStyle w:val="StyleUnderline"/>
          <w:rFonts w:cs="Arial"/>
        </w:rPr>
        <w:t xml:space="preserve">that </w:t>
      </w:r>
      <w:r w:rsidRPr="00FF004D">
        <w:rPr>
          <w:rStyle w:val="StyleUnderline"/>
          <w:rFonts w:cs="Arial"/>
          <w:highlight w:val="cyan"/>
        </w:rPr>
        <w:t>meant they</w:t>
      </w:r>
      <w:r w:rsidRPr="00FF004D">
        <w:rPr>
          <w:rStyle w:val="StyleUnderline"/>
          <w:rFonts w:cs="Arial"/>
        </w:rPr>
        <w:t xml:space="preserve"> helped to </w:t>
      </w:r>
      <w:r w:rsidRPr="00FF004D">
        <w:rPr>
          <w:rStyle w:val="Emphasis"/>
          <w:highlight w:val="cyan"/>
        </w:rPr>
        <w:t>spread the disease</w:t>
      </w:r>
      <w:r w:rsidRPr="00FF004D">
        <w:rPr>
          <w:rFonts w:cs="Arial"/>
          <w:sz w:val="16"/>
        </w:rPr>
        <w:t xml:space="preserve">. After lobbying by the large corporations, Congress decided that employers with more than 500 employees—almost half of the private labor force— were exempt from providing sick </w:t>
      </w:r>
      <w:r w:rsidRPr="00FF004D">
        <w:rPr>
          <w:rFonts w:cs="Arial"/>
          <w:sz w:val="16"/>
        </w:rPr>
        <w:lastRenderedPageBreak/>
        <w:t xml:space="preserve">leave. With so few workers unionized, </w:t>
      </w:r>
      <w:r w:rsidRPr="00FF004D">
        <w:rPr>
          <w:rStyle w:val="StyleUnderline"/>
          <w:rFonts w:cs="Arial"/>
        </w:rPr>
        <w:t>employees</w:t>
      </w:r>
      <w:r w:rsidRPr="00FF004D">
        <w:rPr>
          <w:rFonts w:cs="Arial"/>
          <w:sz w:val="16"/>
        </w:rPr>
        <w:t xml:space="preserve"> simply </w:t>
      </w:r>
      <w:r w:rsidRPr="00FF004D">
        <w:rPr>
          <w:rStyle w:val="StyleUnderline"/>
          <w:rFonts w:cs="Arial"/>
        </w:rPr>
        <w:t>did not have the bargaining power to demand paid sick leave, personal protective equipment, or COVID-19 tests.</w:t>
      </w:r>
      <w:r w:rsidRPr="00FF004D">
        <w:rPr>
          <w:rFonts w:cs="Arial"/>
          <w:sz w:val="16"/>
        </w:rPr>
        <w:t xml:space="preserve"> Government should have required all these things, of course, and it had the power to do so under OSHA, but chose not to. </w:t>
      </w:r>
      <w:r w:rsidRPr="00FF004D">
        <w:rPr>
          <w:rStyle w:val="StyleUnderline"/>
          <w:rFonts w:cs="Arial"/>
          <w:highlight w:val="cyan"/>
        </w:rPr>
        <w:t>Workers</w:t>
      </w:r>
      <w:r w:rsidRPr="00FF004D">
        <w:rPr>
          <w:rStyle w:val="StyleUnderline"/>
          <w:rFonts w:cs="Arial"/>
        </w:rPr>
        <w:t xml:space="preserve"> were </w:t>
      </w:r>
      <w:r w:rsidRPr="00FF004D">
        <w:rPr>
          <w:rStyle w:val="StyleUnderline"/>
          <w:rFonts w:cs="Arial"/>
          <w:highlight w:val="cyan"/>
        </w:rPr>
        <w:t xml:space="preserve">desperate for the protection, but </w:t>
      </w:r>
      <w:r w:rsidRPr="00FF004D">
        <w:rPr>
          <w:rStyle w:val="Emphasis"/>
          <w:highlight w:val="cyan"/>
        </w:rPr>
        <w:t>lacked</w:t>
      </w:r>
      <w:r w:rsidRPr="00EC57B0">
        <w:rPr>
          <w:rStyle w:val="Emphasis"/>
        </w:rPr>
        <w:t xml:space="preserve"> </w:t>
      </w:r>
      <w:r w:rsidRPr="00FF004D">
        <w:rPr>
          <w:rStyle w:val="Emphasis"/>
        </w:rPr>
        <w:t xml:space="preserve">the </w:t>
      </w:r>
      <w:r w:rsidRPr="00FF004D">
        <w:rPr>
          <w:rStyle w:val="Emphasis"/>
          <w:highlight w:val="cyan"/>
        </w:rPr>
        <w:t>bargaining power</w:t>
      </w:r>
      <w:r w:rsidRPr="00FF004D">
        <w:rPr>
          <w:rStyle w:val="StyleUnderline"/>
          <w:rFonts w:cs="Arial"/>
        </w:rPr>
        <w:t xml:space="preserve"> to get it</w:t>
      </w:r>
      <w:r w:rsidRPr="00FF004D">
        <w:rPr>
          <w:rFonts w:cs="Arial"/>
          <w:sz w:val="16"/>
        </w:rPr>
        <w:t>.</w:t>
      </w:r>
    </w:p>
    <w:p w14:paraId="47F38020" w14:textId="77777777" w:rsidR="00CA710E" w:rsidRPr="00FF004D" w:rsidRDefault="00CA710E" w:rsidP="00CA710E">
      <w:pPr>
        <w:rPr>
          <w:rFonts w:cs="Arial"/>
        </w:rPr>
      </w:pPr>
    </w:p>
    <w:p w14:paraId="63873559" w14:textId="77777777" w:rsidR="00CA710E" w:rsidRPr="00FF004D" w:rsidRDefault="00CA710E" w:rsidP="00CA710E">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55167C7C" w14:textId="77777777" w:rsidR="00CA710E" w:rsidRPr="00FF004D" w:rsidRDefault="00CA710E" w:rsidP="00CA710E">
      <w:pPr>
        <w:rPr>
          <w:rFonts w:cs="Arial"/>
        </w:rPr>
      </w:pPr>
      <w:r w:rsidRPr="00FF004D">
        <w:rPr>
          <w:rFonts w:cs="Arial"/>
        </w:rPr>
        <w:t xml:space="preserve">Kate </w:t>
      </w:r>
      <w:r w:rsidRPr="00FF004D">
        <w:rPr>
          <w:rStyle w:val="Style13ptBold"/>
          <w:rFonts w:cs="Arial"/>
        </w:rPr>
        <w:t>Bahn 21</w:t>
      </w:r>
      <w:r w:rsidRPr="00FF004D">
        <w:rPr>
          <w:rFonts w:cs="Arial"/>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AB28320" w14:textId="77777777" w:rsidR="00CA710E" w:rsidRPr="00FF004D" w:rsidRDefault="00CA710E" w:rsidP="00CA710E">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0D5D59EA" w14:textId="77777777" w:rsidR="00CA710E" w:rsidRPr="00FF004D" w:rsidRDefault="00CA710E" w:rsidP="00CA710E">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U.S. economy less 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514F2014" w14:textId="77777777" w:rsidR="00CA710E" w:rsidRPr="00FF004D" w:rsidRDefault="00CA710E" w:rsidP="00CA710E">
      <w:pPr>
        <w:rPr>
          <w:rFonts w:cs="Arial"/>
          <w:sz w:val="16"/>
          <w:szCs w:val="16"/>
        </w:rPr>
      </w:pPr>
      <w:r w:rsidRPr="00FF004D">
        <w:rPr>
          <w:rFonts w:cs="Arial"/>
          <w:sz w:val="16"/>
          <w:szCs w:val="16"/>
        </w:rPr>
        <w:t>Introduction</w:t>
      </w:r>
    </w:p>
    <w:p w14:paraId="638E7056" w14:textId="77777777" w:rsidR="00CA710E" w:rsidRPr="00EC57B0" w:rsidRDefault="00CA710E" w:rsidP="00CA710E">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6A78819C" w14:textId="77777777" w:rsidR="00CA710E" w:rsidRPr="00FF004D" w:rsidRDefault="00CA710E" w:rsidP="00CA710E">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2C112CDE" w14:textId="77777777" w:rsidR="00CA710E" w:rsidRPr="00FF004D" w:rsidRDefault="00CA710E" w:rsidP="00CA710E">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29F30968" w14:textId="77777777" w:rsidR="00CA710E" w:rsidRPr="00FF004D" w:rsidRDefault="00CA710E" w:rsidP="00CA710E">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6BBC9C91" w14:textId="77777777" w:rsidR="00CA710E" w:rsidRPr="00FF004D" w:rsidRDefault="00CA710E" w:rsidP="00CA710E">
      <w:pPr>
        <w:rPr>
          <w:rStyle w:val="StyleUnderline"/>
          <w:rFonts w:cs="Arial"/>
        </w:rPr>
      </w:pPr>
      <w:r w:rsidRPr="00FF004D">
        <w:rPr>
          <w:rFonts w:cs="Arial"/>
          <w:sz w:val="16"/>
        </w:rPr>
        <w:lastRenderedPageBreak/>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3DCF52F3" w14:textId="77777777" w:rsidR="00CA710E" w:rsidRPr="00FF004D" w:rsidRDefault="00CA710E" w:rsidP="00CA710E">
      <w:pPr>
        <w:rPr>
          <w:rFonts w:cs="Arial"/>
          <w:sz w:val="16"/>
          <w:szCs w:val="16"/>
        </w:rPr>
      </w:pPr>
      <w:r w:rsidRPr="00FF004D">
        <w:rPr>
          <w:rFonts w:cs="Arial"/>
          <w:sz w:val="16"/>
          <w:szCs w:val="16"/>
        </w:rPr>
        <w:t>The Causes of Monopsony</w:t>
      </w:r>
    </w:p>
    <w:p w14:paraId="55ADF9E2" w14:textId="77777777" w:rsidR="00CA710E" w:rsidRPr="00FF004D" w:rsidRDefault="00CA710E" w:rsidP="00CA710E">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t>firms have monopsony power in any circumstance where workers aren’t moving between jobs seamlessly</w:t>
      </w:r>
      <w:r w:rsidRPr="00FF004D">
        <w:rPr>
          <w:rFonts w:cs="Arial"/>
          <w:sz w:val="16"/>
        </w:rPr>
        <w:t xml:space="preserve"> in search of the highest wages they can get.</w:t>
      </w:r>
    </w:p>
    <w:p w14:paraId="0E58497E" w14:textId="77777777" w:rsidR="00CA710E" w:rsidRPr="00FF004D" w:rsidRDefault="00CA710E" w:rsidP="00CA710E">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6C0819F2" w14:textId="77777777" w:rsidR="00CA710E" w:rsidRPr="00FF004D" w:rsidRDefault="00CA710E" w:rsidP="00CA710E">
      <w:pPr>
        <w:pStyle w:val="ListParagraph"/>
        <w:numPr>
          <w:ilvl w:val="0"/>
          <w:numId w:val="22"/>
        </w:numPr>
        <w:rPr>
          <w:rFonts w:cs="Arial"/>
          <w:sz w:val="16"/>
          <w:szCs w:val="16"/>
        </w:rPr>
      </w:pPr>
      <w:r w:rsidRPr="00FF004D">
        <w:rPr>
          <w:rFonts w:cs="Arial"/>
          <w:sz w:val="16"/>
          <w:szCs w:val="16"/>
        </w:rPr>
        <w:t>Have few potential employers</w:t>
      </w:r>
    </w:p>
    <w:p w14:paraId="0DD85B71" w14:textId="77777777" w:rsidR="00CA710E" w:rsidRPr="00FF004D" w:rsidRDefault="00CA710E" w:rsidP="00CA710E">
      <w:pPr>
        <w:pStyle w:val="ListParagraph"/>
        <w:numPr>
          <w:ilvl w:val="0"/>
          <w:numId w:val="22"/>
        </w:numPr>
        <w:rPr>
          <w:rFonts w:cs="Arial"/>
          <w:sz w:val="16"/>
          <w:szCs w:val="16"/>
        </w:rPr>
      </w:pPr>
      <w:r w:rsidRPr="00FF004D">
        <w:rPr>
          <w:rFonts w:cs="Arial"/>
          <w:sz w:val="16"/>
          <w:szCs w:val="16"/>
        </w:rPr>
        <w:t>Face job mobility constraints</w:t>
      </w:r>
    </w:p>
    <w:p w14:paraId="4038C1B6" w14:textId="77777777" w:rsidR="00CA710E" w:rsidRPr="00FF004D" w:rsidRDefault="00CA710E" w:rsidP="00CA710E">
      <w:pPr>
        <w:pStyle w:val="ListParagraph"/>
        <w:numPr>
          <w:ilvl w:val="0"/>
          <w:numId w:val="22"/>
        </w:numPr>
        <w:rPr>
          <w:rFonts w:cs="Arial"/>
          <w:sz w:val="16"/>
          <w:szCs w:val="16"/>
        </w:rPr>
      </w:pPr>
      <w:r w:rsidRPr="00FF004D">
        <w:rPr>
          <w:rFonts w:cs="Arial"/>
          <w:sz w:val="16"/>
          <w:szCs w:val="16"/>
        </w:rPr>
        <w:t xml:space="preserve">Can only gather imperfect information about employers and jobs  </w:t>
      </w:r>
    </w:p>
    <w:p w14:paraId="5C6C3DC7" w14:textId="77777777" w:rsidR="00CA710E" w:rsidRPr="00FF004D" w:rsidRDefault="00CA710E" w:rsidP="00CA710E">
      <w:pPr>
        <w:pStyle w:val="ListParagraph"/>
        <w:numPr>
          <w:ilvl w:val="0"/>
          <w:numId w:val="22"/>
        </w:numPr>
        <w:rPr>
          <w:rFonts w:cs="Arial"/>
          <w:sz w:val="16"/>
          <w:szCs w:val="16"/>
        </w:rPr>
      </w:pPr>
      <w:r w:rsidRPr="00FF004D">
        <w:rPr>
          <w:rFonts w:cs="Arial"/>
          <w:sz w:val="16"/>
          <w:szCs w:val="16"/>
        </w:rPr>
        <w:t>Have divergent preferences for job attributes</w:t>
      </w:r>
    </w:p>
    <w:p w14:paraId="3F8AF341" w14:textId="77777777" w:rsidR="00CA710E" w:rsidRPr="00FF004D" w:rsidRDefault="00CA710E" w:rsidP="00CA710E">
      <w:pPr>
        <w:pStyle w:val="ListParagraph"/>
        <w:numPr>
          <w:ilvl w:val="0"/>
          <w:numId w:val="22"/>
        </w:numPr>
        <w:rPr>
          <w:rFonts w:cs="Arial"/>
          <w:sz w:val="16"/>
          <w:szCs w:val="16"/>
        </w:rPr>
      </w:pPr>
      <w:r w:rsidRPr="00FF004D">
        <w:rPr>
          <w:rFonts w:cs="Arial"/>
          <w:sz w:val="16"/>
          <w:szCs w:val="16"/>
        </w:rPr>
        <w:t>Lack the ability to bargain over those offers</w:t>
      </w:r>
    </w:p>
    <w:p w14:paraId="50A2D709" w14:textId="77777777" w:rsidR="00CA710E" w:rsidRPr="00FF004D" w:rsidRDefault="00CA710E" w:rsidP="00CA710E">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1220469E" w14:textId="77777777" w:rsidR="00CA710E" w:rsidRPr="00FF004D" w:rsidRDefault="00CA710E" w:rsidP="00CA710E">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7B41E6C6" w14:textId="77777777" w:rsidR="00CA710E" w:rsidRPr="00FF004D" w:rsidRDefault="00CA710E" w:rsidP="00CA710E">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2A3F2FCB" w14:textId="77777777" w:rsidR="00CA710E" w:rsidRPr="00FF004D" w:rsidRDefault="00CA710E" w:rsidP="00CA710E">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55194DF2" w14:textId="77777777" w:rsidR="00CA710E" w:rsidRPr="00FF004D" w:rsidRDefault="00CA710E" w:rsidP="00CA710E">
      <w:pPr>
        <w:rPr>
          <w:rFonts w:cs="Arial"/>
          <w:sz w:val="16"/>
        </w:rPr>
      </w:pPr>
    </w:p>
    <w:p w14:paraId="46D01687" w14:textId="77777777" w:rsidR="00CA710E" w:rsidRPr="00FF004D" w:rsidRDefault="00CA710E" w:rsidP="00CA710E">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37FD1C2D" w14:textId="77777777" w:rsidR="00CA710E" w:rsidRPr="00FF004D" w:rsidRDefault="00CA710E" w:rsidP="00CA710E">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xml:space="preserve">. Sharon Block is the former executive director of the Labor and Worklife Program at Harvard Law School, where she also teaches. She currently serves as the Associate Administrator, Office of Information and Regulatory Affairs, Office of Management and Budget. Benjamin </w:t>
      </w:r>
      <w:r w:rsidRPr="00FF004D">
        <w:rPr>
          <w:rFonts w:cs="Arial"/>
        </w:rPr>
        <w:lastRenderedPageBreak/>
        <w:t>Elga is the founding executive director of Justice Catalyst and Justice Catalyst Law. “The Legal Case for Reform”. Inequality and the Labor Market: The Case for Greater Competition. Brookings Institution Press. (2021) https://www.jstor.org/stable/10.7864/j.ctv13vdhvm.7</w:t>
      </w:r>
    </w:p>
    <w:p w14:paraId="042EA9BE" w14:textId="77777777" w:rsidR="00CA710E" w:rsidRPr="00FF004D" w:rsidRDefault="00CA710E" w:rsidP="00CA710E">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0D3284C4" w14:textId="77777777" w:rsidR="00CA710E" w:rsidRPr="00FF004D" w:rsidRDefault="00CA710E" w:rsidP="00CA710E">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661C0328" w14:textId="77777777" w:rsidR="00CA710E" w:rsidRPr="00FF004D" w:rsidRDefault="00CA710E" w:rsidP="00CA710E">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5BB1F8F6" w14:textId="77777777" w:rsidR="00CA710E" w:rsidRPr="00FF004D" w:rsidRDefault="00CA710E" w:rsidP="00CA710E">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55A8D0A1" w14:textId="77777777" w:rsidR="00CA710E" w:rsidRDefault="00CA710E" w:rsidP="00CA710E">
      <w:pPr>
        <w:rPr>
          <w:rFonts w:cs="Arial"/>
          <w:sz w:val="16"/>
        </w:rPr>
      </w:pPr>
    </w:p>
    <w:p w14:paraId="48589378" w14:textId="77777777" w:rsidR="00CA710E" w:rsidRPr="001B11AA" w:rsidRDefault="00CA710E" w:rsidP="00CA710E">
      <w:pPr>
        <w:pStyle w:val="Heading4"/>
        <w:rPr>
          <w:rFonts w:cs="Arial"/>
        </w:rPr>
      </w:pPr>
      <w:r>
        <w:rPr>
          <w:rFonts w:cs="Arial"/>
        </w:rPr>
        <w:t xml:space="preserve">Only antitrust is </w:t>
      </w:r>
      <w:r w:rsidRPr="0092085A">
        <w:rPr>
          <w:rFonts w:cs="Arial"/>
          <w:u w:val="single"/>
        </w:rPr>
        <w:t>adaptive</w:t>
      </w:r>
      <w:r>
        <w:rPr>
          <w:rFonts w:cs="Arial"/>
        </w:rPr>
        <w:t xml:space="preserve"> to </w:t>
      </w:r>
      <w:r w:rsidRPr="0092085A">
        <w:rPr>
          <w:rFonts w:cs="Arial"/>
          <w:u w:val="single"/>
        </w:rPr>
        <w:t>market conditions</w:t>
      </w:r>
      <w:r>
        <w:rPr>
          <w:rFonts w:cs="Arial"/>
        </w:rPr>
        <w:t xml:space="preserve"> </w:t>
      </w:r>
      <w:r w:rsidRPr="001B11AA">
        <w:rPr>
          <w:rFonts w:cs="Arial"/>
        </w:rPr>
        <w:t xml:space="preserve"> </w:t>
      </w:r>
    </w:p>
    <w:p w14:paraId="091E3A6A" w14:textId="77777777" w:rsidR="00CA710E" w:rsidRPr="001B11AA" w:rsidRDefault="00CA710E" w:rsidP="00CA710E">
      <w:pPr>
        <w:rPr>
          <w:rStyle w:val="Style13ptBold"/>
          <w:rFonts w:cs="Arial"/>
        </w:rPr>
      </w:pPr>
      <w:r w:rsidRPr="001B11AA">
        <w:rPr>
          <w:rFonts w:cs="Arial"/>
        </w:rPr>
        <w:t xml:space="preserve">Howard </w:t>
      </w:r>
      <w:r w:rsidRPr="001B11AA">
        <w:rPr>
          <w:rStyle w:val="Style13ptBold"/>
          <w:rFonts w:cs="Arial"/>
        </w:rPr>
        <w:t>Shelanski 21</w:t>
      </w:r>
      <w:r w:rsidRPr="001B11AA">
        <w:rPr>
          <w:rFonts w:cs="Arial"/>
        </w:rPr>
        <w:t xml:space="preserve">. Professor of Law, Georgetown University; Partner, Davis Polk &amp; Wardwell LLP. “Antitrust and Deregulation.” </w:t>
      </w:r>
      <w:r w:rsidRPr="001B11AA">
        <w:rPr>
          <w:rFonts w:cs="Arial"/>
          <w:i/>
          <w:iCs/>
        </w:rPr>
        <w:t>Yale Law Journal</w:t>
      </w:r>
      <w:r w:rsidRPr="001B11AA">
        <w:rPr>
          <w:rFonts w:cs="Arial"/>
        </w:rPr>
        <w:t xml:space="preserve"> (127): 1951-1953. </w:t>
      </w:r>
      <w:hyperlink r:id="rId10" w:history="1">
        <w:r w:rsidRPr="001B11AA">
          <w:rPr>
            <w:rStyle w:val="FollowedHyperlink"/>
            <w:rFonts w:cs="Arial"/>
          </w:rPr>
          <w:t>https://www.yalelawjournal.org/pdf/Shelanski_kcn6n4k3.pdf</w:t>
        </w:r>
      </w:hyperlink>
      <w:r w:rsidRPr="001B11AA">
        <w:rPr>
          <w:rFonts w:cs="Arial"/>
        </w:rPr>
        <w:t>.</w:t>
      </w:r>
    </w:p>
    <w:p w14:paraId="67B3A37C" w14:textId="77777777" w:rsidR="00CA710E" w:rsidRPr="001B11AA" w:rsidRDefault="00CA710E" w:rsidP="00CA710E">
      <w:pPr>
        <w:rPr>
          <w:rFonts w:cs="Arial"/>
          <w:sz w:val="16"/>
        </w:rPr>
      </w:pPr>
      <w:r w:rsidRPr="001B11AA">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1B11AA">
        <w:rPr>
          <w:rStyle w:val="StyleUnderline"/>
          <w:rFonts w:cs="Arial"/>
        </w:rPr>
        <w:t>even very imperfect competition is preferable to regulation</w:t>
      </w:r>
      <w:r w:rsidRPr="001B11AA">
        <w:rPr>
          <w:rFonts w:cs="Arial"/>
          <w:sz w:val="16"/>
        </w:rPr>
        <w:t xml:space="preserve">.”117 Kahn does not address antitrust in that quotation, but it suggests that </w:t>
      </w:r>
      <w:r w:rsidRPr="001B11AA">
        <w:rPr>
          <w:rStyle w:val="StyleUnderline"/>
          <w:rFonts w:cs="Arial"/>
        </w:rPr>
        <w:t xml:space="preserve">he would find </w:t>
      </w:r>
      <w:r w:rsidRPr="001B11AA">
        <w:rPr>
          <w:rStyle w:val="StyleUnderline"/>
          <w:rFonts w:cs="Arial"/>
          <w:highlight w:val="cyan"/>
        </w:rPr>
        <w:t>antitrust law’s</w:t>
      </w:r>
      <w:r w:rsidRPr="001B11AA">
        <w:rPr>
          <w:rStyle w:val="StyleUnderline"/>
          <w:rFonts w:cs="Arial"/>
        </w:rPr>
        <w:t xml:space="preserve"> more </w:t>
      </w:r>
      <w:r w:rsidRPr="001B11AA">
        <w:rPr>
          <w:rStyle w:val="StyleUnderline"/>
          <w:rFonts w:cs="Arial"/>
          <w:highlight w:val="cyan"/>
        </w:rPr>
        <w:t>targeted</w:t>
      </w:r>
      <w:r w:rsidRPr="001B11AA">
        <w:rPr>
          <w:rStyle w:val="StyleUnderline"/>
          <w:rFonts w:cs="Arial"/>
        </w:rPr>
        <w:t xml:space="preserve">, </w:t>
      </w:r>
      <w:r w:rsidRPr="001B11AA">
        <w:rPr>
          <w:rStyle w:val="StyleUnderline"/>
          <w:rFonts w:cs="Arial"/>
          <w:highlight w:val="cyan"/>
        </w:rPr>
        <w:t>case-by-case</w:t>
      </w:r>
      <w:r w:rsidRPr="001B11AA">
        <w:rPr>
          <w:rStyle w:val="StyleUnderline"/>
          <w:rFonts w:cs="Arial"/>
        </w:rPr>
        <w:t xml:space="preserve"> approach to </w:t>
      </w:r>
      <w:r w:rsidRPr="001B11AA">
        <w:rPr>
          <w:rStyle w:val="StyleUnderline"/>
          <w:rFonts w:cs="Arial"/>
        </w:rPr>
        <w:lastRenderedPageBreak/>
        <w:t xml:space="preserve">governing competition to be </w:t>
      </w:r>
      <w:r w:rsidRPr="001B11AA">
        <w:rPr>
          <w:rStyle w:val="StyleUnderline"/>
          <w:rFonts w:cs="Arial"/>
          <w:highlight w:val="cyan"/>
        </w:rPr>
        <w:t>preferable</w:t>
      </w:r>
      <w:r w:rsidRPr="001B11AA">
        <w:rPr>
          <w:rStyle w:val="StyleUnderline"/>
          <w:rFonts w:cs="Arial"/>
        </w:rPr>
        <w:t xml:space="preserve"> to regulation</w:t>
      </w:r>
      <w:r w:rsidRPr="001B11AA">
        <w:rPr>
          <w:rFonts w:cs="Arial"/>
          <w:sz w:val="16"/>
        </w:rPr>
        <w:t xml:space="preserve">. Indeed, Kahn elsewhere wrote, while expressing his “belief in vigorous enforcement of the antitrust laws,” that “the </w:t>
      </w:r>
      <w:r w:rsidRPr="001B11AA">
        <w:rPr>
          <w:rStyle w:val="StyleUnderline"/>
          <w:rFonts w:cs="Arial"/>
        </w:rPr>
        <w:t>antitrust laws are not just another form of regulation but an alternative</w:t>
      </w:r>
      <w:r w:rsidRPr="001B11AA">
        <w:rPr>
          <w:rFonts w:cs="Arial"/>
          <w:sz w:val="16"/>
        </w:rPr>
        <w:t xml:space="preserve"> to it—indeed, </w:t>
      </w:r>
      <w:r w:rsidRPr="001B11AA">
        <w:rPr>
          <w:rStyle w:val="Emphasis"/>
        </w:rPr>
        <w:t>its</w:t>
      </w:r>
      <w:r w:rsidRPr="001B11AA">
        <w:rPr>
          <w:rFonts w:cs="Arial"/>
          <w:sz w:val="16"/>
        </w:rPr>
        <w:t xml:space="preserve"> very </w:t>
      </w:r>
      <w:r w:rsidRPr="001B11AA">
        <w:rPr>
          <w:rStyle w:val="Emphasis"/>
        </w:rPr>
        <w:t>opposite</w:t>
      </w:r>
      <w:r w:rsidRPr="001B11AA">
        <w:rPr>
          <w:rFonts w:cs="Arial"/>
          <w:sz w:val="16"/>
        </w:rPr>
        <w:t xml:space="preserve">.”118 Then-Judge Stephen Breyer has similarly stated that “antitrust is not another form of regulation. </w:t>
      </w:r>
      <w:r w:rsidRPr="001B11AA">
        <w:rPr>
          <w:rStyle w:val="StyleUnderline"/>
          <w:rFonts w:cs="Arial"/>
        </w:rPr>
        <w:t>Antitrust is an alternative to regulation and, where feasible, a better alternative.”</w:t>
      </w:r>
      <w:r w:rsidRPr="001B11AA">
        <w:rPr>
          <w:rFonts w:cs="Arial"/>
          <w:sz w:val="16"/>
        </w:rPr>
        <w:t>119</w:t>
      </w:r>
    </w:p>
    <w:p w14:paraId="7193C7FA" w14:textId="77777777" w:rsidR="00CA710E" w:rsidRPr="001B11AA" w:rsidRDefault="00CA710E" w:rsidP="00CA710E">
      <w:pPr>
        <w:rPr>
          <w:rStyle w:val="StyleUnderline"/>
          <w:rFonts w:cs="Arial"/>
        </w:rPr>
      </w:pPr>
      <w:r w:rsidRPr="001B11AA">
        <w:rPr>
          <w:rFonts w:cs="Arial"/>
          <w:sz w:val="16"/>
        </w:rPr>
        <w:t xml:space="preserve">The comparisons that Breyer and Kahn made were, in context, mostly between antitrust and rate regulation, where the agency was trying to protect consumers from monopoly pricing.120 But some of these </w:t>
      </w:r>
      <w:r w:rsidRPr="001B11AA">
        <w:rPr>
          <w:rStyle w:val="StyleUnderline"/>
          <w:rFonts w:cs="Arial"/>
        </w:rPr>
        <w:t xml:space="preserve">criticisms, including “high cost; </w:t>
      </w:r>
      <w:r w:rsidRPr="001B11AA">
        <w:rPr>
          <w:rStyle w:val="StyleUnderline"/>
          <w:rFonts w:cs="Arial"/>
          <w:highlight w:val="cyan"/>
        </w:rPr>
        <w:t>ineffectiveness</w:t>
      </w:r>
      <w:r w:rsidRPr="001B11AA">
        <w:rPr>
          <w:rStyle w:val="StyleUnderline"/>
          <w:rFonts w:cs="Arial"/>
        </w:rPr>
        <w:t xml:space="preserve"> and waste; procedural unfairness, complexity, and </w:t>
      </w:r>
      <w:r w:rsidRPr="001B11AA">
        <w:rPr>
          <w:rStyle w:val="StyleUnderline"/>
          <w:rFonts w:cs="Arial"/>
          <w:highlight w:val="cyan"/>
        </w:rPr>
        <w:t>delay</w:t>
      </w:r>
      <w:r w:rsidRPr="001B11AA">
        <w:rPr>
          <w:rStyle w:val="StyleUnderline"/>
          <w:rFonts w:cs="Arial"/>
        </w:rPr>
        <w:t xml:space="preserve">; </w:t>
      </w:r>
      <w:r w:rsidRPr="001B11AA">
        <w:rPr>
          <w:rStyle w:val="StyleUnderline"/>
          <w:rFonts w:cs="Arial"/>
          <w:highlight w:val="cyan"/>
        </w:rPr>
        <w:t>unresponsiveness</w:t>
      </w:r>
      <w:r w:rsidRPr="001B11AA">
        <w:rPr>
          <w:rStyle w:val="StyleUnderline"/>
          <w:rFonts w:cs="Arial"/>
        </w:rPr>
        <w:t xml:space="preserve"> to democratic control; and the inherent unpredictability of the end result,” </w:t>
      </w:r>
      <w:r w:rsidRPr="001B11AA">
        <w:rPr>
          <w:rStyle w:val="StyleUnderline"/>
          <w:rFonts w:cs="Arial"/>
          <w:highlight w:val="cyan"/>
        </w:rPr>
        <w:t>apply to</w:t>
      </w:r>
      <w:r w:rsidRPr="001B11AA">
        <w:rPr>
          <w:rStyle w:val="StyleUnderline"/>
          <w:rFonts w:cs="Arial"/>
        </w:rPr>
        <w:t xml:space="preserve"> most kinds of </w:t>
      </w:r>
      <w:r w:rsidRPr="001B11AA">
        <w:rPr>
          <w:rStyle w:val="StyleUnderline"/>
          <w:rFonts w:cs="Arial"/>
          <w:highlight w:val="cyan"/>
        </w:rPr>
        <w:t>regulation</w:t>
      </w:r>
      <w:r w:rsidRPr="001B11AA">
        <w:rPr>
          <w:rFonts w:cs="Arial"/>
          <w:sz w:val="16"/>
        </w:rPr>
        <w:t>.121 Regulation might well be worthwhile despite those potential drawbacks, but certain attributes—</w:t>
      </w:r>
      <w:r w:rsidRPr="001B11AA">
        <w:rPr>
          <w:rStyle w:val="StyleUnderline"/>
          <w:rFonts w:cs="Arial"/>
          <w:highlight w:val="cyan"/>
        </w:rPr>
        <w:t>ex post</w:t>
      </w:r>
      <w:r w:rsidRPr="001B11AA">
        <w:rPr>
          <w:rStyle w:val="StyleUnderline"/>
          <w:rFonts w:cs="Arial"/>
        </w:rPr>
        <w:t xml:space="preserve"> and </w:t>
      </w:r>
      <w:r w:rsidRPr="001B11AA">
        <w:rPr>
          <w:rStyle w:val="Emphasis"/>
          <w:highlight w:val="cyan"/>
        </w:rPr>
        <w:t xml:space="preserve">case-by-case </w:t>
      </w:r>
      <w:r w:rsidRPr="001B11AA">
        <w:rPr>
          <w:rStyle w:val="StyleUnderline"/>
          <w:rFonts w:cs="Arial"/>
          <w:highlight w:val="cyan"/>
        </w:rPr>
        <w:t>enforcement</w:t>
      </w:r>
      <w:r w:rsidRPr="001B11AA">
        <w:rPr>
          <w:rStyle w:val="StyleUnderline"/>
          <w:rFonts w:cs="Arial"/>
        </w:rPr>
        <w:t xml:space="preserve">, </w:t>
      </w:r>
      <w:r w:rsidRPr="001B11AA">
        <w:rPr>
          <w:rStyle w:val="Emphasis"/>
        </w:rPr>
        <w:t>judicial</w:t>
      </w:r>
      <w:r w:rsidRPr="001B11AA">
        <w:rPr>
          <w:rStyle w:val="StyleUnderline"/>
          <w:rFonts w:cs="Arial"/>
        </w:rPr>
        <w:t xml:space="preserve"> oversight with the government bearing the burden of proof—make antitrust enforcement less vulnerable to those critiques.</w:t>
      </w:r>
    </w:p>
    <w:p w14:paraId="4D6BAC4B" w14:textId="77777777" w:rsidR="00CA710E" w:rsidRPr="001B11AA" w:rsidRDefault="00CA710E" w:rsidP="00CA710E">
      <w:pPr>
        <w:rPr>
          <w:rFonts w:cs="Arial"/>
          <w:sz w:val="16"/>
        </w:rPr>
      </w:pPr>
      <w:r w:rsidRPr="001B11AA">
        <w:rPr>
          <w:rStyle w:val="StyleUnderline"/>
          <w:rFonts w:cs="Arial"/>
          <w:highlight w:val="cyan"/>
        </w:rPr>
        <w:t>Regulation</w:t>
      </w:r>
      <w:r w:rsidRPr="001B11AA">
        <w:rPr>
          <w:rStyle w:val="StyleUnderline"/>
          <w:rFonts w:cs="Arial"/>
        </w:rPr>
        <w:t xml:space="preserve"> can also be comparatively </w:t>
      </w:r>
      <w:r w:rsidRPr="001B11AA">
        <w:rPr>
          <w:rStyle w:val="StyleUnderline"/>
          <w:rFonts w:cs="Arial"/>
          <w:highlight w:val="cyan"/>
        </w:rPr>
        <w:t>slow to adapt to</w:t>
      </w:r>
      <w:r w:rsidRPr="001B11AA">
        <w:rPr>
          <w:rStyle w:val="StyleUnderline"/>
          <w:rFonts w:cs="Arial"/>
        </w:rPr>
        <w:t xml:space="preserve"> new </w:t>
      </w:r>
      <w:r w:rsidRPr="001B11AA">
        <w:rPr>
          <w:rStyle w:val="StyleUnderline"/>
          <w:rFonts w:cs="Arial"/>
          <w:highlight w:val="cyan"/>
        </w:rPr>
        <w:t>market</w:t>
      </w:r>
      <w:r w:rsidRPr="001B11AA">
        <w:rPr>
          <w:rStyle w:val="StyleUnderline"/>
          <w:rFonts w:cs="Arial"/>
        </w:rPr>
        <w:t xml:space="preserve"> conditions</w:t>
      </w:r>
      <w:r w:rsidRPr="001B11AA">
        <w:rPr>
          <w:rFonts w:cs="Arial"/>
          <w:sz w:val="16"/>
        </w:rPr>
        <w:t xml:space="preserve">, and that delay can affect an entire regulated industry.122 </w:t>
      </w:r>
      <w:r w:rsidRPr="001B11AA">
        <w:rPr>
          <w:rStyle w:val="StyleUnderline"/>
          <w:rFonts w:cs="Arial"/>
        </w:rPr>
        <w:t>Antitrust authorities</w:t>
      </w:r>
      <w:r w:rsidRPr="001B11AA">
        <w:rPr>
          <w:rFonts w:cs="Arial"/>
          <w:sz w:val="16"/>
        </w:rPr>
        <w:t xml:space="preserve"> also might fail to foresee relevant market changes, but their actions typically affect only one discrete case and they </w:t>
      </w:r>
      <w:r w:rsidRPr="001B11AA">
        <w:rPr>
          <w:rStyle w:val="StyleUnderline"/>
          <w:rFonts w:cs="Arial"/>
        </w:rPr>
        <w:t>generally have flexibility</w:t>
      </w:r>
      <w:r w:rsidRPr="001B11AA">
        <w:rPr>
          <w:rFonts w:cs="Arial"/>
          <w:sz w:val="16"/>
        </w:rPr>
        <w:t xml:space="preserve">, as conditions change, </w:t>
      </w:r>
      <w:r w:rsidRPr="001B11AA">
        <w:rPr>
          <w:rStyle w:val="StyleUnderline"/>
          <w:rFonts w:cs="Arial"/>
        </w:rPr>
        <w:t>to modify relevant consent decrees and decline to pursue similar</w:t>
      </w:r>
      <w:r w:rsidRPr="001B11AA">
        <w:rPr>
          <w:rFonts w:cs="Arial"/>
          <w:sz w:val="16"/>
        </w:rPr>
        <w:t xml:space="preserve"> investigations or sanctions.123 </w:t>
      </w:r>
      <w:r w:rsidRPr="001B11AA">
        <w:rPr>
          <w:rStyle w:val="StyleUnderline"/>
          <w:rFonts w:cs="Arial"/>
        </w:rPr>
        <w:t>It is harder for government agencies to make changes to established regulatory programs,</w:t>
      </w:r>
      <w:r w:rsidRPr="001B11AA">
        <w:rPr>
          <w:rFonts w:cs="Arial"/>
          <w:sz w:val="16"/>
        </w:rPr>
        <w:t xml:space="preserve">124 </w:t>
      </w:r>
      <w:r w:rsidRPr="001B11AA">
        <w:rPr>
          <w:rStyle w:val="StyleUnderline"/>
          <w:rFonts w:cs="Arial"/>
        </w:rPr>
        <w:t xml:space="preserve">making </w:t>
      </w:r>
      <w:r w:rsidRPr="001B11AA">
        <w:rPr>
          <w:rStyle w:val="StyleUnderline"/>
          <w:rFonts w:cs="Arial"/>
          <w:highlight w:val="cyan"/>
        </w:rPr>
        <w:t>regulation</w:t>
      </w:r>
      <w:r w:rsidRPr="001B11AA">
        <w:rPr>
          <w:rStyle w:val="StyleUnderline"/>
          <w:rFonts w:cs="Arial"/>
        </w:rPr>
        <w:t xml:space="preserve"> </w:t>
      </w:r>
      <w:r w:rsidRPr="001B11AA">
        <w:rPr>
          <w:rStyle w:val="StyleUnderline"/>
          <w:rFonts w:cs="Arial"/>
          <w:highlight w:val="cyan"/>
        </w:rPr>
        <w:t>more likely</w:t>
      </w:r>
      <w:r w:rsidRPr="001B11AA">
        <w:rPr>
          <w:rStyle w:val="StyleUnderline"/>
          <w:rFonts w:cs="Arial"/>
        </w:rPr>
        <w:t xml:space="preserve"> than antitrust </w:t>
      </w:r>
      <w:r w:rsidRPr="001B11AA">
        <w:rPr>
          <w:rStyle w:val="StyleUnderline"/>
          <w:rFonts w:cs="Arial"/>
          <w:highlight w:val="cyan"/>
        </w:rPr>
        <w:t>to outlast</w:t>
      </w:r>
      <w:r w:rsidRPr="001B11AA">
        <w:rPr>
          <w:rStyle w:val="StyleUnderline"/>
          <w:rFonts w:cs="Arial"/>
        </w:rPr>
        <w:t xml:space="preserve"> the </w:t>
      </w:r>
      <w:r w:rsidRPr="001B11AA">
        <w:rPr>
          <w:rStyle w:val="StyleUnderline"/>
          <w:rFonts w:cs="Arial"/>
          <w:highlight w:val="cyan"/>
        </w:rPr>
        <w:t>problems it was implemented to solve</w:t>
      </w:r>
      <w:r w:rsidRPr="001B11AA">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1B11AA">
        <w:rPr>
          <w:rStyle w:val="StyleUnderline"/>
          <w:rFonts w:cs="Arial"/>
          <w:highlight w:val="cyan"/>
        </w:rPr>
        <w:t>regulation</w:t>
      </w:r>
      <w:r w:rsidRPr="001B11AA">
        <w:rPr>
          <w:rStyle w:val="StyleUnderline"/>
          <w:rFonts w:cs="Arial"/>
        </w:rPr>
        <w:t xml:space="preserve"> almost </w:t>
      </w:r>
      <w:r w:rsidRPr="001B11AA">
        <w:rPr>
          <w:rStyle w:val="Emphasis"/>
          <w:highlight w:val="cyan"/>
        </w:rPr>
        <w:t>always</w:t>
      </w:r>
      <w:r w:rsidRPr="001B11AA">
        <w:rPr>
          <w:rStyle w:val="StyleUnderline"/>
          <w:rFonts w:cs="Arial"/>
          <w:highlight w:val="cyan"/>
        </w:rPr>
        <w:t xml:space="preserve"> will be</w:t>
      </w:r>
      <w:r w:rsidRPr="001B11AA">
        <w:rPr>
          <w:rStyle w:val="StyleUnderline"/>
          <w:rFonts w:cs="Arial"/>
        </w:rPr>
        <w:t xml:space="preserve"> very </w:t>
      </w:r>
      <w:r w:rsidRPr="001B11AA">
        <w:rPr>
          <w:rStyle w:val="StyleUnderline"/>
          <w:rFonts w:cs="Arial"/>
          <w:highlight w:val="cyan"/>
        </w:rPr>
        <w:t>difficult to dislodge</w:t>
      </w:r>
      <w:r w:rsidRPr="001B11AA">
        <w:rPr>
          <w:rStyle w:val="StyleUnderline"/>
          <w:rFonts w:cs="Arial"/>
        </w:rPr>
        <w:t xml:space="preserve">, even if it proves mistaken. Almost any regulatory regime will </w:t>
      </w:r>
      <w:r w:rsidRPr="001B11AA">
        <w:rPr>
          <w:rStyle w:val="Emphasis"/>
        </w:rPr>
        <w:t>develop a constituency</w:t>
      </w:r>
      <w:r w:rsidRPr="001B11AA">
        <w:rPr>
          <w:rStyle w:val="StyleUnderline"/>
          <w:rFonts w:cs="Arial"/>
        </w:rPr>
        <w:t>, armed with congressmen and self-interested bureaucrats</w:t>
      </w:r>
      <w:r w:rsidRPr="001B11AA">
        <w:rPr>
          <w:rFonts w:cs="Arial"/>
          <w:sz w:val="16"/>
        </w:rPr>
        <w:t xml:space="preserve"> . . . [and] become[] the foundation on which private arrangements are constructed, </w:t>
      </w:r>
      <w:r w:rsidRPr="001B11AA">
        <w:rPr>
          <w:rStyle w:val="StyleUnderline"/>
          <w:rFonts w:cs="Arial"/>
          <w:highlight w:val="cyan"/>
        </w:rPr>
        <w:t>arrangements</w:t>
      </w:r>
      <w:r w:rsidRPr="001B11AA">
        <w:rPr>
          <w:rFonts w:cs="Arial"/>
          <w:sz w:val="16"/>
        </w:rPr>
        <w:t xml:space="preserve"> that </w:t>
      </w:r>
      <w:r w:rsidRPr="001B11AA">
        <w:rPr>
          <w:rStyle w:val="StyleUnderline"/>
          <w:rFonts w:cs="Arial"/>
          <w:highlight w:val="cyan"/>
        </w:rPr>
        <w:t>cannot</w:t>
      </w:r>
      <w:r w:rsidRPr="001B11AA">
        <w:rPr>
          <w:rStyle w:val="StyleUnderline"/>
          <w:rFonts w:cs="Arial"/>
        </w:rPr>
        <w:t xml:space="preserve"> easily </w:t>
      </w:r>
      <w:r w:rsidRPr="001B11AA">
        <w:rPr>
          <w:rStyle w:val="StyleUnderline"/>
          <w:rFonts w:cs="Arial"/>
          <w:highlight w:val="cyan"/>
        </w:rPr>
        <w:t>be discarded</w:t>
      </w:r>
      <w:r w:rsidRPr="001B11AA">
        <w:rPr>
          <w:rFonts w:cs="Arial"/>
          <w:sz w:val="16"/>
        </w:rPr>
        <w:t>.”127</w:t>
      </w:r>
    </w:p>
    <w:p w14:paraId="36BD976F" w14:textId="77777777" w:rsidR="00CA710E" w:rsidRPr="00FF004D" w:rsidRDefault="00CA710E" w:rsidP="00CA710E">
      <w:pPr>
        <w:rPr>
          <w:rFonts w:cs="Arial"/>
          <w:sz w:val="16"/>
        </w:rPr>
      </w:pPr>
    </w:p>
    <w:p w14:paraId="22673D2A" w14:textId="77777777" w:rsidR="00CA710E" w:rsidRPr="00FF004D" w:rsidRDefault="00CA710E" w:rsidP="00CA710E">
      <w:pPr>
        <w:pStyle w:val="Heading4"/>
        <w:rPr>
          <w:rFonts w:cs="Arial"/>
        </w:rPr>
      </w:pPr>
      <w:r w:rsidRPr="00FF004D">
        <w:rPr>
          <w:rFonts w:cs="Arial"/>
        </w:rPr>
        <w:t xml:space="preserve">Slow growth </w:t>
      </w:r>
      <w:r w:rsidRPr="00FF004D">
        <w:rPr>
          <w:rFonts w:cs="Arial"/>
          <w:u w:val="single"/>
        </w:rPr>
        <w:t>collapses</w:t>
      </w:r>
      <w:r w:rsidRPr="00FF004D">
        <w:rPr>
          <w:rFonts w:cs="Arial"/>
        </w:rPr>
        <w:t xml:space="preserve"> the liberal order AND causes </w:t>
      </w:r>
      <w:r w:rsidRPr="00F7056A">
        <w:rPr>
          <w:rFonts w:cs="Arial"/>
          <w:u w:val="single"/>
        </w:rPr>
        <w:t>global hotspot escalation</w:t>
      </w:r>
      <w:r w:rsidRPr="00FF004D">
        <w:rPr>
          <w:rFonts w:cs="Arial"/>
        </w:rPr>
        <w:t>---</w:t>
      </w:r>
      <w:r w:rsidRPr="00F7056A">
        <w:rPr>
          <w:rFonts w:cs="Arial"/>
          <w:u w:val="single"/>
        </w:rPr>
        <w:t>extinction</w:t>
      </w:r>
    </w:p>
    <w:p w14:paraId="6DA244CE" w14:textId="77777777" w:rsidR="00CA710E" w:rsidRPr="00FF004D" w:rsidRDefault="00CA710E" w:rsidP="00CA710E">
      <w:pPr>
        <w:rPr>
          <w:rFonts w:cs="Arial"/>
        </w:rPr>
      </w:pPr>
      <w:r w:rsidRPr="00FF004D">
        <w:rPr>
          <w:rFonts w:cs="Arial"/>
        </w:rPr>
        <w:t xml:space="preserve">Michael </w:t>
      </w:r>
      <w:r w:rsidRPr="00FF004D">
        <w:rPr>
          <w:rStyle w:val="Style13ptBold"/>
          <w:rFonts w:cs="Arial"/>
        </w:rPr>
        <w:t>Oppenheimer 21</w:t>
      </w:r>
      <w:r w:rsidRPr="00FF004D">
        <w:rPr>
          <w:rFonts w:cs="Arial"/>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053676CB" w14:textId="77777777" w:rsidR="00CA710E" w:rsidRPr="00FF004D" w:rsidRDefault="00CA710E" w:rsidP="00CA710E">
      <w:pPr>
        <w:rPr>
          <w:rFonts w:cs="Arial"/>
          <w:sz w:val="16"/>
        </w:rPr>
      </w:pPr>
      <w:r w:rsidRPr="00FF004D">
        <w:rPr>
          <w:rFonts w:cs="Arial"/>
          <w:sz w:val="16"/>
        </w:rPr>
        <w:t xml:space="preserve">Four </w:t>
      </w:r>
      <w:r w:rsidRPr="00FF004D">
        <w:rPr>
          <w:rStyle w:val="StyleUnderline"/>
          <w:rFonts w:cs="Arial"/>
        </w:rPr>
        <w:t>structural forces</w:t>
      </w:r>
      <w:r w:rsidRPr="00FF004D">
        <w:rPr>
          <w:rFonts w:cs="Arial"/>
          <w:sz w:val="16"/>
        </w:rPr>
        <w:t xml:space="preserve"> will </w:t>
      </w:r>
      <w:r w:rsidRPr="00FF004D">
        <w:rPr>
          <w:rStyle w:val="Emphasis"/>
        </w:rPr>
        <w:t>shape</w:t>
      </w:r>
      <w:r w:rsidRPr="00FF004D">
        <w:rPr>
          <w:rFonts w:cs="Arial"/>
          <w:sz w:val="16"/>
        </w:rPr>
        <w:t xml:space="preserve"> </w:t>
      </w:r>
      <w:r w:rsidRPr="00FF004D">
        <w:rPr>
          <w:rStyle w:val="StyleUnderline"/>
          <w:rFonts w:cs="Arial"/>
        </w:rPr>
        <w:t>the future</w:t>
      </w:r>
      <w:r w:rsidRPr="00FF004D">
        <w:rPr>
          <w:rFonts w:cs="Arial"/>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F004D">
        <w:rPr>
          <w:rStyle w:val="Emphasis"/>
          <w:highlight w:val="cyan"/>
        </w:rPr>
        <w:t>secular</w:t>
      </w:r>
      <w:r w:rsidRPr="00FF004D">
        <w:rPr>
          <w:rStyle w:val="Emphasis"/>
        </w:rPr>
        <w:t xml:space="preserve"> economic </w:t>
      </w:r>
      <w:r w:rsidRPr="00FF004D">
        <w:rPr>
          <w:rStyle w:val="Emphasis"/>
          <w:highlight w:val="cyan"/>
        </w:rPr>
        <w:t>stagnation</w:t>
      </w:r>
      <w:r w:rsidRPr="00FF004D">
        <w:rPr>
          <w:rFonts w:cs="Arial"/>
          <w:sz w:val="16"/>
        </w:rPr>
        <w:t xml:space="preserve">, a </w:t>
      </w:r>
      <w:r w:rsidRPr="00FF004D">
        <w:rPr>
          <w:rStyle w:val="StyleUnderline"/>
          <w:rFonts w:cs="Arial"/>
          <w:highlight w:val="cyan"/>
        </w:rPr>
        <w:t>product of</w:t>
      </w:r>
      <w:r w:rsidRPr="00FF004D">
        <w:rPr>
          <w:rFonts w:cs="Arial"/>
          <w:sz w:val="16"/>
          <w:highlight w:val="cyan"/>
        </w:rPr>
        <w:t xml:space="preserve"> </w:t>
      </w:r>
      <w:r w:rsidRPr="00FF004D">
        <w:rPr>
          <w:rStyle w:val="Emphasis"/>
          <w:highlight w:val="cyan"/>
        </w:rPr>
        <w:t>long</w:t>
      </w:r>
      <w:r w:rsidRPr="00FF004D">
        <w:rPr>
          <w:rFonts w:cs="Arial"/>
          <w:sz w:val="16"/>
        </w:rPr>
        <w:t xml:space="preserve">er </w:t>
      </w:r>
      <w:r w:rsidRPr="00FF004D">
        <w:rPr>
          <w:rStyle w:val="Emphasis"/>
          <w:highlight w:val="cyan"/>
        </w:rPr>
        <w:t>term</w:t>
      </w:r>
      <w:r w:rsidRPr="00FF004D">
        <w:rPr>
          <w:rFonts w:cs="Arial"/>
          <w:sz w:val="16"/>
        </w:rPr>
        <w:t xml:space="preserve"> </w:t>
      </w:r>
      <w:r w:rsidRPr="00FF004D">
        <w:rPr>
          <w:rStyle w:val="StyleUnderline"/>
          <w:rFonts w:cs="Arial"/>
        </w:rPr>
        <w:t xml:space="preserve">global </w:t>
      </w:r>
      <w:r w:rsidRPr="00FF004D">
        <w:rPr>
          <w:rStyle w:val="StyleUnderline"/>
          <w:rFonts w:cs="Arial"/>
          <w:highlight w:val="cyan"/>
        </w:rPr>
        <w:t>decline</w:t>
      </w:r>
      <w:r w:rsidRPr="00FF004D">
        <w:rPr>
          <w:rFonts w:cs="Arial"/>
          <w:sz w:val="16"/>
        </w:rPr>
        <w:t xml:space="preserve"> in birth rates combined with aging populations.4 These structural forces do not determine everything. </w:t>
      </w:r>
      <w:r w:rsidRPr="00FF004D">
        <w:rPr>
          <w:rStyle w:val="Emphasis"/>
          <w:highlight w:val="cyan"/>
        </w:rPr>
        <w:t>Environment</w:t>
      </w:r>
      <w:r w:rsidRPr="00FF004D">
        <w:rPr>
          <w:rFonts w:cs="Arial"/>
          <w:sz w:val="16"/>
        </w:rPr>
        <w:t xml:space="preserve">al events, </w:t>
      </w:r>
      <w:r w:rsidRPr="00FF004D">
        <w:rPr>
          <w:rStyle w:val="Emphasis"/>
        </w:rPr>
        <w:t xml:space="preserve">global </w:t>
      </w:r>
      <w:r w:rsidRPr="00FF004D">
        <w:rPr>
          <w:rStyle w:val="Emphasis"/>
          <w:highlight w:val="cyan"/>
        </w:rPr>
        <w:t>health</w:t>
      </w:r>
      <w:r w:rsidRPr="00FF004D">
        <w:rPr>
          <w:rFonts w:cs="Arial"/>
          <w:sz w:val="16"/>
        </w:rPr>
        <w:t xml:space="preserve"> </w:t>
      </w:r>
      <w:r w:rsidRPr="00FF004D">
        <w:rPr>
          <w:rStyle w:val="StyleUnderline"/>
          <w:rFonts w:cs="Arial"/>
        </w:rPr>
        <w:t>challenges</w:t>
      </w:r>
      <w:r w:rsidRPr="00FF004D">
        <w:rPr>
          <w:rFonts w:cs="Arial"/>
          <w:sz w:val="16"/>
        </w:rPr>
        <w:t xml:space="preserve">, </w:t>
      </w:r>
      <w:r w:rsidRPr="00FF004D">
        <w:rPr>
          <w:rStyle w:val="Emphasis"/>
        </w:rPr>
        <w:t>internal political developments</w:t>
      </w:r>
      <w:r w:rsidRPr="00FF004D">
        <w:rPr>
          <w:rFonts w:cs="Arial"/>
          <w:sz w:val="16"/>
        </w:rPr>
        <w:t xml:space="preserve">, policy mistakes, </w:t>
      </w:r>
      <w:r w:rsidRPr="00FF004D">
        <w:rPr>
          <w:rStyle w:val="Emphasis"/>
          <w:highlight w:val="cyan"/>
        </w:rPr>
        <w:t>tech</w:t>
      </w:r>
      <w:r w:rsidRPr="00FF004D">
        <w:rPr>
          <w:rStyle w:val="Emphasis"/>
        </w:rPr>
        <w:t>nology breakthroughs</w:t>
      </w:r>
      <w:r w:rsidRPr="00FF004D">
        <w:rPr>
          <w:rFonts w:cs="Arial"/>
          <w:sz w:val="16"/>
        </w:rPr>
        <w:t xml:space="preserve"> or failures, will </w:t>
      </w:r>
      <w:r w:rsidRPr="00FF004D">
        <w:rPr>
          <w:rStyle w:val="StyleUnderline"/>
          <w:rFonts w:cs="Arial"/>
          <w:highlight w:val="cyan"/>
        </w:rPr>
        <w:t>intersect</w:t>
      </w:r>
      <w:r w:rsidRPr="00FF004D">
        <w:rPr>
          <w:rStyle w:val="StyleUnderline"/>
          <w:rFonts w:cs="Arial"/>
        </w:rPr>
        <w:t xml:space="preserve"> with structure to</w:t>
      </w:r>
      <w:r w:rsidRPr="00FF004D">
        <w:rPr>
          <w:rFonts w:cs="Arial"/>
          <w:sz w:val="16"/>
        </w:rPr>
        <w:t xml:space="preserve"> </w:t>
      </w:r>
      <w:r w:rsidRPr="00FF004D">
        <w:rPr>
          <w:rStyle w:val="Emphasis"/>
        </w:rPr>
        <w:t>define</w:t>
      </w:r>
      <w:r w:rsidRPr="00FF004D">
        <w:rPr>
          <w:rFonts w:cs="Arial"/>
          <w:sz w:val="16"/>
        </w:rPr>
        <w:t xml:space="preserve"> </w:t>
      </w:r>
      <w:r w:rsidRPr="00FF004D">
        <w:rPr>
          <w:rStyle w:val="StyleUnderline"/>
          <w:rFonts w:cs="Arial"/>
        </w:rPr>
        <w:t>our future</w:t>
      </w:r>
      <w:r w:rsidRPr="00FF004D">
        <w:rPr>
          <w:rFonts w:cs="Arial"/>
          <w:sz w:val="16"/>
        </w:rPr>
        <w:t xml:space="preserve">. But these four </w:t>
      </w:r>
      <w:r w:rsidRPr="00FF004D">
        <w:rPr>
          <w:rStyle w:val="StyleUnderline"/>
          <w:rFonts w:cs="Arial"/>
        </w:rPr>
        <w:t xml:space="preserve">structural forces </w:t>
      </w:r>
      <w:r w:rsidRPr="00FF004D">
        <w:rPr>
          <w:rStyle w:val="StyleUnderline"/>
          <w:rFonts w:cs="Arial"/>
          <w:highlight w:val="cyan"/>
        </w:rPr>
        <w:t>will</w:t>
      </w:r>
      <w:r w:rsidRPr="00FF004D">
        <w:rPr>
          <w:rFonts w:cs="Arial"/>
          <w:sz w:val="16"/>
          <w:highlight w:val="cyan"/>
        </w:rPr>
        <w:t xml:space="preserve"> </w:t>
      </w:r>
      <w:r w:rsidRPr="00FF004D">
        <w:rPr>
          <w:rStyle w:val="Emphasis"/>
          <w:highlight w:val="cyan"/>
        </w:rPr>
        <w:t>impact</w:t>
      </w:r>
      <w:r w:rsidRPr="00FF004D">
        <w:rPr>
          <w:rFonts w:cs="Arial"/>
          <w:sz w:val="16"/>
        </w:rPr>
        <w:t xml:space="preserve"> </w:t>
      </w:r>
      <w:r w:rsidRPr="00FF004D">
        <w:rPr>
          <w:rStyle w:val="StyleUnderline"/>
          <w:rFonts w:cs="Arial"/>
        </w:rPr>
        <w:t>the way states behave, in the</w:t>
      </w:r>
      <w:r w:rsidRPr="00FF004D">
        <w:rPr>
          <w:rFonts w:cs="Arial"/>
          <w:sz w:val="16"/>
        </w:rPr>
        <w:t xml:space="preserve"> </w:t>
      </w:r>
      <w:r w:rsidRPr="00FF004D">
        <w:rPr>
          <w:rStyle w:val="Emphasis"/>
          <w:highlight w:val="cyan"/>
        </w:rPr>
        <w:t>capacity</w:t>
      </w:r>
      <w:r w:rsidRPr="00FF004D">
        <w:rPr>
          <w:rFonts w:cs="Arial"/>
          <w:sz w:val="16"/>
        </w:rPr>
        <w:t xml:space="preserve"> </w:t>
      </w:r>
      <w:r w:rsidRPr="00FF004D">
        <w:rPr>
          <w:rStyle w:val="StyleUnderline"/>
          <w:rFonts w:cs="Arial"/>
        </w:rPr>
        <w:t xml:space="preserve">of great powers </w:t>
      </w:r>
      <w:r w:rsidRPr="00FF004D">
        <w:rPr>
          <w:rStyle w:val="StyleUnderline"/>
          <w:rFonts w:cs="Arial"/>
          <w:highlight w:val="cyan"/>
        </w:rPr>
        <w:t>to</w:t>
      </w:r>
      <w:r w:rsidRPr="00FF004D">
        <w:rPr>
          <w:rFonts w:cs="Arial"/>
          <w:sz w:val="16"/>
        </w:rPr>
        <w:t xml:space="preserve"> </w:t>
      </w:r>
      <w:r w:rsidRPr="00FF004D">
        <w:rPr>
          <w:rStyle w:val="Emphasis"/>
        </w:rPr>
        <w:t>manage</w:t>
      </w:r>
      <w:r w:rsidRPr="00FF004D">
        <w:rPr>
          <w:rFonts w:cs="Arial"/>
          <w:sz w:val="16"/>
        </w:rPr>
        <w:t xml:space="preserve"> their </w:t>
      </w:r>
      <w:r w:rsidRPr="00FF004D">
        <w:rPr>
          <w:rStyle w:val="Emphasis"/>
        </w:rPr>
        <w:t>differences</w:t>
      </w:r>
      <w:r w:rsidRPr="00FF004D">
        <w:rPr>
          <w:rFonts w:cs="Arial"/>
          <w:sz w:val="16"/>
        </w:rPr>
        <w:t xml:space="preserve">, </w:t>
      </w:r>
      <w:r w:rsidRPr="00FF004D">
        <w:rPr>
          <w:rStyle w:val="StyleUnderline"/>
          <w:rFonts w:cs="Arial"/>
        </w:rPr>
        <w:t xml:space="preserve">and to act collectively to </w:t>
      </w:r>
      <w:r w:rsidRPr="00FF004D">
        <w:rPr>
          <w:rStyle w:val="StyleUnderline"/>
          <w:rFonts w:cs="Arial"/>
          <w:highlight w:val="cyan"/>
        </w:rPr>
        <w:t>settle</w:t>
      </w:r>
      <w:r w:rsidRPr="00FF004D">
        <w:rPr>
          <w:rFonts w:cs="Arial"/>
          <w:sz w:val="16"/>
        </w:rPr>
        <w:t xml:space="preserve">, rather than exploit, </w:t>
      </w:r>
      <w:r w:rsidRPr="00FF004D">
        <w:rPr>
          <w:rStyle w:val="StyleUnderline"/>
          <w:rFonts w:cs="Arial"/>
        </w:rPr>
        <w:t xml:space="preserve">the inevitable </w:t>
      </w:r>
      <w:r w:rsidRPr="00FF004D">
        <w:rPr>
          <w:rStyle w:val="StyleUnderline"/>
          <w:rFonts w:cs="Arial"/>
          <w:highlight w:val="cyan"/>
        </w:rPr>
        <w:t>shocks</w:t>
      </w:r>
      <w:r w:rsidRPr="00FF004D">
        <w:rPr>
          <w:rStyle w:val="StyleUnderline"/>
          <w:rFonts w:cs="Arial"/>
        </w:rPr>
        <w:t xml:space="preserve"> of the next decade</w:t>
      </w:r>
      <w:r w:rsidRPr="00FF004D">
        <w:rPr>
          <w:rFonts w:cs="Arial"/>
          <w:sz w:val="16"/>
        </w:rPr>
        <w:t>.</w:t>
      </w:r>
    </w:p>
    <w:p w14:paraId="15780937" w14:textId="77777777" w:rsidR="00CA710E" w:rsidRPr="00FF004D" w:rsidRDefault="00CA710E" w:rsidP="00CA710E">
      <w:pPr>
        <w:rPr>
          <w:rFonts w:cs="Arial"/>
          <w:sz w:val="16"/>
        </w:rPr>
      </w:pPr>
      <w:r w:rsidRPr="00FF004D">
        <w:rPr>
          <w:rFonts w:cs="Arial"/>
          <w:sz w:val="16"/>
        </w:rPr>
        <w:t xml:space="preserve">Some of these </w:t>
      </w:r>
      <w:r w:rsidRPr="00FF004D">
        <w:rPr>
          <w:rStyle w:val="StyleUnderline"/>
          <w:rFonts w:cs="Arial"/>
        </w:rPr>
        <w:t>structural forces could be</w:t>
      </w:r>
      <w:r w:rsidRPr="00FF004D">
        <w:rPr>
          <w:rFonts w:cs="Arial"/>
          <w:sz w:val="16"/>
        </w:rPr>
        <w:t xml:space="preserve"> </w:t>
      </w:r>
      <w:r w:rsidRPr="00FF004D">
        <w:rPr>
          <w:rStyle w:val="Emphasis"/>
        </w:rPr>
        <w:t>managed</w:t>
      </w:r>
      <w:r w:rsidRPr="00FF004D">
        <w:rPr>
          <w:rFonts w:cs="Arial"/>
          <w:sz w:val="16"/>
        </w:rPr>
        <w:t xml:space="preserve"> </w:t>
      </w:r>
      <w:r w:rsidRPr="00FF004D">
        <w:rPr>
          <w:rStyle w:val="StyleUnderline"/>
          <w:rFonts w:cs="Arial"/>
        </w:rPr>
        <w:t>to promote prosperity and</w:t>
      </w:r>
      <w:r w:rsidRPr="00FF004D">
        <w:rPr>
          <w:rFonts w:cs="Arial"/>
          <w:sz w:val="16"/>
        </w:rPr>
        <w:t xml:space="preserve"> </w:t>
      </w:r>
      <w:r w:rsidRPr="00FF004D">
        <w:rPr>
          <w:rStyle w:val="Emphasis"/>
        </w:rPr>
        <w:t>avoid war</w:t>
      </w:r>
      <w:r w:rsidRPr="00FF004D">
        <w:rPr>
          <w:rFonts w:cs="Arial"/>
          <w:sz w:val="16"/>
        </w:rPr>
        <w:t xml:space="preserve">. Multipolarity (inherently more prone to conflict than other configurations of power, given coordination problems)5 plus </w:t>
      </w:r>
      <w:r w:rsidRPr="00FF004D">
        <w:rPr>
          <w:rStyle w:val="StyleUnderline"/>
          <w:rFonts w:cs="Arial"/>
        </w:rPr>
        <w:lastRenderedPageBreak/>
        <w:t>globalization can work in</w:t>
      </w:r>
      <w:r w:rsidRPr="00FF004D">
        <w:rPr>
          <w:rFonts w:cs="Arial"/>
          <w:sz w:val="16"/>
        </w:rPr>
        <w:t xml:space="preserve"> a world of </w:t>
      </w:r>
      <w:r w:rsidRPr="00FF004D">
        <w:rPr>
          <w:rStyle w:val="Emphasis"/>
        </w:rPr>
        <w:t>prosperity</w:t>
      </w:r>
      <w:r w:rsidRPr="00FF004D">
        <w:rPr>
          <w:rFonts w:cs="Arial"/>
          <w:sz w:val="16"/>
        </w:rPr>
        <w:t xml:space="preserve">, convergent values, </w:t>
      </w:r>
      <w:r w:rsidRPr="00FF004D">
        <w:rPr>
          <w:rStyle w:val="StyleUnderline"/>
          <w:rFonts w:cs="Arial"/>
        </w:rPr>
        <w:t>and</w:t>
      </w:r>
      <w:r w:rsidRPr="00FF004D">
        <w:rPr>
          <w:rFonts w:cs="Arial"/>
          <w:sz w:val="16"/>
        </w:rPr>
        <w:t xml:space="preserve"> </w:t>
      </w:r>
      <w:r w:rsidRPr="00FF004D">
        <w:rPr>
          <w:rStyle w:val="Emphasis"/>
        </w:rPr>
        <w:t>effective</w:t>
      </w:r>
      <w:r w:rsidRPr="00FF004D">
        <w:rPr>
          <w:rFonts w:cs="Arial"/>
          <w:sz w:val="16"/>
        </w:rPr>
        <w:t xml:space="preserve"> </w:t>
      </w:r>
      <w:r w:rsidRPr="00FF004D">
        <w:rPr>
          <w:rStyle w:val="StyleUnderline"/>
          <w:rFonts w:cs="Arial"/>
        </w:rPr>
        <w:t>conflict management</w:t>
      </w:r>
      <w:r w:rsidRPr="00FF004D">
        <w:rPr>
          <w:rFonts w:cs="Arial"/>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F004D">
        <w:rPr>
          <w:rStyle w:val="StyleUnderline"/>
          <w:rFonts w:cs="Arial"/>
        </w:rPr>
        <w:t>globalization</w:t>
      </w:r>
      <w:r w:rsidRPr="00FF004D">
        <w:rPr>
          <w:rFonts w:cs="Arial"/>
          <w:sz w:val="16"/>
        </w:rPr>
        <w:t xml:space="preserve"> with liberal characteristics </w:t>
      </w:r>
      <w:r w:rsidRPr="00FF004D">
        <w:rPr>
          <w:rStyle w:val="StyleUnderline"/>
          <w:rFonts w:cs="Arial"/>
        </w:rPr>
        <w:t>can be sustained</w:t>
      </w:r>
      <w:r w:rsidRPr="00FF004D">
        <w:rPr>
          <w:rFonts w:cs="Arial"/>
          <w:sz w:val="16"/>
        </w:rPr>
        <w:t xml:space="preserve"> without American hegemony, arguing that </w:t>
      </w:r>
      <w:r w:rsidRPr="00FF004D">
        <w:rPr>
          <w:rStyle w:val="StyleUnderline"/>
          <w:rFonts w:cs="Arial"/>
        </w:rPr>
        <w:t>liberal values and practices have been</w:t>
      </w:r>
      <w:r w:rsidRPr="00FF004D">
        <w:rPr>
          <w:rFonts w:cs="Arial"/>
          <w:sz w:val="16"/>
        </w:rPr>
        <w:t xml:space="preserve"> </w:t>
      </w:r>
      <w:r w:rsidRPr="00FF004D">
        <w:rPr>
          <w:rStyle w:val="Emphasis"/>
        </w:rPr>
        <w:t>fully accepted</w:t>
      </w:r>
      <w:r w:rsidRPr="00FF004D">
        <w:rPr>
          <w:rFonts w:cs="Arial"/>
          <w:sz w:val="16"/>
        </w:rPr>
        <w:t xml:space="preserve"> </w:t>
      </w:r>
      <w:r w:rsidRPr="00FF004D">
        <w:rPr>
          <w:rStyle w:val="StyleUnderline"/>
          <w:rFonts w:cs="Arial"/>
        </w:rPr>
        <w:t>by states, global institutions, and private actors as</w:t>
      </w:r>
      <w:r w:rsidRPr="00FF004D">
        <w:rPr>
          <w:rFonts w:cs="Arial"/>
          <w:sz w:val="16"/>
        </w:rPr>
        <w:t xml:space="preserve"> </w:t>
      </w:r>
      <w:r w:rsidRPr="00FF004D">
        <w:rPr>
          <w:rStyle w:val="Emphasis"/>
        </w:rPr>
        <w:t>imperative for growth</w:t>
      </w:r>
      <w:r w:rsidRPr="00FF004D">
        <w:rPr>
          <w:rFonts w:cs="Arial"/>
          <w:sz w:val="16"/>
        </w:rPr>
        <w:t xml:space="preserve"> and political legitimacy.6 Divergent values plus multipolarity can work, </w:t>
      </w:r>
      <w:r w:rsidRPr="00FF004D">
        <w:rPr>
          <w:rStyle w:val="StyleUnderline"/>
          <w:rFonts w:cs="Arial"/>
        </w:rPr>
        <w:t>though</w:t>
      </w:r>
      <w:r w:rsidRPr="00FF004D">
        <w:rPr>
          <w:rFonts w:cs="Arial"/>
          <w:sz w:val="16"/>
        </w:rPr>
        <w:t xml:space="preserve"> at </w:t>
      </w:r>
      <w:r w:rsidRPr="00FF004D">
        <w:rPr>
          <w:rStyle w:val="Emphasis"/>
          <w:highlight w:val="cyan"/>
        </w:rPr>
        <w:t>significantly</w:t>
      </w:r>
      <w:r w:rsidRPr="00FF004D">
        <w:rPr>
          <w:rFonts w:cs="Arial"/>
          <w:sz w:val="16"/>
          <w:highlight w:val="cyan"/>
        </w:rPr>
        <w:t xml:space="preserve"> </w:t>
      </w:r>
      <w:r w:rsidRPr="00FF004D">
        <w:rPr>
          <w:rStyle w:val="StyleUnderline"/>
          <w:rFonts w:cs="Arial"/>
          <w:highlight w:val="cyan"/>
        </w:rPr>
        <w:t xml:space="preserve">lower </w:t>
      </w:r>
      <w:r w:rsidRPr="00FF004D">
        <w:rPr>
          <w:rStyle w:val="StyleUnderline"/>
          <w:rFonts w:cs="Arial"/>
        </w:rPr>
        <w:t xml:space="preserve">levels of economic </w:t>
      </w:r>
      <w:r w:rsidRPr="00FF004D">
        <w:rPr>
          <w:rStyle w:val="StyleUnderline"/>
          <w:rFonts w:cs="Arial"/>
          <w:highlight w:val="cyan"/>
        </w:rPr>
        <w:t>growth</w:t>
      </w:r>
      <w:r w:rsidRPr="00FF004D">
        <w:rPr>
          <w:rFonts w:cs="Arial"/>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90630B0" w14:textId="77777777" w:rsidR="00CA710E" w:rsidRPr="00FF004D" w:rsidRDefault="00CA710E" w:rsidP="00CA710E">
      <w:pPr>
        <w:rPr>
          <w:rFonts w:cs="Arial"/>
          <w:sz w:val="16"/>
        </w:rPr>
      </w:pPr>
      <w:r w:rsidRPr="00FF004D">
        <w:rPr>
          <w:rFonts w:cs="Arial"/>
          <w:sz w:val="16"/>
        </w:rPr>
        <w:t xml:space="preserve">But all four forces operating simultaneously will </w:t>
      </w:r>
      <w:r w:rsidRPr="00FF004D">
        <w:rPr>
          <w:rStyle w:val="StyleUnderline"/>
          <w:rFonts w:cs="Arial"/>
        </w:rPr>
        <w:t>produce a future of</w:t>
      </w:r>
      <w:r w:rsidRPr="00FF004D">
        <w:rPr>
          <w:rFonts w:cs="Arial"/>
          <w:sz w:val="16"/>
        </w:rPr>
        <w:t xml:space="preserve"> </w:t>
      </w:r>
      <w:r w:rsidRPr="00FF004D">
        <w:rPr>
          <w:rStyle w:val="Emphasis"/>
        </w:rPr>
        <w:t>increasing</w:t>
      </w:r>
      <w:r w:rsidRPr="00FF004D">
        <w:rPr>
          <w:rFonts w:cs="Arial"/>
          <w:sz w:val="16"/>
        </w:rPr>
        <w:t xml:space="preserve"> internal </w:t>
      </w:r>
      <w:r w:rsidRPr="00FF004D">
        <w:rPr>
          <w:rStyle w:val="StyleUnderline"/>
          <w:rFonts w:cs="Arial"/>
        </w:rPr>
        <w:t>polarization and</w:t>
      </w:r>
      <w:r w:rsidRPr="00FF004D">
        <w:rPr>
          <w:rFonts w:cs="Arial"/>
          <w:sz w:val="16"/>
        </w:rPr>
        <w:t xml:space="preserve"> </w:t>
      </w:r>
      <w:r w:rsidRPr="00FF004D">
        <w:rPr>
          <w:rStyle w:val="Emphasis"/>
        </w:rPr>
        <w:t>cross border conflict</w:t>
      </w:r>
      <w:r w:rsidRPr="00FF004D">
        <w:rPr>
          <w:rFonts w:cs="Arial"/>
          <w:sz w:val="16"/>
        </w:rPr>
        <w:t xml:space="preserve">, diminished economic growth and poverty alleviation, </w:t>
      </w:r>
      <w:r w:rsidRPr="00FF004D">
        <w:rPr>
          <w:rStyle w:val="StyleUnderline"/>
          <w:rFonts w:cs="Arial"/>
          <w:highlight w:val="cyan"/>
        </w:rPr>
        <w:t>weak</w:t>
      </w:r>
      <w:r w:rsidRPr="00FF004D">
        <w:rPr>
          <w:rStyle w:val="StyleUnderline"/>
          <w:rFonts w:cs="Arial"/>
        </w:rPr>
        <w:t>ened</w:t>
      </w:r>
      <w:r w:rsidRPr="00FF004D">
        <w:rPr>
          <w:rFonts w:cs="Arial"/>
          <w:sz w:val="16"/>
        </w:rPr>
        <w:t xml:space="preserve"> </w:t>
      </w:r>
      <w:r w:rsidRPr="00FF004D">
        <w:rPr>
          <w:rStyle w:val="Emphasis"/>
        </w:rPr>
        <w:t xml:space="preserve">global </w:t>
      </w:r>
      <w:r w:rsidRPr="00FF004D">
        <w:rPr>
          <w:rStyle w:val="Emphasis"/>
          <w:highlight w:val="cyan"/>
        </w:rPr>
        <w:t>institutions</w:t>
      </w:r>
      <w:r w:rsidRPr="00FF004D">
        <w:rPr>
          <w:rFonts w:cs="Arial"/>
          <w:sz w:val="16"/>
        </w:rPr>
        <w:t xml:space="preserve"> </w:t>
      </w:r>
      <w:r w:rsidRPr="00FF004D">
        <w:rPr>
          <w:rStyle w:val="StyleUnderline"/>
          <w:rFonts w:cs="Arial"/>
        </w:rPr>
        <w:t>and norms of behavior, and</w:t>
      </w:r>
      <w:r w:rsidRPr="00FF004D">
        <w:rPr>
          <w:rFonts w:cs="Arial"/>
          <w:sz w:val="16"/>
        </w:rPr>
        <w:t xml:space="preserve"> </w:t>
      </w:r>
      <w:r w:rsidRPr="00FF004D">
        <w:rPr>
          <w:rStyle w:val="Emphasis"/>
          <w:highlight w:val="cyan"/>
        </w:rPr>
        <w:t>reduce</w:t>
      </w:r>
      <w:r w:rsidRPr="00FF004D">
        <w:rPr>
          <w:rStyle w:val="Emphasis"/>
        </w:rPr>
        <w:t>d</w:t>
      </w:r>
      <w:r w:rsidRPr="00FF004D">
        <w:rPr>
          <w:rFonts w:cs="Arial"/>
          <w:sz w:val="16"/>
        </w:rPr>
        <w:t xml:space="preserve"> </w:t>
      </w:r>
      <w:r w:rsidRPr="00FF004D">
        <w:rPr>
          <w:rStyle w:val="StyleUnderline"/>
          <w:rFonts w:cs="Arial"/>
        </w:rPr>
        <w:t xml:space="preserve">collective </w:t>
      </w:r>
      <w:r w:rsidRPr="00FF004D">
        <w:rPr>
          <w:rStyle w:val="StyleUnderline"/>
          <w:rFonts w:cs="Arial"/>
          <w:highlight w:val="cyan"/>
        </w:rPr>
        <w:t>capacity to confront</w:t>
      </w:r>
      <w:r w:rsidRPr="00FF004D">
        <w:rPr>
          <w:rStyle w:val="StyleUnderline"/>
          <w:rFonts w:cs="Arial"/>
        </w:rPr>
        <w:t xml:space="preserve"> emerging challenges of</w:t>
      </w:r>
      <w:r w:rsidRPr="00FF004D">
        <w:rPr>
          <w:rFonts w:cs="Arial"/>
          <w:sz w:val="16"/>
        </w:rPr>
        <w:t xml:space="preserve"> </w:t>
      </w:r>
      <w:r w:rsidRPr="00FF004D">
        <w:rPr>
          <w:rStyle w:val="Emphasis"/>
        </w:rPr>
        <w:t xml:space="preserve">global </w:t>
      </w:r>
      <w:r w:rsidRPr="00FF004D">
        <w:rPr>
          <w:rStyle w:val="Emphasis"/>
          <w:highlight w:val="cyan"/>
        </w:rPr>
        <w:t>warming</w:t>
      </w:r>
      <w:r w:rsidRPr="00FF004D">
        <w:rPr>
          <w:rFonts w:cs="Arial"/>
          <w:sz w:val="16"/>
        </w:rPr>
        <w:t xml:space="preserve">, </w:t>
      </w:r>
      <w:r w:rsidRPr="00FF004D">
        <w:rPr>
          <w:rStyle w:val="StyleUnderline"/>
          <w:rFonts w:cs="Arial"/>
        </w:rPr>
        <w:t>accelerating</w:t>
      </w:r>
      <w:r w:rsidRPr="00FF004D">
        <w:rPr>
          <w:rFonts w:cs="Arial"/>
          <w:sz w:val="16"/>
        </w:rPr>
        <w:t xml:space="preserve"> </w:t>
      </w:r>
      <w:r w:rsidRPr="00FF004D">
        <w:rPr>
          <w:rStyle w:val="Emphasis"/>
          <w:highlight w:val="cyan"/>
        </w:rPr>
        <w:t>tech</w:t>
      </w:r>
      <w:r w:rsidRPr="00FF004D">
        <w:rPr>
          <w:rFonts w:cs="Arial"/>
          <w:sz w:val="16"/>
        </w:rPr>
        <w:t xml:space="preserve">nology </w:t>
      </w:r>
      <w:r w:rsidRPr="00FF004D">
        <w:rPr>
          <w:rStyle w:val="Emphasis"/>
        </w:rPr>
        <w:t>change</w:t>
      </w:r>
      <w:r w:rsidRPr="00FF004D">
        <w:rPr>
          <w:rFonts w:cs="Arial"/>
          <w:sz w:val="16"/>
        </w:rPr>
        <w:t xml:space="preserve">, </w:t>
      </w:r>
      <w:r w:rsidRPr="00FF004D">
        <w:rPr>
          <w:rStyle w:val="Emphasis"/>
          <w:highlight w:val="cyan"/>
        </w:rPr>
        <w:t>nuc</w:t>
      </w:r>
      <w:r w:rsidRPr="00FF004D">
        <w:rPr>
          <w:rFonts w:cs="Arial"/>
          <w:sz w:val="16"/>
        </w:rPr>
        <w:t>lear weapon</w:t>
      </w:r>
      <w:r w:rsidRPr="00FF004D">
        <w:rPr>
          <w:rStyle w:val="Emphasis"/>
        </w:rPr>
        <w:t>s innovation</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prolif</w:t>
      </w:r>
      <w:r w:rsidRPr="00FF004D">
        <w:rPr>
          <w:rFonts w:cs="Arial"/>
          <w:sz w:val="16"/>
        </w:rPr>
        <w:t>eration. As in any effective scenario, this future is clearly visible to any keen observer. We have only to abolish wishful thinking and believe our own eyes.10</w:t>
      </w:r>
    </w:p>
    <w:p w14:paraId="3D86A222" w14:textId="77777777" w:rsidR="00CA710E" w:rsidRPr="00FF004D" w:rsidRDefault="00CA710E" w:rsidP="00CA710E">
      <w:pPr>
        <w:rPr>
          <w:rFonts w:cs="Arial"/>
          <w:sz w:val="16"/>
        </w:rPr>
      </w:pPr>
      <w:r w:rsidRPr="00FF004D">
        <w:rPr>
          <w:rFonts w:cs="Arial"/>
          <w:sz w:val="16"/>
        </w:rPr>
        <w:t>Secular Stagnation</w:t>
      </w:r>
    </w:p>
    <w:p w14:paraId="7106D627" w14:textId="77777777" w:rsidR="00CA710E" w:rsidRPr="00FF004D" w:rsidRDefault="00CA710E" w:rsidP="00CA710E">
      <w:pPr>
        <w:rPr>
          <w:rFonts w:cs="Arial"/>
          <w:sz w:val="16"/>
        </w:rPr>
      </w:pPr>
      <w:r w:rsidRPr="00FF004D">
        <w:rPr>
          <w:rFonts w:cs="Arial"/>
          <w:sz w:val="16"/>
        </w:rPr>
        <w:t xml:space="preserve">This unbrave new world has been emerging for some time, as </w:t>
      </w:r>
      <w:r w:rsidRPr="00FF004D">
        <w:rPr>
          <w:rStyle w:val="StyleUnderline"/>
          <w:rFonts w:cs="Arial"/>
        </w:rPr>
        <w:t>US power has</w:t>
      </w:r>
      <w:r w:rsidRPr="00FF004D">
        <w:rPr>
          <w:rFonts w:cs="Arial"/>
          <w:sz w:val="16"/>
        </w:rPr>
        <w:t xml:space="preserve"> </w:t>
      </w:r>
      <w:r w:rsidRPr="00FF004D">
        <w:rPr>
          <w:rStyle w:val="Emphasis"/>
        </w:rPr>
        <w:t>declined</w:t>
      </w:r>
      <w:r w:rsidRPr="00FF004D">
        <w:rPr>
          <w:rFonts w:cs="Arial"/>
          <w:sz w:val="16"/>
        </w:rPr>
        <w:t xml:space="preserve"> </w:t>
      </w:r>
      <w:r w:rsidRPr="00FF004D">
        <w:rPr>
          <w:rStyle w:val="StyleUnderline"/>
          <w:rFonts w:cs="Arial"/>
        </w:rPr>
        <w:t>relative to other states</w:t>
      </w:r>
      <w:r w:rsidRPr="00FF004D">
        <w:rPr>
          <w:rFonts w:cs="Arial"/>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F004D">
        <w:rPr>
          <w:rStyle w:val="StyleUnderline"/>
          <w:rFonts w:cs="Arial"/>
        </w:rPr>
        <w:t>new era was jumpstarted by the</w:t>
      </w:r>
      <w:r w:rsidRPr="00FF004D">
        <w:rPr>
          <w:rFonts w:cs="Arial"/>
          <w:sz w:val="16"/>
        </w:rPr>
        <w:t xml:space="preserve"> world </w:t>
      </w:r>
      <w:r w:rsidRPr="00FF004D">
        <w:rPr>
          <w:rStyle w:val="Emphasis"/>
        </w:rPr>
        <w:t>financial crisis</w:t>
      </w:r>
      <w:r w:rsidRPr="00FF004D">
        <w:rPr>
          <w:rFonts w:cs="Arial"/>
          <w:sz w:val="16"/>
        </w:rPr>
        <w:t xml:space="preserve"> of 2007, </w:t>
      </w:r>
      <w:r w:rsidRPr="00FF004D">
        <w:rPr>
          <w:rStyle w:val="StyleUnderline"/>
          <w:rFonts w:cs="Arial"/>
        </w:rPr>
        <w:t>which</w:t>
      </w:r>
      <w:r w:rsidRPr="00FF004D">
        <w:rPr>
          <w:rFonts w:cs="Arial"/>
          <w:sz w:val="16"/>
        </w:rPr>
        <w:t xml:space="preserve"> revealed the bankruptcy of unregulated market capitalism, </w:t>
      </w:r>
      <w:r w:rsidRPr="00FF004D">
        <w:rPr>
          <w:rStyle w:val="Emphasis"/>
        </w:rPr>
        <w:t>weakened</w:t>
      </w:r>
      <w:r w:rsidRPr="00FF004D">
        <w:rPr>
          <w:rFonts w:cs="Arial"/>
          <w:sz w:val="16"/>
        </w:rPr>
        <w:t xml:space="preserve"> </w:t>
      </w:r>
      <w:r w:rsidRPr="00FF004D">
        <w:rPr>
          <w:rStyle w:val="StyleUnderline"/>
          <w:rFonts w:cs="Arial"/>
        </w:rPr>
        <w:t>faith in US leadership</w:t>
      </w:r>
      <w:r w:rsidRPr="00FF004D">
        <w:rPr>
          <w:rFonts w:cs="Arial"/>
          <w:sz w:val="16"/>
        </w:rPr>
        <w:t xml:space="preserve">, exacerbated economic deprivation and inequality around the world, ignited growing populism, and undermined international liberal institutions. </w:t>
      </w:r>
      <w:r w:rsidRPr="00FF004D">
        <w:rPr>
          <w:rStyle w:val="StyleUnderline"/>
          <w:rFonts w:cs="Arial"/>
        </w:rPr>
        <w:t>The</w:t>
      </w:r>
      <w:r w:rsidRPr="00FF004D">
        <w:rPr>
          <w:rFonts w:cs="Arial"/>
          <w:sz w:val="16"/>
        </w:rPr>
        <w:t xml:space="preserve"> </w:t>
      </w:r>
      <w:r w:rsidRPr="00FF004D">
        <w:rPr>
          <w:rStyle w:val="Emphasis"/>
        </w:rPr>
        <w:t>skewed</w:t>
      </w:r>
      <w:r w:rsidRPr="00FF004D">
        <w:rPr>
          <w:rFonts w:cs="Arial"/>
          <w:sz w:val="16"/>
        </w:rPr>
        <w:t xml:space="preserve"> </w:t>
      </w:r>
      <w:r w:rsidRPr="00FF004D">
        <w:rPr>
          <w:rStyle w:val="StyleUnderline"/>
          <w:rFonts w:cs="Arial"/>
        </w:rPr>
        <w:t>distribution of wealth</w:t>
      </w:r>
      <w:r w:rsidRPr="00FF004D">
        <w:rPr>
          <w:rFonts w:cs="Arial"/>
          <w:sz w:val="16"/>
        </w:rPr>
        <w:t xml:space="preserve"> experienced in most developed countries, politically tolerated in periods of growth, </w:t>
      </w:r>
      <w:r w:rsidRPr="00FF004D">
        <w:rPr>
          <w:rStyle w:val="StyleUnderline"/>
          <w:rFonts w:cs="Arial"/>
        </w:rPr>
        <w:t>became</w:t>
      </w:r>
      <w:r w:rsidRPr="00FF004D">
        <w:rPr>
          <w:rFonts w:cs="Arial"/>
          <w:sz w:val="16"/>
        </w:rPr>
        <w:t xml:space="preserve"> </w:t>
      </w:r>
      <w:r w:rsidRPr="00FF004D">
        <w:rPr>
          <w:rStyle w:val="Emphasis"/>
        </w:rPr>
        <w:t>intolerable</w:t>
      </w:r>
      <w:r w:rsidRPr="00FF004D">
        <w:rPr>
          <w:rFonts w:cs="Arial"/>
          <w:sz w:val="16"/>
        </w:rPr>
        <w:t xml:space="preserve"> </w:t>
      </w:r>
      <w:r w:rsidRPr="00FF004D">
        <w:rPr>
          <w:rStyle w:val="StyleUnderline"/>
          <w:rFonts w:cs="Arial"/>
        </w:rPr>
        <w:t>as growth rates declined</w:t>
      </w:r>
      <w:r w:rsidRPr="00FF004D">
        <w:rPr>
          <w:rFonts w:cs="Arial"/>
          <w:sz w:val="16"/>
        </w:rPr>
        <w:t xml:space="preserve">. A </w:t>
      </w:r>
      <w:r w:rsidRPr="00FF004D">
        <w:rPr>
          <w:rStyle w:val="StyleUnderline"/>
          <w:rFonts w:cs="Arial"/>
        </w:rPr>
        <w:t>combination of</w:t>
      </w:r>
      <w:r w:rsidRPr="00FF004D">
        <w:rPr>
          <w:rFonts w:cs="Arial"/>
          <w:sz w:val="16"/>
        </w:rPr>
        <w:t xml:space="preserve"> </w:t>
      </w:r>
      <w:r w:rsidRPr="00FF004D">
        <w:rPr>
          <w:rStyle w:val="Emphasis"/>
        </w:rPr>
        <w:t>aging</w:t>
      </w:r>
      <w:r w:rsidRPr="00FF004D">
        <w:rPr>
          <w:rFonts w:cs="Arial"/>
          <w:sz w:val="16"/>
        </w:rPr>
        <w:t xml:space="preserve"> </w:t>
      </w:r>
      <w:r w:rsidRPr="00FF004D">
        <w:rPr>
          <w:rStyle w:val="StyleUnderline"/>
          <w:rFonts w:cs="Arial"/>
        </w:rPr>
        <w:t>populations</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technology, and global</w:t>
      </w:r>
      <w:r w:rsidRPr="00FF004D">
        <w:rPr>
          <w:rFonts w:cs="Arial"/>
          <w:sz w:val="16"/>
        </w:rPr>
        <w:t xml:space="preserve"> </w:t>
      </w:r>
      <w:r w:rsidRPr="00FF004D">
        <w:rPr>
          <w:rStyle w:val="Emphasis"/>
        </w:rPr>
        <w:t>populism/nationalism</w:t>
      </w:r>
      <w:r w:rsidRPr="00FF004D">
        <w:rPr>
          <w:rFonts w:cs="Arial"/>
          <w:sz w:val="16"/>
        </w:rPr>
        <w:t xml:space="preserve"> </w:t>
      </w:r>
      <w:r w:rsidRPr="00FF004D">
        <w:rPr>
          <w:rStyle w:val="StyleUnderline"/>
          <w:rFonts w:cs="Arial"/>
        </w:rPr>
        <w:t>promises to make this growth decline</w:t>
      </w:r>
      <w:r w:rsidRPr="00FF004D">
        <w:rPr>
          <w:rFonts w:cs="Arial"/>
          <w:sz w:val="16"/>
        </w:rPr>
        <w:t xml:space="preserve"> </w:t>
      </w:r>
      <w:r w:rsidRPr="00FF004D">
        <w:rPr>
          <w:rStyle w:val="Emphasis"/>
        </w:rPr>
        <w:t>very difficult</w:t>
      </w:r>
      <w:r w:rsidRPr="00FF004D">
        <w:rPr>
          <w:rFonts w:cs="Arial"/>
          <w:sz w:val="16"/>
        </w:rPr>
        <w:t xml:space="preserve"> </w:t>
      </w:r>
      <w:r w:rsidRPr="00FF004D">
        <w:rPr>
          <w:rStyle w:val="StyleUnderline"/>
          <w:rFonts w:cs="Arial"/>
        </w:rPr>
        <w:t>to reverse</w:t>
      </w:r>
      <w:r w:rsidRPr="00FF004D">
        <w:rPr>
          <w:rFonts w:cs="Arial"/>
          <w:sz w:val="16"/>
        </w:rPr>
        <w:t>. What Larry Summers and other international political economists have come to call “</w:t>
      </w:r>
      <w:r w:rsidRPr="00FF004D">
        <w:rPr>
          <w:rStyle w:val="Emphasis"/>
        </w:rPr>
        <w:t xml:space="preserve">secular </w:t>
      </w:r>
      <w:r w:rsidRPr="00FF004D">
        <w:rPr>
          <w:rStyle w:val="Emphasis"/>
          <w:highlight w:val="cyan"/>
        </w:rPr>
        <w:t>stagnation</w:t>
      </w:r>
      <w:r w:rsidRPr="00FF004D">
        <w:rPr>
          <w:rFonts w:cs="Arial"/>
          <w:sz w:val="16"/>
          <w:highlight w:val="cyan"/>
        </w:rPr>
        <w:t xml:space="preserve">” </w:t>
      </w:r>
      <w:r w:rsidRPr="00FF004D">
        <w:rPr>
          <w:rStyle w:val="StyleUnderline"/>
          <w:rFonts w:cs="Arial"/>
          <w:highlight w:val="cyan"/>
        </w:rPr>
        <w:t>increases</w:t>
      </w:r>
      <w:r w:rsidRPr="00FF004D">
        <w:rPr>
          <w:rStyle w:val="StyleUnderline"/>
          <w:rFonts w:cs="Arial"/>
        </w:rPr>
        <w:t xml:space="preserve"> the likelihood</w:t>
      </w:r>
      <w:r w:rsidRPr="00FF004D">
        <w:rPr>
          <w:rFonts w:cs="Arial"/>
          <w:sz w:val="16"/>
        </w:rPr>
        <w:t xml:space="preserve"> that </w:t>
      </w:r>
      <w:r w:rsidRPr="00FF004D">
        <w:rPr>
          <w:rStyle w:val="Emphasis"/>
        </w:rPr>
        <w:t>illiberal</w:t>
      </w:r>
      <w:r w:rsidRPr="00FF004D">
        <w:rPr>
          <w:rFonts w:cs="Arial"/>
          <w:sz w:val="16"/>
        </w:rPr>
        <w:t xml:space="preserve"> </w:t>
      </w:r>
      <w:r w:rsidRPr="00FF004D">
        <w:rPr>
          <w:rStyle w:val="StyleUnderline"/>
          <w:rFonts w:cs="Arial"/>
        </w:rPr>
        <w:t>globalization</w:t>
      </w:r>
      <w:r w:rsidRPr="00FF004D">
        <w:rPr>
          <w:rFonts w:cs="Arial"/>
          <w:sz w:val="16"/>
        </w:rPr>
        <w:t xml:space="preserve">, </w:t>
      </w:r>
      <w:r w:rsidRPr="00FF004D">
        <w:rPr>
          <w:rStyle w:val="Emphasis"/>
        </w:rPr>
        <w:t>multipolarity</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rising nationalism</w:t>
      </w:r>
      <w:r w:rsidRPr="00FF004D">
        <w:rPr>
          <w:rFonts w:cs="Arial"/>
          <w:sz w:val="16"/>
        </w:rPr>
        <w:t xml:space="preserve"> will </w:t>
      </w:r>
      <w:r w:rsidRPr="00FF004D">
        <w:rPr>
          <w:rStyle w:val="StyleUnderline"/>
          <w:rFonts w:cs="Arial"/>
        </w:rPr>
        <w:t>define our future</w:t>
      </w:r>
      <w:r w:rsidRPr="00FF004D">
        <w:rPr>
          <w:rFonts w:cs="Arial"/>
          <w:sz w:val="16"/>
        </w:rPr>
        <w:t xml:space="preserve">. Summers11 has argued that the </w:t>
      </w:r>
      <w:r w:rsidRPr="00FF004D">
        <w:rPr>
          <w:rStyle w:val="StyleUnderline"/>
          <w:rFonts w:cs="Arial"/>
        </w:rPr>
        <w:t>world is entering a</w:t>
      </w:r>
      <w:r w:rsidRPr="00FF004D">
        <w:rPr>
          <w:rFonts w:cs="Arial"/>
          <w:sz w:val="16"/>
        </w:rPr>
        <w:t xml:space="preserve"> </w:t>
      </w:r>
      <w:r w:rsidRPr="00FF004D">
        <w:rPr>
          <w:rStyle w:val="Emphasis"/>
        </w:rPr>
        <w:t>long</w:t>
      </w:r>
      <w:r w:rsidRPr="00FF004D">
        <w:rPr>
          <w:rFonts w:cs="Arial"/>
          <w:sz w:val="16"/>
        </w:rPr>
        <w:t xml:space="preserve"> </w:t>
      </w:r>
      <w:r w:rsidRPr="00FF004D">
        <w:rPr>
          <w:rStyle w:val="StyleUnderline"/>
          <w:rFonts w:cs="Arial"/>
        </w:rPr>
        <w:t>period of diminishing economic growth.</w:t>
      </w:r>
      <w:r w:rsidRPr="00FF004D">
        <w:rPr>
          <w:rFonts w:cs="Arial"/>
          <w:sz w:val="16"/>
        </w:rPr>
        <w:t xml:space="preserve"> He suggests that secular stagnation “may be the defining macroeconomic challenge of our times.” Julius Probst, in his recent assessment of Summers’ ideas, explains:</w:t>
      </w:r>
    </w:p>
    <w:p w14:paraId="2E529446" w14:textId="77777777" w:rsidR="00CA710E" w:rsidRPr="00FF004D" w:rsidRDefault="00CA710E" w:rsidP="00CA710E">
      <w:pPr>
        <w:ind w:left="720"/>
        <w:rPr>
          <w:rFonts w:cs="Arial"/>
          <w:sz w:val="16"/>
          <w:szCs w:val="12"/>
        </w:rPr>
      </w:pPr>
      <w:r w:rsidRPr="00FF004D">
        <w:rPr>
          <w:rFonts w:cs="Arial"/>
          <w:sz w:val="16"/>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10F0FE1" w14:textId="77777777" w:rsidR="00CA710E" w:rsidRPr="00FF004D" w:rsidRDefault="00CA710E" w:rsidP="00CA710E">
      <w:pPr>
        <w:ind w:left="720"/>
        <w:rPr>
          <w:rFonts w:cs="Arial"/>
          <w:sz w:val="16"/>
          <w:szCs w:val="12"/>
        </w:rPr>
      </w:pPr>
      <w:r w:rsidRPr="00FF004D">
        <w:rPr>
          <w:rFonts w:cs="Arial"/>
          <w:sz w:val="16"/>
          <w:szCs w:val="12"/>
        </w:rPr>
        <w:t xml:space="preserve">Other factors that make investors similarly pessimistic include rising global inequality and the slowdown in productivity growth… </w:t>
      </w:r>
    </w:p>
    <w:p w14:paraId="29E10B66" w14:textId="77777777" w:rsidR="00CA710E" w:rsidRPr="00FF004D" w:rsidRDefault="00CA710E" w:rsidP="00CA710E">
      <w:pPr>
        <w:ind w:left="720"/>
        <w:rPr>
          <w:rFonts w:cs="Arial"/>
          <w:sz w:val="16"/>
          <w:szCs w:val="12"/>
        </w:rPr>
      </w:pPr>
      <w:r w:rsidRPr="00FF004D">
        <w:rPr>
          <w:rFonts w:cs="Arial"/>
          <w:sz w:val="16"/>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97F07AB" w14:textId="77777777" w:rsidR="00CA710E" w:rsidRPr="00FF004D" w:rsidRDefault="00CA710E" w:rsidP="00CA710E">
      <w:pPr>
        <w:ind w:left="720"/>
        <w:rPr>
          <w:rFonts w:cs="Arial"/>
          <w:sz w:val="16"/>
          <w:szCs w:val="12"/>
        </w:rPr>
      </w:pPr>
      <w:r w:rsidRPr="00FF004D">
        <w:rPr>
          <w:rFonts w:cs="Arial"/>
          <w:sz w:val="16"/>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59560D20" w14:textId="77777777" w:rsidR="00CA710E" w:rsidRPr="00FF004D" w:rsidRDefault="00CA710E" w:rsidP="00CA710E">
      <w:pPr>
        <w:ind w:left="720"/>
        <w:rPr>
          <w:rFonts w:cs="Arial"/>
          <w:sz w:val="16"/>
          <w:szCs w:val="12"/>
        </w:rPr>
      </w:pPr>
      <w:r w:rsidRPr="00FF004D">
        <w:rPr>
          <w:rFonts w:cs="Arial"/>
          <w:sz w:val="16"/>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54274F1" w14:textId="77777777" w:rsidR="00CA710E" w:rsidRPr="00FF004D" w:rsidRDefault="00CA710E" w:rsidP="00CA710E">
      <w:pPr>
        <w:rPr>
          <w:rFonts w:cs="Arial"/>
          <w:sz w:val="16"/>
        </w:rPr>
      </w:pPr>
      <w:r w:rsidRPr="00FF004D">
        <w:rPr>
          <w:rFonts w:cs="Arial"/>
          <w:sz w:val="16"/>
        </w:rPr>
        <w:t xml:space="preserve">The rise of nationalism/populism is both cause and effect of this economic outlook. </w:t>
      </w:r>
      <w:r w:rsidRPr="00FF004D">
        <w:rPr>
          <w:rStyle w:val="StyleUnderline"/>
          <w:rFonts w:cs="Arial"/>
        </w:rPr>
        <w:t xml:space="preserve">Lower growth will </w:t>
      </w:r>
      <w:r w:rsidRPr="00FF004D">
        <w:rPr>
          <w:rStyle w:val="StyleUnderline"/>
          <w:rFonts w:cs="Arial"/>
          <w:highlight w:val="cyan"/>
        </w:rPr>
        <w:t>make</w:t>
      </w:r>
      <w:r w:rsidRPr="00FF004D">
        <w:rPr>
          <w:rFonts w:cs="Arial"/>
          <w:sz w:val="16"/>
        </w:rPr>
        <w:t xml:space="preserve"> every aspect of </w:t>
      </w:r>
      <w:r w:rsidRPr="00FF004D">
        <w:rPr>
          <w:rStyle w:val="StyleUnderline"/>
          <w:rFonts w:cs="Arial"/>
        </w:rPr>
        <w:t xml:space="preserve">the </w:t>
      </w:r>
      <w:r w:rsidRPr="00FF004D">
        <w:rPr>
          <w:rStyle w:val="StyleUnderline"/>
          <w:rFonts w:cs="Arial"/>
          <w:highlight w:val="cyan"/>
        </w:rPr>
        <w:t>liberal order</w:t>
      </w:r>
      <w:r w:rsidRPr="00FF004D">
        <w:rPr>
          <w:rFonts w:cs="Arial"/>
          <w:sz w:val="16"/>
        </w:rPr>
        <w:t xml:space="preserve"> </w:t>
      </w:r>
      <w:r w:rsidRPr="00FF004D">
        <w:rPr>
          <w:rStyle w:val="Emphasis"/>
        </w:rPr>
        <w:t xml:space="preserve">more </w:t>
      </w:r>
      <w:r w:rsidRPr="00FF004D">
        <w:rPr>
          <w:rStyle w:val="Emphasis"/>
          <w:highlight w:val="cyan"/>
        </w:rPr>
        <w:t>difficult to resuscitate</w:t>
      </w:r>
      <w:r w:rsidRPr="00FF004D">
        <w:rPr>
          <w:rFonts w:cs="Arial"/>
          <w:sz w:val="16"/>
        </w:rPr>
        <w:t xml:space="preserve"> post-Trump. </w:t>
      </w:r>
      <w:r w:rsidRPr="00FF004D">
        <w:rPr>
          <w:rStyle w:val="StyleUnderline"/>
          <w:rFonts w:cs="Arial"/>
        </w:rPr>
        <w:t xml:space="preserve">Domestic </w:t>
      </w:r>
      <w:r w:rsidRPr="00FF004D">
        <w:rPr>
          <w:rStyle w:val="StyleUnderline"/>
          <w:rFonts w:cs="Arial"/>
          <w:highlight w:val="cyan"/>
        </w:rPr>
        <w:t>politics</w:t>
      </w:r>
      <w:r w:rsidRPr="00FF004D">
        <w:rPr>
          <w:rFonts w:cs="Arial"/>
          <w:sz w:val="16"/>
        </w:rPr>
        <w:t xml:space="preserve"> will </w:t>
      </w:r>
      <w:r w:rsidRPr="00FF004D">
        <w:rPr>
          <w:rStyle w:val="StyleUnderline"/>
          <w:rFonts w:cs="Arial"/>
          <w:highlight w:val="cyan"/>
        </w:rPr>
        <w:t>become</w:t>
      </w:r>
      <w:r w:rsidRPr="00FF004D">
        <w:rPr>
          <w:rFonts w:cs="Arial"/>
          <w:sz w:val="16"/>
        </w:rPr>
        <w:t xml:space="preserve"> </w:t>
      </w:r>
      <w:r w:rsidRPr="00FF004D">
        <w:rPr>
          <w:rStyle w:val="Emphasis"/>
        </w:rPr>
        <w:t>more</w:t>
      </w:r>
      <w:r w:rsidRPr="00FF004D">
        <w:rPr>
          <w:rFonts w:cs="Arial"/>
          <w:sz w:val="16"/>
        </w:rPr>
        <w:t xml:space="preserve"> </w:t>
      </w:r>
      <w:r w:rsidRPr="00FF004D">
        <w:rPr>
          <w:rStyle w:val="StyleUnderline"/>
          <w:rFonts w:cs="Arial"/>
          <w:highlight w:val="cyan"/>
        </w:rPr>
        <w:t>polarized</w:t>
      </w:r>
      <w:r w:rsidRPr="00FF004D">
        <w:rPr>
          <w:rStyle w:val="StyleUnderline"/>
          <w:rFonts w:cs="Arial"/>
        </w:rPr>
        <w:t xml:space="preserve"> and dysfunctional, as competition for</w:t>
      </w:r>
      <w:r w:rsidRPr="00FF004D">
        <w:rPr>
          <w:rFonts w:cs="Arial"/>
          <w:sz w:val="16"/>
        </w:rPr>
        <w:t xml:space="preserve"> </w:t>
      </w:r>
      <w:r w:rsidRPr="00FF004D">
        <w:rPr>
          <w:rStyle w:val="Emphasis"/>
        </w:rPr>
        <w:t>diminishing</w:t>
      </w:r>
      <w:r w:rsidRPr="00FF004D">
        <w:rPr>
          <w:rFonts w:cs="Arial"/>
          <w:sz w:val="16"/>
        </w:rPr>
        <w:t xml:space="preserve"> </w:t>
      </w:r>
      <w:r w:rsidRPr="00FF004D">
        <w:rPr>
          <w:rStyle w:val="StyleUnderline"/>
          <w:rFonts w:cs="Arial"/>
        </w:rPr>
        <w:t xml:space="preserve">resources </w:t>
      </w:r>
      <w:r w:rsidRPr="00FF004D">
        <w:rPr>
          <w:rStyle w:val="StyleUnderline"/>
          <w:rFonts w:cs="Arial"/>
        </w:rPr>
        <w:lastRenderedPageBreak/>
        <w:t>intensifies</w:t>
      </w:r>
      <w:r w:rsidRPr="00FF004D">
        <w:rPr>
          <w:rFonts w:cs="Arial"/>
          <w:sz w:val="16"/>
        </w:rPr>
        <w:t xml:space="preserve">. </w:t>
      </w:r>
      <w:r w:rsidRPr="00FF004D">
        <w:rPr>
          <w:rStyle w:val="StyleUnderline"/>
          <w:rFonts w:cs="Arial"/>
        </w:rPr>
        <w:t xml:space="preserve">International </w:t>
      </w:r>
      <w:r w:rsidRPr="00FF004D">
        <w:rPr>
          <w:rStyle w:val="StyleUnderline"/>
          <w:rFonts w:cs="Arial"/>
          <w:highlight w:val="cyan"/>
        </w:rPr>
        <w:t>collaboration</w:t>
      </w:r>
      <w:r w:rsidRPr="00FF004D">
        <w:rPr>
          <w:rFonts w:cs="Arial"/>
          <w:sz w:val="16"/>
        </w:rPr>
        <w:t xml:space="preserve">, ad hoc or through institutions, </w:t>
      </w:r>
      <w:r w:rsidRPr="00FF004D">
        <w:rPr>
          <w:rStyle w:val="StyleUnderline"/>
          <w:rFonts w:cs="Arial"/>
        </w:rPr>
        <w:t>will become</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Protectionism, in its multiple forms, will make economic recovery from “secular stagnation” a heavy lift, and the liberal </w:t>
      </w:r>
      <w:r w:rsidRPr="00FF004D">
        <w:rPr>
          <w:rStyle w:val="StyleUnderline"/>
          <w:rFonts w:cs="Arial"/>
        </w:rPr>
        <w:t>hegemonic leadership</w:t>
      </w:r>
      <w:r w:rsidRPr="00FF004D">
        <w:rPr>
          <w:rFonts w:cs="Arial"/>
          <w:sz w:val="16"/>
        </w:rPr>
        <w:t xml:space="preserve"> and strong institutions </w:t>
      </w:r>
      <w:r w:rsidRPr="00FF004D">
        <w:rPr>
          <w:rStyle w:val="StyleUnderline"/>
          <w:rFonts w:cs="Arial"/>
        </w:rPr>
        <w:t>that</w:t>
      </w:r>
      <w:r w:rsidRPr="00FF004D">
        <w:rPr>
          <w:rFonts w:cs="Arial"/>
          <w:sz w:val="16"/>
        </w:rPr>
        <w:t xml:space="preserve"> </w:t>
      </w:r>
      <w:r w:rsidRPr="00FF004D">
        <w:rPr>
          <w:rStyle w:val="Emphasis"/>
        </w:rPr>
        <w:t>limited</w:t>
      </w:r>
      <w:r w:rsidRPr="00FF004D">
        <w:rPr>
          <w:rFonts w:cs="Arial"/>
          <w:sz w:val="16"/>
        </w:rPr>
        <w:t xml:space="preserve"> </w:t>
      </w:r>
      <w:r w:rsidRPr="00FF004D">
        <w:rPr>
          <w:rStyle w:val="StyleUnderline"/>
          <w:rFonts w:cs="Arial"/>
        </w:rPr>
        <w:t>the damage of previous downturns, will be</w:t>
      </w:r>
      <w:r w:rsidRPr="00FF004D">
        <w:rPr>
          <w:rFonts w:cs="Arial"/>
          <w:sz w:val="16"/>
        </w:rPr>
        <w:t xml:space="preserve"> </w:t>
      </w:r>
      <w:r w:rsidRPr="00FF004D">
        <w:rPr>
          <w:rStyle w:val="Emphasis"/>
        </w:rPr>
        <w:t>unavailable</w:t>
      </w:r>
      <w:r w:rsidRPr="00FF004D">
        <w:rPr>
          <w:rFonts w:cs="Arial"/>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F004D">
        <w:rPr>
          <w:rStyle w:val="StyleUnderline"/>
          <w:rFonts w:cs="Arial"/>
        </w:rPr>
        <w:t>uncertainties generated by</w:t>
      </w:r>
      <w:r w:rsidRPr="00FF004D">
        <w:rPr>
          <w:rFonts w:cs="Arial"/>
          <w:sz w:val="16"/>
        </w:rPr>
        <w:t xml:space="preserve"> this </w:t>
      </w:r>
      <w:r w:rsidRPr="00FF004D">
        <w:rPr>
          <w:rStyle w:val="StyleUnderline"/>
          <w:rFonts w:cs="Arial"/>
        </w:rPr>
        <w:t>confrontation will</w:t>
      </w:r>
      <w:r w:rsidRPr="00FF004D">
        <w:rPr>
          <w:rFonts w:cs="Arial"/>
          <w:sz w:val="16"/>
        </w:rPr>
        <w:t xml:space="preserve"> </w:t>
      </w:r>
      <w:r w:rsidRPr="00FF004D">
        <w:rPr>
          <w:rStyle w:val="Emphasis"/>
        </w:rPr>
        <w:t>further curb</w:t>
      </w:r>
      <w:r w:rsidRPr="00FF004D">
        <w:rPr>
          <w:rFonts w:cs="Arial"/>
          <w:sz w:val="16"/>
        </w:rPr>
        <w:t xml:space="preserve"> the </w:t>
      </w:r>
      <w:r w:rsidRPr="00FF004D">
        <w:rPr>
          <w:rStyle w:val="Emphasis"/>
        </w:rPr>
        <w:t>investments</w:t>
      </w:r>
      <w:r w:rsidRPr="00FF004D">
        <w:rPr>
          <w:rFonts w:cs="Arial"/>
          <w:sz w:val="16"/>
        </w:rPr>
        <w:t xml:space="preserve"> </w:t>
      </w:r>
      <w:r w:rsidRPr="00FF004D">
        <w:rPr>
          <w:rStyle w:val="StyleUnderline"/>
          <w:rFonts w:cs="Arial"/>
        </w:rPr>
        <w:t>essential for future growth</w:t>
      </w:r>
      <w:r w:rsidRPr="00FF004D">
        <w:rPr>
          <w:rFonts w:cs="Arial"/>
          <w:sz w:val="16"/>
        </w:rPr>
        <w:t xml:space="preserve">. Another </w:t>
      </w:r>
      <w:r w:rsidRPr="00FF004D">
        <w:rPr>
          <w:rStyle w:val="StyleUnderline"/>
          <w:rFonts w:cs="Arial"/>
        </w:rPr>
        <w:t>demonstration of the</w:t>
      </w:r>
      <w:r w:rsidRPr="00FF004D">
        <w:rPr>
          <w:rFonts w:cs="Arial"/>
          <w:sz w:val="16"/>
        </w:rPr>
        <w:t xml:space="preserve"> </w:t>
      </w:r>
      <w:r w:rsidRPr="00FF004D">
        <w:rPr>
          <w:rStyle w:val="Emphasis"/>
        </w:rPr>
        <w:t>intersection</w:t>
      </w:r>
      <w:r w:rsidRPr="00FF004D">
        <w:rPr>
          <w:rFonts w:cs="Arial"/>
          <w:sz w:val="16"/>
        </w:rPr>
        <w:t xml:space="preserve"> </w:t>
      </w:r>
      <w:r w:rsidRPr="00FF004D">
        <w:rPr>
          <w:rStyle w:val="StyleUnderline"/>
          <w:rFonts w:cs="Arial"/>
        </w:rPr>
        <w:t>of structural forces</w:t>
      </w:r>
      <w:r w:rsidRPr="00FF004D">
        <w:rPr>
          <w:rFonts w:cs="Arial"/>
          <w:sz w:val="16"/>
        </w:rPr>
        <w:t xml:space="preserve"> is how populist-motivated controls on immigration (always a weakness in the hyper-globalization narrative) </w:t>
      </w:r>
      <w:r w:rsidRPr="00FF004D">
        <w:rPr>
          <w:rStyle w:val="StyleUnderline"/>
          <w:rFonts w:cs="Arial"/>
        </w:rPr>
        <w:t>deprives</w:t>
      </w:r>
      <w:r w:rsidRPr="00FF004D">
        <w:rPr>
          <w:rFonts w:cs="Arial"/>
          <w:sz w:val="16"/>
        </w:rPr>
        <w:t xml:space="preserve"> developed </w:t>
      </w:r>
      <w:r w:rsidRPr="00FF004D">
        <w:rPr>
          <w:rStyle w:val="StyleUnderline"/>
          <w:rFonts w:cs="Arial"/>
        </w:rPr>
        <w:t>countries of</w:t>
      </w:r>
      <w:r w:rsidRPr="00FF004D">
        <w:rPr>
          <w:rFonts w:cs="Arial"/>
          <w:sz w:val="16"/>
        </w:rPr>
        <w:t xml:space="preserve"> Summers’ recommended policy </w:t>
      </w:r>
      <w:r w:rsidRPr="00FF004D">
        <w:rPr>
          <w:rStyle w:val="Emphasis"/>
        </w:rPr>
        <w:t>response</w:t>
      </w:r>
      <w:r w:rsidRPr="00FF004D">
        <w:rPr>
          <w:rFonts w:cs="Arial"/>
          <w:sz w:val="16"/>
        </w:rPr>
        <w:t xml:space="preserve"> </w:t>
      </w:r>
      <w:r w:rsidRPr="00FF004D">
        <w:rPr>
          <w:rStyle w:val="StyleUnderline"/>
          <w:rFonts w:cs="Arial"/>
        </w:rPr>
        <w:t>to secular stagnation</w:t>
      </w:r>
      <w:r w:rsidRPr="00FF004D">
        <w:rPr>
          <w:rFonts w:cs="Arial"/>
          <w:sz w:val="16"/>
        </w:rPr>
        <w:t xml:space="preserve">, which in a more open world </w:t>
      </w:r>
      <w:r w:rsidRPr="00FF004D">
        <w:rPr>
          <w:rStyle w:val="StyleUnderline"/>
          <w:rFonts w:cs="Arial"/>
        </w:rPr>
        <w:t>would be</w:t>
      </w:r>
      <w:r w:rsidRPr="00FF004D">
        <w:rPr>
          <w:rFonts w:cs="Arial"/>
          <w:sz w:val="16"/>
        </w:rPr>
        <w:t xml:space="preserve"> a win-win for rich and poor countries alike, </w:t>
      </w:r>
      <w:r w:rsidRPr="00FF004D">
        <w:rPr>
          <w:rStyle w:val="StyleUnderline"/>
          <w:rFonts w:cs="Arial"/>
        </w:rPr>
        <w:t>increasing</w:t>
      </w:r>
      <w:r w:rsidRPr="00FF004D">
        <w:rPr>
          <w:rFonts w:cs="Arial"/>
          <w:sz w:val="16"/>
        </w:rPr>
        <w:t xml:space="preserve"> </w:t>
      </w:r>
      <w:r w:rsidRPr="00FF004D">
        <w:rPr>
          <w:rStyle w:val="Emphasis"/>
        </w:rPr>
        <w:t>wage rates</w:t>
      </w:r>
      <w:r w:rsidRPr="00FF004D">
        <w:rPr>
          <w:rFonts w:cs="Arial"/>
          <w:sz w:val="16"/>
        </w:rPr>
        <w:t xml:space="preserve"> </w:t>
      </w:r>
      <w:r w:rsidRPr="00FF004D">
        <w:rPr>
          <w:rStyle w:val="StyleUnderline"/>
          <w:rFonts w:cs="Arial"/>
        </w:rPr>
        <w:t>and</w:t>
      </w:r>
      <w:r w:rsidRPr="00FF004D">
        <w:rPr>
          <w:rFonts w:cs="Arial"/>
          <w:sz w:val="16"/>
        </w:rPr>
        <w:t xml:space="preserve"> remittance </w:t>
      </w:r>
      <w:r w:rsidRPr="00FF004D">
        <w:rPr>
          <w:rStyle w:val="Emphasis"/>
        </w:rPr>
        <w:t>revenues</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developing countries</w:t>
      </w:r>
      <w:r w:rsidRPr="00FF004D">
        <w:rPr>
          <w:rFonts w:cs="Arial"/>
          <w:sz w:val="16"/>
        </w:rPr>
        <w:t>, replenishing the labor supply for rich countries experiencing low birth rates.</w:t>
      </w:r>
    </w:p>
    <w:p w14:paraId="718D261A" w14:textId="77777777" w:rsidR="00CA710E" w:rsidRPr="00F7056A" w:rsidRDefault="00CA710E" w:rsidP="00CA710E">
      <w:pPr>
        <w:rPr>
          <w:rFonts w:cs="Arial"/>
          <w:sz w:val="8"/>
          <w:szCs w:val="8"/>
        </w:rPr>
      </w:pPr>
      <w:r w:rsidRPr="00F7056A">
        <w:rPr>
          <w:rFonts w:cs="Arial"/>
          <w:sz w:val="8"/>
          <w:szCs w:val="8"/>
        </w:rPr>
        <w:t>Illiberal Globalization</w:t>
      </w:r>
    </w:p>
    <w:p w14:paraId="4EFBAA81" w14:textId="77777777" w:rsidR="00CA710E" w:rsidRPr="00F7056A" w:rsidRDefault="00CA710E" w:rsidP="00CA710E">
      <w:pPr>
        <w:rPr>
          <w:sz w:val="8"/>
          <w:szCs w:val="8"/>
        </w:rPr>
      </w:pPr>
      <w:r w:rsidRPr="00F7056A">
        <w:rPr>
          <w:sz w:val="8"/>
          <w:szCs w:val="8"/>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7C908D5" w14:textId="77777777" w:rsidR="00CA710E" w:rsidRPr="00F7056A" w:rsidRDefault="00CA710E" w:rsidP="00CA710E">
      <w:pPr>
        <w:rPr>
          <w:rFonts w:cs="Arial"/>
          <w:sz w:val="8"/>
          <w:szCs w:val="8"/>
        </w:rPr>
      </w:pPr>
      <w:r w:rsidRPr="00F7056A">
        <w:rPr>
          <w:rFonts w:cs="Arial"/>
          <w:sz w:val="8"/>
          <w:szCs w:val="8"/>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664916B" w14:textId="77777777" w:rsidR="00CA710E" w:rsidRPr="00F7056A" w:rsidRDefault="00CA710E" w:rsidP="00CA710E">
      <w:pPr>
        <w:rPr>
          <w:rFonts w:cs="Arial"/>
          <w:sz w:val="8"/>
          <w:szCs w:val="8"/>
        </w:rPr>
      </w:pPr>
      <w:r w:rsidRPr="00F7056A">
        <w:rPr>
          <w:rFonts w:cs="Arial"/>
          <w:sz w:val="8"/>
          <w:szCs w:val="8"/>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3B2B9EFF" w14:textId="77777777" w:rsidR="00CA710E" w:rsidRPr="00FF004D" w:rsidRDefault="00CA710E" w:rsidP="00CA710E">
      <w:pPr>
        <w:rPr>
          <w:rFonts w:cs="Arial"/>
          <w:sz w:val="16"/>
        </w:rPr>
      </w:pPr>
      <w:r w:rsidRPr="00FF004D">
        <w:rPr>
          <w:rFonts w:cs="Arial"/>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F004D">
        <w:rPr>
          <w:rStyle w:val="StyleUnderline"/>
          <w:rFonts w:cs="Arial"/>
        </w:rPr>
        <w:t>Economies of scale</w:t>
      </w:r>
      <w:r w:rsidRPr="00FF004D">
        <w:rPr>
          <w:rFonts w:cs="Arial"/>
          <w:sz w:val="16"/>
        </w:rPr>
        <w:t xml:space="preserve"> will </w:t>
      </w:r>
      <w:r w:rsidRPr="00FF004D">
        <w:rPr>
          <w:rStyle w:val="Emphasis"/>
        </w:rPr>
        <w:t>shrink</w:t>
      </w:r>
      <w:r w:rsidRPr="00FF004D">
        <w:rPr>
          <w:rFonts w:cs="Arial"/>
          <w:sz w:val="16"/>
        </w:rPr>
        <w:t xml:space="preserve">, </w:t>
      </w:r>
      <w:r w:rsidRPr="00FF004D">
        <w:rPr>
          <w:rStyle w:val="StyleUnderline"/>
          <w:rFonts w:cs="Arial"/>
        </w:rPr>
        <w:t>incentivizing</w:t>
      </w:r>
      <w:r w:rsidRPr="00FF004D">
        <w:rPr>
          <w:rFonts w:cs="Arial"/>
          <w:sz w:val="16"/>
        </w:rPr>
        <w:t xml:space="preserve"> </w:t>
      </w:r>
      <w:r w:rsidRPr="00FF004D">
        <w:rPr>
          <w:rStyle w:val="Emphasis"/>
        </w:rPr>
        <w:t>less investment</w:t>
      </w:r>
      <w:r w:rsidRPr="00FF004D">
        <w:rPr>
          <w:rFonts w:cs="Arial"/>
          <w:sz w:val="16"/>
        </w:rPr>
        <w:t xml:space="preserve">, </w:t>
      </w:r>
      <w:r w:rsidRPr="00FF004D">
        <w:rPr>
          <w:rStyle w:val="StyleUnderline"/>
          <w:rFonts w:cs="Arial"/>
        </w:rPr>
        <w:t>increasing</w:t>
      </w:r>
      <w:r w:rsidRPr="00FF004D">
        <w:rPr>
          <w:rFonts w:cs="Arial"/>
          <w:sz w:val="16"/>
        </w:rPr>
        <w:t xml:space="preserve"> </w:t>
      </w:r>
      <w:r w:rsidRPr="00FF004D">
        <w:rPr>
          <w:rStyle w:val="Emphasis"/>
        </w:rPr>
        <w:t>costs</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prices</w:t>
      </w:r>
      <w:r w:rsidRPr="00FF004D">
        <w:rPr>
          <w:rFonts w:cs="Arial"/>
          <w:sz w:val="16"/>
        </w:rPr>
        <w:t xml:space="preserve">, compromising growth, </w:t>
      </w:r>
      <w:r w:rsidRPr="00FF004D">
        <w:rPr>
          <w:rStyle w:val="StyleUnderline"/>
          <w:rFonts w:cs="Arial"/>
        </w:rPr>
        <w:t>marginalizing countries whose</w:t>
      </w:r>
      <w:r w:rsidRPr="00FF004D">
        <w:rPr>
          <w:rFonts w:cs="Arial"/>
          <w:sz w:val="16"/>
        </w:rPr>
        <w:t xml:space="preserve"> </w:t>
      </w:r>
      <w:r w:rsidRPr="00FF004D">
        <w:rPr>
          <w:rStyle w:val="Emphasis"/>
        </w:rPr>
        <w:t>growth</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poverty reduction</w:t>
      </w:r>
      <w:r w:rsidRPr="00FF004D">
        <w:rPr>
          <w:rFonts w:cs="Arial"/>
          <w:sz w:val="16"/>
        </w:rPr>
        <w:t xml:space="preserve"> </w:t>
      </w:r>
      <w:r w:rsidRPr="00FF004D">
        <w:rPr>
          <w:rStyle w:val="StyleUnderline"/>
          <w:rFonts w:cs="Arial"/>
        </w:rPr>
        <w:t>depended on participation in global supply chains</w:t>
      </w:r>
      <w:r w:rsidRPr="00FF004D">
        <w:rPr>
          <w:rFonts w:cs="Arial"/>
          <w:sz w:val="16"/>
        </w:rPr>
        <w:t xml:space="preserve">. A </w:t>
      </w:r>
      <w:r w:rsidRPr="00FF004D">
        <w:rPr>
          <w:rStyle w:val="StyleUnderline"/>
          <w:rFonts w:cs="Arial"/>
        </w:rPr>
        <w:t>world</w:t>
      </w:r>
      <w:r w:rsidRPr="00FF004D">
        <w:rPr>
          <w:rFonts w:cs="Arial"/>
          <w:sz w:val="16"/>
        </w:rPr>
        <w:t xml:space="preserve"> already </w:t>
      </w:r>
      <w:r w:rsidRPr="00FF004D">
        <w:rPr>
          <w:rStyle w:val="StyleUnderline"/>
          <w:rFonts w:cs="Arial"/>
        </w:rPr>
        <w:t>suffering from</w:t>
      </w:r>
      <w:r w:rsidRPr="00FF004D">
        <w:rPr>
          <w:rFonts w:cs="Arial"/>
          <w:sz w:val="16"/>
        </w:rPr>
        <w:t xml:space="preserve"> </w:t>
      </w:r>
      <w:r w:rsidRPr="00FF004D">
        <w:rPr>
          <w:rStyle w:val="Emphasis"/>
        </w:rPr>
        <w:t>excess</w:t>
      </w:r>
      <w:r w:rsidRPr="00FF004D">
        <w:rPr>
          <w:rFonts w:cs="Arial"/>
          <w:sz w:val="16"/>
        </w:rPr>
        <w:t xml:space="preserve"> </w:t>
      </w:r>
      <w:r w:rsidRPr="00FF004D">
        <w:rPr>
          <w:rStyle w:val="StyleUnderline"/>
          <w:rFonts w:cs="Arial"/>
        </w:rPr>
        <w:t>savings</w:t>
      </w:r>
      <w:r w:rsidRPr="00FF004D">
        <w:rPr>
          <w:rFonts w:cs="Arial"/>
          <w:sz w:val="16"/>
        </w:rPr>
        <w:t xml:space="preserve"> (in the corporate sector, among mostly Asian countries) </w:t>
      </w:r>
      <w:r w:rsidRPr="00FF004D">
        <w:rPr>
          <w:rStyle w:val="StyleUnderline"/>
          <w:rFonts w:cs="Arial"/>
        </w:rPr>
        <w:t xml:space="preserve">will </w:t>
      </w:r>
      <w:r w:rsidRPr="00FF004D">
        <w:rPr>
          <w:rStyle w:val="StyleUnderline"/>
          <w:rFonts w:cs="Arial"/>
          <w:highlight w:val="cyan"/>
        </w:rPr>
        <w:t>respond</w:t>
      </w:r>
      <w:r w:rsidRPr="00FF004D">
        <w:rPr>
          <w:rFonts w:cs="Arial"/>
          <w:sz w:val="16"/>
        </w:rPr>
        <w:t xml:space="preserve"> to heightened risk and uncertainty </w:t>
      </w:r>
      <w:r w:rsidRPr="00FF004D">
        <w:rPr>
          <w:rStyle w:val="StyleUnderline"/>
          <w:rFonts w:cs="Arial"/>
          <w:highlight w:val="cyan"/>
        </w:rPr>
        <w:t>with</w:t>
      </w:r>
      <w:r w:rsidRPr="00FF004D">
        <w:rPr>
          <w:rFonts w:cs="Arial"/>
          <w:sz w:val="16"/>
        </w:rPr>
        <w:t xml:space="preserve"> </w:t>
      </w:r>
      <w:r w:rsidRPr="00FF004D">
        <w:rPr>
          <w:rStyle w:val="Emphasis"/>
        </w:rPr>
        <w:t xml:space="preserve">further </w:t>
      </w:r>
      <w:r w:rsidRPr="00FF004D">
        <w:rPr>
          <w:rStyle w:val="Emphasis"/>
          <w:highlight w:val="cyan"/>
        </w:rPr>
        <w:t>retrenchment</w:t>
      </w:r>
      <w:r w:rsidRPr="00FF004D">
        <w:rPr>
          <w:rFonts w:cs="Arial"/>
          <w:sz w:val="16"/>
        </w:rPr>
        <w:t>. The problem is perfectly captured by Tim Boyle, CEO of Columbia Sportswear, whose supply chain runs through China, reacting to yet another ratcheting up of US tariffs on Chinese imports, most recently on consumer goods:</w:t>
      </w:r>
    </w:p>
    <w:p w14:paraId="137F7069" w14:textId="77777777" w:rsidR="00CA710E" w:rsidRPr="00FF004D" w:rsidRDefault="00CA710E" w:rsidP="00CA710E">
      <w:pPr>
        <w:ind w:left="720"/>
        <w:rPr>
          <w:rFonts w:cs="Arial"/>
          <w:sz w:val="16"/>
        </w:rPr>
      </w:pPr>
      <w:r w:rsidRPr="00FF004D">
        <w:rPr>
          <w:rFonts w:cs="Arial"/>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B082278" w14:textId="77777777" w:rsidR="00CA710E" w:rsidRPr="00FF004D" w:rsidRDefault="00CA710E" w:rsidP="00CA710E">
      <w:pPr>
        <w:rPr>
          <w:rFonts w:cs="Arial"/>
          <w:sz w:val="16"/>
        </w:rPr>
      </w:pPr>
      <w:r w:rsidRPr="00FF004D">
        <w:rPr>
          <w:rFonts w:cs="Arial"/>
          <w:sz w:val="16"/>
        </w:rPr>
        <w:t xml:space="preserve">The international political effects will be equally damaging. The four structural </w:t>
      </w:r>
      <w:r w:rsidRPr="00FF004D">
        <w:rPr>
          <w:rStyle w:val="StyleUnderline"/>
          <w:rFonts w:cs="Arial"/>
        </w:rPr>
        <w:t>forces act</w:t>
      </w:r>
      <w:r w:rsidRPr="00FF004D">
        <w:rPr>
          <w:rFonts w:cs="Arial"/>
          <w:sz w:val="16"/>
        </w:rPr>
        <w:t xml:space="preserve"> on each other </w:t>
      </w:r>
      <w:r w:rsidRPr="00FF004D">
        <w:rPr>
          <w:rStyle w:val="StyleUnderline"/>
          <w:rFonts w:cs="Arial"/>
        </w:rPr>
        <w:t>to produce the</w:t>
      </w:r>
      <w:r w:rsidRPr="00FF004D">
        <w:rPr>
          <w:rFonts w:cs="Arial"/>
          <w:sz w:val="16"/>
        </w:rPr>
        <w:t xml:space="preserve"> </w:t>
      </w:r>
      <w:r w:rsidRPr="00FF004D">
        <w:rPr>
          <w:rStyle w:val="Emphasis"/>
        </w:rPr>
        <w:t>more dangerous</w:t>
      </w:r>
      <w:r w:rsidRPr="00FF004D">
        <w:rPr>
          <w:rFonts w:cs="Arial"/>
          <w:sz w:val="16"/>
        </w:rPr>
        <w:t xml:space="preserve">, </w:t>
      </w:r>
      <w:r w:rsidRPr="00FF004D">
        <w:rPr>
          <w:rStyle w:val="Emphasis"/>
        </w:rPr>
        <w:t>less prosperous</w:t>
      </w:r>
      <w:r w:rsidRPr="00FF004D">
        <w:rPr>
          <w:rFonts w:cs="Arial"/>
          <w:sz w:val="16"/>
        </w:rPr>
        <w:t xml:space="preserve"> </w:t>
      </w:r>
      <w:r w:rsidRPr="00FF004D">
        <w:rPr>
          <w:rStyle w:val="StyleUnderline"/>
          <w:rFonts w:cs="Arial"/>
        </w:rPr>
        <w:t>world</w:t>
      </w:r>
      <w:r w:rsidRPr="00FF004D">
        <w:rPr>
          <w:rFonts w:cs="Arial"/>
          <w:sz w:val="16"/>
        </w:rPr>
        <w:t xml:space="preserve"> projected here. </w:t>
      </w:r>
      <w:r w:rsidRPr="00FF004D">
        <w:rPr>
          <w:rStyle w:val="StyleUnderline"/>
          <w:rFonts w:cs="Arial"/>
        </w:rPr>
        <w:t>Illiberal globalization represents</w:t>
      </w:r>
      <w:r w:rsidRPr="00FF004D">
        <w:rPr>
          <w:rFonts w:cs="Arial"/>
          <w:sz w:val="16"/>
        </w:rPr>
        <w:t xml:space="preserve"> </w:t>
      </w:r>
      <w:r w:rsidRPr="00FF004D">
        <w:rPr>
          <w:rStyle w:val="Emphasis"/>
        </w:rPr>
        <w:t>geopolitical conflict</w:t>
      </w:r>
      <w:r w:rsidRPr="00FF004D">
        <w:rPr>
          <w:rFonts w:cs="Arial"/>
          <w:sz w:val="16"/>
        </w:rPr>
        <w:t xml:space="preserve"> </w:t>
      </w:r>
      <w:r w:rsidRPr="00FF004D">
        <w:rPr>
          <w:rStyle w:val="StyleUnderline"/>
          <w:rFonts w:cs="Arial"/>
        </w:rPr>
        <w:t>by</w:t>
      </w:r>
      <w:r w:rsidRPr="00FF004D">
        <w:rPr>
          <w:rFonts w:cs="Arial"/>
          <w:sz w:val="16"/>
        </w:rPr>
        <w:t xml:space="preserve"> (at first) physically </w:t>
      </w:r>
      <w:r w:rsidRPr="00FF004D">
        <w:rPr>
          <w:rStyle w:val="StyleUnderline"/>
          <w:rFonts w:cs="Arial"/>
        </w:rPr>
        <w:t>non-kinetic means</w:t>
      </w:r>
      <w:r w:rsidRPr="00FF004D">
        <w:rPr>
          <w:rFonts w:cs="Arial"/>
          <w:sz w:val="16"/>
        </w:rPr>
        <w:t xml:space="preserve">. It </w:t>
      </w:r>
      <w:r w:rsidRPr="00FF004D">
        <w:rPr>
          <w:rStyle w:val="StyleUnderline"/>
          <w:rFonts w:cs="Arial"/>
        </w:rPr>
        <w:t>arises from</w:t>
      </w:r>
      <w:r w:rsidRPr="00FF004D">
        <w:rPr>
          <w:rFonts w:cs="Arial"/>
          <w:sz w:val="16"/>
        </w:rPr>
        <w:t xml:space="preserve"> </w:t>
      </w:r>
      <w:r w:rsidRPr="00FF004D">
        <w:rPr>
          <w:rStyle w:val="Emphasis"/>
        </w:rPr>
        <w:t>intensifying</w:t>
      </w:r>
      <w:r w:rsidRPr="00FF004D">
        <w:rPr>
          <w:rFonts w:cs="Arial"/>
          <w:sz w:val="16"/>
        </w:rPr>
        <w:t xml:space="preserve"> </w:t>
      </w:r>
      <w:r w:rsidRPr="00FF004D">
        <w:rPr>
          <w:rStyle w:val="StyleUnderline"/>
          <w:rFonts w:cs="Arial"/>
        </w:rPr>
        <w:t>competition among powerful states with divergent interests and identities, but</w:t>
      </w:r>
      <w:r w:rsidRPr="00FF004D">
        <w:rPr>
          <w:rFonts w:cs="Arial"/>
          <w:sz w:val="16"/>
        </w:rPr>
        <w:t xml:space="preserve"> in its effects drives down growth and </w:t>
      </w:r>
      <w:r w:rsidRPr="00FF004D">
        <w:rPr>
          <w:rStyle w:val="StyleUnderline"/>
          <w:rFonts w:cs="Arial"/>
        </w:rPr>
        <w:t>fuels</w:t>
      </w:r>
      <w:r w:rsidRPr="00FF004D">
        <w:rPr>
          <w:rFonts w:cs="Arial"/>
          <w:sz w:val="16"/>
        </w:rPr>
        <w:t xml:space="preserve"> </w:t>
      </w:r>
      <w:r w:rsidRPr="00FF004D">
        <w:rPr>
          <w:rStyle w:val="Emphasis"/>
        </w:rPr>
        <w:t>increased</w:t>
      </w:r>
      <w:r w:rsidRPr="00FF004D">
        <w:rPr>
          <w:rFonts w:cs="Arial"/>
          <w:sz w:val="16"/>
        </w:rPr>
        <w:t xml:space="preserve"> </w:t>
      </w:r>
      <w:r w:rsidRPr="00FF004D">
        <w:rPr>
          <w:rStyle w:val="StyleUnderline"/>
          <w:rFonts w:cs="Arial"/>
        </w:rPr>
        <w:t>nationalism/populism, which further</w:t>
      </w:r>
      <w:r w:rsidRPr="00FF004D">
        <w:rPr>
          <w:rFonts w:cs="Arial"/>
          <w:sz w:val="16"/>
        </w:rPr>
        <w:t xml:space="preserve"> </w:t>
      </w:r>
      <w:r w:rsidRPr="00FF004D">
        <w:rPr>
          <w:rStyle w:val="Emphasis"/>
        </w:rPr>
        <w:t>contributes to conflict</w:t>
      </w:r>
      <w:r w:rsidRPr="00FF004D">
        <w:rPr>
          <w:rFonts w:cs="Arial"/>
          <w:sz w:val="16"/>
        </w:rPr>
        <w:t xml:space="preserve">. Twenty-first-century protectionism represents bottom-up forces arising from </w:t>
      </w:r>
      <w:r w:rsidRPr="00FF004D">
        <w:rPr>
          <w:rStyle w:val="StyleUnderline"/>
          <w:rFonts w:cs="Arial"/>
        </w:rPr>
        <w:t>economic disruption</w:t>
      </w:r>
      <w:r w:rsidRPr="00FF004D">
        <w:rPr>
          <w:rFonts w:cs="Arial"/>
          <w:sz w:val="16"/>
        </w:rPr>
        <w:t xml:space="preserve">. But it is also a top-down phenomenon, representing a strategic effort by political leadership to </w:t>
      </w:r>
      <w:r w:rsidRPr="00FF004D">
        <w:rPr>
          <w:rStyle w:val="StyleUnderline"/>
          <w:rFonts w:cs="Arial"/>
          <w:highlight w:val="cyan"/>
        </w:rPr>
        <w:t>reduce</w:t>
      </w:r>
      <w:r w:rsidRPr="00FF004D">
        <w:rPr>
          <w:rStyle w:val="StyleUnderline"/>
          <w:rFonts w:cs="Arial"/>
        </w:rPr>
        <w:t xml:space="preserve"> the</w:t>
      </w:r>
      <w:r w:rsidRPr="00FF004D">
        <w:rPr>
          <w:rFonts w:cs="Arial"/>
          <w:sz w:val="16"/>
        </w:rPr>
        <w:t xml:space="preserve"> </w:t>
      </w:r>
      <w:r w:rsidRPr="00FF004D">
        <w:rPr>
          <w:rStyle w:val="Emphasis"/>
        </w:rPr>
        <w:t xml:space="preserve">constraints of </w:t>
      </w:r>
      <w:r w:rsidRPr="00FF004D">
        <w:rPr>
          <w:rStyle w:val="Emphasis"/>
          <w:highlight w:val="cyan"/>
        </w:rPr>
        <w:t>interdependence</w:t>
      </w:r>
      <w:r w:rsidRPr="00FF004D">
        <w:rPr>
          <w:rFonts w:cs="Arial"/>
          <w:sz w:val="16"/>
        </w:rPr>
        <w:t xml:space="preserve"> </w:t>
      </w:r>
      <w:r w:rsidRPr="00FF004D">
        <w:rPr>
          <w:rStyle w:val="StyleUnderline"/>
          <w:rFonts w:cs="Arial"/>
        </w:rPr>
        <w:t>on</w:t>
      </w:r>
      <w:r w:rsidRPr="00FF004D">
        <w:rPr>
          <w:rFonts w:cs="Arial"/>
          <w:sz w:val="16"/>
        </w:rPr>
        <w:t xml:space="preserve"> freedom of </w:t>
      </w:r>
      <w:r w:rsidRPr="00FF004D">
        <w:rPr>
          <w:rStyle w:val="StyleUnderline"/>
          <w:rFonts w:cs="Arial"/>
        </w:rPr>
        <w:t>geopolitical action, in effect a</w:t>
      </w:r>
      <w:r w:rsidRPr="00FF004D">
        <w:rPr>
          <w:rFonts w:cs="Arial"/>
          <w:sz w:val="16"/>
        </w:rPr>
        <w:t xml:space="preserve"> </w:t>
      </w:r>
      <w:r w:rsidRPr="00FF004D">
        <w:rPr>
          <w:rStyle w:val="Emphasis"/>
        </w:rPr>
        <w:t>precursor</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enabler</w:t>
      </w:r>
      <w:r w:rsidRPr="00FF004D">
        <w:rPr>
          <w:rFonts w:cs="Arial"/>
          <w:sz w:val="16"/>
        </w:rPr>
        <w:t xml:space="preserve"> </w:t>
      </w:r>
      <w:r w:rsidRPr="00FF004D">
        <w:rPr>
          <w:rStyle w:val="StyleUnderline"/>
          <w:rFonts w:cs="Arial"/>
        </w:rPr>
        <w:t>of war</w:t>
      </w:r>
      <w:r w:rsidRPr="00FF004D">
        <w:rPr>
          <w:rFonts w:cs="Arial"/>
          <w:sz w:val="16"/>
        </w:rPr>
        <w:t xml:space="preserve">. This is the disturbing hypothesis of Daniel Drezner, argued in an important May 2019 piece in Reason, titled “Will Today’s Global Trade Wars </w:t>
      </w:r>
      <w:r w:rsidRPr="00FF004D">
        <w:rPr>
          <w:rStyle w:val="StyleUnderline"/>
          <w:rFonts w:cs="Arial"/>
          <w:highlight w:val="cyan"/>
        </w:rPr>
        <w:t>Lead to</w:t>
      </w:r>
      <w:r w:rsidRPr="00FF004D">
        <w:rPr>
          <w:rFonts w:cs="Arial"/>
          <w:sz w:val="16"/>
          <w:highlight w:val="cyan"/>
        </w:rPr>
        <w:t xml:space="preserve"> </w:t>
      </w:r>
      <w:r w:rsidRPr="00F7056A">
        <w:rPr>
          <w:rStyle w:val="Emphasis"/>
          <w:szCs w:val="22"/>
          <w:highlight w:val="cyan"/>
        </w:rPr>
        <w:t>World War Three</w:t>
      </w:r>
      <w:r w:rsidRPr="00FF004D">
        <w:rPr>
          <w:rFonts w:cs="Arial"/>
          <w:sz w:val="16"/>
        </w:rPr>
        <w:t>,”21 which examines the preWorld War I period of heightened trade conflict, its contribution to the disaster that followed, and its parallels to the present:</w:t>
      </w:r>
    </w:p>
    <w:p w14:paraId="221F2385" w14:textId="77777777" w:rsidR="00CA710E" w:rsidRPr="00FF004D" w:rsidRDefault="00CA710E" w:rsidP="00CA710E">
      <w:pPr>
        <w:ind w:left="720"/>
        <w:rPr>
          <w:rFonts w:cs="Arial"/>
          <w:sz w:val="16"/>
        </w:rPr>
      </w:pPr>
      <w:r w:rsidRPr="00FF004D">
        <w:rPr>
          <w:rFonts w:cs="Arial"/>
          <w:sz w:val="16"/>
        </w:rPr>
        <w:lastRenderedPageBreak/>
        <w:t xml:space="preserve">Before the First World War started, </w:t>
      </w:r>
      <w:r w:rsidRPr="00FF004D">
        <w:rPr>
          <w:rStyle w:val="StyleUnderline"/>
          <w:rFonts w:cs="Arial"/>
        </w:rPr>
        <w:t>powers</w:t>
      </w:r>
      <w:r w:rsidRPr="00FF004D">
        <w:rPr>
          <w:rFonts w:cs="Arial"/>
          <w:sz w:val="16"/>
        </w:rPr>
        <w:t xml:space="preserve"> great and small </w:t>
      </w:r>
      <w:r w:rsidRPr="00FF004D">
        <w:rPr>
          <w:rStyle w:val="StyleUnderline"/>
          <w:rFonts w:cs="Arial"/>
        </w:rPr>
        <w:t>took a</w:t>
      </w:r>
      <w:r w:rsidRPr="00FF004D">
        <w:rPr>
          <w:rFonts w:cs="Arial"/>
          <w:sz w:val="16"/>
        </w:rPr>
        <w:t xml:space="preserve"> </w:t>
      </w:r>
      <w:r w:rsidRPr="00FF004D">
        <w:rPr>
          <w:rStyle w:val="Emphasis"/>
        </w:rPr>
        <w:t>variety of steps</w:t>
      </w:r>
      <w:r w:rsidRPr="00FF004D">
        <w:rPr>
          <w:rFonts w:cs="Arial"/>
          <w:sz w:val="16"/>
        </w:rPr>
        <w:t xml:space="preserve"> </w:t>
      </w:r>
      <w:r w:rsidRPr="00FF004D">
        <w:rPr>
          <w:rStyle w:val="StyleUnderline"/>
          <w:rFonts w:cs="Arial"/>
        </w:rPr>
        <w:t>to thwart</w:t>
      </w:r>
      <w:r w:rsidRPr="00FF004D">
        <w:rPr>
          <w:rFonts w:cs="Arial"/>
          <w:sz w:val="16"/>
        </w:rPr>
        <w:t xml:space="preserve"> the </w:t>
      </w:r>
      <w:r w:rsidRPr="00FF004D">
        <w:rPr>
          <w:rStyle w:val="StyleUnderline"/>
          <w:rFonts w:cs="Arial"/>
        </w:rPr>
        <w:t>globalization</w:t>
      </w:r>
      <w:r w:rsidRPr="00FF004D">
        <w:rPr>
          <w:rFonts w:cs="Arial"/>
          <w:sz w:val="16"/>
        </w:rPr>
        <w:t xml:space="preserve"> of the 19th century. </w:t>
      </w:r>
      <w:r w:rsidRPr="00FF004D">
        <w:rPr>
          <w:rStyle w:val="StyleUnderline"/>
          <w:rFonts w:cs="Arial"/>
        </w:rPr>
        <w:t>Each of these steps made it</w:t>
      </w:r>
      <w:r w:rsidRPr="00FF004D">
        <w:rPr>
          <w:rFonts w:cs="Arial"/>
          <w:sz w:val="16"/>
        </w:rPr>
        <w:t xml:space="preserve"> </w:t>
      </w:r>
      <w:r w:rsidRPr="00FF004D">
        <w:rPr>
          <w:rStyle w:val="Emphasis"/>
        </w:rPr>
        <w:t>easier</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key combatants to</w:t>
      </w:r>
      <w:r w:rsidRPr="00FF004D">
        <w:rPr>
          <w:rFonts w:cs="Arial"/>
          <w:sz w:val="16"/>
        </w:rPr>
        <w:t xml:space="preserve"> </w:t>
      </w:r>
      <w:r w:rsidRPr="00FF004D">
        <w:rPr>
          <w:rStyle w:val="Emphasis"/>
        </w:rPr>
        <w:t>conceive of a general war</w:t>
      </w:r>
      <w:r w:rsidRPr="00FF004D">
        <w:rPr>
          <w:rFonts w:cs="Arial"/>
          <w:sz w:val="16"/>
        </w:rPr>
        <w:t>.</w:t>
      </w:r>
    </w:p>
    <w:p w14:paraId="1FA27B90" w14:textId="77777777" w:rsidR="00CA710E" w:rsidRPr="00FF004D" w:rsidRDefault="00CA710E" w:rsidP="00CA710E">
      <w:pPr>
        <w:ind w:left="720"/>
        <w:rPr>
          <w:rFonts w:cs="Arial"/>
          <w:sz w:val="16"/>
        </w:rPr>
      </w:pPr>
      <w:r w:rsidRPr="00FF004D">
        <w:rPr>
          <w:rFonts w:cs="Arial"/>
          <w:sz w:val="16"/>
        </w:rPr>
        <w:t xml:space="preserve">We are beginning to see a similar approach to the globalization of the 21st century. One by one, </w:t>
      </w:r>
      <w:r w:rsidRPr="00FF004D">
        <w:rPr>
          <w:rStyle w:val="StyleUnderline"/>
          <w:rFonts w:cs="Arial"/>
        </w:rPr>
        <w:t>the</w:t>
      </w:r>
      <w:r w:rsidRPr="00FF004D">
        <w:rPr>
          <w:rFonts w:cs="Arial"/>
          <w:sz w:val="16"/>
        </w:rPr>
        <w:t xml:space="preserve"> </w:t>
      </w:r>
      <w:r w:rsidRPr="00FF004D">
        <w:rPr>
          <w:rStyle w:val="Emphasis"/>
        </w:rPr>
        <w:t>economic constraints</w:t>
      </w:r>
      <w:r w:rsidRPr="00FF004D">
        <w:rPr>
          <w:rFonts w:cs="Arial"/>
          <w:sz w:val="16"/>
        </w:rPr>
        <w:t xml:space="preserve"> </w:t>
      </w:r>
      <w:r w:rsidRPr="00FF004D">
        <w:rPr>
          <w:rStyle w:val="StyleUnderline"/>
          <w:rFonts w:cs="Arial"/>
        </w:rPr>
        <w:t>on military aggression are</w:t>
      </w:r>
      <w:r w:rsidRPr="00FF004D">
        <w:rPr>
          <w:rFonts w:cs="Arial"/>
          <w:sz w:val="16"/>
        </w:rPr>
        <w:t xml:space="preserve"> </w:t>
      </w:r>
      <w:r w:rsidRPr="00FF004D">
        <w:rPr>
          <w:rStyle w:val="Emphasis"/>
        </w:rPr>
        <w:t>eroding</w:t>
      </w:r>
      <w:r w:rsidRPr="00FF004D">
        <w:rPr>
          <w:rFonts w:cs="Arial"/>
          <w:sz w:val="16"/>
        </w:rPr>
        <w:t>. And too many have forgotten—or never knew—how this played out a century ago.</w:t>
      </w:r>
    </w:p>
    <w:p w14:paraId="376AF969" w14:textId="77777777" w:rsidR="00CA710E" w:rsidRPr="00FF004D" w:rsidRDefault="00CA710E" w:rsidP="00CA710E">
      <w:pPr>
        <w:ind w:left="720"/>
        <w:rPr>
          <w:rFonts w:cs="Arial"/>
          <w:sz w:val="16"/>
        </w:rPr>
      </w:pPr>
      <w:r w:rsidRPr="00FF004D">
        <w:rPr>
          <w:rFonts w:cs="Arial"/>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DEF1088" w14:textId="77777777" w:rsidR="00CA710E" w:rsidRPr="00FF004D" w:rsidRDefault="00CA710E" w:rsidP="00CA710E">
      <w:pPr>
        <w:ind w:left="720"/>
        <w:rPr>
          <w:rFonts w:cs="Arial"/>
          <w:sz w:val="16"/>
        </w:rPr>
      </w:pPr>
      <w:r w:rsidRPr="00FF004D">
        <w:rPr>
          <w:rFonts w:cs="Arial"/>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759EDA5" w14:textId="77777777" w:rsidR="00CA710E" w:rsidRPr="00FF004D" w:rsidRDefault="00CA710E" w:rsidP="00CA710E">
      <w:pPr>
        <w:ind w:left="720"/>
        <w:rPr>
          <w:rFonts w:cs="Arial"/>
          <w:sz w:val="16"/>
        </w:rPr>
      </w:pPr>
      <w:r w:rsidRPr="00FF004D">
        <w:rPr>
          <w:rFonts w:cs="Arial"/>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F004D">
        <w:rPr>
          <w:rStyle w:val="StyleUnderline"/>
          <w:rFonts w:cs="Arial"/>
        </w:rPr>
        <w:t>By</w:t>
      </w:r>
      <w:r w:rsidRPr="00FF004D">
        <w:rPr>
          <w:rFonts w:cs="Arial"/>
          <w:sz w:val="16"/>
        </w:rPr>
        <w:t xml:space="preserve"> </w:t>
      </w:r>
      <w:r w:rsidRPr="00FF004D">
        <w:rPr>
          <w:rStyle w:val="Emphasis"/>
        </w:rPr>
        <w:t>reducing</w:t>
      </w:r>
      <w:r w:rsidRPr="00FF004D">
        <w:rPr>
          <w:rFonts w:cs="Arial"/>
          <w:sz w:val="16"/>
        </w:rPr>
        <w:t xml:space="preserve"> their </w:t>
      </w:r>
      <w:r w:rsidRPr="00FF004D">
        <w:rPr>
          <w:rStyle w:val="Emphasis"/>
        </w:rPr>
        <w:t>interdependence</w:t>
      </w:r>
      <w:r w:rsidRPr="00FF004D">
        <w:rPr>
          <w:rFonts w:cs="Arial"/>
          <w:sz w:val="16"/>
        </w:rPr>
        <w:t xml:space="preserve">, however, </w:t>
      </w:r>
      <w:r w:rsidRPr="00FF004D">
        <w:rPr>
          <w:rStyle w:val="StyleUnderline"/>
          <w:rFonts w:cs="Arial"/>
        </w:rPr>
        <w:t>they made that option</w:t>
      </w:r>
      <w:r w:rsidRPr="00FF004D">
        <w:rPr>
          <w:rFonts w:cs="Arial"/>
          <w:sz w:val="16"/>
        </w:rPr>
        <w:t xml:space="preserve"> </w:t>
      </w:r>
      <w:r w:rsidRPr="00FF004D">
        <w:rPr>
          <w:rStyle w:val="Emphasis"/>
        </w:rPr>
        <w:t>conceivable</w:t>
      </w:r>
      <w:r w:rsidRPr="00FF004D">
        <w:rPr>
          <w:rFonts w:cs="Arial"/>
          <w:sz w:val="16"/>
        </w:rPr>
        <w:t>.</w:t>
      </w:r>
    </w:p>
    <w:p w14:paraId="4FFED4A4" w14:textId="77777777" w:rsidR="00CA710E" w:rsidRPr="00FF004D" w:rsidRDefault="00CA710E" w:rsidP="00CA710E">
      <w:pPr>
        <w:ind w:left="720"/>
        <w:rPr>
          <w:rFonts w:cs="Arial"/>
          <w:sz w:val="16"/>
        </w:rPr>
      </w:pPr>
      <w:r w:rsidRPr="00FF004D">
        <w:rPr>
          <w:rFonts w:cs="Arial"/>
          <w:sz w:val="16"/>
        </w:rPr>
        <w:t xml:space="preserve">…the backlash to globalization that preceded the Great War seems to be reprised in the </w:t>
      </w:r>
      <w:r w:rsidRPr="00FF004D">
        <w:rPr>
          <w:rStyle w:val="StyleUnderline"/>
          <w:rFonts w:cs="Arial"/>
        </w:rPr>
        <w:t>current moment</w:t>
      </w:r>
      <w:r w:rsidRPr="00FF004D">
        <w:rPr>
          <w:rFonts w:cs="Arial"/>
          <w:sz w:val="16"/>
        </w:rPr>
        <w:t xml:space="preserve">. Indeed, there are ways in which the current moment </w:t>
      </w:r>
      <w:r w:rsidRPr="00FF004D">
        <w:rPr>
          <w:rStyle w:val="StyleUnderline"/>
          <w:rFonts w:cs="Arial"/>
        </w:rPr>
        <w:t>is</w:t>
      </w:r>
      <w:r w:rsidRPr="00FF004D">
        <w:rPr>
          <w:rFonts w:cs="Arial"/>
          <w:sz w:val="16"/>
        </w:rPr>
        <w:t xml:space="preserve"> </w:t>
      </w:r>
      <w:r w:rsidRPr="00FF004D">
        <w:rPr>
          <w:rStyle w:val="Emphasis"/>
        </w:rPr>
        <w:t>scarier than the pre-1914 era</w:t>
      </w:r>
      <w:r w:rsidRPr="00FF004D">
        <w:rPr>
          <w:rFonts w:cs="Arial"/>
          <w:sz w:val="16"/>
        </w:rPr>
        <w:t xml:space="preserve">. Back then, the world’s hegemon, the United Kingdom, acted as a brake on economic closure. In 2019, the United States is the protectionist with its foot on the accelerator. The </w:t>
      </w:r>
      <w:r w:rsidRPr="00FF004D">
        <w:rPr>
          <w:rStyle w:val="StyleUnderline"/>
          <w:rFonts w:cs="Arial"/>
        </w:rPr>
        <w:t>constraints of</w:t>
      </w:r>
      <w:r w:rsidRPr="00FF004D">
        <w:rPr>
          <w:rFonts w:cs="Arial"/>
          <w:sz w:val="16"/>
        </w:rPr>
        <w:t xml:space="preserve"> Sino-American </w:t>
      </w:r>
      <w:r w:rsidRPr="00FF004D">
        <w:rPr>
          <w:rStyle w:val="StyleUnderline"/>
          <w:rFonts w:cs="Arial"/>
        </w:rPr>
        <w:t>interdependence</w:t>
      </w:r>
      <w:r w:rsidRPr="00FF004D">
        <w:rPr>
          <w:rFonts w:cs="Arial"/>
          <w:sz w:val="16"/>
        </w:rPr>
        <w:t>—what economist Larry Summers once called “the financial balance of terror”—</w:t>
      </w:r>
      <w:r w:rsidRPr="00FF004D">
        <w:rPr>
          <w:rStyle w:val="Emphasis"/>
        </w:rPr>
        <w:t>no longer look so binding</w:t>
      </w:r>
      <w:r w:rsidRPr="00FF004D">
        <w:rPr>
          <w:rFonts w:cs="Arial"/>
          <w:sz w:val="16"/>
        </w:rPr>
        <w:t xml:space="preserve">. And </w:t>
      </w:r>
      <w:r w:rsidRPr="00FF004D">
        <w:rPr>
          <w:rStyle w:val="StyleUnderline"/>
          <w:rFonts w:cs="Arial"/>
        </w:rPr>
        <w:t>there are</w:t>
      </w:r>
      <w:r w:rsidRPr="00FF004D">
        <w:rPr>
          <w:rFonts w:cs="Arial"/>
          <w:sz w:val="16"/>
        </w:rPr>
        <w:t xml:space="preserve"> </w:t>
      </w:r>
      <w:r w:rsidRPr="00FF004D">
        <w:rPr>
          <w:rStyle w:val="Emphasis"/>
        </w:rPr>
        <w:t>far too many</w:t>
      </w:r>
      <w:r w:rsidRPr="00FF004D">
        <w:rPr>
          <w:rFonts w:cs="Arial"/>
          <w:sz w:val="16"/>
        </w:rPr>
        <w:t xml:space="preserve"> </w:t>
      </w:r>
      <w:r w:rsidRPr="00FF004D">
        <w:rPr>
          <w:rStyle w:val="StyleUnderline"/>
          <w:rFonts w:cs="Arial"/>
          <w:highlight w:val="cyan"/>
        </w:rPr>
        <w:t>hot spots</w:t>
      </w:r>
      <w:r w:rsidRPr="00FF004D">
        <w:rPr>
          <w:rStyle w:val="StyleUnderline"/>
          <w:rFonts w:cs="Arial"/>
        </w:rPr>
        <w:t>—the</w:t>
      </w:r>
      <w:r w:rsidRPr="00FF004D">
        <w:rPr>
          <w:rFonts w:cs="Arial"/>
          <w:sz w:val="16"/>
        </w:rPr>
        <w:t xml:space="preserve"> </w:t>
      </w:r>
      <w:r w:rsidRPr="00FF004D">
        <w:rPr>
          <w:rStyle w:val="Emphasis"/>
          <w:highlight w:val="cyan"/>
        </w:rPr>
        <w:t>Korea</w:t>
      </w:r>
      <w:r w:rsidRPr="00FF004D">
        <w:rPr>
          <w:rStyle w:val="Emphasis"/>
        </w:rPr>
        <w:t>n peninsula</w:t>
      </w:r>
      <w:r w:rsidRPr="00FF004D">
        <w:rPr>
          <w:rFonts w:cs="Arial"/>
          <w:sz w:val="16"/>
        </w:rPr>
        <w:t xml:space="preserve">, </w:t>
      </w:r>
      <w:r w:rsidRPr="00FF004D">
        <w:rPr>
          <w:rStyle w:val="StyleUnderline"/>
          <w:rFonts w:cs="Arial"/>
        </w:rPr>
        <w:t>the</w:t>
      </w:r>
      <w:r w:rsidRPr="00FF004D">
        <w:rPr>
          <w:rFonts w:cs="Arial"/>
          <w:sz w:val="16"/>
        </w:rPr>
        <w:t xml:space="preserve"> </w:t>
      </w:r>
      <w:r w:rsidRPr="00FF004D">
        <w:rPr>
          <w:rStyle w:val="Emphasis"/>
          <w:highlight w:val="cyan"/>
        </w:rPr>
        <w:t>S</w:t>
      </w:r>
      <w:r w:rsidRPr="00FF004D">
        <w:rPr>
          <w:rFonts w:cs="Arial"/>
          <w:sz w:val="16"/>
        </w:rPr>
        <w:t xml:space="preserve">outh </w:t>
      </w:r>
      <w:r w:rsidRPr="00FF004D">
        <w:rPr>
          <w:rStyle w:val="Emphasis"/>
          <w:highlight w:val="cyan"/>
        </w:rPr>
        <w:t>C</w:t>
      </w:r>
      <w:r w:rsidRPr="00FF004D">
        <w:rPr>
          <w:rFonts w:cs="Arial"/>
          <w:sz w:val="16"/>
        </w:rPr>
        <w:t xml:space="preserve">hina </w:t>
      </w:r>
      <w:r w:rsidRPr="00FF004D">
        <w:rPr>
          <w:rStyle w:val="Emphasis"/>
          <w:highlight w:val="cyan"/>
        </w:rPr>
        <w:t>S</w:t>
      </w:r>
      <w:r w:rsidRPr="00FF004D">
        <w:rPr>
          <w:rFonts w:cs="Arial"/>
          <w:sz w:val="16"/>
        </w:rPr>
        <w:t xml:space="preserve">ea, </w:t>
      </w:r>
      <w:r w:rsidRPr="00FF004D">
        <w:rPr>
          <w:rStyle w:val="Emphasis"/>
          <w:highlight w:val="cyan"/>
        </w:rPr>
        <w:t>Taiwan</w:t>
      </w:r>
      <w:r w:rsidRPr="00FF004D">
        <w:rPr>
          <w:rFonts w:cs="Arial"/>
          <w:sz w:val="16"/>
        </w:rPr>
        <w:t>—where the kindling seems awfully dry.</w:t>
      </w:r>
    </w:p>
    <w:p w14:paraId="7E308199" w14:textId="77777777" w:rsidR="00CA710E" w:rsidRPr="00FF004D" w:rsidRDefault="00CA710E" w:rsidP="00CA710E">
      <w:pPr>
        <w:rPr>
          <w:rFonts w:cs="Arial"/>
          <w:sz w:val="16"/>
        </w:rPr>
      </w:pPr>
      <w:r w:rsidRPr="00FF004D">
        <w:rPr>
          <w:rFonts w:cs="Arial"/>
          <w:sz w:val="16"/>
        </w:rPr>
        <w:t>Multipolarity</w:t>
      </w:r>
    </w:p>
    <w:p w14:paraId="25E8CB9C" w14:textId="77777777" w:rsidR="00CA710E" w:rsidRPr="00F7056A" w:rsidRDefault="00CA710E" w:rsidP="00CA710E">
      <w:pPr>
        <w:rPr>
          <w:sz w:val="16"/>
          <w:szCs w:val="16"/>
        </w:rPr>
      </w:pPr>
      <w:r w:rsidRPr="00F7056A">
        <w:rPr>
          <w:sz w:val="16"/>
          <w:szCs w:val="16"/>
        </w:rPr>
        <w:t>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w:t>
      </w:r>
    </w:p>
    <w:p w14:paraId="6ED7F16B" w14:textId="77777777" w:rsidR="00CA710E" w:rsidRPr="00FF004D" w:rsidRDefault="00CA710E" w:rsidP="00CA710E">
      <w:pPr>
        <w:rPr>
          <w:rFonts w:cs="Arial"/>
          <w:sz w:val="16"/>
        </w:rPr>
      </w:pPr>
      <w:r w:rsidRPr="00FF004D">
        <w:rPr>
          <w:rFonts w:cs="Arial"/>
          <w:sz w:val="16"/>
        </w:rPr>
        <w:t xml:space="preserve">The </w:t>
      </w:r>
      <w:r w:rsidRPr="00FF004D">
        <w:rPr>
          <w:rStyle w:val="StyleUnderline"/>
          <w:rFonts w:cs="Arial"/>
        </w:rPr>
        <w:t>risks</w:t>
      </w:r>
      <w:r w:rsidRPr="00FF004D">
        <w:rPr>
          <w:rFonts w:cs="Arial"/>
          <w:sz w:val="16"/>
        </w:rPr>
        <w:t xml:space="preserve"> inherent in multipolarity </w:t>
      </w:r>
      <w:r w:rsidRPr="00FF004D">
        <w:rPr>
          <w:rStyle w:val="StyleUnderline"/>
          <w:rFonts w:cs="Arial"/>
        </w:rPr>
        <w:t>are</w:t>
      </w:r>
      <w:r w:rsidRPr="00FF004D">
        <w:rPr>
          <w:rFonts w:cs="Arial"/>
          <w:sz w:val="16"/>
        </w:rPr>
        <w:t xml:space="preserve"> </w:t>
      </w:r>
      <w:r w:rsidRPr="00FF004D">
        <w:rPr>
          <w:rStyle w:val="Emphasis"/>
          <w:highlight w:val="cyan"/>
        </w:rPr>
        <w:t>heightened</w:t>
      </w:r>
      <w:r w:rsidRPr="00FF004D">
        <w:rPr>
          <w:rFonts w:cs="Arial"/>
          <w:sz w:val="16"/>
          <w:highlight w:val="cyan"/>
        </w:rPr>
        <w:t xml:space="preserve"> </w:t>
      </w:r>
      <w:r w:rsidRPr="00FF004D">
        <w:rPr>
          <w:rStyle w:val="StyleUnderline"/>
          <w:rFonts w:cs="Arial"/>
          <w:highlight w:val="cyan"/>
        </w:rPr>
        <w:t>by</w:t>
      </w:r>
      <w:r w:rsidRPr="00FF004D">
        <w:rPr>
          <w:rStyle w:val="StyleUnderline"/>
          <w:rFonts w:cs="Arial"/>
        </w:rPr>
        <w:t xml:space="preserve"> the</w:t>
      </w:r>
      <w:r w:rsidRPr="00FF004D">
        <w:rPr>
          <w:rFonts w:cs="Arial"/>
          <w:sz w:val="16"/>
        </w:rPr>
        <w:t xml:space="preserve"> attendant </w:t>
      </w:r>
      <w:r w:rsidRPr="00FF004D">
        <w:rPr>
          <w:rStyle w:val="Emphasis"/>
          <w:highlight w:val="cyan"/>
        </w:rPr>
        <w:t>weakening</w:t>
      </w:r>
      <w:r w:rsidRPr="00FF004D">
        <w:rPr>
          <w:rStyle w:val="Emphasis"/>
        </w:rPr>
        <w:t xml:space="preserve"> of global </w:t>
      </w:r>
      <w:r w:rsidRPr="00FF004D">
        <w:rPr>
          <w:rStyle w:val="Emphasis"/>
          <w:highlight w:val="cyan"/>
        </w:rPr>
        <w:t>institutions</w:t>
      </w:r>
      <w:r w:rsidRPr="00FF004D">
        <w:rPr>
          <w:rFonts w:cs="Arial"/>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F004D">
        <w:rPr>
          <w:rStyle w:val="StyleUnderline"/>
          <w:rFonts w:cs="Arial"/>
        </w:rPr>
        <w:t>the</w:t>
      </w:r>
      <w:r w:rsidRPr="00FF004D">
        <w:rPr>
          <w:rFonts w:cs="Arial"/>
          <w:sz w:val="16"/>
        </w:rPr>
        <w:t xml:space="preserve"> </w:t>
      </w:r>
      <w:r w:rsidRPr="00FF004D">
        <w:rPr>
          <w:rStyle w:val="Emphasis"/>
        </w:rPr>
        <w:t>influence</w:t>
      </w:r>
      <w:r w:rsidRPr="00FF004D">
        <w:rPr>
          <w:rFonts w:cs="Arial"/>
          <w:sz w:val="16"/>
        </w:rPr>
        <w:t xml:space="preserve"> </w:t>
      </w:r>
      <w:r w:rsidRPr="00FF004D">
        <w:rPr>
          <w:rStyle w:val="StyleUnderline"/>
          <w:rFonts w:cs="Arial"/>
        </w:rPr>
        <w:t>of</w:t>
      </w:r>
      <w:r w:rsidRPr="00FF004D">
        <w:rPr>
          <w:rFonts w:cs="Arial"/>
          <w:sz w:val="16"/>
        </w:rPr>
        <w:t xml:space="preserve"> multilateral </w:t>
      </w:r>
      <w:r w:rsidRPr="00FF004D">
        <w:rPr>
          <w:rStyle w:val="StyleUnderline"/>
          <w:rFonts w:cs="Arial"/>
        </w:rPr>
        <w:t>institutions as agent and actor is</w:t>
      </w:r>
      <w:r w:rsidRPr="00FF004D">
        <w:rPr>
          <w:rFonts w:cs="Arial"/>
          <w:sz w:val="16"/>
        </w:rPr>
        <w:t xml:space="preserve"> </w:t>
      </w:r>
      <w:r w:rsidRPr="00FF004D">
        <w:rPr>
          <w:rStyle w:val="Emphasis"/>
        </w:rPr>
        <w:t>clearly in decline</w:t>
      </w:r>
      <w:r w:rsidRPr="00FF004D">
        <w:rPr>
          <w:rFonts w:cs="Arial"/>
          <w:sz w:val="16"/>
        </w:rPr>
        <w:t xml:space="preserve">, </w:t>
      </w:r>
      <w:r w:rsidRPr="00FF004D">
        <w:rPr>
          <w:rStyle w:val="StyleUnderline"/>
          <w:rFonts w:cs="Arial"/>
        </w:rPr>
        <w:t>a result of</w:t>
      </w:r>
      <w:r w:rsidRPr="00FF004D">
        <w:rPr>
          <w:rFonts w:cs="Arial"/>
          <w:sz w:val="16"/>
        </w:rPr>
        <w:t xml:space="preserve"> bottom-up populist/nationalist </w:t>
      </w:r>
      <w:r w:rsidRPr="00FF004D">
        <w:rPr>
          <w:rStyle w:val="StyleUnderline"/>
          <w:rFonts w:cs="Arial"/>
        </w:rPr>
        <w:t>pressures</w:t>
      </w:r>
      <w:r w:rsidRPr="00FF004D">
        <w:rPr>
          <w:rFonts w:cs="Arial"/>
          <w:sz w:val="16"/>
        </w:rPr>
        <w:t xml:space="preserve"> </w:t>
      </w:r>
      <w:r w:rsidRPr="00FF004D">
        <w:rPr>
          <w:rStyle w:val="Emphasis"/>
        </w:rPr>
        <w:t>experienced</w:t>
      </w:r>
      <w:r w:rsidRPr="00FF004D">
        <w:rPr>
          <w:rFonts w:cs="Arial"/>
          <w:sz w:val="16"/>
        </w:rPr>
        <w:t xml:space="preserve"> </w:t>
      </w:r>
      <w:r w:rsidRPr="00FF004D">
        <w:rPr>
          <w:rStyle w:val="StyleUnderline"/>
          <w:rFonts w:cs="Arial"/>
        </w:rPr>
        <w:t>in many countries, as well as</w:t>
      </w:r>
      <w:r w:rsidRPr="00FF004D">
        <w:rPr>
          <w:rFonts w:cs="Arial"/>
          <w:sz w:val="16"/>
        </w:rPr>
        <w:t xml:space="preserve"> the </w:t>
      </w:r>
      <w:r w:rsidRPr="00FF004D">
        <w:rPr>
          <w:rStyle w:val="Emphasis"/>
        </w:rPr>
        <w:t>coordination problems</w:t>
      </w:r>
      <w:r w:rsidRPr="00FF004D">
        <w:rPr>
          <w:rFonts w:cs="Arial"/>
          <w:sz w:val="16"/>
        </w:rPr>
        <w:t xml:space="preserve"> that increase in a system of multiple great powers. As conflict resolution institutions atrophy, </w:t>
      </w:r>
      <w:r w:rsidRPr="00FF004D">
        <w:rPr>
          <w:rStyle w:val="StyleUnderline"/>
          <w:rFonts w:cs="Arial"/>
          <w:highlight w:val="cyan"/>
        </w:rPr>
        <w:t>great powers</w:t>
      </w:r>
      <w:r w:rsidRPr="00FF004D">
        <w:rPr>
          <w:rFonts w:cs="Arial"/>
          <w:sz w:val="16"/>
        </w:rPr>
        <w:t xml:space="preserve"> will </w:t>
      </w:r>
      <w:r w:rsidRPr="00FF004D">
        <w:rPr>
          <w:rStyle w:val="StyleUnderline"/>
          <w:rFonts w:cs="Arial"/>
          <w:highlight w:val="cyan"/>
        </w:rPr>
        <w:t>find</w:t>
      </w:r>
      <w:r w:rsidRPr="00FF004D">
        <w:rPr>
          <w:rStyle w:val="StyleUnderline"/>
          <w:rFonts w:cs="Arial"/>
        </w:rPr>
        <w:t xml:space="preserve"> themselves in</w:t>
      </w:r>
      <w:r w:rsidRPr="00FF004D">
        <w:rPr>
          <w:rFonts w:cs="Arial"/>
          <w:sz w:val="16"/>
        </w:rPr>
        <w:t xml:space="preserve"> “</w:t>
      </w:r>
      <w:r w:rsidRPr="00FF004D">
        <w:rPr>
          <w:rStyle w:val="Emphasis"/>
          <w:highlight w:val="cyan"/>
        </w:rPr>
        <w:t>security dilemmas</w:t>
      </w:r>
      <w:r w:rsidRPr="00FF004D">
        <w:rPr>
          <w:rFonts w:cs="Arial"/>
          <w:sz w:val="16"/>
        </w:rPr>
        <w:t xml:space="preserve">”23 </w:t>
      </w:r>
      <w:r w:rsidRPr="00FF004D">
        <w:rPr>
          <w:rStyle w:val="StyleUnderline"/>
          <w:rFonts w:cs="Arial"/>
        </w:rPr>
        <w:t>in which</w:t>
      </w:r>
      <w:r w:rsidRPr="00FF004D">
        <w:rPr>
          <w:rFonts w:cs="Arial"/>
          <w:sz w:val="16"/>
        </w:rPr>
        <w:t xml:space="preserve"> verification of a rival’s intentions is unavailable, and </w:t>
      </w:r>
      <w:r w:rsidRPr="00FF004D">
        <w:rPr>
          <w:rStyle w:val="Emphasis"/>
        </w:rPr>
        <w:t>worst-case assumptions</w:t>
      </w:r>
      <w:r w:rsidRPr="00FF004D">
        <w:rPr>
          <w:rFonts w:cs="Arial"/>
          <w:sz w:val="16"/>
        </w:rPr>
        <w:t xml:space="preserve"> </w:t>
      </w:r>
      <w:r w:rsidRPr="00FF004D">
        <w:rPr>
          <w:rStyle w:val="StyleUnderline"/>
          <w:rFonts w:cs="Arial"/>
        </w:rPr>
        <w:t>fill the gap created by uncertainty</w:t>
      </w:r>
      <w:r w:rsidRPr="00FF004D">
        <w:rPr>
          <w:rFonts w:cs="Arial"/>
          <w:sz w:val="16"/>
        </w:rPr>
        <w:t xml:space="preserve">. And the </w:t>
      </w:r>
      <w:r w:rsidRPr="00FF004D">
        <w:rPr>
          <w:rStyle w:val="StyleUnderline"/>
          <w:rFonts w:cs="Arial"/>
        </w:rPr>
        <w:t>supply of conflicts will</w:t>
      </w:r>
      <w:r w:rsidRPr="00FF004D">
        <w:rPr>
          <w:rFonts w:cs="Arial"/>
          <w:sz w:val="16"/>
        </w:rPr>
        <w:t xml:space="preserve"> </w:t>
      </w:r>
      <w:r w:rsidRPr="00FF004D">
        <w:rPr>
          <w:rStyle w:val="Emphasis"/>
        </w:rPr>
        <w:t>expand</w:t>
      </w:r>
      <w:r w:rsidRPr="00FF004D">
        <w:rPr>
          <w:rFonts w:cs="Arial"/>
          <w:sz w:val="16"/>
        </w:rPr>
        <w:t xml:space="preserve"> </w:t>
      </w:r>
      <w:r w:rsidRPr="00FF004D">
        <w:rPr>
          <w:rStyle w:val="StyleUnderline"/>
          <w:rFonts w:cs="Arial"/>
        </w:rPr>
        <w:t>as a result of</w:t>
      </w:r>
      <w:r w:rsidRPr="00FF004D">
        <w:rPr>
          <w:rFonts w:cs="Arial"/>
          <w:sz w:val="16"/>
        </w:rPr>
        <w:t xml:space="preserve"> growing </w:t>
      </w:r>
      <w:r w:rsidRPr="00FF004D">
        <w:rPr>
          <w:rStyle w:val="Emphasis"/>
        </w:rPr>
        <w:t>nationalism</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populism</w:t>
      </w:r>
      <w:r w:rsidRPr="00FF004D">
        <w:rPr>
          <w:rFonts w:cs="Arial"/>
          <w:sz w:val="16"/>
        </w:rPr>
        <w:t xml:space="preserve">, </w:t>
      </w:r>
      <w:r w:rsidRPr="00FF004D">
        <w:rPr>
          <w:rStyle w:val="StyleUnderline"/>
          <w:rFonts w:cs="Arial"/>
        </w:rPr>
        <w:t>which are premised on hostility, paranoia, and isolation, with governments seeking</w:t>
      </w:r>
      <w:r w:rsidRPr="00FF004D">
        <w:rPr>
          <w:rFonts w:cs="Arial"/>
          <w:sz w:val="16"/>
        </w:rPr>
        <w:t xml:space="preserve"> </w:t>
      </w:r>
      <w:r w:rsidRPr="00FF004D">
        <w:rPr>
          <w:rStyle w:val="Emphasis"/>
        </w:rPr>
        <w:t>political legitimacy through external conflict</w:t>
      </w:r>
      <w:r w:rsidRPr="00FF004D">
        <w:rPr>
          <w:rFonts w:cs="Arial"/>
          <w:sz w:val="16"/>
        </w:rPr>
        <w:t xml:space="preserve">, </w:t>
      </w:r>
      <w:r w:rsidRPr="00FF004D">
        <w:rPr>
          <w:rStyle w:val="StyleUnderline"/>
          <w:rFonts w:cs="Arial"/>
        </w:rPr>
        <w:t>producing a</w:t>
      </w:r>
      <w:r w:rsidRPr="00FF004D">
        <w:rPr>
          <w:rFonts w:cs="Arial"/>
          <w:sz w:val="16"/>
        </w:rPr>
        <w:t xml:space="preserve"> </w:t>
      </w:r>
      <w:r w:rsidRPr="00FF004D">
        <w:rPr>
          <w:rStyle w:val="Emphasis"/>
        </w:rPr>
        <w:t>siege mentality</w:t>
      </w:r>
      <w:r w:rsidRPr="00FF004D">
        <w:rPr>
          <w:rFonts w:cs="Arial"/>
          <w:sz w:val="16"/>
        </w:rPr>
        <w:t xml:space="preserve"> </w:t>
      </w:r>
      <w:r w:rsidRPr="00FF004D">
        <w:rPr>
          <w:rStyle w:val="StyleUnderline"/>
          <w:rFonts w:cs="Arial"/>
        </w:rPr>
        <w:t>that</w:t>
      </w:r>
      <w:r w:rsidRPr="00FF004D">
        <w:rPr>
          <w:rFonts w:cs="Arial"/>
          <w:sz w:val="16"/>
        </w:rPr>
        <w:t xml:space="preserve"> deliberately </w:t>
      </w:r>
      <w:r w:rsidRPr="00FF004D">
        <w:rPr>
          <w:rStyle w:val="StyleUnderline"/>
          <w:rFonts w:cs="Arial"/>
        </w:rPr>
        <w:t>cuts off communication with other states</w:t>
      </w:r>
      <w:r w:rsidRPr="00FF004D">
        <w:rPr>
          <w:rFonts w:cs="Arial"/>
          <w:sz w:val="16"/>
        </w:rPr>
        <w:t>.</w:t>
      </w:r>
    </w:p>
    <w:p w14:paraId="6D55763A" w14:textId="77777777" w:rsidR="00CA710E" w:rsidRPr="00F7056A" w:rsidRDefault="00CA710E" w:rsidP="00CA710E">
      <w:pPr>
        <w:rPr>
          <w:sz w:val="16"/>
          <w:szCs w:val="16"/>
        </w:rPr>
      </w:pPr>
      <w:r w:rsidRPr="00F7056A">
        <w:rPr>
          <w:sz w:val="16"/>
          <w:szCs w:val="1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2A57FB1" w14:textId="77777777" w:rsidR="00CA710E" w:rsidRPr="00FF004D" w:rsidRDefault="00CA710E" w:rsidP="00CA710E">
      <w:pPr>
        <w:rPr>
          <w:rFonts w:cs="Arial"/>
          <w:sz w:val="16"/>
        </w:rPr>
      </w:pPr>
      <w:r w:rsidRPr="00FF004D">
        <w:rPr>
          <w:rFonts w:cs="Arial"/>
          <w:sz w:val="16"/>
        </w:rPr>
        <w:lastRenderedPageBreak/>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w:t>
      </w:r>
      <w:r w:rsidRPr="00F7056A">
        <w:rPr>
          <w:sz w:val="16"/>
          <w:szCs w:val="16"/>
        </w:rPr>
        <w:t>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22205D14" w14:textId="77777777" w:rsidR="00CA710E" w:rsidRPr="00FF004D" w:rsidRDefault="00CA710E" w:rsidP="00CA710E">
      <w:pPr>
        <w:rPr>
          <w:rFonts w:cs="Arial"/>
          <w:sz w:val="16"/>
        </w:rPr>
      </w:pPr>
      <w:r w:rsidRPr="00FF004D">
        <w:rPr>
          <w:rFonts w:cs="Arial"/>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F004D">
        <w:rPr>
          <w:rStyle w:val="StyleUnderline"/>
          <w:rFonts w:cs="Arial"/>
        </w:rPr>
        <w:t>examining issues of</w:t>
      </w:r>
      <w:r w:rsidRPr="00FF004D">
        <w:rPr>
          <w:rFonts w:cs="Arial"/>
          <w:sz w:val="16"/>
        </w:rPr>
        <w:t xml:space="preserve"> </w:t>
      </w:r>
      <w:r w:rsidRPr="00FF004D">
        <w:rPr>
          <w:rStyle w:val="Emphasis"/>
          <w:highlight w:val="cyan"/>
        </w:rPr>
        <w:t>c</w:t>
      </w:r>
      <w:r w:rsidRPr="00FF004D">
        <w:rPr>
          <w:rFonts w:cs="Arial"/>
          <w:sz w:val="16"/>
        </w:rPr>
        <w:t>ommand a</w:t>
      </w:r>
      <w:r w:rsidRPr="00FF004D">
        <w:rPr>
          <w:rStyle w:val="Emphasis"/>
          <w:highlight w:val="cyan"/>
        </w:rPr>
        <w:t>n</w:t>
      </w:r>
      <w:r w:rsidRPr="00FF004D">
        <w:rPr>
          <w:rFonts w:cs="Arial"/>
          <w:sz w:val="16"/>
        </w:rPr>
        <w:t xml:space="preserve">d </w:t>
      </w:r>
      <w:r w:rsidRPr="00FF004D">
        <w:rPr>
          <w:rStyle w:val="Emphasis"/>
          <w:highlight w:val="cyan"/>
        </w:rPr>
        <w:t>c</w:t>
      </w:r>
      <w:r w:rsidRPr="00FF004D">
        <w:rPr>
          <w:rFonts w:cs="Arial"/>
          <w:sz w:val="16"/>
        </w:rPr>
        <w:t xml:space="preserve">ontrol </w:t>
      </w:r>
      <w:r w:rsidRPr="00FF004D">
        <w:rPr>
          <w:rStyle w:val="StyleUnderline"/>
          <w:rFonts w:cs="Arial"/>
        </w:rPr>
        <w:t xml:space="preserve">of nuclear weapons deployment and use </w:t>
      </w:r>
      <w:r w:rsidRPr="00FF004D">
        <w:rPr>
          <w:rStyle w:val="StyleUnderline"/>
          <w:rFonts w:cs="Arial"/>
          <w:highlight w:val="cyan"/>
        </w:rPr>
        <w:t>by</w:t>
      </w:r>
      <w:r w:rsidRPr="00FF004D">
        <w:rPr>
          <w:rFonts w:cs="Arial"/>
          <w:sz w:val="16"/>
          <w:highlight w:val="cyan"/>
        </w:rPr>
        <w:t xml:space="preserve"> </w:t>
      </w:r>
      <w:r w:rsidRPr="00FF004D">
        <w:rPr>
          <w:rStyle w:val="Emphasis"/>
          <w:highlight w:val="cyan"/>
        </w:rPr>
        <w:t>new</w:t>
      </w:r>
      <w:r w:rsidRPr="00FF004D">
        <w:rPr>
          <w:rStyle w:val="Emphasis"/>
        </w:rPr>
        <w:t>ly acquiring</w:t>
      </w:r>
      <w:r w:rsidRPr="00FF004D">
        <w:rPr>
          <w:rFonts w:cs="Arial"/>
          <w:sz w:val="16"/>
        </w:rPr>
        <w:t xml:space="preserve"> </w:t>
      </w:r>
      <w:r w:rsidRPr="00FF004D">
        <w:rPr>
          <w:rStyle w:val="StyleUnderline"/>
          <w:rFonts w:cs="Arial"/>
          <w:highlight w:val="cyan"/>
        </w:rPr>
        <w:t>states</w:t>
      </w:r>
      <w:r w:rsidRPr="00FF004D">
        <w:rPr>
          <w:rFonts w:cs="Arial"/>
          <w:sz w:val="16"/>
          <w:highlight w:val="cyan"/>
        </w:rPr>
        <w:t xml:space="preserve">, </w:t>
      </w:r>
      <w:r w:rsidRPr="00FF004D">
        <w:rPr>
          <w:rStyle w:val="Emphasis"/>
          <w:highlight w:val="cyan"/>
        </w:rPr>
        <w:t>asymmetries</w:t>
      </w:r>
      <w:r w:rsidRPr="00FF004D">
        <w:rPr>
          <w:rFonts w:cs="Arial"/>
          <w:sz w:val="16"/>
          <w:highlight w:val="cyan"/>
        </w:rPr>
        <w:t xml:space="preserve"> </w:t>
      </w:r>
      <w:r w:rsidRPr="00FF004D">
        <w:rPr>
          <w:rStyle w:val="StyleUnderline"/>
          <w:rFonts w:cs="Arial"/>
          <w:highlight w:val="cyan"/>
        </w:rPr>
        <w:t>in doctrines</w:t>
      </w:r>
      <w:r w:rsidRPr="00FF004D">
        <w:rPr>
          <w:rFonts w:cs="Arial"/>
          <w:sz w:val="16"/>
        </w:rPr>
        <w:t xml:space="preserve">, </w:t>
      </w:r>
      <w:r w:rsidRPr="00FF004D">
        <w:rPr>
          <w:rStyle w:val="Emphasis"/>
        </w:rPr>
        <w:t xml:space="preserve">force </w:t>
      </w:r>
      <w:r w:rsidRPr="00FF004D">
        <w:rPr>
          <w:rStyle w:val="Emphasis"/>
          <w:highlight w:val="cyan"/>
        </w:rPr>
        <w:t>structures</w:t>
      </w:r>
      <w:r w:rsidRPr="00FF004D">
        <w:rPr>
          <w:rFonts w:cs="Arial"/>
          <w:sz w:val="16"/>
          <w:highlight w:val="cyan"/>
        </w:rPr>
        <w:t xml:space="preserve">, </w:t>
      </w:r>
      <w:r w:rsidRPr="00FF004D">
        <w:rPr>
          <w:rStyle w:val="StyleUnderline"/>
          <w:rFonts w:cs="Arial"/>
          <w:highlight w:val="cyan"/>
        </w:rPr>
        <w:t>and</w:t>
      </w:r>
      <w:r w:rsidRPr="00FF004D">
        <w:rPr>
          <w:rFonts w:cs="Arial"/>
          <w:sz w:val="16"/>
          <w:highlight w:val="cyan"/>
        </w:rPr>
        <w:t xml:space="preserve"> </w:t>
      </w:r>
      <w:r w:rsidRPr="00FF004D">
        <w:rPr>
          <w:rStyle w:val="Emphasis"/>
          <w:highlight w:val="cyan"/>
        </w:rPr>
        <w:t>capabilities</w:t>
      </w:r>
      <w:r w:rsidRPr="00FF004D">
        <w:rPr>
          <w:rFonts w:cs="Arial"/>
          <w:sz w:val="16"/>
        </w:rPr>
        <w:t xml:space="preserve"> </w:t>
      </w:r>
      <w:r w:rsidRPr="00FF004D">
        <w:rPr>
          <w:rStyle w:val="StyleUnderline"/>
          <w:rFonts w:cs="Arial"/>
        </w:rPr>
        <w:t>between rivals, the</w:t>
      </w:r>
      <w:r w:rsidRPr="00FF004D">
        <w:rPr>
          <w:rFonts w:cs="Arial"/>
          <w:sz w:val="16"/>
        </w:rPr>
        <w:t xml:space="preserve"> </w:t>
      </w:r>
      <w:r w:rsidRPr="00FF004D">
        <w:rPr>
          <w:rStyle w:val="Emphasis"/>
        </w:rPr>
        <w:t>perils</w:t>
      </w:r>
      <w:r w:rsidRPr="00FF004D">
        <w:rPr>
          <w:rFonts w:cs="Arial"/>
          <w:sz w:val="16"/>
        </w:rPr>
        <w:t xml:space="preserve"> </w:t>
      </w:r>
      <w:r w:rsidRPr="00FF004D">
        <w:rPr>
          <w:rStyle w:val="StyleUnderline"/>
          <w:rFonts w:cs="Arial"/>
        </w:rPr>
        <w:t xml:space="preserve">of variable </w:t>
      </w:r>
      <w:r w:rsidRPr="00FF004D">
        <w:rPr>
          <w:rStyle w:val="StyleUnderline"/>
          <w:rFonts w:cs="Arial"/>
          <w:highlight w:val="cyan"/>
        </w:rPr>
        <w:t>rates</w:t>
      </w:r>
      <w:r w:rsidRPr="00FF004D">
        <w:rPr>
          <w:rStyle w:val="StyleUnderline"/>
          <w:rFonts w:cs="Arial"/>
        </w:rPr>
        <w:t xml:space="preserve"> in transition </w:t>
      </w:r>
      <w:r w:rsidRPr="00FF004D">
        <w:rPr>
          <w:rStyle w:val="StyleUnderline"/>
          <w:rFonts w:cs="Arial"/>
          <w:highlight w:val="cyan"/>
        </w:rPr>
        <w:t>to</w:t>
      </w:r>
      <w:r w:rsidRPr="00FF004D">
        <w:rPr>
          <w:rStyle w:val="StyleUnderline"/>
          <w:rFonts w:cs="Arial"/>
        </w:rPr>
        <w:t xml:space="preserve"> weapons </w:t>
      </w:r>
      <w:r w:rsidRPr="00FF004D">
        <w:rPr>
          <w:rStyle w:val="StyleUnderline"/>
          <w:rFonts w:cs="Arial"/>
          <w:highlight w:val="cyan"/>
        </w:rPr>
        <w:t>deploy</w:t>
      </w:r>
      <w:r w:rsidRPr="00FF004D">
        <w:rPr>
          <w:rStyle w:val="StyleUnderline"/>
          <w:rFonts w:cs="Arial"/>
        </w:rPr>
        <w:t>ment, problems of</w:t>
      </w:r>
      <w:r w:rsidRPr="00FF004D">
        <w:rPr>
          <w:rFonts w:cs="Arial"/>
          <w:sz w:val="16"/>
        </w:rPr>
        <w:t xml:space="preserve"> </w:t>
      </w:r>
      <w:r w:rsidRPr="00FF004D">
        <w:rPr>
          <w:rStyle w:val="Emphasis"/>
        </w:rPr>
        <w:t>communication</w:t>
      </w:r>
      <w:r w:rsidRPr="00FF004D">
        <w:rPr>
          <w:rFonts w:cs="Arial"/>
          <w:sz w:val="16"/>
        </w:rPr>
        <w:t xml:space="preserve"> between </w:t>
      </w:r>
      <w:r w:rsidRPr="00FF004D">
        <w:rPr>
          <w:rStyle w:val="StyleUnderline"/>
          <w:rFonts w:cs="Arial"/>
        </w:rPr>
        <w:t>states</w:t>
      </w:r>
      <w:r w:rsidRPr="00FF004D">
        <w:rPr>
          <w:rFonts w:cs="Arial"/>
          <w:sz w:val="16"/>
        </w:rPr>
        <w:t xml:space="preserve"> with deep mutual grievances, the </w:t>
      </w:r>
      <w:r w:rsidRPr="00FF004D">
        <w:rPr>
          <w:rStyle w:val="StyleUnderline"/>
          <w:rFonts w:cs="Arial"/>
        </w:rPr>
        <w:t>heightened</w:t>
      </w:r>
      <w:r w:rsidRPr="00FF004D">
        <w:rPr>
          <w:rFonts w:cs="Arial"/>
          <w:sz w:val="16"/>
        </w:rPr>
        <w:t xml:space="preserve"> </w:t>
      </w:r>
      <w:r w:rsidRPr="00FF004D">
        <w:rPr>
          <w:rStyle w:val="Emphasis"/>
          <w:highlight w:val="cyan"/>
        </w:rPr>
        <w:t>risk of transfer</w:t>
      </w:r>
      <w:r w:rsidRPr="00FF004D">
        <w:rPr>
          <w:rFonts w:cs="Arial"/>
          <w:sz w:val="16"/>
        </w:rPr>
        <w:t xml:space="preserve"> </w:t>
      </w:r>
      <w:r w:rsidRPr="00FF004D">
        <w:rPr>
          <w:rStyle w:val="StyleUnderline"/>
          <w:rFonts w:cs="Arial"/>
        </w:rPr>
        <w:t>of such weapons to</w:t>
      </w:r>
      <w:r w:rsidRPr="00FF004D">
        <w:rPr>
          <w:rFonts w:cs="Arial"/>
          <w:sz w:val="16"/>
        </w:rPr>
        <w:t xml:space="preserve"> </w:t>
      </w:r>
      <w:r w:rsidRPr="00FF004D">
        <w:rPr>
          <w:rStyle w:val="Emphasis"/>
        </w:rPr>
        <w:t>n</w:t>
      </w:r>
      <w:r w:rsidRPr="00FF004D">
        <w:rPr>
          <w:rFonts w:cs="Arial"/>
          <w:sz w:val="16"/>
        </w:rPr>
        <w:t>on-</w:t>
      </w:r>
      <w:r w:rsidRPr="00FF004D">
        <w:rPr>
          <w:rStyle w:val="Emphasis"/>
        </w:rPr>
        <w:t>s</w:t>
      </w:r>
      <w:r w:rsidRPr="00FF004D">
        <w:rPr>
          <w:rFonts w:cs="Arial"/>
          <w:sz w:val="16"/>
        </w:rPr>
        <w:t xml:space="preserve">tate </w:t>
      </w:r>
      <w:r w:rsidRPr="00FF004D">
        <w:rPr>
          <w:rStyle w:val="Emphasis"/>
        </w:rPr>
        <w:t>a</w:t>
      </w:r>
      <w:r w:rsidRPr="00FF004D">
        <w:rPr>
          <w:rFonts w:cs="Arial"/>
          <w:sz w:val="16"/>
        </w:rPr>
        <w:t>ctor</w:t>
      </w:r>
      <w:r w:rsidRPr="00FF004D">
        <w:rPr>
          <w:rStyle w:val="Emphasis"/>
        </w:rPr>
        <w:t>s</w:t>
      </w:r>
      <w:r w:rsidRPr="00FF004D">
        <w:rPr>
          <w:rFonts w:cs="Arial"/>
          <w:sz w:val="16"/>
        </w:rPr>
        <w:t xml:space="preserve">, </w:t>
      </w:r>
      <w:r w:rsidRPr="00FF004D">
        <w:rPr>
          <w:rStyle w:val="StyleUnderline"/>
          <w:rFonts w:cs="Arial"/>
          <w:highlight w:val="cyan"/>
        </w:rPr>
        <w:t>have</w:t>
      </w:r>
      <w:r w:rsidRPr="00FF004D">
        <w:rPr>
          <w:rStyle w:val="StyleUnderline"/>
          <w:rFonts w:cs="Arial"/>
        </w:rPr>
        <w:t xml:space="preserve"> grave </w:t>
      </w:r>
      <w:r w:rsidRPr="00FF004D">
        <w:rPr>
          <w:rStyle w:val="StyleUnderline"/>
          <w:rFonts w:cs="Arial"/>
          <w:highlight w:val="cyan"/>
        </w:rPr>
        <w:t>doubts about</w:t>
      </w:r>
      <w:r w:rsidRPr="00FF004D">
        <w:rPr>
          <w:rStyle w:val="StyleUnderline"/>
          <w:rFonts w:cs="Arial"/>
        </w:rPr>
        <w:t xml:space="preserve"> the</w:t>
      </w:r>
      <w:r w:rsidRPr="00FF004D">
        <w:rPr>
          <w:rFonts w:cs="Arial"/>
          <w:sz w:val="16"/>
        </w:rPr>
        <w:t xml:space="preserve"> </w:t>
      </w:r>
      <w:r w:rsidRPr="00FF004D">
        <w:rPr>
          <w:rStyle w:val="Emphasis"/>
          <w:highlight w:val="cyan"/>
        </w:rPr>
        <w:t>safety</w:t>
      </w:r>
      <w:r w:rsidRPr="00FF004D">
        <w:rPr>
          <w:rFonts w:cs="Arial"/>
          <w:sz w:val="16"/>
        </w:rPr>
        <w:t xml:space="preserve"> </w:t>
      </w:r>
      <w:r w:rsidRPr="00FF004D">
        <w:rPr>
          <w:rStyle w:val="StyleUnderline"/>
          <w:rFonts w:cs="Arial"/>
        </w:rPr>
        <w:t>of a</w:t>
      </w:r>
      <w:r w:rsidRPr="00FF004D">
        <w:rPr>
          <w:rFonts w:cs="Arial"/>
          <w:sz w:val="16"/>
        </w:rPr>
        <w:t xml:space="preserve"> multipolar, </w:t>
      </w:r>
      <w:r w:rsidRPr="00FF004D">
        <w:rPr>
          <w:rStyle w:val="StyleUnderline"/>
          <w:rFonts w:cs="Arial"/>
        </w:rPr>
        <w:t>nuclear-armed world</w:t>
      </w:r>
      <w:r w:rsidRPr="00FF004D">
        <w:rPr>
          <w:rFonts w:cs="Arial"/>
          <w:sz w:val="16"/>
        </w:rPr>
        <w:t xml:space="preserve">.29 We can at least conclude that </w:t>
      </w:r>
      <w:r w:rsidRPr="00FF004D">
        <w:rPr>
          <w:rStyle w:val="StyleUnderline"/>
          <w:rFonts w:cs="Arial"/>
        </w:rPr>
        <w:t>prudence dictates</w:t>
      </w:r>
      <w:r w:rsidRPr="00FF004D">
        <w:rPr>
          <w:rFonts w:cs="Arial"/>
          <w:sz w:val="16"/>
        </w:rPr>
        <w:t xml:space="preserve"> </w:t>
      </w:r>
      <w:r w:rsidRPr="00FF004D">
        <w:rPr>
          <w:rStyle w:val="Emphasis"/>
        </w:rPr>
        <w:t>heightened</w:t>
      </w:r>
      <w:r w:rsidRPr="00FF004D">
        <w:rPr>
          <w:rFonts w:cs="Arial"/>
          <w:sz w:val="16"/>
        </w:rPr>
        <w:t xml:space="preserve"> </w:t>
      </w:r>
      <w:r w:rsidRPr="00FF004D">
        <w:rPr>
          <w:rStyle w:val="StyleUnderline"/>
          <w:rFonts w:cs="Arial"/>
        </w:rPr>
        <w:t>efforts to slow the pace of proliferation</w:t>
      </w:r>
      <w:r w:rsidRPr="00FF004D">
        <w:rPr>
          <w:rFonts w:cs="Arial"/>
          <w:sz w:val="16"/>
        </w:rPr>
        <w:t>, while realism requires that we face a proliferated future with eyes wide open.</w:t>
      </w:r>
    </w:p>
    <w:p w14:paraId="4E9F8F73" w14:textId="77777777" w:rsidR="00CA710E" w:rsidRPr="00514E4B" w:rsidRDefault="00CA710E" w:rsidP="00CA710E">
      <w:pPr>
        <w:rPr>
          <w:sz w:val="8"/>
          <w:szCs w:val="8"/>
        </w:rPr>
      </w:pPr>
      <w:r w:rsidRPr="00514E4B">
        <w:rPr>
          <w:sz w:val="8"/>
          <w:szCs w:val="8"/>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A4F0EAF" w14:textId="77777777" w:rsidR="00CA710E" w:rsidRPr="00514E4B" w:rsidRDefault="00CA710E" w:rsidP="00CA710E">
      <w:pPr>
        <w:rPr>
          <w:sz w:val="8"/>
          <w:szCs w:val="8"/>
        </w:rPr>
      </w:pPr>
      <w:r w:rsidRPr="00514E4B">
        <w:rPr>
          <w:sz w:val="8"/>
          <w:szCs w:val="8"/>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25F33C99" w14:textId="77777777" w:rsidR="00CA710E" w:rsidRPr="00514E4B" w:rsidRDefault="00CA710E" w:rsidP="00CA710E">
      <w:pPr>
        <w:rPr>
          <w:sz w:val="8"/>
          <w:szCs w:val="8"/>
        </w:rPr>
      </w:pPr>
      <w:r w:rsidRPr="00514E4B">
        <w:rPr>
          <w:sz w:val="8"/>
          <w:szCs w:val="8"/>
        </w:rPr>
        <w:t>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F687812" w14:textId="77777777" w:rsidR="00CA710E" w:rsidRPr="00514E4B" w:rsidRDefault="00CA710E" w:rsidP="00CA710E">
      <w:pPr>
        <w:rPr>
          <w:sz w:val="8"/>
          <w:szCs w:val="8"/>
        </w:rPr>
      </w:pPr>
      <w:r w:rsidRPr="00514E4B">
        <w:rPr>
          <w:sz w:val="8"/>
          <w:szCs w:val="8"/>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5D3371C" w14:textId="77777777" w:rsidR="00CA710E" w:rsidRPr="00514E4B" w:rsidRDefault="00CA710E" w:rsidP="00CA710E">
      <w:pPr>
        <w:rPr>
          <w:sz w:val="8"/>
          <w:szCs w:val="8"/>
        </w:rPr>
      </w:pPr>
      <w:r w:rsidRPr="00514E4B">
        <w:rPr>
          <w:sz w:val="8"/>
          <w:szCs w:val="8"/>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2F60EA7" w14:textId="77777777" w:rsidR="00CA710E" w:rsidRPr="00514E4B" w:rsidRDefault="00CA710E" w:rsidP="00CA710E">
      <w:pPr>
        <w:rPr>
          <w:sz w:val="8"/>
          <w:szCs w:val="8"/>
        </w:rPr>
      </w:pPr>
      <w:r w:rsidRPr="00514E4B">
        <w:rPr>
          <w:sz w:val="8"/>
          <w:szCs w:val="8"/>
        </w:rPr>
        <w:t>Rising Nationalism/Populism/Authoritarianism</w:t>
      </w:r>
    </w:p>
    <w:p w14:paraId="649D0292" w14:textId="77777777" w:rsidR="00CA710E" w:rsidRPr="00514E4B" w:rsidRDefault="00CA710E" w:rsidP="00CA710E">
      <w:pPr>
        <w:rPr>
          <w:sz w:val="8"/>
          <w:szCs w:val="8"/>
        </w:rPr>
      </w:pPr>
      <w:r w:rsidRPr="00514E4B">
        <w:rPr>
          <w:sz w:val="8"/>
          <w:szCs w:val="8"/>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6787613" w14:textId="77777777" w:rsidR="00CA710E" w:rsidRPr="00514E4B" w:rsidRDefault="00CA710E" w:rsidP="00CA710E">
      <w:pPr>
        <w:rPr>
          <w:sz w:val="8"/>
          <w:szCs w:val="8"/>
        </w:rPr>
      </w:pPr>
      <w:r w:rsidRPr="00514E4B">
        <w:rPr>
          <w:sz w:val="8"/>
          <w:szCs w:val="8"/>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0656AB58" w14:textId="77777777" w:rsidR="00CA710E" w:rsidRPr="00514E4B" w:rsidRDefault="00CA710E" w:rsidP="00CA710E">
      <w:pPr>
        <w:rPr>
          <w:sz w:val="8"/>
          <w:szCs w:val="8"/>
        </w:rPr>
      </w:pPr>
      <w:r w:rsidRPr="00514E4B">
        <w:rPr>
          <w:sz w:val="8"/>
          <w:szCs w:val="8"/>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45F80CEF" w14:textId="77777777" w:rsidR="00CA710E" w:rsidRPr="00514E4B" w:rsidRDefault="00CA710E" w:rsidP="00CA710E">
      <w:pPr>
        <w:rPr>
          <w:sz w:val="8"/>
          <w:szCs w:val="8"/>
        </w:rPr>
      </w:pPr>
      <w:r w:rsidRPr="00514E4B">
        <w:rPr>
          <w:sz w:val="8"/>
          <w:szCs w:val="8"/>
        </w:rPr>
        <w:t>Unbrave New World and Future Challenges</w:t>
      </w:r>
    </w:p>
    <w:p w14:paraId="58150EFB" w14:textId="77777777" w:rsidR="00CA710E" w:rsidRPr="00514E4B" w:rsidRDefault="00CA710E" w:rsidP="00CA710E">
      <w:pPr>
        <w:rPr>
          <w:sz w:val="8"/>
          <w:szCs w:val="8"/>
        </w:rPr>
      </w:pPr>
      <w:r w:rsidRPr="00514E4B">
        <w:rPr>
          <w:sz w:val="8"/>
          <w:szCs w:val="8"/>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AEC8B13" w14:textId="77777777" w:rsidR="00CA710E" w:rsidRPr="00FF004D" w:rsidRDefault="00CA710E" w:rsidP="00CA710E">
      <w:pPr>
        <w:rPr>
          <w:rFonts w:cs="Arial"/>
          <w:sz w:val="16"/>
          <w:szCs w:val="16"/>
        </w:rPr>
      </w:pPr>
      <w:r w:rsidRPr="00FF004D">
        <w:rPr>
          <w:rFonts w:cs="Arial"/>
          <w:sz w:val="16"/>
          <w:szCs w:val="16"/>
        </w:rPr>
        <w:t>Interstate Conflict</w:t>
      </w:r>
    </w:p>
    <w:p w14:paraId="1FA03437" w14:textId="77777777" w:rsidR="00CA710E" w:rsidRPr="00FF004D" w:rsidRDefault="00CA710E" w:rsidP="00CA710E">
      <w:pPr>
        <w:rPr>
          <w:rFonts w:cs="Arial"/>
          <w:sz w:val="16"/>
        </w:rPr>
      </w:pPr>
      <w:r w:rsidRPr="00FF004D">
        <w:rPr>
          <w:rFonts w:cs="Arial"/>
          <w:sz w:val="16"/>
        </w:rPr>
        <w:t xml:space="preserve">In the world experienced by most readers of this volume, </w:t>
      </w:r>
      <w:r w:rsidRPr="00FF004D">
        <w:rPr>
          <w:rStyle w:val="StyleUnderline"/>
          <w:rFonts w:cs="Arial"/>
          <w:highlight w:val="cyan"/>
        </w:rPr>
        <w:t>conflict</w:t>
      </w:r>
      <w:r w:rsidRPr="00FF004D">
        <w:rPr>
          <w:rStyle w:val="StyleUnderline"/>
          <w:rFonts w:cs="Arial"/>
        </w:rPr>
        <w:t xml:space="preserve"> is observed</w:t>
      </w:r>
      <w:r w:rsidRPr="00FF004D">
        <w:rPr>
          <w:rFonts w:cs="Arial"/>
          <w:sz w:val="16"/>
        </w:rPr>
        <w:t xml:space="preserve"> </w:t>
      </w:r>
      <w:r w:rsidRPr="00FF004D">
        <w:rPr>
          <w:rStyle w:val="Emphasis"/>
        </w:rPr>
        <w:t>within weak states</w:t>
      </w:r>
      <w:r w:rsidRPr="00FF004D">
        <w:rPr>
          <w:rFonts w:cs="Arial"/>
          <w:sz w:val="16"/>
        </w:rPr>
        <w:t xml:space="preserve">, sometimes </w:t>
      </w:r>
      <w:r w:rsidRPr="00FF004D">
        <w:rPr>
          <w:rStyle w:val="StyleUnderline"/>
          <w:rFonts w:cs="Arial"/>
        </w:rPr>
        <w:t>promoted by</w:t>
      </w:r>
      <w:r w:rsidRPr="00FF004D">
        <w:rPr>
          <w:rFonts w:cs="Arial"/>
          <w:sz w:val="16"/>
        </w:rPr>
        <w:t xml:space="preserve"> </w:t>
      </w:r>
      <w:r w:rsidRPr="00FF004D">
        <w:rPr>
          <w:rStyle w:val="Emphasis"/>
        </w:rPr>
        <w:t>regional competitors</w:t>
      </w:r>
      <w:r w:rsidRPr="00FF004D">
        <w:rPr>
          <w:rFonts w:cs="Arial"/>
          <w:sz w:val="16"/>
        </w:rPr>
        <w:t xml:space="preserve">, by </w:t>
      </w:r>
      <w:r w:rsidRPr="00FF004D">
        <w:rPr>
          <w:rStyle w:val="Emphasis"/>
        </w:rPr>
        <w:t>terrorist groups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great powers</w:t>
      </w:r>
      <w:r w:rsidRPr="00FF004D">
        <w:rPr>
          <w:rFonts w:cs="Arial"/>
          <w:sz w:val="16"/>
        </w:rPr>
        <w:t xml:space="preserve">, </w:t>
      </w:r>
      <w:r w:rsidRPr="00FF004D">
        <w:rPr>
          <w:rStyle w:val="StyleUnderline"/>
          <w:rFonts w:cs="Arial"/>
        </w:rPr>
        <w:t>acting through</w:t>
      </w:r>
      <w:r w:rsidRPr="00FF004D">
        <w:rPr>
          <w:rFonts w:cs="Arial"/>
          <w:sz w:val="16"/>
        </w:rPr>
        <w:t xml:space="preserve"> </w:t>
      </w:r>
      <w:r w:rsidRPr="00FF004D">
        <w:rPr>
          <w:rStyle w:val="Emphasis"/>
        </w:rPr>
        <w:t>surrogates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indirect</w:t>
      </w:r>
      <w:r w:rsidRPr="00FF004D">
        <w:rPr>
          <w:rFonts w:cs="Arial"/>
          <w:sz w:val="16"/>
        </w:rPr>
        <w:t xml:space="preserve"> </w:t>
      </w:r>
      <w:r w:rsidRPr="00FF004D">
        <w:rPr>
          <w:rStyle w:val="StyleUnderline"/>
          <w:rFonts w:cs="Arial"/>
        </w:rPr>
        <w:t>means</w:t>
      </w:r>
      <w:r w:rsidRPr="00FF004D">
        <w:rPr>
          <w:rFonts w:cs="Arial"/>
          <w:sz w:val="16"/>
        </w:rPr>
        <w:t xml:space="preserve">. Sometimes, as in Syria, this </w:t>
      </w:r>
      <w:r w:rsidRPr="00FF004D">
        <w:rPr>
          <w:rStyle w:val="StyleUnderline"/>
          <w:rFonts w:cs="Arial"/>
        </w:rPr>
        <w:t>conflict</w:t>
      </w:r>
      <w:r w:rsidRPr="00FF004D">
        <w:rPr>
          <w:rFonts w:cs="Arial"/>
          <w:sz w:val="16"/>
        </w:rPr>
        <w:t xml:space="preserve"> </w:t>
      </w:r>
      <w:r w:rsidRPr="00FF004D">
        <w:rPr>
          <w:rStyle w:val="Emphasis"/>
          <w:highlight w:val="cyan"/>
        </w:rPr>
        <w:t>spill</w:t>
      </w:r>
      <w:r w:rsidRPr="00FF004D">
        <w:rPr>
          <w:rStyle w:val="Emphasis"/>
        </w:rPr>
        <w:t xml:space="preserve">s </w:t>
      </w:r>
      <w:r w:rsidRPr="00FF004D">
        <w:rPr>
          <w:rStyle w:val="Emphasis"/>
          <w:highlight w:val="cyan"/>
        </w:rPr>
        <w:t>over</w:t>
      </w:r>
      <w:r w:rsidRPr="00FF004D">
        <w:rPr>
          <w:rStyle w:val="Emphasis"/>
        </w:rPr>
        <w:t xml:space="preserve"> </w:t>
      </w:r>
      <w:r w:rsidRPr="00FF004D">
        <w:rPr>
          <w:rStyle w:val="Emphasis"/>
        </w:rPr>
        <w:lastRenderedPageBreak/>
        <w:t>to contiguous states</w:t>
      </w:r>
      <w:r w:rsidRPr="00FF004D">
        <w:rPr>
          <w:rFonts w:cs="Arial"/>
          <w:sz w:val="16"/>
        </w:rPr>
        <w:t xml:space="preserve"> </w:t>
      </w:r>
      <w:r w:rsidRPr="00FF004D">
        <w:rPr>
          <w:rStyle w:val="StyleUnderline"/>
          <w:rFonts w:cs="Arial"/>
        </w:rPr>
        <w:t>and contributes to</w:t>
      </w:r>
      <w:r w:rsidRPr="00FF004D">
        <w:rPr>
          <w:rFonts w:cs="Arial"/>
          <w:sz w:val="16"/>
        </w:rPr>
        <w:t xml:space="preserve"> </w:t>
      </w:r>
      <w:r w:rsidRPr="00FF004D">
        <w:rPr>
          <w:rStyle w:val="Emphasis"/>
        </w:rPr>
        <w:t>regional instability</w:t>
      </w:r>
      <w:r w:rsidRPr="00FF004D">
        <w:rPr>
          <w:rFonts w:cs="Arial"/>
          <w:sz w:val="16"/>
        </w:rPr>
        <w:t xml:space="preserve">, </w:t>
      </w:r>
      <w:r w:rsidRPr="00FF004D">
        <w:rPr>
          <w:rStyle w:val="StyleUnderline"/>
          <w:rFonts w:cs="Arial"/>
        </w:rPr>
        <w:t xml:space="preserve">and challenges </w:t>
      </w:r>
      <w:r w:rsidRPr="00FF004D">
        <w:rPr>
          <w:rStyle w:val="StyleUnderline"/>
          <w:rFonts w:cs="Arial"/>
          <w:highlight w:val="cyan"/>
        </w:rPr>
        <w:t xml:space="preserve">other regions </w:t>
      </w:r>
      <w:r w:rsidRPr="00FF004D">
        <w:rPr>
          <w:rStyle w:val="StyleUnderline"/>
          <w:rFonts w:cs="Arial"/>
        </w:rPr>
        <w:t>to</w:t>
      </w:r>
      <w:r w:rsidRPr="00FF004D">
        <w:rPr>
          <w:rFonts w:cs="Arial"/>
          <w:sz w:val="16"/>
        </w:rPr>
        <w:t xml:space="preserve"> </w:t>
      </w:r>
      <w:r w:rsidRPr="00FF004D">
        <w:rPr>
          <w:rStyle w:val="Emphasis"/>
          <w:highlight w:val="cyan"/>
        </w:rPr>
        <w:t>respond</w:t>
      </w:r>
      <w:r w:rsidRPr="00FF004D">
        <w:rPr>
          <w:rFonts w:cs="Arial"/>
          <w:sz w:val="16"/>
        </w:rPr>
        <w:t xml:space="preserve"> effectively, a challenge that Europe has not met. Much of this will continue, but the </w:t>
      </w:r>
      <w:r w:rsidRPr="00FF004D">
        <w:rPr>
          <w:rStyle w:val="StyleUnderline"/>
          <w:rFonts w:cs="Arial"/>
        </w:rPr>
        <w:t>global significance of</w:t>
      </w:r>
      <w:r w:rsidRPr="00FF004D">
        <w:rPr>
          <w:rFonts w:cs="Arial"/>
          <w:sz w:val="16"/>
        </w:rPr>
        <w:t xml:space="preserve"> such </w:t>
      </w:r>
      <w:r w:rsidRPr="00FF004D">
        <w:rPr>
          <w:rStyle w:val="StyleUnderline"/>
          <w:rFonts w:cs="Arial"/>
        </w:rPr>
        <w:t>local conflicts will be</w:t>
      </w:r>
      <w:r w:rsidRPr="00FF004D">
        <w:rPr>
          <w:rFonts w:cs="Arial"/>
          <w:sz w:val="16"/>
        </w:rPr>
        <w:t xml:space="preserve"> </w:t>
      </w:r>
      <w:r w:rsidRPr="00FF004D">
        <w:rPr>
          <w:rStyle w:val="Emphasis"/>
        </w:rPr>
        <w:t>greatly</w:t>
      </w:r>
      <w:r w:rsidRPr="00FF004D">
        <w:rPr>
          <w:rFonts w:cs="Arial"/>
          <w:sz w:val="16"/>
        </w:rPr>
        <w:t xml:space="preserve"> </w:t>
      </w:r>
      <w:r w:rsidRPr="00FF004D">
        <w:rPr>
          <w:rStyle w:val="StyleUnderline"/>
          <w:rFonts w:cs="Arial"/>
        </w:rPr>
        <w:t>magnified by increasing great power conflict</w:t>
      </w:r>
      <w:r w:rsidRPr="00FF004D">
        <w:rPr>
          <w:rFonts w:cs="Arial"/>
          <w:sz w:val="16"/>
        </w:rPr>
        <w:t xml:space="preserve">, which will feed—rather than manage or resolve—local instabilities and will in turn be exacerbated by them. </w:t>
      </w:r>
      <w:r w:rsidRPr="00FF004D">
        <w:rPr>
          <w:rStyle w:val="StyleUnderline"/>
          <w:rFonts w:cs="Arial"/>
        </w:rPr>
        <w:t xml:space="preserve">Great </w:t>
      </w:r>
      <w:r w:rsidRPr="00FF004D">
        <w:rPr>
          <w:rStyle w:val="StyleUnderline"/>
          <w:rFonts w:cs="Arial"/>
          <w:highlight w:val="cyan"/>
        </w:rPr>
        <w:t>powers</w:t>
      </w:r>
      <w:r w:rsidRPr="00FF004D">
        <w:rPr>
          <w:rFonts w:cs="Arial"/>
          <w:sz w:val="16"/>
        </w:rPr>
        <w:t xml:space="preserve"> will </w:t>
      </w:r>
      <w:r w:rsidRPr="00FF004D">
        <w:rPr>
          <w:rStyle w:val="Emphasis"/>
        </w:rPr>
        <w:t>jockey</w:t>
      </w:r>
      <w:r w:rsidRPr="00FF004D">
        <w:rPr>
          <w:rFonts w:cs="Arial"/>
          <w:sz w:val="16"/>
        </w:rPr>
        <w:t xml:space="preserve"> </w:t>
      </w:r>
      <w:r w:rsidRPr="00FF004D">
        <w:rPr>
          <w:rStyle w:val="StyleUnderline"/>
          <w:rFonts w:cs="Arial"/>
        </w:rPr>
        <w:t>for advantage</w:t>
      </w:r>
      <w:r w:rsidRPr="00FF004D">
        <w:rPr>
          <w:rFonts w:cs="Arial"/>
          <w:sz w:val="16"/>
        </w:rPr>
        <w:t xml:space="preserve">, </w:t>
      </w:r>
      <w:r w:rsidRPr="00FF004D">
        <w:rPr>
          <w:rStyle w:val="Emphasis"/>
        </w:rPr>
        <w:t>support</w:t>
      </w:r>
      <w:r w:rsidRPr="00FF004D">
        <w:rPr>
          <w:rFonts w:cs="Arial"/>
          <w:sz w:val="16"/>
        </w:rPr>
        <w:t xml:space="preserve"> their </w:t>
      </w:r>
      <w:r w:rsidRPr="00FF004D">
        <w:rPr>
          <w:rStyle w:val="StyleUnderline"/>
          <w:rFonts w:cs="Arial"/>
        </w:rPr>
        <w:t>local partners</w:t>
      </w:r>
      <w:r w:rsidRPr="00FF004D">
        <w:rPr>
          <w:rFonts w:cs="Arial"/>
          <w:sz w:val="16"/>
        </w:rPr>
        <w:t xml:space="preserve">, </w:t>
      </w:r>
      <w:r w:rsidRPr="00FF004D">
        <w:rPr>
          <w:rStyle w:val="Emphasis"/>
          <w:highlight w:val="cyan"/>
        </w:rPr>
        <w:t>escalate preemptively</w:t>
      </w:r>
      <w:r w:rsidRPr="00FF004D">
        <w:rPr>
          <w:rFonts w:cs="Arial"/>
          <w:sz w:val="16"/>
        </w:rPr>
        <w:t xml:space="preserve">. </w:t>
      </w:r>
      <w:r w:rsidRPr="00FF004D">
        <w:rPr>
          <w:rStyle w:val="StyleUnderline"/>
          <w:rFonts w:cs="Arial"/>
        </w:rPr>
        <w:t>Conflicts</w:t>
      </w:r>
      <w:r w:rsidRPr="00FF004D">
        <w:rPr>
          <w:rFonts w:cs="Arial"/>
          <w:sz w:val="16"/>
        </w:rPr>
        <w:t xml:space="preserve"> </w:t>
      </w:r>
      <w:r w:rsidRPr="00FF004D">
        <w:rPr>
          <w:rStyle w:val="Emphasis"/>
        </w:rPr>
        <w:t>initially confined</w:t>
      </w:r>
      <w:r w:rsidRPr="00FF004D">
        <w:rPr>
          <w:rFonts w:cs="Arial"/>
          <w:sz w:val="16"/>
        </w:rPr>
        <w:t xml:space="preserve"> to failing states or unstable regions </w:t>
      </w:r>
      <w:r w:rsidRPr="00FF004D">
        <w:rPr>
          <w:rStyle w:val="StyleUnderline"/>
          <w:rFonts w:cs="Arial"/>
        </w:rPr>
        <w:t>will be</w:t>
      </w:r>
      <w:r w:rsidRPr="00FF004D">
        <w:rPr>
          <w:rFonts w:cs="Arial"/>
          <w:sz w:val="16"/>
        </w:rPr>
        <w:t xml:space="preserve"> </w:t>
      </w:r>
      <w:r w:rsidRPr="00FF004D">
        <w:rPr>
          <w:rStyle w:val="Emphasis"/>
        </w:rPr>
        <w:t>redefined</w:t>
      </w:r>
      <w:r w:rsidRPr="00FF004D">
        <w:rPr>
          <w:rFonts w:cs="Arial"/>
          <w:sz w:val="16"/>
        </w:rPr>
        <w:t xml:space="preserve"> </w:t>
      </w:r>
      <w:r w:rsidRPr="00FF004D">
        <w:rPr>
          <w:rStyle w:val="StyleUnderline"/>
          <w:rFonts w:cs="Arial"/>
        </w:rPr>
        <w:t>by great powers as</w:t>
      </w:r>
      <w:r w:rsidRPr="00FF004D">
        <w:rPr>
          <w:rFonts w:cs="Arial"/>
          <w:sz w:val="16"/>
        </w:rPr>
        <w:t xml:space="preserve"> </w:t>
      </w:r>
      <w:r w:rsidRPr="00FF004D">
        <w:rPr>
          <w:rStyle w:val="Emphasis"/>
        </w:rPr>
        <w:t>global in scope and significance</w:t>
      </w:r>
      <w:r w:rsidRPr="00FF004D">
        <w:rPr>
          <w:rFonts w:cs="Arial"/>
          <w:sz w:val="16"/>
        </w:rPr>
        <w:t>.</w:t>
      </w:r>
    </w:p>
    <w:p w14:paraId="5FFFF36D" w14:textId="77777777" w:rsidR="00CA710E" w:rsidRPr="00FF004D" w:rsidRDefault="00CA710E" w:rsidP="00CA710E">
      <w:pPr>
        <w:rPr>
          <w:rFonts w:cs="Arial"/>
          <w:sz w:val="16"/>
        </w:rPr>
      </w:pPr>
      <w:r w:rsidRPr="00FF004D">
        <w:rPr>
          <w:rFonts w:cs="Arial"/>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F004D">
        <w:rPr>
          <w:rStyle w:val="StyleUnderline"/>
          <w:rFonts w:cs="Arial"/>
        </w:rPr>
        <w:t>observe</w:t>
      </w:r>
      <w:r w:rsidRPr="00FF004D">
        <w:rPr>
          <w:rFonts w:cs="Arial"/>
          <w:sz w:val="16"/>
        </w:rPr>
        <w:t xml:space="preserve"> </w:t>
      </w:r>
      <w:r w:rsidRPr="00FF004D">
        <w:rPr>
          <w:rStyle w:val="Emphasis"/>
          <w:highlight w:val="cyan"/>
        </w:rPr>
        <w:t>increas</w:t>
      </w:r>
      <w:r w:rsidRPr="00FF004D">
        <w:rPr>
          <w:rStyle w:val="Emphasis"/>
        </w:rPr>
        <w:t>ed</w:t>
      </w:r>
      <w:r w:rsidRPr="00FF004D">
        <w:rPr>
          <w:rFonts w:cs="Arial"/>
          <w:sz w:val="16"/>
        </w:rPr>
        <w:t xml:space="preserve"> </w:t>
      </w:r>
      <w:r w:rsidRPr="00FF004D">
        <w:rPr>
          <w:rStyle w:val="StyleUnderline"/>
          <w:rFonts w:cs="Arial"/>
          <w:highlight w:val="cyan"/>
        </w:rPr>
        <w:t>conflict</w:t>
      </w:r>
      <w:r w:rsidRPr="00FF004D">
        <w:rPr>
          <w:rStyle w:val="StyleUnderline"/>
          <w:rFonts w:cs="Arial"/>
        </w:rPr>
        <w:t xml:space="preserve"> in US–</w:t>
      </w:r>
      <w:r w:rsidRPr="00FF004D">
        <w:rPr>
          <w:rStyle w:val="StyleUnderline"/>
          <w:rFonts w:cs="Arial"/>
          <w:highlight w:val="cyan"/>
        </w:rPr>
        <w:t>China</w:t>
      </w:r>
      <w:r w:rsidRPr="00FF004D">
        <w:rPr>
          <w:rStyle w:val="StyleUnderline"/>
          <w:rFonts w:cs="Arial"/>
        </w:rPr>
        <w:t xml:space="preserve"> relations, as</w:t>
      </w:r>
      <w:r w:rsidRPr="00FF004D">
        <w:rPr>
          <w:rFonts w:cs="Arial"/>
          <w:sz w:val="16"/>
        </w:rPr>
        <w:t xml:space="preserve"> we will </w:t>
      </w:r>
      <w:r w:rsidRPr="00FF004D">
        <w:rPr>
          <w:rStyle w:val="StyleUnderline"/>
          <w:rFonts w:cs="Arial"/>
        </w:rPr>
        <w:t>in US–</w:t>
      </w:r>
      <w:r w:rsidRPr="00FF004D">
        <w:rPr>
          <w:rStyle w:val="StyleUnderline"/>
          <w:rFonts w:cs="Arial"/>
          <w:highlight w:val="cyan"/>
        </w:rPr>
        <w:t>Russia</w:t>
      </w:r>
      <w:r w:rsidRPr="00FF004D">
        <w:rPr>
          <w:rStyle w:val="StyleUnderline"/>
          <w:rFonts w:cs="Arial"/>
        </w:rPr>
        <w:t xml:space="preserve"> relations</w:t>
      </w:r>
      <w:r w:rsidRPr="00FF004D">
        <w:rPr>
          <w:rFonts w:cs="Arial"/>
          <w:sz w:val="16"/>
        </w:rPr>
        <w:t xml:space="preserve"> as future US administrations try to make up for ground lost during the Trump presidency, especially in the Middle East. We can </w:t>
      </w:r>
      <w:r w:rsidRPr="00FF004D">
        <w:rPr>
          <w:rStyle w:val="StyleUnderline"/>
          <w:rFonts w:cs="Arial"/>
        </w:rPr>
        <w:t>observe</w:t>
      </w:r>
      <w:r w:rsidRPr="00FF004D">
        <w:rPr>
          <w:rFonts w:cs="Arial"/>
          <w:sz w:val="16"/>
        </w:rPr>
        <w:t xml:space="preserve"> it </w:t>
      </w:r>
      <w:r w:rsidRPr="00FF004D">
        <w:rPr>
          <w:rStyle w:val="StyleUnderline"/>
          <w:rFonts w:cs="Arial"/>
        </w:rPr>
        <w:t>among powerful states with</w:t>
      </w:r>
      <w:r w:rsidRPr="00FF004D">
        <w:rPr>
          <w:rFonts w:cs="Arial"/>
          <w:sz w:val="16"/>
        </w:rPr>
        <w:t xml:space="preserve"> </w:t>
      </w:r>
      <w:r w:rsidRPr="00FF004D">
        <w:rPr>
          <w:rStyle w:val="Emphasis"/>
        </w:rPr>
        <w:t>mutual historical grievances</w:t>
      </w:r>
      <w:r w:rsidRPr="00FF004D">
        <w:rPr>
          <w:rFonts w:cs="Arial"/>
          <w:sz w:val="16"/>
        </w:rPr>
        <w:t xml:space="preserve">, now </w:t>
      </w:r>
      <w:r w:rsidRPr="00FF004D">
        <w:rPr>
          <w:rStyle w:val="StyleUnderline"/>
          <w:rFonts w:cs="Arial"/>
        </w:rPr>
        <w:t>with a</w:t>
      </w:r>
      <w:r w:rsidRPr="00FF004D">
        <w:rPr>
          <w:rFonts w:cs="Arial"/>
          <w:sz w:val="16"/>
        </w:rPr>
        <w:t xml:space="preserve"> </w:t>
      </w:r>
      <w:r w:rsidRPr="00FF004D">
        <w:rPr>
          <w:rStyle w:val="Emphasis"/>
        </w:rPr>
        <w:t>weakening</w:t>
      </w:r>
      <w:r w:rsidRPr="00FF004D">
        <w:rPr>
          <w:rFonts w:cs="Arial"/>
          <w:sz w:val="16"/>
        </w:rPr>
        <w:t xml:space="preserve"> </w:t>
      </w:r>
      <w:r w:rsidRPr="00FF004D">
        <w:rPr>
          <w:rStyle w:val="StyleUnderline"/>
          <w:rFonts w:cs="Arial"/>
        </w:rPr>
        <w:t>presence of the</w:t>
      </w:r>
      <w:r w:rsidRPr="00FF004D">
        <w:rPr>
          <w:rFonts w:cs="Arial"/>
          <w:sz w:val="16"/>
        </w:rPr>
        <w:t xml:space="preserve"> </w:t>
      </w:r>
      <w:r w:rsidRPr="00FF004D">
        <w:rPr>
          <w:rStyle w:val="Emphasis"/>
        </w:rPr>
        <w:t>hegemonic security guarantor</w:t>
      </w:r>
      <w:r w:rsidRPr="00FF004D">
        <w:rPr>
          <w:rFonts w:cs="Arial"/>
          <w:sz w:val="16"/>
        </w:rPr>
        <w:t xml:space="preserve"> </w:t>
      </w:r>
      <w:r w:rsidRPr="00FF004D">
        <w:rPr>
          <w:rStyle w:val="StyleUnderline"/>
          <w:rFonts w:cs="Arial"/>
        </w:rPr>
        <w:t>and having to consider the</w:t>
      </w:r>
      <w:r w:rsidRPr="00FF004D">
        <w:rPr>
          <w:rFonts w:cs="Arial"/>
          <w:sz w:val="16"/>
        </w:rPr>
        <w:t xml:space="preserve"> </w:t>
      </w:r>
      <w:r w:rsidRPr="00FF004D">
        <w:rPr>
          <w:rStyle w:val="Emphasis"/>
        </w:rPr>
        <w:t>renationalization</w:t>
      </w:r>
      <w:r w:rsidRPr="00FF004D">
        <w:rPr>
          <w:rFonts w:cs="Arial"/>
          <w:sz w:val="16"/>
        </w:rPr>
        <w:t xml:space="preserve"> </w:t>
      </w:r>
      <w:r w:rsidRPr="00FF004D">
        <w:rPr>
          <w:rStyle w:val="StyleUnderline"/>
          <w:rFonts w:cs="Arial"/>
        </w:rPr>
        <w:t>of their defense</w:t>
      </w:r>
      <w:r w:rsidRPr="00FF004D">
        <w:rPr>
          <w:rFonts w:cs="Arial"/>
          <w:sz w:val="16"/>
        </w:rPr>
        <w:t xml:space="preserve">: </w:t>
      </w:r>
      <w:r w:rsidRPr="00FF004D">
        <w:rPr>
          <w:rStyle w:val="Emphasis"/>
        </w:rPr>
        <w:t>Japan-So</w:t>
      </w:r>
      <w:r w:rsidRPr="00FF004D">
        <w:rPr>
          <w:rFonts w:cs="Arial"/>
          <w:sz w:val="16"/>
        </w:rPr>
        <w:t xml:space="preserve">uth </w:t>
      </w:r>
      <w:r w:rsidRPr="00FF004D">
        <w:rPr>
          <w:rStyle w:val="Emphasis"/>
        </w:rPr>
        <w:t>Ko</w:t>
      </w:r>
      <w:r w:rsidRPr="00FF004D">
        <w:rPr>
          <w:rFonts w:cs="Arial"/>
          <w:sz w:val="16"/>
        </w:rPr>
        <w:t xml:space="preserve">rea, </w:t>
      </w:r>
      <w:r w:rsidRPr="00FF004D">
        <w:rPr>
          <w:rStyle w:val="Emphasis"/>
        </w:rPr>
        <w:t>Germany-France</w:t>
      </w:r>
      <w:r w:rsidRPr="00FF004D">
        <w:rPr>
          <w:rFonts w:cs="Arial"/>
          <w:sz w:val="16"/>
        </w:rPr>
        <w:t xml:space="preserve">. We can </w:t>
      </w:r>
      <w:r w:rsidRPr="00FF004D">
        <w:rPr>
          <w:rStyle w:val="StyleUnderline"/>
          <w:rFonts w:cs="Arial"/>
        </w:rPr>
        <w:t>observe it among</w:t>
      </w:r>
      <w:r w:rsidRPr="00FF004D">
        <w:rPr>
          <w:rFonts w:cs="Arial"/>
          <w:sz w:val="16"/>
        </w:rPr>
        <w:t xml:space="preserve"> </w:t>
      </w:r>
      <w:r w:rsidRPr="00FF004D">
        <w:rPr>
          <w:rStyle w:val="Emphasis"/>
        </w:rPr>
        <w:t>historical</w:t>
      </w:r>
      <w:r w:rsidRPr="00FF004D">
        <w:rPr>
          <w:rFonts w:cs="Arial"/>
          <w:sz w:val="16"/>
        </w:rPr>
        <w:t xml:space="preserve"> </w:t>
      </w:r>
      <w:r w:rsidRPr="00FF004D">
        <w:rPr>
          <w:rStyle w:val="StyleUnderline"/>
          <w:rFonts w:cs="Arial"/>
        </w:rPr>
        <w:t>rivals</w:t>
      </w:r>
      <w:r w:rsidRPr="00FF004D">
        <w:rPr>
          <w:rFonts w:cs="Arial"/>
          <w:sz w:val="16"/>
        </w:rPr>
        <w:t xml:space="preserve"> operating in rapidly changing security landscapes: </w:t>
      </w:r>
      <w:r w:rsidRPr="00FF004D">
        <w:rPr>
          <w:rStyle w:val="Emphasis"/>
          <w:highlight w:val="cyan"/>
        </w:rPr>
        <w:t>India-China</w:t>
      </w:r>
      <w:r w:rsidRPr="00FF004D">
        <w:rPr>
          <w:rFonts w:cs="Arial"/>
          <w:sz w:val="16"/>
        </w:rPr>
        <w:t xml:space="preserve">. We can </w:t>
      </w:r>
      <w:r w:rsidRPr="00FF004D">
        <w:rPr>
          <w:rStyle w:val="StyleUnderline"/>
          <w:rFonts w:cs="Arial"/>
        </w:rPr>
        <w:t>observe it within the</w:t>
      </w:r>
      <w:r w:rsidRPr="00FF004D">
        <w:rPr>
          <w:rFonts w:cs="Arial"/>
          <w:sz w:val="16"/>
        </w:rPr>
        <w:t xml:space="preserve"> </w:t>
      </w:r>
      <w:r w:rsidRPr="00FF004D">
        <w:rPr>
          <w:rStyle w:val="Emphasis"/>
          <w:highlight w:val="cyan"/>
        </w:rPr>
        <w:t>Mid</w:t>
      </w:r>
      <w:r w:rsidRPr="00FF004D">
        <w:rPr>
          <w:rFonts w:cs="Arial"/>
          <w:sz w:val="16"/>
        </w:rPr>
        <w:t xml:space="preserve">dle </w:t>
      </w:r>
      <w:r w:rsidRPr="00FF004D">
        <w:rPr>
          <w:rStyle w:val="Emphasis"/>
          <w:highlight w:val="cyan"/>
        </w:rPr>
        <w:t>East</w:t>
      </w:r>
      <w:r w:rsidRPr="00FF004D">
        <w:rPr>
          <w:rFonts w:cs="Arial"/>
          <w:sz w:val="16"/>
        </w:rPr>
        <w:t xml:space="preserve">, </w:t>
      </w:r>
      <w:r w:rsidRPr="00FF004D">
        <w:rPr>
          <w:rStyle w:val="StyleUnderline"/>
          <w:rFonts w:cs="Arial"/>
        </w:rPr>
        <w:t>as</w:t>
      </w:r>
      <w:r w:rsidRPr="00FF004D">
        <w:rPr>
          <w:rFonts w:cs="Arial"/>
          <w:sz w:val="16"/>
        </w:rPr>
        <w:t xml:space="preserve"> </w:t>
      </w:r>
      <w:r w:rsidRPr="00FF004D">
        <w:rPr>
          <w:rStyle w:val="StyleUnderline"/>
          <w:rFonts w:cs="Arial"/>
        </w:rPr>
        <w:t>internal rivalries are</w:t>
      </w:r>
      <w:r w:rsidRPr="00FF004D">
        <w:rPr>
          <w:rFonts w:cs="Arial"/>
          <w:sz w:val="16"/>
        </w:rPr>
        <w:t xml:space="preserve"> </w:t>
      </w:r>
      <w:r w:rsidRPr="00FF004D">
        <w:rPr>
          <w:rStyle w:val="Emphasis"/>
        </w:rPr>
        <w:t>appropriated</w:t>
      </w:r>
      <w:r w:rsidRPr="00FF004D">
        <w:rPr>
          <w:rFonts w:cs="Arial"/>
          <w:sz w:val="16"/>
        </w:rPr>
        <w:t xml:space="preserve"> </w:t>
      </w:r>
      <w:r w:rsidRPr="00FF004D">
        <w:rPr>
          <w:rStyle w:val="StyleUnderline"/>
          <w:rFonts w:cs="Arial"/>
        </w:rPr>
        <w:t xml:space="preserve">by regional powers </w:t>
      </w:r>
      <w:r w:rsidRPr="00FF004D">
        <w:rPr>
          <w:rStyle w:val="StyleUnderline"/>
          <w:rFonts w:cs="Arial"/>
          <w:highlight w:val="cyan"/>
        </w:rPr>
        <w:t>in</w:t>
      </w:r>
      <w:r w:rsidRPr="00FF004D">
        <w:rPr>
          <w:rStyle w:val="StyleUnderline"/>
          <w:rFonts w:cs="Arial"/>
        </w:rPr>
        <w:t xml:space="preserve"> a </w:t>
      </w:r>
      <w:r w:rsidRPr="00FF004D">
        <w:rPr>
          <w:rStyle w:val="StyleUnderline"/>
          <w:rFonts w:cs="Arial"/>
          <w:highlight w:val="cyan"/>
        </w:rPr>
        <w:t>contest</w:t>
      </w:r>
      <w:r w:rsidRPr="00FF004D">
        <w:rPr>
          <w:rStyle w:val="StyleUnderline"/>
          <w:rFonts w:cs="Arial"/>
        </w:rPr>
        <w:t xml:space="preserve"> for regional dominance</w:t>
      </w:r>
      <w:r w:rsidRPr="00FF004D">
        <w:rPr>
          <w:rFonts w:cs="Arial"/>
          <w:sz w:val="16"/>
        </w:rPr>
        <w:t xml:space="preserve">. We can </w:t>
      </w:r>
      <w:r w:rsidRPr="00FF004D">
        <w:rPr>
          <w:rStyle w:val="StyleUnderline"/>
          <w:rFonts w:cs="Arial"/>
        </w:rPr>
        <w:t>observe it clearly in</w:t>
      </w:r>
      <w:r w:rsidRPr="00FF004D">
        <w:rPr>
          <w:rFonts w:cs="Arial"/>
          <w:sz w:val="16"/>
        </w:rPr>
        <w:t xml:space="preserve"> </w:t>
      </w:r>
      <w:r w:rsidRPr="00FF004D">
        <w:rPr>
          <w:rStyle w:val="Emphasis"/>
        </w:rPr>
        <w:t>Syria</w:t>
      </w:r>
      <w:r w:rsidRPr="00FF004D">
        <w:rPr>
          <w:rFonts w:cs="Arial"/>
          <w:sz w:val="16"/>
        </w:rPr>
        <w:t xml:space="preserve">, where the regime’s violent suppression of Arab Spring resistance </w:t>
      </w:r>
      <w:r w:rsidRPr="00FF004D">
        <w:rPr>
          <w:rStyle w:val="StyleUnderline"/>
          <w:rFonts w:cs="Arial"/>
          <w:highlight w:val="cyan"/>
        </w:rPr>
        <w:t>led to</w:t>
      </w:r>
      <w:r w:rsidRPr="00FF004D">
        <w:rPr>
          <w:rStyle w:val="StyleUnderline"/>
          <w:rFonts w:cs="Arial"/>
        </w:rPr>
        <w:t xml:space="preserve"> all-out civil </w:t>
      </w:r>
      <w:r w:rsidRPr="00FF004D">
        <w:rPr>
          <w:rStyle w:val="StyleUnderline"/>
          <w:rFonts w:cs="Arial"/>
          <w:highlight w:val="cyan"/>
        </w:rPr>
        <w:t>war</w:t>
      </w:r>
      <w:r w:rsidRPr="00FF004D">
        <w:rPr>
          <w:rStyle w:val="StyleUnderline"/>
          <w:rFonts w:cs="Arial"/>
        </w:rPr>
        <w:t>, attracted</w:t>
      </w:r>
      <w:r w:rsidRPr="00FF004D">
        <w:rPr>
          <w:rFonts w:cs="Arial"/>
          <w:sz w:val="16"/>
        </w:rPr>
        <w:t xml:space="preserve"> </w:t>
      </w:r>
      <w:r w:rsidRPr="00FF004D">
        <w:rPr>
          <w:rStyle w:val="Emphasis"/>
        </w:rPr>
        <w:t>outside support</w:t>
      </w:r>
      <w:r w:rsidRPr="00FF004D">
        <w:rPr>
          <w:rFonts w:cs="Arial"/>
          <w:sz w:val="16"/>
        </w:rPr>
        <w:t xml:space="preserve"> </w:t>
      </w:r>
      <w:r w:rsidRPr="00FF004D">
        <w:rPr>
          <w:rStyle w:val="StyleUnderline"/>
          <w:rFonts w:cs="Arial"/>
        </w:rPr>
        <w:t>to proxy forces by</w:t>
      </w:r>
      <w:r w:rsidRPr="00FF004D">
        <w:rPr>
          <w:rFonts w:cs="Arial"/>
          <w:sz w:val="16"/>
        </w:rPr>
        <w:t xml:space="preserve"> aspiring regional hegemons </w:t>
      </w:r>
      <w:r w:rsidRPr="00FF004D">
        <w:rPr>
          <w:rStyle w:val="Emphasis"/>
        </w:rPr>
        <w:t>Saudi Arabia</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Iran</w:t>
      </w:r>
      <w:r w:rsidRPr="00FF004D">
        <w:rPr>
          <w:rFonts w:cs="Arial"/>
          <w:sz w:val="16"/>
        </w:rPr>
        <w:t xml:space="preserve">, </w:t>
      </w:r>
      <w:r w:rsidRPr="00FF004D">
        <w:rPr>
          <w:rStyle w:val="StyleUnderline"/>
          <w:rFonts w:cs="Arial"/>
        </w:rPr>
        <w:t>enabled the</w:t>
      </w:r>
      <w:r w:rsidRPr="00FF004D">
        <w:rPr>
          <w:rFonts w:cs="Arial"/>
          <w:sz w:val="16"/>
        </w:rPr>
        <w:t xml:space="preserve"> </w:t>
      </w:r>
      <w:r w:rsidRPr="00FF004D">
        <w:rPr>
          <w:rStyle w:val="Emphasis"/>
        </w:rPr>
        <w:t>rise of ISIS</w:t>
      </w:r>
      <w:r w:rsidRPr="00FF004D">
        <w:rPr>
          <w:rFonts w:cs="Arial"/>
          <w:sz w:val="16"/>
        </w:rPr>
        <w:t xml:space="preserve">, </w:t>
      </w:r>
      <w:r w:rsidRPr="00FF004D">
        <w:rPr>
          <w:rStyle w:val="StyleUnderline"/>
          <w:rFonts w:cs="Arial"/>
        </w:rPr>
        <w:t>and</w:t>
      </w:r>
      <w:r w:rsidRPr="00FF004D">
        <w:rPr>
          <w:rFonts w:cs="Arial"/>
          <w:sz w:val="16"/>
        </w:rPr>
        <w:t xml:space="preserve"> eventually to </w:t>
      </w:r>
      <w:r w:rsidRPr="00FF004D">
        <w:rPr>
          <w:rStyle w:val="StyleUnderline"/>
          <w:rFonts w:cs="Arial"/>
        </w:rPr>
        <w:t>great power intervention</w:t>
      </w:r>
      <w:r w:rsidRPr="00FF004D">
        <w:rPr>
          <w:rFonts w:cs="Arial"/>
          <w:sz w:val="16"/>
        </w:rPr>
        <w:t xml:space="preserve">, principally </w:t>
      </w:r>
      <w:r w:rsidRPr="00FF004D">
        <w:rPr>
          <w:rStyle w:val="StyleUnderline"/>
          <w:rFonts w:cs="Arial"/>
        </w:rPr>
        <w:t>by</w:t>
      </w:r>
      <w:r w:rsidRPr="00FF004D">
        <w:rPr>
          <w:rFonts w:cs="Arial"/>
          <w:sz w:val="16"/>
        </w:rPr>
        <w:t xml:space="preserve"> </w:t>
      </w:r>
      <w:r w:rsidRPr="00FF004D">
        <w:rPr>
          <w:rStyle w:val="Emphasis"/>
        </w:rPr>
        <w:t>Russia</w:t>
      </w:r>
      <w:r w:rsidRPr="00FF004D">
        <w:rPr>
          <w:rFonts w:cs="Arial"/>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F004D">
        <w:rPr>
          <w:rStyle w:val="StyleUnderline"/>
          <w:rFonts w:cs="Arial"/>
        </w:rPr>
        <w:t>Middle East rivals</w:t>
      </w:r>
      <w:r w:rsidRPr="00FF004D">
        <w:rPr>
          <w:rFonts w:cs="Arial"/>
          <w:sz w:val="16"/>
        </w:rPr>
        <w:t xml:space="preserve"> </w:t>
      </w:r>
      <w:r w:rsidRPr="00FF004D">
        <w:rPr>
          <w:rStyle w:val="Emphasis"/>
        </w:rPr>
        <w:t>unconstrained</w:t>
      </w:r>
      <w:r w:rsidRPr="00FF004D">
        <w:rPr>
          <w:rFonts w:cs="Arial"/>
          <w:sz w:val="16"/>
        </w:rPr>
        <w:t xml:space="preserve"> </w:t>
      </w:r>
      <w:r w:rsidRPr="00FF004D">
        <w:rPr>
          <w:rStyle w:val="StyleUnderline"/>
          <w:rFonts w:cs="Arial"/>
        </w:rPr>
        <w:t>by great powers, and</w:t>
      </w:r>
      <w:r w:rsidRPr="00FF004D">
        <w:rPr>
          <w:rFonts w:cs="Arial"/>
          <w:sz w:val="16"/>
        </w:rPr>
        <w:t xml:space="preserve"> great power </w:t>
      </w:r>
      <w:r w:rsidRPr="00FF004D">
        <w:rPr>
          <w:rStyle w:val="StyleUnderline"/>
          <w:rFonts w:cs="Arial"/>
        </w:rPr>
        <w:t>competition rising</w:t>
      </w:r>
      <w:r w:rsidRPr="00FF004D">
        <w:rPr>
          <w:rFonts w:cs="Arial"/>
          <w:sz w:val="16"/>
        </w:rPr>
        <w:t xml:space="preserve">, the Syria civil war was </w:t>
      </w:r>
      <w:r w:rsidRPr="00FF004D">
        <w:rPr>
          <w:rStyle w:val="StyleUnderline"/>
          <w:rFonts w:cs="Arial"/>
        </w:rPr>
        <w:t>fed by outside powers, then</w:t>
      </w:r>
      <w:r w:rsidRPr="00FF004D">
        <w:rPr>
          <w:rFonts w:cs="Arial"/>
          <w:sz w:val="16"/>
        </w:rPr>
        <w:t xml:space="preserve"> </w:t>
      </w:r>
      <w:r w:rsidRPr="00FF004D">
        <w:rPr>
          <w:rStyle w:val="Emphasis"/>
        </w:rPr>
        <w:t>metastasized into the region</w:t>
      </w:r>
      <w:r w:rsidRPr="00FF004D">
        <w:rPr>
          <w:rFonts w:cs="Arial"/>
          <w:sz w:val="16"/>
        </w:rPr>
        <w:t xml:space="preserve">, </w:t>
      </w:r>
      <w:r w:rsidRPr="00FF004D">
        <w:rPr>
          <w:rStyle w:val="StyleUnderline"/>
          <w:rFonts w:cs="Arial"/>
        </w:rPr>
        <w:t>and</w:t>
      </w:r>
      <w:r w:rsidRPr="00FF004D">
        <w:rPr>
          <w:rFonts w:cs="Arial"/>
          <w:sz w:val="16"/>
        </w:rPr>
        <w:t xml:space="preserve">—in the form of </w:t>
      </w:r>
      <w:r w:rsidRPr="00FF004D">
        <w:rPr>
          <w:rStyle w:val="Emphasis"/>
        </w:rPr>
        <w:t>refugee</w:t>
      </w:r>
      <w:r w:rsidRPr="00FF004D">
        <w:rPr>
          <w:rFonts w:cs="Arial"/>
          <w:sz w:val="16"/>
        </w:rPr>
        <w:t xml:space="preserve"> </w:t>
      </w:r>
      <w:r w:rsidRPr="00FF004D">
        <w:rPr>
          <w:rStyle w:val="StyleUnderline"/>
          <w:rFonts w:cs="Arial"/>
        </w:rPr>
        <w:t>flows</w:t>
      </w:r>
      <w:r w:rsidRPr="00FF004D">
        <w:rPr>
          <w:rFonts w:cs="Arial"/>
          <w:sz w:val="16"/>
        </w:rPr>
        <w:t>—into Europe, fundamentally altering European politics. Libya may be at the early stages of this scenario.</w:t>
      </w:r>
    </w:p>
    <w:p w14:paraId="792A8771" w14:textId="77777777" w:rsidR="00CA710E" w:rsidRPr="00FF004D" w:rsidRDefault="00CA710E" w:rsidP="00CA710E">
      <w:pPr>
        <w:rPr>
          <w:rFonts w:cs="Arial"/>
          <w:sz w:val="16"/>
        </w:rPr>
      </w:pPr>
      <w:r w:rsidRPr="00FF004D">
        <w:rPr>
          <w:rFonts w:cs="Arial"/>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F004D">
        <w:rPr>
          <w:rStyle w:val="StyleUnderline"/>
          <w:rFonts w:cs="Arial"/>
        </w:rPr>
        <w:t>dangers of</w:t>
      </w:r>
      <w:r w:rsidRPr="00FF004D">
        <w:rPr>
          <w:rFonts w:cs="Arial"/>
          <w:sz w:val="16"/>
        </w:rPr>
        <w:t xml:space="preserve"> such </w:t>
      </w:r>
      <w:r w:rsidRPr="00FF004D">
        <w:rPr>
          <w:rStyle w:val="StyleUnderline"/>
          <w:rFonts w:cs="Arial"/>
        </w:rPr>
        <w:t>a</w:t>
      </w:r>
      <w:r w:rsidRPr="00FF004D">
        <w:rPr>
          <w:rFonts w:cs="Arial"/>
          <w:sz w:val="16"/>
        </w:rPr>
        <w:t xml:space="preserve"> </w:t>
      </w:r>
      <w:r w:rsidRPr="00FF004D">
        <w:rPr>
          <w:rStyle w:val="Emphasis"/>
        </w:rPr>
        <w:t>shift</w:t>
      </w:r>
      <w:r w:rsidRPr="00FF004D">
        <w:rPr>
          <w:rFonts w:cs="Arial"/>
          <w:sz w:val="16"/>
        </w:rPr>
        <w:t xml:space="preserve"> </w:t>
      </w:r>
      <w:r w:rsidRPr="00FF004D">
        <w:rPr>
          <w:rStyle w:val="StyleUnderline"/>
          <w:rFonts w:cs="Arial"/>
        </w:rPr>
        <w:t>will</w:t>
      </w:r>
      <w:r w:rsidRPr="00FF004D">
        <w:rPr>
          <w:rFonts w:cs="Arial"/>
          <w:sz w:val="16"/>
        </w:rPr>
        <w:t xml:space="preserve"> </w:t>
      </w:r>
      <w:r w:rsidRPr="00FF004D">
        <w:rPr>
          <w:rStyle w:val="Emphasis"/>
        </w:rPr>
        <w:t>become apparent</w:t>
      </w:r>
      <w:r w:rsidRPr="00FF004D">
        <w:rPr>
          <w:rFonts w:cs="Arial"/>
          <w:sz w:val="16"/>
        </w:rPr>
        <w:t xml:space="preserve"> </w:t>
      </w:r>
      <w:r w:rsidRPr="00FF004D">
        <w:rPr>
          <w:rStyle w:val="StyleUnderline"/>
          <w:rFonts w:cs="Arial"/>
        </w:rPr>
        <w:t>as some future US</w:t>
      </w:r>
      <w:r w:rsidRPr="00FF004D">
        <w:rPr>
          <w:rFonts w:cs="Arial"/>
          <w:sz w:val="16"/>
        </w:rPr>
        <w:t xml:space="preserve"> </w:t>
      </w:r>
      <w:r w:rsidRPr="00FF004D">
        <w:rPr>
          <w:rStyle w:val="StyleUnderline"/>
          <w:rFonts w:cs="Arial"/>
        </w:rPr>
        <w:t>president attempts to</w:t>
      </w:r>
      <w:r w:rsidRPr="00FF004D">
        <w:rPr>
          <w:rFonts w:cs="Arial"/>
          <w:sz w:val="16"/>
        </w:rPr>
        <w:t xml:space="preserve"> </w:t>
      </w:r>
      <w:r w:rsidRPr="00FF004D">
        <w:rPr>
          <w:rStyle w:val="Emphasis"/>
        </w:rPr>
        <w:t>reassert</w:t>
      </w:r>
      <w:r w:rsidRPr="00FF004D">
        <w:rPr>
          <w:rFonts w:cs="Arial"/>
          <w:sz w:val="16"/>
        </w:rPr>
        <w:t xml:space="preserve"> </w:t>
      </w:r>
      <w:r w:rsidRPr="00FF004D">
        <w:rPr>
          <w:rStyle w:val="StyleUnderline"/>
          <w:rFonts w:cs="Arial"/>
        </w:rPr>
        <w:t>US influence</w:t>
      </w:r>
      <w:r w:rsidRPr="00FF004D">
        <w:rPr>
          <w:rFonts w:cs="Arial"/>
          <w:sz w:val="16"/>
        </w:rPr>
        <w:t xml:space="preserve"> in the region </w:t>
      </w:r>
      <w:r w:rsidRPr="00FF004D">
        <w:rPr>
          <w:rStyle w:val="StyleUnderline"/>
          <w:rFonts w:cs="Arial"/>
        </w:rPr>
        <w:t>and finds a</w:t>
      </w:r>
      <w:r w:rsidRPr="00FF004D">
        <w:rPr>
          <w:rFonts w:cs="Arial"/>
          <w:sz w:val="16"/>
        </w:rPr>
        <w:t xml:space="preserve"> </w:t>
      </w:r>
      <w:r w:rsidRPr="00FF004D">
        <w:rPr>
          <w:rStyle w:val="Emphasis"/>
        </w:rPr>
        <w:t>crowded</w:t>
      </w:r>
      <w:r w:rsidRPr="00FF004D">
        <w:rPr>
          <w:rFonts w:cs="Arial"/>
          <w:sz w:val="16"/>
        </w:rPr>
        <w:t xml:space="preserve"> </w:t>
      </w:r>
      <w:r w:rsidRPr="00FF004D">
        <w:rPr>
          <w:rStyle w:val="StyleUnderline"/>
          <w:rFonts w:cs="Arial"/>
        </w:rPr>
        <w:t>playing field</w:t>
      </w:r>
      <w:r w:rsidRPr="00FF004D">
        <w:rPr>
          <w:rFonts w:cs="Arial"/>
          <w:sz w:val="16"/>
        </w:rPr>
        <w:t>.</w:t>
      </w:r>
    </w:p>
    <w:p w14:paraId="6F9AFB00" w14:textId="77777777" w:rsidR="00CA710E" w:rsidRPr="00FF004D" w:rsidRDefault="00CA710E" w:rsidP="00CA710E">
      <w:pPr>
        <w:rPr>
          <w:rFonts w:cs="Arial"/>
          <w:sz w:val="16"/>
        </w:rPr>
      </w:pPr>
      <w:r w:rsidRPr="00FF004D">
        <w:rPr>
          <w:rFonts w:cs="Arial"/>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F004D">
        <w:rPr>
          <w:rStyle w:val="StyleUnderline"/>
          <w:rFonts w:cs="Arial"/>
        </w:rPr>
        <w:t>Will this</w:t>
      </w:r>
      <w:r w:rsidRPr="00FF004D">
        <w:rPr>
          <w:rFonts w:cs="Arial"/>
          <w:sz w:val="16"/>
        </w:rPr>
        <w:t xml:space="preserve"> </w:t>
      </w:r>
      <w:r w:rsidRPr="00FF004D">
        <w:rPr>
          <w:rStyle w:val="Emphasis"/>
        </w:rPr>
        <w:t>more dangerous world</w:t>
      </w:r>
      <w:r w:rsidRPr="00FF004D">
        <w:rPr>
          <w:rFonts w:cs="Arial"/>
          <w:sz w:val="16"/>
        </w:rPr>
        <w:t xml:space="preserve"> </w:t>
      </w:r>
      <w:r w:rsidRPr="00FF004D">
        <w:rPr>
          <w:rStyle w:val="StyleUnderline"/>
          <w:rFonts w:cs="Arial"/>
        </w:rPr>
        <w:t>descend into</w:t>
      </w:r>
      <w:r w:rsidRPr="00FF004D">
        <w:rPr>
          <w:rFonts w:cs="Arial"/>
          <w:sz w:val="16"/>
        </w:rPr>
        <w:t xml:space="preserve"> </w:t>
      </w:r>
      <w:r w:rsidRPr="00FF004D">
        <w:rPr>
          <w:rStyle w:val="Emphasis"/>
        </w:rPr>
        <w:t>direct</w:t>
      </w:r>
      <w:r w:rsidRPr="00FF004D">
        <w:rPr>
          <w:rFonts w:cs="Arial"/>
          <w:sz w:val="16"/>
        </w:rPr>
        <w:t xml:space="preserve"> </w:t>
      </w:r>
      <w:r w:rsidRPr="00FF004D">
        <w:rPr>
          <w:rStyle w:val="StyleUnderline"/>
          <w:rFonts w:cs="Arial"/>
        </w:rPr>
        <w:t>military confrontation</w:t>
      </w:r>
      <w:r w:rsidRPr="00FF004D">
        <w:rPr>
          <w:rFonts w:cs="Arial"/>
          <w:sz w:val="16"/>
        </w:rPr>
        <w:t xml:space="preserve"> between great powers, </w:t>
      </w:r>
      <w:r w:rsidRPr="00FF004D">
        <w:rPr>
          <w:rStyle w:val="StyleUnderline"/>
          <w:rFonts w:cs="Arial"/>
        </w:rPr>
        <w:t>and</w:t>
      </w:r>
      <w:r w:rsidRPr="00FF004D">
        <w:rPr>
          <w:rFonts w:cs="Arial"/>
          <w:sz w:val="16"/>
        </w:rPr>
        <w:t xml:space="preserve"> could such confrontation </w:t>
      </w:r>
      <w:r w:rsidRPr="00FF004D">
        <w:rPr>
          <w:rStyle w:val="Emphasis"/>
          <w:highlight w:val="cyan"/>
        </w:rPr>
        <w:t>lead to use of nuc</w:t>
      </w:r>
      <w:r w:rsidRPr="00FF004D">
        <w:rPr>
          <w:rStyle w:val="Emphasis"/>
        </w:rPr>
        <w:t>lear weapon</w:t>
      </w:r>
      <w:r w:rsidRPr="00FF004D">
        <w:rPr>
          <w:rStyle w:val="Emphasis"/>
          <w:highlight w:val="cyan"/>
        </w:rPr>
        <w:t>s</w:t>
      </w:r>
      <w:r w:rsidRPr="00FF004D">
        <w:rPr>
          <w:rFonts w:cs="Arial"/>
          <w:sz w:val="16"/>
          <w:highlight w:val="cyan"/>
        </w:rPr>
        <w:t>?</w:t>
      </w:r>
      <w:r w:rsidRPr="00FF004D">
        <w:rPr>
          <w:rFonts w:cs="Arial"/>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FF004D">
        <w:rPr>
          <w:rStyle w:val="StyleUnderline"/>
          <w:rFonts w:cs="Arial"/>
          <w:highlight w:val="cyan"/>
        </w:rPr>
        <w:t>collapse of</w:t>
      </w:r>
      <w:r w:rsidRPr="00FF004D">
        <w:rPr>
          <w:rStyle w:val="StyleUnderline"/>
          <w:rFonts w:cs="Arial"/>
        </w:rPr>
        <w:t xml:space="preserve"> the</w:t>
      </w:r>
      <w:r w:rsidRPr="00FF004D">
        <w:rPr>
          <w:rFonts w:cs="Arial"/>
          <w:sz w:val="16"/>
        </w:rPr>
        <w:t xml:space="preserve"> Cold War era nuclear </w:t>
      </w:r>
      <w:r w:rsidRPr="00FF004D">
        <w:rPr>
          <w:rStyle w:val="Emphasis"/>
          <w:highlight w:val="cyan"/>
        </w:rPr>
        <w:t>arms control</w:t>
      </w:r>
      <w:r w:rsidRPr="00FF004D">
        <w:rPr>
          <w:rFonts w:cs="Arial"/>
          <w:sz w:val="16"/>
        </w:rPr>
        <w:t xml:space="preserve"> </w:t>
      </w:r>
      <w:r w:rsidRPr="00FF004D">
        <w:rPr>
          <w:rStyle w:val="StyleUnderline"/>
          <w:rFonts w:cs="Arial"/>
        </w:rPr>
        <w:t>regime, the threat to the</w:t>
      </w:r>
      <w:r w:rsidRPr="00FF004D">
        <w:rPr>
          <w:rFonts w:cs="Arial"/>
          <w:sz w:val="16"/>
        </w:rPr>
        <w:t xml:space="preserve"> </w:t>
      </w:r>
      <w:r w:rsidRPr="00FF004D">
        <w:rPr>
          <w:rStyle w:val="Emphasis"/>
          <w:highlight w:val="cyan"/>
        </w:rPr>
        <w:t>N</w:t>
      </w:r>
      <w:r w:rsidRPr="00FF004D">
        <w:rPr>
          <w:rFonts w:cs="Arial"/>
          <w:sz w:val="16"/>
        </w:rPr>
        <w:t>on-</w:t>
      </w:r>
      <w:r w:rsidRPr="00FF004D">
        <w:rPr>
          <w:rStyle w:val="Emphasis"/>
          <w:highlight w:val="cyan"/>
        </w:rPr>
        <w:t>P</w:t>
      </w:r>
      <w:r w:rsidRPr="00FF004D">
        <w:rPr>
          <w:rFonts w:cs="Arial"/>
          <w:sz w:val="16"/>
        </w:rPr>
        <w:t xml:space="preserve">roliferation </w:t>
      </w:r>
      <w:r w:rsidRPr="00FF004D">
        <w:rPr>
          <w:rStyle w:val="Emphasis"/>
          <w:highlight w:val="cyan"/>
        </w:rPr>
        <w:t>T</w:t>
      </w:r>
      <w:r w:rsidRPr="00FF004D">
        <w:rPr>
          <w:rFonts w:cs="Arial"/>
          <w:sz w:val="16"/>
        </w:rPr>
        <w:t xml:space="preserve">reaty represented by the demise of the JCPOA, </w:t>
      </w:r>
      <w:r w:rsidRPr="00FF004D">
        <w:rPr>
          <w:rStyle w:val="StyleUnderline"/>
          <w:rFonts w:cs="Arial"/>
        </w:rPr>
        <w:t>and multiple indications of an</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nuclear arms race</w:t>
      </w:r>
      <w:r w:rsidRPr="00FF004D">
        <w:rPr>
          <w:rFonts w:cs="Arial"/>
          <w:sz w:val="16"/>
        </w:rPr>
        <w:t xml:space="preserve"> among the three principle powers, </w:t>
      </w:r>
      <w:r w:rsidRPr="00FF004D">
        <w:rPr>
          <w:rStyle w:val="Emphasis"/>
        </w:rPr>
        <w:t>augurs badly</w:t>
      </w:r>
      <w:r w:rsidRPr="00FF004D">
        <w:rPr>
          <w:rFonts w:cs="Arial"/>
          <w:sz w:val="16"/>
        </w:rPr>
        <w:t>. Given the structural forces at play, and without predicting the worst, we are indeed entering perilous times.</w:t>
      </w:r>
    </w:p>
    <w:p w14:paraId="279C2012" w14:textId="77777777" w:rsidR="00CA710E" w:rsidRPr="00514E4B" w:rsidRDefault="00CA710E" w:rsidP="00CA710E">
      <w:pPr>
        <w:rPr>
          <w:rFonts w:cs="Arial"/>
          <w:sz w:val="8"/>
          <w:szCs w:val="8"/>
        </w:rPr>
      </w:pPr>
      <w:r w:rsidRPr="00514E4B">
        <w:rPr>
          <w:rFonts w:cs="Arial"/>
          <w:sz w:val="8"/>
          <w:szCs w:val="8"/>
        </w:rPr>
        <w:t>Global Poverty and Inequality</w:t>
      </w:r>
    </w:p>
    <w:p w14:paraId="2B8709C3" w14:textId="77777777" w:rsidR="00CA710E" w:rsidRPr="00514E4B" w:rsidRDefault="00CA710E" w:rsidP="00CA710E">
      <w:pPr>
        <w:rPr>
          <w:rFonts w:cs="Arial"/>
          <w:sz w:val="8"/>
          <w:szCs w:val="8"/>
        </w:rPr>
      </w:pPr>
      <w:r w:rsidRPr="00514E4B">
        <w:rPr>
          <w:rFonts w:cs="Arial"/>
          <w:sz w:val="8"/>
          <w:szCs w:val="8"/>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68E52A8" w14:textId="77777777" w:rsidR="00CA710E" w:rsidRPr="00514E4B" w:rsidRDefault="00CA710E" w:rsidP="00CA710E">
      <w:pPr>
        <w:rPr>
          <w:rFonts w:cs="Arial"/>
          <w:sz w:val="8"/>
          <w:szCs w:val="8"/>
        </w:rPr>
      </w:pPr>
      <w:r w:rsidRPr="00514E4B">
        <w:rPr>
          <w:rFonts w:cs="Arial"/>
          <w:sz w:val="8"/>
          <w:szCs w:val="8"/>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4D05E88C" w14:textId="77777777" w:rsidR="00CA710E" w:rsidRPr="00514E4B" w:rsidRDefault="00CA710E" w:rsidP="00CA710E">
      <w:pPr>
        <w:rPr>
          <w:rFonts w:cs="Arial"/>
          <w:sz w:val="8"/>
          <w:szCs w:val="8"/>
        </w:rPr>
      </w:pPr>
      <w:r w:rsidRPr="00514E4B">
        <w:rPr>
          <w:rFonts w:cs="Arial"/>
          <w:sz w:val="8"/>
          <w:szCs w:val="8"/>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6B723E3" w14:textId="77777777" w:rsidR="00CA710E" w:rsidRPr="00514E4B" w:rsidRDefault="00CA710E" w:rsidP="00CA710E">
      <w:pPr>
        <w:rPr>
          <w:rFonts w:cs="Arial"/>
          <w:sz w:val="8"/>
          <w:szCs w:val="8"/>
        </w:rPr>
      </w:pPr>
      <w:r w:rsidRPr="00514E4B">
        <w:rPr>
          <w:rFonts w:cs="Arial"/>
          <w:sz w:val="8"/>
          <w:szCs w:val="8"/>
        </w:rPr>
        <w:lastRenderedPageBreak/>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6AE8C448" w14:textId="77777777" w:rsidR="00CA710E" w:rsidRPr="00FF004D" w:rsidRDefault="00CA710E" w:rsidP="00CA710E">
      <w:pPr>
        <w:rPr>
          <w:rFonts w:cs="Arial"/>
          <w:sz w:val="16"/>
          <w:szCs w:val="12"/>
        </w:rPr>
      </w:pPr>
      <w:r w:rsidRPr="00FF004D">
        <w:rPr>
          <w:rFonts w:cs="Arial"/>
          <w:sz w:val="16"/>
          <w:szCs w:val="12"/>
        </w:rPr>
        <w:t>Global Warming</w:t>
      </w:r>
    </w:p>
    <w:p w14:paraId="7EBEF211" w14:textId="77777777" w:rsidR="00CA710E" w:rsidRPr="00FF004D" w:rsidRDefault="00CA710E" w:rsidP="00CA710E">
      <w:pPr>
        <w:rPr>
          <w:rFonts w:cs="Arial"/>
          <w:sz w:val="16"/>
        </w:rPr>
      </w:pPr>
      <w:r w:rsidRPr="00FF004D">
        <w:rPr>
          <w:rFonts w:cs="Arial"/>
          <w:sz w:val="16"/>
        </w:rPr>
        <w:t xml:space="preserve">The </w:t>
      </w:r>
      <w:r w:rsidRPr="00FF004D">
        <w:rPr>
          <w:rStyle w:val="StyleUnderline"/>
          <w:rFonts w:cs="Arial"/>
        </w:rPr>
        <w:t>question</w:t>
      </w:r>
      <w:r w:rsidRPr="00FF004D">
        <w:rPr>
          <w:rFonts w:cs="Arial"/>
          <w:sz w:val="16"/>
        </w:rPr>
        <w:t xml:space="preserve"> posed at the beginning of this section </w:t>
      </w:r>
      <w:r w:rsidRPr="00FF004D">
        <w:rPr>
          <w:rStyle w:val="StyleUnderline"/>
          <w:rFonts w:cs="Arial"/>
        </w:rPr>
        <w:t xml:space="preserve">is </w:t>
      </w:r>
      <w:r w:rsidRPr="00FF004D">
        <w:rPr>
          <w:rStyle w:val="StyleUnderline"/>
          <w:rFonts w:cs="Arial"/>
          <w:highlight w:val="cyan"/>
        </w:rPr>
        <w:t>whether</w:t>
      </w:r>
      <w:r w:rsidRPr="00FF004D">
        <w:rPr>
          <w:rStyle w:val="StyleUnderline"/>
          <w:rFonts w:cs="Arial"/>
        </w:rPr>
        <w:t xml:space="preserve"> the international </w:t>
      </w:r>
      <w:r w:rsidRPr="00FF004D">
        <w:rPr>
          <w:rStyle w:val="StyleUnderline"/>
          <w:rFonts w:cs="Arial"/>
          <w:highlight w:val="cyan"/>
        </w:rPr>
        <w:t>system</w:t>
      </w:r>
      <w:r w:rsidRPr="00FF004D">
        <w:rPr>
          <w:rFonts w:cs="Arial"/>
          <w:sz w:val="16"/>
        </w:rPr>
        <w:t xml:space="preserve">, evolving toward multipolarity and rising nationalism, </w:t>
      </w:r>
      <w:r w:rsidRPr="00FF004D">
        <w:rPr>
          <w:rStyle w:val="StyleUnderline"/>
          <w:rFonts w:cs="Arial"/>
        </w:rPr>
        <w:t xml:space="preserve">will </w:t>
      </w:r>
      <w:r w:rsidRPr="00FF004D">
        <w:rPr>
          <w:rStyle w:val="StyleUnderline"/>
          <w:rFonts w:cs="Arial"/>
          <w:highlight w:val="cyan"/>
        </w:rPr>
        <w:t>find</w:t>
      </w:r>
      <w:r w:rsidRPr="00FF004D">
        <w:rPr>
          <w:rStyle w:val="StyleUnderline"/>
          <w:rFonts w:cs="Arial"/>
        </w:rPr>
        <w:t xml:space="preserve"> the</w:t>
      </w:r>
      <w:r w:rsidRPr="00FF004D">
        <w:rPr>
          <w:rFonts w:cs="Arial"/>
          <w:sz w:val="16"/>
        </w:rPr>
        <w:t xml:space="preserve"> </w:t>
      </w:r>
      <w:r w:rsidRPr="00FF004D">
        <w:rPr>
          <w:rStyle w:val="Emphasis"/>
        </w:rPr>
        <w:t xml:space="preserve">collective political </w:t>
      </w:r>
      <w:r w:rsidRPr="00FF004D">
        <w:rPr>
          <w:rStyle w:val="Emphasis"/>
          <w:highlight w:val="cyan"/>
        </w:rPr>
        <w:t>capital</w:t>
      </w:r>
      <w:r w:rsidRPr="00FF004D">
        <w:rPr>
          <w:rFonts w:cs="Arial"/>
          <w:sz w:val="16"/>
          <w:highlight w:val="cyan"/>
        </w:rPr>
        <w:t xml:space="preserve"> </w:t>
      </w:r>
      <w:r w:rsidRPr="00FF004D">
        <w:rPr>
          <w:rStyle w:val="StyleUnderline"/>
          <w:rFonts w:cs="Arial"/>
          <w:highlight w:val="cyan"/>
        </w:rPr>
        <w:t>to</w:t>
      </w:r>
      <w:r w:rsidRPr="00FF004D">
        <w:rPr>
          <w:rFonts w:cs="Arial"/>
          <w:sz w:val="16"/>
          <w:highlight w:val="cyan"/>
        </w:rPr>
        <w:t xml:space="preserve"> </w:t>
      </w:r>
      <w:r w:rsidRPr="00FF004D">
        <w:rPr>
          <w:rStyle w:val="Emphasis"/>
          <w:highlight w:val="cyan"/>
        </w:rPr>
        <w:t>confront</w:t>
      </w:r>
      <w:r w:rsidRPr="00FF004D">
        <w:rPr>
          <w:rFonts w:cs="Arial"/>
          <w:sz w:val="16"/>
        </w:rPr>
        <w:t xml:space="preserve"> </w:t>
      </w:r>
      <w:r w:rsidRPr="00FF004D">
        <w:rPr>
          <w:rStyle w:val="StyleUnderline"/>
          <w:rFonts w:cs="Arial"/>
        </w:rPr>
        <w:t>challenges as they arise</w:t>
      </w:r>
      <w:r w:rsidRPr="00FF004D">
        <w:rPr>
          <w:rFonts w:cs="Arial"/>
          <w:sz w:val="16"/>
        </w:rPr>
        <w:t xml:space="preserve">. Global warming is the mother of all challenges, and the </w:t>
      </w:r>
      <w:r w:rsidRPr="00FF004D">
        <w:rPr>
          <w:rStyle w:val="StyleUnderline"/>
          <w:rFonts w:cs="Arial"/>
        </w:rPr>
        <w:t>weakness in the system’s capacity to respond is</w:t>
      </w:r>
      <w:r w:rsidRPr="00FF004D">
        <w:rPr>
          <w:rFonts w:cs="Arial"/>
          <w:sz w:val="16"/>
        </w:rPr>
        <w:t xml:space="preserve"> </w:t>
      </w:r>
      <w:r w:rsidRPr="00FF004D">
        <w:rPr>
          <w:rStyle w:val="Emphasis"/>
        </w:rPr>
        <w:t>clear</w:t>
      </w:r>
      <w:r w:rsidRPr="00FF004D">
        <w:rPr>
          <w:rFonts w:cs="Arial"/>
          <w:sz w:val="16"/>
        </w:rPr>
        <w:t xml:space="preserve">. With the two major political/economic powers and greenhouse gas emitters locked in deepening geopolitical conflict (and with one of them locked in climate change denial, possibly through 2024), the </w:t>
      </w:r>
      <w:r w:rsidRPr="00FF004D">
        <w:rPr>
          <w:rStyle w:val="StyleUnderline"/>
          <w:rFonts w:cs="Arial"/>
        </w:rPr>
        <w:t>chances of</w:t>
      </w:r>
      <w:r w:rsidRPr="00FF004D">
        <w:rPr>
          <w:rFonts w:cs="Arial"/>
          <w:sz w:val="16"/>
        </w:rPr>
        <w:t xml:space="preserve"> </w:t>
      </w:r>
      <w:r w:rsidRPr="00FF004D">
        <w:rPr>
          <w:rStyle w:val="Emphasis"/>
        </w:rPr>
        <w:t xml:space="preserve">significantly slowing global </w:t>
      </w:r>
      <w:r w:rsidRPr="00FF004D">
        <w:rPr>
          <w:rStyle w:val="Emphasis"/>
          <w:highlight w:val="cyan"/>
        </w:rPr>
        <w:t>warming</w:t>
      </w:r>
      <w:r w:rsidRPr="00FF004D">
        <w:rPr>
          <w:rFonts w:cs="Arial"/>
          <w:sz w:val="16"/>
        </w:rPr>
        <w:t xml:space="preserve"> or even ameliorating its effects </w:t>
      </w:r>
      <w:r w:rsidRPr="00FF004D">
        <w:rPr>
          <w:rStyle w:val="StyleUnderline"/>
          <w:rFonts w:cs="Arial"/>
        </w:rPr>
        <w:t>are very slim</w:t>
      </w:r>
      <w:r w:rsidRPr="00FF004D">
        <w:rPr>
          <w:rFonts w:cs="Arial"/>
          <w:sz w:val="16"/>
        </w:rPr>
        <w:t xml:space="preserve">. We are reduced to the default option, nation-specific adaptation to </w:t>
      </w:r>
      <w:r w:rsidRPr="00FF004D">
        <w:rPr>
          <w:rStyle w:val="StyleUnderline"/>
          <w:rFonts w:cs="Arial"/>
        </w:rPr>
        <w:t>climate change</w:t>
      </w:r>
      <w:r w:rsidRPr="00FF004D">
        <w:rPr>
          <w:rFonts w:cs="Arial"/>
          <w:sz w:val="16"/>
        </w:rPr>
        <w:t xml:space="preserve">, which </w:t>
      </w:r>
      <w:r w:rsidRPr="00FF004D">
        <w:rPr>
          <w:rStyle w:val="StyleUnderline"/>
          <w:rFonts w:cs="Arial"/>
        </w:rPr>
        <w:t>will impose rising</w:t>
      </w:r>
      <w:r w:rsidRPr="00FF004D">
        <w:rPr>
          <w:rFonts w:cs="Arial"/>
          <w:sz w:val="16"/>
        </w:rPr>
        <w:t xml:space="preserve"> </w:t>
      </w:r>
      <w:r w:rsidRPr="00FF004D">
        <w:rPr>
          <w:rStyle w:val="Emphasis"/>
        </w:rPr>
        <w:t>human</w:t>
      </w:r>
      <w:r w:rsidRPr="00FF004D">
        <w:rPr>
          <w:rFonts w:cs="Arial"/>
          <w:sz w:val="16"/>
        </w:rPr>
        <w:t xml:space="preserve">, </w:t>
      </w:r>
      <w:r w:rsidRPr="00FF004D">
        <w:rPr>
          <w:rStyle w:val="Emphasis"/>
        </w:rPr>
        <w:t>political</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economic</w:t>
      </w:r>
      <w:r w:rsidRPr="00FF004D">
        <w:rPr>
          <w:rFonts w:cs="Arial"/>
          <w:sz w:val="16"/>
        </w:rPr>
        <w:t xml:space="preserve"> </w:t>
      </w:r>
      <w:r w:rsidRPr="00FF004D">
        <w:rPr>
          <w:rStyle w:val="StyleUnderline"/>
          <w:rFonts w:cs="Arial"/>
        </w:rPr>
        <w:t>costs on all, and will</w:t>
      </w:r>
      <w:r w:rsidRPr="00FF004D">
        <w:rPr>
          <w:rFonts w:cs="Arial"/>
          <w:sz w:val="16"/>
        </w:rPr>
        <w:t xml:space="preserve"> </w:t>
      </w:r>
      <w:r w:rsidRPr="00FF004D">
        <w:rPr>
          <w:rStyle w:val="Emphasis"/>
        </w:rPr>
        <w:t>widen the gap</w:t>
      </w:r>
      <w:r w:rsidRPr="00FF004D">
        <w:rPr>
          <w:rFonts w:cs="Arial"/>
          <w:sz w:val="16"/>
        </w:rPr>
        <w:t xml:space="preserve"> </w:t>
      </w:r>
      <w:r w:rsidRPr="00FF004D">
        <w:rPr>
          <w:rStyle w:val="StyleUnderline"/>
          <w:rFonts w:cs="Arial"/>
        </w:rPr>
        <w:t>between rich countries with</w:t>
      </w:r>
      <w:r w:rsidRPr="00FF004D">
        <w:rPr>
          <w:rFonts w:cs="Arial"/>
          <w:sz w:val="16"/>
        </w:rPr>
        <w:t xml:space="preserve"> </w:t>
      </w:r>
      <w:r w:rsidRPr="00FF004D">
        <w:rPr>
          <w:rStyle w:val="Emphasis"/>
        </w:rPr>
        <w:t>adaptive capacity</w:t>
      </w:r>
      <w:r w:rsidRPr="00FF004D">
        <w:rPr>
          <w:rFonts w:cs="Arial"/>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E597660" w14:textId="77777777" w:rsidR="00CA710E" w:rsidRPr="00FF004D" w:rsidRDefault="00CA710E" w:rsidP="00CA710E">
      <w:pPr>
        <w:rPr>
          <w:rFonts w:cs="Arial"/>
          <w:sz w:val="16"/>
        </w:rPr>
      </w:pPr>
      <w:r w:rsidRPr="00FF004D">
        <w:rPr>
          <w:rFonts w:cs="Arial"/>
          <w:sz w:val="16"/>
        </w:rPr>
        <w:t>Several forces are at work here. The problem itself is graver—in magnitude and in rate of worsening—than predicted by climate scientists. The UN Intergovernmental Panel on Climate Change (</w:t>
      </w:r>
      <w:r w:rsidRPr="00FF004D">
        <w:rPr>
          <w:rStyle w:val="Emphasis"/>
        </w:rPr>
        <w:t>IPCC</w:t>
      </w:r>
      <w:r w:rsidRPr="00FF004D">
        <w:rPr>
          <w:rFonts w:cs="Arial"/>
          <w:sz w:val="16"/>
        </w:rPr>
        <w:t xml:space="preserve">), the major source of information on global warming, </w:t>
      </w:r>
      <w:r w:rsidRPr="00FF004D">
        <w:rPr>
          <w:rStyle w:val="StyleUnderline"/>
          <w:rFonts w:cs="Arial"/>
        </w:rPr>
        <w:t>has consistently</w:t>
      </w:r>
      <w:r w:rsidRPr="00FF004D">
        <w:rPr>
          <w:rFonts w:cs="Arial"/>
          <w:sz w:val="16"/>
        </w:rPr>
        <w:t xml:space="preserve"> </w:t>
      </w:r>
      <w:r w:rsidRPr="00FF004D">
        <w:rPr>
          <w:rStyle w:val="Emphasis"/>
        </w:rPr>
        <w:t>underpredicted</w:t>
      </w:r>
      <w:r w:rsidRPr="00FF004D">
        <w:rPr>
          <w:rFonts w:cs="Arial"/>
          <w:sz w:val="16"/>
        </w:rPr>
        <w:t xml:space="preserve"> </w:t>
      </w:r>
      <w:r w:rsidRPr="00FF004D">
        <w:rPr>
          <w:rStyle w:val="StyleUnderline"/>
          <w:rFonts w:cs="Arial"/>
        </w:rPr>
        <w:t>the rate of climate deterioration</w:t>
      </w:r>
      <w:r w:rsidRPr="00FF004D">
        <w:rPr>
          <w:rFonts w:cs="Arial"/>
          <w:sz w:val="16"/>
        </w:rPr>
        <w:t xml:space="preserve">. This </w:t>
      </w:r>
      <w:r w:rsidRPr="00FF004D">
        <w:rPr>
          <w:rStyle w:val="StyleUnderline"/>
          <w:rFonts w:cs="Arial"/>
        </w:rPr>
        <w:t>holds true even for its</w:t>
      </w:r>
      <w:r w:rsidRPr="00FF004D">
        <w:rPr>
          <w:rFonts w:cs="Arial"/>
          <w:sz w:val="16"/>
        </w:rPr>
        <w:t xml:space="preserve"> “</w:t>
      </w:r>
      <w:r w:rsidRPr="00FF004D">
        <w:rPr>
          <w:rStyle w:val="Emphasis"/>
        </w:rPr>
        <w:t>worst-case scenarios</w:t>
      </w:r>
      <w:r w:rsidRPr="00FF004D">
        <w:rPr>
          <w:rFonts w:cs="Arial"/>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F004D">
        <w:rPr>
          <w:rStyle w:val="StyleUnderline"/>
          <w:rFonts w:cs="Arial"/>
        </w:rPr>
        <w:t>This strengthens the</w:t>
      </w:r>
      <w:r w:rsidRPr="00FF004D">
        <w:rPr>
          <w:rFonts w:cs="Arial"/>
          <w:sz w:val="16"/>
        </w:rPr>
        <w:t xml:space="preserve"> scientific </w:t>
      </w:r>
      <w:r w:rsidRPr="00FF004D">
        <w:rPr>
          <w:rStyle w:val="Emphasis"/>
        </w:rPr>
        <w:t>case for urgency</w:t>
      </w:r>
      <w:r w:rsidRPr="00FF004D">
        <w:rPr>
          <w:rFonts w:cs="Arial"/>
          <w:sz w:val="16"/>
        </w:rPr>
        <w:t>—</w:t>
      </w:r>
      <w:r w:rsidRPr="00FF004D">
        <w:rPr>
          <w:rStyle w:val="StyleUnderline"/>
          <w:rFonts w:cs="Arial"/>
        </w:rPr>
        <w:t>to</w:t>
      </w:r>
      <w:r w:rsidRPr="00FF004D">
        <w:rPr>
          <w:rFonts w:cs="Arial"/>
          <w:sz w:val="16"/>
        </w:rPr>
        <w:t xml:space="preserve"> both </w:t>
      </w:r>
      <w:r w:rsidRPr="00FF004D">
        <w:rPr>
          <w:rStyle w:val="StyleUnderline"/>
          <w:rFonts w:cs="Arial"/>
        </w:rPr>
        <w:t>severely limit greenhouse gas emissions, and to</w:t>
      </w:r>
      <w:r w:rsidRPr="00FF004D">
        <w:rPr>
          <w:rFonts w:cs="Arial"/>
          <w:sz w:val="16"/>
        </w:rPr>
        <w:t xml:space="preserve"> </w:t>
      </w:r>
      <w:r w:rsidRPr="00FF004D">
        <w:rPr>
          <w:rStyle w:val="Emphasis"/>
        </w:rPr>
        <w:t>increase</w:t>
      </w:r>
      <w:r w:rsidRPr="00FF004D">
        <w:rPr>
          <w:rFonts w:cs="Arial"/>
          <w:sz w:val="16"/>
        </w:rPr>
        <w:t xml:space="preserve"> </w:t>
      </w:r>
      <w:r w:rsidRPr="00FF004D">
        <w:rPr>
          <w:rStyle w:val="StyleUnderline"/>
          <w:rFonts w:cs="Arial"/>
        </w:rPr>
        <w:t>investment in ameliorating the effects</w:t>
      </w:r>
      <w:r w:rsidRPr="00FF004D">
        <w:rPr>
          <w:rFonts w:cs="Arial"/>
          <w:sz w:val="16"/>
        </w:rPr>
        <w:t>.</w:t>
      </w:r>
    </w:p>
    <w:p w14:paraId="491F38FC" w14:textId="77777777" w:rsidR="00CA710E" w:rsidRPr="00FF004D" w:rsidRDefault="00CA710E" w:rsidP="00CA710E">
      <w:pPr>
        <w:rPr>
          <w:rFonts w:cs="Arial"/>
          <w:sz w:val="16"/>
        </w:rPr>
      </w:pPr>
      <w:r w:rsidRPr="00FF004D">
        <w:rPr>
          <w:rFonts w:cs="Arial"/>
          <w:sz w:val="16"/>
        </w:rPr>
        <w:t xml:space="preserve">Unfortunately, the </w:t>
      </w:r>
      <w:r w:rsidRPr="00FF004D">
        <w:rPr>
          <w:rStyle w:val="StyleUnderline"/>
          <w:rFonts w:cs="Arial"/>
        </w:rPr>
        <w:t>crisis comes</w:t>
      </w:r>
      <w:r w:rsidRPr="00FF004D">
        <w:rPr>
          <w:rFonts w:cs="Arial"/>
          <w:sz w:val="16"/>
        </w:rPr>
        <w:t xml:space="preserve"> at a moment </w:t>
      </w:r>
      <w:r w:rsidRPr="00FF004D">
        <w:rPr>
          <w:rStyle w:val="StyleUnderline"/>
          <w:rFonts w:cs="Arial"/>
        </w:rPr>
        <w:t>when the</w:t>
      </w:r>
      <w:r w:rsidRPr="00FF004D">
        <w:rPr>
          <w:rFonts w:cs="Arial"/>
          <w:sz w:val="16"/>
        </w:rPr>
        <w:t xml:space="preserve"> </w:t>
      </w:r>
      <w:r w:rsidRPr="00FF004D">
        <w:rPr>
          <w:rStyle w:val="Emphasis"/>
          <w:highlight w:val="cyan"/>
        </w:rPr>
        <w:t xml:space="preserve">climate for </w:t>
      </w:r>
      <w:r w:rsidRPr="00FF004D">
        <w:rPr>
          <w:rStyle w:val="Emphasis"/>
        </w:rPr>
        <w:t xml:space="preserve">collective </w:t>
      </w:r>
      <w:r w:rsidRPr="00FF004D">
        <w:rPr>
          <w:rStyle w:val="Emphasis"/>
          <w:highlight w:val="cyan"/>
        </w:rPr>
        <w:t>action is</w:t>
      </w:r>
      <w:r w:rsidRPr="00FF004D">
        <w:rPr>
          <w:rStyle w:val="Emphasis"/>
        </w:rPr>
        <w:t xml:space="preserve"> ice </w:t>
      </w:r>
      <w:r w:rsidRPr="00FF004D">
        <w:rPr>
          <w:rStyle w:val="Emphasis"/>
          <w:highlight w:val="cyan"/>
        </w:rPr>
        <w:t>cold</w:t>
      </w:r>
      <w:r w:rsidRPr="00FF004D">
        <w:rPr>
          <w:rFonts w:cs="Arial"/>
          <w:sz w:val="16"/>
        </w:rPr>
        <w:t xml:space="preserve">. Geopolitical competition incentivizes states to out produce each other, regardless of the environmental effects. Multipolarity complicates collective action. </w:t>
      </w:r>
      <w:r w:rsidRPr="00FF004D">
        <w:rPr>
          <w:rStyle w:val="StyleUnderline"/>
          <w:rFonts w:cs="Arial"/>
        </w:rPr>
        <w:t xml:space="preserve">Economic </w:t>
      </w:r>
      <w:r w:rsidRPr="00FF004D">
        <w:rPr>
          <w:rStyle w:val="StyleUnderline"/>
          <w:rFonts w:cs="Arial"/>
          <w:highlight w:val="cyan"/>
        </w:rPr>
        <w:t>stagnation</w:t>
      </w:r>
      <w:r w:rsidRPr="00FF004D">
        <w:rPr>
          <w:rFonts w:cs="Arial"/>
          <w:sz w:val="16"/>
          <w:highlight w:val="cyan"/>
        </w:rPr>
        <w:t xml:space="preserve"> </w:t>
      </w:r>
      <w:r w:rsidRPr="00FF004D">
        <w:rPr>
          <w:rStyle w:val="Emphasis"/>
          <w:highlight w:val="cyan"/>
        </w:rPr>
        <w:t>mandates</w:t>
      </w:r>
      <w:r w:rsidRPr="00FF004D">
        <w:rPr>
          <w:rFonts w:cs="Arial"/>
          <w:sz w:val="16"/>
        </w:rPr>
        <w:t xml:space="preserve"> </w:t>
      </w:r>
      <w:r w:rsidRPr="00FF004D">
        <w:rPr>
          <w:rStyle w:val="StyleUnderline"/>
          <w:rFonts w:cs="Arial"/>
        </w:rPr>
        <w:t xml:space="preserve">job creation, </w:t>
      </w:r>
      <w:r w:rsidRPr="00FF004D">
        <w:rPr>
          <w:rStyle w:val="StyleUnderline"/>
          <w:rFonts w:cs="Arial"/>
          <w:highlight w:val="cyan"/>
        </w:rPr>
        <w:t>making regulation</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DD9FBFB" w14:textId="77777777" w:rsidR="00CA710E" w:rsidRPr="00FF004D" w:rsidRDefault="00CA710E" w:rsidP="00CA710E">
      <w:pPr>
        <w:rPr>
          <w:rFonts w:cs="Arial"/>
          <w:sz w:val="16"/>
        </w:rPr>
      </w:pPr>
      <w:r w:rsidRPr="00FF004D">
        <w:rPr>
          <w:rFonts w:cs="Arial"/>
          <w:sz w:val="16"/>
        </w:rPr>
        <w:t>Conclusion</w:t>
      </w:r>
    </w:p>
    <w:p w14:paraId="3EA49D42" w14:textId="77777777" w:rsidR="00CA710E" w:rsidRPr="00514E4B" w:rsidRDefault="00CA710E" w:rsidP="00CA710E">
      <w:pPr>
        <w:rPr>
          <w:sz w:val="16"/>
          <w:szCs w:val="16"/>
        </w:rPr>
      </w:pPr>
      <w:r w:rsidRPr="00514E4B">
        <w:rPr>
          <w:sz w:val="16"/>
          <w:szCs w:val="16"/>
        </w:rPr>
        <w:t>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p>
    <w:p w14:paraId="4C31B4FB" w14:textId="77777777" w:rsidR="00CA710E" w:rsidRPr="00514E4B" w:rsidRDefault="00CA710E" w:rsidP="00CA710E">
      <w:pPr>
        <w:rPr>
          <w:sz w:val="16"/>
          <w:szCs w:val="16"/>
        </w:rPr>
      </w:pPr>
      <w:r w:rsidRPr="00514E4B">
        <w:rPr>
          <w:sz w:val="16"/>
          <w:szCs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29F8F061" w14:textId="77777777" w:rsidR="00CA710E" w:rsidRPr="00FF004D" w:rsidRDefault="00CA710E" w:rsidP="00CA710E">
      <w:pPr>
        <w:rPr>
          <w:rFonts w:cs="Arial"/>
          <w:sz w:val="16"/>
        </w:rPr>
      </w:pPr>
      <w:r w:rsidRPr="00FF004D">
        <w:rPr>
          <w:rFonts w:cs="Arial"/>
          <w:sz w:val="16"/>
        </w:rPr>
        <w:t xml:space="preserve">My educated guess is no, on both counts. The rot within is extensive, the </w:t>
      </w:r>
      <w:r w:rsidRPr="00FF004D">
        <w:rPr>
          <w:rStyle w:val="StyleUnderline"/>
          <w:rFonts w:cs="Arial"/>
        </w:rPr>
        <w:t xml:space="preserve">concrete </w:t>
      </w:r>
      <w:r w:rsidRPr="00FF004D">
        <w:rPr>
          <w:rStyle w:val="Emphasis"/>
          <w:highlight w:val="cyan"/>
        </w:rPr>
        <w:t>ev</w:t>
      </w:r>
      <w:r w:rsidRPr="00FF004D">
        <w:rPr>
          <w:rStyle w:val="StyleUnderline"/>
          <w:rFonts w:cs="Arial"/>
        </w:rPr>
        <w:t xml:space="preserve">idence </w:t>
      </w:r>
      <w:r w:rsidRPr="00FF004D">
        <w:rPr>
          <w:rStyle w:val="StyleUnderline"/>
          <w:rFonts w:cs="Arial"/>
          <w:highlight w:val="cyan"/>
        </w:rPr>
        <w:t>clear in</w:t>
      </w:r>
      <w:r w:rsidRPr="00FF004D">
        <w:rPr>
          <w:rFonts w:cs="Arial"/>
          <w:sz w:val="16"/>
        </w:rPr>
        <w:t xml:space="preserve"> the </w:t>
      </w:r>
      <w:r w:rsidRPr="00FF004D">
        <w:rPr>
          <w:rStyle w:val="Emphasis"/>
          <w:highlight w:val="cyan"/>
        </w:rPr>
        <w:t>economic</w:t>
      </w:r>
      <w:r w:rsidRPr="00FF004D">
        <w:rPr>
          <w:rFonts w:cs="Arial"/>
          <w:sz w:val="16"/>
        </w:rPr>
        <w:t xml:space="preserve"> inequality/immobility </w:t>
      </w:r>
      <w:r w:rsidRPr="00FF004D">
        <w:rPr>
          <w:rStyle w:val="Emphasis"/>
          <w:highlight w:val="cyan"/>
        </w:rPr>
        <w:t>numbers</w:t>
      </w:r>
      <w:r w:rsidRPr="00FF004D">
        <w:rPr>
          <w:rFonts w:cs="Arial"/>
          <w:sz w:val="16"/>
        </w:rPr>
        <w:t xml:space="preserve">, the life expectancy numbers, the deep political polarization, between the two major parties, between regions, between cities and rural areas. </w:t>
      </w:r>
      <w:r w:rsidRPr="00FF004D">
        <w:rPr>
          <w:rStyle w:val="StyleUnderline"/>
          <w:rFonts w:cs="Arial"/>
        </w:rPr>
        <w:t>We are in</w:t>
      </w:r>
      <w:r w:rsidRPr="00FF004D">
        <w:rPr>
          <w:rFonts w:cs="Arial"/>
          <w:sz w:val="16"/>
        </w:rPr>
        <w:t xml:space="preserve"> fact </w:t>
      </w:r>
      <w:r w:rsidRPr="00FF004D">
        <w:rPr>
          <w:rStyle w:val="StyleUnderline"/>
          <w:rFonts w:cs="Arial"/>
        </w:rPr>
        <w:t>a</w:t>
      </w:r>
      <w:r w:rsidRPr="00FF004D">
        <w:rPr>
          <w:rFonts w:cs="Arial"/>
          <w:sz w:val="16"/>
        </w:rPr>
        <w:t xml:space="preserve"> </w:t>
      </w:r>
      <w:r w:rsidRPr="00FF004D">
        <w:rPr>
          <w:rStyle w:val="Emphasis"/>
        </w:rPr>
        <w:t>long way from fitness for global leadership</w:t>
      </w:r>
      <w:r w:rsidRPr="00FF004D">
        <w:rPr>
          <w:rFonts w:cs="Arial"/>
          <w:sz w:val="16"/>
        </w:rPr>
        <w:t xml:space="preserve">, </w:t>
      </w:r>
      <w:r w:rsidRPr="00FF004D">
        <w:rPr>
          <w:rStyle w:val="StyleUnderline"/>
          <w:rFonts w:cs="Arial"/>
        </w:rPr>
        <w:t>and</w:t>
      </w:r>
      <w:r w:rsidRPr="00FF004D">
        <w:rPr>
          <w:rFonts w:cs="Arial"/>
          <w:sz w:val="16"/>
        </w:rPr>
        <w:t xml:space="preserve"> the </w:t>
      </w:r>
      <w:r w:rsidRPr="00FF004D">
        <w:rPr>
          <w:rStyle w:val="Emphasis"/>
        </w:rPr>
        <w:t>recognition</w:t>
      </w:r>
      <w:r w:rsidRPr="00FF004D">
        <w:rPr>
          <w:rFonts w:cs="Arial"/>
          <w:sz w:val="16"/>
        </w:rPr>
        <w:t xml:space="preserve"> of this by others </w:t>
      </w:r>
      <w:r w:rsidRPr="00FF004D">
        <w:rPr>
          <w:rStyle w:val="StyleUnderline"/>
          <w:rFonts w:cs="Arial"/>
        </w:rPr>
        <w:t>will</w:t>
      </w:r>
      <w:r w:rsidRPr="00FF004D">
        <w:rPr>
          <w:rFonts w:cs="Arial"/>
          <w:sz w:val="16"/>
        </w:rPr>
        <w:t xml:space="preserve"> </w:t>
      </w:r>
      <w:r w:rsidRPr="00FF004D">
        <w:rPr>
          <w:rStyle w:val="Emphasis"/>
        </w:rPr>
        <w:t>accelerate</w:t>
      </w:r>
      <w:r w:rsidRPr="00FF004D">
        <w:rPr>
          <w:rFonts w:cs="Arial"/>
          <w:sz w:val="16"/>
        </w:rPr>
        <w:t xml:space="preserve"> </w:t>
      </w:r>
      <w:r w:rsidRPr="00FF004D">
        <w:rPr>
          <w:rStyle w:val="StyleUnderline"/>
          <w:rFonts w:cs="Arial"/>
        </w:rPr>
        <w:t>the decline of American influence</w:t>
      </w:r>
      <w:r w:rsidRPr="00FF004D">
        <w:rPr>
          <w:rFonts w:cs="Arial"/>
          <w:sz w:val="16"/>
        </w:rPr>
        <w:t xml:space="preserve">. The rest of the </w:t>
      </w:r>
      <w:r w:rsidRPr="00FF004D">
        <w:rPr>
          <w:rStyle w:val="StyleUnderline"/>
          <w:rFonts w:cs="Arial"/>
        </w:rPr>
        <w:t>world is</w:t>
      </w:r>
      <w:r w:rsidRPr="00FF004D">
        <w:rPr>
          <w:rFonts w:cs="Arial"/>
          <w:sz w:val="16"/>
        </w:rPr>
        <w:t xml:space="preserve"> well </w:t>
      </w:r>
      <w:r w:rsidRPr="00FF004D">
        <w:rPr>
          <w:rStyle w:val="StyleUnderline"/>
          <w:rFonts w:cs="Arial"/>
        </w:rPr>
        <w:t>on its way toward adjusting to</w:t>
      </w:r>
      <w:r w:rsidRPr="00FF004D">
        <w:rPr>
          <w:rFonts w:cs="Arial"/>
          <w:sz w:val="16"/>
        </w:rPr>
        <w:t xml:space="preserve"> </w:t>
      </w:r>
      <w:r w:rsidRPr="00FF004D">
        <w:rPr>
          <w:rStyle w:val="Emphasis"/>
        </w:rPr>
        <w:t>post-American</w:t>
      </w:r>
      <w:r w:rsidRPr="00FF004D">
        <w:rPr>
          <w:rFonts w:cs="Arial"/>
          <w:sz w:val="16"/>
        </w:rPr>
        <w:t xml:space="preserve"> </w:t>
      </w:r>
      <w:r w:rsidRPr="00FF004D">
        <w:rPr>
          <w:rStyle w:val="StyleUnderline"/>
          <w:rFonts w:cs="Arial"/>
        </w:rPr>
        <w:t>hegemony</w:t>
      </w:r>
      <w:r w:rsidRPr="00FF004D">
        <w:rPr>
          <w:rFonts w:cs="Arial"/>
          <w:sz w:val="16"/>
        </w:rPr>
        <w:t xml:space="preserve">, some </w:t>
      </w:r>
      <w:r w:rsidRPr="00FF004D">
        <w:rPr>
          <w:rStyle w:val="StyleUnderline"/>
          <w:rFonts w:cs="Arial"/>
        </w:rPr>
        <w:t>by</w:t>
      </w:r>
      <w:r w:rsidRPr="00FF004D">
        <w:rPr>
          <w:rFonts w:cs="Arial"/>
          <w:sz w:val="16"/>
        </w:rPr>
        <w:t xml:space="preserve"> </w:t>
      </w:r>
      <w:r w:rsidRPr="00FF004D">
        <w:rPr>
          <w:rStyle w:val="Emphasis"/>
        </w:rPr>
        <w:t>renationalizing</w:t>
      </w:r>
      <w:r w:rsidRPr="00FF004D">
        <w:rPr>
          <w:rFonts w:cs="Arial"/>
          <w:sz w:val="16"/>
        </w:rPr>
        <w:t xml:space="preserve"> </w:t>
      </w:r>
      <w:r w:rsidRPr="00FF004D">
        <w:rPr>
          <w:rStyle w:val="StyleUnderline"/>
          <w:rFonts w:cs="Arial"/>
        </w:rPr>
        <w:t>their defense, or by</w:t>
      </w:r>
      <w:r w:rsidRPr="00FF004D">
        <w:rPr>
          <w:rFonts w:cs="Arial"/>
          <w:sz w:val="16"/>
        </w:rPr>
        <w:t xml:space="preserve"> </w:t>
      </w:r>
      <w:r w:rsidRPr="00FF004D">
        <w:rPr>
          <w:rStyle w:val="Emphasis"/>
        </w:rPr>
        <w:t>cutting deals</w:t>
      </w:r>
      <w:r w:rsidRPr="00FF004D">
        <w:rPr>
          <w:rFonts w:cs="Arial"/>
          <w:sz w:val="16"/>
        </w:rPr>
        <w:t xml:space="preserve"> </w:t>
      </w:r>
      <w:r w:rsidRPr="00FF004D">
        <w:rPr>
          <w:rStyle w:val="StyleUnderline"/>
          <w:rFonts w:cs="Arial"/>
        </w:rPr>
        <w:t>with adversaries</w:t>
      </w:r>
      <w:r w:rsidRPr="00FF004D">
        <w:rPr>
          <w:rFonts w:cs="Arial"/>
          <w:sz w:val="16"/>
        </w:rPr>
        <w:t xml:space="preserve">, by building new alliances or by </w:t>
      </w:r>
      <w:r w:rsidRPr="00FF004D">
        <w:rPr>
          <w:rStyle w:val="StyleUnderline"/>
          <w:rFonts w:cs="Arial"/>
        </w:rPr>
        <w:t>seizing</w:t>
      </w:r>
      <w:r w:rsidRPr="00FF004D">
        <w:rPr>
          <w:rFonts w:cs="Arial"/>
          <w:sz w:val="16"/>
        </w:rPr>
        <w:t xml:space="preserve"> </w:t>
      </w:r>
      <w:r w:rsidRPr="00FF004D">
        <w:rPr>
          <w:rStyle w:val="Emphasis"/>
        </w:rPr>
        <w:t>new</w:t>
      </w:r>
      <w:r w:rsidRPr="00FF004D">
        <w:rPr>
          <w:rFonts w:cs="Arial"/>
          <w:sz w:val="16"/>
        </w:rPr>
        <w:t xml:space="preserve"> oppo</w:t>
      </w:r>
      <w:r w:rsidRPr="00FF004D">
        <w:rPr>
          <w:rStyle w:val="StyleUnderline"/>
          <w:rFonts w:cs="Arial"/>
        </w:rPr>
        <w:t>rtunities for influence in the vacuum left by American retrenchment</w:t>
      </w:r>
      <w:r w:rsidRPr="00FF004D">
        <w:rPr>
          <w:rFonts w:cs="Arial"/>
          <w:sz w:val="16"/>
        </w:rPr>
        <w:t>. The evidence for this will accumulate. Observe the current and emerging Middle East, where all these post-hegemonic strategies are visible.</w:t>
      </w:r>
    </w:p>
    <w:p w14:paraId="4E2A81FE" w14:textId="77777777" w:rsidR="00CA710E" w:rsidRPr="00FF004D" w:rsidRDefault="00CA710E" w:rsidP="00CA710E">
      <w:pPr>
        <w:rPr>
          <w:rFonts w:cs="Arial"/>
        </w:rPr>
      </w:pPr>
    </w:p>
    <w:p w14:paraId="4FC9D56C" w14:textId="77777777" w:rsidR="00CA710E" w:rsidRPr="00FF004D" w:rsidRDefault="00CA710E" w:rsidP="00CA710E">
      <w:pPr>
        <w:pStyle w:val="Heading4"/>
        <w:rPr>
          <w:rFonts w:cs="Arial"/>
        </w:rPr>
      </w:pPr>
      <w:r w:rsidRPr="00FF004D">
        <w:rPr>
          <w:rFonts w:cs="Arial"/>
        </w:rPr>
        <w:lastRenderedPageBreak/>
        <w:t xml:space="preserve">Decline </w:t>
      </w:r>
      <w:r w:rsidRPr="00F7056A">
        <w:rPr>
          <w:rFonts w:cs="Arial"/>
          <w:u w:val="single"/>
        </w:rPr>
        <w:t>overcomes</w:t>
      </w:r>
      <w:r w:rsidRPr="00FF004D">
        <w:rPr>
          <w:rFonts w:cs="Arial"/>
        </w:rPr>
        <w:t xml:space="preserve"> traditional barriers to conflict</w:t>
      </w:r>
    </w:p>
    <w:p w14:paraId="0D0D7C82" w14:textId="77777777" w:rsidR="00CA710E" w:rsidRPr="00FF004D" w:rsidRDefault="00CA710E" w:rsidP="00CA710E">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FF004D">
          <w:rPr>
            <w:rStyle w:val="Hyperlink"/>
            <w:rFonts w:cs="Arial"/>
          </w:rPr>
          <w:t>http://www.ipsnews.net/2019/02/economic-crisis-can-trigger-world-war/</w:t>
        </w:r>
      </w:hyperlink>
      <w:r w:rsidRPr="00FF004D">
        <w:rPr>
          <w:rFonts w:cs="Arial"/>
        </w:rPr>
        <w:t xml:space="preserve">. </w:t>
      </w:r>
    </w:p>
    <w:p w14:paraId="596E4CC2" w14:textId="77777777" w:rsidR="00CA710E" w:rsidRPr="00FF004D" w:rsidRDefault="00CA710E" w:rsidP="00CA710E">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77839DE4" w14:textId="77777777" w:rsidR="00CA710E" w:rsidRPr="00FF004D" w:rsidRDefault="00CA710E" w:rsidP="00CA710E">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0F4D37DB" w14:textId="77777777" w:rsidR="00CA710E" w:rsidRPr="00FF004D" w:rsidRDefault="00CA710E" w:rsidP="00CA710E">
      <w:pPr>
        <w:rPr>
          <w:rFonts w:cs="Arial"/>
          <w:sz w:val="16"/>
        </w:rPr>
      </w:pPr>
      <w:r w:rsidRPr="00FF004D">
        <w:rPr>
          <w:rFonts w:cs="Arial"/>
          <w:sz w:val="16"/>
        </w:rPr>
        <w:t>Crisis responses limited</w:t>
      </w:r>
    </w:p>
    <w:p w14:paraId="20648222" w14:textId="77777777" w:rsidR="00CA710E" w:rsidRPr="00FF004D" w:rsidRDefault="00CA710E" w:rsidP="00CA710E">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4AE12752" w14:textId="77777777" w:rsidR="00CA710E" w:rsidRPr="00FF004D" w:rsidRDefault="00CA710E" w:rsidP="00CA710E">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3AAE4DE1" w14:textId="77777777" w:rsidR="00CA710E" w:rsidRPr="00FF004D" w:rsidRDefault="00CA710E" w:rsidP="00CA710E">
      <w:pPr>
        <w:rPr>
          <w:rFonts w:cs="Arial"/>
          <w:sz w:val="16"/>
        </w:rPr>
      </w:pPr>
      <w:r w:rsidRPr="00FF004D">
        <w:rPr>
          <w:rFonts w:cs="Arial"/>
          <w:sz w:val="16"/>
        </w:rPr>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4BEE8974" w14:textId="77777777" w:rsidR="00CA710E" w:rsidRPr="00FF004D" w:rsidRDefault="00CA710E" w:rsidP="00CA710E">
      <w:pPr>
        <w:rPr>
          <w:rFonts w:cs="Arial"/>
          <w:sz w:val="16"/>
        </w:rPr>
      </w:pPr>
      <w:r w:rsidRPr="00FF004D">
        <w:rPr>
          <w:rFonts w:cs="Arial"/>
          <w:sz w:val="16"/>
        </w:rPr>
        <w:t>From bust to bubble</w:t>
      </w:r>
    </w:p>
    <w:p w14:paraId="191C0361" w14:textId="77777777" w:rsidR="00CA710E" w:rsidRPr="00FF004D" w:rsidRDefault="00CA710E" w:rsidP="00CA710E">
      <w:pPr>
        <w:rPr>
          <w:rFonts w:cs="Arial"/>
          <w:sz w:val="16"/>
        </w:rPr>
      </w:pPr>
      <w:r w:rsidRPr="00FF004D">
        <w:rPr>
          <w:rFonts w:cs="Arial"/>
          <w:sz w:val="16"/>
        </w:rPr>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62BA6AB7" w14:textId="77777777" w:rsidR="00CA710E" w:rsidRPr="00FF004D" w:rsidRDefault="00CA710E" w:rsidP="00CA710E">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249CDD74" w14:textId="77777777" w:rsidR="00CA710E" w:rsidRPr="00FF004D" w:rsidRDefault="00CA710E" w:rsidP="00CA710E">
      <w:pPr>
        <w:rPr>
          <w:rFonts w:cs="Arial"/>
          <w:u w:val="single"/>
        </w:rPr>
      </w:pPr>
      <w:r w:rsidRPr="00FF004D">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30E85EFE" w14:textId="77777777" w:rsidR="00CA710E" w:rsidRPr="00FF004D" w:rsidRDefault="00CA710E" w:rsidP="00CA710E">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5D91046C" w14:textId="77777777" w:rsidR="00CA710E" w:rsidRPr="00FF004D" w:rsidRDefault="00CA710E" w:rsidP="00CA710E">
      <w:pPr>
        <w:rPr>
          <w:rFonts w:cs="Arial"/>
          <w:sz w:val="16"/>
        </w:rPr>
      </w:pPr>
      <w:r w:rsidRPr="00FF004D">
        <w:rPr>
          <w:rFonts w:cs="Arial"/>
          <w:sz w:val="16"/>
        </w:rPr>
        <w:t>Liberalization’s discontents</w:t>
      </w:r>
    </w:p>
    <w:p w14:paraId="1F638E62" w14:textId="77777777" w:rsidR="00CA710E" w:rsidRPr="00FF004D" w:rsidRDefault="00CA710E" w:rsidP="00CA710E">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495A15B3" w14:textId="77777777" w:rsidR="00CA710E" w:rsidRPr="00FF004D" w:rsidRDefault="00CA710E" w:rsidP="00CA710E">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1FFF548A" w14:textId="77777777" w:rsidR="00CA710E" w:rsidRPr="00FF004D" w:rsidRDefault="00CA710E" w:rsidP="00CA710E">
      <w:pPr>
        <w:rPr>
          <w:rFonts w:cs="Arial"/>
          <w:sz w:val="16"/>
        </w:rPr>
      </w:pPr>
      <w:r w:rsidRPr="00FF004D">
        <w:rPr>
          <w:rFonts w:cs="Arial"/>
          <w:sz w:val="16"/>
        </w:rPr>
        <w:lastRenderedPageBreak/>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15AE3D0" w14:textId="77777777" w:rsidR="00CA710E" w:rsidRPr="00FF004D" w:rsidRDefault="00CA710E" w:rsidP="00CA710E">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36E26673" w14:textId="77777777" w:rsidR="00CA710E" w:rsidRPr="00FF004D" w:rsidRDefault="00CA710E" w:rsidP="00CA710E">
      <w:pPr>
        <w:rPr>
          <w:rFonts w:cs="Arial"/>
          <w:sz w:val="16"/>
        </w:rPr>
      </w:pPr>
      <w:r w:rsidRPr="00FF004D">
        <w:rPr>
          <w:rFonts w:cs="Arial"/>
          <w:sz w:val="16"/>
        </w:rPr>
        <w:t>Insecurity, populism, conflict</w:t>
      </w:r>
    </w:p>
    <w:p w14:paraId="268112FC" w14:textId="77777777" w:rsidR="00CA710E" w:rsidRPr="00FF004D" w:rsidRDefault="00CA710E" w:rsidP="00CA710E">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40C212C8" w14:textId="77777777" w:rsidR="00CA710E" w:rsidRPr="00FF004D" w:rsidRDefault="00CA710E" w:rsidP="00CA710E">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70575633" w14:textId="77777777" w:rsidR="00CA710E" w:rsidRPr="00FF004D" w:rsidRDefault="00CA710E" w:rsidP="00CA710E">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6192D0AC" w14:textId="77777777" w:rsidR="00CA710E" w:rsidRPr="00FF004D" w:rsidRDefault="00CA710E" w:rsidP="00CA710E">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85C30EC" w14:textId="77777777" w:rsidR="00CA710E" w:rsidRPr="00FF004D" w:rsidRDefault="00CA710E" w:rsidP="00CA710E">
      <w:pPr>
        <w:rPr>
          <w:rFonts w:cs="Arial"/>
          <w:sz w:val="16"/>
        </w:rPr>
      </w:pPr>
      <w:r w:rsidRPr="00FF004D">
        <w:rPr>
          <w:rFonts w:cs="Arial"/>
          <w:sz w:val="16"/>
        </w:rPr>
        <w:t>Avoiding Thucydides’ iceberg</w:t>
      </w:r>
    </w:p>
    <w:p w14:paraId="63CDB0CA" w14:textId="77777777" w:rsidR="00CA710E" w:rsidRPr="00FF004D" w:rsidRDefault="00CA710E" w:rsidP="00CA710E">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6504142A" w14:textId="77777777" w:rsidR="00CA710E" w:rsidRPr="00FF004D" w:rsidRDefault="00CA710E" w:rsidP="00CA710E">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688686D7" w14:textId="77777777" w:rsidR="00CA710E" w:rsidRPr="00FF004D" w:rsidRDefault="00CA710E" w:rsidP="00CA710E">
      <w:pPr>
        <w:rPr>
          <w:rFonts w:cs="Arial"/>
          <w:u w:val="single"/>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0B551EF5" w14:textId="77777777" w:rsidR="00CA710E" w:rsidRPr="00CA710E" w:rsidRDefault="00CA710E" w:rsidP="00CA710E"/>
    <w:p w14:paraId="2E7CC13F" w14:textId="657BDD1E" w:rsidR="00582841" w:rsidRDefault="00582841" w:rsidP="00582841">
      <w:pPr>
        <w:pStyle w:val="Heading3"/>
      </w:pPr>
      <w:r>
        <w:lastRenderedPageBreak/>
        <w:t>Adv---FTC Credibility</w:t>
      </w:r>
    </w:p>
    <w:p w14:paraId="0A033DE6" w14:textId="77777777" w:rsidR="00CA710E" w:rsidRPr="00FF004D" w:rsidRDefault="00CA710E" w:rsidP="00CA710E">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396A6950" w14:textId="77777777" w:rsidR="00CA710E" w:rsidRPr="00FF004D" w:rsidRDefault="00CA710E" w:rsidP="00CA710E">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4256E3DA" w14:textId="77777777" w:rsidR="00CA710E" w:rsidRPr="00FF004D" w:rsidRDefault="00CA710E" w:rsidP="00CA710E">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1A6FE81B" w14:textId="77777777" w:rsidR="00CA710E" w:rsidRPr="00FF004D" w:rsidRDefault="00CA710E" w:rsidP="00CA710E">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2281957" w14:textId="77777777" w:rsidR="00CA710E" w:rsidRPr="00FF004D" w:rsidRDefault="00CA710E" w:rsidP="00CA710E">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67610E06" w14:textId="77777777" w:rsidR="00CA710E" w:rsidRPr="00FF004D" w:rsidRDefault="00CA710E" w:rsidP="00CA710E">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1163D9D8" w14:textId="77777777" w:rsidR="00CA710E" w:rsidRPr="00FF004D" w:rsidRDefault="00CA710E" w:rsidP="00CA710E">
      <w:pPr>
        <w:rPr>
          <w:rFonts w:cs="Arial"/>
          <w:sz w:val="16"/>
          <w:szCs w:val="16"/>
        </w:rPr>
      </w:pPr>
      <w:r w:rsidRPr="00FF004D">
        <w:rPr>
          <w:rFonts w:cs="Arial"/>
          <w:sz w:val="16"/>
          <w:szCs w:val="16"/>
        </w:rPr>
        <w:t>How the FTC can tackle antitrust</w:t>
      </w:r>
    </w:p>
    <w:p w14:paraId="3EA8E8E5" w14:textId="77777777" w:rsidR="00CA710E" w:rsidRPr="00FF004D" w:rsidRDefault="00CA710E" w:rsidP="00CA710E">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0FB6039" w14:textId="77777777" w:rsidR="00CA710E" w:rsidRPr="00FF004D" w:rsidRDefault="00CA710E" w:rsidP="00CA710E">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76A74C09" w14:textId="77777777" w:rsidR="00CA710E" w:rsidRPr="00FF004D" w:rsidRDefault="00CA710E" w:rsidP="00CA710E">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0B1CF3AD" w14:textId="77777777" w:rsidR="00CA710E" w:rsidRPr="00FF004D" w:rsidRDefault="00CA710E" w:rsidP="00CA710E">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70BCF7CE" w14:textId="77777777" w:rsidR="00CA710E" w:rsidRPr="00FF004D" w:rsidRDefault="00CA710E" w:rsidP="00CA710E">
      <w:pPr>
        <w:rPr>
          <w:rFonts w:cs="Arial"/>
          <w:sz w:val="16"/>
        </w:rPr>
      </w:pPr>
      <w:r w:rsidRPr="00FF004D">
        <w:rPr>
          <w:rFonts w:cs="Arial"/>
          <w:sz w:val="16"/>
        </w:rPr>
        <w:t xml:space="preserve">How </w:t>
      </w:r>
      <w:r w:rsidRPr="00FF004D">
        <w:rPr>
          <w:rStyle w:val="Emphasis"/>
          <w:highlight w:val="cyan"/>
        </w:rPr>
        <w:t>Congress can tackle antitrust</w:t>
      </w:r>
    </w:p>
    <w:p w14:paraId="1C7B9060" w14:textId="77777777" w:rsidR="00CA710E" w:rsidRPr="00FF004D" w:rsidRDefault="00CA710E" w:rsidP="00CA710E">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4B5E7423" w14:textId="77777777" w:rsidR="00CA710E" w:rsidRPr="00FF004D" w:rsidRDefault="00CA710E" w:rsidP="00CA710E">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019A4493" w14:textId="77777777" w:rsidR="00CA710E" w:rsidRPr="00FF004D" w:rsidRDefault="00CA710E" w:rsidP="00CA710E">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645776C" w14:textId="77777777" w:rsidR="00CA710E" w:rsidRPr="00FF004D" w:rsidRDefault="00CA710E" w:rsidP="00CA710E">
      <w:pPr>
        <w:rPr>
          <w:rFonts w:cs="Arial"/>
          <w:sz w:val="16"/>
        </w:rPr>
      </w:pPr>
    </w:p>
    <w:p w14:paraId="020330AC" w14:textId="77777777" w:rsidR="00CA710E" w:rsidRPr="00FF004D" w:rsidRDefault="00CA710E" w:rsidP="00CA710E">
      <w:pPr>
        <w:rPr>
          <w:rFonts w:cs="Arial"/>
          <w:sz w:val="16"/>
        </w:rPr>
      </w:pPr>
    </w:p>
    <w:p w14:paraId="4F6EEB92" w14:textId="77777777" w:rsidR="00CA710E" w:rsidRPr="00FF004D" w:rsidRDefault="00CA710E" w:rsidP="00CA710E">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6D502142" w14:textId="77777777" w:rsidR="00CA710E" w:rsidRPr="00FF004D" w:rsidRDefault="00CA710E" w:rsidP="00CA710E">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2" w:history="1">
        <w:r w:rsidRPr="00FF004D">
          <w:rPr>
            <w:rStyle w:val="Hyperlink"/>
            <w:rFonts w:cs="Arial"/>
          </w:rPr>
          <w:t>https://www.skadden.com/insights/publications/2021/10/ftc-chair-khan-highlights-policy-priorities</w:t>
        </w:r>
      </w:hyperlink>
    </w:p>
    <w:p w14:paraId="3618D8A3" w14:textId="77777777" w:rsidR="00CA710E" w:rsidRPr="00FF004D" w:rsidRDefault="00CA710E" w:rsidP="00CA710E">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723BC233" w14:textId="77777777" w:rsidR="00CA710E" w:rsidRPr="00FF004D" w:rsidRDefault="00CA710E" w:rsidP="00CA710E">
      <w:pPr>
        <w:rPr>
          <w:rFonts w:cs="Arial"/>
          <w:sz w:val="16"/>
        </w:rPr>
      </w:pPr>
    </w:p>
    <w:p w14:paraId="79960853" w14:textId="77777777" w:rsidR="00CA710E" w:rsidRPr="00FF004D" w:rsidRDefault="00CA710E" w:rsidP="00CA710E">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0BCA4447" w14:textId="77777777" w:rsidR="00CA710E" w:rsidRPr="00FF004D" w:rsidRDefault="00CA710E" w:rsidP="00CA710E">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69AA0F76" w14:textId="77777777" w:rsidR="00CA710E" w:rsidRPr="00FF004D" w:rsidRDefault="00CA710E" w:rsidP="00CA710E">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C20207F" w14:textId="77777777" w:rsidR="00CA710E" w:rsidRPr="00FF004D" w:rsidRDefault="00CA710E" w:rsidP="00CA710E">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78B80ED" w14:textId="77777777" w:rsidR="00CA710E" w:rsidRPr="00FF004D" w:rsidRDefault="00CA710E" w:rsidP="00CA710E">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7DDDE74D" w14:textId="77777777" w:rsidR="00CA710E" w:rsidRPr="00FF004D" w:rsidRDefault="00CA710E" w:rsidP="00CA710E">
      <w:pPr>
        <w:rPr>
          <w:rFonts w:cs="Arial"/>
          <w:sz w:val="16"/>
          <w:szCs w:val="16"/>
        </w:rPr>
      </w:pPr>
      <w:r w:rsidRPr="00FF004D">
        <w:rPr>
          <w:rFonts w:cs="Arial"/>
          <w:sz w:val="16"/>
          <w:szCs w:val="16"/>
        </w:rPr>
        <w:t>The FTC’s Rulemaking Authority</w:t>
      </w:r>
    </w:p>
    <w:p w14:paraId="44FF61B2" w14:textId="77777777" w:rsidR="00CA710E" w:rsidRPr="00FF004D" w:rsidRDefault="00CA710E" w:rsidP="00CA710E">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453B2B9" w14:textId="77777777" w:rsidR="00CA710E" w:rsidRPr="00FF004D" w:rsidRDefault="00CA710E" w:rsidP="00CA710E">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9FC1A80" w14:textId="77777777" w:rsidR="00CA710E" w:rsidRPr="00FF004D" w:rsidRDefault="00CA710E" w:rsidP="00CA710E">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791A2A7" w14:textId="77777777" w:rsidR="00CA710E" w:rsidRPr="00FF004D" w:rsidRDefault="00CA710E" w:rsidP="00CA710E">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7919A7B2" w14:textId="77777777" w:rsidR="00CA710E" w:rsidRPr="00FF004D" w:rsidRDefault="00CA710E" w:rsidP="00CA710E">
      <w:pPr>
        <w:rPr>
          <w:rFonts w:cs="Arial"/>
          <w:sz w:val="16"/>
          <w:szCs w:val="16"/>
        </w:rPr>
      </w:pPr>
      <w:r w:rsidRPr="00FF004D">
        <w:rPr>
          <w:rFonts w:cs="Arial"/>
          <w:sz w:val="16"/>
          <w:szCs w:val="16"/>
        </w:rPr>
        <w:t>The Future of the FTC</w:t>
      </w:r>
    </w:p>
    <w:p w14:paraId="68435F5B" w14:textId="77777777" w:rsidR="00CA710E" w:rsidRPr="00FF004D" w:rsidRDefault="00CA710E" w:rsidP="00CA710E">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7BAE2476" w14:textId="77777777" w:rsidR="00CA710E" w:rsidRPr="00FF004D" w:rsidRDefault="00CA710E" w:rsidP="00CA710E">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62B9AD1D" w14:textId="77777777" w:rsidR="00CA710E" w:rsidRPr="00FF004D" w:rsidRDefault="00CA710E" w:rsidP="00CA710E">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08332142" w14:textId="77777777" w:rsidR="00CA710E" w:rsidRPr="00FF004D" w:rsidRDefault="00CA710E" w:rsidP="00CA710E">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2C8F8DC9" w14:textId="77777777" w:rsidR="00CA710E" w:rsidRPr="00FF004D" w:rsidRDefault="00CA710E" w:rsidP="00CA710E">
      <w:pPr>
        <w:rPr>
          <w:rFonts w:cs="Arial"/>
          <w:sz w:val="16"/>
        </w:rPr>
      </w:pPr>
    </w:p>
    <w:p w14:paraId="1A3F2353" w14:textId="77777777" w:rsidR="00CA710E" w:rsidRPr="00FF004D" w:rsidRDefault="00CA710E" w:rsidP="00CA710E">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033AEFB0" w14:textId="77777777" w:rsidR="00CA710E" w:rsidRPr="00FF004D" w:rsidRDefault="00CA710E" w:rsidP="00CA710E">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709DFD3" w14:textId="77777777" w:rsidR="00CA710E" w:rsidRPr="00FF004D" w:rsidRDefault="00CA710E" w:rsidP="00CA710E">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20DC4D91" w14:textId="77777777" w:rsidR="00CA710E" w:rsidRPr="00FF004D" w:rsidRDefault="00CA710E" w:rsidP="00CA710E">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3E9868B7" w14:textId="77777777" w:rsidR="00CA710E" w:rsidRPr="00FF004D" w:rsidRDefault="00CA710E" w:rsidP="00CA710E">
      <w:pPr>
        <w:rPr>
          <w:rFonts w:cs="Arial"/>
          <w:sz w:val="16"/>
          <w:szCs w:val="16"/>
        </w:rPr>
      </w:pPr>
      <w:r w:rsidRPr="00FF004D">
        <w:rPr>
          <w:rFonts w:cs="Arial"/>
          <w:sz w:val="16"/>
          <w:szCs w:val="16"/>
        </w:rPr>
        <w:t>IV. Conclusion</w:t>
      </w:r>
    </w:p>
    <w:p w14:paraId="77F61625" w14:textId="77777777" w:rsidR="00CA710E" w:rsidRPr="00FF004D" w:rsidRDefault="00CA710E" w:rsidP="00CA710E">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6BC93E9" w14:textId="77777777" w:rsidR="00CA710E" w:rsidRPr="00FF004D" w:rsidRDefault="00CA710E" w:rsidP="00CA710E">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7B831EE4" w14:textId="77777777" w:rsidR="00CA710E" w:rsidRPr="00FF004D" w:rsidRDefault="00CA710E" w:rsidP="00CA710E">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70451B71" w14:textId="77777777" w:rsidR="00CA710E" w:rsidRPr="00FF004D" w:rsidRDefault="00CA710E" w:rsidP="00CA710E">
      <w:pPr>
        <w:rPr>
          <w:rFonts w:cs="Arial"/>
          <w:sz w:val="16"/>
        </w:rPr>
      </w:pPr>
    </w:p>
    <w:p w14:paraId="263ABFC1" w14:textId="77777777" w:rsidR="00CA710E" w:rsidRPr="00FF004D" w:rsidRDefault="00CA710E" w:rsidP="00CA710E">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36DB12C6" w14:textId="77777777" w:rsidR="00CA710E" w:rsidRPr="00FF004D" w:rsidRDefault="00CA710E" w:rsidP="00CA710E">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0D6C1099" w14:textId="77777777" w:rsidR="00CA710E" w:rsidRPr="00FF004D" w:rsidRDefault="00CA710E" w:rsidP="00CA710E">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05C568D2" w14:textId="77777777" w:rsidR="00CA710E" w:rsidRPr="00FF004D" w:rsidRDefault="00CA710E" w:rsidP="00CA710E">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0152EC5A" w14:textId="77777777" w:rsidR="00CA710E" w:rsidRPr="00FF004D" w:rsidRDefault="00CA710E" w:rsidP="00CA710E">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6541E4AD" w14:textId="77777777" w:rsidR="00CA710E" w:rsidRPr="00FF004D" w:rsidRDefault="00CA710E" w:rsidP="00CA710E">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2BEEB297" w14:textId="77777777" w:rsidR="00CA710E" w:rsidRPr="00FF004D" w:rsidRDefault="00CA710E" w:rsidP="00CA710E">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7F4625D1" w14:textId="77777777" w:rsidR="00CA710E" w:rsidRPr="00FF004D" w:rsidRDefault="00CA710E" w:rsidP="00CA710E">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4125B065" w14:textId="77777777" w:rsidR="00CA710E" w:rsidRPr="00FF004D" w:rsidRDefault="00CA710E" w:rsidP="00CA710E">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5DECFB11" w14:textId="77777777" w:rsidR="00CA710E" w:rsidRPr="00FF004D" w:rsidRDefault="00CA710E" w:rsidP="00CA710E">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676895FD" w14:textId="77777777" w:rsidR="00CA710E" w:rsidRPr="00FF004D" w:rsidRDefault="00CA710E" w:rsidP="00CA710E">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324EEA72" w14:textId="77777777" w:rsidR="00CA710E" w:rsidRPr="00FF004D" w:rsidRDefault="00CA710E" w:rsidP="00CA710E">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1884E199" w14:textId="77777777" w:rsidR="00CA710E" w:rsidRPr="00FF004D" w:rsidRDefault="00CA710E" w:rsidP="00CA710E">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3CCF5751" w14:textId="77777777" w:rsidR="00CA710E" w:rsidRPr="00FF004D" w:rsidRDefault="00CA710E" w:rsidP="00CA710E">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95582C2" w14:textId="77777777" w:rsidR="00CA710E" w:rsidRPr="00FF004D" w:rsidRDefault="00CA710E" w:rsidP="00CA710E">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60863F7D" w14:textId="77777777" w:rsidR="00CA710E" w:rsidRPr="00FF004D" w:rsidRDefault="00CA710E" w:rsidP="00CA710E">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193E97B9" w14:textId="77777777" w:rsidR="00CA710E" w:rsidRPr="00FF004D" w:rsidRDefault="00CA710E" w:rsidP="00CA710E">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114F4A9C" w14:textId="77777777" w:rsidR="00CA710E" w:rsidRPr="00FF004D" w:rsidRDefault="00CA710E" w:rsidP="00CA710E">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29EDF134" w14:textId="77777777" w:rsidR="00CA710E" w:rsidRPr="00FF004D" w:rsidRDefault="00CA710E" w:rsidP="00CA710E">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284B2A04" w14:textId="77777777" w:rsidR="00CA710E" w:rsidRPr="00FF004D" w:rsidRDefault="00CA710E" w:rsidP="00CA710E">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669791ED" w14:textId="77777777" w:rsidR="00CA710E" w:rsidRPr="00FF004D" w:rsidRDefault="00CA710E" w:rsidP="00CA710E">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5FC60CF5" w14:textId="77777777" w:rsidR="00CA710E" w:rsidRPr="00FF004D" w:rsidRDefault="00CA710E" w:rsidP="00CA710E">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4BEC075E" w14:textId="77777777" w:rsidR="00CA710E" w:rsidRPr="00FF004D" w:rsidRDefault="00CA710E" w:rsidP="00CA710E">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38E37E5C" w14:textId="77777777" w:rsidR="00CA710E" w:rsidRPr="00FF004D" w:rsidRDefault="00CA710E" w:rsidP="00CA710E">
      <w:pPr>
        <w:rPr>
          <w:rFonts w:eastAsia="Calibri" w:cs="Arial"/>
          <w:u w:val="single"/>
        </w:rPr>
      </w:pPr>
    </w:p>
    <w:p w14:paraId="0A7367C4" w14:textId="77777777" w:rsidR="00CA710E" w:rsidRPr="00FF004D" w:rsidRDefault="00CA710E" w:rsidP="00CA710E">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0860839A" w14:textId="77777777" w:rsidR="00CA710E" w:rsidRPr="00FF004D" w:rsidRDefault="00CA710E" w:rsidP="00CA710E">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9A563AA" w14:textId="77777777" w:rsidR="00CA710E" w:rsidRPr="00FF004D" w:rsidRDefault="00CA710E" w:rsidP="00CA710E">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58ED5DDA" w14:textId="77777777" w:rsidR="00CA710E" w:rsidRPr="00FF004D" w:rsidRDefault="00CA710E" w:rsidP="00CA710E">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25366005" w14:textId="77777777" w:rsidR="00CA710E" w:rsidRPr="00FF004D" w:rsidRDefault="00CA710E" w:rsidP="00CA710E">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320E61E8" w14:textId="77777777" w:rsidR="00CA710E" w:rsidRPr="00FF004D" w:rsidRDefault="00CA710E" w:rsidP="00CA710E">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6CCEBCB2" w14:textId="77777777" w:rsidR="00CA710E" w:rsidRPr="00FF004D" w:rsidRDefault="00CA710E" w:rsidP="00CA710E">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5229FA70" w14:textId="77777777" w:rsidR="00CA710E" w:rsidRPr="00FF004D" w:rsidRDefault="00CA710E" w:rsidP="00CA710E">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2F798B9B" w14:textId="77777777" w:rsidR="00CA710E" w:rsidRPr="00FF004D" w:rsidRDefault="00CA710E" w:rsidP="00CA710E">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4ED88E1" w14:textId="77777777" w:rsidR="00CA710E" w:rsidRPr="00FF004D" w:rsidRDefault="00CA710E" w:rsidP="00CA710E">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07A91C33" w14:textId="77777777" w:rsidR="00CA710E" w:rsidRPr="00FF004D" w:rsidRDefault="00CA710E" w:rsidP="00CA710E">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7DAB78AF" w14:textId="77777777" w:rsidR="00CA710E" w:rsidRDefault="00CA710E" w:rsidP="00CA710E">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3641DF90" w14:textId="77777777" w:rsidR="00CA710E" w:rsidRPr="00FF004D" w:rsidRDefault="00CA710E" w:rsidP="00CA710E">
      <w:pPr>
        <w:rPr>
          <w:rFonts w:cs="Arial"/>
          <w:sz w:val="16"/>
        </w:rPr>
      </w:pPr>
    </w:p>
    <w:p w14:paraId="182A793F" w14:textId="77777777" w:rsidR="00CA710E" w:rsidRPr="00FF004D" w:rsidRDefault="00CA710E" w:rsidP="00CA710E">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307A28E0" w14:textId="77777777" w:rsidR="00CA710E" w:rsidRPr="00FF004D" w:rsidRDefault="00CA710E" w:rsidP="00CA710E">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97EDBAF" w14:textId="77777777" w:rsidR="00CA710E" w:rsidRPr="00FF004D" w:rsidRDefault="00CA710E" w:rsidP="00CA710E">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72BEBF42" w14:textId="77777777" w:rsidR="00CA710E" w:rsidRPr="00FF004D" w:rsidRDefault="00CA710E" w:rsidP="00CA710E">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5BDEB644" w14:textId="77777777" w:rsidR="00CA710E" w:rsidRPr="00CA710E" w:rsidRDefault="00CA710E" w:rsidP="00CA710E"/>
    <w:p w14:paraId="0623AC2C" w14:textId="5C34ADED" w:rsidR="00582841" w:rsidRDefault="00582841" w:rsidP="00582841">
      <w:pPr>
        <w:pStyle w:val="Heading3"/>
      </w:pPr>
      <w:r>
        <w:lastRenderedPageBreak/>
        <w:t>Plan</w:t>
      </w:r>
    </w:p>
    <w:p w14:paraId="09D8767F" w14:textId="77777777" w:rsidR="00DB5966" w:rsidRPr="00FF004D" w:rsidRDefault="00DB5966" w:rsidP="00DB5966">
      <w:pPr>
        <w:pStyle w:val="Heading4"/>
        <w:rPr>
          <w:rFonts w:cs="Arial"/>
        </w:rPr>
      </w:pPr>
      <w:r w:rsidRPr="00FF004D">
        <w:rPr>
          <w:rFonts w:cs="Arial"/>
        </w:rPr>
        <w:t>Thus, the plan: The United States federal government should prohibit private sector business practices that violate an antitrust worker welfare standard.</w:t>
      </w:r>
    </w:p>
    <w:p w14:paraId="6C0152F5" w14:textId="77777777" w:rsidR="00DB5966" w:rsidRPr="00DB5966" w:rsidRDefault="00DB5966" w:rsidP="00DB5966"/>
    <w:p w14:paraId="72549CCA" w14:textId="7B3F41B4" w:rsidR="00582841" w:rsidRDefault="00582841" w:rsidP="00582841">
      <w:pPr>
        <w:pStyle w:val="Heading3"/>
      </w:pPr>
      <w:r>
        <w:lastRenderedPageBreak/>
        <w:t>Solvency</w:t>
      </w:r>
    </w:p>
    <w:p w14:paraId="5F88087B" w14:textId="77777777" w:rsidR="00DB5966" w:rsidRPr="00FF004D" w:rsidRDefault="00DB5966" w:rsidP="00DB5966">
      <w:pPr>
        <w:pStyle w:val="Heading4"/>
        <w:rPr>
          <w:rFonts w:cs="Arial"/>
        </w:rPr>
      </w:pPr>
      <w:r w:rsidRPr="00FF004D">
        <w:rPr>
          <w:rFonts w:cs="Arial"/>
        </w:rPr>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00BA35D9" w14:textId="77777777" w:rsidR="00DB5966" w:rsidRPr="00FF004D" w:rsidRDefault="00DB5966" w:rsidP="00DB5966">
      <w:pPr>
        <w:rPr>
          <w:rFonts w:cs="Arial"/>
        </w:rPr>
      </w:pPr>
      <w:r w:rsidRPr="00FF004D">
        <w:rPr>
          <w:rFonts w:cs="Arial"/>
        </w:rPr>
        <w:t xml:space="preserve">Eric A. </w:t>
      </w:r>
      <w:r w:rsidRPr="00FF004D">
        <w:rPr>
          <w:rStyle w:val="Style13ptBold"/>
          <w:rFonts w:cs="Arial"/>
        </w:rPr>
        <w:t>Posner 8/13</w:t>
      </w:r>
      <w:r w:rsidRPr="00FF004D">
        <w:rPr>
          <w:rFonts w:cs="Arial"/>
        </w:rPr>
        <w:t>/21. Kirkland &amp; Ellis Distinguished Service Professor at University of Chicago. How Antitrust Failed Workers. Oxford University Press, 2021.</w:t>
      </w:r>
    </w:p>
    <w:p w14:paraId="02B06D2C" w14:textId="77777777" w:rsidR="00DB5966" w:rsidRPr="00FF004D" w:rsidRDefault="00DB5966" w:rsidP="00DB5966">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4558F253" w14:textId="77777777" w:rsidR="00DB5966" w:rsidRPr="00FF004D" w:rsidRDefault="00DB5966" w:rsidP="00DB5966">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0055281E" w14:textId="77777777" w:rsidR="00DB5966" w:rsidRPr="00FF004D" w:rsidRDefault="00DB5966" w:rsidP="00DB5966">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5DF0B67A" w14:textId="77777777" w:rsidR="00DB5966" w:rsidRPr="00FF004D" w:rsidRDefault="00DB5966" w:rsidP="00DB5966">
      <w:pPr>
        <w:rPr>
          <w:rFonts w:cs="Arial"/>
        </w:rPr>
      </w:pPr>
    </w:p>
    <w:p w14:paraId="76954D45" w14:textId="77777777" w:rsidR="00DB5966" w:rsidRPr="00FF004D" w:rsidRDefault="00DB5966" w:rsidP="00DB5966">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58C24E52" w14:textId="77777777" w:rsidR="00DB5966" w:rsidRPr="00FF004D" w:rsidRDefault="00DB5966" w:rsidP="00DB5966">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1437C2D" w14:textId="77777777" w:rsidR="00DB5966" w:rsidRPr="00FF004D" w:rsidRDefault="00DB5966" w:rsidP="00DB5966">
      <w:pPr>
        <w:rPr>
          <w:rFonts w:cs="Arial"/>
          <w:sz w:val="12"/>
          <w:szCs w:val="12"/>
        </w:rPr>
      </w:pPr>
      <w:r w:rsidRPr="00FF004D">
        <w:rPr>
          <w:rFonts w:cs="Arial"/>
          <w:sz w:val="12"/>
          <w:szCs w:val="12"/>
        </w:rPr>
        <w:t xml:space="preserve">Introduction </w:t>
      </w:r>
    </w:p>
    <w:p w14:paraId="04FFA2C4" w14:textId="77777777" w:rsidR="00DB5966" w:rsidRPr="00FF004D" w:rsidRDefault="00DB5966" w:rsidP="00DB5966">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5E13F991" w14:textId="77777777" w:rsidR="00DB5966" w:rsidRPr="00FF004D" w:rsidRDefault="00DB5966" w:rsidP="00DB5966">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w:t>
      </w:r>
      <w:r w:rsidRPr="00A0268B">
        <w:rPr>
          <w:rFonts w:cs="Arial"/>
          <w:sz w:val="12"/>
        </w:rPr>
        <w:lastRenderedPageBreak/>
        <w:t xml:space="preserve">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competition rules 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3F5A0AA4" w14:textId="77777777" w:rsidR="00DB5966" w:rsidRPr="00FF004D" w:rsidRDefault="00DB5966" w:rsidP="00DB5966">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7C56FCAF" w14:textId="77777777" w:rsidR="00DB5966" w:rsidRPr="00FF004D" w:rsidRDefault="00DB5966" w:rsidP="00DB5966">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3028ADE0" w14:textId="77777777" w:rsidR="00DB5966" w:rsidRPr="00385A8E" w:rsidRDefault="00DB5966" w:rsidP="00DB5966">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3A33E39" w14:textId="77777777" w:rsidR="00DB5966" w:rsidRPr="00FF004D" w:rsidRDefault="00DB5966" w:rsidP="00DB5966">
      <w:pPr>
        <w:rPr>
          <w:rFonts w:cs="Arial"/>
        </w:rPr>
      </w:pPr>
    </w:p>
    <w:p w14:paraId="4896CE00" w14:textId="77777777" w:rsidR="00DB5966" w:rsidRPr="00FF004D" w:rsidRDefault="00DB5966" w:rsidP="00DB5966">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5C699FCE" w14:textId="77777777" w:rsidR="00DB5966" w:rsidRPr="00FF004D" w:rsidRDefault="00DB5966" w:rsidP="00DB5966">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5B247874" w14:textId="77777777" w:rsidR="00DB5966" w:rsidRPr="000D6F16" w:rsidRDefault="00DB5966" w:rsidP="00DB5966">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t>
      </w:r>
      <w:r w:rsidRPr="00FF004D">
        <w:rPr>
          <w:rFonts w:cs="Arial"/>
          <w:u w:val="single"/>
        </w:rPr>
        <w:lastRenderedPageBreak/>
        <w:t xml:space="preserve">workers benefit from higher wages while consumers benefit from lower prices, 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44C89EFC" w14:textId="77777777" w:rsidR="00DB5966" w:rsidRPr="00DB5966" w:rsidRDefault="00DB5966" w:rsidP="00DB5966"/>
    <w:p w14:paraId="2950A4FD" w14:textId="434A8F9B" w:rsidR="00582841" w:rsidRDefault="00582841" w:rsidP="00582841">
      <w:pPr>
        <w:pStyle w:val="Heading2"/>
      </w:pPr>
      <w:r>
        <w:lastRenderedPageBreak/>
        <w:t>2AC</w:t>
      </w:r>
    </w:p>
    <w:p w14:paraId="653D3A3A" w14:textId="0AD2B8F8" w:rsidR="00582841" w:rsidRDefault="00582841" w:rsidP="00582841">
      <w:pPr>
        <w:pStyle w:val="Heading3"/>
      </w:pPr>
      <w:r>
        <w:lastRenderedPageBreak/>
        <w:t>Adv---Inequality</w:t>
      </w:r>
    </w:p>
    <w:p w14:paraId="3D892601" w14:textId="77777777" w:rsidR="00935DC7" w:rsidRPr="00E12168" w:rsidRDefault="00935DC7" w:rsidP="00935DC7">
      <w:pPr>
        <w:pStyle w:val="Heading4"/>
      </w:pPr>
      <w:r>
        <w:t>Decline</w:t>
      </w:r>
      <w:r w:rsidRPr="00E12168">
        <w:t xml:space="preserve"> </w:t>
      </w:r>
      <w:r w:rsidRPr="001D012B">
        <w:rPr>
          <w:u w:val="single"/>
        </w:rPr>
        <w:t>massively reduces</w:t>
      </w:r>
      <w:r w:rsidRPr="00E12168">
        <w:t xml:space="preserve"> the </w:t>
      </w:r>
      <w:r w:rsidRPr="001D012B">
        <w:rPr>
          <w:u w:val="single"/>
        </w:rPr>
        <w:t>opportunity costs for conflict</w:t>
      </w:r>
    </w:p>
    <w:p w14:paraId="5183BEEB" w14:textId="77777777" w:rsidR="00935DC7" w:rsidRPr="00E12168" w:rsidRDefault="00935DC7" w:rsidP="00935DC7">
      <w:r w:rsidRPr="00E12168">
        <w:t xml:space="preserve">Daniel </w:t>
      </w:r>
      <w:r w:rsidRPr="00E12168">
        <w:rPr>
          <w:rStyle w:val="Style13ptBold"/>
        </w:rPr>
        <w:t>Drezner 16</w:t>
      </w:r>
      <w:r w:rsidRPr="00E12168">
        <w:t xml:space="preserve">. Professor of International Politics, Tufts; Nonresident Senior Fellow, Brookings. “Five Known Unknowns about the Next Generation Global Political Economy.” Project on International Order and Strategy at Brookings. May. </w:t>
      </w:r>
      <w:hyperlink r:id="rId13" w:history="1">
        <w:r w:rsidRPr="00E12168">
          <w:rPr>
            <w:rStyle w:val="Hyperlink"/>
          </w:rPr>
          <w:t>http://www.anamnesis.info/sites/default/files/D_Drezner_2016.pdf</w:t>
        </w:r>
      </w:hyperlink>
      <w:r w:rsidRPr="00E12168">
        <w:t xml:space="preserve">. </w:t>
      </w:r>
    </w:p>
    <w:p w14:paraId="46400CF2" w14:textId="77777777" w:rsidR="00935DC7" w:rsidRPr="00E12168" w:rsidRDefault="00935DC7" w:rsidP="00935DC7">
      <w:pPr>
        <w:rPr>
          <w:sz w:val="12"/>
        </w:rPr>
      </w:pPr>
      <w:r w:rsidRPr="00E12168">
        <w:rPr>
          <w:rStyle w:val="StyleUnderline"/>
        </w:rPr>
        <w:t xml:space="preserve">The erosion of the trade and demographic drivers puts even more pressure on </w:t>
      </w:r>
      <w:r w:rsidRPr="00E12168">
        <w:rPr>
          <w:rStyle w:val="Emphasis"/>
        </w:rPr>
        <w:t>technological innovation</w:t>
      </w:r>
      <w:r w:rsidRPr="00E12168">
        <w:rPr>
          <w:rStyle w:val="StyleUnderline"/>
        </w:rPr>
        <w:t xml:space="preserve"> to be the </w:t>
      </w:r>
      <w:r w:rsidRPr="00E12168">
        <w:rPr>
          <w:rStyle w:val="Emphasis"/>
        </w:rPr>
        <w:t>engine of economic growth</w:t>
      </w:r>
      <w:r w:rsidRPr="00E12168">
        <w:rPr>
          <w:sz w:val="12"/>
        </w:rPr>
        <w:t xml:space="preserve"> in the developed world. As one McKinsey analysis concluded, “</w:t>
      </w:r>
      <w:r w:rsidRPr="00E12168">
        <w:rPr>
          <w:rStyle w:val="StyleUnderline"/>
        </w:rPr>
        <w:t xml:space="preserve">For economic </w:t>
      </w:r>
      <w:r w:rsidRPr="007E4511">
        <w:rPr>
          <w:rStyle w:val="StyleUnderline"/>
          <w:highlight w:val="cyan"/>
        </w:rPr>
        <w:t>growth</w:t>
      </w:r>
      <w:r w:rsidRPr="00E12168">
        <w:rPr>
          <w:rStyle w:val="StyleUnderline"/>
        </w:rPr>
        <w:t xml:space="preserve"> to match its historical rates, virtually all of it </w:t>
      </w:r>
      <w:r w:rsidRPr="007E4511">
        <w:rPr>
          <w:rStyle w:val="StyleUnderline"/>
          <w:highlight w:val="cyan"/>
        </w:rPr>
        <w:t>must come from</w:t>
      </w:r>
      <w:r w:rsidRPr="00E12168">
        <w:rPr>
          <w:rStyle w:val="StyleUnderline"/>
        </w:rPr>
        <w:t xml:space="preserve"> </w:t>
      </w:r>
      <w:r w:rsidRPr="00E12168">
        <w:rPr>
          <w:rStyle w:val="Emphasis"/>
        </w:rPr>
        <w:t xml:space="preserve">increases in </w:t>
      </w:r>
      <w:r w:rsidRPr="007E4511">
        <w:rPr>
          <w:rStyle w:val="Emphasis"/>
          <w:highlight w:val="cyan"/>
        </w:rPr>
        <w:t>labor productivity</w:t>
      </w:r>
      <w:r w:rsidRPr="00E12168">
        <w:rPr>
          <w:sz w:val="12"/>
        </w:rPr>
        <w:t xml:space="preserve">.”78 </w:t>
      </w:r>
      <w:r w:rsidRPr="00E12168">
        <w:rPr>
          <w:rStyle w:val="StyleUnderline"/>
        </w:rPr>
        <w:t xml:space="preserve">Growth in labor productivity is partially a function of capital investment, but </w:t>
      </w:r>
      <w:r w:rsidRPr="007E4511">
        <w:rPr>
          <w:rStyle w:val="StyleUnderline"/>
          <w:highlight w:val="cyan"/>
        </w:rPr>
        <w:t>mostly a function of technological innovation</w:t>
      </w:r>
      <w:r w:rsidRPr="00E12168">
        <w:rPr>
          <w:sz w:val="12"/>
        </w:rPr>
        <w:t xml:space="preserve">. </w:t>
      </w:r>
      <w:r w:rsidRPr="00E12168">
        <w:rPr>
          <w:rStyle w:val="StyleUnderline"/>
        </w:rPr>
        <w:t>The key question is whether the pace of technological innovation will sustain itself</w:t>
      </w:r>
      <w:r w:rsidRPr="00E12168">
        <w:rPr>
          <w:sz w:val="12"/>
        </w:rPr>
        <w:t xml:space="preserve">.¶ This remains a known unknown. </w:t>
      </w:r>
      <w:r w:rsidRPr="00E12168">
        <w:rPr>
          <w:rStyle w:val="StyleUnderline"/>
        </w:rPr>
        <w:t>The pace of innovation relative to global population has slowed dramatically over the past fifty years</w:t>
      </w:r>
      <w:r w:rsidRPr="00E12168">
        <w:rPr>
          <w:sz w:val="12"/>
        </w:rPr>
        <w:t xml:space="preserve">.79 Consider that the developed world still relies on the same general purpose technologies of modern society that were originally invented 50-100 years ago: the automobile, airplane, telephone, refrigerator, and computer. To be sure, all of these technologies have improved in recent decades, in some cases dramatically. But nothing new has replaced them. And even these improvements have not necessarily had dramatic systemic effects. For example, the average speed on a passenger aircraft has actually fallen since the introduction of the Boeing 707 in 1958, because of the need to conserve fuel. For all of the talk of “disruptive innovations,” the effect of these disruptions on both the business world and aggregate economic growth have been exaggerated.80¶ At present, many of the fields that seem promising for innovation—nanotechnology, green energy, and so forth—require massive fixed investments. Only large institutions, like research universities, multinational corporations and government entities, can play in that kind of game. Joseph Schumpeter warned that once large organizations became the primary engine of innovation, the pace of change would naturally slow down. Because </w:t>
      </w:r>
      <w:r w:rsidRPr="007E4511">
        <w:rPr>
          <w:rStyle w:val="Emphasis"/>
          <w:highlight w:val="cyan"/>
        </w:rPr>
        <w:t>large organizations are inherently bureaucratic and</w:t>
      </w:r>
      <w:r w:rsidRPr="00E12168">
        <w:rPr>
          <w:rStyle w:val="Emphasis"/>
        </w:rPr>
        <w:t xml:space="preserve"> conservative, they will be </w:t>
      </w:r>
      <w:r w:rsidRPr="007E4511">
        <w:rPr>
          <w:rStyle w:val="Emphasis"/>
          <w:highlight w:val="cyan"/>
        </w:rPr>
        <w:t>less able to imagine radical innovations</w:t>
      </w:r>
      <w:r w:rsidRPr="00E12168">
        <w:rPr>
          <w:sz w:val="12"/>
        </w:rPr>
        <w:t xml:space="preserve">.81 What if the “secular stagnation” debate is really just a harbinger of a deeper debate about a return to pre-19th century growth levels?¶ An obvious counter to this argument is that the pace of technological innovation in laptops, smart phones, tablets, and the Internet of things has accelerated. This is undeniably true—but the problem is that the gains in utility have not been, strictly speaking, economic. Most of the important innovations that we think about with respect to the Internet—Facebook, Twitter, Wikipedia, YouTube and so forth —are free technologies for consumers. As Tyler Cowen argues, “The big technological gains are coming in revenue-deficient sectors.”82 They generate lots of enjoyment but little employment. The largest and most dynamic information technology firms, like Google and Apple, hire only a fraction of the people who worked for General Motors in its heyday. At the same time, Internet-based content has eroded the financial viability of other parts of the economy. Content-providing sectors—such as music, entertainment, and journalism—have suffered directly. The growth of “sharing economy” firms like Uber and Airbnb that develop peer-to-peer markets are causing similar levels of creative disruption to the travel and tourism sectors.83 The rapid acceleration of automation is also leading to debates about whether the “lump of labor” fallacy remains a fallacy—in other words, whether displaced workers will be able to find new employment.84¶ </w:t>
      </w:r>
      <w:r w:rsidRPr="00E12168">
        <w:rPr>
          <w:rStyle w:val="StyleUnderline"/>
        </w:rPr>
        <w:t xml:space="preserve">A </w:t>
      </w:r>
      <w:r w:rsidRPr="00E12168">
        <w:rPr>
          <w:rStyle w:val="Emphasis"/>
        </w:rPr>
        <w:t>slow-growth</w:t>
      </w:r>
      <w:r w:rsidRPr="00E12168">
        <w:rPr>
          <w:rStyle w:val="StyleUnderline"/>
        </w:rPr>
        <w:t xml:space="preserve"> economic trajectory</w:t>
      </w:r>
      <w:r w:rsidRPr="00E12168">
        <w:rPr>
          <w:sz w:val="12"/>
        </w:rPr>
        <w:t xml:space="preserve"> also </w:t>
      </w:r>
      <w:r w:rsidRPr="00E12168">
        <w:rPr>
          <w:rStyle w:val="StyleUnderline"/>
        </w:rPr>
        <w:t xml:space="preserve">creates policy problems that increase the likelihood of </w:t>
      </w:r>
      <w:r w:rsidRPr="00E12168">
        <w:rPr>
          <w:rStyle w:val="Emphasis"/>
        </w:rPr>
        <w:t>even slower growth</w:t>
      </w:r>
      <w:r w:rsidRPr="00E12168">
        <w:rPr>
          <w:sz w:val="12"/>
        </w:rPr>
        <w:t xml:space="preserve">. </w:t>
      </w:r>
      <w:r w:rsidRPr="00E12168">
        <w:rPr>
          <w:rStyle w:val="StyleUnderline"/>
        </w:rPr>
        <w:t xml:space="preserve">Higher growth is a political palliative that </w:t>
      </w:r>
      <w:r w:rsidRPr="00E12168">
        <w:rPr>
          <w:rStyle w:val="Emphasis"/>
        </w:rPr>
        <w:t>makes structural reforms easier</w:t>
      </w:r>
      <w:r w:rsidRPr="00E12168">
        <w:rPr>
          <w:sz w:val="12"/>
        </w:rPr>
        <w:t xml:space="preserve">. For example, Germany prides itself on the “Hartz reforms” to its labor markets last decade, and has advocated similar policies for the rest of the Eurozone since the start of the 2008 financial crisis. But the Hartz reforms were accomplished during a global economic upswing, boosting German exports and cushioning the shortterm cost of the reforms themselves. </w:t>
      </w:r>
      <w:r w:rsidRPr="00E12168">
        <w:rPr>
          <w:rStyle w:val="StyleUnderline"/>
        </w:rPr>
        <w:t>In a low-growth world, other economies will be understandably reluctant to engage in such reforms</w:t>
      </w:r>
      <w:r w:rsidRPr="00E12168">
        <w:rPr>
          <w:sz w:val="12"/>
        </w:rPr>
        <w:t xml:space="preserve">.¶ It is possible that concerns about a radical growth slowdown are exaggerated. In 1987, Robert Solow famously said, “You can see the computer age everywhere but in the productivity statistics.”85 A decade later, the late 1990s productivity surge was in full bloom. Economists are furiously debating whether the visible innovations in the information sector are leading to productivity advances that are simply going undetected in the current productivity statistics.86 Google’s chief economist Hal Varian, echoing Solow from a generation ago, asserts that “there is a lack of appreciation for what’s happening in Silicon Valley, because we don’t have a good way to measure it.”87 It is also possible that current innovations will only lead to gains in labor productivity a decade from now. The OECD argues that the productivity problem resides in firms far from the leading edge failing to adopt new technologies and systems.88 There are plenty of sectors, such as health or education, in which technological innovations can yield significant productivity gains. It would foolhardy to predict the end of radical innovations.¶ </w:t>
      </w:r>
      <w:r w:rsidRPr="00E12168">
        <w:rPr>
          <w:rStyle w:val="StyleUnderline"/>
        </w:rPr>
        <w:t>But the possibility of a technological slowdown is a significant “known unknown.”</w:t>
      </w:r>
      <w:r w:rsidRPr="00E12168">
        <w:rPr>
          <w:sz w:val="12"/>
        </w:rPr>
        <w:t xml:space="preserve"> </w:t>
      </w:r>
      <w:r w:rsidRPr="00E12168">
        <w:rPr>
          <w:rStyle w:val="StyleUnderline"/>
        </w:rPr>
        <w:t xml:space="preserve">And if such </w:t>
      </w:r>
      <w:r w:rsidRPr="007E4511">
        <w:rPr>
          <w:rStyle w:val="StyleUnderline"/>
          <w:highlight w:val="cyan"/>
        </w:rPr>
        <w:t>a slowdown</w:t>
      </w:r>
      <w:r w:rsidRPr="00E12168">
        <w:rPr>
          <w:rStyle w:val="StyleUnderline"/>
        </w:rPr>
        <w:t xml:space="preserve"> occurs, it </w:t>
      </w:r>
      <w:r w:rsidRPr="007E4511">
        <w:rPr>
          <w:rStyle w:val="StyleUnderline"/>
          <w:highlight w:val="cyan"/>
        </w:rPr>
        <w:t xml:space="preserve">would have </w:t>
      </w:r>
      <w:r w:rsidRPr="007E4511">
        <w:rPr>
          <w:rStyle w:val="Emphasis"/>
          <w:highlight w:val="cyan"/>
        </w:rPr>
        <w:t>catastrophic effects</w:t>
      </w:r>
      <w:r w:rsidRPr="00E12168">
        <w:rPr>
          <w:rStyle w:val="StyleUnderline"/>
        </w:rPr>
        <w:t xml:space="preserve"> on the public finances of the OECD economies</w:t>
      </w:r>
      <w:r w:rsidRPr="00E12168">
        <w:rPr>
          <w:sz w:val="12"/>
        </w:rPr>
        <w:t xml:space="preserve">. Most of the developed world will have to support disproportionately large numbers of pensioners by 2036; </w:t>
      </w:r>
      <w:r w:rsidRPr="00E12168">
        <w:rPr>
          <w:rStyle w:val="StyleUnderline"/>
        </w:rPr>
        <w:t xml:space="preserve">slower-growing economies will worsen the debt-to-GDP ratios of most of these economies, </w:t>
      </w:r>
      <w:r w:rsidRPr="007E4511">
        <w:rPr>
          <w:rStyle w:val="StyleUnderline"/>
          <w:highlight w:val="cyan"/>
        </w:rPr>
        <w:t>causing</w:t>
      </w:r>
      <w:r w:rsidRPr="00E12168">
        <w:rPr>
          <w:rStyle w:val="StyleUnderline"/>
        </w:rPr>
        <w:t xml:space="preserve"> further </w:t>
      </w:r>
      <w:r w:rsidRPr="007E4511">
        <w:rPr>
          <w:rStyle w:val="StyleUnderline"/>
          <w:highlight w:val="cyan"/>
        </w:rPr>
        <w:t>macroeconomic stresses</w:t>
      </w:r>
      <w:r w:rsidRPr="00E12168">
        <w:rPr>
          <w:sz w:val="12"/>
        </w:rPr>
        <w:t>—</w:t>
      </w:r>
      <w:r w:rsidRPr="007E4511">
        <w:rPr>
          <w:rStyle w:val="StyleUnderline"/>
          <w:highlight w:val="cyan"/>
        </w:rPr>
        <w:t>and</w:t>
      </w:r>
      <w:r w:rsidRPr="00E12168">
        <w:rPr>
          <w:sz w:val="12"/>
        </w:rPr>
        <w:t xml:space="preserve">, potentially, </w:t>
      </w:r>
      <w:r w:rsidRPr="007E4511">
        <w:rPr>
          <w:rStyle w:val="Emphasis"/>
          <w:highlight w:val="cyan"/>
        </w:rPr>
        <w:t>political unrest</w:t>
      </w:r>
      <w:r w:rsidRPr="00E12168">
        <w:rPr>
          <w:rStyle w:val="StyleUnderline"/>
        </w:rPr>
        <w:t xml:space="preserve"> from increasingly stringent budget constraints</w:t>
      </w:r>
      <w:r w:rsidRPr="00E12168">
        <w:rPr>
          <w:sz w:val="12"/>
        </w:rPr>
        <w:t xml:space="preserve">.89¶ 2. Are there hard constraints on the ability of the developing world to converge to developed-country living standards?¶ One of the common predictions made for the next generation economy is that China will displace the United States as the world’s biggest economy. This is a synecdoche of the deeper forecast that per capita incomes in developing countries will slowly converge towards the living standards of the advance industrialized democracies. The OECD’s Looking to 2060 report is based on “a tendency of GDP per capita to converge across countries” even if that convergence is slow-moving. The EIU’s long-term macroeconomic forecast predicts that China’s per capita income will approximate Japan’s by 2050.90 The Carnegie Endowment’s World Order in 2050 report presumes that total factor productivity gains in the developing world will be significantly higher than countries on the technological frontier. Looking at the previous twenty years of economic growth, Kemal Dervis posited that by 2030, “The rather stark division of the world into ‘advanced’ and ‘poor’ economies that began with the industrial revolution will end, ceding to a much more differentiated and multipolar world economy.”91¶ Intuitively, this seems rational. The theory is that developing countries have lower incomes primarily because they are capital-deficient and because their economies operate further away from technological frontier. The gains from physical and human capital investment in the developing world should be greater than in the developed world. From Alexander Gerschenkron forward, development economists have presumed that there are some growth advantages to “economic backwardness”92¶ This intuitive logic, however, is somewhat contradicted by the “middle income trap.” Barry Eichengreen, Donghyun Park, and Kwanho Shin have argued in a series of papers that as an economy’s GDP per capita hits close to $10,000, and then again at $16,000, growth slowdowns commence.93 This makes it very difficult for these economies to converge towards the per capita income levels of the advanced industrialized states. History bears this out. There is a powerful correlation between a country’s GDP per capita in 1960 and that country’s per capita income in 2008. In fact, more countries that were middle income in 1960 had become relatively poorer than had joined the ranks of the rich economies. To be sure, there have been success </w:t>
      </w:r>
      <w:r w:rsidRPr="00E12168">
        <w:rPr>
          <w:sz w:val="12"/>
        </w:rPr>
        <w:lastRenderedPageBreak/>
        <w:t xml:space="preserve">stories, such as South Korea, Singapore, and Israel. But other success stories, such as Greece, look increasingly fragile. Lant Prichett and Lawrence Summers conclude that “past performance is no guarantee of future performance. Regression to the mean is the single most robust and empirical relevant fact about cross-national growth rates.”94¶ Post-2008 growth performance of the established and emerging markets matches this assessment. While most of the developing world experienced rapid growth in the previous decade, the BRICS have run into roadblocks. Since the collapse of Lehman Brothers, these economies are looking less likely to converge with the developed world. During the Great Recession, the non-Chinese BRICS—India, Russia, Brazil, and South Africa—have not seen their relative share of the global economy increase at all.95 China’s growth has also slowed down dramatically over the past few years. Recent and massive outflows of capital suggests that the Chinese economy is headed for a significant market correction. The collapse of commodity prices removed another source of economic growth in the developing world. By 2015, the gap between developing country growth and developed country growth had narrowed to its lowest level in the 21st century.96¶ What explains the middle income trap? Eichengreen, Park and Shin suggest that “slowdowns coincide with the point in the growth process where it is no longer possible to boost productivity by shifting additional workers from agriculture to industry and where the gains from importing foreign technology diminish.”97 But that is insufficient to explain why the slowdowns in growth have been so dramatic and widespread.¶ There are multiple candidate explanations. One argument, consistent with Paul Krugman’s deconstruction of the previous East Asia “miracle,”98 is that much of this growth was based on unsustainable levels of ill-conceived capital investment. Economies that allocate large shares of GDP to investment can generate high growth rates, particularly in capital-deficient countries. The sustainability of those growth rates depends on whether the investments are productive or unproductive. For example, high levels of Soviet economic growth in the 1950s and 1960s masked the degree to which this capital was misallocated. As Krugman noted, a lesser though similar phenomenon took place in the Asian tigers in the 1990s. It is plausible that China has been experiencing the same illusory growth-from-bad-investment problem. Reports of overinvestment in infrastructure and “ghost cities” are rampant; according to two Chinese government researchers, the country wasted an estimated $6.8 trillion in “ineffective investment” between 2009 and 2013 alone.99¶ A political explanation would be rooted in the fact that many emerging markets lack the political and institutional capabilities to sustain continued growth. Daron Acemoğlu and James Robinson argue that modern economies are based on either “extractive institutions” or “inclusive institutions.”100 Governments based on extractive institutions can generate higher rates of growth than governments without any effective structures. It is not surprising, for example, that post-Maoist Chinese economic growth has far outstripped Maoist-era rates of growth. Inclusive institutions are open to a wider array of citizens, and therefore more democratic. Acemoğlu and Robinson argue that economies based on inclusive institutions will outperform those based on extractive institutions. Inclusive institutions are less likely to be prone to corruption, more able to credibly commit to the rule of law, and more likely to invest in the necessary public goods for broad-based economic growth. Similarly, Pritchett and Summers conclude that institutional quality has a powerful and long-lasting effect on economic growth—and that “salient characteristics of China—high levels of state control and corruption along with high measures of authoritarian rule—make a discontinuous decline in growth even more likely than general experience would suggest.”101¶ A more forward-looking explanation is that the changing nature of manufacturing has badly disrupted the 20th century pathway for economic development. For decades, the principal blueprint for developing economies to become developed was to specialize in industrial sectors where low-cost labor offered a comparative advantage. The resulting growth from export promotion would then spill over into upstream and downstream sectors, creating new job-creating sectors. Globalization, however, has already generated tremendous productivity gains in manufacturing—to the point where industrial sectors do not create the same amount of employment opportunities that they used to.102 Like agriculture in the developed world, manufacturing has become so productive that it does not need that many workers. As a result, many developing economies suffer from what Dani Rodrik labels “premature deindustrialization.” If Rodrik is correct, then going forward, manufacturing will fail to jump-start developing economies into higher growth trajectories—and the political effects that have traditionally come with industrialization will also be stunted.103¶ Both the middle-income trap and the regression to the mean observation are empirical observations about the past. There is no guaranteeing that these empirical regularities will hold for the future. Indeed, China’s astonishing growth rate over the past 30 years is a direct contradiction of the regression to the mean phenomenon. It is possible that over time the convergence hypothesis swamps the myriad explanations listed above for continued divergence. But in sketching out the next generation global economy, the implications of whether regression to the mean will dominate the convergence hypothesis are massive. Looking at China and India alone, the gap in projections between a continuation of past growth trends and regression to the mean is equivalent to $42 trillion—more than half of global economic output in 2015.104 This gap is significant enough to matter not just to China and India, but to the world economy.¶ As with the developed world, </w:t>
      </w:r>
      <w:r w:rsidRPr="00E12168">
        <w:rPr>
          <w:rStyle w:val="StyleUnderline"/>
        </w:rPr>
        <w:t>a growth slowdown in the developing world can have a feedback effect that makes more growth-friendly reforms more difficult to accomplish</w:t>
      </w:r>
      <w:r w:rsidRPr="00E12168">
        <w:rPr>
          <w:sz w:val="12"/>
        </w:rPr>
        <w:t xml:space="preserve">. </w:t>
      </w:r>
      <w:r w:rsidRPr="00E12168">
        <w:rPr>
          <w:rStyle w:val="StyleUnderline"/>
        </w:rPr>
        <w:t>As Chinese economic growth has slowed</w:t>
      </w:r>
      <w:r w:rsidRPr="00E12168">
        <w:rPr>
          <w:sz w:val="12"/>
        </w:rPr>
        <w:t xml:space="preserve">, Chinese leader </w:t>
      </w:r>
      <w:r w:rsidRPr="00E12168">
        <w:rPr>
          <w:rStyle w:val="StyleUnderline"/>
        </w:rPr>
        <w:t xml:space="preserve">Xi Jinping’s economic reform plans have </w:t>
      </w:r>
      <w:r w:rsidRPr="00E12168">
        <w:rPr>
          <w:rStyle w:val="Emphasis"/>
        </w:rPr>
        <w:t>stalled out</w:t>
      </w:r>
      <w:r w:rsidRPr="00E12168">
        <w:rPr>
          <w:rStyle w:val="StyleUnderline"/>
        </w:rPr>
        <w:t xml:space="preserve"> in favor of more political repression</w:t>
      </w:r>
      <w:r w:rsidRPr="00E12168">
        <w:rPr>
          <w:sz w:val="12"/>
        </w:rPr>
        <w:t xml:space="preserve">. Follows the recent playbook of Russian President Vladimir </w:t>
      </w:r>
      <w:r w:rsidRPr="00E12168">
        <w:rPr>
          <w:rStyle w:val="StyleUnderline"/>
        </w:rPr>
        <w:t>Putin</w:t>
      </w:r>
      <w:r w:rsidRPr="00E12168">
        <w:rPr>
          <w:sz w:val="12"/>
        </w:rPr>
        <w:t xml:space="preserve">, who </w:t>
      </w:r>
      <w:r w:rsidRPr="00E12168">
        <w:rPr>
          <w:rStyle w:val="StyleUnderline"/>
        </w:rPr>
        <w:t xml:space="preserve">has added </w:t>
      </w:r>
      <w:r w:rsidRPr="007E4511">
        <w:rPr>
          <w:rStyle w:val="Emphasis"/>
          <w:highlight w:val="cyan"/>
        </w:rPr>
        <w:t>diversionary war</w:t>
      </w:r>
      <w:r w:rsidRPr="007E4511">
        <w:rPr>
          <w:rStyle w:val="StyleUnderline"/>
          <w:highlight w:val="cyan"/>
        </w:rPr>
        <w:t xml:space="preserve"> as another distracting tactic</w:t>
      </w:r>
      <w:r w:rsidRPr="00E12168">
        <w:rPr>
          <w:rStyle w:val="StyleUnderline"/>
        </w:rPr>
        <w:t xml:space="preserve"> from negative economic growth</w:t>
      </w:r>
      <w:r w:rsidRPr="00E12168">
        <w:rPr>
          <w:sz w:val="12"/>
        </w:rPr>
        <w:t xml:space="preserve">. </w:t>
      </w:r>
      <w:r w:rsidRPr="00E12168">
        <w:rPr>
          <w:rStyle w:val="StyleUnderline"/>
        </w:rPr>
        <w:t>Short-term steps towards political repression will make politically risky steps towards economic reform that less palatable in the future</w:t>
      </w:r>
      <w:r w:rsidRPr="00E12168">
        <w:rPr>
          <w:sz w:val="12"/>
        </w:rPr>
        <w:t xml:space="preserve">. Instead, </w:t>
      </w:r>
      <w:r w:rsidRPr="00E12168">
        <w:rPr>
          <w:rStyle w:val="StyleUnderline"/>
        </w:rPr>
        <w:t>the advanced developing economies seem set to double down on strategies that yield less economic growth over time</w:t>
      </w:r>
      <w:r w:rsidRPr="00E12168">
        <w:rPr>
          <w:sz w:val="12"/>
        </w:rPr>
        <w:t xml:space="preserve">.¶ 3. Will geopolitical rivalries or technological innovation alter the patterns of economic interdependence?¶ 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 The benefits of cross-border exchange and economic interdependence act as a powerful brake on the utility of violence in international politics. 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Even militarily powerful actors must be wary of alienating global capital.¶ Globalization therefore creates powerful pressures on governments not to close off their economies through protectionism or military aggression. Interdependence can also tamp down conflicts that would otherwise be likely to break out during a great power transition. Of the 15 times a rising power has emerged to challenge a ruling power between 1500 and 2000, war broke out 11 times.109 Despite these odds, China’s recent rise to great power status has elevated tensions without leading to anything approaching war. It could be argued that the Sino-American economic relationship is so deep that it has tamped down the great power conflict that would otherwise have been in full bloom over the past two decades. Instead, both China and the United States have taken pains to talk about the need for a new kind of great power relationship. Interdependence can help to reduce the likelihood of an extreme event—such as a great power war—from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w:t>
      </w:r>
      <w:r w:rsidRPr="00E12168">
        <w:rPr>
          <w:rStyle w:val="StyleUnderline"/>
        </w:rPr>
        <w:t>But</w:t>
      </w:r>
      <w:r w:rsidRPr="00E12168">
        <w:rPr>
          <w:sz w:val="12"/>
        </w:rPr>
        <w:t xml:space="preserve"> some </w:t>
      </w:r>
      <w:r w:rsidRPr="00E12168">
        <w:rPr>
          <w:rStyle w:val="StyleUnderline"/>
        </w:rPr>
        <w:t xml:space="preserve">international relations scholars doubt the power of globalization’s pacifying effects, arguing that interdependence is </w:t>
      </w:r>
      <w:r w:rsidRPr="00E12168">
        <w:rPr>
          <w:rStyle w:val="Emphasis"/>
        </w:rPr>
        <w:t>not a powerful constraint</w:t>
      </w:r>
      <w:r w:rsidRPr="00E12168">
        <w:rPr>
          <w:sz w:val="12"/>
        </w:rPr>
        <w:t xml:space="preserve">.111 Other analysts go further, arguing that </w:t>
      </w:r>
      <w:r w:rsidRPr="00E12168">
        <w:rPr>
          <w:rStyle w:val="StyleUnderline"/>
        </w:rPr>
        <w:t>globalization exacerbates financial volatility—which in turn can lead to political instability and violence</w:t>
      </w:r>
      <w:r w:rsidRPr="00E12168">
        <w:rPr>
          <w:sz w:val="12"/>
        </w:rPr>
        <w:t xml:space="preserve">.112¶ A different counterargument is that </w:t>
      </w:r>
      <w:r w:rsidRPr="00E12168">
        <w:rPr>
          <w:rStyle w:val="StyleUnderline"/>
        </w:rPr>
        <w:t xml:space="preserve">the continued growth of </w:t>
      </w:r>
      <w:r w:rsidRPr="007E4511">
        <w:rPr>
          <w:rStyle w:val="StyleUnderline"/>
          <w:highlight w:val="cyan"/>
        </w:rPr>
        <w:t xml:space="preserve">interdependence will </w:t>
      </w:r>
      <w:r w:rsidRPr="007E4511">
        <w:rPr>
          <w:rStyle w:val="Emphasis"/>
          <w:highlight w:val="cyan"/>
        </w:rPr>
        <w:t>stall out</w:t>
      </w:r>
      <w:r w:rsidRPr="007E4511">
        <w:rPr>
          <w:sz w:val="12"/>
          <w:highlight w:val="cyan"/>
        </w:rPr>
        <w:t xml:space="preserve">. </w:t>
      </w:r>
      <w:r w:rsidRPr="007E4511">
        <w:rPr>
          <w:rStyle w:val="StyleUnderline"/>
          <w:highlight w:val="cyan"/>
        </w:rPr>
        <w:t>Since</w:t>
      </w:r>
      <w:r w:rsidRPr="00E12168">
        <w:rPr>
          <w:rStyle w:val="StyleUnderline"/>
        </w:rPr>
        <w:t xml:space="preserve"> 2008, for example, the </w:t>
      </w:r>
      <w:r w:rsidRPr="007E4511">
        <w:rPr>
          <w:rStyle w:val="StyleUnderline"/>
          <w:highlight w:val="cyan"/>
        </w:rPr>
        <w:t>growth in</w:t>
      </w:r>
      <w:r w:rsidRPr="00E12168">
        <w:rPr>
          <w:rStyle w:val="StyleUnderline"/>
        </w:rPr>
        <w:t xml:space="preserve"> global </w:t>
      </w:r>
      <w:r w:rsidRPr="007E4511">
        <w:rPr>
          <w:rStyle w:val="StyleUnderline"/>
          <w:highlight w:val="cyan"/>
        </w:rPr>
        <w:t>trade</w:t>
      </w:r>
      <w:r w:rsidRPr="00E12168">
        <w:rPr>
          <w:rStyle w:val="StyleUnderline"/>
        </w:rPr>
        <w:t xml:space="preserve"> flows </w:t>
      </w:r>
      <w:r w:rsidRPr="007E4511">
        <w:rPr>
          <w:rStyle w:val="StyleUnderline"/>
          <w:highlight w:val="cyan"/>
        </w:rPr>
        <w:t>has been muted</w:t>
      </w:r>
      <w:r w:rsidRPr="00E12168">
        <w:rPr>
          <w:rStyle w:val="StyleUnderline"/>
        </w:rPr>
        <w:t>, and global capital flows are still considerably smaller than they were in the pre-crisis era</w:t>
      </w:r>
      <w:r w:rsidRPr="00E12168">
        <w:rPr>
          <w:sz w:val="12"/>
        </w:rPr>
        <w:t xml:space="preserve">.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t>
      </w:r>
      <w:r w:rsidRPr="00E12168">
        <w:rPr>
          <w:rStyle w:val="StyleUnderline"/>
        </w:rPr>
        <w:t>While the stock of interdependence remains high, the flow has slowed to a trickle</w:t>
      </w:r>
      <w:r w:rsidRPr="00E12168">
        <w:rPr>
          <w:sz w:val="12"/>
        </w:rPr>
        <w:t xml:space="preserve">. The Financial Times has suggested that the global economy has hit “peak trade.”115¶ If economic growth continues to outstrip trade, then </w:t>
      </w:r>
      <w:r w:rsidRPr="00E12168">
        <w:rPr>
          <w:rStyle w:val="StyleUnderline"/>
        </w:rPr>
        <w:t xml:space="preserve">the level of interdependence will slowly decline, thereby </w:t>
      </w:r>
      <w:r w:rsidRPr="007E4511">
        <w:rPr>
          <w:rStyle w:val="StyleUnderline"/>
          <w:highlight w:val="cyan"/>
        </w:rPr>
        <w:t>weakening</w:t>
      </w:r>
      <w:r w:rsidRPr="00E12168">
        <w:rPr>
          <w:rStyle w:val="StyleUnderline"/>
        </w:rPr>
        <w:t xml:space="preserve"> the liberal </w:t>
      </w:r>
      <w:r w:rsidRPr="007E4511">
        <w:rPr>
          <w:rStyle w:val="StyleUnderline"/>
          <w:highlight w:val="cyan"/>
        </w:rPr>
        <w:t xml:space="preserve">constraint on </w:t>
      </w:r>
      <w:r w:rsidRPr="007E4511">
        <w:rPr>
          <w:rStyle w:val="Emphasis"/>
          <w:highlight w:val="cyan"/>
        </w:rPr>
        <w:t xml:space="preserve">great </w:t>
      </w:r>
      <w:r w:rsidRPr="007E4511">
        <w:rPr>
          <w:rStyle w:val="Emphasis"/>
          <w:highlight w:val="cyan"/>
        </w:rPr>
        <w:lastRenderedPageBreak/>
        <w:t>power conflicts</w:t>
      </w:r>
      <w:r w:rsidRPr="00E12168">
        <w:rPr>
          <w:sz w:val="12"/>
        </w:rPr>
        <w:t xml:space="preserve">. And </w:t>
      </w:r>
      <w:r w:rsidRPr="00E12168">
        <w:rPr>
          <w:rStyle w:val="StyleUnderline"/>
        </w:rPr>
        <w:t>there are several reasons</w:t>
      </w:r>
      <w:r w:rsidRPr="00E12168">
        <w:rPr>
          <w:sz w:val="12"/>
        </w:rPr>
        <w:t xml:space="preserve"> to posit </w:t>
      </w:r>
      <w:r w:rsidRPr="00E12168">
        <w:rPr>
          <w:rStyle w:val="StyleUnderline"/>
        </w:rPr>
        <w:t>why interdependence might stall out</w:t>
      </w:r>
      <w:r w:rsidRPr="00E12168">
        <w:rPr>
          <w:sz w:val="12"/>
        </w:rPr>
        <w:t xml:space="preserve">.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E12168">
        <w:rPr>
          <w:rStyle w:val="StyleUnderline"/>
        </w:rPr>
        <w:t>Geopolitical ambitions could reduce economic interdependence even further</w:t>
      </w:r>
      <w:r w:rsidRPr="00E12168">
        <w:rPr>
          <w:sz w:val="12"/>
        </w:rPr>
        <w:t xml:space="preserve">.120 </w:t>
      </w:r>
      <w:r w:rsidRPr="00E12168">
        <w:rPr>
          <w:rStyle w:val="StyleUnderline"/>
        </w:rPr>
        <w:t>Russia and China have territorial and quasi-territorial ambitions beyond their recognized borders, and the</w:t>
      </w:r>
      <w:r w:rsidRPr="00E12168">
        <w:rPr>
          <w:sz w:val="12"/>
        </w:rPr>
        <w:t xml:space="preserve"> </w:t>
      </w:r>
      <w:r w:rsidRPr="00E12168">
        <w:rPr>
          <w:rStyle w:val="StyleUnderline"/>
        </w:rPr>
        <w:t>U</w:t>
      </w:r>
      <w:r w:rsidRPr="00E12168">
        <w:rPr>
          <w:sz w:val="12"/>
        </w:rPr>
        <w:t xml:space="preserve">nited </w:t>
      </w:r>
      <w:r w:rsidRPr="00E12168">
        <w:rPr>
          <w:rStyle w:val="StyleUnderline"/>
        </w:rPr>
        <w:t>S</w:t>
      </w:r>
      <w:r w:rsidRPr="00E12168">
        <w:rPr>
          <w:sz w:val="12"/>
        </w:rPr>
        <w:t xml:space="preserve">tates </w:t>
      </w:r>
      <w:r w:rsidRPr="00E12168">
        <w:rPr>
          <w:rStyle w:val="StyleUnderline"/>
        </w:rPr>
        <w:t xml:space="preserve">has attempted to counter what it sees as </w:t>
      </w:r>
      <w:r w:rsidRPr="00E12168">
        <w:rPr>
          <w:rStyle w:val="Emphasis"/>
        </w:rPr>
        <w:t>revisionist behavior</w:t>
      </w:r>
      <w:r w:rsidRPr="00E12168">
        <w:rPr>
          <w:sz w:val="12"/>
        </w:rPr>
        <w:t xml:space="preserve"> by both countries. </w:t>
      </w:r>
      <w:r w:rsidRPr="007E4511">
        <w:rPr>
          <w:rStyle w:val="StyleUnderline"/>
          <w:highlight w:val="cyan"/>
        </w:rPr>
        <w:t xml:space="preserve">In a </w:t>
      </w:r>
      <w:r w:rsidRPr="007E4511">
        <w:rPr>
          <w:rStyle w:val="Emphasis"/>
          <w:highlight w:val="cyan"/>
        </w:rPr>
        <w:t>low-growth world</w:t>
      </w:r>
      <w:r w:rsidRPr="00E12168">
        <w:rPr>
          <w:rStyle w:val="StyleUnderline"/>
        </w:rPr>
        <w:t xml:space="preserve">, it is possible that </w:t>
      </w:r>
      <w:r w:rsidRPr="007E4511">
        <w:rPr>
          <w:rStyle w:val="StyleUnderline"/>
          <w:highlight w:val="cyan"/>
        </w:rPr>
        <w:t>leaders</w:t>
      </w:r>
      <w:r w:rsidRPr="00E12168">
        <w:rPr>
          <w:rStyle w:val="StyleUnderline"/>
        </w:rPr>
        <w:t xml:space="preserve"> of either country would choose to </w:t>
      </w:r>
      <w:r w:rsidRPr="007E4511">
        <w:rPr>
          <w:rStyle w:val="StyleUnderline"/>
          <w:highlight w:val="cyan"/>
        </w:rPr>
        <w:t>prioritize</w:t>
      </w:r>
      <w:r w:rsidRPr="00E12168">
        <w:rPr>
          <w:rStyle w:val="StyleUnderline"/>
        </w:rPr>
        <w:t xml:space="preserve"> their </w:t>
      </w:r>
      <w:r w:rsidRPr="007E4511">
        <w:rPr>
          <w:rStyle w:val="Emphasis"/>
          <w:highlight w:val="cyan"/>
        </w:rPr>
        <w:t>nationalist ambitions</w:t>
      </w:r>
      <w:r w:rsidRPr="007E4511">
        <w:rPr>
          <w:rStyle w:val="StyleUnderline"/>
          <w:highlight w:val="cyan"/>
        </w:rPr>
        <w:t xml:space="preserve"> over</w:t>
      </w:r>
      <w:r w:rsidRPr="00E12168">
        <w:rPr>
          <w:rStyle w:val="StyleUnderline"/>
        </w:rPr>
        <w:t xml:space="preserve"> economic </w:t>
      </w:r>
      <w:r w:rsidRPr="007E4511">
        <w:rPr>
          <w:rStyle w:val="StyleUnderline"/>
          <w:highlight w:val="cyan"/>
        </w:rPr>
        <w:t>growth</w:t>
      </w:r>
      <w:r w:rsidRPr="00E12168">
        <w:rPr>
          <w:sz w:val="12"/>
        </w:rPr>
        <w:t xml:space="preserve">. More generally, </w:t>
      </w:r>
      <w:r w:rsidRPr="00E12168">
        <w:rPr>
          <w:rStyle w:val="StyleUnderline"/>
        </w:rPr>
        <w:t xml:space="preserve">it could be that the expectation of </w:t>
      </w:r>
      <w:r w:rsidRPr="00E12168">
        <w:rPr>
          <w:rStyle w:val="Emphasis"/>
        </w:rPr>
        <w:t>future gains from interdependence</w:t>
      </w:r>
      <w:r w:rsidRPr="00E12168">
        <w:rPr>
          <w:rStyle w:val="StyleUnderline"/>
        </w:rPr>
        <w:t>—rather than existing levels of interdependence—constrains great power bellicosity</w:t>
      </w:r>
      <w:r w:rsidRPr="00E12168">
        <w:rPr>
          <w:sz w:val="12"/>
        </w:rPr>
        <w:t xml:space="preserve">.121 </w:t>
      </w:r>
      <w:r w:rsidRPr="007E4511">
        <w:rPr>
          <w:rStyle w:val="Emphasis"/>
          <w:highlight w:val="cyan"/>
        </w:rPr>
        <w:t>If</w:t>
      </w:r>
      <w:r w:rsidRPr="00E12168">
        <w:rPr>
          <w:rStyle w:val="Emphasis"/>
        </w:rPr>
        <w:t xml:space="preserve"> great </w:t>
      </w:r>
      <w:r w:rsidRPr="007E4511">
        <w:rPr>
          <w:rStyle w:val="Emphasis"/>
          <w:highlight w:val="cyan"/>
        </w:rPr>
        <w:t xml:space="preserve">powers expect </w:t>
      </w:r>
      <w:r w:rsidRPr="00E12168">
        <w:rPr>
          <w:rStyle w:val="Emphasis"/>
        </w:rPr>
        <w:t xml:space="preserve">that the </w:t>
      </w:r>
      <w:r w:rsidRPr="007E4511">
        <w:rPr>
          <w:rStyle w:val="Emphasis"/>
          <w:highlight w:val="cyan"/>
        </w:rPr>
        <w:t xml:space="preserve">future benefits of </w:t>
      </w:r>
      <w:r w:rsidRPr="00E12168">
        <w:rPr>
          <w:rStyle w:val="Emphasis"/>
        </w:rPr>
        <w:t xml:space="preserve">international </w:t>
      </w:r>
      <w:r w:rsidRPr="007E4511">
        <w:rPr>
          <w:rStyle w:val="Emphasis"/>
          <w:highlight w:val="cyan"/>
        </w:rPr>
        <w:t>trade and investment will wane</w:t>
      </w:r>
      <w:r w:rsidRPr="00E12168">
        <w:rPr>
          <w:rStyle w:val="StyleUnderline"/>
        </w:rPr>
        <w:t xml:space="preserve">, then commercial </w:t>
      </w:r>
      <w:r w:rsidRPr="007E4511">
        <w:rPr>
          <w:rStyle w:val="Emphasis"/>
          <w:highlight w:val="cyan"/>
        </w:rPr>
        <w:t>constraints on revisionist behavior</w:t>
      </w:r>
      <w:r w:rsidRPr="00E12168">
        <w:rPr>
          <w:rStyle w:val="Emphasis"/>
        </w:rPr>
        <w:t xml:space="preserve"> will </w:t>
      </w:r>
      <w:r w:rsidRPr="007E4511">
        <w:rPr>
          <w:rStyle w:val="Emphasis"/>
          <w:highlight w:val="cyan"/>
        </w:rPr>
        <w:t>lessen</w:t>
      </w:r>
      <w:r w:rsidRPr="00E12168">
        <w:rPr>
          <w:sz w:val="12"/>
        </w:rPr>
        <w:t xml:space="preserve">. All else equal, </w:t>
      </w:r>
      <w:r w:rsidRPr="007E4511">
        <w:rPr>
          <w:rStyle w:val="StyleUnderline"/>
          <w:highlight w:val="cyan"/>
        </w:rPr>
        <w:t>this increases</w:t>
      </w:r>
      <w:r w:rsidRPr="00E12168">
        <w:rPr>
          <w:rStyle w:val="StyleUnderline"/>
        </w:rPr>
        <w:t xml:space="preserve"> the </w:t>
      </w:r>
      <w:r w:rsidRPr="007E4511">
        <w:rPr>
          <w:rStyle w:val="StyleUnderline"/>
          <w:highlight w:val="cyan"/>
        </w:rPr>
        <w:t xml:space="preserve">likelihood of </w:t>
      </w:r>
      <w:r w:rsidRPr="007E4511">
        <w:rPr>
          <w:rStyle w:val="Emphasis"/>
          <w:highlight w:val="cyan"/>
        </w:rPr>
        <w:t>great power conflict</w:t>
      </w:r>
      <w:r w:rsidRPr="00E12168">
        <w:rPr>
          <w:rStyle w:val="StyleUnderline"/>
        </w:rPr>
        <w:t xml:space="preserve"> going forward</w:t>
      </w:r>
      <w:r w:rsidRPr="00E12168">
        <w:rPr>
          <w:sz w:val="12"/>
        </w:rPr>
        <w:t>.</w:t>
      </w:r>
    </w:p>
    <w:p w14:paraId="510EBD83" w14:textId="35B74BD1" w:rsidR="00935DC7" w:rsidRDefault="00935DC7" w:rsidP="00935DC7"/>
    <w:p w14:paraId="79F8345E" w14:textId="77777777" w:rsidR="00935DC7" w:rsidRDefault="00935DC7" w:rsidP="00935DC7">
      <w:pPr>
        <w:pStyle w:val="Heading4"/>
      </w:pPr>
      <w:r>
        <w:t>Here’s his conclusion in that section</w:t>
      </w:r>
    </w:p>
    <w:p w14:paraId="41FDF315" w14:textId="77777777" w:rsidR="00935DC7" w:rsidRDefault="00935DC7" w:rsidP="00935DC7">
      <w:r>
        <w:t xml:space="preserve">Lucas </w:t>
      </w:r>
      <w:r w:rsidRPr="00092C56">
        <w:rPr>
          <w:rStyle w:val="Style13ptBold"/>
        </w:rPr>
        <w:t>Hahn 16</w:t>
      </w:r>
      <w:r>
        <w:t>, Bryant University. April, 2016. Global Economic Expansion and the Prevalence of Militarized Interstate Disputes.</w:t>
      </w:r>
    </w:p>
    <w:p w14:paraId="46634D10" w14:textId="77777777" w:rsidR="00935DC7" w:rsidRDefault="00935DC7" w:rsidP="00935DC7">
      <w:pPr>
        <w:rPr>
          <w:sz w:val="14"/>
        </w:rPr>
      </w:pPr>
      <w:r w:rsidRPr="007E4511">
        <w:rPr>
          <w:rStyle w:val="StyleUnderline"/>
          <w:highlight w:val="cyan"/>
        </w:rPr>
        <w:t>Closing Remarks</w:t>
      </w:r>
      <w:r w:rsidRPr="00911DDC">
        <w:rPr>
          <w:rStyle w:val="StyleUnderline"/>
        </w:rPr>
        <w:t xml:space="preserve"> on the Literature Review</w:t>
      </w:r>
      <w:r>
        <w:rPr>
          <w:rStyle w:val="StyleUnderline"/>
        </w:rPr>
        <w:t xml:space="preserve"> </w:t>
      </w:r>
      <w:r w:rsidRPr="00C96049">
        <w:rPr>
          <w:rStyle w:val="StyleUnderline"/>
        </w:rPr>
        <w:t>What this</w:t>
      </w:r>
      <w:r w:rsidRPr="00233FF1">
        <w:rPr>
          <w:sz w:val="14"/>
        </w:rPr>
        <w:t xml:space="preserve"> literature </w:t>
      </w:r>
      <w:r w:rsidRPr="00911DDC">
        <w:rPr>
          <w:rStyle w:val="StyleUnderline"/>
        </w:rPr>
        <w:t xml:space="preserve">review </w:t>
      </w:r>
      <w:r w:rsidRPr="00C96049">
        <w:rPr>
          <w:rStyle w:val="StyleUnderline"/>
        </w:rPr>
        <w:t xml:space="preserve">should make </w:t>
      </w:r>
      <w:r w:rsidRPr="00C96049">
        <w:rPr>
          <w:rStyle w:val="Emphasis"/>
        </w:rPr>
        <w:t>abundantly clear</w:t>
      </w:r>
      <w:r w:rsidRPr="00233FF1">
        <w:rPr>
          <w:sz w:val="14"/>
        </w:rPr>
        <w:t xml:space="preserve"> </w:t>
      </w:r>
      <w:r w:rsidRPr="00911DDC">
        <w:rPr>
          <w:rStyle w:val="StyleUnderline"/>
        </w:rPr>
        <w:t xml:space="preserve">is that </w:t>
      </w:r>
      <w:r w:rsidRPr="007E4511">
        <w:rPr>
          <w:rStyle w:val="StyleUnderline"/>
          <w:highlight w:val="cyan"/>
        </w:rPr>
        <w:t xml:space="preserve">there is </w:t>
      </w:r>
      <w:r w:rsidRPr="007E4511">
        <w:rPr>
          <w:rStyle w:val="Emphasis"/>
          <w:highlight w:val="cyan"/>
        </w:rPr>
        <w:t>no solid consensus</w:t>
      </w:r>
      <w:r w:rsidRPr="007E4511">
        <w:rPr>
          <w:rStyle w:val="StyleUnderline"/>
          <w:highlight w:val="cyan"/>
        </w:rPr>
        <w:t xml:space="preserve"> about whether</w:t>
      </w:r>
      <w:r w:rsidRPr="00911DDC">
        <w:rPr>
          <w:rStyle w:val="StyleUnderline"/>
        </w:rPr>
        <w:t xml:space="preserve"> or not global economic </w:t>
      </w:r>
      <w:r w:rsidRPr="007E4511">
        <w:rPr>
          <w:rStyle w:val="StyleUnderline"/>
          <w:highlight w:val="cyan"/>
        </w:rPr>
        <w:t>expansion</w:t>
      </w:r>
      <w:r w:rsidRPr="00911DDC">
        <w:rPr>
          <w:rStyle w:val="StyleUnderline"/>
        </w:rPr>
        <w:t xml:space="preserve"> actually </w:t>
      </w:r>
      <w:r w:rsidRPr="007E4511">
        <w:rPr>
          <w:rStyle w:val="Emphasis"/>
          <w:highlight w:val="cyan"/>
        </w:rPr>
        <w:t>increases</w:t>
      </w:r>
      <w:r w:rsidRPr="007E4511">
        <w:rPr>
          <w:rStyle w:val="StyleUnderline"/>
          <w:highlight w:val="cyan"/>
        </w:rPr>
        <w:t xml:space="preserve"> or </w:t>
      </w:r>
      <w:r w:rsidRPr="007E4511">
        <w:rPr>
          <w:rStyle w:val="Emphasis"/>
          <w:highlight w:val="cyan"/>
        </w:rPr>
        <w:t>decreases</w:t>
      </w:r>
      <w:r w:rsidRPr="00911DDC">
        <w:rPr>
          <w:rStyle w:val="StyleUnderline"/>
        </w:rPr>
        <w:t xml:space="preserve"> </w:t>
      </w:r>
      <w:r w:rsidRPr="00C96049">
        <w:rPr>
          <w:rStyle w:val="StyleUnderline"/>
        </w:rPr>
        <w:t>militarized</w:t>
      </w:r>
      <w:r w:rsidRPr="00911DDC">
        <w:rPr>
          <w:rStyle w:val="StyleUnderline"/>
        </w:rPr>
        <w:t xml:space="preserve"> interstate </w:t>
      </w:r>
      <w:r w:rsidRPr="007E4511">
        <w:rPr>
          <w:rStyle w:val="StyleUnderline"/>
          <w:highlight w:val="cyan"/>
        </w:rPr>
        <w:t>disputes</w:t>
      </w:r>
      <w:r w:rsidRPr="00233FF1">
        <w:rPr>
          <w:sz w:val="14"/>
        </w:rPr>
        <w:t xml:space="preserve">. Furthermore, </w:t>
      </w:r>
      <w:r w:rsidRPr="00911DDC">
        <w:rPr>
          <w:rStyle w:val="StyleUnderline"/>
        </w:rPr>
        <w:t xml:space="preserve">many of the aforementioned economic </w:t>
      </w:r>
      <w:r w:rsidRPr="007E4511">
        <w:rPr>
          <w:rStyle w:val="StyleUnderline"/>
          <w:highlight w:val="cyan"/>
        </w:rPr>
        <w:t>factors</w:t>
      </w:r>
      <w:r w:rsidRPr="00911DDC">
        <w:rPr>
          <w:rStyle w:val="StyleUnderline"/>
        </w:rPr>
        <w:t xml:space="preserve"> that may or may not lead to violent conflict </w:t>
      </w:r>
      <w:r w:rsidRPr="007E4511">
        <w:rPr>
          <w:rStyle w:val="StyleUnderline"/>
          <w:highlight w:val="cyan"/>
        </w:rPr>
        <w:t xml:space="preserve">are all </w:t>
      </w:r>
      <w:r w:rsidRPr="007E4511">
        <w:rPr>
          <w:rStyle w:val="Emphasis"/>
          <w:highlight w:val="cyan"/>
        </w:rPr>
        <w:t>highly interrelated</w:t>
      </w:r>
      <w:r w:rsidRPr="00233FF1">
        <w:rPr>
          <w:sz w:val="14"/>
        </w:rPr>
        <w:t>.</w:t>
      </w:r>
    </w:p>
    <w:p w14:paraId="53E4575C" w14:textId="77777777" w:rsidR="00935DC7" w:rsidRPr="00935DC7" w:rsidRDefault="00935DC7" w:rsidP="00935DC7"/>
    <w:p w14:paraId="78EFAC7E" w14:textId="38F1E249" w:rsidR="00582841" w:rsidRDefault="00582841" w:rsidP="00582841">
      <w:pPr>
        <w:pStyle w:val="Heading3"/>
      </w:pPr>
      <w:r>
        <w:lastRenderedPageBreak/>
        <w:t>Adv---FTC Credibility</w:t>
      </w:r>
    </w:p>
    <w:p w14:paraId="3282DB98" w14:textId="011280B4" w:rsidR="00582841" w:rsidRDefault="00582841" w:rsidP="00582841">
      <w:pPr>
        <w:pStyle w:val="Heading3"/>
      </w:pPr>
      <w:r>
        <w:lastRenderedPageBreak/>
        <w:t>T---Per Se</w:t>
      </w:r>
    </w:p>
    <w:p w14:paraId="5B235DF6" w14:textId="77777777" w:rsidR="00C55663" w:rsidRPr="00B540DD" w:rsidRDefault="00C55663" w:rsidP="00C55663">
      <w:pPr>
        <w:pStyle w:val="Heading4"/>
        <w:rPr>
          <w:rFonts w:cs="Arial"/>
        </w:rPr>
      </w:pPr>
      <w:r w:rsidRPr="00B540DD">
        <w:rPr>
          <w:rFonts w:cs="Arial"/>
        </w:rPr>
        <w:t xml:space="preserve">C/i---Prohibition includes </w:t>
      </w:r>
      <w:r w:rsidRPr="00B540DD">
        <w:rPr>
          <w:rFonts w:cs="Arial"/>
          <w:u w:val="single"/>
        </w:rPr>
        <w:t>per se</w:t>
      </w:r>
      <w:r w:rsidRPr="00B540DD">
        <w:rPr>
          <w:rFonts w:cs="Arial"/>
        </w:rPr>
        <w:t xml:space="preserve"> and </w:t>
      </w:r>
      <w:r w:rsidRPr="00B540DD">
        <w:rPr>
          <w:rFonts w:cs="Arial"/>
          <w:u w:val="single"/>
        </w:rPr>
        <w:t>rule of reason</w:t>
      </w:r>
      <w:r w:rsidRPr="00B540DD">
        <w:rPr>
          <w:rFonts w:cs="Arial"/>
        </w:rPr>
        <w:t xml:space="preserve">. </w:t>
      </w:r>
    </w:p>
    <w:p w14:paraId="76D87E7B" w14:textId="77777777" w:rsidR="00C55663" w:rsidRPr="00B540DD" w:rsidRDefault="00C55663" w:rsidP="00C55663">
      <w:pPr>
        <w:rPr>
          <w:rFonts w:cs="Arial"/>
        </w:rPr>
      </w:pPr>
      <w:r w:rsidRPr="00B540DD">
        <w:rPr>
          <w:rFonts w:cs="Arial"/>
        </w:rPr>
        <w:t xml:space="preserve">Anu </w:t>
      </w:r>
      <w:r w:rsidRPr="00B540DD">
        <w:rPr>
          <w:rStyle w:val="Style13ptBold"/>
          <w:rFonts w:cs="Arial"/>
        </w:rPr>
        <w:t xml:space="preserve">Bradford </w:t>
      </w:r>
      <w:r w:rsidRPr="00B540DD">
        <w:rPr>
          <w:rFonts w:cs="Arial"/>
        </w:rPr>
        <w:t xml:space="preserve">and Adam S. </w:t>
      </w:r>
      <w:r w:rsidRPr="00B540DD">
        <w:rPr>
          <w:rStyle w:val="Style13ptBold"/>
          <w:rFonts w:cs="Arial"/>
        </w:rPr>
        <w:t>Chilton 18</w:t>
      </w:r>
      <w:r w:rsidRPr="00B540DD">
        <w:rPr>
          <w:rFonts w:cs="Arial"/>
        </w:rPr>
        <w:t xml:space="preserve">. Anu Bradford Henry L. Moses Professor of Law and International Organization, Columbia Law School. Adam S. Chilton. Assistant Professor of Law and Walter Mander Research Scholar. </w:t>
      </w:r>
    </w:p>
    <w:p w14:paraId="6A7925E6" w14:textId="77777777" w:rsidR="00C55663" w:rsidRPr="00B540DD" w:rsidRDefault="00C55663" w:rsidP="00C55663">
      <w:pPr>
        <w:rPr>
          <w:rFonts w:cs="Arial"/>
          <w:sz w:val="16"/>
        </w:rPr>
      </w:pPr>
      <w:r w:rsidRPr="00B540DD">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540DD">
        <w:rPr>
          <w:rStyle w:val="StyleUnderline"/>
          <w:rFonts w:cs="Arial"/>
          <w:highlight w:val="cyan"/>
        </w:rPr>
        <w:t xml:space="preserve">if </w:t>
      </w:r>
      <w:r w:rsidRPr="00B540DD">
        <w:rPr>
          <w:rStyle w:val="StyleUnderline"/>
          <w:rFonts w:cs="Arial"/>
        </w:rPr>
        <w:t xml:space="preserve">a specific type of </w:t>
      </w:r>
      <w:r w:rsidRPr="00B540DD">
        <w:rPr>
          <w:rStyle w:val="StyleUnderline"/>
          <w:rFonts w:cs="Arial"/>
          <w:highlight w:val="cyan"/>
        </w:rPr>
        <w:t xml:space="preserve">conduct is </w:t>
      </w:r>
      <w:r w:rsidRPr="00B540DD">
        <w:rPr>
          <w:rStyle w:val="Emphasis"/>
          <w:highlight w:val="cyan"/>
        </w:rPr>
        <w:t>prohibited</w:t>
      </w:r>
      <w:r w:rsidRPr="00B540DD">
        <w:rPr>
          <w:rStyle w:val="StyleUnderline"/>
          <w:rFonts w:cs="Arial"/>
          <w:highlight w:val="cyan"/>
        </w:rPr>
        <w:t xml:space="preserve">, is it </w:t>
      </w:r>
      <w:r w:rsidRPr="00B540DD">
        <w:rPr>
          <w:rStyle w:val="StyleUnderline"/>
          <w:rFonts w:cs="Arial"/>
        </w:rPr>
        <w:t>prohibited always</w:t>
      </w:r>
      <w:r w:rsidRPr="00B540DD">
        <w:rPr>
          <w:rFonts w:cs="Arial"/>
          <w:sz w:val="16"/>
        </w:rPr>
        <w:t xml:space="preserve"> (</w:t>
      </w:r>
      <w:r w:rsidRPr="00B540DD">
        <w:rPr>
          <w:rStyle w:val="Emphasis"/>
          <w:highlight w:val="cyan"/>
        </w:rPr>
        <w:t>per se</w:t>
      </w:r>
      <w:r w:rsidRPr="00B540DD">
        <w:rPr>
          <w:rFonts w:cs="Arial"/>
          <w:sz w:val="16"/>
        </w:rPr>
        <w:t xml:space="preserve">) </w:t>
      </w:r>
      <w:r w:rsidRPr="00B540DD">
        <w:rPr>
          <w:rStyle w:val="StyleUnderline"/>
          <w:rFonts w:cs="Arial"/>
          <w:highlight w:val="cyan"/>
        </w:rPr>
        <w:t xml:space="preserve">or </w:t>
      </w:r>
      <w:r w:rsidRPr="00B540DD">
        <w:rPr>
          <w:rStyle w:val="StyleUnderline"/>
          <w:rFonts w:cs="Arial"/>
        </w:rPr>
        <w:t>sometimes</w:t>
      </w:r>
      <w:r w:rsidRPr="00B540DD">
        <w:rPr>
          <w:rFonts w:cs="Arial"/>
          <w:sz w:val="16"/>
        </w:rPr>
        <w:t xml:space="preserve"> (</w:t>
      </w:r>
      <w:r w:rsidRPr="00B540DD">
        <w:rPr>
          <w:rStyle w:val="Emphasis"/>
          <w:highlight w:val="cyan"/>
        </w:rPr>
        <w:t>rule of reason</w:t>
      </w:r>
      <w:r w:rsidRPr="00B540DD">
        <w:rPr>
          <w:rFonts w:cs="Arial"/>
          <w:sz w:val="16"/>
        </w:rPr>
        <w:t xml:space="preserve">)? </w:t>
      </w:r>
      <w:r w:rsidRPr="00B540DD">
        <w:rPr>
          <w:rStyle w:val="StyleUnderline"/>
          <w:rFonts w:cs="Arial"/>
        </w:rPr>
        <w:t>This seems like a relevant distinction</w:t>
      </w:r>
      <w:r w:rsidRPr="00B540DD">
        <w:rPr>
          <w:rFonts w:cs="Arial"/>
          <w:sz w:val="16"/>
        </w:rPr>
        <w:t xml:space="preserve"> to code, </w:t>
      </w:r>
      <w:r w:rsidRPr="00B540DD">
        <w:rPr>
          <w:rStyle w:val="StyleUnderline"/>
          <w:rFonts w:cs="Arial"/>
        </w:rPr>
        <w:t xml:space="preserve">but it turns out to be </w:t>
      </w:r>
      <w:r w:rsidRPr="00B540DD">
        <w:rPr>
          <w:rStyle w:val="Emphasis"/>
        </w:rPr>
        <w:t>difficult to capture</w:t>
      </w:r>
      <w:r w:rsidRPr="00B540DD">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44AFD414" w14:textId="77777777" w:rsidR="00C55663" w:rsidRPr="00B540DD" w:rsidRDefault="00C55663" w:rsidP="00C55663">
      <w:pPr>
        <w:rPr>
          <w:rFonts w:cs="Arial"/>
          <w:sz w:val="16"/>
        </w:rPr>
      </w:pPr>
    </w:p>
    <w:p w14:paraId="2867CFD8" w14:textId="77777777" w:rsidR="00C55663" w:rsidRPr="00B540DD" w:rsidRDefault="00C55663" w:rsidP="00C55663">
      <w:pPr>
        <w:pStyle w:val="Heading4"/>
        <w:rPr>
          <w:rFonts w:cs="Arial"/>
        </w:rPr>
      </w:pPr>
      <w:r w:rsidRPr="00B540DD">
        <w:rPr>
          <w:rFonts w:cs="Arial"/>
        </w:rPr>
        <w:t xml:space="preserve">Anticompetitive business practices include </w:t>
      </w:r>
      <w:r w:rsidRPr="00B540DD">
        <w:rPr>
          <w:rFonts w:cs="Arial"/>
          <w:u w:val="single"/>
        </w:rPr>
        <w:t>rule of reason</w:t>
      </w:r>
      <w:r w:rsidRPr="00B540DD">
        <w:rPr>
          <w:rFonts w:cs="Arial"/>
        </w:rPr>
        <w:t xml:space="preserve">.  </w:t>
      </w:r>
    </w:p>
    <w:p w14:paraId="319D5D5F" w14:textId="77777777" w:rsidR="00C55663" w:rsidRPr="00B540DD" w:rsidRDefault="00C55663" w:rsidP="00C55663">
      <w:pPr>
        <w:rPr>
          <w:rFonts w:cs="Arial"/>
        </w:rPr>
      </w:pPr>
      <w:r w:rsidRPr="00B540DD">
        <w:rPr>
          <w:rFonts w:cs="Arial"/>
        </w:rPr>
        <w:t xml:space="preserve">Charlotte Wezi </w:t>
      </w:r>
      <w:r w:rsidRPr="00B540DD">
        <w:rPr>
          <w:rStyle w:val="Style13ptBold"/>
          <w:rFonts w:cs="Arial"/>
        </w:rPr>
        <w:t>Mesikano-Malonda 16</w:t>
      </w:r>
      <w:r w:rsidRPr="00B540DD">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7D13DF6C" w14:textId="77777777" w:rsidR="00C55663" w:rsidRPr="00B540DD" w:rsidRDefault="00C55663" w:rsidP="00C55663">
      <w:pPr>
        <w:rPr>
          <w:rFonts w:cs="Arial"/>
          <w:sz w:val="16"/>
        </w:rPr>
      </w:pPr>
      <w:r w:rsidRPr="00B540DD">
        <w:rPr>
          <w:rStyle w:val="StyleUnderline"/>
          <w:rFonts w:cs="Arial"/>
          <w:highlight w:val="cyan"/>
        </w:rPr>
        <w:t>Anticompetitive business practices</w:t>
      </w:r>
      <w:r w:rsidRPr="00B540DD">
        <w:rPr>
          <w:rStyle w:val="StyleUnderline"/>
          <w:rFonts w:cs="Arial"/>
        </w:rPr>
        <w:t xml:space="preserve"> are</w:t>
      </w:r>
      <w:r w:rsidRPr="00B540DD">
        <w:rPr>
          <w:rFonts w:cs="Arial"/>
          <w:sz w:val="16"/>
        </w:rPr>
        <w:t xml:space="preserve"> generally defined as </w:t>
      </w:r>
      <w:r w:rsidRPr="00B540DD">
        <w:rPr>
          <w:rStyle w:val="StyleUnderline"/>
          <w:rFonts w:cs="Arial"/>
        </w:rPr>
        <w:t xml:space="preserve">the </w:t>
      </w:r>
      <w:r w:rsidRPr="00B540DD">
        <w:rPr>
          <w:rStyle w:val="StyleUnderline"/>
          <w:rFonts w:cs="Arial"/>
          <w:highlight w:val="cyan"/>
        </w:rPr>
        <w:t>category</w:t>
      </w:r>
      <w:r w:rsidRPr="00B540DD">
        <w:rPr>
          <w:rStyle w:val="StyleUnderline"/>
          <w:rFonts w:cs="Arial"/>
        </w:rPr>
        <w:t xml:space="preserve"> of</w:t>
      </w:r>
      <w:r w:rsidRPr="00B540DD">
        <w:rPr>
          <w:rFonts w:cs="Arial"/>
          <w:sz w:val="16"/>
        </w:rPr>
        <w:t xml:space="preserve"> agreements, </w:t>
      </w:r>
      <w:r w:rsidRPr="00B540DD">
        <w:rPr>
          <w:rStyle w:val="StyleUnderline"/>
          <w:rFonts w:cs="Arial"/>
          <w:highlight w:val="cyan"/>
        </w:rPr>
        <w:t>decisions</w:t>
      </w:r>
      <w:r w:rsidRPr="00B540DD">
        <w:rPr>
          <w:rStyle w:val="StyleUnderline"/>
          <w:rFonts w:cs="Arial"/>
        </w:rPr>
        <w:t xml:space="preserve"> and</w:t>
      </w:r>
      <w:r w:rsidRPr="00B540DD">
        <w:rPr>
          <w:rFonts w:cs="Arial"/>
          <w:sz w:val="16"/>
        </w:rPr>
        <w:t xml:space="preserve"> concerted </w:t>
      </w:r>
      <w:r w:rsidRPr="00B540DD">
        <w:rPr>
          <w:rStyle w:val="StyleUnderline"/>
          <w:rFonts w:cs="Arial"/>
          <w:highlight w:val="cyan"/>
        </w:rPr>
        <w:t>practices</w:t>
      </w:r>
      <w:r w:rsidRPr="00B540DD">
        <w:rPr>
          <w:rStyle w:val="StyleUnderline"/>
          <w:rFonts w:cs="Arial"/>
        </w:rPr>
        <w:t xml:space="preserve"> that </w:t>
      </w:r>
      <w:r w:rsidRPr="00B540DD">
        <w:rPr>
          <w:rStyle w:val="StyleUnderline"/>
          <w:rFonts w:cs="Arial"/>
          <w:highlight w:val="cyan"/>
        </w:rPr>
        <w:t>result in</w:t>
      </w:r>
      <w:r w:rsidRPr="00B540DD">
        <w:rPr>
          <w:rStyle w:val="StyleUnderline"/>
          <w:rFonts w:cs="Arial"/>
        </w:rPr>
        <w:t xml:space="preserve"> the prevention, restriction or </w:t>
      </w:r>
      <w:r w:rsidRPr="00B540DD">
        <w:rPr>
          <w:rStyle w:val="Emphasis"/>
          <w:highlight w:val="cyan"/>
        </w:rPr>
        <w:t>distortion of</w:t>
      </w:r>
      <w:r w:rsidRPr="00B540DD">
        <w:rPr>
          <w:rFonts w:cs="Arial"/>
          <w:sz w:val="16"/>
        </w:rPr>
        <w:t xml:space="preserve"> either actual or potential </w:t>
      </w:r>
      <w:r w:rsidRPr="00B540DD">
        <w:rPr>
          <w:rStyle w:val="Emphasis"/>
          <w:highlight w:val="cyan"/>
        </w:rPr>
        <w:t>competition</w:t>
      </w:r>
      <w:r w:rsidRPr="00B540DD">
        <w:rPr>
          <w:rFonts w:cs="Arial"/>
          <w:sz w:val="16"/>
        </w:rPr>
        <w:t xml:space="preserve">. Abuse of dominance and market power is an example of anticompetitive business practices and hence falls within the purview of the CFTA.3 </w:t>
      </w:r>
      <w:r w:rsidRPr="00B540DD">
        <w:rPr>
          <w:rStyle w:val="StyleUnderline"/>
          <w:rFonts w:cs="Arial"/>
          <w:highlight w:val="cyan"/>
        </w:rPr>
        <w:t xml:space="preserve">Anticompetitive business practices are either illegal </w:t>
      </w:r>
      <w:r w:rsidRPr="00B540DD">
        <w:rPr>
          <w:rStyle w:val="Emphasis"/>
          <w:highlight w:val="cyan"/>
        </w:rPr>
        <w:t>per se</w:t>
      </w:r>
      <w:r w:rsidRPr="00B540DD">
        <w:rPr>
          <w:rStyle w:val="StyleUnderline"/>
          <w:rFonts w:cs="Arial"/>
          <w:highlight w:val="cyan"/>
        </w:rPr>
        <w:t xml:space="preserve"> or</w:t>
      </w:r>
      <w:r w:rsidRPr="00B540DD">
        <w:rPr>
          <w:rStyle w:val="StyleUnderline"/>
          <w:rFonts w:cs="Arial"/>
        </w:rPr>
        <w:t xml:space="preserve"> illegal </w:t>
      </w:r>
      <w:r w:rsidRPr="00B540DD">
        <w:rPr>
          <w:rStyle w:val="StyleUnderline"/>
          <w:rFonts w:cs="Arial"/>
          <w:highlight w:val="cyan"/>
        </w:rPr>
        <w:t xml:space="preserve">by </w:t>
      </w:r>
      <w:r w:rsidRPr="00B540DD">
        <w:rPr>
          <w:rStyle w:val="Emphasis"/>
          <w:highlight w:val="cyan"/>
        </w:rPr>
        <w:t>rule of reason</w:t>
      </w:r>
      <w:r w:rsidRPr="00B540DD">
        <w:rPr>
          <w:rFonts w:cs="Arial"/>
          <w:sz w:val="16"/>
          <w:highlight w:val="cyan"/>
        </w:rPr>
        <w:t>.</w:t>
      </w:r>
      <w:r w:rsidRPr="00B540DD">
        <w:rPr>
          <w:rFonts w:cs="Arial"/>
          <w:sz w:val="16"/>
        </w:rPr>
        <w:t xml:space="preserve"> A conduct is illegal per se if, regardless of its objective and effect or any justifications of the conduct, there is a presumption of harm on competition.</w:t>
      </w:r>
    </w:p>
    <w:p w14:paraId="3DE02620" w14:textId="3994FE4E" w:rsidR="00C55663" w:rsidRDefault="00C55663" w:rsidP="00C55663"/>
    <w:p w14:paraId="4F00DFC3" w14:textId="77777777" w:rsidR="00C55663" w:rsidRPr="00B540DD" w:rsidRDefault="00C55663" w:rsidP="00C55663">
      <w:pPr>
        <w:pStyle w:val="Heading4"/>
        <w:rPr>
          <w:rFonts w:cs="Arial"/>
        </w:rPr>
      </w:pPr>
      <w:r w:rsidRPr="00B540DD">
        <w:rPr>
          <w:rFonts w:cs="Arial"/>
        </w:rPr>
        <w:t xml:space="preserve">No </w:t>
      </w:r>
      <w:r w:rsidRPr="00B540DD">
        <w:rPr>
          <w:rFonts w:cs="Arial"/>
          <w:u w:val="single"/>
        </w:rPr>
        <w:t>bright line</w:t>
      </w:r>
      <w:r w:rsidRPr="00B540DD">
        <w:rPr>
          <w:rFonts w:cs="Arial"/>
        </w:rPr>
        <w:t xml:space="preserve">---rule of reason </w:t>
      </w:r>
      <w:r w:rsidRPr="00B540DD">
        <w:rPr>
          <w:rFonts w:cs="Arial"/>
          <w:u w:val="single"/>
        </w:rPr>
        <w:t>is a prohibition</w:t>
      </w:r>
      <w:r w:rsidRPr="00B540DD">
        <w:rPr>
          <w:rFonts w:cs="Arial"/>
        </w:rPr>
        <w:t xml:space="preserve">---they function synonymously. </w:t>
      </w:r>
    </w:p>
    <w:p w14:paraId="6F950CFC" w14:textId="77777777" w:rsidR="00C55663" w:rsidRPr="00B540DD" w:rsidRDefault="00C55663" w:rsidP="00C55663">
      <w:pPr>
        <w:rPr>
          <w:rFonts w:cs="Arial"/>
        </w:rPr>
      </w:pPr>
      <w:r w:rsidRPr="00B540DD">
        <w:rPr>
          <w:rStyle w:val="Style13ptBold"/>
          <w:rFonts w:cs="Arial"/>
        </w:rPr>
        <w:t>Light 19</w:t>
      </w:r>
      <w:r w:rsidRPr="00B540DD">
        <w:rPr>
          <w:rFonts w:cs="Arial"/>
        </w:rPr>
        <w:t>, Sarah E. Light Assistant Professor of Legal Studies and Business Ethics, The Wharton School, University of Pennsylvania., The Law of the Corporation as Environmental Law, 71 Stan. L. Rev. 137, 2019, Lexis/Nexis</w:t>
      </w:r>
    </w:p>
    <w:p w14:paraId="442014E2" w14:textId="77777777" w:rsidR="00C55663" w:rsidRPr="00B540DD" w:rsidRDefault="00C55663" w:rsidP="00C55663">
      <w:pPr>
        <w:rPr>
          <w:rFonts w:cs="Arial"/>
          <w:sz w:val="8"/>
        </w:rPr>
      </w:pPr>
      <w:r w:rsidRPr="00B540DD">
        <w:rPr>
          <w:rFonts w:cs="Arial"/>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B540DD">
        <w:rPr>
          <w:rStyle w:val="StyleUnderline"/>
          <w:rFonts w:cs="Arial"/>
          <w:highlight w:val="cyan"/>
        </w:rPr>
        <w:t xml:space="preserve">the rule of reason </w:t>
      </w:r>
      <w:r w:rsidRPr="00B540DD">
        <w:rPr>
          <w:rStyle w:val="Emphasis"/>
          <w:highlight w:val="cyan"/>
        </w:rPr>
        <w:t>operates as</w:t>
      </w:r>
      <w:r w:rsidRPr="00B540DD">
        <w:rPr>
          <w:rStyle w:val="StyleUnderline"/>
          <w:rFonts w:cs="Arial"/>
        </w:rPr>
        <w:t xml:space="preserve"> both </w:t>
      </w:r>
      <w:r w:rsidRPr="00B540DD">
        <w:rPr>
          <w:rStyle w:val="Emphasis"/>
          <w:highlight w:val="cyan"/>
        </w:rPr>
        <w:t>a prohibition</w:t>
      </w:r>
      <w:r w:rsidRPr="00B540DD">
        <w:rPr>
          <w:rFonts w:cs="Arial"/>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B540DD">
        <w:rPr>
          <w:rStyle w:val="StyleUnderline"/>
          <w:rFonts w:cs="Arial"/>
        </w:rPr>
        <w:t xml:space="preserve"> the rule of reason tests</w:t>
      </w:r>
      <w:r w:rsidRPr="00B540DD">
        <w:rPr>
          <w:rFonts w:cs="Arial"/>
          <w:sz w:val="8"/>
        </w:rPr>
        <w:t xml:space="preserve"> "</w:t>
      </w:r>
      <w:r w:rsidRPr="00B540DD">
        <w:rPr>
          <w:rStyle w:val="StyleUnderline"/>
          <w:rFonts w:cs="Arial"/>
        </w:rPr>
        <w:t>whether the restraint</w:t>
      </w:r>
      <w:r w:rsidRPr="00B540DD">
        <w:rPr>
          <w:rFonts w:cs="Arial"/>
          <w:sz w:val="8"/>
        </w:rPr>
        <w:t xml:space="preserve"> imposed is such as merely regulates and perhaps thereby </w:t>
      </w:r>
      <w:r w:rsidRPr="00B540DD">
        <w:rPr>
          <w:rStyle w:val="StyleUnderline"/>
          <w:rFonts w:cs="Arial"/>
        </w:rPr>
        <w:t>promotes competition or whether it is such as may suppress or even destroy competition</w:t>
      </w:r>
      <w:r w:rsidRPr="00B540DD">
        <w:rPr>
          <w:rFonts w:cs="Arial"/>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B540DD">
        <w:rPr>
          <w:rStyle w:val="StyleUnderline"/>
          <w:rFonts w:cs="Arial"/>
          <w:highlight w:val="cyan"/>
        </w:rPr>
        <w:t xml:space="preserve">If </w:t>
      </w:r>
      <w:r w:rsidRPr="00B540DD">
        <w:rPr>
          <w:rStyle w:val="StyleUnderline"/>
          <w:rFonts w:cs="Arial"/>
        </w:rPr>
        <w:t xml:space="preserve">an </w:t>
      </w:r>
      <w:r w:rsidRPr="00B540DD">
        <w:rPr>
          <w:rStyle w:val="StyleUnderline"/>
          <w:rFonts w:cs="Arial"/>
          <w:highlight w:val="cyan"/>
        </w:rPr>
        <w:t xml:space="preserve">anticompetitive effect is found, then the action is </w:t>
      </w:r>
      <w:r w:rsidRPr="00B540DD">
        <w:rPr>
          <w:rStyle w:val="Emphasis"/>
          <w:highlight w:val="cyan"/>
        </w:rPr>
        <w:t>illegal</w:t>
      </w:r>
      <w:r w:rsidRPr="00B540DD">
        <w:rPr>
          <w:rStyle w:val="StyleUnderline"/>
          <w:rFonts w:cs="Arial"/>
          <w:highlight w:val="cyan"/>
        </w:rPr>
        <w:t xml:space="preserve"> and the rule of reason operates, </w:t>
      </w:r>
      <w:r w:rsidRPr="00B540DD">
        <w:rPr>
          <w:rStyle w:val="Emphasis"/>
          <w:highlight w:val="cyan"/>
        </w:rPr>
        <w:t>like the per se rule, as a prohibition</w:t>
      </w:r>
      <w:r w:rsidRPr="00B540DD">
        <w:rPr>
          <w:rFonts w:cs="Arial"/>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3ECD054" w14:textId="5322D016" w:rsidR="00C55663" w:rsidRDefault="00C55663" w:rsidP="00C55663"/>
    <w:p w14:paraId="00E8ECFC" w14:textId="77777777" w:rsidR="00C55663" w:rsidRPr="00B540DD" w:rsidRDefault="00C55663" w:rsidP="00C55663">
      <w:pPr>
        <w:pStyle w:val="Heading4"/>
        <w:rPr>
          <w:rFonts w:cs="Arial"/>
        </w:rPr>
      </w:pPr>
      <w:r w:rsidRPr="00B540DD">
        <w:rPr>
          <w:rFonts w:cs="Arial"/>
        </w:rPr>
        <w:lastRenderedPageBreak/>
        <w:t>Grammar---</w:t>
      </w:r>
      <w:r w:rsidRPr="00B540DD">
        <w:rPr>
          <w:rFonts w:cs="Arial"/>
          <w:u w:val="single"/>
        </w:rPr>
        <w:t>prohibition</w:t>
      </w:r>
      <w:r w:rsidRPr="00B540DD">
        <w:rPr>
          <w:rFonts w:cs="Arial"/>
        </w:rPr>
        <w:t xml:space="preserve"> modifies </w:t>
      </w:r>
      <w:r w:rsidRPr="00B540DD">
        <w:rPr>
          <w:rFonts w:cs="Arial"/>
          <w:u w:val="single"/>
        </w:rPr>
        <w:t>anticompetitive practices</w:t>
      </w:r>
      <w:r w:rsidRPr="00B540DD">
        <w:rPr>
          <w:rFonts w:cs="Arial"/>
        </w:rPr>
        <w:t xml:space="preserve">---that </w:t>
      </w:r>
      <w:r w:rsidRPr="00B540DD">
        <w:rPr>
          <w:rFonts w:cs="Arial"/>
          <w:u w:val="single"/>
        </w:rPr>
        <w:t>requires</w:t>
      </w:r>
      <w:r w:rsidRPr="00B540DD">
        <w:rPr>
          <w:rFonts w:cs="Arial"/>
        </w:rPr>
        <w:t xml:space="preserve"> effect.</w:t>
      </w:r>
    </w:p>
    <w:p w14:paraId="02D82BD5" w14:textId="77777777" w:rsidR="00C55663" w:rsidRPr="00B540DD" w:rsidRDefault="00C55663" w:rsidP="00C55663">
      <w:pPr>
        <w:rPr>
          <w:rFonts w:cs="Arial"/>
        </w:rPr>
      </w:pPr>
      <w:r w:rsidRPr="00B540DD">
        <w:rPr>
          <w:rFonts w:cs="Arial"/>
        </w:rPr>
        <w:t xml:space="preserve">Don R. </w:t>
      </w:r>
      <w:r w:rsidRPr="00B540DD">
        <w:rPr>
          <w:rStyle w:val="Style13ptBold"/>
          <w:rFonts w:cs="Arial"/>
        </w:rPr>
        <w:t>Willett 15</w:t>
      </w:r>
      <w:r w:rsidRPr="00B540DD">
        <w:rPr>
          <w:rFonts w:cs="Arial"/>
        </w:rPr>
        <w:t>. Justice in the Supreme Court of Texas. “In RE Memorial Hermann Hospital System; Memorial Hermann Physician Network; Michael Macris, m.d.; Michael Macris, m.d., p.a.; and Keith Alexander, Relators”. http://www.txcourts.gov/media/981611/140171.pdf</w:t>
      </w:r>
    </w:p>
    <w:p w14:paraId="3A164B45" w14:textId="77777777" w:rsidR="00C55663" w:rsidRPr="00B540DD" w:rsidRDefault="00C55663" w:rsidP="00C55663">
      <w:pPr>
        <w:rPr>
          <w:rFonts w:cs="Arial"/>
          <w:sz w:val="16"/>
        </w:rPr>
      </w:pPr>
      <w:r w:rsidRPr="00B540DD">
        <w:rPr>
          <w:rStyle w:val="StyleUnderline"/>
          <w:rFonts w:cs="Arial"/>
        </w:rPr>
        <w:t>The</w:t>
      </w:r>
      <w:r w:rsidRPr="00B540DD">
        <w:rPr>
          <w:rFonts w:cs="Arial"/>
          <w:sz w:val="16"/>
        </w:rPr>
        <w:t xml:space="preserve"> trial </w:t>
      </w:r>
      <w:r w:rsidRPr="00B540DD">
        <w:rPr>
          <w:rStyle w:val="StyleUnderline"/>
          <w:rFonts w:cs="Arial"/>
        </w:rPr>
        <w:t xml:space="preserve">court found that the documents at issue “are relevant to an </w:t>
      </w:r>
      <w:r w:rsidRPr="00B540DD">
        <w:rPr>
          <w:rStyle w:val="Emphasis"/>
        </w:rPr>
        <w:t>anticompetitive action</w:t>
      </w:r>
      <w:r w:rsidRPr="00B540DD">
        <w:rPr>
          <w:rStyle w:val="StyleUnderline"/>
          <w:rFonts w:cs="Arial"/>
        </w:rPr>
        <w:t>.”</w:t>
      </w:r>
      <w:r w:rsidRPr="00B540DD">
        <w:rPr>
          <w:rFonts w:cs="Arial"/>
          <w:sz w:val="16"/>
        </w:rPr>
        <w:t xml:space="preserve"> Before we can resolve the parties’ dispute regarding the correctness of this finding, </w:t>
      </w:r>
      <w:r w:rsidRPr="00B540DD">
        <w:rPr>
          <w:rStyle w:val="StyleUnderline"/>
          <w:rFonts w:cs="Arial"/>
        </w:rPr>
        <w:t>we must first determine the meaning of the statutory phrase</w:t>
      </w:r>
      <w:r w:rsidRPr="00B540DD">
        <w:rPr>
          <w:rFonts w:cs="Arial"/>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04526096" w14:textId="77777777" w:rsidR="00C55663" w:rsidRPr="00B540DD" w:rsidRDefault="00C55663" w:rsidP="00C55663">
      <w:pPr>
        <w:rPr>
          <w:rFonts w:cs="Arial"/>
          <w:sz w:val="16"/>
        </w:rPr>
      </w:pPr>
      <w:r w:rsidRPr="00B540DD">
        <w:rPr>
          <w:rFonts w:cs="Arial"/>
          <w:sz w:val="16"/>
        </w:rPr>
        <w:t xml:space="preserve">38 </w:t>
      </w:r>
      <w:r w:rsidRPr="00B540DD">
        <w:rPr>
          <w:rStyle w:val="Emphasis"/>
          <w:highlight w:val="cyan"/>
        </w:rPr>
        <w:t xml:space="preserve">Proper construction requires reading </w:t>
      </w:r>
      <w:r w:rsidRPr="00B540DD">
        <w:rPr>
          <w:rStyle w:val="Emphasis"/>
        </w:rPr>
        <w:t xml:space="preserve">the statute </w:t>
      </w:r>
      <w:r w:rsidRPr="00B540DD">
        <w:rPr>
          <w:rStyle w:val="Emphasis"/>
          <w:highlight w:val="cyan"/>
        </w:rPr>
        <w:t>as a whole</w:t>
      </w:r>
      <w:r w:rsidRPr="00B540DD">
        <w:rPr>
          <w:rFonts w:cs="Arial"/>
          <w:sz w:val="16"/>
        </w:rPr>
        <w:t xml:space="preserve"> </w:t>
      </w:r>
      <w:r w:rsidRPr="00B540DD">
        <w:rPr>
          <w:rStyle w:val="StyleUnderline"/>
          <w:rFonts w:cs="Arial"/>
        </w:rPr>
        <w:t>rather than</w:t>
      </w:r>
      <w:r w:rsidRPr="00B540DD">
        <w:rPr>
          <w:rFonts w:cs="Arial"/>
          <w:sz w:val="16"/>
        </w:rPr>
        <w:t xml:space="preserve"> interpreting </w:t>
      </w:r>
      <w:r w:rsidRPr="00B540DD">
        <w:rPr>
          <w:rStyle w:val="StyleUnderline"/>
          <w:rFonts w:cs="Arial"/>
        </w:rPr>
        <w:t>provisions in isolation</w:t>
      </w:r>
      <w:r w:rsidRPr="00B540DD">
        <w:rPr>
          <w:rFonts w:cs="Arial"/>
          <w:sz w:val="16"/>
        </w:rPr>
        <w:t>.39 “[</w:t>
      </w:r>
      <w:r w:rsidRPr="00B540DD">
        <w:rPr>
          <w:rStyle w:val="StyleUnderline"/>
          <w:rFonts w:cs="Arial"/>
        </w:rPr>
        <w:t xml:space="preserve">C]ourts should not give an undefined statutory term a meaning </w:t>
      </w:r>
      <w:r w:rsidRPr="00B540DD">
        <w:rPr>
          <w:rStyle w:val="Emphasis"/>
        </w:rPr>
        <w:t>out of harmony</w:t>
      </w:r>
      <w:r w:rsidRPr="00B540DD">
        <w:rPr>
          <w:rFonts w:cs="Arial"/>
          <w:sz w:val="16"/>
        </w:rPr>
        <w:t xml:space="preserve"> or inconsistent </w:t>
      </w:r>
      <w:r w:rsidRPr="00B540DD">
        <w:rPr>
          <w:rStyle w:val="Emphasis"/>
        </w:rPr>
        <w:t>with other provisions</w:t>
      </w:r>
      <w:r w:rsidRPr="00B540DD">
        <w:rPr>
          <w:rFonts w:cs="Arial"/>
          <w:sz w:val="16"/>
        </w:rPr>
        <w:t xml:space="preserve">, </w:t>
      </w:r>
      <w:r w:rsidRPr="00B540DD">
        <w:rPr>
          <w:rStyle w:val="StyleUnderline"/>
          <w:rFonts w:cs="Arial"/>
        </w:rPr>
        <w:t>although it might be susceptible of such a construction if standing alone</w:t>
      </w:r>
      <w:r w:rsidRPr="00B540DD">
        <w:rPr>
          <w:rFonts w:cs="Arial"/>
          <w:sz w:val="16"/>
        </w:rPr>
        <w:t xml:space="preserve">.”40 “We presume that the Legislature chooses a statute’s language with care,” </w:t>
      </w:r>
      <w:r w:rsidRPr="00B540DD">
        <w:rPr>
          <w:rStyle w:val="StyleUnderline"/>
          <w:rFonts w:cs="Arial"/>
        </w:rPr>
        <w:t>and</w:t>
      </w:r>
      <w:r w:rsidRPr="00B540DD">
        <w:rPr>
          <w:rFonts w:cs="Arial"/>
          <w:sz w:val="16"/>
        </w:rPr>
        <w:t xml:space="preserve"> </w:t>
      </w:r>
      <w:r w:rsidRPr="00B540DD">
        <w:rPr>
          <w:rStyle w:val="StyleUnderline"/>
          <w:rFonts w:cs="Arial"/>
        </w:rPr>
        <w:t>we will not ignore the statute’s use of a term that carries a “</w:t>
      </w:r>
      <w:r w:rsidRPr="00B540DD">
        <w:rPr>
          <w:rStyle w:val="Emphasis"/>
        </w:rPr>
        <w:t>particular meaning</w:t>
      </w:r>
      <w:r w:rsidRPr="00B540DD">
        <w:rPr>
          <w:rStyle w:val="StyleUnderline"/>
          <w:rFonts w:cs="Arial"/>
        </w:rPr>
        <w:t>.</w:t>
      </w:r>
      <w:r w:rsidRPr="00B540DD">
        <w:rPr>
          <w:rFonts w:cs="Arial"/>
          <w:sz w:val="16"/>
        </w:rPr>
        <w:t>”41 “Privileges are not favored in the law and are strictly construed.”42</w:t>
      </w:r>
    </w:p>
    <w:p w14:paraId="674FFC6F" w14:textId="77777777" w:rsidR="00C55663" w:rsidRPr="00B540DD" w:rsidRDefault="00C55663" w:rsidP="00C55663">
      <w:pPr>
        <w:rPr>
          <w:rFonts w:cs="Arial"/>
          <w:sz w:val="16"/>
        </w:rPr>
      </w:pPr>
      <w:r w:rsidRPr="00B540DD">
        <w:rPr>
          <w:rFonts w:cs="Arial"/>
          <w:sz w:val="16"/>
        </w:rPr>
        <w:t xml:space="preserve">Neither section 160.007 nor any other peer review committee privilege that incorporates the phrase “anticompetitive action” defines the term.43 </w:t>
      </w:r>
      <w:r w:rsidRPr="00B540DD">
        <w:rPr>
          <w:rStyle w:val="StyleUnderline"/>
          <w:rFonts w:cs="Arial"/>
          <w:highlight w:val="cyan"/>
        </w:rPr>
        <w:t xml:space="preserve">Black’s Law </w:t>
      </w:r>
      <w:r w:rsidRPr="00B540DD">
        <w:rPr>
          <w:rStyle w:val="StyleUnderline"/>
          <w:rFonts w:cs="Arial"/>
        </w:rPr>
        <w:t xml:space="preserve">Dictionary </w:t>
      </w:r>
      <w:r w:rsidRPr="00B540DD">
        <w:rPr>
          <w:rStyle w:val="StyleUnderline"/>
          <w:rFonts w:cs="Arial"/>
          <w:highlight w:val="cyan"/>
        </w:rPr>
        <w:t>defines “</w:t>
      </w:r>
      <w:r w:rsidRPr="00B540DD">
        <w:rPr>
          <w:rStyle w:val="Emphasis"/>
          <w:highlight w:val="cyan"/>
        </w:rPr>
        <w:t>anticompetitive</w:t>
      </w:r>
      <w:r w:rsidRPr="00B540DD">
        <w:rPr>
          <w:rStyle w:val="StyleUnderline"/>
          <w:rFonts w:cs="Arial"/>
          <w:highlight w:val="cyan"/>
        </w:rPr>
        <w:t>”</w:t>
      </w:r>
      <w:r w:rsidRPr="00B540DD">
        <w:rPr>
          <w:rFonts w:cs="Arial"/>
          <w:sz w:val="16"/>
          <w:highlight w:val="cyan"/>
        </w:rPr>
        <w:t xml:space="preserve"> </w:t>
      </w:r>
      <w:r w:rsidRPr="00B540DD">
        <w:rPr>
          <w:rStyle w:val="StyleUnderline"/>
          <w:rFonts w:cs="Arial"/>
          <w:highlight w:val="cyan"/>
        </w:rPr>
        <w:t xml:space="preserve">as </w:t>
      </w:r>
      <w:r w:rsidRPr="00B540DD">
        <w:rPr>
          <w:rStyle w:val="StyleUnderline"/>
          <w:rFonts w:cs="Arial"/>
        </w:rPr>
        <w:t xml:space="preserve">“[h]aving a tendency </w:t>
      </w:r>
      <w:r w:rsidRPr="00B540DD">
        <w:rPr>
          <w:rStyle w:val="StyleUnderline"/>
          <w:rFonts w:cs="Arial"/>
          <w:highlight w:val="cyan"/>
        </w:rPr>
        <w:t>to reduce</w:t>
      </w:r>
      <w:r w:rsidRPr="00B540DD">
        <w:rPr>
          <w:rFonts w:cs="Arial"/>
          <w:sz w:val="16"/>
          <w:highlight w:val="cyan"/>
        </w:rPr>
        <w:t xml:space="preserve"> </w:t>
      </w:r>
      <w:r w:rsidRPr="00B540DD">
        <w:rPr>
          <w:rFonts w:cs="Arial"/>
          <w:sz w:val="16"/>
        </w:rPr>
        <w:t xml:space="preserve">or eliminate </w:t>
      </w:r>
      <w:r w:rsidRPr="00B540DD">
        <w:rPr>
          <w:rStyle w:val="StyleUnderline"/>
          <w:rFonts w:cs="Arial"/>
          <w:highlight w:val="cyan"/>
        </w:rPr>
        <w:t xml:space="preserve">competition” </w:t>
      </w:r>
      <w:r w:rsidRPr="00B540DD">
        <w:rPr>
          <w:rStyle w:val="Emphasis"/>
          <w:highlight w:val="cyan"/>
        </w:rPr>
        <w:t>in contrast to</w:t>
      </w:r>
      <w:r w:rsidRPr="00B540DD">
        <w:rPr>
          <w:rFonts w:cs="Arial"/>
          <w:sz w:val="16"/>
          <w:highlight w:val="cyan"/>
        </w:rPr>
        <w:t xml:space="preserve"> </w:t>
      </w:r>
      <w:r w:rsidRPr="00B540DD">
        <w:rPr>
          <w:rFonts w:cs="Arial"/>
          <w:sz w:val="16"/>
        </w:rPr>
        <w:t xml:space="preserve">the term </w:t>
      </w:r>
      <w:r w:rsidRPr="00B540DD">
        <w:rPr>
          <w:rStyle w:val="Emphasis"/>
          <w:highlight w:val="cyan"/>
        </w:rPr>
        <w:t>procompetitive</w:t>
      </w:r>
      <w:r w:rsidRPr="00B540DD">
        <w:rPr>
          <w:rFonts w:cs="Arial"/>
          <w:sz w:val="16"/>
        </w:rPr>
        <w:t xml:space="preserve">.44 </w:t>
      </w:r>
      <w:r w:rsidRPr="00B540DD">
        <w:rPr>
          <w:rStyle w:val="StyleUnderline"/>
          <w:rFonts w:cs="Arial"/>
        </w:rPr>
        <w:t>Procompetitive is</w:t>
      </w:r>
      <w:r w:rsidRPr="00B540DD">
        <w:rPr>
          <w:rFonts w:cs="Arial"/>
          <w:sz w:val="16"/>
        </w:rPr>
        <w:t xml:space="preserve"> in turn </w:t>
      </w:r>
      <w:r w:rsidRPr="00B540DD">
        <w:rPr>
          <w:rStyle w:val="StyleUnderline"/>
          <w:rFonts w:cs="Arial"/>
        </w:rPr>
        <w:t>defined as “[i]ncreasing, encouraging, or preserving competition</w:t>
      </w:r>
      <w:r w:rsidRPr="00B540DD">
        <w:rPr>
          <w:rFonts w:cs="Arial"/>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02941308" w14:textId="77777777" w:rsidR="00C55663" w:rsidRPr="00B540DD" w:rsidRDefault="00C55663" w:rsidP="00C55663">
      <w:pPr>
        <w:rPr>
          <w:rFonts w:cs="Arial"/>
          <w:sz w:val="16"/>
        </w:rPr>
      </w:pPr>
      <w:r w:rsidRPr="00B540DD">
        <w:rPr>
          <w:rStyle w:val="StyleUnderline"/>
          <w:rFonts w:cs="Arial"/>
        </w:rPr>
        <w:t>This</w:t>
      </w:r>
      <w:r w:rsidRPr="00B540DD">
        <w:rPr>
          <w:rFonts w:cs="Arial"/>
          <w:sz w:val="16"/>
        </w:rPr>
        <w:t xml:space="preserve"> framework accurately </w:t>
      </w:r>
      <w:r w:rsidRPr="00B540DD">
        <w:rPr>
          <w:rStyle w:val="StyleUnderline"/>
          <w:rFonts w:cs="Arial"/>
        </w:rPr>
        <w:t xml:space="preserve">maps out the meaning afforded the term “anticompetitive” in court decisions </w:t>
      </w:r>
      <w:r w:rsidRPr="00B540DD">
        <w:rPr>
          <w:rStyle w:val="Emphasis"/>
        </w:rPr>
        <w:t>in the antitrust context</w:t>
      </w:r>
      <w:r w:rsidRPr="00B540DD">
        <w:rPr>
          <w:rFonts w:cs="Arial"/>
          <w:sz w:val="16"/>
        </w:rPr>
        <w:t xml:space="preserve">. As noted by the Supreme Court of the United States, to restrain competition is the “very essence” of every agreement and regulation of trade.49 </w:t>
      </w:r>
      <w:r w:rsidRPr="00B540DD">
        <w:rPr>
          <w:rStyle w:val="StyleUnderline"/>
          <w:rFonts w:cs="Arial"/>
        </w:rPr>
        <w:t>Therefore</w:t>
      </w:r>
      <w:r w:rsidRPr="00B540DD">
        <w:rPr>
          <w:rFonts w:cs="Arial"/>
          <w:sz w:val="16"/>
        </w:rPr>
        <w:t xml:space="preserve">, regarding restraints of trade, </w:t>
      </w:r>
      <w:r w:rsidRPr="00B540DD">
        <w:rPr>
          <w:rStyle w:val="StyleUnderline"/>
          <w:rFonts w:cs="Arial"/>
        </w:rPr>
        <w:t>“[t]he</w:t>
      </w:r>
      <w:r w:rsidRPr="00B540DD">
        <w:rPr>
          <w:rFonts w:cs="Arial"/>
          <w:sz w:val="16"/>
        </w:rPr>
        <w:t xml:space="preserve"> true </w:t>
      </w:r>
      <w:r w:rsidRPr="00B540DD">
        <w:rPr>
          <w:rStyle w:val="Emphasis"/>
        </w:rPr>
        <w:t>test</w:t>
      </w:r>
      <w:r w:rsidRPr="00B540DD">
        <w:rPr>
          <w:rFonts w:cs="Arial"/>
          <w:sz w:val="16"/>
        </w:rPr>
        <w:t xml:space="preserve"> of legality </w:t>
      </w:r>
      <w:r w:rsidRPr="00B540DD">
        <w:rPr>
          <w:rStyle w:val="StyleUnderline"/>
          <w:rFonts w:cs="Arial"/>
        </w:rPr>
        <w:t>is whether the restraint imposed</w:t>
      </w:r>
      <w:r w:rsidRPr="00B540DD">
        <w:rPr>
          <w:rFonts w:cs="Arial"/>
          <w:sz w:val="16"/>
        </w:rPr>
        <w:t xml:space="preserve"> is such as merely regulates and perhaps thereby </w:t>
      </w:r>
      <w:r w:rsidRPr="00B540DD">
        <w:rPr>
          <w:rStyle w:val="StyleUnderline"/>
          <w:rFonts w:cs="Arial"/>
        </w:rPr>
        <w:t>promotes competition or whether it</w:t>
      </w:r>
      <w:r w:rsidRPr="00B540DD">
        <w:rPr>
          <w:rFonts w:cs="Arial"/>
          <w:sz w:val="16"/>
        </w:rPr>
        <w:t xml:space="preserve"> is such as </w:t>
      </w:r>
      <w:r w:rsidRPr="00B540DD">
        <w:rPr>
          <w:rStyle w:val="StyleUnderline"/>
          <w:rFonts w:cs="Arial"/>
        </w:rPr>
        <w:t>may suppress or</w:t>
      </w:r>
      <w:r w:rsidRPr="00B540DD">
        <w:rPr>
          <w:rFonts w:cs="Arial"/>
          <w:sz w:val="16"/>
        </w:rPr>
        <w:t xml:space="preserve"> even </w:t>
      </w:r>
      <w:r w:rsidRPr="00B540DD">
        <w:rPr>
          <w:rStyle w:val="StyleUnderline"/>
          <w:rFonts w:cs="Arial"/>
        </w:rPr>
        <w:t>destroy competition</w:t>
      </w:r>
      <w:r w:rsidRPr="00B540DD">
        <w:rPr>
          <w:rFonts w:cs="Arial"/>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B540DD">
        <w:rPr>
          <w:rStyle w:val="StyleUnderline"/>
          <w:rFonts w:cs="Arial"/>
        </w:rPr>
        <w:t>The goal of</w:t>
      </w:r>
      <w:r w:rsidRPr="00B540DD">
        <w:rPr>
          <w:rFonts w:cs="Arial"/>
          <w:sz w:val="16"/>
        </w:rPr>
        <w:t xml:space="preserve"> judicial </w:t>
      </w:r>
      <w:r w:rsidRPr="00B540DD">
        <w:rPr>
          <w:rStyle w:val="StyleUnderline"/>
          <w:rFonts w:cs="Arial"/>
        </w:rPr>
        <w:t>scrutiny</w:t>
      </w:r>
      <w:r w:rsidRPr="00B540DD">
        <w:rPr>
          <w:rFonts w:cs="Arial"/>
          <w:sz w:val="16"/>
        </w:rPr>
        <w:t xml:space="preserve"> of restraints on trade </w:t>
      </w:r>
      <w:r w:rsidRPr="00B540DD">
        <w:rPr>
          <w:rStyle w:val="StyleUnderline"/>
          <w:rFonts w:cs="Arial"/>
        </w:rPr>
        <w:t>is to “distinguish[] between restraints with anticompetitive effect</w:t>
      </w:r>
      <w:r w:rsidRPr="00B540DD">
        <w:rPr>
          <w:rFonts w:cs="Arial"/>
          <w:sz w:val="16"/>
        </w:rPr>
        <w:t xml:space="preserve"> that are harmful to the consumer </w:t>
      </w:r>
      <w:r w:rsidRPr="00B540DD">
        <w:rPr>
          <w:rStyle w:val="StyleUnderline"/>
          <w:rFonts w:cs="Arial"/>
        </w:rPr>
        <w:t>and restraints stimulating competition</w:t>
      </w:r>
      <w:r w:rsidRPr="00B540DD">
        <w:rPr>
          <w:rFonts w:cs="Arial"/>
          <w:sz w:val="16"/>
        </w:rPr>
        <w:t xml:space="preserve"> that are in the consumer’s best interest.”52</w:t>
      </w:r>
    </w:p>
    <w:p w14:paraId="05AAD22E" w14:textId="77777777" w:rsidR="00C55663" w:rsidRPr="00B540DD" w:rsidRDefault="00C55663" w:rsidP="00C55663">
      <w:pPr>
        <w:rPr>
          <w:rFonts w:cs="Arial"/>
          <w:sz w:val="16"/>
        </w:rPr>
      </w:pPr>
      <w:r w:rsidRPr="00B540DD">
        <w:rPr>
          <w:rFonts w:cs="Arial"/>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B540DD">
        <w:rPr>
          <w:rStyle w:val="StyleUnderline"/>
          <w:rFonts w:cs="Arial"/>
        </w:rPr>
        <w:t xml:space="preserve">Ultimately, the “use of </w:t>
      </w:r>
      <w:r w:rsidRPr="00B540DD">
        <w:rPr>
          <w:rStyle w:val="StyleUnderline"/>
          <w:rFonts w:cs="Arial"/>
          <w:highlight w:val="cyan"/>
        </w:rPr>
        <w:t>the word ‘</w:t>
      </w:r>
      <w:r w:rsidRPr="00B540DD">
        <w:rPr>
          <w:rStyle w:val="Emphasis"/>
          <w:highlight w:val="cyan"/>
        </w:rPr>
        <w:t>competition’</w:t>
      </w:r>
      <w:r w:rsidRPr="00B540DD">
        <w:rPr>
          <w:rFonts w:cs="Arial"/>
          <w:sz w:val="16"/>
          <w:highlight w:val="cyan"/>
        </w:rPr>
        <w:t xml:space="preserve"> </w:t>
      </w:r>
      <w:r w:rsidRPr="00B540DD">
        <w:rPr>
          <w:rFonts w:cs="Arial"/>
          <w:sz w:val="16"/>
        </w:rPr>
        <w:t>[</w:t>
      </w:r>
      <w:r w:rsidRPr="00B540DD">
        <w:rPr>
          <w:rStyle w:val="StyleUnderline"/>
          <w:rFonts w:cs="Arial"/>
          <w:highlight w:val="cyan"/>
        </w:rPr>
        <w:t>is</w:t>
      </w:r>
      <w:r w:rsidRPr="00B540DD">
        <w:rPr>
          <w:rFonts w:cs="Arial"/>
          <w:sz w:val="16"/>
        </w:rPr>
        <w:t xml:space="preserve">] a </w:t>
      </w:r>
      <w:r w:rsidRPr="00B540DD">
        <w:rPr>
          <w:rStyle w:val="StyleUnderline"/>
          <w:rFonts w:cs="Arial"/>
          <w:highlight w:val="cyan"/>
        </w:rPr>
        <w:t>shorthand for</w:t>
      </w:r>
      <w:r w:rsidRPr="00B540DD">
        <w:rPr>
          <w:rFonts w:cs="Arial"/>
          <w:sz w:val="16"/>
          <w:highlight w:val="cyan"/>
        </w:rPr>
        <w:t xml:space="preserve"> </w:t>
      </w:r>
      <w:r w:rsidRPr="00B540DD">
        <w:rPr>
          <w:rFonts w:cs="Arial"/>
          <w:sz w:val="16"/>
        </w:rPr>
        <w:t xml:space="preserve">the invocation of the </w:t>
      </w:r>
      <w:r w:rsidRPr="00B540DD">
        <w:rPr>
          <w:rStyle w:val="Emphasis"/>
          <w:highlight w:val="cyan"/>
        </w:rPr>
        <w:t>benefits</w:t>
      </w:r>
      <w:r w:rsidRPr="00B540DD">
        <w:rPr>
          <w:rFonts w:cs="Arial"/>
          <w:sz w:val="16"/>
          <w:highlight w:val="cyan"/>
        </w:rPr>
        <w:t xml:space="preserve"> </w:t>
      </w:r>
      <w:r w:rsidRPr="00B540DD">
        <w:rPr>
          <w:rFonts w:cs="Arial"/>
          <w:sz w:val="16"/>
        </w:rPr>
        <w:t>of a competitive market,” 57 and antitrust law acknowledges that “it is sometimes difficult to distinguish robust competition from conduct with long-run anticompetitive effects.”58</w:t>
      </w:r>
    </w:p>
    <w:p w14:paraId="054DF201" w14:textId="77777777" w:rsidR="00C55663" w:rsidRPr="00B540DD" w:rsidRDefault="00C55663" w:rsidP="00C55663">
      <w:pPr>
        <w:rPr>
          <w:rFonts w:cs="Arial"/>
          <w:sz w:val="16"/>
        </w:rPr>
      </w:pPr>
      <w:r w:rsidRPr="00B540DD">
        <w:rPr>
          <w:rStyle w:val="StyleUnderline"/>
          <w:rFonts w:cs="Arial"/>
        </w:rPr>
        <w:t>We have no trouble holding that the Legislature intended the</w:t>
      </w:r>
      <w:r w:rsidRPr="00B540DD">
        <w:rPr>
          <w:rStyle w:val="Emphasis"/>
        </w:rPr>
        <w:t xml:space="preserve"> term “</w:t>
      </w:r>
      <w:r w:rsidRPr="00B540DD">
        <w:rPr>
          <w:rStyle w:val="Emphasis"/>
          <w:highlight w:val="cyan"/>
        </w:rPr>
        <w:t>anticompetitive</w:t>
      </w:r>
      <w:r w:rsidRPr="00B540DD">
        <w:rPr>
          <w:rStyle w:val="Emphasis"/>
        </w:rPr>
        <w:t>”</w:t>
      </w:r>
      <w:r w:rsidRPr="00B540DD">
        <w:rPr>
          <w:rFonts w:cs="Arial"/>
          <w:sz w:val="16"/>
        </w:rPr>
        <w:t xml:space="preserve"> in section 160.007 </w:t>
      </w:r>
      <w:r w:rsidRPr="00B540DD">
        <w:rPr>
          <w:rStyle w:val="StyleUnderline"/>
          <w:rFonts w:cs="Arial"/>
        </w:rPr>
        <w:t xml:space="preserve">to </w:t>
      </w:r>
      <w:r w:rsidRPr="00B540DD">
        <w:rPr>
          <w:rStyle w:val="StyleUnderline"/>
          <w:rFonts w:cs="Arial"/>
          <w:highlight w:val="cyan"/>
        </w:rPr>
        <w:t xml:space="preserve">denote </w:t>
      </w:r>
      <w:r w:rsidRPr="00B540DD">
        <w:rPr>
          <w:rStyle w:val="StyleUnderline"/>
          <w:rFonts w:cs="Arial"/>
        </w:rPr>
        <w:t xml:space="preserve">an </w:t>
      </w:r>
      <w:r w:rsidRPr="00B540DD">
        <w:rPr>
          <w:rStyle w:val="Emphasis"/>
          <w:highlight w:val="cyan"/>
        </w:rPr>
        <w:t>overall</w:t>
      </w:r>
      <w:r w:rsidRPr="00B540DD">
        <w:rPr>
          <w:rFonts w:cs="Arial"/>
          <w:sz w:val="16"/>
          <w:highlight w:val="cyan"/>
        </w:rPr>
        <w:t xml:space="preserve"> </w:t>
      </w:r>
      <w:r w:rsidRPr="00B540DD">
        <w:rPr>
          <w:rFonts w:cs="Arial"/>
          <w:sz w:val="16"/>
        </w:rPr>
        <w:t xml:space="preserve">substantially adverse </w:t>
      </w:r>
      <w:r w:rsidRPr="00B540DD">
        <w:rPr>
          <w:rStyle w:val="Emphasis"/>
          <w:highlight w:val="cyan"/>
        </w:rPr>
        <w:t xml:space="preserve">effect </w:t>
      </w:r>
      <w:r w:rsidRPr="00B540DD">
        <w:rPr>
          <w:rStyle w:val="Emphasis"/>
        </w:rPr>
        <w:t>on competition</w:t>
      </w:r>
      <w:r w:rsidRPr="00B540DD">
        <w:rPr>
          <w:rFonts w:cs="Arial"/>
          <w:sz w:val="16"/>
        </w:rPr>
        <w:t xml:space="preserve">, </w:t>
      </w:r>
      <w:r w:rsidRPr="00B540DD">
        <w:rPr>
          <w:rStyle w:val="StyleUnderline"/>
          <w:rFonts w:cs="Arial"/>
        </w:rPr>
        <w:t>rather than the existence of some negative effects</w:t>
      </w:r>
      <w:r w:rsidRPr="00B540DD">
        <w:rPr>
          <w:rFonts w:cs="Arial"/>
          <w:sz w:val="16"/>
        </w:rPr>
        <w:t xml:space="preserve">. However, </w:t>
      </w:r>
      <w:r w:rsidRPr="00B540DD">
        <w:rPr>
          <w:rStyle w:val="StyleUnderline"/>
          <w:rFonts w:cs="Arial"/>
        </w:rPr>
        <w:t xml:space="preserve">we </w:t>
      </w:r>
      <w:r w:rsidRPr="00B540DD">
        <w:rPr>
          <w:rStyle w:val="Emphasis"/>
        </w:rPr>
        <w:t>reject</w:t>
      </w:r>
      <w:r w:rsidRPr="00B540DD">
        <w:rPr>
          <w:rFonts w:cs="Arial"/>
          <w:sz w:val="16"/>
        </w:rPr>
        <w:t xml:space="preserve"> Memorial Hermann’s characterization of the term “</w:t>
      </w:r>
      <w:r w:rsidRPr="00B540DD">
        <w:rPr>
          <w:rStyle w:val="Emphasis"/>
        </w:rPr>
        <w:t>anticompetitive</w:t>
      </w:r>
      <w:r w:rsidRPr="00B540DD">
        <w:rPr>
          <w:rFonts w:cs="Arial"/>
          <w:sz w:val="16"/>
        </w:rPr>
        <w:t xml:space="preserve"> action” </w:t>
      </w:r>
      <w:r w:rsidRPr="00B540DD">
        <w:rPr>
          <w:rStyle w:val="Emphasis"/>
        </w:rPr>
        <w:t>as synonymous with “antitrust</w:t>
      </w:r>
      <w:r w:rsidRPr="00B540DD">
        <w:rPr>
          <w:rFonts w:cs="Arial"/>
          <w:sz w:val="16"/>
        </w:rPr>
        <w:t xml:space="preserve"> action.” Although we agree that the term anticompetitive “describes the type of conduct or circumstances generally targeted by antitrust laws,”59 the term </w:t>
      </w:r>
      <w:r w:rsidRPr="00B540DD">
        <w:rPr>
          <w:rFonts w:cs="Arial"/>
          <w:sz w:val="16"/>
        </w:rPr>
        <w:lastRenderedPageBreak/>
        <w:t xml:space="preserve">itself is broader because the law of </w:t>
      </w:r>
      <w:r w:rsidRPr="00B540DD">
        <w:rPr>
          <w:rStyle w:val="StyleUnderline"/>
          <w:rFonts w:cs="Arial"/>
        </w:rPr>
        <w:t>antitrust does not encompass all conduct that could</w:t>
      </w:r>
      <w:r w:rsidRPr="00B540DD">
        <w:rPr>
          <w:rFonts w:cs="Arial"/>
          <w:sz w:val="16"/>
        </w:rPr>
        <w:t xml:space="preserve"> substantially </w:t>
      </w:r>
      <w:r w:rsidRPr="00B540DD">
        <w:rPr>
          <w:rStyle w:val="StyleUnderline"/>
          <w:rFonts w:cs="Arial"/>
        </w:rPr>
        <w:t>lessen competition</w:t>
      </w:r>
      <w:r w:rsidRPr="00B540DD">
        <w:rPr>
          <w:rFonts w:cs="Arial"/>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7995BFB8" w14:textId="273E7D77" w:rsidR="00C55663" w:rsidRDefault="00C55663" w:rsidP="00C55663"/>
    <w:p w14:paraId="35971E18" w14:textId="77777777" w:rsidR="00C55663" w:rsidRPr="00B540DD" w:rsidRDefault="00C55663" w:rsidP="00C55663">
      <w:pPr>
        <w:pStyle w:val="Heading4"/>
        <w:rPr>
          <w:rFonts w:cs="Arial"/>
        </w:rPr>
      </w:pPr>
      <w:r w:rsidRPr="00B540DD">
        <w:rPr>
          <w:rFonts w:cs="Arial"/>
        </w:rPr>
        <w:t xml:space="preserve">“By” means we only have to expand the scope. </w:t>
      </w:r>
    </w:p>
    <w:p w14:paraId="016A5DA8" w14:textId="77777777" w:rsidR="00C55663" w:rsidRPr="00B540DD" w:rsidRDefault="00C55663" w:rsidP="00C55663">
      <w:pPr>
        <w:rPr>
          <w:rFonts w:cs="Arial"/>
        </w:rPr>
      </w:pPr>
      <w:r w:rsidRPr="00B540DD">
        <w:rPr>
          <w:rStyle w:val="Style13ptBold"/>
          <w:rFonts w:cs="Arial"/>
        </w:rPr>
        <w:t>C</w:t>
      </w:r>
      <w:r w:rsidRPr="00B540DD">
        <w:rPr>
          <w:rFonts w:cs="Arial"/>
        </w:rPr>
        <w:t xml:space="preserve">rown </w:t>
      </w:r>
      <w:r w:rsidRPr="00B540DD">
        <w:rPr>
          <w:rStyle w:val="Style13ptBold"/>
          <w:rFonts w:cs="Arial"/>
        </w:rPr>
        <w:t>A</w:t>
      </w:r>
      <w:r w:rsidRPr="00B540DD">
        <w:rPr>
          <w:rFonts w:cs="Arial"/>
        </w:rPr>
        <w:t xml:space="preserve">cademy of </w:t>
      </w:r>
      <w:r w:rsidRPr="00B540DD">
        <w:rPr>
          <w:rStyle w:val="Style13ptBold"/>
          <w:rFonts w:cs="Arial"/>
        </w:rPr>
        <w:t>E</w:t>
      </w:r>
      <w:r w:rsidRPr="00B540DD">
        <w:rPr>
          <w:rFonts w:cs="Arial"/>
        </w:rPr>
        <w:t xml:space="preserve">nglish </w:t>
      </w:r>
      <w:r w:rsidRPr="00B540DD">
        <w:rPr>
          <w:rStyle w:val="Style13ptBold"/>
          <w:rFonts w:cs="Arial"/>
        </w:rPr>
        <w:t>18</w:t>
      </w:r>
      <w:r w:rsidRPr="00B540DD">
        <w:rPr>
          <w:rFonts w:cs="Arial"/>
        </w:rPr>
        <w:t>, (Andrew, Fully qualified English teacher with TESOL (Teaching English to Speakers of Other Languages) qualification. “Preposition BY – Meaning and use”, https://www.crownacademyenglish.com/preposition-by-meaning-use/)</w:t>
      </w:r>
    </w:p>
    <w:p w14:paraId="6897AED3" w14:textId="77777777" w:rsidR="00C55663" w:rsidRPr="00B540DD" w:rsidRDefault="00C55663" w:rsidP="00C55663">
      <w:pPr>
        <w:rPr>
          <w:rFonts w:cs="Arial"/>
          <w:sz w:val="16"/>
        </w:rPr>
      </w:pPr>
      <w:r w:rsidRPr="00B540DD">
        <w:rPr>
          <w:rStyle w:val="Emphasis"/>
          <w:highlight w:val="cyan"/>
        </w:rPr>
        <w:t xml:space="preserve">by </w:t>
      </w:r>
      <w:r w:rsidRPr="00B540DD">
        <w:rPr>
          <w:rStyle w:val="Emphasis"/>
        </w:rPr>
        <w:t xml:space="preserve">+ </w:t>
      </w:r>
      <w:r w:rsidRPr="00B540DD">
        <w:rPr>
          <w:rStyle w:val="Emphasis"/>
          <w:highlight w:val="cyan"/>
        </w:rPr>
        <w:t>ING</w:t>
      </w:r>
      <w:r w:rsidRPr="00B540DD">
        <w:rPr>
          <w:rFonts w:cs="Arial"/>
          <w:sz w:val="16"/>
          <w:highlight w:val="cyan"/>
        </w:rPr>
        <w:t xml:space="preserve"> </w:t>
      </w:r>
      <w:r w:rsidRPr="00B540DD">
        <w:rPr>
          <w:rFonts w:cs="Arial"/>
          <w:sz w:val="16"/>
        </w:rPr>
        <w:t>form of verb</w:t>
      </w:r>
    </w:p>
    <w:p w14:paraId="1E1AC8B8" w14:textId="77777777" w:rsidR="00C55663" w:rsidRPr="00B540DD" w:rsidRDefault="00C55663" w:rsidP="00C55663">
      <w:pPr>
        <w:rPr>
          <w:rFonts w:cs="Arial"/>
          <w:sz w:val="16"/>
        </w:rPr>
      </w:pPr>
      <w:r w:rsidRPr="00B540DD">
        <w:rPr>
          <w:rFonts w:cs="Arial"/>
          <w:sz w:val="16"/>
        </w:rPr>
        <w:t xml:space="preserve">This </w:t>
      </w:r>
      <w:r w:rsidRPr="00B540DD">
        <w:rPr>
          <w:rFonts w:cs="Arial"/>
          <w:u w:val="single"/>
        </w:rPr>
        <w:t xml:space="preserve">describes </w:t>
      </w:r>
      <w:r w:rsidRPr="00B540DD">
        <w:rPr>
          <w:rStyle w:val="Emphasis"/>
          <w:highlight w:val="cyan"/>
        </w:rPr>
        <w:t>how to</w:t>
      </w:r>
      <w:r w:rsidRPr="00B540DD">
        <w:rPr>
          <w:rFonts w:cs="Arial"/>
          <w:highlight w:val="cyan"/>
          <w:u w:val="single"/>
        </w:rPr>
        <w:t xml:space="preserve"> do something</w:t>
      </w:r>
      <w:r w:rsidRPr="00B540DD">
        <w:rPr>
          <w:rFonts w:cs="Arial"/>
          <w:u w:val="single"/>
        </w:rPr>
        <w:t>. It describes the method</w:t>
      </w:r>
      <w:r w:rsidRPr="00B540DD">
        <w:rPr>
          <w:rFonts w:cs="Arial"/>
          <w:sz w:val="16"/>
        </w:rPr>
        <w:t xml:space="preserve"> for achieving a a particular result.</w:t>
      </w:r>
    </w:p>
    <w:p w14:paraId="049307A6" w14:textId="77777777" w:rsidR="00C55663" w:rsidRPr="00B540DD" w:rsidRDefault="00C55663" w:rsidP="00C55663">
      <w:pPr>
        <w:rPr>
          <w:rFonts w:cs="Arial"/>
        </w:rPr>
      </w:pPr>
    </w:p>
    <w:p w14:paraId="23600471" w14:textId="77777777" w:rsidR="00C55663" w:rsidRPr="00C55663" w:rsidRDefault="00C55663" w:rsidP="00C55663"/>
    <w:p w14:paraId="1E740DAC" w14:textId="3162539C" w:rsidR="00582841" w:rsidRDefault="00582841" w:rsidP="00582841">
      <w:pPr>
        <w:pStyle w:val="Heading3"/>
      </w:pPr>
      <w:r>
        <w:lastRenderedPageBreak/>
        <w:t>K---Capitalism</w:t>
      </w:r>
    </w:p>
    <w:p w14:paraId="1F7CF180" w14:textId="77777777" w:rsidR="00331D04" w:rsidRPr="00B540DD" w:rsidRDefault="00331D04" w:rsidP="00331D04">
      <w:pPr>
        <w:pStyle w:val="Heading4"/>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174985D5" w14:textId="77777777" w:rsidR="00331D04" w:rsidRPr="00B540DD" w:rsidRDefault="00331D04" w:rsidP="00331D04">
      <w:pPr>
        <w:rPr>
          <w:rFonts w:cs="Arial"/>
        </w:rPr>
      </w:pPr>
      <w:r w:rsidRPr="00B540DD">
        <w:rPr>
          <w:rFonts w:cs="Arial"/>
        </w:rPr>
        <w:t xml:space="preserve">Mark </w:t>
      </w:r>
      <w:r w:rsidRPr="00B540DD">
        <w:rPr>
          <w:rStyle w:val="Style13ptBold"/>
          <w:rFonts w:cs="Arial"/>
        </w:rPr>
        <w:t>Budolfson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A9FF70B" w14:textId="77777777" w:rsidR="00331D04" w:rsidRPr="00B540DD" w:rsidRDefault="00331D04" w:rsidP="00331D04">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5D569D0" w14:textId="77777777" w:rsidR="00331D04" w:rsidRPr="00B540DD" w:rsidRDefault="00331D04" w:rsidP="00331D04">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4749447A" w14:textId="77777777" w:rsidR="00331D04" w:rsidRPr="00B540DD" w:rsidRDefault="00331D04" w:rsidP="00331D04">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60D4D615" w14:textId="77777777" w:rsidR="00331D04" w:rsidRPr="00B540DD" w:rsidRDefault="00331D04" w:rsidP="00331D04">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not supported by reason and argument and is actually wrong</w:t>
      </w:r>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all of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On the basis of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by progressive 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6025D4B2" w14:textId="77777777" w:rsidR="00331D04" w:rsidRPr="00B540DD" w:rsidRDefault="00331D04" w:rsidP="00331D04">
      <w:pPr>
        <w:rPr>
          <w:rFonts w:cs="Arial"/>
          <w:sz w:val="16"/>
          <w:szCs w:val="16"/>
        </w:rPr>
      </w:pPr>
      <w:r w:rsidRPr="00B540DD">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265D8E2D" w14:textId="77777777" w:rsidR="00331D04" w:rsidRPr="00B540DD" w:rsidRDefault="00331D04" w:rsidP="00331D04">
      <w:pPr>
        <w:rPr>
          <w:rFonts w:cs="Arial"/>
          <w:sz w:val="16"/>
          <w:szCs w:val="16"/>
        </w:rPr>
      </w:pPr>
      <w:r w:rsidRPr="00B540DD">
        <w:rPr>
          <w:rFonts w:cs="Arial"/>
          <w:sz w:val="16"/>
          <w:szCs w:val="16"/>
        </w:rPr>
        <w:t>Arguments for and against Forms of Capitalism</w:t>
      </w:r>
    </w:p>
    <w:p w14:paraId="6E242232" w14:textId="77777777" w:rsidR="00331D04" w:rsidRPr="00B540DD" w:rsidRDefault="00331D04" w:rsidP="00331D04">
      <w:pPr>
        <w:rPr>
          <w:rFonts w:cs="Arial"/>
          <w:sz w:val="16"/>
          <w:szCs w:val="16"/>
        </w:rPr>
      </w:pPr>
      <w:r w:rsidRPr="00B540DD">
        <w:rPr>
          <w:rFonts w:cs="Arial"/>
          <w:sz w:val="16"/>
          <w:szCs w:val="16"/>
        </w:rPr>
        <w:t>The Argument against Capitalism</w:t>
      </w:r>
    </w:p>
    <w:p w14:paraId="7B40CDCC" w14:textId="77777777" w:rsidR="00331D04" w:rsidRPr="00B540DD" w:rsidRDefault="00331D04" w:rsidP="00331D04">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00241236" w14:textId="77777777" w:rsidR="00331D04" w:rsidRPr="00B540DD" w:rsidRDefault="00331D04" w:rsidP="00331D04">
      <w:pPr>
        <w:rPr>
          <w:rFonts w:cs="Arial"/>
          <w:sz w:val="16"/>
          <w:szCs w:val="16"/>
        </w:rPr>
      </w:pPr>
      <w:r w:rsidRPr="00B540DD">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B540DD">
        <w:rPr>
          <w:rFonts w:cs="Arial"/>
          <w:sz w:val="16"/>
          <w:szCs w:val="16"/>
        </w:rPr>
        <w:lastRenderedPageBreak/>
        <w:t>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02DB41EA" w14:textId="77777777" w:rsidR="00331D04" w:rsidRPr="00B540DD" w:rsidRDefault="00331D04" w:rsidP="00331D04">
      <w:pPr>
        <w:rPr>
          <w:rFonts w:cs="Arial"/>
          <w:sz w:val="16"/>
          <w:szCs w:val="16"/>
        </w:rPr>
      </w:pPr>
      <w:r w:rsidRPr="00B540DD">
        <w:rPr>
          <w:rFonts w:cs="Arial"/>
          <w:sz w:val="16"/>
          <w:szCs w:val="16"/>
        </w:rPr>
        <w:t>The Argument for Well-Regulated Capitalism</w:t>
      </w:r>
    </w:p>
    <w:p w14:paraId="307C6C80" w14:textId="77777777" w:rsidR="00331D04" w:rsidRPr="00B540DD" w:rsidRDefault="00331D04" w:rsidP="00331D04">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305B3F15" w14:textId="77777777" w:rsidR="00331D04" w:rsidRPr="00B540DD" w:rsidRDefault="00331D04" w:rsidP="00331D04">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absolutely </w:t>
      </w:r>
      <w:r w:rsidRPr="00B540DD">
        <w:rPr>
          <w:rStyle w:val="Emphasis"/>
        </w:rPr>
        <w:t>essential</w:t>
      </w:r>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378FE55A" w14:textId="77777777" w:rsidR="00331D04" w:rsidRPr="00B540DD" w:rsidRDefault="00331D04" w:rsidP="00331D04">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of course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society, </w:t>
      </w:r>
      <w:r w:rsidRPr="00B540DD">
        <w:rPr>
          <w:rStyle w:val="StyleUnderline"/>
          <w:rFonts w:cs="Arial"/>
        </w:rPr>
        <w:t>and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the argument in favor of capitalism is even more dramatic because it claims that much more is at stake than even what is at stake in response to a global pandemic</w:t>
      </w:r>
      <w:r w:rsidRPr="00B540DD">
        <w:rPr>
          <w:rFonts w:cs="Arial"/>
          <w:sz w:val="16"/>
        </w:rPr>
        <w:t>—</w:t>
      </w:r>
      <w:r w:rsidRPr="00B540DD">
        <w:rPr>
          <w:rStyle w:val="StyleUnderline"/>
          <w:rFonts w:cs="Arial"/>
        </w:rPr>
        <w:t>what is at stake with capitalism is</w:t>
      </w:r>
      <w:r w:rsidRPr="00B540DD">
        <w:rPr>
          <w:rFonts w:cs="Arial"/>
          <w:sz w:val="16"/>
        </w:rPr>
        <w:t xml:space="preserve"> nothing less than </w:t>
      </w:r>
      <w:r w:rsidRPr="00B540DD">
        <w:rPr>
          <w:rStyle w:val="Emphasis"/>
        </w:rPr>
        <w:t>whether the world's poorest and most vulnerable billion people will remain in conditions of poverty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265E924A" w14:textId="77777777" w:rsidR="00331D04" w:rsidRPr="00B540DD" w:rsidRDefault="00331D04" w:rsidP="00331D04">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the majority of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under any alt</w:t>
      </w:r>
      <w:r w:rsidRPr="00B540DD">
        <w:rPr>
          <w:rStyle w:val="Emphasis"/>
        </w:rPr>
        <w:t>ernative</w:t>
      </w:r>
      <w:r w:rsidRPr="00B540DD">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540DD">
        <w:rPr>
          <w:rStyle w:val="StyleUnderline"/>
          <w:rFonts w:cs="Arial"/>
        </w:rPr>
        <w:t xml:space="preserve">health, wellbeing, and justice are largely </w:t>
      </w:r>
      <w:r w:rsidRPr="00B540DD">
        <w:rPr>
          <w:rStyle w:val="StyleUnderline"/>
          <w:rFonts w:cs="Arial"/>
          <w:highlight w:val="cyan"/>
        </w:rPr>
        <w:t>driven by increasing investments in</w:t>
      </w:r>
      <w:r w:rsidRPr="00B540DD">
        <w:rPr>
          <w:rStyle w:val="StyleUnderline"/>
          <w:rFonts w:cs="Arial"/>
        </w:rPr>
        <w:t xml:space="preserve"> </w:t>
      </w:r>
      <w:r w:rsidRPr="00B540DD">
        <w:rPr>
          <w:rStyle w:val="StyleUnderline"/>
          <w:rFonts w:cs="Arial"/>
          <w:highlight w:val="cyan"/>
        </w:rPr>
        <w:t>public goods</w:t>
      </w:r>
      <w:r w:rsidRPr="00B540DD">
        <w:rPr>
          <w:rStyle w:val="StyleUnderline"/>
          <w:rFonts w:cs="Arial"/>
        </w:rPr>
        <w:t xml:space="preserve">. The scale of increased wealth necessary to maximize these investments requires </w:t>
      </w:r>
      <w:r w:rsidRPr="00B540DD">
        <w:rPr>
          <w:rStyle w:val="Emphasis"/>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lastRenderedPageBreak/>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the net benefits from capitalism in terms of health, wellbeing, and justice have been greater than they would have been under any known noncapitalist approach</w:t>
      </w:r>
      <w:r w:rsidRPr="00B540DD">
        <w:rPr>
          <w:rFonts w:cs="Arial"/>
          <w:sz w:val="16"/>
        </w:rPr>
        <w:t xml:space="preserve"> to structuring society.7</w:t>
      </w:r>
    </w:p>
    <w:p w14:paraId="151EE1EC" w14:textId="77777777" w:rsidR="00331D04" w:rsidRPr="00B540DD" w:rsidRDefault="00331D04" w:rsidP="00331D04">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5CCDE7AF" w14:textId="77777777" w:rsidR="00331D04" w:rsidRPr="00B540DD" w:rsidRDefault="00331D04" w:rsidP="00331D04">
      <w:pPr>
        <w:pStyle w:val="ListParagraph"/>
        <w:numPr>
          <w:ilvl w:val="0"/>
          <w:numId w:val="15"/>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23E1351" w14:textId="77777777" w:rsidR="00331D04" w:rsidRPr="00B540DD" w:rsidRDefault="00331D04" w:rsidP="00331D04">
      <w:pPr>
        <w:pStyle w:val="ListParagraph"/>
        <w:numPr>
          <w:ilvl w:val="0"/>
          <w:numId w:val="15"/>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redistribution);10</w:t>
      </w:r>
    </w:p>
    <w:p w14:paraId="0277F61A" w14:textId="77777777" w:rsidR="00331D04" w:rsidRPr="00B540DD" w:rsidRDefault="00331D04" w:rsidP="00331D04">
      <w:pPr>
        <w:pStyle w:val="ListParagraph"/>
        <w:numPr>
          <w:ilvl w:val="0"/>
          <w:numId w:val="15"/>
        </w:numPr>
        <w:rPr>
          <w:rFonts w:cs="Arial"/>
          <w:sz w:val="16"/>
        </w:rPr>
      </w:pPr>
      <w:r w:rsidRPr="00B540DD">
        <w:rPr>
          <w:rStyle w:val="StyleUnderline"/>
          <w:rFonts w:cs="Arial"/>
        </w:rPr>
        <w:t>ensure basic rights</w:t>
      </w:r>
      <w:r w:rsidRPr="00B540DD">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540DD">
        <w:rPr>
          <w:rStyle w:val="StyleUnderline"/>
          <w:rFonts w:cs="Arial"/>
        </w:rPr>
        <w:t>and</w:t>
      </w:r>
    </w:p>
    <w:p w14:paraId="4F28F798" w14:textId="77777777" w:rsidR="00331D04" w:rsidRPr="00B540DD" w:rsidRDefault="00331D04" w:rsidP="00331D04">
      <w:pPr>
        <w:pStyle w:val="ListParagraph"/>
        <w:numPr>
          <w:ilvl w:val="0"/>
          <w:numId w:val="15"/>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71AF6C3E" w14:textId="77777777" w:rsidR="00331D04" w:rsidRPr="00B540DD" w:rsidRDefault="00331D04" w:rsidP="00331D04">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71D87830" w14:textId="77777777" w:rsidR="00331D04" w:rsidRPr="00B540DD" w:rsidRDefault="00331D04" w:rsidP="00331D04">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xml:space="preserve">, as argued at length in the next section. Here it is important to stress that we should favor well-regulated capitalism that includes correct </w:t>
      </w:r>
      <w:r w:rsidRPr="00B540DD">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1887B869" w14:textId="77777777" w:rsidR="00331D04" w:rsidRPr="00B540DD" w:rsidRDefault="00331D04" w:rsidP="00331D04">
      <w:pPr>
        <w:rPr>
          <w:rFonts w:cs="Arial"/>
          <w:sz w:val="16"/>
        </w:rPr>
      </w:pPr>
      <w:r w:rsidRPr="00B540DD">
        <w:rPr>
          <w:rFonts w:cs="Arial"/>
          <w:sz w:val="16"/>
        </w:rPr>
        <w:t xml:space="preserve">Conclusion. </w:t>
      </w:r>
      <w:r w:rsidRPr="00B540DD">
        <w:rPr>
          <w:rStyle w:val="StyleUnderline"/>
          <w:rFonts w:cs="Arial"/>
        </w:rPr>
        <w:t>Therefore, we should be in favor of capitalism over noncapitalism</w:t>
      </w:r>
      <w:r w:rsidRPr="00B540DD">
        <w:rPr>
          <w:rFonts w:cs="Arial"/>
          <w:sz w:val="16"/>
        </w:rPr>
        <w:t>, and we should especially favor well-regulated capitalism, which is the ethically optimal economic system and is essential to any just basic structure for society.</w:t>
      </w:r>
    </w:p>
    <w:p w14:paraId="29BA4812" w14:textId="77777777" w:rsidR="00331D04" w:rsidRPr="00B540DD" w:rsidRDefault="00331D04" w:rsidP="00331D04">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A6BAFA8" w14:textId="77777777" w:rsidR="00331D04" w:rsidRPr="00B540DD" w:rsidRDefault="00331D04" w:rsidP="00331D04">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403EA70F" w14:textId="77777777" w:rsidR="00331D04" w:rsidRPr="00B540DD" w:rsidRDefault="00331D04" w:rsidP="00331D04">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things </w:t>
      </w:r>
      <w:r w:rsidRPr="00B540DD">
        <w:rPr>
          <w:rStyle w:val="StyleUnderline"/>
          <w:rFonts w:cs="Arial"/>
        </w:rPr>
        <w:t>societies need well-regulated capitalism</w:t>
      </w:r>
      <w:r w:rsidRPr="00B540DD">
        <w:rPr>
          <w:rFonts w:cs="Arial"/>
          <w:sz w:val="16"/>
        </w:rPr>
        <w:t>.</w:t>
      </w:r>
    </w:p>
    <w:p w14:paraId="3E9BBAEC" w14:textId="77777777" w:rsidR="00331D04" w:rsidRPr="00B540DD" w:rsidRDefault="00331D04" w:rsidP="00331D04">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775ECCB8" w14:textId="77777777" w:rsidR="00331D04" w:rsidRDefault="00331D04" w:rsidP="00331D04">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242E4E42" w14:textId="795C79C9" w:rsidR="00331D04" w:rsidRDefault="00331D04" w:rsidP="00331D04"/>
    <w:p w14:paraId="36524024" w14:textId="77777777" w:rsidR="00331D04" w:rsidRPr="00B540DD" w:rsidRDefault="00331D04" w:rsidP="00331D04">
      <w:pPr>
        <w:pStyle w:val="Heading4"/>
        <w:rPr>
          <w:rFonts w:cs="Arial"/>
        </w:rPr>
      </w:pPr>
      <w:r w:rsidRPr="00B540DD">
        <w:rPr>
          <w:rFonts w:cs="Arial"/>
        </w:rPr>
        <w:t xml:space="preserve">System changes are </w:t>
      </w:r>
      <w:r w:rsidRPr="00B540DD">
        <w:rPr>
          <w:rFonts w:cs="Arial"/>
          <w:u w:val="single"/>
        </w:rPr>
        <w:t>infeasible</w:t>
      </w:r>
      <w:r w:rsidRPr="00B540DD">
        <w:rPr>
          <w:rFonts w:cs="Arial"/>
        </w:rPr>
        <w:t xml:space="preserve">---can’t get </w:t>
      </w:r>
      <w:r w:rsidRPr="00B540DD">
        <w:rPr>
          <w:rFonts w:cs="Arial"/>
          <w:u w:val="single"/>
        </w:rPr>
        <w:t>governmental</w:t>
      </w:r>
      <w:r w:rsidRPr="00B540DD">
        <w:rPr>
          <w:rFonts w:cs="Arial"/>
        </w:rPr>
        <w:t xml:space="preserve"> or </w:t>
      </w:r>
      <w:r w:rsidRPr="00B540DD">
        <w:rPr>
          <w:rFonts w:cs="Arial"/>
          <w:u w:val="single"/>
        </w:rPr>
        <w:t>international buy-in</w:t>
      </w:r>
      <w:r w:rsidRPr="00B540DD">
        <w:rPr>
          <w:rFonts w:cs="Arial"/>
        </w:rPr>
        <w:t>---</w:t>
      </w:r>
      <w:r w:rsidRPr="00B540DD">
        <w:rPr>
          <w:rFonts w:cs="Arial"/>
          <w:u w:val="single"/>
        </w:rPr>
        <w:t>reform</w:t>
      </w:r>
      <w:r w:rsidRPr="00B540DD">
        <w:rPr>
          <w:rFonts w:cs="Arial"/>
        </w:rPr>
        <w:t xml:space="preserve"> is </w:t>
      </w:r>
      <w:r w:rsidRPr="00B540DD">
        <w:rPr>
          <w:rFonts w:cs="Arial"/>
          <w:u w:val="single"/>
        </w:rPr>
        <w:t>comparatively quicker</w:t>
      </w:r>
      <w:r w:rsidRPr="00B540DD">
        <w:rPr>
          <w:rFonts w:cs="Arial"/>
        </w:rPr>
        <w:t xml:space="preserve">.  </w:t>
      </w:r>
    </w:p>
    <w:p w14:paraId="0C73801F" w14:textId="77777777" w:rsidR="00331D04" w:rsidRPr="00B540DD" w:rsidRDefault="00331D04" w:rsidP="00331D04">
      <w:pPr>
        <w:rPr>
          <w:rFonts w:cs="Arial"/>
        </w:rPr>
      </w:pPr>
      <w:r w:rsidRPr="00B540DD">
        <w:rPr>
          <w:rFonts w:cs="Arial"/>
        </w:rPr>
        <w:t xml:space="preserve">Ezra </w:t>
      </w:r>
      <w:r w:rsidRPr="00B540DD">
        <w:rPr>
          <w:rStyle w:val="Style13ptBold"/>
          <w:rFonts w:cs="Arial"/>
        </w:rPr>
        <w:t>Klein 8/31/21</w:t>
      </w:r>
      <w:r w:rsidRPr="00B540DD">
        <w:rPr>
          <w:rFonts w:cs="Arial"/>
        </w:rPr>
        <w:t>. American journalist, political analyst, New York Times columnist, and the host of The Ezra Klein Show podcast. "Transcript: Ezra Klein Answers Listener Questions". No Publication. 8-31-2021. https://www.nytimes.com/2021/08/31/podcasts/transcript-ezra-klein-ask-me-anything.html</w:t>
      </w:r>
    </w:p>
    <w:p w14:paraId="4606CCF9" w14:textId="77777777" w:rsidR="00331D04" w:rsidRPr="00B540DD" w:rsidRDefault="00331D04" w:rsidP="00331D04">
      <w:pPr>
        <w:rPr>
          <w:rFonts w:cs="Arial"/>
          <w:sz w:val="16"/>
        </w:rPr>
      </w:pPr>
      <w:r w:rsidRPr="00B540DD">
        <w:rPr>
          <w:rFonts w:cs="Arial"/>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B540DD">
        <w:rPr>
          <w:rStyle w:val="StyleUnderline"/>
          <w:rFonts w:cs="Arial"/>
        </w:rPr>
        <w:t>Degrowth is a planned reduction of energy and resource throughput designed to bring the economy back into balance with the living world in a way that reduces inequality</w:t>
      </w:r>
      <w:r w:rsidRPr="00B540DD">
        <w:rPr>
          <w:rFonts w:cs="Arial"/>
          <w:sz w:val="16"/>
        </w:rPr>
        <w:t xml:space="preserve"> and improves human well-being.”</w:t>
      </w:r>
    </w:p>
    <w:p w14:paraId="0DF250A4" w14:textId="77777777" w:rsidR="00331D04" w:rsidRPr="00B540DD" w:rsidRDefault="00331D04" w:rsidP="00331D04">
      <w:pPr>
        <w:rPr>
          <w:rFonts w:cs="Arial"/>
          <w:sz w:val="16"/>
        </w:rPr>
      </w:pPr>
      <w:r w:rsidRPr="00B540DD">
        <w:rPr>
          <w:rFonts w:cs="Arial"/>
          <w:sz w:val="16"/>
        </w:rPr>
        <w:t xml:space="preserve">And so </w:t>
      </w:r>
      <w:r w:rsidRPr="00B540DD">
        <w:rPr>
          <w:rStyle w:val="StyleUnderline"/>
          <w:rFonts w:cs="Arial"/>
        </w:rPr>
        <w:t>I’d note two things here. One is “</w:t>
      </w:r>
      <w:r w:rsidRPr="00B540DD">
        <w:rPr>
          <w:rStyle w:val="Emphasis"/>
        </w:rPr>
        <w:t>designed</w:t>
      </w:r>
      <w:r w:rsidRPr="00B540DD">
        <w:rPr>
          <w:rStyle w:val="StyleUnderline"/>
          <w:rFonts w:cs="Arial"/>
        </w:rPr>
        <w:t>.”</w:t>
      </w:r>
      <w:r w:rsidRPr="00B540DD">
        <w:rPr>
          <w:rFonts w:cs="Arial"/>
          <w:sz w:val="16"/>
        </w:rPr>
        <w:t xml:space="preserve"> </w:t>
      </w:r>
      <w:r w:rsidRPr="00B540DD">
        <w:rPr>
          <w:rStyle w:val="StyleUnderline"/>
          <w:rFonts w:cs="Arial"/>
        </w:rPr>
        <w:t>Degrowth is</w:t>
      </w:r>
      <w:r w:rsidRPr="00B540DD">
        <w:rPr>
          <w:rFonts w:cs="Arial"/>
          <w:sz w:val="16"/>
        </w:rPr>
        <w:t xml:space="preserve">, as its advocates understand it, </w:t>
      </w:r>
      <w:r w:rsidRPr="00B540DD">
        <w:rPr>
          <w:rStyle w:val="StyleUnderline"/>
          <w:rFonts w:cs="Arial"/>
        </w:rPr>
        <w:t xml:space="preserve">a act of global economic planning really </w:t>
      </w:r>
      <w:r w:rsidRPr="00B540DD">
        <w:rPr>
          <w:rStyle w:val="Emphasis"/>
        </w:rPr>
        <w:t>without equal anywhere in human history</w:t>
      </w:r>
      <w:r w:rsidRPr="00B540DD">
        <w:rPr>
          <w:rFonts w:cs="Arial"/>
          <w:sz w:val="16"/>
        </w:rPr>
        <w:t xml:space="preserve">. </w:t>
      </w:r>
      <w:r w:rsidRPr="00B540DD">
        <w:rPr>
          <w:rStyle w:val="StyleUnderline"/>
          <w:rFonts w:cs="Arial"/>
        </w:rPr>
        <w:t xml:space="preserve">It is an act of </w:t>
      </w:r>
      <w:r w:rsidRPr="00B540DD">
        <w:rPr>
          <w:rStyle w:val="Emphasis"/>
        </w:rPr>
        <w:t>extraordinary central planning</w:t>
      </w:r>
      <w:r w:rsidRPr="00B540DD">
        <w:rPr>
          <w:rFonts w:cs="Arial"/>
          <w:sz w:val="16"/>
        </w:rPr>
        <w:t>. So that’s one thing that is going to become important in my answer.</w:t>
      </w:r>
    </w:p>
    <w:p w14:paraId="240C5170" w14:textId="77777777" w:rsidR="00331D04" w:rsidRPr="00B540DD" w:rsidRDefault="00331D04" w:rsidP="00331D04">
      <w:pPr>
        <w:rPr>
          <w:rFonts w:cs="Arial"/>
          <w:sz w:val="16"/>
        </w:rPr>
      </w:pPr>
      <w:r w:rsidRPr="00B540DD">
        <w:rPr>
          <w:rFonts w:cs="Arial"/>
          <w:sz w:val="16"/>
        </w:rPr>
        <w:lastRenderedPageBreak/>
        <w:t xml:space="preserve">I’d say there’s part of this vision I’m sympathetic to, and then part of it that </w:t>
      </w:r>
      <w:r w:rsidRPr="00B540DD">
        <w:rPr>
          <w:rStyle w:val="StyleUnderline"/>
          <w:rFonts w:cs="Arial"/>
        </w:rPr>
        <w:t>I just don’t think holds together</w:t>
      </w:r>
      <w:r w:rsidRPr="00B540DD">
        <w:rPr>
          <w:rFonts w:cs="Arial"/>
          <w:sz w:val="16"/>
        </w:rPr>
        <w:t>. I would distinguish a critique of want and a critique of growth. And the way I would do that is that, as you hear if you listen to the show, I’m pretty critical of a lot of the ways capitalism generates desire.</w:t>
      </w:r>
    </w:p>
    <w:p w14:paraId="079CEF76" w14:textId="77777777" w:rsidR="00331D04" w:rsidRPr="00B540DD" w:rsidRDefault="00331D04" w:rsidP="00331D04">
      <w:pPr>
        <w:rPr>
          <w:rFonts w:cs="Arial"/>
          <w:sz w:val="16"/>
          <w:szCs w:val="16"/>
        </w:rPr>
      </w:pPr>
      <w:r w:rsidRPr="00B540DD">
        <w:rPr>
          <w:rFonts w:cs="Arial"/>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2A9B3711" w14:textId="77777777" w:rsidR="00331D04" w:rsidRPr="00B540DD" w:rsidRDefault="00331D04" w:rsidP="00331D04">
      <w:pPr>
        <w:rPr>
          <w:rFonts w:cs="Arial"/>
          <w:sz w:val="16"/>
        </w:rPr>
      </w:pPr>
      <w:r w:rsidRPr="00B540DD">
        <w:rPr>
          <w:rFonts w:cs="Arial"/>
          <w:sz w:val="16"/>
        </w:rPr>
        <w:t xml:space="preserve">But </w:t>
      </w:r>
      <w:r w:rsidRPr="00B540DD">
        <w:rPr>
          <w:rStyle w:val="StyleUnderline"/>
          <w:rFonts w:cs="Arial"/>
        </w:rPr>
        <w:t>a lot of what people want is fine</w:t>
      </w:r>
      <w:r w:rsidRPr="00B540DD">
        <w:rPr>
          <w:rFonts w:cs="Arial"/>
          <w:sz w:val="16"/>
        </w:rPr>
        <w:t xml:space="preserve">, or great, or whatever. </w:t>
      </w:r>
      <w:r w:rsidRPr="00B540DD">
        <w:rPr>
          <w:rStyle w:val="StyleUnderline"/>
          <w:rFonts w:cs="Arial"/>
        </w:rPr>
        <w:t>It’s their desire, and it’s not for me to tell them the jeans they’re interested in are incorrect</w:t>
      </w:r>
      <w:r w:rsidRPr="00B540DD">
        <w:rPr>
          <w:rFonts w:cs="Arial"/>
          <w:sz w:val="16"/>
        </w:rPr>
        <w:t xml:space="preserve">. And </w:t>
      </w:r>
      <w:r w:rsidRPr="00B540DD">
        <w:rPr>
          <w:rStyle w:val="StyleUnderline"/>
          <w:rFonts w:cs="Arial"/>
        </w:rPr>
        <w:t xml:space="preserve">a lot of it </w:t>
      </w:r>
      <w:r w:rsidRPr="00B540DD">
        <w:rPr>
          <w:rStyle w:val="Emphasis"/>
        </w:rPr>
        <w:t>I don’t think is under the power of policymakers to control</w:t>
      </w:r>
      <w:r w:rsidRPr="00B540DD">
        <w:rPr>
          <w:rFonts w:cs="Arial"/>
          <w:sz w:val="16"/>
        </w:rPr>
        <w:t>. I don’t think it’s all advertising. I don’t know that if you cut down advertising, the amount people would spend on consumption would go way down. They might simply consume other things.</w:t>
      </w:r>
    </w:p>
    <w:p w14:paraId="1F9C5FAB" w14:textId="77777777" w:rsidR="00331D04" w:rsidRPr="00B540DD" w:rsidRDefault="00331D04" w:rsidP="00331D04">
      <w:pPr>
        <w:rPr>
          <w:rFonts w:cs="Arial"/>
          <w:sz w:val="16"/>
        </w:rPr>
      </w:pPr>
      <w:r w:rsidRPr="00B540DD">
        <w:rPr>
          <w:rFonts w:cs="Arial"/>
          <w:sz w:val="16"/>
        </w:rPr>
        <w:t xml:space="preserve">And so </w:t>
      </w:r>
      <w:r w:rsidRPr="00B540DD">
        <w:rPr>
          <w:rStyle w:val="StyleUnderline"/>
          <w:rFonts w:cs="Arial"/>
        </w:rPr>
        <w:t>I want people to have rich, materially fulfilling lives</w:t>
      </w:r>
      <w:r w:rsidRPr="00B540DD">
        <w:rPr>
          <w:rFonts w:cs="Arial"/>
          <w:sz w:val="16"/>
        </w:rPr>
        <w:t xml:space="preserve">. And I think </w:t>
      </w:r>
      <w:r w:rsidRPr="00B540DD">
        <w:rPr>
          <w:rStyle w:val="Emphasis"/>
        </w:rPr>
        <w:t>it’ll be a very hard piece to change</w:t>
      </w:r>
      <w:r w:rsidRPr="00B540DD">
        <w:rPr>
          <w:rFonts w:cs="Arial"/>
          <w:sz w:val="16"/>
        </w:rPr>
        <w:t>. So in terms of having a counterweight to the materialism, the ideology of materialism in modern society, that’s a part of degrowth that I’m very open to.</w:t>
      </w:r>
    </w:p>
    <w:p w14:paraId="4D0EEA74" w14:textId="77777777" w:rsidR="00331D04" w:rsidRPr="00B540DD" w:rsidRDefault="00331D04" w:rsidP="00331D04">
      <w:pPr>
        <w:rPr>
          <w:rFonts w:cs="Arial"/>
          <w:sz w:val="16"/>
        </w:rPr>
      </w:pPr>
      <w:r w:rsidRPr="00B540DD">
        <w:rPr>
          <w:rFonts w:cs="Arial"/>
          <w:sz w:val="16"/>
        </w:rPr>
        <w:t xml:space="preserve">But now </w:t>
      </w:r>
      <w:r w:rsidRPr="00B540DD">
        <w:rPr>
          <w:rStyle w:val="StyleUnderline"/>
          <w:rFonts w:cs="Arial"/>
        </w:rPr>
        <w:t>let me talk about degrowth more in the terms of it is a direct political project</w:t>
      </w:r>
      <w:r w:rsidRPr="00B540DD">
        <w:rPr>
          <w:rFonts w:cs="Arial"/>
          <w:sz w:val="16"/>
        </w:rPr>
        <w:t xml:space="preserve">, which is as an answer to climate change. I would cut this into a </w:t>
      </w:r>
      <w:r w:rsidRPr="00470DF3">
        <w:rPr>
          <w:rFonts w:cs="Arial"/>
          <w:sz w:val="16"/>
        </w:rPr>
        <w:t xml:space="preserve">few pieces. </w:t>
      </w:r>
      <w:r w:rsidRPr="00470DF3">
        <w:rPr>
          <w:rStyle w:val="StyleUnderline"/>
          <w:rFonts w:cs="Arial"/>
        </w:rPr>
        <w:t>Is degrowth necessary</w:t>
      </w:r>
      <w:r w:rsidRPr="00470DF3">
        <w:rPr>
          <w:rFonts w:cs="Arial"/>
          <w:sz w:val="16"/>
        </w:rPr>
        <w:t xml:space="preserve"> for addressing climate change? </w:t>
      </w:r>
      <w:r w:rsidRPr="00470DF3">
        <w:rPr>
          <w:rStyle w:val="StyleUnderline"/>
          <w:rFonts w:cs="Arial"/>
        </w:rPr>
        <w:t>Is it the fastest way to</w:t>
      </w:r>
      <w:r w:rsidRPr="00470DF3">
        <w:rPr>
          <w:rFonts w:cs="Arial"/>
          <w:sz w:val="16"/>
        </w:rPr>
        <w:t xml:space="preserve"> address clim</w:t>
      </w:r>
      <w:r w:rsidRPr="00B540DD">
        <w:rPr>
          <w:rFonts w:cs="Arial"/>
          <w:sz w:val="16"/>
        </w:rPr>
        <w:t xml:space="preserve">ate change? And </w:t>
      </w:r>
      <w:r w:rsidRPr="00B540DD">
        <w:rPr>
          <w:rStyle w:val="StyleUnderline"/>
          <w:rFonts w:cs="Arial"/>
        </w:rPr>
        <w:t>is it desirable?</w:t>
      </w:r>
      <w:r w:rsidRPr="00B540DD">
        <w:rPr>
          <w:rFonts w:cs="Arial"/>
          <w:sz w:val="16"/>
        </w:rPr>
        <w:t xml:space="preserve"> It has to be at least one of those things to be the strategy you’d want to take.</w:t>
      </w:r>
    </w:p>
    <w:p w14:paraId="50453AFB" w14:textId="77777777" w:rsidR="00331D04" w:rsidRPr="00B540DD" w:rsidRDefault="00331D04" w:rsidP="00331D04">
      <w:pPr>
        <w:rPr>
          <w:rFonts w:cs="Arial"/>
          <w:sz w:val="16"/>
        </w:rPr>
      </w:pPr>
      <w:r w:rsidRPr="00470DF3">
        <w:rPr>
          <w:rFonts w:cs="Arial"/>
          <w:sz w:val="16"/>
        </w:rPr>
        <w:t xml:space="preserve">And </w:t>
      </w:r>
      <w:r w:rsidRPr="00470DF3">
        <w:rPr>
          <w:rStyle w:val="Emphasis"/>
        </w:rPr>
        <w:t>I don’t think it is</w:t>
      </w:r>
      <w:r w:rsidRPr="00470DF3">
        <w:rPr>
          <w:rFonts w:cs="Arial"/>
          <w:sz w:val="16"/>
        </w:rPr>
        <w:t xml:space="preserve">. Let’s </w:t>
      </w:r>
      <w:r w:rsidRPr="00470DF3">
        <w:rPr>
          <w:rStyle w:val="StyleUnderline"/>
          <w:rFonts w:cs="Arial"/>
        </w:rPr>
        <w:t>start</w:t>
      </w:r>
      <w:r w:rsidRPr="00B540DD">
        <w:rPr>
          <w:rStyle w:val="StyleUnderline"/>
          <w:rFonts w:cs="Arial"/>
        </w:rPr>
        <w:t xml:space="preserve"> with necessary. Many </w:t>
      </w:r>
      <w:r w:rsidRPr="00B540DD">
        <w:rPr>
          <w:rStyle w:val="StyleUnderline"/>
          <w:rFonts w:cs="Arial"/>
          <w:highlight w:val="cyan"/>
        </w:rPr>
        <w:t xml:space="preserve">countries </w:t>
      </w:r>
      <w:r w:rsidRPr="00B540DD">
        <w:rPr>
          <w:rStyle w:val="StyleUnderline"/>
          <w:rFonts w:cs="Arial"/>
        </w:rPr>
        <w:t>in Europe, even the United States, are growing while reducing their carbon footprint</w:t>
      </w:r>
      <w:r w:rsidRPr="00B540DD">
        <w:rPr>
          <w:rFonts w:cs="Arial"/>
          <w:sz w:val="16"/>
        </w:rPr>
        <w:t xml:space="preserve">. Now, you could say they’re not doing so fast enough depending on the country. But </w:t>
      </w:r>
      <w:r w:rsidRPr="00B540DD">
        <w:rPr>
          <w:rStyle w:val="StyleUnderline"/>
          <w:rFonts w:cs="Arial"/>
        </w:rPr>
        <w:t>they could all do so much faster if there was enough</w:t>
      </w:r>
      <w:r w:rsidRPr="00B540DD">
        <w:rPr>
          <w:rFonts w:cs="Arial"/>
          <w:sz w:val="16"/>
        </w:rPr>
        <w:t xml:space="preserve"> political </w:t>
      </w:r>
      <w:r w:rsidRPr="00B540DD">
        <w:rPr>
          <w:rStyle w:val="StyleUnderline"/>
          <w:rFonts w:cs="Arial"/>
        </w:rPr>
        <w:t>will</w:t>
      </w:r>
      <w:r w:rsidRPr="00B540DD">
        <w:rPr>
          <w:rFonts w:cs="Arial"/>
          <w:sz w:val="16"/>
        </w:rPr>
        <w:t xml:space="preserve"> to deploy more renewable technology, to tax carbon, to do a bunch of things that we have not been able to pass. So it is clearly true that </w:t>
      </w:r>
      <w:r w:rsidRPr="00B540DD">
        <w:rPr>
          <w:rStyle w:val="Emphasis"/>
        </w:rPr>
        <w:t xml:space="preserve">we </w:t>
      </w:r>
      <w:r w:rsidRPr="00B540DD">
        <w:rPr>
          <w:rStyle w:val="Emphasis"/>
          <w:highlight w:val="cyan"/>
        </w:rPr>
        <w:t xml:space="preserve">can decouple </w:t>
      </w:r>
      <w:r w:rsidRPr="00B540DD">
        <w:rPr>
          <w:rStyle w:val="Emphasis"/>
        </w:rPr>
        <w:t>growth and energy usage</w:t>
      </w:r>
      <w:r w:rsidRPr="00B540DD">
        <w:rPr>
          <w:rFonts w:cs="Arial"/>
          <w:sz w:val="16"/>
        </w:rPr>
        <w:t>.</w:t>
      </w:r>
    </w:p>
    <w:p w14:paraId="0AF49D08" w14:textId="77777777" w:rsidR="00331D04" w:rsidRPr="00B540DD" w:rsidRDefault="00331D04" w:rsidP="00331D04">
      <w:pPr>
        <w:rPr>
          <w:rFonts w:cs="Arial"/>
          <w:sz w:val="16"/>
          <w:szCs w:val="16"/>
        </w:rPr>
      </w:pPr>
      <w:r w:rsidRPr="00B540DD">
        <w:rPr>
          <w:rFonts w:cs="Arial"/>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6538FA52" w14:textId="77777777" w:rsidR="00331D04" w:rsidRPr="00B540DD" w:rsidRDefault="00331D04" w:rsidP="00331D04">
      <w:pPr>
        <w:rPr>
          <w:rStyle w:val="StyleUnderline"/>
          <w:rFonts w:cs="Arial"/>
        </w:rPr>
      </w:pPr>
      <w:r w:rsidRPr="00B540DD">
        <w:rPr>
          <w:rFonts w:cs="Arial"/>
          <w:sz w:val="16"/>
        </w:rPr>
        <w:t xml:space="preserve">I mean, let’s just state that </w:t>
      </w:r>
      <w:r w:rsidRPr="00B540DD">
        <w:rPr>
          <w:rStyle w:val="StyleUnderline"/>
          <w:rFonts w:cs="Arial"/>
          <w:highlight w:val="cyan"/>
        </w:rPr>
        <w:t>speed is</w:t>
      </w:r>
      <w:r w:rsidRPr="00B540DD">
        <w:rPr>
          <w:rFonts w:cs="Arial"/>
          <w:sz w:val="16"/>
        </w:rPr>
        <w:t xml:space="preserve">, first and foremost, </w:t>
      </w:r>
      <w:r w:rsidRPr="00B540DD">
        <w:rPr>
          <w:rStyle w:val="StyleUnderline"/>
          <w:rFonts w:cs="Arial"/>
          <w:highlight w:val="cyan"/>
        </w:rPr>
        <w:t xml:space="preserve">a </w:t>
      </w:r>
      <w:r w:rsidRPr="00B540DD">
        <w:rPr>
          <w:rStyle w:val="Emphasis"/>
          <w:highlight w:val="cyan"/>
        </w:rPr>
        <w:t>political problem</w:t>
      </w:r>
      <w:r w:rsidRPr="00B540DD">
        <w:rPr>
          <w:rFonts w:cs="Arial"/>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B540DD">
        <w:rPr>
          <w:rStyle w:val="StyleUnderline"/>
          <w:rFonts w:cs="Arial"/>
        </w:rPr>
        <w:t xml:space="preserve">So you’re now talking here about the </w:t>
      </w:r>
      <w:r w:rsidRPr="00B540DD">
        <w:rPr>
          <w:rStyle w:val="Emphasis"/>
        </w:rPr>
        <w:t>speed at which you can move politics</w:t>
      </w:r>
      <w:r w:rsidRPr="00B540DD">
        <w:rPr>
          <w:rStyle w:val="StyleUnderline"/>
          <w:rFonts w:cs="Arial"/>
        </w:rPr>
        <w:t>.</w:t>
      </w:r>
    </w:p>
    <w:p w14:paraId="55E80164" w14:textId="77777777" w:rsidR="00331D04" w:rsidRPr="00B540DD" w:rsidRDefault="00331D04" w:rsidP="00331D04">
      <w:pPr>
        <w:rPr>
          <w:rStyle w:val="StyleUnderline"/>
          <w:rFonts w:cs="Arial"/>
        </w:rPr>
      </w:pPr>
      <w:r w:rsidRPr="00B540DD">
        <w:rPr>
          <w:rFonts w:cs="Arial"/>
          <w:sz w:val="16"/>
        </w:rPr>
        <w:t xml:space="preserve">So </w:t>
      </w:r>
      <w:r w:rsidRPr="00B540DD">
        <w:rPr>
          <w:rStyle w:val="StyleUnderline"/>
          <w:rFonts w:cs="Arial"/>
        </w:rPr>
        <w:t xml:space="preserve">for something to be </w:t>
      </w:r>
      <w:r w:rsidRPr="00B540DD">
        <w:rPr>
          <w:rStyle w:val="Emphasis"/>
        </w:rPr>
        <w:t>faster</w:t>
      </w:r>
      <w:r w:rsidRPr="00B540DD">
        <w:rPr>
          <w:rFonts w:cs="Arial"/>
          <w:sz w:val="16"/>
        </w:rPr>
        <w:t xml:space="preserve">, </w:t>
      </w:r>
      <w:r w:rsidRPr="00B540DD">
        <w:rPr>
          <w:rStyle w:val="StyleUnderline"/>
          <w:rFonts w:cs="Arial"/>
        </w:rPr>
        <w:t xml:space="preserve">it doesn’t just need to be faster if you implemented it. It </w:t>
      </w:r>
      <w:r w:rsidRPr="00B540DD">
        <w:rPr>
          <w:rStyle w:val="Emphasis"/>
        </w:rPr>
        <w:t>needs to be something you can implement</w:t>
      </w:r>
      <w:r w:rsidRPr="00B540DD">
        <w:rPr>
          <w:rFonts w:cs="Arial"/>
          <w:sz w:val="16"/>
        </w:rPr>
        <w:t xml:space="preserve"> such it accelerates the politics of radical climate action. </w:t>
      </w:r>
      <w:r w:rsidRPr="00B540DD">
        <w:rPr>
          <w:rStyle w:val="StyleUnderline"/>
          <w:rFonts w:cs="Arial"/>
        </w:rPr>
        <w:t xml:space="preserve">And that’s where I think </w:t>
      </w:r>
      <w:r w:rsidRPr="00B540DD">
        <w:rPr>
          <w:rStyle w:val="Emphasis"/>
        </w:rPr>
        <w:t>degrowth completely falls apart</w:t>
      </w:r>
      <w:r w:rsidRPr="00B540DD">
        <w:rPr>
          <w:rFonts w:cs="Arial"/>
          <w:sz w:val="16"/>
        </w:rPr>
        <w:t xml:space="preserve">. And </w:t>
      </w:r>
      <w:r w:rsidRPr="00B540DD">
        <w:rPr>
          <w:rStyle w:val="StyleUnderline"/>
          <w:rFonts w:cs="Arial"/>
        </w:rPr>
        <w:t>I have tried to look for the answer</w:t>
      </w:r>
      <w:r w:rsidRPr="00B540DD">
        <w:rPr>
          <w:rFonts w:cs="Arial"/>
          <w:sz w:val="16"/>
        </w:rPr>
        <w:t xml:space="preserve"> people give on this, </w:t>
      </w:r>
      <w:r w:rsidRPr="00B540DD">
        <w:rPr>
          <w:rStyle w:val="StyleUnderline"/>
          <w:rFonts w:cs="Arial"/>
        </w:rPr>
        <w:t xml:space="preserve">and I’ve </w:t>
      </w:r>
      <w:r w:rsidRPr="00B540DD">
        <w:rPr>
          <w:rStyle w:val="Emphasis"/>
        </w:rPr>
        <w:t>never found one that is convincing</w:t>
      </w:r>
      <w:r w:rsidRPr="00B540DD">
        <w:rPr>
          <w:rStyle w:val="StyleUnderline"/>
          <w:rFonts w:cs="Arial"/>
        </w:rPr>
        <w:t>.</w:t>
      </w:r>
    </w:p>
    <w:p w14:paraId="408A3EDB" w14:textId="77777777" w:rsidR="00331D04" w:rsidRPr="00B540DD" w:rsidRDefault="00331D04" w:rsidP="00331D04">
      <w:pPr>
        <w:rPr>
          <w:rFonts w:cs="Arial"/>
          <w:sz w:val="16"/>
          <w:szCs w:val="16"/>
        </w:rPr>
      </w:pPr>
      <w:r w:rsidRPr="00B540DD">
        <w:rPr>
          <w:rFonts w:cs="Arial"/>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129A361F" w14:textId="77777777" w:rsidR="00331D04" w:rsidRPr="00B540DD" w:rsidRDefault="00331D04" w:rsidP="00331D04">
      <w:pPr>
        <w:rPr>
          <w:rFonts w:cs="Arial"/>
          <w:sz w:val="16"/>
        </w:rPr>
      </w:pPr>
      <w:r w:rsidRPr="00B540DD">
        <w:rPr>
          <w:rFonts w:cs="Arial"/>
          <w:sz w:val="16"/>
        </w:rPr>
        <w:t xml:space="preserve">And I’d urge people to </w:t>
      </w:r>
      <w:r w:rsidRPr="00B540DD">
        <w:rPr>
          <w:rStyle w:val="StyleUnderline"/>
          <w:rFonts w:cs="Arial"/>
        </w:rPr>
        <w:t>think about that for a minute</w:t>
      </w:r>
      <w:r w:rsidRPr="00B540DD">
        <w:rPr>
          <w:rFonts w:cs="Arial"/>
          <w:sz w:val="16"/>
        </w:rPr>
        <w:t>. I mean, you can listen to that and you will assume correctly that I am sympathetic to the idea that a lot of those goods are not great. I’m a vegan. I don’t eat beef. I would like nobody else to eat beef.</w:t>
      </w:r>
    </w:p>
    <w:p w14:paraId="411AFF94" w14:textId="77777777" w:rsidR="00331D04" w:rsidRPr="00B540DD" w:rsidRDefault="00331D04" w:rsidP="00331D04">
      <w:pPr>
        <w:rPr>
          <w:rStyle w:val="StyleUnderline"/>
          <w:rFonts w:cs="Arial"/>
        </w:rPr>
      </w:pPr>
      <w:r w:rsidRPr="00B540DD">
        <w:rPr>
          <w:rFonts w:cs="Arial"/>
          <w:sz w:val="16"/>
        </w:rPr>
        <w:t xml:space="preserve">I think that </w:t>
      </w:r>
      <w:r w:rsidRPr="00B540DD">
        <w:rPr>
          <w:rStyle w:val="StyleUnderline"/>
          <w:rFonts w:cs="Arial"/>
          <w:highlight w:val="cyan"/>
        </w:rPr>
        <w:t xml:space="preserve">if </w:t>
      </w:r>
      <w:r w:rsidRPr="00470DF3">
        <w:rPr>
          <w:rStyle w:val="StyleUnderline"/>
          <w:rFonts w:cs="Arial"/>
        </w:rPr>
        <w:t xml:space="preserve">the </w:t>
      </w:r>
      <w:r w:rsidRPr="00B540DD">
        <w:rPr>
          <w:rStyle w:val="StyleUnderline"/>
          <w:rFonts w:cs="Arial"/>
          <w:highlight w:val="cyan"/>
        </w:rPr>
        <w:t>political demand</w:t>
      </w:r>
      <w:r w:rsidRPr="00B540DD">
        <w:rPr>
          <w:rStyle w:val="StyleUnderline"/>
          <w:rFonts w:cs="Arial"/>
        </w:rPr>
        <w:t xml:space="preserve"> of the climate movement </w:t>
      </w:r>
      <w:r w:rsidRPr="00B540DD">
        <w:rPr>
          <w:rStyle w:val="StyleUnderline"/>
          <w:rFonts w:cs="Arial"/>
          <w:highlight w:val="cyan"/>
        </w:rPr>
        <w:t xml:space="preserve">becomes you don’t get </w:t>
      </w:r>
      <w:r w:rsidRPr="00B540DD">
        <w:rPr>
          <w:rStyle w:val="StyleUnderline"/>
          <w:rFonts w:cs="Arial"/>
        </w:rPr>
        <w:t xml:space="preserve">to eat </w:t>
      </w:r>
      <w:r w:rsidRPr="00B540DD">
        <w:rPr>
          <w:rStyle w:val="StyleUnderline"/>
          <w:rFonts w:cs="Arial"/>
          <w:highlight w:val="cyan"/>
        </w:rPr>
        <w:t xml:space="preserve">beef, </w:t>
      </w:r>
      <w:r w:rsidRPr="00470DF3">
        <w:rPr>
          <w:rStyle w:val="StyleUnderline"/>
          <w:rFonts w:cs="Arial"/>
        </w:rPr>
        <w:t xml:space="preserve">you will </w:t>
      </w:r>
      <w:r w:rsidRPr="00470DF3">
        <w:rPr>
          <w:rStyle w:val="Emphasis"/>
        </w:rPr>
        <w:t>set climate politics back so far</w:t>
      </w:r>
      <w:r w:rsidRPr="00B540DD">
        <w:rPr>
          <w:rStyle w:val="Emphasis"/>
        </w:rPr>
        <w:t xml:space="preserve">, so fast, </w:t>
      </w:r>
      <w:r w:rsidRPr="00B540DD">
        <w:rPr>
          <w:rStyle w:val="Emphasis"/>
          <w:highlight w:val="cyan"/>
        </w:rPr>
        <w:t>it would be disastrous</w:t>
      </w:r>
      <w:r w:rsidRPr="00B540DD">
        <w:rPr>
          <w:rFonts w:cs="Arial"/>
          <w:sz w:val="16"/>
        </w:rPr>
        <w:t xml:space="preserve">. </w:t>
      </w:r>
      <w:r w:rsidRPr="00B540DD">
        <w:rPr>
          <w:rStyle w:val="Emphasis"/>
          <w:highlight w:val="cyan"/>
        </w:rPr>
        <w:t>Same thing with S.U.V.s.</w:t>
      </w:r>
      <w:r w:rsidRPr="00B540DD">
        <w:rPr>
          <w:rFonts w:cs="Arial"/>
          <w:sz w:val="16"/>
        </w:rPr>
        <w:t xml:space="preserve"> I don’t like S.U.V.s. I don’t drive one. </w:t>
      </w:r>
      <w:r w:rsidRPr="00470DF3">
        <w:rPr>
          <w:rFonts w:cs="Arial"/>
          <w:sz w:val="16"/>
        </w:rPr>
        <w:t xml:space="preserve">But </w:t>
      </w:r>
      <w:r w:rsidRPr="00470DF3">
        <w:rPr>
          <w:rStyle w:val="StyleUnderline"/>
          <w:rFonts w:cs="Arial"/>
        </w:rPr>
        <w:t>if you are telling people in rich countries that the climate movement is for them not having the cars they want</w:t>
      </w:r>
      <w:r w:rsidRPr="00B540DD">
        <w:rPr>
          <w:rStyle w:val="StyleUnderline"/>
          <w:rFonts w:cs="Arial"/>
        </w:rPr>
        <w:t xml:space="preserve"> to have, </w:t>
      </w:r>
      <w:r w:rsidRPr="00B540DD">
        <w:rPr>
          <w:rStyle w:val="Emphasis"/>
          <w:highlight w:val="cyan"/>
        </w:rPr>
        <w:t xml:space="preserve">you </w:t>
      </w:r>
      <w:r w:rsidRPr="00B540DD">
        <w:rPr>
          <w:rStyle w:val="Emphasis"/>
        </w:rPr>
        <w:t xml:space="preserve">are just going to </w:t>
      </w:r>
      <w:r w:rsidRPr="00B540DD">
        <w:rPr>
          <w:rStyle w:val="Emphasis"/>
          <w:highlight w:val="cyan"/>
        </w:rPr>
        <w:t>lose</w:t>
      </w:r>
      <w:r w:rsidRPr="00B540DD">
        <w:rPr>
          <w:rStyle w:val="Emphasis"/>
        </w:rPr>
        <w:t xml:space="preserve">. You are going to lose </w:t>
      </w:r>
      <w:r w:rsidRPr="00B540DD">
        <w:rPr>
          <w:rStyle w:val="Emphasis"/>
          <w:highlight w:val="cyan"/>
        </w:rPr>
        <w:t>fast</w:t>
      </w:r>
      <w:r w:rsidRPr="00B540DD">
        <w:rPr>
          <w:rStyle w:val="StyleUnderline"/>
          <w:rFonts w:cs="Arial"/>
        </w:rPr>
        <w:t>.</w:t>
      </w:r>
    </w:p>
    <w:p w14:paraId="43CBB312" w14:textId="77777777" w:rsidR="00331D04" w:rsidRPr="00B540DD" w:rsidRDefault="00331D04" w:rsidP="00331D04">
      <w:pPr>
        <w:rPr>
          <w:rStyle w:val="StyleUnderline"/>
          <w:rFonts w:cs="Arial"/>
        </w:rPr>
      </w:pPr>
      <w:r w:rsidRPr="00B540DD">
        <w:rPr>
          <w:rStyle w:val="StyleUnderline"/>
          <w:rFonts w:cs="Arial"/>
        </w:rPr>
        <w:t>We watched this happen</w:t>
      </w:r>
      <w:r w:rsidRPr="00B540DD">
        <w:rPr>
          <w:rFonts w:cs="Arial"/>
          <w:sz w:val="16"/>
        </w:rPr>
        <w:t xml:space="preserve"> for years before Elon Musk and some others began inventing cars that were both electrified and were actually cool cars. </w:t>
      </w:r>
      <w:r w:rsidRPr="00B540DD">
        <w:rPr>
          <w:rStyle w:val="StyleUnderline"/>
          <w:rFonts w:cs="Arial"/>
        </w:rPr>
        <w:t xml:space="preserve">You weren’t going to get everybody in a Prius. You </w:t>
      </w:r>
      <w:r w:rsidRPr="00B540DD">
        <w:rPr>
          <w:rStyle w:val="Emphasis"/>
        </w:rPr>
        <w:t>might,</w:t>
      </w:r>
      <w:r w:rsidRPr="00B540DD">
        <w:rPr>
          <w:rFonts w:cs="Arial"/>
          <w:sz w:val="16"/>
        </w:rPr>
        <w:t xml:space="preserve"> over time, </w:t>
      </w:r>
      <w:r w:rsidRPr="00B540DD">
        <w:rPr>
          <w:rStyle w:val="Emphasis"/>
        </w:rPr>
        <w:t>get them into the post-Tesla generations</w:t>
      </w:r>
      <w:r w:rsidRPr="00B540DD">
        <w:rPr>
          <w:rStyle w:val="StyleUnderline"/>
          <w:rFonts w:cs="Arial"/>
        </w:rPr>
        <w:t xml:space="preserve"> of electronic vehicles.</w:t>
      </w:r>
    </w:p>
    <w:p w14:paraId="78A19F5D" w14:textId="77777777" w:rsidR="00331D04" w:rsidRPr="00B540DD" w:rsidRDefault="00331D04" w:rsidP="00331D04">
      <w:pPr>
        <w:rPr>
          <w:rFonts w:cs="Arial"/>
          <w:sz w:val="16"/>
        </w:rPr>
      </w:pPr>
      <w:r w:rsidRPr="00B540DD">
        <w:rPr>
          <w:rFonts w:cs="Arial"/>
          <w:sz w:val="16"/>
        </w:rPr>
        <w:t xml:space="preserve">This is where </w:t>
      </w:r>
      <w:r w:rsidRPr="00B540DD">
        <w:rPr>
          <w:rStyle w:val="Emphasis"/>
        </w:rPr>
        <w:t xml:space="preserve">the </w:t>
      </w:r>
      <w:r w:rsidRPr="00B540DD">
        <w:rPr>
          <w:rStyle w:val="Emphasis"/>
          <w:highlight w:val="cyan"/>
        </w:rPr>
        <w:t xml:space="preserve">politics </w:t>
      </w:r>
      <w:r w:rsidRPr="00B540DD">
        <w:rPr>
          <w:rStyle w:val="Emphasis"/>
        </w:rPr>
        <w:t>of it</w:t>
      </w:r>
      <w:r w:rsidRPr="00B540DD">
        <w:rPr>
          <w:rFonts w:cs="Arial"/>
          <w:sz w:val="16"/>
        </w:rPr>
        <w:t xml:space="preserve"> for me </w:t>
      </w:r>
      <w:r w:rsidRPr="00B540DD">
        <w:rPr>
          <w:rStyle w:val="Emphasis"/>
          <w:highlight w:val="cyan"/>
        </w:rPr>
        <w:t>fall apart</w:t>
      </w:r>
      <w:r w:rsidRPr="00B540DD">
        <w:rPr>
          <w:rFonts w:cs="Arial"/>
          <w:sz w:val="16"/>
        </w:rPr>
        <w:t xml:space="preserve">. </w:t>
      </w:r>
      <w:r w:rsidRPr="00B540DD">
        <w:rPr>
          <w:rStyle w:val="StyleUnderline"/>
          <w:rFonts w:cs="Arial"/>
        </w:rPr>
        <w:t>I’d</w:t>
      </w:r>
      <w:r w:rsidRPr="00B540DD">
        <w:rPr>
          <w:rFonts w:cs="Arial"/>
          <w:sz w:val="16"/>
        </w:rPr>
        <w:t xml:space="preserve"> at least </w:t>
      </w:r>
      <w:r w:rsidRPr="00B540DD">
        <w:rPr>
          <w:rStyle w:val="StyleUnderline"/>
          <w:rFonts w:cs="Arial"/>
        </w:rPr>
        <w:t xml:space="preserve">like to see some </w:t>
      </w:r>
      <w:r w:rsidRPr="00B540DD">
        <w:rPr>
          <w:rStyle w:val="Emphasis"/>
        </w:rPr>
        <w:t>empirical evidence</w:t>
      </w:r>
      <w:r w:rsidRPr="00B540DD">
        <w:rPr>
          <w:rFonts w:cs="Arial"/>
          <w:sz w:val="16"/>
        </w:rPr>
        <w:t xml:space="preserve"> </w:t>
      </w:r>
      <w:r w:rsidRPr="00B540DD">
        <w:rPr>
          <w:rStyle w:val="StyleUnderline"/>
          <w:rFonts w:cs="Arial"/>
        </w:rPr>
        <w:t xml:space="preserve">for the claim that degrowthers are right, and that their appeal will </w:t>
      </w:r>
      <w:r w:rsidRPr="00B540DD">
        <w:rPr>
          <w:rStyle w:val="Emphasis"/>
        </w:rPr>
        <w:t xml:space="preserve">speed the </w:t>
      </w:r>
      <w:r w:rsidRPr="00B540DD">
        <w:rPr>
          <w:rStyle w:val="Emphasis"/>
        </w:rPr>
        <w:lastRenderedPageBreak/>
        <w:t>politics of doing hard things</w:t>
      </w:r>
      <w:r w:rsidRPr="00B540DD">
        <w:rPr>
          <w:rFonts w:cs="Arial"/>
          <w:sz w:val="16"/>
        </w:rPr>
        <w:t xml:space="preserve"> on climate change. Because </w:t>
      </w:r>
      <w:r w:rsidRPr="00B540DD">
        <w:rPr>
          <w:rStyle w:val="StyleUnderline"/>
          <w:rFonts w:cs="Arial"/>
        </w:rPr>
        <w:t xml:space="preserve">I think it will </w:t>
      </w:r>
      <w:r w:rsidRPr="00B540DD">
        <w:rPr>
          <w:rStyle w:val="Emphasis"/>
        </w:rPr>
        <w:t>do the opposite</w:t>
      </w:r>
      <w:r w:rsidRPr="00B540DD">
        <w:rPr>
          <w:rFonts w:cs="Arial"/>
          <w:sz w:val="16"/>
        </w:rPr>
        <w:t xml:space="preserve">. And </w:t>
      </w:r>
      <w:r w:rsidRPr="00B540DD">
        <w:rPr>
          <w:rStyle w:val="StyleUnderline"/>
          <w:rFonts w:cs="Arial"/>
        </w:rPr>
        <w:t xml:space="preserve">I </w:t>
      </w:r>
      <w:r w:rsidRPr="00B540DD">
        <w:rPr>
          <w:rStyle w:val="StyleUnderline"/>
          <w:rFonts w:cs="Arial"/>
          <w:highlight w:val="cyan"/>
        </w:rPr>
        <w:t xml:space="preserve">don’t see politicians winning in </w:t>
      </w:r>
      <w:r w:rsidRPr="00B540DD">
        <w:rPr>
          <w:rStyle w:val="StyleUnderline"/>
          <w:rFonts w:cs="Arial"/>
        </w:rPr>
        <w:t xml:space="preserve">the </w:t>
      </w:r>
      <w:r w:rsidRPr="00B540DD">
        <w:rPr>
          <w:rStyle w:val="StyleUnderline"/>
          <w:rFonts w:cs="Arial"/>
          <w:highlight w:val="cyan"/>
        </w:rPr>
        <w:t xml:space="preserve">countries they </w:t>
      </w:r>
      <w:r w:rsidRPr="00B540DD">
        <w:rPr>
          <w:rStyle w:val="StyleUnderline"/>
          <w:rFonts w:cs="Arial"/>
        </w:rPr>
        <w:t xml:space="preserve">would </w:t>
      </w:r>
      <w:r w:rsidRPr="00B540DD">
        <w:rPr>
          <w:rStyle w:val="StyleUnderline"/>
          <w:rFonts w:cs="Arial"/>
          <w:highlight w:val="cyan"/>
        </w:rPr>
        <w:t xml:space="preserve">need </w:t>
      </w:r>
      <w:r w:rsidRPr="00B540DD">
        <w:rPr>
          <w:rStyle w:val="StyleUnderline"/>
          <w:rFonts w:cs="Arial"/>
        </w:rPr>
        <w:t xml:space="preserve">to win on anything like this platform. </w:t>
      </w:r>
      <w:r w:rsidRPr="00B540DD">
        <w:rPr>
          <w:rStyle w:val="Emphasis"/>
        </w:rPr>
        <w:t>Quite the contrary</w:t>
      </w:r>
      <w:r w:rsidRPr="00B540DD">
        <w:rPr>
          <w:rFonts w:cs="Arial"/>
          <w:sz w:val="16"/>
        </w:rPr>
        <w:t>.</w:t>
      </w:r>
    </w:p>
    <w:p w14:paraId="6B6BAD37" w14:textId="77777777" w:rsidR="00331D04" w:rsidRPr="00B540DD" w:rsidRDefault="00331D04" w:rsidP="00331D04">
      <w:pPr>
        <w:rPr>
          <w:rFonts w:cs="Arial"/>
          <w:sz w:val="16"/>
        </w:rPr>
      </w:pPr>
      <w:r w:rsidRPr="00B540DD">
        <w:rPr>
          <w:rFonts w:cs="Arial"/>
          <w:sz w:val="16"/>
        </w:rPr>
        <w:t xml:space="preserve">I watched </w:t>
      </w:r>
      <w:r w:rsidRPr="00B540DD">
        <w:rPr>
          <w:rStyle w:val="StyleUnderline"/>
          <w:rFonts w:cs="Arial"/>
        </w:rPr>
        <w:t xml:space="preserve">the most </w:t>
      </w:r>
      <w:r w:rsidRPr="00B540DD">
        <w:rPr>
          <w:rStyle w:val="StyleUnderline"/>
          <w:rFonts w:cs="Arial"/>
          <w:highlight w:val="cyan"/>
        </w:rPr>
        <w:t>effective attack against</w:t>
      </w:r>
      <w:r w:rsidRPr="00B540DD">
        <w:rPr>
          <w:rFonts w:cs="Arial"/>
          <w:sz w:val="16"/>
          <w:highlight w:val="cyan"/>
        </w:rPr>
        <w:t xml:space="preserve"> </w:t>
      </w:r>
      <w:r w:rsidRPr="00B540DD">
        <w:rPr>
          <w:rFonts w:cs="Arial"/>
          <w:sz w:val="16"/>
        </w:rPr>
        <w:t xml:space="preserve">Joe </w:t>
      </w:r>
      <w:r w:rsidRPr="00B540DD">
        <w:rPr>
          <w:rStyle w:val="StyleUnderline"/>
          <w:rFonts w:cs="Arial"/>
          <w:highlight w:val="cyan"/>
        </w:rPr>
        <w:t>Biden’s</w:t>
      </w:r>
      <w:r w:rsidRPr="00B540DD">
        <w:rPr>
          <w:rFonts w:cs="Arial"/>
          <w:sz w:val="16"/>
          <w:highlight w:val="cyan"/>
        </w:rPr>
        <w:t xml:space="preserve"> </w:t>
      </w:r>
      <w:r w:rsidRPr="00B540DD">
        <w:rPr>
          <w:rFonts w:cs="Arial"/>
          <w:sz w:val="16"/>
        </w:rPr>
        <w:t xml:space="preserve">climate </w:t>
      </w:r>
      <w:r w:rsidRPr="00B540DD">
        <w:rPr>
          <w:rStyle w:val="StyleUnderline"/>
          <w:rFonts w:cs="Arial"/>
          <w:highlight w:val="cyan"/>
        </w:rPr>
        <w:t>policies</w:t>
      </w:r>
      <w:r w:rsidRPr="00B540DD">
        <w:rPr>
          <w:rFonts w:cs="Arial"/>
          <w:sz w:val="16"/>
        </w:rPr>
        <w:t xml:space="preserve">. It </w:t>
      </w:r>
      <w:r w:rsidRPr="00B540DD">
        <w:rPr>
          <w:rStyle w:val="Emphasis"/>
          <w:highlight w:val="cyan"/>
        </w:rPr>
        <w:t>dominated</w:t>
      </w:r>
      <w:r w:rsidRPr="00B540DD">
        <w:rPr>
          <w:rFonts w:cs="Arial"/>
          <w:sz w:val="16"/>
          <w:highlight w:val="cyan"/>
        </w:rPr>
        <w:t xml:space="preserve"> </w:t>
      </w:r>
      <w:r w:rsidRPr="00B540DD">
        <w:rPr>
          <w:rFonts w:cs="Arial"/>
          <w:sz w:val="16"/>
        </w:rPr>
        <w:t xml:space="preserve">the </w:t>
      </w:r>
      <w:r w:rsidRPr="00B540DD">
        <w:rPr>
          <w:rStyle w:val="Emphasis"/>
          <w:highlight w:val="cyan"/>
        </w:rPr>
        <w:t>news</w:t>
      </w:r>
      <w:r w:rsidRPr="00B540DD">
        <w:rPr>
          <w:rFonts w:cs="Arial"/>
          <w:sz w:val="16"/>
          <w:highlight w:val="cyan"/>
        </w:rPr>
        <w:t xml:space="preserve"> </w:t>
      </w:r>
      <w:r w:rsidRPr="00B540DD">
        <w:rPr>
          <w:rFonts w:cs="Arial"/>
          <w:sz w:val="16"/>
        </w:rPr>
        <w:t xml:space="preserve">for a day or two. It was Fox News just making up — just completely making up — </w:t>
      </w:r>
      <w:r w:rsidRPr="00B540DD">
        <w:rPr>
          <w:rStyle w:val="StyleUnderline"/>
          <w:rFonts w:cs="Arial"/>
          <w:highlight w:val="cyan"/>
        </w:rPr>
        <w:t>a</w:t>
      </w:r>
      <w:r w:rsidRPr="00B540DD">
        <w:rPr>
          <w:rFonts w:cs="Arial"/>
          <w:sz w:val="16"/>
          <w:highlight w:val="cyan"/>
        </w:rPr>
        <w:t xml:space="preserve"> </w:t>
      </w:r>
      <w:r w:rsidRPr="00B540DD">
        <w:rPr>
          <w:rFonts w:cs="Arial"/>
          <w:sz w:val="16"/>
        </w:rPr>
        <w:t xml:space="preserve">false </w:t>
      </w:r>
      <w:r w:rsidRPr="00B540DD">
        <w:rPr>
          <w:rStyle w:val="StyleUnderline"/>
          <w:rFonts w:cs="Arial"/>
          <w:highlight w:val="cyan"/>
        </w:rPr>
        <w:t xml:space="preserve">claim </w:t>
      </w:r>
      <w:r w:rsidRPr="00B540DD">
        <w:rPr>
          <w:rStyle w:val="StyleUnderline"/>
          <w:rFonts w:cs="Arial"/>
        </w:rPr>
        <w:t xml:space="preserve">that </w:t>
      </w:r>
      <w:r w:rsidRPr="00B540DD">
        <w:rPr>
          <w:rStyle w:val="StyleUnderline"/>
          <w:rFonts w:cs="Arial"/>
          <w:highlight w:val="cyan"/>
        </w:rPr>
        <w:t xml:space="preserve">Biden was going to </w:t>
      </w:r>
      <w:r w:rsidRPr="00B540DD">
        <w:rPr>
          <w:rStyle w:val="Emphasis"/>
          <w:highlight w:val="cyan"/>
        </w:rPr>
        <w:t xml:space="preserve">limit </w:t>
      </w:r>
      <w:r w:rsidRPr="00B540DD">
        <w:rPr>
          <w:rStyle w:val="Emphasis"/>
        </w:rPr>
        <w:t xml:space="preserve">or restrict red </w:t>
      </w:r>
      <w:r w:rsidRPr="00B540DD">
        <w:rPr>
          <w:rStyle w:val="Emphasis"/>
          <w:highlight w:val="cyan"/>
        </w:rPr>
        <w:t>meat</w:t>
      </w:r>
      <w:r w:rsidRPr="00B540DD">
        <w:rPr>
          <w:rFonts w:cs="Arial"/>
          <w:sz w:val="16"/>
        </w:rPr>
        <w:t>.</w:t>
      </w:r>
    </w:p>
    <w:p w14:paraId="1CE10FB1" w14:textId="77777777" w:rsidR="00331D04" w:rsidRPr="00B540DD" w:rsidRDefault="00331D04" w:rsidP="00331D04">
      <w:pPr>
        <w:rPr>
          <w:rFonts w:cs="Arial"/>
          <w:sz w:val="16"/>
          <w:szCs w:val="16"/>
        </w:rPr>
      </w:pPr>
      <w:r w:rsidRPr="00B540DD">
        <w:rPr>
          <w:rFonts w:cs="Arial"/>
          <w:sz w:val="16"/>
          <w:szCs w:val="16"/>
        </w:rPr>
        <w:t>ANNIE GALVIN: Right. [LAUGHS]</w:t>
      </w:r>
    </w:p>
    <w:p w14:paraId="0123C4C2" w14:textId="77777777" w:rsidR="00331D04" w:rsidRPr="00B540DD" w:rsidRDefault="00331D04" w:rsidP="00331D04">
      <w:pPr>
        <w:rPr>
          <w:rFonts w:cs="Arial"/>
          <w:sz w:val="16"/>
        </w:rPr>
      </w:pPr>
      <w:r w:rsidRPr="00B540DD">
        <w:rPr>
          <w:rFonts w:cs="Arial"/>
          <w:sz w:val="16"/>
        </w:rPr>
        <w:t xml:space="preserve">EZRA KLEIN: So my worry with </w:t>
      </w:r>
      <w:r w:rsidRPr="00B540DD">
        <w:rPr>
          <w:rStyle w:val="StyleUnderline"/>
          <w:rFonts w:cs="Arial"/>
        </w:rPr>
        <w:t>degrowth</w:t>
      </w:r>
      <w:r w:rsidRPr="00B540DD">
        <w:rPr>
          <w:rFonts w:cs="Arial"/>
          <w:sz w:val="16"/>
        </w:rPr>
        <w:t xml:space="preserve"> is that it </w:t>
      </w:r>
      <w:r w:rsidRPr="00B540DD">
        <w:rPr>
          <w:rStyle w:val="StyleUnderline"/>
          <w:rFonts w:cs="Arial"/>
        </w:rPr>
        <w:t xml:space="preserve">is trying to take the politics out of politics. It is attacking the flaws of the current strategy as not moving fast enough when the impediments are </w:t>
      </w:r>
      <w:r w:rsidRPr="00B540DD">
        <w:rPr>
          <w:rStyle w:val="Emphasis"/>
        </w:rPr>
        <w:t>political</w:t>
      </w:r>
      <w:r w:rsidRPr="00B540DD">
        <w:rPr>
          <w:rStyle w:val="StyleUnderline"/>
          <w:rFonts w:cs="Arial"/>
        </w:rPr>
        <w:t xml:space="preserve">, but then </w:t>
      </w:r>
      <w:r w:rsidRPr="00B540DD">
        <w:rPr>
          <w:rStyle w:val="Emphasis"/>
        </w:rPr>
        <w:t>not accepting the impediments to its own political path</w:t>
      </w:r>
      <w:r w:rsidRPr="00B540DD">
        <w:rPr>
          <w:rStyle w:val="StyleUnderline"/>
          <w:rFonts w:cs="Arial"/>
        </w:rPr>
        <w:t xml:space="preserve"> forward.</w:t>
      </w:r>
    </w:p>
    <w:p w14:paraId="543FF694" w14:textId="77777777" w:rsidR="00331D04" w:rsidRPr="00B540DD" w:rsidRDefault="00331D04" w:rsidP="00331D04">
      <w:pPr>
        <w:rPr>
          <w:rFonts w:cs="Arial"/>
          <w:sz w:val="16"/>
        </w:rPr>
      </w:pPr>
      <w:r w:rsidRPr="00B540DD">
        <w:rPr>
          <w:rFonts w:cs="Arial"/>
          <w:sz w:val="16"/>
        </w:rPr>
        <w:t xml:space="preserve">I will say, because I think it’ll be weird to people if I don’t mention this, that there is the big problem, of course, that </w:t>
      </w:r>
      <w:r w:rsidRPr="00B540DD">
        <w:rPr>
          <w:rStyle w:val="StyleUnderline"/>
          <w:rFonts w:cs="Arial"/>
        </w:rPr>
        <w:t xml:space="preserve">the rising generation of </w:t>
      </w:r>
      <w:r w:rsidRPr="00B540DD">
        <w:rPr>
          <w:rStyle w:val="StyleUnderline"/>
          <w:rFonts w:cs="Arial"/>
          <w:highlight w:val="cyan"/>
        </w:rPr>
        <w:t xml:space="preserve">emissions is coming </w:t>
      </w:r>
      <w:r w:rsidRPr="00B540DD">
        <w:rPr>
          <w:rStyle w:val="Emphasis"/>
          <w:highlight w:val="cyan"/>
        </w:rPr>
        <w:t>from China, from India</w:t>
      </w:r>
      <w:r w:rsidRPr="00B540DD">
        <w:rPr>
          <w:rFonts w:cs="Arial"/>
          <w:sz w:val="16"/>
        </w:rPr>
        <w:t xml:space="preserve">. I think it’s something like </w:t>
      </w:r>
      <w:r w:rsidRPr="00B540DD">
        <w:rPr>
          <w:rStyle w:val="StyleUnderline"/>
          <w:rFonts w:cs="Arial"/>
          <w:highlight w:val="cyan"/>
        </w:rPr>
        <w:t xml:space="preserve">⅔ of emissions are now from </w:t>
      </w:r>
      <w:r w:rsidRPr="00B540DD">
        <w:rPr>
          <w:rStyle w:val="Emphasis"/>
          <w:highlight w:val="cyan"/>
        </w:rPr>
        <w:t>middle income countries</w:t>
      </w:r>
      <w:r w:rsidRPr="00B540DD">
        <w:rPr>
          <w:rStyle w:val="StyleUnderline"/>
          <w:rFonts w:cs="Arial"/>
          <w:highlight w:val="cyan"/>
        </w:rPr>
        <w:t xml:space="preserve">. That is </w:t>
      </w:r>
      <w:r w:rsidRPr="00B540DD">
        <w:rPr>
          <w:rStyle w:val="Emphasis"/>
          <w:highlight w:val="cyan"/>
        </w:rPr>
        <w:t>only going up</w:t>
      </w:r>
      <w:r w:rsidRPr="00B540DD">
        <w:rPr>
          <w:rFonts w:cs="Arial"/>
          <w:sz w:val="16"/>
        </w:rPr>
        <w:t>.</w:t>
      </w:r>
    </w:p>
    <w:p w14:paraId="34E37D22" w14:textId="77777777" w:rsidR="00331D04" w:rsidRPr="00B540DD" w:rsidRDefault="00331D04" w:rsidP="00331D04">
      <w:pPr>
        <w:rPr>
          <w:rFonts w:cs="Arial"/>
          <w:sz w:val="16"/>
        </w:rPr>
      </w:pPr>
      <w:r w:rsidRPr="00B540DD">
        <w:rPr>
          <w:rFonts w:cs="Arial"/>
          <w:sz w:val="16"/>
        </w:rPr>
        <w:t xml:space="preserve">Hickel and other degrowthers will say that, yes, the point of this is that the rich countries, which have already used more than their fair share of the carbon budget, should cut their carbon usage so poor countries can grow. </w:t>
      </w:r>
      <w:r w:rsidRPr="00B540DD">
        <w:rPr>
          <w:rStyle w:val="StyleUnderline"/>
          <w:rFonts w:cs="Arial"/>
          <w:highlight w:val="cyan"/>
        </w:rPr>
        <w:t xml:space="preserve">I cannot imagine how you are going to enforce this </w:t>
      </w:r>
      <w:r w:rsidRPr="00B540DD">
        <w:rPr>
          <w:rStyle w:val="StyleUnderline"/>
          <w:rFonts w:cs="Arial"/>
        </w:rPr>
        <w:t xml:space="preserve">as a political and </w:t>
      </w:r>
      <w:r w:rsidRPr="00B540DD">
        <w:rPr>
          <w:rStyle w:val="StyleUnderline"/>
          <w:rFonts w:cs="Arial"/>
          <w:highlight w:val="cyan"/>
        </w:rPr>
        <w:t>economic planning regime</w:t>
      </w:r>
      <w:r w:rsidRPr="00B540DD">
        <w:rPr>
          <w:rFonts w:cs="Arial"/>
          <w:sz w:val="16"/>
        </w:rPr>
        <w:t xml:space="preserve">. </w:t>
      </w:r>
      <w:r w:rsidRPr="00B540DD">
        <w:rPr>
          <w:rStyle w:val="Emphasis"/>
          <w:highlight w:val="cyan"/>
        </w:rPr>
        <w:t>How you will get rich countries to agree</w:t>
      </w:r>
      <w:r w:rsidRPr="00B540DD">
        <w:rPr>
          <w:rFonts w:cs="Arial"/>
          <w:sz w:val="16"/>
        </w:rPr>
        <w:t xml:space="preserve"> to do less so poor countries can have more. I mean, </w:t>
      </w:r>
      <w:r w:rsidRPr="00B540DD">
        <w:rPr>
          <w:rStyle w:val="StyleUnderline"/>
          <w:rFonts w:cs="Arial"/>
          <w:highlight w:val="cyan"/>
        </w:rPr>
        <w:t xml:space="preserve">look at </w:t>
      </w:r>
      <w:r w:rsidRPr="00B540DD">
        <w:rPr>
          <w:rStyle w:val="StyleUnderline"/>
          <w:rFonts w:cs="Arial"/>
        </w:rPr>
        <w:t xml:space="preserve">what has happened with </w:t>
      </w:r>
      <w:r w:rsidRPr="00B540DD">
        <w:rPr>
          <w:rStyle w:val="Emphasis"/>
          <w:highlight w:val="cyan"/>
        </w:rPr>
        <w:t>vaccine hoarding</w:t>
      </w:r>
      <w:r w:rsidRPr="00B540DD">
        <w:rPr>
          <w:rFonts w:cs="Arial"/>
          <w:sz w:val="16"/>
        </w:rPr>
        <w:t>.</w:t>
      </w:r>
    </w:p>
    <w:p w14:paraId="16445FD7" w14:textId="77777777" w:rsidR="00331D04" w:rsidRPr="00B540DD" w:rsidRDefault="00331D04" w:rsidP="00331D04">
      <w:pPr>
        <w:rPr>
          <w:rFonts w:cs="Arial"/>
          <w:sz w:val="16"/>
        </w:rPr>
      </w:pPr>
      <w:r w:rsidRPr="00B540DD">
        <w:rPr>
          <w:rFonts w:cs="Arial"/>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B540DD">
        <w:rPr>
          <w:rStyle w:val="StyleUnderline"/>
          <w:rFonts w:cs="Arial"/>
        </w:rPr>
        <w:t xml:space="preserve">the entire question of the climate change conversation is </w:t>
      </w:r>
      <w:r w:rsidRPr="00B540DD">
        <w:rPr>
          <w:rStyle w:val="Emphasis"/>
        </w:rPr>
        <w:t>speed</w:t>
      </w:r>
      <w:r w:rsidRPr="00B540DD">
        <w:rPr>
          <w:rFonts w:cs="Arial"/>
          <w:sz w:val="16"/>
        </w:rPr>
        <w:t xml:space="preserve">. And </w:t>
      </w:r>
      <w:r w:rsidRPr="00B540DD">
        <w:rPr>
          <w:rStyle w:val="StyleUnderline"/>
          <w:rFonts w:cs="Arial"/>
          <w:highlight w:val="cyan"/>
        </w:rPr>
        <w:t>I</w:t>
      </w:r>
      <w:r w:rsidRPr="00B540DD">
        <w:rPr>
          <w:rFonts w:cs="Arial"/>
          <w:sz w:val="16"/>
          <w:highlight w:val="cyan"/>
        </w:rPr>
        <w:t xml:space="preserve"> </w:t>
      </w:r>
      <w:r w:rsidRPr="00B540DD">
        <w:rPr>
          <w:rFonts w:cs="Arial"/>
          <w:sz w:val="16"/>
        </w:rPr>
        <w:t xml:space="preserve">just </w:t>
      </w:r>
      <w:r w:rsidRPr="00B540DD">
        <w:rPr>
          <w:rStyle w:val="StyleUnderline"/>
          <w:rFonts w:cs="Arial"/>
          <w:highlight w:val="cyan"/>
        </w:rPr>
        <w:t xml:space="preserve">don’t see </w:t>
      </w:r>
      <w:r w:rsidRPr="00B540DD">
        <w:rPr>
          <w:rStyle w:val="StyleUnderline"/>
          <w:rFonts w:cs="Arial"/>
        </w:rPr>
        <w:t xml:space="preserve">the argument for </w:t>
      </w:r>
      <w:r w:rsidRPr="00B540DD">
        <w:rPr>
          <w:rStyle w:val="StyleUnderline"/>
          <w:rFonts w:cs="Arial"/>
          <w:highlight w:val="cyan"/>
        </w:rPr>
        <w:t xml:space="preserve">degrowth as being anything but an </w:t>
      </w:r>
      <w:r w:rsidRPr="00B540DD">
        <w:rPr>
          <w:rStyle w:val="Emphasis"/>
          <w:highlight w:val="cyan"/>
        </w:rPr>
        <w:t>extraordinarily slower way of approaching the politics</w:t>
      </w:r>
      <w:r w:rsidRPr="00B540DD">
        <w:rPr>
          <w:rFonts w:cs="Arial"/>
          <w:sz w:val="16"/>
        </w:rPr>
        <w:t xml:space="preserve">, probably </w:t>
      </w:r>
      <w:r w:rsidRPr="00B540DD">
        <w:rPr>
          <w:rStyle w:val="Emphasis"/>
          <w:highlight w:val="cyan"/>
        </w:rPr>
        <w:t>counterproductive compared to what we’re doing</w:t>
      </w:r>
      <w:r w:rsidRPr="00B540DD">
        <w:rPr>
          <w:rFonts w:cs="Arial"/>
          <w:sz w:val="16"/>
        </w:rPr>
        <w:t xml:space="preserve">, which is I think </w:t>
      </w:r>
      <w:r w:rsidRPr="00B540DD">
        <w:rPr>
          <w:rStyle w:val="StyleUnderline"/>
          <w:rFonts w:cs="Arial"/>
          <w:highlight w:val="cyan"/>
        </w:rPr>
        <w:t>you can make tremendous strides</w:t>
      </w:r>
      <w:r w:rsidRPr="00B540DD">
        <w:rPr>
          <w:rFonts w:cs="Arial"/>
          <w:sz w:val="16"/>
        </w:rPr>
        <w:t xml:space="preserve"> on climate change </w:t>
      </w:r>
      <w:r w:rsidRPr="00B540DD">
        <w:rPr>
          <w:rStyle w:val="StyleUnderline"/>
          <w:rFonts w:cs="Arial"/>
          <w:highlight w:val="cyan"/>
        </w:rPr>
        <w:t>by deploying</w:t>
      </w:r>
      <w:r w:rsidRPr="00B540DD">
        <w:rPr>
          <w:rFonts w:cs="Arial"/>
          <w:sz w:val="16"/>
        </w:rPr>
        <w:t xml:space="preserve"> renewable energy </w:t>
      </w:r>
      <w:r w:rsidRPr="00B540DD">
        <w:rPr>
          <w:rStyle w:val="Emphasis"/>
          <w:highlight w:val="cyan"/>
        </w:rPr>
        <w:t>technologies</w:t>
      </w:r>
      <w:r w:rsidRPr="00B540DD">
        <w:rPr>
          <w:rFonts w:cs="Arial"/>
          <w:sz w:val="16"/>
        </w:rPr>
        <w:t xml:space="preserve"> </w:t>
      </w:r>
      <w:r w:rsidRPr="00B540DD">
        <w:rPr>
          <w:rStyle w:val="StyleUnderline"/>
          <w:rFonts w:cs="Arial"/>
        </w:rPr>
        <w:t>and giving people</w:t>
      </w:r>
      <w:r w:rsidRPr="00B540DD">
        <w:rPr>
          <w:rFonts w:cs="Arial"/>
          <w:sz w:val="16"/>
        </w:rPr>
        <w:t xml:space="preserve"> the </w:t>
      </w:r>
      <w:r w:rsidRPr="00B540DD">
        <w:rPr>
          <w:rStyle w:val="StyleUnderline"/>
          <w:rFonts w:cs="Arial"/>
        </w:rPr>
        <w:t>opportunity to have a more materially fulfilling life</w:t>
      </w:r>
      <w:r w:rsidRPr="00B540DD">
        <w:rPr>
          <w:rFonts w:cs="Arial"/>
          <w:sz w:val="16"/>
        </w:rPr>
        <w:t xml:space="preserve"> atop those technologies.</w:t>
      </w:r>
    </w:p>
    <w:p w14:paraId="581D7074" w14:textId="77777777" w:rsidR="00331D04" w:rsidRPr="00B540DD" w:rsidRDefault="00331D04" w:rsidP="00331D04">
      <w:pPr>
        <w:rPr>
          <w:rFonts w:cs="Arial"/>
          <w:sz w:val="16"/>
        </w:rPr>
      </w:pPr>
      <w:r w:rsidRPr="00B540DD">
        <w:rPr>
          <w:rFonts w:cs="Arial"/>
          <w:sz w:val="16"/>
        </w:rPr>
        <w:t xml:space="preserve">And by the way, when that happens in </w:t>
      </w:r>
      <w:r w:rsidRPr="00B540DD">
        <w:rPr>
          <w:rStyle w:val="StyleUnderline"/>
          <w:rFonts w:cs="Arial"/>
        </w:rPr>
        <w:t xml:space="preserve">rich </w:t>
      </w:r>
      <w:r w:rsidRPr="00B540DD">
        <w:rPr>
          <w:rStyle w:val="StyleUnderline"/>
          <w:rFonts w:cs="Arial"/>
          <w:highlight w:val="cyan"/>
        </w:rPr>
        <w:t>countries</w:t>
      </w:r>
      <w:r w:rsidRPr="00B540DD">
        <w:rPr>
          <w:rFonts w:cs="Arial"/>
          <w:sz w:val="16"/>
        </w:rPr>
        <w:t xml:space="preserve">, as we have seen, it </w:t>
      </w:r>
      <w:r w:rsidRPr="00B540DD">
        <w:rPr>
          <w:rStyle w:val="StyleUnderline"/>
          <w:rFonts w:cs="Arial"/>
          <w:highlight w:val="cyan"/>
        </w:rPr>
        <w:t xml:space="preserve">ends up subsidizing </w:t>
      </w:r>
      <w:r w:rsidRPr="00B540DD">
        <w:rPr>
          <w:rStyle w:val="StyleUnderline"/>
          <w:rFonts w:cs="Arial"/>
        </w:rPr>
        <w:t xml:space="preserve">these renewable energy </w:t>
      </w:r>
      <w:r w:rsidRPr="00B540DD">
        <w:rPr>
          <w:rStyle w:val="StyleUnderline"/>
          <w:rFonts w:cs="Arial"/>
          <w:highlight w:val="cyan"/>
        </w:rPr>
        <w:t>technological advances for poorer countries</w:t>
      </w:r>
      <w:r w:rsidRPr="00B540DD">
        <w:rPr>
          <w:rFonts w:cs="Arial"/>
          <w:sz w:val="16"/>
        </w:rPr>
        <w:t xml:space="preserve">. So it is a fact that Germany and </w:t>
      </w:r>
      <w:r w:rsidRPr="00B540DD">
        <w:rPr>
          <w:rStyle w:val="StyleUnderline"/>
          <w:rFonts w:cs="Arial"/>
        </w:rPr>
        <w:t>other countries did so much to subsidize solar for themselves, it has also made it possible for countries like China and India to have such a rapid advance in solar technology that it’s affordable for them to do a lot of their growth on that platform</w:t>
      </w:r>
      <w:r w:rsidRPr="00B540DD">
        <w:rPr>
          <w:rFonts w:cs="Arial"/>
          <w:sz w:val="16"/>
        </w:rPr>
        <w:t>.</w:t>
      </w:r>
    </w:p>
    <w:p w14:paraId="7C6FF890" w14:textId="77777777" w:rsidR="00331D04" w:rsidRPr="00B540DD" w:rsidRDefault="00331D04" w:rsidP="00331D04">
      <w:pPr>
        <w:rPr>
          <w:rFonts w:cs="Arial"/>
          <w:sz w:val="16"/>
        </w:rPr>
      </w:pPr>
      <w:r w:rsidRPr="00B540DD">
        <w:rPr>
          <w:rFonts w:cs="Arial"/>
          <w:sz w:val="16"/>
        </w:rPr>
        <w:t xml:space="preserve">So I also think there are cross-subsidies in rich countries trying to maintain growth renewable energy deployment that end up helping poor countries change what they’re doing in a useful way, too. So </w:t>
      </w:r>
      <w:r w:rsidRPr="00B540DD">
        <w:rPr>
          <w:rStyle w:val="StyleUnderline"/>
          <w:rFonts w:cs="Arial"/>
        </w:rPr>
        <w:t>that’s my take on degrowth</w:t>
      </w:r>
      <w:r w:rsidRPr="00B540DD">
        <w:rPr>
          <w:rFonts w:cs="Arial"/>
          <w:sz w:val="16"/>
        </w:rPr>
        <w:t xml:space="preserve">. But I understand its appeal. </w:t>
      </w:r>
      <w:r w:rsidRPr="00B540DD">
        <w:rPr>
          <w:rStyle w:val="StyleUnderline"/>
          <w:rFonts w:cs="Arial"/>
        </w:rPr>
        <w:t>I</w:t>
      </w:r>
      <w:r w:rsidRPr="00B540DD">
        <w:rPr>
          <w:rFonts w:cs="Arial"/>
          <w:sz w:val="16"/>
        </w:rPr>
        <w:t xml:space="preserve"> just </w:t>
      </w:r>
      <w:r w:rsidRPr="00B540DD">
        <w:rPr>
          <w:rStyle w:val="Emphasis"/>
        </w:rPr>
        <w:t>don’t understand its politics</w:t>
      </w:r>
      <w:r w:rsidRPr="00B540DD">
        <w:rPr>
          <w:rFonts w:cs="Arial"/>
          <w:sz w:val="16"/>
        </w:rPr>
        <w:t>.</w:t>
      </w:r>
    </w:p>
    <w:p w14:paraId="6E9FB820" w14:textId="77777777" w:rsidR="00331D04" w:rsidRPr="00B540DD" w:rsidRDefault="00331D04" w:rsidP="00331D04">
      <w:pPr>
        <w:rPr>
          <w:rFonts w:cs="Arial"/>
        </w:rPr>
      </w:pPr>
    </w:p>
    <w:p w14:paraId="0067A1BC" w14:textId="23B9B8A2" w:rsidR="00331D04" w:rsidRPr="00B540DD" w:rsidRDefault="00331D04" w:rsidP="00331D04">
      <w:pPr>
        <w:pStyle w:val="Heading4"/>
        <w:rPr>
          <w:rFonts w:cs="Arial"/>
        </w:rPr>
      </w:pPr>
      <w:r w:rsidRPr="00B540DD">
        <w:rPr>
          <w:rFonts w:cs="Arial"/>
        </w:rPr>
        <w:t xml:space="preserve">Growth is </w:t>
      </w:r>
      <w:r w:rsidRPr="00B540DD">
        <w:rPr>
          <w:rFonts w:cs="Arial"/>
          <w:u w:val="single"/>
        </w:rPr>
        <w:t>sustainable</w:t>
      </w:r>
      <w:r w:rsidRPr="00B540DD">
        <w:rPr>
          <w:rFonts w:cs="Arial"/>
        </w:rPr>
        <w:t xml:space="preserve">, </w:t>
      </w:r>
      <w:r w:rsidRPr="00B540DD">
        <w:rPr>
          <w:rFonts w:cs="Arial"/>
          <w:u w:val="single"/>
        </w:rPr>
        <w:t>degrowth fails</w:t>
      </w:r>
      <w:r w:rsidRPr="00B540DD">
        <w:rPr>
          <w:rFonts w:cs="Arial"/>
        </w:rPr>
        <w:t xml:space="preserve">, and the alt collapses </w:t>
      </w:r>
      <w:r w:rsidRPr="00B540DD">
        <w:rPr>
          <w:rFonts w:cs="Arial"/>
          <w:u w:val="single"/>
        </w:rPr>
        <w:t>global living standards</w:t>
      </w:r>
      <w:r w:rsidRPr="00B540DD">
        <w:rPr>
          <w:rFonts w:cs="Arial"/>
        </w:rPr>
        <w:t xml:space="preserve">. </w:t>
      </w:r>
    </w:p>
    <w:p w14:paraId="22B45163" w14:textId="77777777" w:rsidR="00331D04" w:rsidRPr="00B540DD" w:rsidRDefault="00331D04" w:rsidP="00331D04">
      <w:pPr>
        <w:rPr>
          <w:rFonts w:cs="Arial"/>
        </w:rPr>
      </w:pPr>
      <w:r w:rsidRPr="00B540DD">
        <w:rPr>
          <w:rFonts w:cs="Arial"/>
        </w:rPr>
        <w:t xml:space="preserve">Noah </w:t>
      </w:r>
      <w:r w:rsidRPr="00B540DD">
        <w:rPr>
          <w:rStyle w:val="Style13ptBold"/>
          <w:rFonts w:cs="Arial"/>
        </w:rPr>
        <w:t>Smith 9/6/21</w:t>
      </w:r>
      <w:r w:rsidRPr="00B540DD">
        <w:rPr>
          <w:rFonts w:cs="Arial"/>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7AA2FD42" w14:textId="77777777" w:rsidR="00331D04" w:rsidRPr="00B540DD" w:rsidRDefault="00331D04" w:rsidP="00331D04">
      <w:pPr>
        <w:rPr>
          <w:rFonts w:cs="Arial"/>
          <w:sz w:val="16"/>
        </w:rPr>
      </w:pPr>
      <w:r w:rsidRPr="00B540DD">
        <w:rPr>
          <w:rFonts w:cs="Arial"/>
          <w:sz w:val="16"/>
        </w:rPr>
        <w:t>I was going to write a lengthy post explaining why “</w:t>
      </w:r>
      <w:r w:rsidRPr="00B540DD">
        <w:rPr>
          <w:rStyle w:val="Emphasis"/>
          <w:highlight w:val="cyan"/>
        </w:rPr>
        <w:t>degrowth</w:t>
      </w:r>
      <w:r w:rsidRPr="00B540DD">
        <w:rPr>
          <w:rFonts w:cs="Arial"/>
          <w:sz w:val="16"/>
        </w:rPr>
        <w:t xml:space="preserve">” — the idea that we need to halt economic growth in order to save the planet — </w:t>
      </w:r>
      <w:r w:rsidRPr="00B540DD">
        <w:rPr>
          <w:rStyle w:val="Emphasis"/>
          <w:highlight w:val="cyan"/>
        </w:rPr>
        <w:t xml:space="preserve">is </w:t>
      </w:r>
      <w:r w:rsidRPr="00B540DD">
        <w:rPr>
          <w:rStyle w:val="Emphasis"/>
        </w:rPr>
        <w:t xml:space="preserve">a very </w:t>
      </w:r>
      <w:r w:rsidRPr="00B540DD">
        <w:rPr>
          <w:rStyle w:val="Emphasis"/>
          <w:highlight w:val="cyan"/>
        </w:rPr>
        <w:t xml:space="preserve">bad </w:t>
      </w:r>
      <w:r w:rsidRPr="00B540DD">
        <w:rPr>
          <w:rStyle w:val="Emphasis"/>
        </w:rPr>
        <w:t>idea</w:t>
      </w:r>
      <w:r w:rsidRPr="00B540DD">
        <w:rPr>
          <w:rFonts w:cs="Arial"/>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59DAC157" w14:textId="77777777" w:rsidR="00331D04" w:rsidRPr="00B540DD" w:rsidRDefault="00331D04" w:rsidP="00331D04">
      <w:pPr>
        <w:rPr>
          <w:rFonts w:cs="Arial"/>
          <w:sz w:val="16"/>
          <w:szCs w:val="16"/>
        </w:rPr>
      </w:pPr>
      <w:r w:rsidRPr="00B540DD">
        <w:rPr>
          <w:rFonts w:cs="Arial"/>
          <w:sz w:val="16"/>
          <w:szCs w:val="16"/>
        </w:rPr>
        <w:t>But first, let’s go over the standard argument, so we can see why these new arguments are necessary.</w:t>
      </w:r>
    </w:p>
    <w:p w14:paraId="383803E4" w14:textId="77777777" w:rsidR="00331D04" w:rsidRPr="00B540DD" w:rsidRDefault="00331D04" w:rsidP="00331D04">
      <w:pPr>
        <w:rPr>
          <w:rFonts w:cs="Arial"/>
          <w:sz w:val="16"/>
          <w:szCs w:val="16"/>
        </w:rPr>
      </w:pPr>
      <w:r w:rsidRPr="00B540DD">
        <w:rPr>
          <w:rFonts w:cs="Arial"/>
          <w:sz w:val="16"/>
          <w:szCs w:val="16"/>
        </w:rPr>
        <w:t>The standard argument against degrowth</w:t>
      </w:r>
    </w:p>
    <w:p w14:paraId="57FA2123" w14:textId="77777777" w:rsidR="00331D04" w:rsidRPr="00B540DD" w:rsidRDefault="00331D04" w:rsidP="00331D04">
      <w:pPr>
        <w:rPr>
          <w:rFonts w:cs="Arial"/>
          <w:sz w:val="16"/>
        </w:rPr>
      </w:pPr>
      <w:r w:rsidRPr="00B540DD">
        <w:rPr>
          <w:rFonts w:cs="Arial"/>
          <w:sz w:val="16"/>
        </w:rPr>
        <w:lastRenderedPageBreak/>
        <w:t xml:space="preserve">First, note that the typical argument against degrowth, which I laid out in a Bloomberg post a while back, is that we don’t need it; </w:t>
      </w:r>
      <w:r w:rsidRPr="00B540DD">
        <w:rPr>
          <w:rStyle w:val="StyleUnderline"/>
          <w:rFonts w:cs="Arial"/>
          <w:highlight w:val="cyan"/>
        </w:rPr>
        <w:t xml:space="preserve">we can raise </w:t>
      </w:r>
      <w:r w:rsidRPr="00B540DD">
        <w:rPr>
          <w:rStyle w:val="StyleUnderline"/>
          <w:rFonts w:cs="Arial"/>
        </w:rPr>
        <w:t xml:space="preserve">human </w:t>
      </w:r>
      <w:r w:rsidRPr="00B540DD">
        <w:rPr>
          <w:rStyle w:val="StyleUnderline"/>
          <w:rFonts w:cs="Arial"/>
          <w:highlight w:val="cyan"/>
        </w:rPr>
        <w:t xml:space="preserve">living standards </w:t>
      </w:r>
      <w:r w:rsidRPr="00B540DD">
        <w:rPr>
          <w:rStyle w:val="Emphasis"/>
          <w:highlight w:val="cyan"/>
        </w:rPr>
        <w:t>without exhausting the planet</w:t>
      </w:r>
      <w:r w:rsidRPr="00B540DD">
        <w:rPr>
          <w:rFonts w:cs="Arial"/>
          <w:sz w:val="16"/>
        </w:rPr>
        <w:t xml:space="preserve">. This argument was capably put forward by Andy McAfee, in his excellent book More From Less, which you should buy and read. Essentially, </w:t>
      </w:r>
      <w:r w:rsidRPr="00B540DD">
        <w:rPr>
          <w:rStyle w:val="StyleUnderline"/>
          <w:rFonts w:cs="Arial"/>
          <w:highlight w:val="cyan"/>
        </w:rPr>
        <w:t xml:space="preserve">the idea </w:t>
      </w:r>
      <w:r w:rsidRPr="00B540DD">
        <w:rPr>
          <w:rStyle w:val="StyleUnderline"/>
          <w:rFonts w:cs="Arial"/>
        </w:rPr>
        <w:t xml:space="preserve">that economic </w:t>
      </w:r>
      <w:r w:rsidRPr="00B540DD">
        <w:rPr>
          <w:rStyle w:val="StyleUnderline"/>
          <w:rFonts w:cs="Arial"/>
          <w:highlight w:val="cyan"/>
        </w:rPr>
        <w:t xml:space="preserve">growth requires </w:t>
      </w:r>
      <w:r w:rsidRPr="00B540DD">
        <w:rPr>
          <w:rStyle w:val="StyleUnderline"/>
          <w:rFonts w:cs="Arial"/>
        </w:rPr>
        <w:t xml:space="preserve">growth in </w:t>
      </w:r>
      <w:r w:rsidRPr="00B540DD">
        <w:rPr>
          <w:rStyle w:val="StyleUnderline"/>
          <w:rFonts w:cs="Arial"/>
          <w:highlight w:val="cyan"/>
        </w:rPr>
        <w:t xml:space="preserve">resource </w:t>
      </w:r>
      <w:r w:rsidRPr="00B540DD">
        <w:rPr>
          <w:rStyle w:val="StyleUnderline"/>
          <w:rFonts w:cs="Arial"/>
        </w:rPr>
        <w:t xml:space="preserve">use </w:t>
      </w:r>
      <w:r w:rsidRPr="00B540DD">
        <w:rPr>
          <w:rStyle w:val="StyleUnderline"/>
          <w:rFonts w:cs="Arial"/>
          <w:highlight w:val="cyan"/>
        </w:rPr>
        <w:t xml:space="preserve">is </w:t>
      </w:r>
      <w:r w:rsidRPr="00B540DD">
        <w:rPr>
          <w:rStyle w:val="Emphasis"/>
          <w:highlight w:val="cyan"/>
        </w:rPr>
        <w:t>false</w:t>
      </w:r>
      <w:r w:rsidRPr="00B540DD">
        <w:rPr>
          <w:rFonts w:cs="Arial"/>
          <w:sz w:val="16"/>
        </w:rPr>
        <w:t xml:space="preserve">; </w:t>
      </w:r>
      <w:r w:rsidRPr="00B540DD">
        <w:rPr>
          <w:rStyle w:val="StyleUnderline"/>
          <w:rFonts w:cs="Arial"/>
          <w:highlight w:val="cyan"/>
        </w:rPr>
        <w:t>rich countries</w:t>
      </w:r>
      <w:r w:rsidRPr="00B540DD">
        <w:rPr>
          <w:rStyle w:val="StyleUnderline"/>
          <w:rFonts w:cs="Arial"/>
        </w:rPr>
        <w:t xml:space="preserve"> have started to grow while </w:t>
      </w:r>
      <w:r w:rsidRPr="00B540DD">
        <w:rPr>
          <w:rStyle w:val="Emphasis"/>
          <w:highlight w:val="cyan"/>
        </w:rPr>
        <w:t>us</w:t>
      </w:r>
      <w:r w:rsidRPr="00B540DD">
        <w:rPr>
          <w:rStyle w:val="Emphasis"/>
        </w:rPr>
        <w:t xml:space="preserve">ing less and </w:t>
      </w:r>
      <w:r w:rsidRPr="00B540DD">
        <w:rPr>
          <w:rStyle w:val="Emphasis"/>
          <w:highlight w:val="cyan"/>
        </w:rPr>
        <w:t>less of the planet’s</w:t>
      </w:r>
      <w:r w:rsidRPr="00B540DD">
        <w:rPr>
          <w:rFonts w:cs="Arial"/>
          <w:sz w:val="16"/>
          <w:highlight w:val="cyan"/>
        </w:rPr>
        <w:t xml:space="preserve"> </w:t>
      </w:r>
      <w:r w:rsidRPr="00B540DD">
        <w:rPr>
          <w:rFonts w:cs="Arial"/>
          <w:sz w:val="16"/>
        </w:rPr>
        <w:t xml:space="preserve">most important </w:t>
      </w:r>
      <w:r w:rsidRPr="00B540DD">
        <w:rPr>
          <w:rStyle w:val="Emphasis"/>
        </w:rPr>
        <w:t>resources</w:t>
      </w:r>
      <w:r w:rsidRPr="00B540DD">
        <w:rPr>
          <w:rFonts w:cs="Arial"/>
          <w:sz w:val="16"/>
        </w:rPr>
        <w:t xml:space="preserve">. </w:t>
      </w:r>
      <w:r w:rsidRPr="00B540DD">
        <w:rPr>
          <w:rStyle w:val="StyleUnderline"/>
          <w:rFonts w:cs="Arial"/>
        </w:rPr>
        <w:t xml:space="preserve">For example, here is U.S. use of </w:t>
      </w:r>
      <w:r w:rsidRPr="00B540DD">
        <w:rPr>
          <w:rStyle w:val="Emphasis"/>
        </w:rPr>
        <w:t xml:space="preserve">fresh </w:t>
      </w:r>
      <w:r w:rsidRPr="00B540DD">
        <w:rPr>
          <w:rStyle w:val="Emphasis"/>
          <w:highlight w:val="cyan"/>
        </w:rPr>
        <w:t>water</w:t>
      </w:r>
      <w:r w:rsidRPr="00B540DD">
        <w:rPr>
          <w:rStyle w:val="StyleUnderline"/>
          <w:rFonts w:cs="Arial"/>
          <w:highlight w:val="cyan"/>
        </w:rPr>
        <w:t xml:space="preserve"> </w:t>
      </w:r>
      <w:r w:rsidRPr="00B540DD">
        <w:rPr>
          <w:rStyle w:val="StyleUnderline"/>
          <w:rFonts w:cs="Arial"/>
        </w:rPr>
        <w:t xml:space="preserve">and various </w:t>
      </w:r>
      <w:r w:rsidRPr="00B540DD">
        <w:rPr>
          <w:rStyle w:val="Emphasis"/>
          <w:highlight w:val="cyan"/>
        </w:rPr>
        <w:t>metals</w:t>
      </w:r>
      <w:r w:rsidRPr="00B540DD">
        <w:rPr>
          <w:rFonts w:cs="Arial"/>
          <w:sz w:val="16"/>
        </w:rPr>
        <w:t xml:space="preserve">, </w:t>
      </w:r>
      <w:r w:rsidRPr="00B540DD">
        <w:rPr>
          <w:rStyle w:val="StyleUnderline"/>
          <w:rFonts w:cs="Arial"/>
        </w:rPr>
        <w:t>as well as</w:t>
      </w:r>
      <w:r w:rsidRPr="00B540DD">
        <w:rPr>
          <w:rFonts w:cs="Arial"/>
          <w:sz w:val="16"/>
        </w:rPr>
        <w:t xml:space="preserve"> trade-adjusted </w:t>
      </w:r>
      <w:r w:rsidRPr="00B540DD">
        <w:rPr>
          <w:rStyle w:val="Emphasis"/>
          <w:highlight w:val="cyan"/>
        </w:rPr>
        <w:t>carbon</w:t>
      </w:r>
      <w:r w:rsidRPr="00B540DD">
        <w:rPr>
          <w:rFonts w:cs="Arial"/>
          <w:sz w:val="16"/>
          <w:highlight w:val="cyan"/>
        </w:rPr>
        <w:t xml:space="preserve"> </w:t>
      </w:r>
      <w:r w:rsidRPr="00B540DD">
        <w:rPr>
          <w:rFonts w:cs="Arial"/>
          <w:sz w:val="16"/>
        </w:rPr>
        <w:t>emissions:</w:t>
      </w:r>
    </w:p>
    <w:p w14:paraId="31D6175A" w14:textId="77777777" w:rsidR="00331D04" w:rsidRPr="00B540DD" w:rsidRDefault="00331D04" w:rsidP="00331D04">
      <w:pPr>
        <w:shd w:val="clear" w:color="auto" w:fill="FFFFFF"/>
        <w:jc w:val="center"/>
        <w:rPr>
          <w:rFonts w:cs="Arial"/>
          <w:color w:val="1A1A1A"/>
          <w:sz w:val="29"/>
          <w:szCs w:val="29"/>
        </w:rPr>
      </w:pPr>
      <w:r w:rsidRPr="00B540DD">
        <w:rPr>
          <w:rFonts w:cs="Arial"/>
          <w:noProof/>
          <w:color w:val="1A1A1A"/>
          <w:sz w:val="29"/>
          <w:szCs w:val="29"/>
          <w:bdr w:val="none" w:sz="0" w:space="0" w:color="auto" w:frame="1"/>
        </w:rPr>
        <w:drawing>
          <wp:inline distT="0" distB="0" distL="0" distR="0" wp14:anchorId="79B4C6B1" wp14:editId="27376F43">
            <wp:extent cx="3389462" cy="2190750"/>
            <wp:effectExtent l="0" t="0" r="1905" b="0"/>
            <wp:docPr id="3" name="Picture 3" descr="Chart, bar chart&#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7D4AB727" w14:textId="77777777" w:rsidR="00331D04" w:rsidRPr="00B540DD" w:rsidRDefault="00331D04" w:rsidP="00331D04">
      <w:pPr>
        <w:shd w:val="clear" w:color="auto" w:fill="FFFFFF"/>
        <w:jc w:val="center"/>
        <w:rPr>
          <w:rFonts w:cs="Arial"/>
          <w:color w:val="1A1A1A"/>
          <w:sz w:val="29"/>
          <w:szCs w:val="29"/>
        </w:rPr>
      </w:pPr>
      <w:r w:rsidRPr="00B540DD">
        <w:rPr>
          <w:rFonts w:cs="Arial"/>
          <w:noProof/>
          <w:color w:val="1A1A1A"/>
          <w:sz w:val="29"/>
          <w:szCs w:val="29"/>
          <w:bdr w:val="none" w:sz="0" w:space="0" w:color="auto" w:frame="1"/>
        </w:rPr>
        <w:drawing>
          <wp:inline distT="0" distB="0" distL="0" distR="0" wp14:anchorId="14B413AA" wp14:editId="5B632EAF">
            <wp:extent cx="3267265" cy="2222500"/>
            <wp:effectExtent l="0" t="0" r="9525" b="6350"/>
            <wp:docPr id="2" name="Picture 2" descr="Chart, line chart&#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36613CBE" w14:textId="77777777" w:rsidR="00331D04" w:rsidRPr="00B540DD" w:rsidRDefault="00331D04" w:rsidP="00331D04">
      <w:pPr>
        <w:shd w:val="clear" w:color="auto" w:fill="FFFFFF"/>
        <w:jc w:val="center"/>
        <w:rPr>
          <w:rFonts w:cs="Arial"/>
          <w:color w:val="1A1A1A"/>
          <w:sz w:val="29"/>
          <w:szCs w:val="29"/>
        </w:rPr>
      </w:pPr>
      <w:r w:rsidRPr="00B540DD">
        <w:rPr>
          <w:rFonts w:cs="Arial"/>
          <w:noProof/>
          <w:color w:val="1A1A1A"/>
          <w:sz w:val="29"/>
          <w:szCs w:val="29"/>
          <w:bdr w:val="none" w:sz="0" w:space="0" w:color="auto" w:frame="1"/>
        </w:rPr>
        <w:lastRenderedPageBreak/>
        <w:drawing>
          <wp:inline distT="0" distB="0" distL="0" distR="0" wp14:anchorId="0702C5D2" wp14:editId="106BBF64">
            <wp:extent cx="3920387" cy="2767965"/>
            <wp:effectExtent l="0" t="0" r="4445" b="0"/>
            <wp:docPr id="1" name="Picture 1" descr="Chart, line char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4B641C51" w14:textId="77777777" w:rsidR="00331D04" w:rsidRPr="00B540DD" w:rsidRDefault="00331D04" w:rsidP="00331D04">
      <w:pPr>
        <w:rPr>
          <w:rFonts w:cs="Arial"/>
          <w:u w:val="single"/>
        </w:rPr>
      </w:pPr>
      <w:r w:rsidRPr="00B540DD">
        <w:rPr>
          <w:rFonts w:cs="Arial"/>
          <w:sz w:val="16"/>
        </w:rPr>
        <w:t xml:space="preserve">So the idea here is that </w:t>
      </w:r>
      <w:r w:rsidRPr="00B540DD">
        <w:rPr>
          <w:rStyle w:val="Emphasis"/>
          <w:highlight w:val="cyan"/>
        </w:rPr>
        <w:t>we don’t need degrowth</w:t>
      </w:r>
      <w:r w:rsidRPr="00B540DD">
        <w:rPr>
          <w:rFonts w:cs="Arial"/>
          <w:sz w:val="16"/>
        </w:rPr>
        <w:t xml:space="preserve">; instead, </w:t>
      </w:r>
      <w:r w:rsidRPr="00B540DD">
        <w:rPr>
          <w:rStyle w:val="StyleUnderline"/>
          <w:rFonts w:cs="Arial"/>
        </w:rPr>
        <w:t xml:space="preserve">we can keep raising everyone’s standard of living </w:t>
      </w:r>
      <w:r w:rsidRPr="00B540DD">
        <w:rPr>
          <w:rStyle w:val="Emphasis"/>
        </w:rPr>
        <w:t>without exhausting the planet’s resources</w:t>
      </w:r>
      <w:r w:rsidRPr="00B540DD">
        <w:rPr>
          <w:rFonts w:cs="Arial"/>
          <w:sz w:val="16"/>
        </w:rPr>
        <w:t xml:space="preserve">. Because </w:t>
      </w:r>
      <w:r w:rsidRPr="00B540DD">
        <w:rPr>
          <w:rStyle w:val="StyleUnderline"/>
          <w:rFonts w:cs="Arial"/>
        </w:rPr>
        <w:t>growth</w:t>
      </w:r>
      <w:r w:rsidRPr="00B540DD">
        <w:rPr>
          <w:rFonts w:cs="Arial"/>
          <w:sz w:val="16"/>
        </w:rPr>
        <w:t xml:space="preserve"> doesn’t just mean using more and more stuff; instead, it </w:t>
      </w:r>
      <w:r w:rsidRPr="00B540DD">
        <w:rPr>
          <w:rStyle w:val="StyleUnderline"/>
          <w:rFonts w:cs="Arial"/>
        </w:rPr>
        <w:t xml:space="preserve">can mean finding </w:t>
      </w:r>
      <w:r w:rsidRPr="00B540DD">
        <w:rPr>
          <w:rStyle w:val="Emphasis"/>
        </w:rPr>
        <w:t>more efficient ways</w:t>
      </w:r>
      <w:r w:rsidRPr="00B540DD">
        <w:rPr>
          <w:rStyle w:val="StyleUnderline"/>
          <w:rFonts w:cs="Arial"/>
        </w:rPr>
        <w:t xml:space="preserve"> to use the stuff we have.</w:t>
      </w:r>
    </w:p>
    <w:p w14:paraId="5A9F1A5A" w14:textId="77777777" w:rsidR="00331D04" w:rsidRPr="00B540DD" w:rsidRDefault="00331D04" w:rsidP="00331D04">
      <w:pPr>
        <w:rPr>
          <w:rFonts w:cs="Arial"/>
          <w:sz w:val="16"/>
        </w:rPr>
      </w:pPr>
      <w:r w:rsidRPr="00B540DD">
        <w:rPr>
          <w:rStyle w:val="StyleUnderline"/>
          <w:rFonts w:cs="Arial"/>
        </w:rPr>
        <w:t>Degrowthers</w:t>
      </w:r>
      <w:r w:rsidRPr="00B540DD">
        <w:rPr>
          <w:rFonts w:cs="Arial"/>
          <w:sz w:val="16"/>
        </w:rPr>
        <w:t xml:space="preserve"> have two counters to this. Their first counter, typically, is to </w:t>
      </w:r>
      <w:r w:rsidRPr="00B540DD">
        <w:rPr>
          <w:rStyle w:val="StyleUnderline"/>
          <w:rFonts w:cs="Arial"/>
        </w:rPr>
        <w:t>show</w:t>
      </w:r>
      <w:r w:rsidRPr="00B540DD">
        <w:rPr>
          <w:rFonts w:cs="Arial"/>
          <w:sz w:val="16"/>
        </w:rPr>
        <w:t xml:space="preserve"> a graph of </w:t>
      </w:r>
      <w:r w:rsidRPr="00B540DD">
        <w:rPr>
          <w:rStyle w:val="StyleUnderline"/>
          <w:rFonts w:cs="Arial"/>
        </w:rPr>
        <w:t xml:space="preserve">resource use for the entire world, and show that it’s correlated with global growth. This is a </w:t>
      </w:r>
      <w:r w:rsidRPr="00B540DD">
        <w:rPr>
          <w:rStyle w:val="Emphasis"/>
        </w:rPr>
        <w:t>weak response</w:t>
      </w:r>
      <w:r w:rsidRPr="00B540DD">
        <w:rPr>
          <w:rFonts w:cs="Arial"/>
          <w:sz w:val="16"/>
        </w:rPr>
        <w:t>, for two reasons:</w:t>
      </w:r>
    </w:p>
    <w:p w14:paraId="24C2E11D" w14:textId="77777777" w:rsidR="00331D04" w:rsidRPr="00B540DD" w:rsidRDefault="00331D04" w:rsidP="00331D04">
      <w:pPr>
        <w:pStyle w:val="ListParagraph"/>
        <w:numPr>
          <w:ilvl w:val="0"/>
          <w:numId w:val="17"/>
        </w:numPr>
        <w:rPr>
          <w:rStyle w:val="StyleUnderline"/>
          <w:rFonts w:cs="Arial"/>
        </w:rPr>
      </w:pPr>
      <w:r w:rsidRPr="00B540DD">
        <w:rPr>
          <w:rStyle w:val="Emphasis"/>
          <w:highlight w:val="cyan"/>
        </w:rPr>
        <w:t>Degrowthers</w:t>
      </w:r>
      <w:r w:rsidRPr="00B540DD">
        <w:rPr>
          <w:rFonts w:cs="Arial"/>
          <w:sz w:val="16"/>
          <w:highlight w:val="cyan"/>
        </w:rPr>
        <w:t xml:space="preserve"> </w:t>
      </w:r>
      <w:r w:rsidRPr="00B540DD">
        <w:rPr>
          <w:rStyle w:val="StyleUnderline"/>
          <w:rFonts w:cs="Arial"/>
          <w:highlight w:val="cyan"/>
        </w:rPr>
        <w:t xml:space="preserve">have no idea how to combine </w:t>
      </w:r>
      <w:r w:rsidRPr="00B540DD">
        <w:rPr>
          <w:rStyle w:val="StyleUnderline"/>
          <w:rFonts w:cs="Arial"/>
        </w:rPr>
        <w:t xml:space="preserve">various </w:t>
      </w:r>
      <w:r w:rsidRPr="00B540DD">
        <w:rPr>
          <w:rStyle w:val="StyleUnderline"/>
          <w:rFonts w:cs="Arial"/>
          <w:highlight w:val="cyan"/>
        </w:rPr>
        <w:t xml:space="preserve">resources </w:t>
      </w:r>
      <w:r w:rsidRPr="00B540DD">
        <w:rPr>
          <w:rStyle w:val="StyleUnderline"/>
          <w:rFonts w:cs="Arial"/>
        </w:rPr>
        <w:t>into an overall measure</w:t>
      </w:r>
      <w:r w:rsidRPr="00B540DD">
        <w:rPr>
          <w:rFonts w:cs="Arial"/>
          <w:sz w:val="16"/>
        </w:rPr>
        <w:t xml:space="preserve"> of resource use, </w:t>
      </w:r>
      <w:r w:rsidRPr="00B540DD">
        <w:rPr>
          <w:rStyle w:val="StyleUnderline"/>
          <w:rFonts w:cs="Arial"/>
          <w:highlight w:val="cyan"/>
        </w:rPr>
        <w:t>so they</w:t>
      </w:r>
      <w:r w:rsidRPr="00B540DD">
        <w:rPr>
          <w:rFonts w:cs="Arial"/>
          <w:sz w:val="16"/>
          <w:highlight w:val="cyan"/>
        </w:rPr>
        <w:t xml:space="preserve"> </w:t>
      </w:r>
      <w:r w:rsidRPr="00B540DD">
        <w:rPr>
          <w:rFonts w:cs="Arial"/>
          <w:sz w:val="16"/>
        </w:rPr>
        <w:t xml:space="preserve">typically </w:t>
      </w:r>
      <w:r w:rsidRPr="00B540DD">
        <w:rPr>
          <w:rStyle w:val="StyleUnderline"/>
          <w:rFonts w:cs="Arial"/>
          <w:highlight w:val="cyan"/>
        </w:rPr>
        <w:t xml:space="preserve">go with </w:t>
      </w:r>
      <w:r w:rsidRPr="00B540DD">
        <w:rPr>
          <w:rStyle w:val="StyleUnderline"/>
          <w:rFonts w:cs="Arial"/>
        </w:rPr>
        <w:t xml:space="preserve">gross </w:t>
      </w:r>
      <w:r w:rsidRPr="00B540DD">
        <w:rPr>
          <w:rStyle w:val="StyleUnderline"/>
          <w:rFonts w:cs="Arial"/>
          <w:highlight w:val="cyan"/>
        </w:rPr>
        <w:t xml:space="preserve">weight. This is </w:t>
      </w:r>
      <w:r w:rsidRPr="00B540DD">
        <w:rPr>
          <w:rStyle w:val="Emphasis"/>
          <w:highlight w:val="cyan"/>
        </w:rPr>
        <w:t>absurd</w:t>
      </w:r>
      <w:r w:rsidRPr="00B540DD">
        <w:rPr>
          <w:rFonts w:cs="Arial"/>
          <w:sz w:val="16"/>
        </w:rPr>
        <w:t xml:space="preserve">, since </w:t>
      </w:r>
      <w:r w:rsidRPr="00B540DD">
        <w:rPr>
          <w:rStyle w:val="Emphasis"/>
          <w:highlight w:val="cyan"/>
        </w:rPr>
        <w:t>some materials are recyclable</w:t>
      </w:r>
      <w:r w:rsidRPr="00B540DD">
        <w:rPr>
          <w:rFonts w:cs="Arial"/>
          <w:sz w:val="16"/>
        </w:rPr>
        <w:t xml:space="preserve"> </w:t>
      </w:r>
      <w:r w:rsidRPr="00B540DD">
        <w:rPr>
          <w:rStyle w:val="StyleUnderline"/>
          <w:rFonts w:cs="Arial"/>
        </w:rPr>
        <w:t xml:space="preserve">and </w:t>
      </w:r>
      <w:r w:rsidRPr="00B540DD">
        <w:rPr>
          <w:rStyle w:val="StyleUnderline"/>
          <w:rFonts w:cs="Arial"/>
          <w:highlight w:val="cyan"/>
        </w:rPr>
        <w:t>others</w:t>
      </w:r>
      <w:r w:rsidRPr="00B540DD">
        <w:rPr>
          <w:rFonts w:cs="Arial"/>
          <w:sz w:val="16"/>
        </w:rPr>
        <w:t xml:space="preserve"> are not — </w:t>
      </w:r>
      <w:r w:rsidRPr="00B540DD">
        <w:rPr>
          <w:rStyle w:val="StyleUnderline"/>
          <w:rFonts w:cs="Arial"/>
        </w:rPr>
        <w:t xml:space="preserve">if you “use” a ton of copper you </w:t>
      </w:r>
      <w:r w:rsidRPr="00B540DD">
        <w:rPr>
          <w:rStyle w:val="Emphasis"/>
        </w:rPr>
        <w:t>still have the copper</w:t>
      </w:r>
      <w:r w:rsidRPr="00B540DD">
        <w:rPr>
          <w:rStyle w:val="StyleUnderline"/>
          <w:rFonts w:cs="Arial"/>
        </w:rPr>
        <w:t xml:space="preserve">, whereas if you “use” a ton </w:t>
      </w:r>
      <w:r w:rsidRPr="00B540DD">
        <w:rPr>
          <w:rStyle w:val="StyleUnderline"/>
          <w:rFonts w:cs="Arial"/>
          <w:highlight w:val="cyan"/>
        </w:rPr>
        <w:t xml:space="preserve">of </w:t>
      </w:r>
      <w:r w:rsidRPr="00B540DD">
        <w:rPr>
          <w:rStyle w:val="StyleUnderline"/>
          <w:rFonts w:cs="Arial"/>
        </w:rPr>
        <w:t>oil, your oil is gone</w:t>
      </w:r>
      <w:r w:rsidRPr="00B540DD">
        <w:rPr>
          <w:rFonts w:cs="Arial"/>
          <w:sz w:val="16"/>
        </w:rPr>
        <w:t xml:space="preserve">. It’s also absurd because </w:t>
      </w:r>
      <w:r w:rsidRPr="00B540DD">
        <w:rPr>
          <w:rStyle w:val="StyleUnderline"/>
          <w:rFonts w:cs="Arial"/>
        </w:rPr>
        <w:t>it doesn’t take into account</w:t>
      </w:r>
      <w:r w:rsidRPr="00B540DD">
        <w:rPr>
          <w:rFonts w:cs="Arial"/>
          <w:sz w:val="16"/>
        </w:rPr>
        <w:t xml:space="preserve"> the </w:t>
      </w:r>
      <w:r w:rsidRPr="00B540DD">
        <w:rPr>
          <w:rStyle w:val="Emphasis"/>
        </w:rPr>
        <w:t xml:space="preserve">relative </w:t>
      </w:r>
      <w:r w:rsidRPr="00B540DD">
        <w:rPr>
          <w:rStyle w:val="Emphasis"/>
          <w:highlight w:val="cyan"/>
        </w:rPr>
        <w:t>abundance</w:t>
      </w:r>
      <w:r w:rsidRPr="00B540DD">
        <w:rPr>
          <w:rFonts w:cs="Arial"/>
          <w:sz w:val="16"/>
          <w:highlight w:val="cyan"/>
        </w:rPr>
        <w:t xml:space="preserve"> </w:t>
      </w:r>
      <w:r w:rsidRPr="00B540DD">
        <w:rPr>
          <w:rFonts w:cs="Arial"/>
          <w:sz w:val="16"/>
        </w:rPr>
        <w:t xml:space="preserve">of resources — </w:t>
      </w:r>
      <w:r w:rsidRPr="00B540DD">
        <w:rPr>
          <w:rStyle w:val="StyleUnderline"/>
          <w:rFonts w:cs="Arial"/>
          <w:highlight w:val="cyan"/>
        </w:rPr>
        <w:t xml:space="preserve">if you </w:t>
      </w:r>
      <w:r w:rsidRPr="00B540DD">
        <w:rPr>
          <w:rStyle w:val="StyleUnderline"/>
          <w:rFonts w:cs="Arial"/>
        </w:rPr>
        <w:t xml:space="preserve">figure out how to </w:t>
      </w:r>
      <w:r w:rsidRPr="00B540DD">
        <w:rPr>
          <w:rStyle w:val="StyleUnderline"/>
          <w:rFonts w:cs="Arial"/>
          <w:highlight w:val="cyan"/>
        </w:rPr>
        <w:t xml:space="preserve">substitute </w:t>
      </w:r>
      <w:r w:rsidRPr="00B540DD">
        <w:rPr>
          <w:rStyle w:val="StyleUnderline"/>
          <w:rFonts w:cs="Arial"/>
        </w:rPr>
        <w:t xml:space="preserve">2 tons of </w:t>
      </w:r>
      <w:r w:rsidRPr="00B540DD">
        <w:rPr>
          <w:rStyle w:val="StyleUnderline"/>
          <w:rFonts w:cs="Arial"/>
          <w:highlight w:val="cyan"/>
        </w:rPr>
        <w:t xml:space="preserve">sand for </w:t>
      </w:r>
      <w:r w:rsidRPr="00B540DD">
        <w:rPr>
          <w:rStyle w:val="StyleUnderline"/>
          <w:rFonts w:cs="Arial"/>
        </w:rPr>
        <w:t xml:space="preserve">1 ton of </w:t>
      </w:r>
      <w:r w:rsidRPr="00B540DD">
        <w:rPr>
          <w:rStyle w:val="StyleUnderline"/>
          <w:rFonts w:cs="Arial"/>
          <w:highlight w:val="cyan"/>
        </w:rPr>
        <w:t xml:space="preserve">oil, you’re getting </w:t>
      </w:r>
      <w:r w:rsidRPr="00B540DD">
        <w:rPr>
          <w:rStyle w:val="StyleUnderline"/>
          <w:rFonts w:cs="Arial"/>
        </w:rPr>
        <w:t xml:space="preserve">more </w:t>
      </w:r>
      <w:r w:rsidRPr="00B540DD">
        <w:rPr>
          <w:rStyle w:val="StyleUnderline"/>
          <w:rFonts w:cs="Arial"/>
          <w:highlight w:val="cyan"/>
        </w:rPr>
        <w:t>efficient</w:t>
      </w:r>
      <w:r w:rsidRPr="00B540DD">
        <w:rPr>
          <w:rStyle w:val="StyleUnderline"/>
          <w:rFonts w:cs="Arial"/>
        </w:rPr>
        <w:t>, since sand is much more plentiful</w:t>
      </w:r>
      <w:r w:rsidRPr="00B540DD">
        <w:rPr>
          <w:rFonts w:cs="Arial"/>
          <w:sz w:val="16"/>
        </w:rPr>
        <w:t xml:space="preserve"> than oil (and doesn’t pollute as much when you use it). </w:t>
      </w:r>
      <w:r w:rsidRPr="00B540DD">
        <w:rPr>
          <w:rStyle w:val="StyleUnderline"/>
          <w:rFonts w:cs="Arial"/>
        </w:rPr>
        <w:t xml:space="preserve">A lot of growth is figuring out how to substitute plentiful resources for rare ones, and simply adding up </w:t>
      </w:r>
      <w:r w:rsidRPr="00B540DD">
        <w:rPr>
          <w:rStyle w:val="StyleUnderline"/>
          <w:rFonts w:cs="Arial"/>
          <w:highlight w:val="cyan"/>
        </w:rPr>
        <w:t xml:space="preserve">gross tonnage </w:t>
      </w:r>
      <w:r w:rsidRPr="00B540DD">
        <w:rPr>
          <w:rStyle w:val="Emphasis"/>
          <w:highlight w:val="cyan"/>
        </w:rPr>
        <w:t>ignores this</w:t>
      </w:r>
      <w:r w:rsidRPr="00B540DD">
        <w:rPr>
          <w:rStyle w:val="StyleUnderline"/>
          <w:rFonts w:cs="Arial"/>
        </w:rPr>
        <w:t>.</w:t>
      </w:r>
    </w:p>
    <w:p w14:paraId="6342D705" w14:textId="77777777" w:rsidR="00331D04" w:rsidRPr="00B540DD" w:rsidRDefault="00331D04" w:rsidP="00331D04">
      <w:pPr>
        <w:pStyle w:val="ListParagraph"/>
        <w:numPr>
          <w:ilvl w:val="0"/>
          <w:numId w:val="17"/>
        </w:numPr>
        <w:rPr>
          <w:rFonts w:cs="Arial"/>
          <w:sz w:val="16"/>
        </w:rPr>
      </w:pPr>
      <w:r w:rsidRPr="00B540DD">
        <w:rPr>
          <w:rStyle w:val="Emphasis"/>
          <w:highlight w:val="cyan"/>
        </w:rPr>
        <w:t>Past trends are no guarantee</w:t>
      </w:r>
      <w:r w:rsidRPr="00B540DD">
        <w:rPr>
          <w:rStyle w:val="Emphasis"/>
        </w:rPr>
        <w:t xml:space="preserve"> of future trends</w:t>
      </w:r>
      <w:r w:rsidRPr="00B540DD">
        <w:rPr>
          <w:rFonts w:cs="Arial"/>
          <w:sz w:val="16"/>
        </w:rPr>
        <w:t xml:space="preserve">. </w:t>
      </w:r>
      <w:r w:rsidRPr="00B540DD">
        <w:rPr>
          <w:rStyle w:val="StyleUnderline"/>
          <w:rFonts w:cs="Arial"/>
        </w:rPr>
        <w:t>Until the 70s</w:t>
      </w:r>
      <w:r w:rsidRPr="00B540DD">
        <w:rPr>
          <w:rFonts w:cs="Arial"/>
          <w:sz w:val="16"/>
        </w:rPr>
        <w:t xml:space="preserve">, for instance, U.S. economic </w:t>
      </w:r>
      <w:r w:rsidRPr="00B540DD">
        <w:rPr>
          <w:rStyle w:val="StyleUnderline"/>
          <w:rFonts w:cs="Arial"/>
          <w:highlight w:val="cyan"/>
        </w:rPr>
        <w:t xml:space="preserve">growth was </w:t>
      </w:r>
      <w:r w:rsidRPr="00B540DD">
        <w:rPr>
          <w:rStyle w:val="StyleUnderline"/>
          <w:rFonts w:cs="Arial"/>
        </w:rPr>
        <w:t xml:space="preserve">closely </w:t>
      </w:r>
      <w:r w:rsidRPr="00B540DD">
        <w:rPr>
          <w:rStyle w:val="StyleUnderline"/>
          <w:rFonts w:cs="Arial"/>
          <w:highlight w:val="cyan"/>
        </w:rPr>
        <w:t xml:space="preserve">correlated with </w:t>
      </w:r>
      <w:r w:rsidRPr="00B540DD">
        <w:rPr>
          <w:rStyle w:val="StyleUnderline"/>
          <w:rFonts w:cs="Arial"/>
        </w:rPr>
        <w:t xml:space="preserve">both energy use and carbon </w:t>
      </w:r>
      <w:r w:rsidRPr="00B540DD">
        <w:rPr>
          <w:rStyle w:val="StyleUnderline"/>
          <w:rFonts w:cs="Arial"/>
          <w:highlight w:val="cyan"/>
        </w:rPr>
        <w:t>emissions</w:t>
      </w:r>
      <w:r w:rsidRPr="00B540DD">
        <w:rPr>
          <w:rStyle w:val="StyleUnderline"/>
          <w:rFonts w:cs="Arial"/>
        </w:rPr>
        <w:t xml:space="preserve">; after the 70s, </w:t>
      </w:r>
      <w:r w:rsidRPr="00B540DD">
        <w:rPr>
          <w:rStyle w:val="StyleUnderline"/>
          <w:rFonts w:cs="Arial"/>
          <w:highlight w:val="cyan"/>
        </w:rPr>
        <w:t xml:space="preserve">this </w:t>
      </w:r>
      <w:r w:rsidRPr="00B540DD">
        <w:rPr>
          <w:rStyle w:val="StyleUnderline"/>
          <w:rFonts w:cs="Arial"/>
        </w:rPr>
        <w:t xml:space="preserve">correlation </w:t>
      </w:r>
      <w:r w:rsidRPr="00B540DD">
        <w:rPr>
          <w:rStyle w:val="Emphasis"/>
        </w:rPr>
        <w:t>broke down completely</w:t>
      </w:r>
      <w:r w:rsidRPr="00B540DD">
        <w:rPr>
          <w:rStyle w:val="StyleUnderline"/>
          <w:rFonts w:cs="Arial"/>
        </w:rPr>
        <w:t xml:space="preserve"> and the lines </w:t>
      </w:r>
      <w:r w:rsidRPr="00B540DD">
        <w:rPr>
          <w:rStyle w:val="StyleUnderline"/>
          <w:rFonts w:cs="Arial"/>
          <w:highlight w:val="cyan"/>
        </w:rPr>
        <w:t xml:space="preserve">started moving in </w:t>
      </w:r>
      <w:r w:rsidRPr="00B540DD">
        <w:rPr>
          <w:rStyle w:val="Emphasis"/>
          <w:highlight w:val="cyan"/>
        </w:rPr>
        <w:t>opposite directions</w:t>
      </w:r>
      <w:r w:rsidRPr="00B540DD">
        <w:rPr>
          <w:rFonts w:cs="Arial"/>
          <w:sz w:val="16"/>
        </w:rPr>
        <w:t xml:space="preserve">. </w:t>
      </w:r>
      <w:r w:rsidRPr="00B540DD">
        <w:rPr>
          <w:rStyle w:val="StyleUnderline"/>
          <w:rFonts w:cs="Arial"/>
        </w:rPr>
        <w:t>Degrowthers present historical curves as if these are law</w:t>
      </w:r>
      <w:r w:rsidRPr="00B540DD">
        <w:rPr>
          <w:rFonts w:cs="Arial"/>
          <w:sz w:val="16"/>
        </w:rPr>
        <w:t xml:space="preserve">s of nature, but we know that </w:t>
      </w:r>
      <w:r w:rsidRPr="00B540DD">
        <w:rPr>
          <w:rStyle w:val="Emphasis"/>
        </w:rPr>
        <w:t>they are not</w:t>
      </w:r>
      <w:r w:rsidRPr="00B540DD">
        <w:rPr>
          <w:rFonts w:cs="Arial"/>
          <w:sz w:val="16"/>
        </w:rPr>
        <w:t xml:space="preserve">. The trend is your friend only til the bend at the end. And </w:t>
      </w:r>
      <w:r w:rsidRPr="00B540DD">
        <w:rPr>
          <w:rStyle w:val="StyleUnderline"/>
          <w:rFonts w:cs="Arial"/>
        </w:rPr>
        <w:t xml:space="preserve">the fact that </w:t>
      </w:r>
      <w:r w:rsidRPr="00B540DD">
        <w:rPr>
          <w:rStyle w:val="StyleUnderline"/>
          <w:rFonts w:cs="Arial"/>
          <w:highlight w:val="cyan"/>
        </w:rPr>
        <w:t xml:space="preserve">rich countries </w:t>
      </w:r>
      <w:r w:rsidRPr="00B540DD">
        <w:rPr>
          <w:rStyle w:val="StyleUnderline"/>
          <w:rFonts w:cs="Arial"/>
        </w:rPr>
        <w:t xml:space="preserve">have hit an </w:t>
      </w:r>
      <w:r w:rsidRPr="00B540DD">
        <w:rPr>
          <w:rStyle w:val="StyleUnderline"/>
          <w:rFonts w:cs="Arial"/>
          <w:highlight w:val="cyan"/>
        </w:rPr>
        <w:t>inflection point</w:t>
      </w:r>
      <w:r w:rsidRPr="00B540DD">
        <w:rPr>
          <w:rFonts w:cs="Arial"/>
          <w:sz w:val="16"/>
          <w:highlight w:val="cyan"/>
        </w:rPr>
        <w:t xml:space="preserve"> </w:t>
      </w:r>
      <w:r w:rsidRPr="00B540DD">
        <w:rPr>
          <w:rFonts w:cs="Arial"/>
          <w:sz w:val="16"/>
        </w:rPr>
        <w:t xml:space="preserve">where economic growth no longer depends on growing resource </w:t>
      </w:r>
      <w:r w:rsidRPr="00B540DD">
        <w:rPr>
          <w:rStyle w:val="Emphasis"/>
        </w:rPr>
        <w:t xml:space="preserve">use </w:t>
      </w:r>
      <w:r w:rsidRPr="00B540DD">
        <w:rPr>
          <w:rStyle w:val="Emphasis"/>
          <w:highlight w:val="cyan"/>
        </w:rPr>
        <w:t xml:space="preserve">is a strong indicator </w:t>
      </w:r>
      <w:r w:rsidRPr="00B540DD">
        <w:rPr>
          <w:rStyle w:val="Emphasis"/>
        </w:rPr>
        <w:t xml:space="preserve">that </w:t>
      </w:r>
      <w:r w:rsidRPr="00B540DD">
        <w:rPr>
          <w:rStyle w:val="Emphasis"/>
          <w:highlight w:val="cyan"/>
        </w:rPr>
        <w:t>industrializing countries</w:t>
      </w:r>
      <w:r w:rsidRPr="00B540DD">
        <w:rPr>
          <w:rFonts w:cs="Arial"/>
          <w:sz w:val="16"/>
          <w:highlight w:val="cyan"/>
        </w:rPr>
        <w:t xml:space="preserve"> </w:t>
      </w:r>
      <w:r w:rsidRPr="00B540DD">
        <w:rPr>
          <w:rFonts w:cs="Arial"/>
          <w:sz w:val="16"/>
        </w:rPr>
        <w:t xml:space="preserve">like China </w:t>
      </w:r>
      <w:r w:rsidRPr="00B540DD">
        <w:rPr>
          <w:rStyle w:val="Emphasis"/>
          <w:highlight w:val="cyan"/>
        </w:rPr>
        <w:t>will</w:t>
      </w:r>
      <w:r w:rsidRPr="00B540DD">
        <w:rPr>
          <w:rFonts w:cs="Arial"/>
          <w:sz w:val="16"/>
          <w:highlight w:val="cyan"/>
        </w:rPr>
        <w:t xml:space="preserve"> </w:t>
      </w:r>
      <w:r w:rsidRPr="00B540DD">
        <w:rPr>
          <w:rFonts w:cs="Arial"/>
          <w:sz w:val="16"/>
        </w:rPr>
        <w:t xml:space="preserve">also hit this point </w:t>
      </w:r>
      <w:r w:rsidRPr="00B540DD">
        <w:rPr>
          <w:rStyle w:val="StyleUnderline"/>
          <w:rFonts w:cs="Arial"/>
        </w:rPr>
        <w:t>as well</w:t>
      </w:r>
      <w:r w:rsidRPr="00B540DD">
        <w:rPr>
          <w:rFonts w:cs="Arial"/>
          <w:sz w:val="16"/>
        </w:rPr>
        <w:t>. (And no, falling use in rich countries is mostly not due to outsourcing, as the emissions graph above illustrates.)</w:t>
      </w:r>
    </w:p>
    <w:p w14:paraId="163FD195" w14:textId="77777777" w:rsidR="00331D04" w:rsidRPr="00B540DD" w:rsidRDefault="00331D04" w:rsidP="00331D04">
      <w:pPr>
        <w:rPr>
          <w:rFonts w:cs="Arial"/>
          <w:sz w:val="16"/>
        </w:rPr>
      </w:pPr>
      <w:r w:rsidRPr="00B540DD">
        <w:rPr>
          <w:rFonts w:cs="Arial"/>
          <w:sz w:val="16"/>
        </w:rPr>
        <w:t xml:space="preserve">So </w:t>
      </w:r>
      <w:r w:rsidRPr="00B540DD">
        <w:rPr>
          <w:rStyle w:val="StyleUnderline"/>
          <w:rFonts w:cs="Arial"/>
        </w:rPr>
        <w:t xml:space="preserve">this degrowther argument is just </w:t>
      </w:r>
      <w:r w:rsidRPr="00B540DD">
        <w:rPr>
          <w:rStyle w:val="Emphasis"/>
        </w:rPr>
        <w:t>wrong</w:t>
      </w:r>
      <w:r w:rsidRPr="00B540DD">
        <w:rPr>
          <w:rFonts w:cs="Arial"/>
          <w:sz w:val="16"/>
        </w:rPr>
        <w:t xml:space="preserve">. But </w:t>
      </w:r>
      <w:r w:rsidRPr="00B540DD">
        <w:rPr>
          <w:rStyle w:val="StyleUnderline"/>
          <w:rFonts w:cs="Arial"/>
        </w:rPr>
        <w:t>degrowthers</w:t>
      </w:r>
      <w:r w:rsidRPr="00B540DD">
        <w:rPr>
          <w:rFonts w:cs="Arial"/>
          <w:sz w:val="16"/>
        </w:rPr>
        <w:t xml:space="preserve"> have a second, far better </w:t>
      </w:r>
      <w:r w:rsidRPr="00B540DD">
        <w:rPr>
          <w:rStyle w:val="StyleUnderline"/>
          <w:rFonts w:cs="Arial"/>
        </w:rPr>
        <w:t>counter</w:t>
      </w:r>
      <w:r w:rsidRPr="00B540DD">
        <w:rPr>
          <w:rFonts w:cs="Arial"/>
          <w:sz w:val="16"/>
        </w:rPr>
        <w:t xml:space="preserve"> to McAfee’s notion that we can have our cake and eat it too: </w:t>
      </w:r>
      <w:r w:rsidRPr="00B540DD">
        <w:rPr>
          <w:rStyle w:val="StyleUnderline"/>
          <w:rFonts w:cs="Arial"/>
        </w:rPr>
        <w:t>Decoupling isn’t happening fast enough. If we wait</w:t>
      </w:r>
      <w:r w:rsidRPr="00B540DD">
        <w:rPr>
          <w:rFonts w:cs="Arial"/>
          <w:sz w:val="16"/>
        </w:rPr>
        <w:t xml:space="preserve"> for China and India and all the countries of Africa to industrialize in a resource-intensive way like today’s developed countries did, and then to dematerialize their growth like today’s developed countries are doing now, </w:t>
      </w:r>
      <w:r w:rsidRPr="00B540DD">
        <w:rPr>
          <w:rStyle w:val="StyleUnderline"/>
          <w:rFonts w:cs="Arial"/>
        </w:rPr>
        <w:t>it will be far too late</w:t>
      </w:r>
      <w:r w:rsidRPr="00B540DD">
        <w:rPr>
          <w:rFonts w:cs="Arial"/>
          <w:sz w:val="16"/>
        </w:rPr>
        <w:t xml:space="preserve"> and the planet will suffer ecological catastrophe.</w:t>
      </w:r>
    </w:p>
    <w:p w14:paraId="2957F0C9" w14:textId="77777777" w:rsidR="00331D04" w:rsidRPr="00B540DD" w:rsidRDefault="00331D04" w:rsidP="00331D04">
      <w:pPr>
        <w:rPr>
          <w:rStyle w:val="StyleUnderline"/>
          <w:rFonts w:cs="Arial"/>
        </w:rPr>
      </w:pPr>
      <w:r w:rsidRPr="00B540DD">
        <w:rPr>
          <w:rStyle w:val="Emphasis"/>
        </w:rPr>
        <w:lastRenderedPageBreak/>
        <w:t>This argument isn’t</w:t>
      </w:r>
      <w:r w:rsidRPr="00B540DD">
        <w:rPr>
          <w:rFonts w:cs="Arial"/>
          <w:sz w:val="16"/>
        </w:rPr>
        <w:t xml:space="preserve"> as </w:t>
      </w:r>
      <w:r w:rsidRPr="00B540DD">
        <w:rPr>
          <w:rStyle w:val="Emphasis"/>
        </w:rPr>
        <w:t>strong</w:t>
      </w:r>
      <w:r w:rsidRPr="00B540DD">
        <w:rPr>
          <w:rFonts w:cs="Arial"/>
          <w:sz w:val="16"/>
        </w:rPr>
        <w:t xml:space="preserve"> as it sounds — China and India and </w:t>
      </w:r>
      <w:r w:rsidRPr="00B540DD">
        <w:rPr>
          <w:rStyle w:val="StyleUnderline"/>
          <w:rFonts w:cs="Arial"/>
          <w:highlight w:val="cyan"/>
        </w:rPr>
        <w:t xml:space="preserve">the rest will </w:t>
      </w:r>
      <w:r w:rsidRPr="00B540DD">
        <w:rPr>
          <w:rStyle w:val="StyleUnderline"/>
          <w:rFonts w:cs="Arial"/>
        </w:rPr>
        <w:t xml:space="preserve">be able to </w:t>
      </w:r>
      <w:r w:rsidRPr="00B540DD">
        <w:rPr>
          <w:rStyle w:val="Emphasis"/>
          <w:highlight w:val="cyan"/>
        </w:rPr>
        <w:t xml:space="preserve">take advantage of </w:t>
      </w:r>
      <w:r w:rsidRPr="00B540DD">
        <w:rPr>
          <w:rStyle w:val="Emphasis"/>
        </w:rPr>
        <w:t xml:space="preserve">the efficiency-inducing </w:t>
      </w:r>
      <w:r w:rsidRPr="00B540DD">
        <w:rPr>
          <w:rStyle w:val="Emphasis"/>
          <w:highlight w:val="cyan"/>
        </w:rPr>
        <w:t>tech</w:t>
      </w:r>
      <w:r w:rsidRPr="00B540DD">
        <w:rPr>
          <w:rStyle w:val="Emphasis"/>
        </w:rPr>
        <w:t>nologies</w:t>
      </w:r>
      <w:r w:rsidRPr="00B540DD">
        <w:rPr>
          <w:rStyle w:val="StyleUnderline"/>
          <w:rFonts w:cs="Arial"/>
        </w:rPr>
        <w:t xml:space="preserve"> created </w:t>
      </w:r>
      <w:r w:rsidRPr="00B540DD">
        <w:rPr>
          <w:rStyle w:val="StyleUnderline"/>
          <w:rFonts w:cs="Arial"/>
          <w:highlight w:val="cyan"/>
        </w:rPr>
        <w:t xml:space="preserve">by </w:t>
      </w:r>
      <w:r w:rsidRPr="00B540DD">
        <w:rPr>
          <w:rStyle w:val="StyleUnderline"/>
          <w:rFonts w:cs="Arial"/>
        </w:rPr>
        <w:t xml:space="preserve">the </w:t>
      </w:r>
      <w:r w:rsidRPr="00B540DD">
        <w:rPr>
          <w:rStyle w:val="StyleUnderline"/>
          <w:rFonts w:cs="Arial"/>
          <w:highlight w:val="cyan"/>
        </w:rPr>
        <w:t>developed countries</w:t>
      </w:r>
      <w:r w:rsidRPr="00B540DD">
        <w:rPr>
          <w:rStyle w:val="StyleUnderline"/>
          <w:rFonts w:cs="Arial"/>
        </w:rPr>
        <w:t>, like solar</w:t>
      </w:r>
      <w:r w:rsidRPr="00B540DD">
        <w:rPr>
          <w:rFonts w:cs="Arial"/>
          <w:sz w:val="16"/>
        </w:rPr>
        <w:t xml:space="preserve"> power (indeed, they are already doing so). </w:t>
      </w:r>
      <w:r w:rsidRPr="00B540DD">
        <w:rPr>
          <w:rStyle w:val="StyleUnderline"/>
          <w:rFonts w:cs="Arial"/>
        </w:rPr>
        <w:t>And they will be able to embrace “dematerialized” goods</w:t>
      </w:r>
      <w:r w:rsidRPr="00B540DD">
        <w:rPr>
          <w:rFonts w:cs="Arial"/>
          <w:sz w:val="16"/>
        </w:rPr>
        <w:t xml:space="preserve"> and services </w:t>
      </w:r>
      <w:r w:rsidRPr="00B540DD">
        <w:rPr>
          <w:rStyle w:val="StyleUnderline"/>
          <w:rFonts w:cs="Arial"/>
        </w:rPr>
        <w:t>like social networks</w:t>
      </w:r>
      <w:r w:rsidRPr="00B540DD">
        <w:rPr>
          <w:rFonts w:cs="Arial"/>
          <w:sz w:val="16"/>
        </w:rPr>
        <w:t xml:space="preserve"> and video games (sorry, Xi Jinping) very early in their growth path. </w:t>
      </w:r>
      <w:r w:rsidRPr="00B540DD">
        <w:rPr>
          <w:rStyle w:val="StyleUnderline"/>
          <w:rFonts w:cs="Arial"/>
        </w:rPr>
        <w:t xml:space="preserve">So these countries’ resource use trajectories </w:t>
      </w:r>
      <w:r w:rsidRPr="00B540DD">
        <w:rPr>
          <w:rStyle w:val="Emphasis"/>
        </w:rPr>
        <w:t>won’t look quite like the U.S.</w:t>
      </w:r>
      <w:r w:rsidRPr="00B540DD">
        <w:rPr>
          <w:rStyle w:val="StyleUnderline"/>
          <w:rFonts w:cs="Arial"/>
        </w:rPr>
        <w:t>’ or Europe’s.</w:t>
      </w:r>
    </w:p>
    <w:p w14:paraId="2DBD1694" w14:textId="77777777" w:rsidR="00331D04" w:rsidRPr="00B540DD" w:rsidRDefault="00331D04" w:rsidP="00331D04">
      <w:pPr>
        <w:rPr>
          <w:rFonts w:cs="Arial"/>
          <w:sz w:val="16"/>
        </w:rPr>
      </w:pPr>
      <w:r w:rsidRPr="00B540DD">
        <w:rPr>
          <w:rFonts w:cs="Arial"/>
          <w:sz w:val="16"/>
        </w:rPr>
        <w:t xml:space="preserve">But </w:t>
      </w:r>
      <w:r w:rsidRPr="00B540DD">
        <w:rPr>
          <w:rStyle w:val="StyleUnderline"/>
          <w:rFonts w:cs="Arial"/>
        </w:rPr>
        <w:t>this degrowther argument does contain a nugget of truth</w:t>
      </w:r>
      <w:r w:rsidRPr="00B540DD">
        <w:rPr>
          <w:rFonts w:cs="Arial"/>
          <w:sz w:val="16"/>
        </w:rPr>
        <w:t xml:space="preserve">: Global resource </w:t>
      </w:r>
      <w:r w:rsidRPr="00B540DD">
        <w:rPr>
          <w:rStyle w:val="StyleUnderline"/>
          <w:rFonts w:cs="Arial"/>
        </w:rPr>
        <w:t>use is currently</w:t>
      </w:r>
      <w:r w:rsidRPr="00B540DD">
        <w:rPr>
          <w:rFonts w:cs="Arial"/>
          <w:sz w:val="16"/>
        </w:rPr>
        <w:t xml:space="preserve"> on an </w:t>
      </w:r>
      <w:r w:rsidRPr="00B540DD">
        <w:rPr>
          <w:rStyle w:val="StyleUnderline"/>
          <w:rFonts w:cs="Arial"/>
        </w:rPr>
        <w:t>unsustainable</w:t>
      </w:r>
      <w:r w:rsidRPr="00B540DD">
        <w:rPr>
          <w:rFonts w:cs="Arial"/>
          <w:sz w:val="16"/>
        </w:rPr>
        <w:t xml:space="preserve"> trajectory. Here, via Zeke Hausfather, are the current projections for global warming by century’s end, even with the advances in techologies like solar:</w:t>
      </w:r>
    </w:p>
    <w:p w14:paraId="4A17F126" w14:textId="77777777" w:rsidR="00331D04" w:rsidRPr="00B540DD" w:rsidRDefault="00331D04" w:rsidP="00331D04">
      <w:pPr>
        <w:rPr>
          <w:rStyle w:val="Style13ptBold"/>
          <w:rFonts w:cs="Arial"/>
        </w:rPr>
      </w:pPr>
      <w:r w:rsidRPr="00B540DD">
        <w:rPr>
          <w:rStyle w:val="Style13ptBold"/>
          <w:rFonts w:cs="Arial"/>
        </w:rPr>
        <w:t>[CHART OMITTED]</w:t>
      </w:r>
    </w:p>
    <w:p w14:paraId="138B204A" w14:textId="77777777" w:rsidR="00331D04" w:rsidRPr="00B540DD" w:rsidRDefault="00331D04" w:rsidP="00331D04">
      <w:pPr>
        <w:rPr>
          <w:rFonts w:cs="Arial"/>
          <w:sz w:val="16"/>
          <w:szCs w:val="16"/>
        </w:rPr>
      </w:pPr>
      <w:r w:rsidRPr="00B540DD">
        <w:rPr>
          <w:rFonts w:cs="Arial"/>
          <w:sz w:val="16"/>
          <w:szCs w:val="16"/>
        </w:rPr>
        <w:t>Any one of these scenarios represents utter global catastrophe.</w:t>
      </w:r>
    </w:p>
    <w:p w14:paraId="5B62766C" w14:textId="77777777" w:rsidR="00331D04" w:rsidRPr="00B540DD" w:rsidRDefault="00331D04" w:rsidP="00331D04">
      <w:pPr>
        <w:rPr>
          <w:rFonts w:cs="Arial"/>
          <w:sz w:val="16"/>
        </w:rPr>
      </w:pPr>
      <w:r w:rsidRPr="00B540DD">
        <w:rPr>
          <w:rFonts w:cs="Arial"/>
          <w:sz w:val="16"/>
        </w:rPr>
        <w:t xml:space="preserve">So even if there is a sustainable growth path, we are not currently on it. About this, degrowthers are right; a gentle, natural transition to green growth is possible, but is an unaffordable luxury. </w:t>
      </w:r>
      <w:r w:rsidRPr="00B540DD">
        <w:rPr>
          <w:rStyle w:val="Emphasis"/>
        </w:rPr>
        <w:t xml:space="preserve">But </w:t>
      </w:r>
      <w:r w:rsidRPr="00B540DD">
        <w:rPr>
          <w:rStyle w:val="Emphasis"/>
          <w:highlight w:val="cyan"/>
        </w:rPr>
        <w:t>degrowth</w:t>
      </w:r>
      <w:r w:rsidRPr="00B540DD">
        <w:rPr>
          <w:rStyle w:val="Emphasis"/>
        </w:rPr>
        <w:t>ers’ prescription is</w:t>
      </w:r>
      <w:r w:rsidRPr="00B540DD">
        <w:rPr>
          <w:rFonts w:cs="Arial"/>
          <w:sz w:val="16"/>
        </w:rPr>
        <w:t xml:space="preserve"> the </w:t>
      </w:r>
      <w:r w:rsidRPr="00B540DD">
        <w:rPr>
          <w:rStyle w:val="Emphasis"/>
        </w:rPr>
        <w:t>wrong</w:t>
      </w:r>
      <w:r w:rsidRPr="00B540DD">
        <w:rPr>
          <w:rFonts w:cs="Arial"/>
          <w:sz w:val="16"/>
        </w:rPr>
        <w:t xml:space="preserve"> one.</w:t>
      </w:r>
    </w:p>
    <w:p w14:paraId="6B65E845" w14:textId="77777777" w:rsidR="00331D04" w:rsidRPr="00B540DD" w:rsidRDefault="00331D04" w:rsidP="00331D04">
      <w:pPr>
        <w:rPr>
          <w:rFonts w:cs="Arial"/>
          <w:sz w:val="16"/>
        </w:rPr>
      </w:pPr>
      <w:r w:rsidRPr="00B540DD">
        <w:rPr>
          <w:rStyle w:val="StyleUnderline"/>
          <w:rFonts w:cs="Arial"/>
        </w:rPr>
        <w:t>The reason</w:t>
      </w:r>
      <w:r w:rsidRPr="00B540DD">
        <w:rPr>
          <w:rFonts w:cs="Arial"/>
          <w:sz w:val="16"/>
        </w:rPr>
        <w:t xml:space="preserve">, in a word, </w:t>
      </w:r>
      <w:r w:rsidRPr="00B540DD">
        <w:rPr>
          <w:rStyle w:val="StyleUnderline"/>
          <w:rFonts w:cs="Arial"/>
        </w:rPr>
        <w:t xml:space="preserve">is </w:t>
      </w:r>
      <w:r w:rsidRPr="00B540DD">
        <w:rPr>
          <w:rStyle w:val="Emphasis"/>
        </w:rPr>
        <w:t>politics</w:t>
      </w:r>
      <w:r w:rsidRPr="00B540DD">
        <w:rPr>
          <w:rFonts w:cs="Arial"/>
          <w:sz w:val="16"/>
        </w:rPr>
        <w:t xml:space="preserve">. </w:t>
      </w:r>
      <w:r w:rsidRPr="00B540DD">
        <w:rPr>
          <w:rStyle w:val="StyleUnderline"/>
          <w:rFonts w:cs="Arial"/>
        </w:rPr>
        <w:t>The kind of massive intention reordering of global production and consumption</w:t>
      </w:r>
      <w:r w:rsidRPr="00B540DD">
        <w:rPr>
          <w:rFonts w:cs="Arial"/>
          <w:sz w:val="16"/>
        </w:rPr>
        <w:t xml:space="preserve"> that degrowthers fantasize about </w:t>
      </w:r>
      <w:r w:rsidRPr="00B540DD">
        <w:rPr>
          <w:rStyle w:val="StyleUnderline"/>
          <w:rFonts w:cs="Arial"/>
          <w:highlight w:val="cyan"/>
        </w:rPr>
        <w:t xml:space="preserve">is </w:t>
      </w:r>
      <w:r w:rsidRPr="00B540DD">
        <w:rPr>
          <w:rStyle w:val="StyleUnderline"/>
          <w:rFonts w:cs="Arial"/>
        </w:rPr>
        <w:t xml:space="preserve">not just </w:t>
      </w:r>
      <w:r w:rsidRPr="00B540DD">
        <w:rPr>
          <w:rStyle w:val="Emphasis"/>
        </w:rPr>
        <w:t xml:space="preserve">pragmatically </w:t>
      </w:r>
      <w:r w:rsidRPr="00B540DD">
        <w:rPr>
          <w:rStyle w:val="Emphasis"/>
          <w:highlight w:val="cyan"/>
        </w:rPr>
        <w:t>impossible</w:t>
      </w:r>
      <w:r w:rsidRPr="00B540DD">
        <w:rPr>
          <w:rFonts w:cs="Arial"/>
          <w:sz w:val="16"/>
          <w:highlight w:val="cyan"/>
        </w:rPr>
        <w:t xml:space="preserve"> </w:t>
      </w:r>
      <w:r w:rsidRPr="00B540DD">
        <w:rPr>
          <w:rStyle w:val="StyleUnderline"/>
          <w:rFonts w:cs="Arial"/>
        </w:rPr>
        <w:t>to implement</w:t>
      </w:r>
      <w:r w:rsidRPr="00B540DD">
        <w:rPr>
          <w:rFonts w:cs="Arial"/>
          <w:sz w:val="16"/>
        </w:rPr>
        <w:t xml:space="preserve">, </w:t>
      </w:r>
      <w:r w:rsidRPr="00B540DD">
        <w:rPr>
          <w:rStyle w:val="StyleUnderline"/>
          <w:rFonts w:cs="Arial"/>
        </w:rPr>
        <w:t>it’s the</w:t>
      </w:r>
      <w:r w:rsidRPr="00B540DD">
        <w:rPr>
          <w:rFonts w:cs="Arial"/>
          <w:sz w:val="16"/>
        </w:rPr>
        <w:t xml:space="preserve"> kind of </w:t>
      </w:r>
      <w:r w:rsidRPr="00B540DD">
        <w:rPr>
          <w:rStyle w:val="StyleUnderline"/>
          <w:rFonts w:cs="Arial"/>
        </w:rPr>
        <w:t>thing</w:t>
      </w:r>
      <w:r w:rsidRPr="00B540DD">
        <w:rPr>
          <w:rFonts w:cs="Arial"/>
          <w:sz w:val="16"/>
        </w:rPr>
        <w:t xml:space="preserve"> that essentially </w:t>
      </w:r>
      <w:r w:rsidRPr="00B540DD">
        <w:rPr>
          <w:rStyle w:val="Emphasis"/>
          <w:highlight w:val="cyan"/>
        </w:rPr>
        <w:t xml:space="preserve">everyone </w:t>
      </w:r>
      <w:r w:rsidRPr="00B540DD">
        <w:rPr>
          <w:rStyle w:val="Emphasis"/>
        </w:rPr>
        <w:t>in the world</w:t>
      </w:r>
      <w:r w:rsidRPr="00B540DD">
        <w:rPr>
          <w:rFonts w:cs="Arial"/>
          <w:sz w:val="16"/>
        </w:rPr>
        <w:t xml:space="preserve"> </w:t>
      </w:r>
      <w:r w:rsidRPr="00B540DD">
        <w:rPr>
          <w:rStyle w:val="StyleUnderline"/>
          <w:rFonts w:cs="Arial"/>
        </w:rPr>
        <w:t>except</w:t>
      </w:r>
      <w:r w:rsidRPr="00B540DD">
        <w:rPr>
          <w:rFonts w:cs="Arial"/>
          <w:sz w:val="16"/>
        </w:rPr>
        <w:t xml:space="preserve"> for a few very shouty people in Northern Europe and the occasional </w:t>
      </w:r>
      <w:r w:rsidRPr="00B540DD">
        <w:rPr>
          <w:rStyle w:val="StyleUnderline"/>
          <w:rFonts w:cs="Arial"/>
        </w:rPr>
        <w:t>Twitter activist</w:t>
      </w:r>
      <w:r w:rsidRPr="00B540DD">
        <w:rPr>
          <w:rFonts w:cs="Arial"/>
          <w:sz w:val="16"/>
        </w:rPr>
        <w:t xml:space="preserve"> </w:t>
      </w:r>
      <w:r w:rsidRPr="00B540DD">
        <w:rPr>
          <w:rStyle w:val="Emphasis"/>
          <w:highlight w:val="cyan"/>
        </w:rPr>
        <w:t>is going to reject</w:t>
      </w:r>
      <w:r w:rsidRPr="00B540DD">
        <w:rPr>
          <w:rFonts w:cs="Arial"/>
          <w:sz w:val="16"/>
        </w:rPr>
        <w:t>. To see why, let us turn to the excellent articles/podcasts by Milanovic, Piper, and Klein.</w:t>
      </w:r>
    </w:p>
    <w:p w14:paraId="3F8C9381" w14:textId="77777777" w:rsidR="00331D04" w:rsidRPr="00B540DD" w:rsidRDefault="00331D04" w:rsidP="00331D04">
      <w:pPr>
        <w:rPr>
          <w:rStyle w:val="StyleUnderline"/>
          <w:rFonts w:cs="Arial"/>
        </w:rPr>
      </w:pPr>
      <w:r w:rsidRPr="00B540DD">
        <w:rPr>
          <w:rStyle w:val="StyleUnderline"/>
          <w:rFonts w:cs="Arial"/>
        </w:rPr>
        <w:t xml:space="preserve">The political argument against </w:t>
      </w:r>
      <w:r w:rsidRPr="00B540DD">
        <w:rPr>
          <w:rStyle w:val="Emphasis"/>
        </w:rPr>
        <w:t>degrowth</w:t>
      </w:r>
    </w:p>
    <w:p w14:paraId="0F03A032" w14:textId="77777777" w:rsidR="00331D04" w:rsidRPr="00B540DD" w:rsidRDefault="00331D04" w:rsidP="00331D04">
      <w:pPr>
        <w:rPr>
          <w:rFonts w:cs="Arial"/>
          <w:sz w:val="16"/>
        </w:rPr>
      </w:pPr>
      <w:r w:rsidRPr="00B540DD">
        <w:rPr>
          <w:rFonts w:cs="Arial"/>
          <w:sz w:val="16"/>
        </w:rPr>
        <w:t xml:space="preserve">Milanovic actually has two excellent posts on the topic of degrowth. In the first one, he lays out why </w:t>
      </w:r>
      <w:r w:rsidRPr="00B540DD">
        <w:rPr>
          <w:rStyle w:val="StyleUnderline"/>
          <w:rFonts w:cs="Arial"/>
        </w:rPr>
        <w:t xml:space="preserve">forcing developing countries to stay in poverty would be </w:t>
      </w:r>
      <w:r w:rsidRPr="00B540DD">
        <w:rPr>
          <w:rStyle w:val="Emphasis"/>
        </w:rPr>
        <w:t>bad</w:t>
      </w:r>
      <w:r w:rsidRPr="00B540DD">
        <w:rPr>
          <w:rFonts w:cs="Arial"/>
          <w:sz w:val="16"/>
        </w:rPr>
        <w:t>:</w:t>
      </w:r>
    </w:p>
    <w:p w14:paraId="192559F6" w14:textId="77777777" w:rsidR="00331D04" w:rsidRPr="00B540DD" w:rsidRDefault="00331D04" w:rsidP="00331D04">
      <w:pPr>
        <w:ind w:left="720"/>
        <w:rPr>
          <w:rFonts w:cs="Arial"/>
          <w:sz w:val="16"/>
        </w:rPr>
      </w:pPr>
      <w:r w:rsidRPr="00B540DD">
        <w:rPr>
          <w:rFonts w:cs="Arial"/>
          <w:sz w:val="16"/>
        </w:rPr>
        <w:t xml:space="preserve">Let us </w:t>
      </w:r>
      <w:r w:rsidRPr="00B540DD">
        <w:rPr>
          <w:rStyle w:val="StyleUnderline"/>
          <w:rFonts w:cs="Arial"/>
        </w:rPr>
        <w:t>suppose</w:t>
      </w:r>
      <w:r w:rsidRPr="00B540DD">
        <w:rPr>
          <w:rFonts w:cs="Arial"/>
          <w:sz w:val="16"/>
        </w:rPr>
        <w:t xml:space="preserve">, for the sake of the argument, that </w:t>
      </w:r>
      <w:r w:rsidRPr="00B540DD">
        <w:rPr>
          <w:rStyle w:val="StyleUnderline"/>
          <w:rFonts w:cs="Arial"/>
        </w:rPr>
        <w:t>we interpret “degrowth” as the decision to fix global GDP at its current level…Then</w:t>
      </w:r>
      <w:r w:rsidRPr="00B540DD">
        <w:rPr>
          <w:rFonts w:cs="Arial"/>
          <w:sz w:val="16"/>
        </w:rPr>
        <w:t xml:space="preserve">, unless we change the distribution of income, </w:t>
      </w:r>
      <w:r w:rsidRPr="00B540DD">
        <w:rPr>
          <w:rStyle w:val="Emphasis"/>
        </w:rPr>
        <w:t>we are condemning to permanent abject poverty</w:t>
      </w:r>
      <w:r w:rsidRPr="00B540DD">
        <w:rPr>
          <w:rFonts w:cs="Arial"/>
          <w:sz w:val="16"/>
        </w:rPr>
        <w:t xml:space="preserve"> some </w:t>
      </w:r>
      <w:r w:rsidRPr="00B540DD">
        <w:rPr>
          <w:rStyle w:val="Emphasis"/>
        </w:rPr>
        <w:t>15 percent</w:t>
      </w:r>
      <w:r w:rsidRPr="00B540DD">
        <w:rPr>
          <w:rStyle w:val="StyleUnderline"/>
          <w:rFonts w:cs="Arial"/>
        </w:rPr>
        <w:t xml:space="preserve"> of world</w:t>
      </w:r>
      <w:r w:rsidRPr="00B540DD">
        <w:rPr>
          <w:rFonts w:cs="Arial"/>
          <w:sz w:val="16"/>
        </w:rPr>
        <w:t xml:space="preserve"> population </w:t>
      </w:r>
      <w:r w:rsidRPr="00B540DD">
        <w:rPr>
          <w:rStyle w:val="StyleUnderline"/>
          <w:rFonts w:cs="Arial"/>
        </w:rPr>
        <w:t xml:space="preserve">that currently earn less than $1.90 per day and some </w:t>
      </w:r>
      <w:r w:rsidRPr="00B540DD">
        <w:rPr>
          <w:rStyle w:val="Emphasis"/>
        </w:rPr>
        <w:t>quarter of humankind</w:t>
      </w:r>
      <w:r w:rsidRPr="00B540DD">
        <w:rPr>
          <w:rStyle w:val="StyleUnderline"/>
          <w:rFonts w:cs="Arial"/>
        </w:rPr>
        <w:t xml:space="preserve"> who earn less than $2.50 per day</w:t>
      </w:r>
      <w:r w:rsidRPr="00B540DD">
        <w:rPr>
          <w:rFonts w:cs="Arial"/>
          <w:sz w:val="16"/>
        </w:rPr>
        <w:t>…</w:t>
      </w:r>
      <w:r w:rsidRPr="00B540DD">
        <w:rPr>
          <w:rStyle w:val="StyleUnderline"/>
          <w:rFonts w:cs="Arial"/>
        </w:rPr>
        <w:t xml:space="preserve">Keeping so many people in </w:t>
      </w:r>
      <w:r w:rsidRPr="00B540DD">
        <w:rPr>
          <w:rStyle w:val="Emphasis"/>
        </w:rPr>
        <w:t>abject poverty</w:t>
      </w:r>
      <w:r w:rsidRPr="00B540DD">
        <w:rPr>
          <w:rFonts w:cs="Arial"/>
          <w:sz w:val="16"/>
        </w:rPr>
        <w:t xml:space="preserve"> so that the rich can continue to enjoy their current standard of living is obviously something that the proponents of degrowth would not condone. </w:t>
      </w:r>
    </w:p>
    <w:p w14:paraId="48F8E3E5" w14:textId="77777777" w:rsidR="00331D04" w:rsidRPr="00B540DD" w:rsidRDefault="00331D04" w:rsidP="00331D04">
      <w:pPr>
        <w:rPr>
          <w:rFonts w:cs="Arial"/>
          <w:sz w:val="16"/>
        </w:rPr>
      </w:pPr>
      <w:r w:rsidRPr="00B540DD">
        <w:rPr>
          <w:rStyle w:val="StyleUnderline"/>
          <w:rFonts w:cs="Arial"/>
        </w:rPr>
        <w:t xml:space="preserve">Enforcing </w:t>
      </w:r>
      <w:r w:rsidRPr="00B540DD">
        <w:rPr>
          <w:rStyle w:val="StyleUnderline"/>
          <w:rFonts w:cs="Arial"/>
          <w:highlight w:val="cyan"/>
        </w:rPr>
        <w:t xml:space="preserve">global degrowth would </w:t>
      </w:r>
      <w:r w:rsidRPr="00B540DD">
        <w:rPr>
          <w:rStyle w:val="StyleUnderline"/>
          <w:rFonts w:cs="Arial"/>
        </w:rPr>
        <w:t xml:space="preserve">require </w:t>
      </w:r>
      <w:r w:rsidRPr="00B540DD">
        <w:rPr>
          <w:rStyle w:val="Emphasis"/>
          <w:highlight w:val="cyan"/>
        </w:rPr>
        <w:t>freez</w:t>
      </w:r>
      <w:r w:rsidRPr="00B540DD">
        <w:rPr>
          <w:rStyle w:val="Emphasis"/>
        </w:rPr>
        <w:t xml:space="preserve">ing </w:t>
      </w:r>
      <w:r w:rsidRPr="00B540DD">
        <w:rPr>
          <w:rStyle w:val="Emphasis"/>
          <w:highlight w:val="cyan"/>
        </w:rPr>
        <w:t>world income</w:t>
      </w:r>
      <w:r w:rsidRPr="00B540DD">
        <w:rPr>
          <w:rFonts w:cs="Arial"/>
          <w:sz w:val="16"/>
          <w:highlight w:val="cyan"/>
        </w:rPr>
        <w:t xml:space="preserve"> </w:t>
      </w:r>
      <w:r w:rsidRPr="00B540DD">
        <w:rPr>
          <w:rFonts w:cs="Arial"/>
          <w:sz w:val="16"/>
        </w:rPr>
        <w:t xml:space="preserve">at about $17,000/year. That means that </w:t>
      </w:r>
      <w:r w:rsidRPr="00B540DD">
        <w:rPr>
          <w:rStyle w:val="StyleUnderline"/>
          <w:rFonts w:cs="Arial"/>
          <w:highlight w:val="cyan"/>
        </w:rPr>
        <w:t xml:space="preserve">most people </w:t>
      </w:r>
      <w:r w:rsidRPr="00B540DD">
        <w:rPr>
          <w:rStyle w:val="StyleUnderline"/>
          <w:rFonts w:cs="Arial"/>
        </w:rPr>
        <w:t xml:space="preserve">in the world </w:t>
      </w:r>
      <w:r w:rsidRPr="00B540DD">
        <w:rPr>
          <w:rStyle w:val="StyleUnderline"/>
          <w:rFonts w:cs="Arial"/>
          <w:highlight w:val="cyan"/>
        </w:rPr>
        <w:t xml:space="preserve">would </w:t>
      </w:r>
      <w:r w:rsidRPr="00B540DD">
        <w:rPr>
          <w:rStyle w:val="Emphasis"/>
          <w:highlight w:val="cyan"/>
        </w:rPr>
        <w:t xml:space="preserve">never </w:t>
      </w:r>
      <w:r w:rsidRPr="00B540DD">
        <w:rPr>
          <w:rStyle w:val="Emphasis"/>
        </w:rPr>
        <w:t xml:space="preserve">even </w:t>
      </w:r>
      <w:r w:rsidRPr="00B540DD">
        <w:rPr>
          <w:rStyle w:val="Emphasis"/>
          <w:highlight w:val="cyan"/>
        </w:rPr>
        <w:t xml:space="preserve">come close to current </w:t>
      </w:r>
      <w:r w:rsidRPr="00B540DD">
        <w:rPr>
          <w:rStyle w:val="Emphasis"/>
        </w:rPr>
        <w:t xml:space="preserve">rich-world </w:t>
      </w:r>
      <w:r w:rsidRPr="00B540DD">
        <w:rPr>
          <w:rStyle w:val="Emphasis"/>
          <w:highlight w:val="cyan"/>
        </w:rPr>
        <w:t>living standards</w:t>
      </w:r>
      <w:r w:rsidRPr="00B540DD">
        <w:rPr>
          <w:rFonts w:cs="Arial"/>
          <w:sz w:val="16"/>
          <w:highlight w:val="cyan"/>
        </w:rPr>
        <w:t xml:space="preserve"> </w:t>
      </w:r>
      <w:r w:rsidRPr="00B540DD">
        <w:rPr>
          <w:rFonts w:cs="Arial"/>
          <w:sz w:val="16"/>
        </w:rPr>
        <w:t xml:space="preserve">— instead, they would at best only be able to reach the level currently enjoyed in China or Botswana. Perhaps that’s not such a horrible fate, but as Milanovic notes, </w:t>
      </w:r>
      <w:r w:rsidRPr="00B540DD">
        <w:rPr>
          <w:rStyle w:val="StyleUnderline"/>
          <w:rFonts w:cs="Arial"/>
        </w:rPr>
        <w:t xml:space="preserve">this would require </w:t>
      </w:r>
      <w:r w:rsidRPr="00B540DD">
        <w:rPr>
          <w:rStyle w:val="Emphasis"/>
        </w:rPr>
        <w:t>impoverishing most of the population</w:t>
      </w:r>
      <w:r w:rsidRPr="00B540DD">
        <w:rPr>
          <w:rStyle w:val="StyleUnderline"/>
          <w:rFonts w:cs="Arial"/>
        </w:rPr>
        <w:t xml:space="preserve"> of developed countries</w:t>
      </w:r>
      <w:r w:rsidRPr="00B540DD">
        <w:rPr>
          <w:rFonts w:cs="Arial"/>
          <w:sz w:val="16"/>
        </w:rPr>
        <w:t>. He elaborates on this point in his new post, pulling no punches:</w:t>
      </w:r>
    </w:p>
    <w:p w14:paraId="0F4BA482" w14:textId="77777777" w:rsidR="00331D04" w:rsidRPr="00B540DD" w:rsidRDefault="00331D04" w:rsidP="00331D04">
      <w:pPr>
        <w:ind w:left="720"/>
        <w:rPr>
          <w:rFonts w:cs="Arial"/>
          <w:sz w:val="16"/>
        </w:rPr>
      </w:pPr>
      <w:r w:rsidRPr="00B540DD">
        <w:rPr>
          <w:rFonts w:cs="Arial"/>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B540DD">
        <w:rPr>
          <w:rStyle w:val="StyleUnderline"/>
          <w:rFonts w:cs="Arial"/>
        </w:rPr>
        <w:t>one would have to engage in a massive reduction of incomes for…practically all of the Western population. Only 14% of the population</w:t>
      </w:r>
      <w:r w:rsidRPr="00B540DD">
        <w:rPr>
          <w:rFonts w:cs="Arial"/>
          <w:sz w:val="16"/>
        </w:rPr>
        <w:t xml:space="preserve"> in Western countries </w:t>
      </w:r>
      <w:r w:rsidRPr="00B540DD">
        <w:rPr>
          <w:rStyle w:val="StyleUnderline"/>
          <w:rFonts w:cs="Arial"/>
        </w:rPr>
        <w:t>live at the level of income less than the global mean</w:t>
      </w:r>
      <w:r w:rsidRPr="00B540DD">
        <w:rPr>
          <w:rFonts w:cs="Arial"/>
          <w:sz w:val="16"/>
        </w:rPr>
        <w:t>…</w:t>
      </w:r>
      <w:r w:rsidRPr="00B540DD">
        <w:rPr>
          <w:rStyle w:val="Emphasis"/>
          <w:highlight w:val="cyan"/>
        </w:rPr>
        <w:t xml:space="preserve">Degrowers </w:t>
      </w:r>
      <w:r w:rsidRPr="00B540DD">
        <w:rPr>
          <w:rStyle w:val="Emphasis"/>
        </w:rPr>
        <w:t xml:space="preserve">thus </w:t>
      </w:r>
      <w:r w:rsidRPr="00B540DD">
        <w:rPr>
          <w:rStyle w:val="Emphasis"/>
          <w:highlight w:val="cyan"/>
        </w:rPr>
        <w:t xml:space="preserve">need to convince 86% of </w:t>
      </w:r>
      <w:r w:rsidRPr="00B540DD">
        <w:rPr>
          <w:rStyle w:val="Emphasis"/>
        </w:rPr>
        <w:t xml:space="preserve">the population living in </w:t>
      </w:r>
      <w:r w:rsidRPr="00B540DD">
        <w:rPr>
          <w:rStyle w:val="Emphasis"/>
          <w:highlight w:val="cyan"/>
        </w:rPr>
        <w:t xml:space="preserve">rich countries that </w:t>
      </w:r>
      <w:r w:rsidRPr="00B540DD">
        <w:rPr>
          <w:rStyle w:val="Emphasis"/>
        </w:rPr>
        <w:t xml:space="preserve">their </w:t>
      </w:r>
      <w:r w:rsidRPr="00B540DD">
        <w:rPr>
          <w:rStyle w:val="Emphasis"/>
          <w:highlight w:val="cyan"/>
        </w:rPr>
        <w:t>incomes are too high</w:t>
      </w:r>
      <w:r w:rsidRPr="00B540DD">
        <w:rPr>
          <w:rStyle w:val="Emphasis"/>
        </w:rPr>
        <w:t xml:space="preserve"> and need to be reduced</w:t>
      </w:r>
      <w:r w:rsidRPr="00B540DD">
        <w:rPr>
          <w:rFonts w:cs="Arial"/>
          <w:sz w:val="16"/>
        </w:rPr>
        <w:t xml:space="preserve">….It is quite obvious that </w:t>
      </w:r>
      <w:r w:rsidRPr="00B540DD">
        <w:rPr>
          <w:rStyle w:val="StyleUnderline"/>
          <w:rFonts w:cs="Arial"/>
          <w:highlight w:val="cyan"/>
        </w:rPr>
        <w:t xml:space="preserve">such </w:t>
      </w:r>
      <w:r w:rsidRPr="00B540DD">
        <w:rPr>
          <w:rStyle w:val="StyleUnderline"/>
          <w:rFonts w:cs="Arial"/>
        </w:rPr>
        <w:t xml:space="preserve">a proposition </w:t>
      </w:r>
      <w:r w:rsidRPr="00B540DD">
        <w:rPr>
          <w:rStyle w:val="StyleUnderline"/>
          <w:rFonts w:cs="Arial"/>
          <w:highlight w:val="cyan"/>
        </w:rPr>
        <w:t xml:space="preserve">is </w:t>
      </w:r>
      <w:r w:rsidRPr="00B540DD">
        <w:rPr>
          <w:rStyle w:val="StyleUnderline"/>
          <w:rFonts w:cs="Arial"/>
        </w:rPr>
        <w:t xml:space="preserve">a </w:t>
      </w:r>
      <w:r w:rsidRPr="00B540DD">
        <w:rPr>
          <w:rStyle w:val="Emphasis"/>
          <w:highlight w:val="cyan"/>
        </w:rPr>
        <w:t>political suicide</w:t>
      </w:r>
      <w:r w:rsidRPr="00B540DD">
        <w:rPr>
          <w:rFonts w:cs="Arial"/>
          <w:sz w:val="16"/>
        </w:rPr>
        <w:t>.</w:t>
      </w:r>
    </w:p>
    <w:p w14:paraId="63F2BA4F" w14:textId="77777777" w:rsidR="00331D04" w:rsidRPr="00B540DD" w:rsidRDefault="00331D04" w:rsidP="00331D04">
      <w:pPr>
        <w:rPr>
          <w:rFonts w:cs="Arial"/>
          <w:sz w:val="16"/>
          <w:szCs w:val="16"/>
        </w:rPr>
      </w:pPr>
      <w:r w:rsidRPr="00B540DD">
        <w:rPr>
          <w:rFonts w:cs="Arial"/>
          <w:sz w:val="16"/>
          <w:szCs w:val="16"/>
        </w:rPr>
        <w:t>Milanovic quite rightly waves away degrowthers’ protestations that GDP is not a good measure of human welfare. GDP isn’t perfect, he notes, but it’s close enough where the basic point stands.</w:t>
      </w:r>
    </w:p>
    <w:p w14:paraId="71E2538B" w14:textId="77777777" w:rsidR="00331D04" w:rsidRPr="00B540DD" w:rsidRDefault="00331D04" w:rsidP="00331D04">
      <w:pPr>
        <w:rPr>
          <w:rFonts w:cs="Arial"/>
          <w:sz w:val="16"/>
        </w:rPr>
      </w:pPr>
      <w:r w:rsidRPr="00B540DD">
        <w:rPr>
          <w:rStyle w:val="StyleUnderline"/>
          <w:rFonts w:cs="Arial"/>
        </w:rPr>
        <w:t>Demanding</w:t>
      </w:r>
      <w:r w:rsidRPr="00B540DD">
        <w:rPr>
          <w:rFonts w:cs="Arial"/>
          <w:sz w:val="16"/>
        </w:rPr>
        <w:t xml:space="preserve"> that </w:t>
      </w:r>
      <w:r w:rsidRPr="00B540DD">
        <w:rPr>
          <w:rStyle w:val="StyleUnderline"/>
          <w:rFonts w:cs="Arial"/>
        </w:rPr>
        <w:t xml:space="preserve">people in rich countries accept absolutely catastrophic </w:t>
      </w:r>
      <w:r w:rsidRPr="00B540DD">
        <w:rPr>
          <w:rStyle w:val="StyleUnderline"/>
          <w:rFonts w:cs="Arial"/>
          <w:highlight w:val="cyan"/>
        </w:rPr>
        <w:t>decline</w:t>
      </w:r>
      <w:r w:rsidRPr="00B540DD">
        <w:rPr>
          <w:rStyle w:val="StyleUnderline"/>
          <w:rFonts w:cs="Arial"/>
        </w:rPr>
        <w:t>s</w:t>
      </w:r>
      <w:r w:rsidRPr="00B540DD">
        <w:rPr>
          <w:rFonts w:cs="Arial"/>
          <w:sz w:val="16"/>
        </w:rPr>
        <w:t xml:space="preserve"> in their living standards </w:t>
      </w:r>
      <w:r w:rsidRPr="00B540DD">
        <w:rPr>
          <w:rStyle w:val="Emphasis"/>
          <w:highlight w:val="cyan"/>
        </w:rPr>
        <w:t xml:space="preserve">is a </w:t>
      </w:r>
      <w:r w:rsidRPr="00B540DD">
        <w:rPr>
          <w:rStyle w:val="Emphasis"/>
        </w:rPr>
        <w:t xml:space="preserve">political </w:t>
      </w:r>
      <w:r w:rsidRPr="00B540DD">
        <w:rPr>
          <w:rStyle w:val="Emphasis"/>
          <w:highlight w:val="cyan"/>
        </w:rPr>
        <w:t>non-starter</w:t>
      </w:r>
      <w:r w:rsidRPr="00B540DD">
        <w:rPr>
          <w:rFonts w:cs="Arial"/>
          <w:sz w:val="16"/>
        </w:rPr>
        <w:t>. Klein, on his podcast, tries to point this out as gently as possible:</w:t>
      </w:r>
    </w:p>
    <w:p w14:paraId="12ABFC73" w14:textId="77777777" w:rsidR="00331D04" w:rsidRPr="00B540DD" w:rsidRDefault="00331D04" w:rsidP="00331D04">
      <w:pPr>
        <w:ind w:left="720"/>
        <w:rPr>
          <w:rFonts w:cs="Arial"/>
          <w:sz w:val="16"/>
        </w:rPr>
      </w:pPr>
      <w:r w:rsidRPr="00B540DD">
        <w:rPr>
          <w:rFonts w:cs="Arial"/>
          <w:sz w:val="16"/>
        </w:rPr>
        <w:t xml:space="preserve">I think that </w:t>
      </w:r>
      <w:r w:rsidRPr="00B540DD">
        <w:rPr>
          <w:rStyle w:val="StyleUnderline"/>
          <w:rFonts w:cs="Arial"/>
        </w:rPr>
        <w:t xml:space="preserve">if </w:t>
      </w:r>
      <w:r w:rsidRPr="00B540DD">
        <w:rPr>
          <w:rStyle w:val="StyleUnderline"/>
          <w:rFonts w:cs="Arial"/>
          <w:highlight w:val="cyan"/>
        </w:rPr>
        <w:t xml:space="preserve">the political demand </w:t>
      </w:r>
      <w:r w:rsidRPr="00B540DD">
        <w:rPr>
          <w:rStyle w:val="StyleUnderline"/>
          <w:rFonts w:cs="Arial"/>
        </w:rPr>
        <w:t xml:space="preserve">of the [degrowth] movement becomes you don’t get to eat beef, </w:t>
      </w:r>
      <w:r w:rsidRPr="00B540DD">
        <w:rPr>
          <w:rStyle w:val="Emphasis"/>
        </w:rPr>
        <w:t xml:space="preserve">you </w:t>
      </w:r>
      <w:r w:rsidRPr="00B540DD">
        <w:rPr>
          <w:rStyle w:val="Emphasis"/>
          <w:highlight w:val="cyan"/>
        </w:rPr>
        <w:t xml:space="preserve">will set climate politics back </w:t>
      </w:r>
      <w:r w:rsidRPr="00B540DD">
        <w:rPr>
          <w:rStyle w:val="Emphasis"/>
        </w:rPr>
        <w:t>so far, so fast</w:t>
      </w:r>
      <w:r w:rsidRPr="00B540DD">
        <w:rPr>
          <w:rStyle w:val="Emphasis"/>
          <w:highlight w:val="cyan"/>
        </w:rPr>
        <w:t xml:space="preserve">, it would be </w:t>
      </w:r>
      <w:r w:rsidRPr="00B540DD">
        <w:rPr>
          <w:rStyle w:val="Emphasis"/>
          <w:highlight w:val="cyan"/>
        </w:rPr>
        <w:lastRenderedPageBreak/>
        <w:t>disastrous</w:t>
      </w:r>
      <w:r w:rsidRPr="00B540DD">
        <w:rPr>
          <w:rFonts w:cs="Arial"/>
          <w:sz w:val="16"/>
        </w:rPr>
        <w:t xml:space="preserve">. </w:t>
      </w:r>
      <w:r w:rsidRPr="00B540DD">
        <w:rPr>
          <w:rStyle w:val="StyleUnderline"/>
          <w:rFonts w:cs="Arial"/>
        </w:rPr>
        <w:t>Same thing with S.U.V.s</w:t>
      </w:r>
      <w:r w:rsidRPr="00B540DD">
        <w:rPr>
          <w:rFonts w:cs="Arial"/>
          <w:sz w:val="16"/>
        </w:rPr>
        <w:t xml:space="preserve">. I don’t like S.U.V.s. I don’t drive one. But </w:t>
      </w:r>
      <w:r w:rsidRPr="00B540DD">
        <w:rPr>
          <w:rStyle w:val="StyleUnderline"/>
          <w:rFonts w:cs="Arial"/>
          <w:highlight w:val="cyan"/>
        </w:rPr>
        <w:t xml:space="preserve">if you are telling people </w:t>
      </w:r>
      <w:r w:rsidRPr="00B540DD">
        <w:rPr>
          <w:rStyle w:val="StyleUnderline"/>
          <w:rFonts w:cs="Arial"/>
        </w:rPr>
        <w:t xml:space="preserve">in rich countries that </w:t>
      </w:r>
      <w:r w:rsidRPr="00B540DD">
        <w:rPr>
          <w:rStyle w:val="StyleUnderline"/>
          <w:rFonts w:cs="Arial"/>
          <w:highlight w:val="cyan"/>
        </w:rPr>
        <w:t xml:space="preserve">the climate movement is for </w:t>
      </w:r>
      <w:r w:rsidRPr="00B540DD">
        <w:rPr>
          <w:rStyle w:val="StyleUnderline"/>
          <w:rFonts w:cs="Arial"/>
        </w:rPr>
        <w:t xml:space="preserve">them </w:t>
      </w:r>
      <w:r w:rsidRPr="00B540DD">
        <w:rPr>
          <w:rStyle w:val="StyleUnderline"/>
          <w:rFonts w:cs="Arial"/>
          <w:highlight w:val="cyan"/>
        </w:rPr>
        <w:t>not having</w:t>
      </w:r>
      <w:r w:rsidRPr="00B540DD">
        <w:rPr>
          <w:rFonts w:cs="Arial"/>
          <w:sz w:val="16"/>
          <w:highlight w:val="cyan"/>
        </w:rPr>
        <w:t xml:space="preserve"> </w:t>
      </w:r>
      <w:r w:rsidRPr="00B540DD">
        <w:rPr>
          <w:rFonts w:cs="Arial"/>
          <w:sz w:val="16"/>
        </w:rPr>
        <w:t xml:space="preserve">the </w:t>
      </w:r>
      <w:r w:rsidRPr="00B540DD">
        <w:rPr>
          <w:rStyle w:val="StyleUnderline"/>
          <w:rFonts w:cs="Arial"/>
          <w:highlight w:val="cyan"/>
        </w:rPr>
        <w:t>cars</w:t>
      </w:r>
      <w:r w:rsidRPr="00B540DD">
        <w:rPr>
          <w:rFonts w:cs="Arial"/>
          <w:sz w:val="16"/>
          <w:highlight w:val="cyan"/>
        </w:rPr>
        <w:t xml:space="preserve"> </w:t>
      </w:r>
      <w:r w:rsidRPr="00B540DD">
        <w:rPr>
          <w:rFonts w:cs="Arial"/>
          <w:sz w:val="16"/>
        </w:rPr>
        <w:t xml:space="preserve">they want to have, </w:t>
      </w:r>
      <w:r w:rsidRPr="00B540DD">
        <w:rPr>
          <w:rStyle w:val="Emphasis"/>
          <w:highlight w:val="cyan"/>
        </w:rPr>
        <w:t>you are just going to lose</w:t>
      </w:r>
      <w:r w:rsidRPr="00B540DD">
        <w:rPr>
          <w:rFonts w:cs="Arial"/>
          <w:sz w:val="16"/>
        </w:rPr>
        <w:t xml:space="preserve">. </w:t>
      </w:r>
      <w:r w:rsidRPr="00B540DD">
        <w:rPr>
          <w:rStyle w:val="StyleUnderline"/>
          <w:rFonts w:cs="Arial"/>
        </w:rPr>
        <w:t>You are going to lose fast</w:t>
      </w:r>
      <w:r w:rsidRPr="00B540DD">
        <w:rPr>
          <w:rFonts w:cs="Arial"/>
          <w:sz w:val="16"/>
        </w:rPr>
        <w:t xml:space="preserve">…This is where </w:t>
      </w:r>
      <w:r w:rsidRPr="00B540DD">
        <w:rPr>
          <w:rStyle w:val="Emphasis"/>
        </w:rPr>
        <w:t>the politics of</w:t>
      </w:r>
      <w:r w:rsidRPr="00B540DD">
        <w:rPr>
          <w:rFonts w:cs="Arial"/>
          <w:sz w:val="16"/>
        </w:rPr>
        <w:t xml:space="preserve"> [</w:t>
      </w:r>
      <w:r w:rsidRPr="00B540DD">
        <w:rPr>
          <w:rStyle w:val="Emphasis"/>
        </w:rPr>
        <w:t>degrowth</w:t>
      </w:r>
      <w:r w:rsidRPr="00B540DD">
        <w:rPr>
          <w:rFonts w:cs="Arial"/>
          <w:sz w:val="16"/>
        </w:rPr>
        <w:t xml:space="preserve">] for me </w:t>
      </w:r>
      <w:r w:rsidRPr="00B540DD">
        <w:rPr>
          <w:rStyle w:val="Emphasis"/>
        </w:rPr>
        <w:t>fall apart</w:t>
      </w:r>
      <w:r w:rsidRPr="00B540DD">
        <w:rPr>
          <w:rFonts w:cs="Arial"/>
          <w:sz w:val="16"/>
        </w:rPr>
        <w:t>…</w:t>
      </w:r>
    </w:p>
    <w:p w14:paraId="6B00927B" w14:textId="77777777" w:rsidR="00331D04" w:rsidRPr="00B540DD" w:rsidRDefault="00331D04" w:rsidP="00331D04">
      <w:pPr>
        <w:ind w:left="720"/>
        <w:rPr>
          <w:rFonts w:cs="Arial"/>
          <w:sz w:val="16"/>
        </w:rPr>
      </w:pPr>
      <w:r w:rsidRPr="00B540DD">
        <w:rPr>
          <w:rStyle w:val="StyleUnderline"/>
          <w:rFonts w:cs="Arial"/>
          <w:highlight w:val="cyan"/>
        </w:rPr>
        <w:t xml:space="preserve">I </w:t>
      </w:r>
      <w:r w:rsidRPr="00B540DD">
        <w:rPr>
          <w:rStyle w:val="StyleUnderline"/>
          <w:rFonts w:cs="Arial"/>
        </w:rPr>
        <w:t xml:space="preserve">just </w:t>
      </w:r>
      <w:r w:rsidRPr="00B540DD">
        <w:rPr>
          <w:rStyle w:val="StyleUnderline"/>
          <w:rFonts w:cs="Arial"/>
          <w:highlight w:val="cyan"/>
        </w:rPr>
        <w:t xml:space="preserve">don’t see </w:t>
      </w:r>
      <w:r w:rsidRPr="00B540DD">
        <w:rPr>
          <w:rStyle w:val="StyleUnderline"/>
          <w:rFonts w:cs="Arial"/>
        </w:rPr>
        <w:t xml:space="preserve">the argument for </w:t>
      </w:r>
      <w:r w:rsidRPr="00B540DD">
        <w:rPr>
          <w:rStyle w:val="StyleUnderline"/>
          <w:rFonts w:cs="Arial"/>
          <w:highlight w:val="cyan"/>
        </w:rPr>
        <w:t xml:space="preserve">degrowth as </w:t>
      </w:r>
      <w:r w:rsidRPr="00B540DD">
        <w:rPr>
          <w:rStyle w:val="StyleUnderline"/>
          <w:rFonts w:cs="Arial"/>
        </w:rPr>
        <w:t xml:space="preserve">being </w:t>
      </w:r>
      <w:r w:rsidRPr="00B540DD">
        <w:rPr>
          <w:rStyle w:val="StyleUnderline"/>
          <w:rFonts w:cs="Arial"/>
          <w:highlight w:val="cyan"/>
        </w:rPr>
        <w:t xml:space="preserve">anything but </w:t>
      </w:r>
      <w:r w:rsidRPr="00B540DD">
        <w:rPr>
          <w:rStyle w:val="StyleUnderline"/>
          <w:rFonts w:cs="Arial"/>
        </w:rPr>
        <w:t xml:space="preserve">an </w:t>
      </w:r>
      <w:r w:rsidRPr="00B540DD">
        <w:rPr>
          <w:rStyle w:val="Emphasis"/>
        </w:rPr>
        <w:t>extraordinarily slower way of approaching the politics</w:t>
      </w:r>
      <w:r w:rsidRPr="00B540DD">
        <w:rPr>
          <w:rFonts w:cs="Arial"/>
          <w:sz w:val="16"/>
        </w:rPr>
        <w:t xml:space="preserve">, probably </w:t>
      </w:r>
      <w:r w:rsidRPr="00B540DD">
        <w:rPr>
          <w:rStyle w:val="Emphasis"/>
          <w:highlight w:val="cyan"/>
        </w:rPr>
        <w:t xml:space="preserve">counterproductive </w:t>
      </w:r>
      <w:r w:rsidRPr="00B540DD">
        <w:rPr>
          <w:rStyle w:val="Emphasis"/>
        </w:rPr>
        <w:t>compared to what we’re doing</w:t>
      </w:r>
      <w:r w:rsidRPr="00B540DD">
        <w:rPr>
          <w:rFonts w:cs="Arial"/>
          <w:sz w:val="16"/>
        </w:rPr>
        <w:t xml:space="preserve">, which is </w:t>
      </w:r>
      <w:r w:rsidRPr="00B540DD">
        <w:rPr>
          <w:rStyle w:val="StyleUnderline"/>
          <w:rFonts w:cs="Arial"/>
        </w:rPr>
        <w:t>I think you can make tremendous strides on climate change by deploying renewable</w:t>
      </w:r>
      <w:r w:rsidRPr="00B540DD">
        <w:rPr>
          <w:rFonts w:cs="Arial"/>
          <w:sz w:val="16"/>
        </w:rPr>
        <w:t xml:space="preserve"> energy </w:t>
      </w:r>
      <w:r w:rsidRPr="00B540DD">
        <w:rPr>
          <w:rStyle w:val="StyleUnderline"/>
          <w:rFonts w:cs="Arial"/>
        </w:rPr>
        <w:t>technologies and giving people</w:t>
      </w:r>
      <w:r w:rsidRPr="00B540DD">
        <w:rPr>
          <w:rFonts w:cs="Arial"/>
          <w:sz w:val="16"/>
        </w:rPr>
        <w:t xml:space="preserve"> the </w:t>
      </w:r>
      <w:r w:rsidRPr="00B540DD">
        <w:rPr>
          <w:rStyle w:val="StyleUnderline"/>
          <w:rFonts w:cs="Arial"/>
        </w:rPr>
        <w:t>opportunity</w:t>
      </w:r>
      <w:r w:rsidRPr="00B540DD">
        <w:rPr>
          <w:rFonts w:cs="Arial"/>
          <w:sz w:val="16"/>
        </w:rPr>
        <w:t xml:space="preserve"> to have a more materially fulfilling life atop those technologies.</w:t>
      </w:r>
    </w:p>
    <w:p w14:paraId="10005633" w14:textId="77777777" w:rsidR="00331D04" w:rsidRPr="00B540DD" w:rsidRDefault="00331D04" w:rsidP="00331D04">
      <w:pPr>
        <w:rPr>
          <w:rFonts w:cs="Arial"/>
          <w:sz w:val="16"/>
        </w:rPr>
      </w:pPr>
      <w:r w:rsidRPr="00B540DD">
        <w:rPr>
          <w:rStyle w:val="StyleUnderline"/>
          <w:rFonts w:cs="Arial"/>
        </w:rPr>
        <w:t xml:space="preserve">Milanovic is less gentle, calling </w:t>
      </w:r>
      <w:r w:rsidRPr="00B540DD">
        <w:rPr>
          <w:rStyle w:val="StyleUnderline"/>
          <w:rFonts w:cs="Arial"/>
          <w:highlight w:val="cyan"/>
        </w:rPr>
        <w:t>this “</w:t>
      </w:r>
      <w:r w:rsidRPr="00B540DD">
        <w:rPr>
          <w:rStyle w:val="Emphasis"/>
          <w:highlight w:val="cyan"/>
        </w:rPr>
        <w:t>outright magical thinking</w:t>
      </w:r>
      <w:r w:rsidRPr="00B540DD">
        <w:rPr>
          <w:rStyle w:val="StyleUnderline"/>
          <w:rFonts w:cs="Arial"/>
        </w:rPr>
        <w:t>”.</w:t>
      </w:r>
      <w:r w:rsidRPr="00B540DD">
        <w:rPr>
          <w:rFonts w:cs="Arial"/>
          <w:sz w:val="16"/>
        </w:rPr>
        <w:t xml:space="preserve"> He is correct. </w:t>
      </w:r>
      <w:r w:rsidRPr="00B540DD">
        <w:rPr>
          <w:rStyle w:val="StyleUnderline"/>
          <w:rFonts w:cs="Arial"/>
        </w:rPr>
        <w:t xml:space="preserve">When you look at how much people in America are willing to sacrifice in terms of their material well-being in order to fight climate change, it’s </w:t>
      </w:r>
      <w:r w:rsidRPr="00B540DD">
        <w:rPr>
          <w:rStyle w:val="Emphasis"/>
        </w:rPr>
        <w:t>far less</w:t>
      </w:r>
      <w:r w:rsidRPr="00B540DD">
        <w:rPr>
          <w:rFonts w:cs="Arial"/>
          <w:sz w:val="16"/>
        </w:rPr>
        <w:t xml:space="preserve"> than what Klein is talking about. And Klein is really softballing it here — </w:t>
      </w:r>
      <w:r w:rsidRPr="00B540DD">
        <w:rPr>
          <w:rStyle w:val="StyleUnderline"/>
          <w:rFonts w:cs="Arial"/>
        </w:rPr>
        <w:t xml:space="preserve">it’s not just </w:t>
      </w:r>
      <w:r w:rsidRPr="00B540DD">
        <w:rPr>
          <w:rStyle w:val="StyleUnderline"/>
          <w:rFonts w:cs="Arial"/>
          <w:highlight w:val="cyan"/>
        </w:rPr>
        <w:t xml:space="preserve">giving up </w:t>
      </w:r>
      <w:r w:rsidRPr="00B540DD">
        <w:rPr>
          <w:rStyle w:val="Emphasis"/>
          <w:highlight w:val="cyan"/>
        </w:rPr>
        <w:t>beef</w:t>
      </w:r>
      <w:r w:rsidRPr="00B540DD">
        <w:rPr>
          <w:rStyle w:val="StyleUnderline"/>
          <w:rFonts w:cs="Arial"/>
          <w:highlight w:val="cyan"/>
        </w:rPr>
        <w:t xml:space="preserve"> </w:t>
      </w:r>
      <w:r w:rsidRPr="00B540DD">
        <w:rPr>
          <w:rStyle w:val="StyleUnderline"/>
          <w:rFonts w:cs="Arial"/>
        </w:rPr>
        <w:t xml:space="preserve">and </w:t>
      </w:r>
      <w:r w:rsidRPr="00B540DD">
        <w:rPr>
          <w:rStyle w:val="Emphasis"/>
          <w:highlight w:val="cyan"/>
        </w:rPr>
        <w:t>SUVs</w:t>
      </w:r>
      <w:r w:rsidRPr="00B540DD">
        <w:rPr>
          <w:rStyle w:val="StyleUnderline"/>
          <w:rFonts w:cs="Arial"/>
        </w:rPr>
        <w:t xml:space="preserve">, it’s a dramatic reduction in the size of </w:t>
      </w:r>
      <w:r w:rsidRPr="00B540DD">
        <w:rPr>
          <w:rStyle w:val="Emphasis"/>
          <w:highlight w:val="cyan"/>
        </w:rPr>
        <w:t>housing</w:t>
      </w:r>
      <w:r w:rsidRPr="00B540DD">
        <w:rPr>
          <w:rStyle w:val="StyleUnderline"/>
          <w:rFonts w:cs="Arial"/>
          <w:highlight w:val="cyan"/>
        </w:rPr>
        <w:t xml:space="preserve"> </w:t>
      </w:r>
      <w:r w:rsidRPr="00B540DD">
        <w:rPr>
          <w:rStyle w:val="StyleUnderline"/>
          <w:rFonts w:cs="Arial"/>
        </w:rPr>
        <w:t xml:space="preserve">and the amount of </w:t>
      </w:r>
      <w:r w:rsidRPr="00B540DD">
        <w:rPr>
          <w:rStyle w:val="Emphasis"/>
          <w:highlight w:val="cyan"/>
        </w:rPr>
        <w:t>food</w:t>
      </w:r>
      <w:r w:rsidRPr="00B540DD">
        <w:rPr>
          <w:rStyle w:val="StyleUnderline"/>
          <w:rFonts w:cs="Arial"/>
          <w:highlight w:val="cyan"/>
        </w:rPr>
        <w:t xml:space="preserve"> </w:t>
      </w:r>
      <w:r w:rsidRPr="00B540DD">
        <w:rPr>
          <w:rStyle w:val="StyleUnderline"/>
          <w:rFonts w:cs="Arial"/>
        </w:rPr>
        <w:t xml:space="preserve">and the ease of </w:t>
      </w:r>
      <w:r w:rsidRPr="00B540DD">
        <w:rPr>
          <w:rStyle w:val="Emphasis"/>
          <w:highlight w:val="cyan"/>
        </w:rPr>
        <w:t>transportation</w:t>
      </w:r>
      <w:r w:rsidRPr="00B540DD">
        <w:rPr>
          <w:rStyle w:val="StyleUnderline"/>
          <w:rFonts w:cs="Arial"/>
          <w:highlight w:val="cyan"/>
        </w:rPr>
        <w:t xml:space="preserve"> and </w:t>
      </w:r>
      <w:r w:rsidRPr="00B540DD">
        <w:rPr>
          <w:rStyle w:val="StyleUnderline"/>
          <w:rFonts w:cs="Arial"/>
        </w:rPr>
        <w:t xml:space="preserve">the quality of </w:t>
      </w:r>
      <w:r w:rsidRPr="00B540DD">
        <w:rPr>
          <w:rStyle w:val="Emphasis"/>
          <w:highlight w:val="cyan"/>
        </w:rPr>
        <w:t>medical care</w:t>
      </w:r>
      <w:r w:rsidRPr="00B540DD">
        <w:rPr>
          <w:rFonts w:cs="Arial"/>
          <w:sz w:val="16"/>
          <w:highlight w:val="cyan"/>
        </w:rPr>
        <w:t xml:space="preserve"> </w:t>
      </w:r>
      <w:r w:rsidRPr="00B540DD">
        <w:rPr>
          <w:rFonts w:cs="Arial"/>
          <w:sz w:val="16"/>
        </w:rPr>
        <w:t xml:space="preserve">that people in rich countries enjoy. </w:t>
      </w:r>
      <w:r w:rsidRPr="00B540DD">
        <w:rPr>
          <w:rStyle w:val="StyleUnderline"/>
          <w:rFonts w:cs="Arial"/>
        </w:rPr>
        <w:t xml:space="preserve">It </w:t>
      </w:r>
      <w:r w:rsidRPr="00B540DD">
        <w:rPr>
          <w:rStyle w:val="StyleUnderline"/>
          <w:rFonts w:cs="Arial"/>
          <w:highlight w:val="cyan"/>
        </w:rPr>
        <w:t>is</w:t>
      </w:r>
      <w:r w:rsidRPr="00B540DD">
        <w:rPr>
          <w:rStyle w:val="StyleUnderline"/>
          <w:rFonts w:cs="Arial"/>
        </w:rPr>
        <w:t xml:space="preserve">, frankly, </w:t>
      </w:r>
      <w:r w:rsidRPr="00B540DD">
        <w:rPr>
          <w:rStyle w:val="Emphasis"/>
          <w:highlight w:val="cyan"/>
        </w:rPr>
        <w:t>not happening</w:t>
      </w:r>
      <w:r w:rsidRPr="00B540DD">
        <w:rPr>
          <w:rFonts w:cs="Arial"/>
          <w:sz w:val="16"/>
        </w:rPr>
        <w:t>.</w:t>
      </w:r>
    </w:p>
    <w:p w14:paraId="77F78A03" w14:textId="77777777" w:rsidR="00331D04" w:rsidRPr="00B540DD" w:rsidRDefault="00331D04" w:rsidP="00331D04">
      <w:pPr>
        <w:rPr>
          <w:rFonts w:cs="Arial"/>
          <w:sz w:val="16"/>
        </w:rPr>
      </w:pPr>
      <w:r w:rsidRPr="00B540DD">
        <w:rPr>
          <w:rFonts w:cs="Arial"/>
          <w:sz w:val="16"/>
        </w:rPr>
        <w:t xml:space="preserve">But </w:t>
      </w:r>
      <w:r w:rsidRPr="00B540DD">
        <w:rPr>
          <w:rStyle w:val="StyleUnderline"/>
          <w:rFonts w:cs="Arial"/>
        </w:rPr>
        <w:t>even this vastly understates the political and practical difficulties of degrowth</w:t>
      </w:r>
      <w:r w:rsidRPr="00B540DD">
        <w:rPr>
          <w:rFonts w:cs="Arial"/>
          <w:sz w:val="16"/>
        </w:rPr>
        <w:t xml:space="preserve">. Piper adds several key points. First of all, she notes, because developed countries have been decoupling resource use and growth for a while now, </w:t>
      </w:r>
      <w:r w:rsidRPr="00B540DD">
        <w:rPr>
          <w:rStyle w:val="StyleUnderline"/>
          <w:rFonts w:cs="Arial"/>
        </w:rPr>
        <w:t>curbing resource use will actually cause a lot more restrictions on developing countries</w:t>
      </w:r>
      <w:r w:rsidRPr="00B540DD">
        <w:rPr>
          <w:rFonts w:cs="Arial"/>
          <w:sz w:val="16"/>
        </w:rPr>
        <w:t xml:space="preserve"> than Milanovic’s simple calculations would suggest:</w:t>
      </w:r>
    </w:p>
    <w:p w14:paraId="6E768ABA" w14:textId="77777777" w:rsidR="00331D04" w:rsidRPr="00B540DD" w:rsidRDefault="00331D04" w:rsidP="00331D04">
      <w:pPr>
        <w:ind w:left="720"/>
        <w:rPr>
          <w:rStyle w:val="StyleUnderline"/>
          <w:rFonts w:cs="Arial"/>
        </w:rPr>
      </w:pPr>
      <w:r w:rsidRPr="00B540DD">
        <w:rPr>
          <w:rFonts w:cs="Arial"/>
          <w:sz w:val="16"/>
        </w:rPr>
        <w:t xml:space="preserve">From a climate change perspective, though, there’s a problem [with simply reducing rich-world living standards]. First, it means that </w:t>
      </w:r>
      <w:r w:rsidRPr="00B540DD">
        <w:rPr>
          <w:rStyle w:val="StyleUnderline"/>
          <w:rFonts w:cs="Arial"/>
        </w:rPr>
        <w:t xml:space="preserve">degrowth would do nothing about the </w:t>
      </w:r>
      <w:r w:rsidRPr="00B540DD">
        <w:rPr>
          <w:rStyle w:val="Emphasis"/>
        </w:rPr>
        <w:t>bulk of emissions</w:t>
      </w:r>
      <w:r w:rsidRPr="00B540DD">
        <w:rPr>
          <w:rStyle w:val="StyleUnderline"/>
          <w:rFonts w:cs="Arial"/>
        </w:rPr>
        <w:t xml:space="preserve">, which are occurring in </w:t>
      </w:r>
      <w:r w:rsidRPr="00B540DD">
        <w:rPr>
          <w:rStyle w:val="Emphasis"/>
        </w:rPr>
        <w:t>developing countries</w:t>
      </w:r>
      <w:r w:rsidRPr="00B540DD">
        <w:rPr>
          <w:rStyle w:val="StyleUnderline"/>
          <w:rFonts w:cs="Arial"/>
        </w:rPr>
        <w:t>.</w:t>
      </w:r>
    </w:p>
    <w:p w14:paraId="54B4E24D" w14:textId="77777777" w:rsidR="00331D04" w:rsidRPr="00B540DD" w:rsidRDefault="00331D04" w:rsidP="00331D04">
      <w:pPr>
        <w:rPr>
          <w:rStyle w:val="StyleUnderline"/>
          <w:rFonts w:cs="Arial"/>
        </w:rPr>
      </w:pPr>
      <w:r w:rsidRPr="00B540DD">
        <w:rPr>
          <w:rFonts w:cs="Arial"/>
          <w:sz w:val="16"/>
        </w:rPr>
        <w:t xml:space="preserve">This is an incredibly important point. For example, </w:t>
      </w:r>
      <w:r w:rsidRPr="00B540DD">
        <w:rPr>
          <w:rStyle w:val="StyleUnderline"/>
          <w:rFonts w:cs="Arial"/>
          <w:highlight w:val="cyan"/>
        </w:rPr>
        <w:t xml:space="preserve">China </w:t>
      </w:r>
      <w:r w:rsidRPr="00B540DD">
        <w:rPr>
          <w:rStyle w:val="StyleUnderline"/>
          <w:rFonts w:cs="Arial"/>
        </w:rPr>
        <w:t xml:space="preserve">now </w:t>
      </w:r>
      <w:r w:rsidRPr="00B540DD">
        <w:rPr>
          <w:rStyle w:val="StyleUnderline"/>
          <w:rFonts w:cs="Arial"/>
          <w:highlight w:val="cyan"/>
        </w:rPr>
        <w:t xml:space="preserve">produces more CO2 </w:t>
      </w:r>
      <w:r w:rsidRPr="00B540DD">
        <w:rPr>
          <w:rStyle w:val="StyleUnderline"/>
          <w:rFonts w:cs="Arial"/>
        </w:rPr>
        <w:t>emissions than the U.S., the EU, and Japan combined:</w:t>
      </w:r>
    </w:p>
    <w:p w14:paraId="3A5A90FE" w14:textId="77777777" w:rsidR="00331D04" w:rsidRPr="00B540DD" w:rsidRDefault="00331D04" w:rsidP="00331D04">
      <w:pPr>
        <w:ind w:left="2880" w:firstLine="720"/>
        <w:rPr>
          <w:rFonts w:cs="Arial"/>
        </w:rPr>
      </w:pPr>
      <w:r w:rsidRPr="00B540DD">
        <w:rPr>
          <w:rFonts w:cs="Arial"/>
          <w:noProof/>
          <w:color w:val="1A1A1A"/>
          <w:sz w:val="29"/>
          <w:szCs w:val="29"/>
          <w:bdr w:val="none" w:sz="0" w:space="0" w:color="auto" w:frame="1"/>
          <w:shd w:val="clear" w:color="auto" w:fill="FFFFFF"/>
        </w:rPr>
        <w:drawing>
          <wp:inline distT="0" distB="0" distL="0" distR="0" wp14:anchorId="109A185A" wp14:editId="02A4F0F1">
            <wp:extent cx="3372330" cy="2381013"/>
            <wp:effectExtent l="0" t="0" r="0" b="635"/>
            <wp:docPr id="4" name="Picture 4" descr="Chart, line char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3F794521" w14:textId="77777777" w:rsidR="00331D04" w:rsidRPr="00B540DD" w:rsidRDefault="00331D04" w:rsidP="00331D04">
      <w:pPr>
        <w:rPr>
          <w:rFonts w:cs="Arial"/>
          <w:sz w:val="16"/>
        </w:rPr>
      </w:pPr>
      <w:r w:rsidRPr="00B540DD">
        <w:rPr>
          <w:rFonts w:cs="Arial"/>
          <w:sz w:val="16"/>
        </w:rPr>
        <w:t>(</w:t>
      </w:r>
      <w:r w:rsidRPr="00B540DD">
        <w:rPr>
          <w:rStyle w:val="Emphasis"/>
        </w:rPr>
        <w:t>And no, this is not because of outsourcing</w:t>
      </w:r>
      <w:r w:rsidRPr="00B540DD">
        <w:rPr>
          <w:rFonts w:cs="Arial"/>
          <w:sz w:val="16"/>
        </w:rPr>
        <w:t xml:space="preserve">, as </w:t>
      </w:r>
      <w:r w:rsidRPr="00B540DD">
        <w:rPr>
          <w:rStyle w:val="StyleUnderline"/>
          <w:rFonts w:cs="Arial"/>
        </w:rPr>
        <w:t>you can see by looking at the trade-adjusted emissions numbers</w:t>
      </w:r>
      <w:r w:rsidRPr="00B540DD">
        <w:rPr>
          <w:rFonts w:cs="Arial"/>
          <w:sz w:val="16"/>
        </w:rPr>
        <w:t>.)</w:t>
      </w:r>
    </w:p>
    <w:p w14:paraId="2A5DC933" w14:textId="77777777" w:rsidR="00331D04" w:rsidRPr="00B540DD" w:rsidRDefault="00331D04" w:rsidP="00331D04">
      <w:pPr>
        <w:rPr>
          <w:rFonts w:cs="Arial"/>
          <w:sz w:val="16"/>
        </w:rPr>
      </w:pPr>
      <w:r w:rsidRPr="00B540DD">
        <w:rPr>
          <w:rFonts w:cs="Arial"/>
          <w:sz w:val="16"/>
        </w:rPr>
        <w:t xml:space="preserve">Another way of looking at this is that </w:t>
      </w:r>
      <w:r w:rsidRPr="00B540DD">
        <w:rPr>
          <w:rStyle w:val="StyleUnderline"/>
          <w:rFonts w:cs="Arial"/>
        </w:rPr>
        <w:t>China’s CO2 emissions per dollar of GDP are more than twice America’s</w:t>
      </w:r>
      <w:r w:rsidRPr="00B540DD">
        <w:rPr>
          <w:rFonts w:cs="Arial"/>
          <w:sz w:val="16"/>
        </w:rPr>
        <w:t>, and about five times that of the EU. Any global degrowth plan that actually reduces resource use is going to entail more pain for China than its GDP numbers would suggest, simply because China is at a more resource-intensive stage of growth.</w:t>
      </w:r>
    </w:p>
    <w:p w14:paraId="6AFC6492" w14:textId="77777777" w:rsidR="00331D04" w:rsidRPr="00B540DD" w:rsidRDefault="00331D04" w:rsidP="00331D04">
      <w:pPr>
        <w:rPr>
          <w:rFonts w:cs="Arial"/>
          <w:sz w:val="16"/>
        </w:rPr>
      </w:pPr>
      <w:r w:rsidRPr="00B540DD">
        <w:rPr>
          <w:rStyle w:val="StyleUnderline"/>
          <w:rFonts w:cs="Arial"/>
          <w:highlight w:val="cyan"/>
        </w:rPr>
        <w:t xml:space="preserve">Do you think </w:t>
      </w:r>
      <w:r w:rsidRPr="00B540DD">
        <w:rPr>
          <w:rStyle w:val="Emphasis"/>
          <w:highlight w:val="cyan"/>
        </w:rPr>
        <w:t xml:space="preserve">China will accept a </w:t>
      </w:r>
      <w:r w:rsidRPr="00B540DD">
        <w:rPr>
          <w:rStyle w:val="Emphasis"/>
        </w:rPr>
        <w:t xml:space="preserve">substantial </w:t>
      </w:r>
      <w:r w:rsidRPr="00B540DD">
        <w:rPr>
          <w:rStyle w:val="Emphasis"/>
          <w:highlight w:val="cyan"/>
        </w:rPr>
        <w:t xml:space="preserve">diminution </w:t>
      </w:r>
      <w:r w:rsidRPr="00B540DD">
        <w:rPr>
          <w:rStyle w:val="Emphasis"/>
        </w:rPr>
        <w:t>of its living standards</w:t>
      </w:r>
      <w:r w:rsidRPr="00B540DD">
        <w:rPr>
          <w:rFonts w:cs="Arial"/>
          <w:sz w:val="16"/>
        </w:rPr>
        <w:t xml:space="preserve">, in order </w:t>
      </w:r>
      <w:r w:rsidRPr="00B540DD">
        <w:rPr>
          <w:rStyle w:val="StyleUnderline"/>
          <w:rFonts w:cs="Arial"/>
          <w:highlight w:val="cyan"/>
        </w:rPr>
        <w:t xml:space="preserve">to satisfy </w:t>
      </w:r>
      <w:r w:rsidRPr="00B540DD">
        <w:rPr>
          <w:rStyle w:val="StyleUnderline"/>
          <w:rFonts w:cs="Arial"/>
        </w:rPr>
        <w:t xml:space="preserve">the environmental-economic diktats of </w:t>
      </w:r>
      <w:r w:rsidRPr="00B540DD">
        <w:rPr>
          <w:rStyle w:val="StyleUnderline"/>
          <w:rFonts w:cs="Arial"/>
          <w:highlight w:val="cyan"/>
        </w:rPr>
        <w:t>activists</w:t>
      </w:r>
      <w:r w:rsidRPr="00B540DD">
        <w:rPr>
          <w:rFonts w:cs="Arial"/>
          <w:sz w:val="16"/>
          <w:highlight w:val="cyan"/>
        </w:rPr>
        <w:t xml:space="preserve"> </w:t>
      </w:r>
      <w:r w:rsidRPr="00B540DD">
        <w:rPr>
          <w:rFonts w:cs="Arial"/>
          <w:sz w:val="16"/>
        </w:rPr>
        <w:t xml:space="preserve">in Northern Europe? </w:t>
      </w:r>
      <w:r w:rsidRPr="00B540DD">
        <w:rPr>
          <w:rStyle w:val="StyleUnderline"/>
          <w:rFonts w:cs="Arial"/>
        </w:rPr>
        <w:t xml:space="preserve">If so, you need to </w:t>
      </w:r>
      <w:r w:rsidRPr="00B540DD">
        <w:rPr>
          <w:rStyle w:val="Emphasis"/>
        </w:rPr>
        <w:t>rethink a great many things</w:t>
      </w:r>
      <w:r w:rsidRPr="00B540DD">
        <w:rPr>
          <w:rFonts w:cs="Arial"/>
          <w:sz w:val="16"/>
        </w:rPr>
        <w:t>.</w:t>
      </w:r>
    </w:p>
    <w:p w14:paraId="6FAB13F8" w14:textId="77777777" w:rsidR="00331D04" w:rsidRPr="00B540DD" w:rsidRDefault="00331D04" w:rsidP="00331D04">
      <w:pPr>
        <w:rPr>
          <w:rFonts w:cs="Arial"/>
          <w:sz w:val="16"/>
          <w:szCs w:val="16"/>
        </w:rPr>
      </w:pPr>
      <w:r w:rsidRPr="00B540DD">
        <w:rPr>
          <w:rFonts w:cs="Arial"/>
          <w:sz w:val="16"/>
          <w:szCs w:val="16"/>
        </w:rPr>
        <w:t>Anyway, Piper makes a second crucially important point. So far we’ve been waving our hands and talking about lowering rich-world GDP while raising GDP for poor countries. In fact, economies don’t work like that:</w:t>
      </w:r>
    </w:p>
    <w:p w14:paraId="112A16B2" w14:textId="77777777" w:rsidR="00331D04" w:rsidRPr="00B540DD" w:rsidRDefault="00331D04" w:rsidP="00331D04">
      <w:pPr>
        <w:ind w:left="720"/>
        <w:rPr>
          <w:rFonts w:cs="Arial"/>
          <w:sz w:val="16"/>
          <w:szCs w:val="16"/>
        </w:rPr>
      </w:pPr>
      <w:r w:rsidRPr="00B540DD">
        <w:rPr>
          <w:rFonts w:cs="Arial"/>
          <w:sz w:val="16"/>
          <w:szCs w:val="16"/>
        </w:rPr>
        <w:lastRenderedPageBreak/>
        <w:t>Second, the global economy is more interconnected than Hickel implies. When Covid-19 hit, poor countries were devastated not just by the virus but by the aftershocks of virus-induced slowdowns in consumption in rich countries.</w:t>
      </w:r>
    </w:p>
    <w:p w14:paraId="16B5590C" w14:textId="77777777" w:rsidR="00331D04" w:rsidRPr="00B540DD" w:rsidRDefault="00331D04" w:rsidP="00331D04">
      <w:pPr>
        <w:ind w:left="720"/>
        <w:rPr>
          <w:rStyle w:val="StyleUnderline"/>
          <w:rFonts w:cs="Arial"/>
        </w:rPr>
      </w:pPr>
      <w:r w:rsidRPr="00B540DD">
        <w:rPr>
          <w:rFonts w:cs="Arial"/>
          <w:sz w:val="16"/>
        </w:rPr>
        <w:t xml:space="preserve">There’s some genuine appeal to the idea of an end to “consumerism,” but the pandemic offered a taste of how </w:t>
      </w:r>
      <w:r w:rsidRPr="00B540DD">
        <w:rPr>
          <w:rStyle w:val="StyleUnderline"/>
          <w:rFonts w:cs="Arial"/>
        </w:rPr>
        <w:t xml:space="preserve">a sudden </w:t>
      </w:r>
      <w:r w:rsidRPr="00B540DD">
        <w:rPr>
          <w:rStyle w:val="StyleUnderline"/>
          <w:rFonts w:cs="Arial"/>
          <w:highlight w:val="cyan"/>
        </w:rPr>
        <w:t xml:space="preserve">drop in rich-world consumption </w:t>
      </w:r>
      <w:r w:rsidRPr="00B540DD">
        <w:rPr>
          <w:rStyle w:val="StyleUnderline"/>
          <w:rFonts w:cs="Arial"/>
        </w:rPr>
        <w:t>would</w:t>
      </w:r>
      <w:r w:rsidRPr="00B540DD">
        <w:rPr>
          <w:rFonts w:cs="Arial"/>
          <w:sz w:val="16"/>
        </w:rPr>
        <w:t xml:space="preserve"> actually </w:t>
      </w:r>
      <w:r w:rsidRPr="00B540DD">
        <w:rPr>
          <w:rStyle w:val="StyleUnderline"/>
          <w:rFonts w:cs="Arial"/>
        </w:rPr>
        <w:t>affect the developing world</w:t>
      </w:r>
      <w:r w:rsidRPr="00B540DD">
        <w:rPr>
          <w:rFonts w:cs="Arial"/>
          <w:sz w:val="16"/>
        </w:rPr>
        <w:t xml:space="preserve">. Covid-19 dramatically curtailed Western imports and tourism for a time. </w:t>
      </w:r>
      <w:r w:rsidRPr="00B540DD">
        <w:rPr>
          <w:rStyle w:val="StyleUnderline"/>
          <w:rFonts w:cs="Arial"/>
        </w:rPr>
        <w:t xml:space="preserve">The </w:t>
      </w:r>
      <w:r w:rsidRPr="00B540DD">
        <w:rPr>
          <w:rStyle w:val="StyleUnderline"/>
          <w:rFonts w:cs="Arial"/>
          <w:highlight w:val="cyan"/>
        </w:rPr>
        <w:t xml:space="preserve">consequences in poor countries were </w:t>
      </w:r>
      <w:r w:rsidRPr="00B540DD">
        <w:rPr>
          <w:rStyle w:val="Emphasis"/>
          <w:highlight w:val="cyan"/>
        </w:rPr>
        <w:t>devastating</w:t>
      </w:r>
      <w:r w:rsidRPr="00B540DD">
        <w:rPr>
          <w:rStyle w:val="StyleUnderline"/>
          <w:rFonts w:cs="Arial"/>
          <w:highlight w:val="cyan"/>
        </w:rPr>
        <w:t xml:space="preserve">. </w:t>
      </w:r>
      <w:r w:rsidRPr="00B540DD">
        <w:rPr>
          <w:rStyle w:val="Emphasis"/>
          <w:highlight w:val="cyan"/>
        </w:rPr>
        <w:t>Hunger</w:t>
      </w:r>
      <w:r w:rsidRPr="00B540DD">
        <w:rPr>
          <w:rStyle w:val="StyleUnderline"/>
          <w:rFonts w:cs="Arial"/>
          <w:highlight w:val="cyan"/>
        </w:rPr>
        <w:t xml:space="preserve"> rose, and </w:t>
      </w:r>
      <w:r w:rsidRPr="00B540DD">
        <w:rPr>
          <w:rStyle w:val="Emphasis"/>
          <w:highlight w:val="cyan"/>
        </w:rPr>
        <w:t>child mortality</w:t>
      </w:r>
      <w:r w:rsidRPr="00B540DD">
        <w:rPr>
          <w:rStyle w:val="StyleUnderline"/>
          <w:rFonts w:cs="Arial"/>
          <w:highlight w:val="cyan"/>
        </w:rPr>
        <w:t xml:space="preserve"> followed</w:t>
      </w:r>
      <w:r w:rsidRPr="00B540DD">
        <w:rPr>
          <w:rStyle w:val="StyleUnderline"/>
          <w:rFonts w:cs="Arial"/>
        </w:rPr>
        <w:t>.</w:t>
      </w:r>
    </w:p>
    <w:p w14:paraId="4625E58B" w14:textId="77777777" w:rsidR="00331D04" w:rsidRPr="00B540DD" w:rsidRDefault="00331D04" w:rsidP="00331D04">
      <w:pPr>
        <w:rPr>
          <w:rFonts w:cs="Arial"/>
          <w:sz w:val="16"/>
          <w:szCs w:val="16"/>
        </w:rPr>
      </w:pPr>
      <w:r w:rsidRPr="00B540DD">
        <w:rPr>
          <w:rFonts w:cs="Arial"/>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36E3EA93" w14:textId="77777777" w:rsidR="00331D04" w:rsidRPr="00B540DD" w:rsidRDefault="00331D04" w:rsidP="00331D04">
      <w:pPr>
        <w:ind w:left="720"/>
        <w:rPr>
          <w:rFonts w:cs="Arial"/>
          <w:sz w:val="16"/>
        </w:rPr>
      </w:pPr>
      <w:r w:rsidRPr="00B540DD">
        <w:rPr>
          <w:rStyle w:val="StyleUnderline"/>
          <w:rFonts w:cs="Arial"/>
          <w:highlight w:val="cyan"/>
        </w:rPr>
        <w:t>Degrowth is</w:t>
      </w:r>
      <w:r w:rsidRPr="00B540DD">
        <w:rPr>
          <w:rFonts w:cs="Arial"/>
          <w:sz w:val="16"/>
        </w:rPr>
        <w:t xml:space="preserve">, as its advocates understand it, a act of global </w:t>
      </w:r>
      <w:r w:rsidRPr="00B540DD">
        <w:rPr>
          <w:rStyle w:val="StyleUnderline"/>
          <w:rFonts w:cs="Arial"/>
        </w:rPr>
        <w:t>economic planning</w:t>
      </w:r>
      <w:r w:rsidRPr="00B540DD">
        <w:rPr>
          <w:rFonts w:cs="Arial"/>
          <w:sz w:val="16"/>
        </w:rPr>
        <w:t xml:space="preserve"> really </w:t>
      </w:r>
      <w:r w:rsidRPr="00B540DD">
        <w:rPr>
          <w:rStyle w:val="Emphasis"/>
        </w:rPr>
        <w:t>without equal anywhere in human history</w:t>
      </w:r>
      <w:r w:rsidRPr="00B540DD">
        <w:rPr>
          <w:rFonts w:cs="Arial"/>
          <w:sz w:val="16"/>
        </w:rPr>
        <w:t>. It is an act of extraordinary central planning.</w:t>
      </w:r>
    </w:p>
    <w:p w14:paraId="60AAE483" w14:textId="77777777" w:rsidR="00331D04" w:rsidRPr="00B540DD" w:rsidRDefault="00331D04" w:rsidP="00331D04">
      <w:pPr>
        <w:rPr>
          <w:rFonts w:cs="Arial"/>
          <w:sz w:val="16"/>
        </w:rPr>
      </w:pPr>
      <w:r w:rsidRPr="00B540DD">
        <w:rPr>
          <w:rFonts w:cs="Arial"/>
          <w:sz w:val="16"/>
        </w:rPr>
        <w:t xml:space="preserve">In other words, </w:t>
      </w:r>
      <w:r w:rsidRPr="00B540DD">
        <w:rPr>
          <w:rStyle w:val="Emphasis"/>
        </w:rPr>
        <w:t xml:space="preserve">it is </w:t>
      </w:r>
      <w:r w:rsidRPr="00B540DD">
        <w:rPr>
          <w:rStyle w:val="Emphasis"/>
          <w:highlight w:val="cyan"/>
        </w:rPr>
        <w:t>abject fantasy</w:t>
      </w:r>
      <w:r w:rsidRPr="00B540DD">
        <w:rPr>
          <w:rFonts w:cs="Arial"/>
          <w:sz w:val="16"/>
        </w:rPr>
        <w:t>.</w:t>
      </w:r>
    </w:p>
    <w:p w14:paraId="170D7100" w14:textId="77777777" w:rsidR="00331D04" w:rsidRPr="00B540DD" w:rsidRDefault="00331D04" w:rsidP="00331D04">
      <w:pPr>
        <w:rPr>
          <w:rStyle w:val="StyleUnderline"/>
          <w:rFonts w:cs="Arial"/>
        </w:rPr>
      </w:pPr>
      <w:r w:rsidRPr="00B540DD">
        <w:rPr>
          <w:rFonts w:cs="Arial"/>
          <w:sz w:val="16"/>
        </w:rPr>
        <w:t xml:space="preserve">Taken together, </w:t>
      </w:r>
      <w:r w:rsidRPr="00B540DD">
        <w:rPr>
          <w:rStyle w:val="StyleUnderline"/>
          <w:rFonts w:cs="Arial"/>
        </w:rPr>
        <w:t xml:space="preserve">these criticisms are </w:t>
      </w:r>
      <w:r w:rsidRPr="00B540DD">
        <w:rPr>
          <w:rStyle w:val="Emphasis"/>
        </w:rPr>
        <w:t>utterly devastating</w:t>
      </w:r>
      <w:r w:rsidRPr="00B540DD">
        <w:rPr>
          <w:rFonts w:cs="Arial"/>
          <w:sz w:val="16"/>
        </w:rPr>
        <w:t xml:space="preserve"> </w:t>
      </w:r>
      <w:r w:rsidRPr="00B540DD">
        <w:rPr>
          <w:rStyle w:val="StyleUnderline"/>
          <w:rFonts w:cs="Arial"/>
        </w:rPr>
        <w:t>to</w:t>
      </w:r>
      <w:r w:rsidRPr="00B540DD">
        <w:rPr>
          <w:rFonts w:cs="Arial"/>
          <w:sz w:val="16"/>
        </w:rPr>
        <w:t xml:space="preserve"> the entire </w:t>
      </w:r>
      <w:r w:rsidRPr="00B540DD">
        <w:rPr>
          <w:rStyle w:val="StyleUnderline"/>
          <w:rFonts w:cs="Arial"/>
        </w:rPr>
        <w:t>degrowth</w:t>
      </w:r>
      <w:r w:rsidRPr="00B540DD">
        <w:rPr>
          <w:rFonts w:cs="Arial"/>
          <w:sz w:val="16"/>
        </w:rPr>
        <w:t xml:space="preserve"> project. In its current form, </w:t>
      </w:r>
      <w:r w:rsidRPr="00B540DD">
        <w:rPr>
          <w:rStyle w:val="StyleUnderline"/>
          <w:rFonts w:cs="Arial"/>
        </w:rPr>
        <w:t xml:space="preserve">it will not advance beyond a </w:t>
      </w:r>
      <w:r w:rsidRPr="00B540DD">
        <w:rPr>
          <w:rStyle w:val="Emphasis"/>
        </w:rPr>
        <w:t>media fad</w:t>
      </w:r>
      <w:r w:rsidRPr="00B540DD">
        <w:rPr>
          <w:rFonts w:cs="Arial"/>
          <w:sz w:val="16"/>
        </w:rPr>
        <w:t xml:space="preserve">. No matter how shrilly degrowthers quote apocalyptic projections, </w:t>
      </w:r>
      <w:r w:rsidRPr="00B540DD">
        <w:rPr>
          <w:rStyle w:val="StyleUnderline"/>
          <w:rFonts w:cs="Arial"/>
        </w:rPr>
        <w:t xml:space="preserve">the things they call for simply </w:t>
      </w:r>
      <w:r w:rsidRPr="00B540DD">
        <w:rPr>
          <w:rStyle w:val="Emphasis"/>
        </w:rPr>
        <w:t>will not happen</w:t>
      </w:r>
      <w:r w:rsidRPr="00B540DD">
        <w:rPr>
          <w:rStyle w:val="StyleUnderline"/>
          <w:rFonts w:cs="Arial"/>
        </w:rPr>
        <w:t>.</w:t>
      </w:r>
    </w:p>
    <w:p w14:paraId="6BB91472" w14:textId="6CA27DA9" w:rsidR="00331D04" w:rsidRDefault="00331D04" w:rsidP="00331D04"/>
    <w:p w14:paraId="28FD9C45" w14:textId="77777777" w:rsidR="00D30BCC" w:rsidRDefault="00D30BCC" w:rsidP="00D30BCC">
      <w:pPr>
        <w:pStyle w:val="Heading4"/>
      </w:pPr>
      <w:r>
        <w:t xml:space="preserve">Antitrust law </w:t>
      </w:r>
      <w:r w:rsidRPr="004E5318">
        <w:rPr>
          <w:u w:val="single"/>
        </w:rPr>
        <w:t>matters</w:t>
      </w:r>
      <w:r w:rsidRPr="00433C60">
        <w:t xml:space="preserve"> for </w:t>
      </w:r>
      <w:r>
        <w:rPr>
          <w:u w:val="single"/>
        </w:rPr>
        <w:t>every aspect of our lives</w:t>
      </w:r>
      <w:r>
        <w:t xml:space="preserve">, and debating the </w:t>
      </w:r>
      <w:r w:rsidRPr="004E5318">
        <w:rPr>
          <w:u w:val="single"/>
        </w:rPr>
        <w:t>political details</w:t>
      </w:r>
      <w:r>
        <w:t xml:space="preserve"> is </w:t>
      </w:r>
      <w:r w:rsidRPr="004E5318">
        <w:rPr>
          <w:u w:val="single"/>
        </w:rPr>
        <w:t>essential</w:t>
      </w:r>
      <w:r>
        <w:t xml:space="preserve"> to making it work </w:t>
      </w:r>
    </w:p>
    <w:p w14:paraId="2460D172" w14:textId="77777777" w:rsidR="00D30BCC" w:rsidRPr="00433C60" w:rsidRDefault="00D30BCC" w:rsidP="00D30BCC">
      <w:r>
        <w:t xml:space="preserve">Bryce </w:t>
      </w:r>
      <w:r w:rsidRPr="00433C60">
        <w:rPr>
          <w:rStyle w:val="Style13ptBold"/>
        </w:rPr>
        <w:t>Covert 20</w:t>
      </w:r>
      <w:r>
        <w:t>. C</w:t>
      </w:r>
      <w:r w:rsidRPr="00433C60">
        <w:t>ontributor at The Nation and a contributing op-ed writer at The New York Times</w:t>
      </w:r>
      <w:r>
        <w:t>, 11/30/20. “</w:t>
      </w:r>
      <w:r w:rsidRPr="00433C60">
        <w:t>The Visible Hand</w:t>
      </w:r>
      <w:r>
        <w:t xml:space="preserve">.” </w:t>
      </w:r>
      <w:r w:rsidRPr="00433C60">
        <w:t>https://www.thenation.com/article/culture/david-dayen-monopolized-review/</w:t>
      </w:r>
    </w:p>
    <w:p w14:paraId="314FB5BE" w14:textId="77777777" w:rsidR="00D30BCC" w:rsidRPr="00433C60" w:rsidRDefault="00D30BCC" w:rsidP="00D30BCC">
      <w:pPr>
        <w:rPr>
          <w:sz w:val="16"/>
        </w:rPr>
      </w:pPr>
      <w:r w:rsidRPr="00433C60">
        <w:rPr>
          <w:sz w:val="16"/>
        </w:rPr>
        <w:t xml:space="preserve">In the morning, I shower right after I wake up. I choose from a number of </w:t>
      </w:r>
      <w:r w:rsidRPr="004E5318">
        <w:rPr>
          <w:rStyle w:val="StyleUnderline"/>
        </w:rPr>
        <w:t>products to clean myself</w:t>
      </w:r>
      <w:r w:rsidRPr="00433C60">
        <w:rPr>
          <w:sz w:val="16"/>
        </w:rPr>
        <w:t xml:space="preserve">, yet they </w:t>
      </w:r>
      <w:r w:rsidRPr="004E5318">
        <w:rPr>
          <w:rStyle w:val="StyleUnderline"/>
        </w:rPr>
        <w:t>are made by just two companies</w:t>
      </w:r>
      <w:r w:rsidRPr="00433C60">
        <w:rPr>
          <w:sz w:val="16"/>
        </w:rPr>
        <w:t xml:space="preserve">: Unilever and Johnson &amp; Johnson. I brush my teeth with a toothbrush and toothpaste made by Procter &amp; Gamble but sold under the separate brands Oral-B and Crest. Before I eat breakfast, because I have Type 1 diabetes, I take </w:t>
      </w:r>
      <w:r w:rsidRPr="00433C60">
        <w:rPr>
          <w:rStyle w:val="StyleUnderline"/>
        </w:rPr>
        <w:t>insulin</w:t>
      </w:r>
      <w:r w:rsidRPr="00433C60">
        <w:rPr>
          <w:sz w:val="16"/>
        </w:rPr>
        <w:t xml:space="preserve">, a drug that, </w:t>
      </w:r>
      <w:r w:rsidRPr="00433C60">
        <w:rPr>
          <w:rStyle w:val="StyleUnderline"/>
        </w:rPr>
        <w:t>because of pharma</w:t>
      </w:r>
      <w:r w:rsidRPr="00013D07">
        <w:rPr>
          <w:rStyle w:val="StyleUnderline"/>
          <w:sz w:val="16"/>
          <w:szCs w:val="18"/>
          <w:u w:val="none"/>
        </w:rPr>
        <w:t>c</w:t>
      </w:r>
      <w:r w:rsidRPr="00433C60">
        <w:rPr>
          <w:sz w:val="16"/>
        </w:rPr>
        <w:t xml:space="preserve">eutical </w:t>
      </w:r>
      <w:r w:rsidRPr="00433C60">
        <w:rPr>
          <w:rStyle w:val="StyleUnderline"/>
        </w:rPr>
        <w:t>consolidation and anticompetitive patent hoarding allowed to run amok</w:t>
      </w:r>
      <w:r w:rsidRPr="00433C60">
        <w:rPr>
          <w:sz w:val="16"/>
        </w:rPr>
        <w:t xml:space="preserve">, cost about $20 for a vial in 1996 but </w:t>
      </w:r>
      <w:r w:rsidRPr="00433C60">
        <w:rPr>
          <w:rStyle w:val="StyleUnderline"/>
        </w:rPr>
        <w:t>now costs $275</w:t>
      </w:r>
      <w:r w:rsidRPr="00433C60">
        <w:rPr>
          <w:sz w:val="16"/>
        </w:rPr>
        <w:t xml:space="preserve">. Lunch isn’t any better. The peanut butter for my sandwich almost certainly comes from one of three companies; same with the jelly. </w:t>
      </w:r>
      <w:r w:rsidRPr="00433C60">
        <w:rPr>
          <w:rStyle w:val="StyleUnderline"/>
        </w:rPr>
        <w:t>We all have “choices,” but do we really get to choose</w:t>
      </w:r>
      <w:r w:rsidRPr="00433C60">
        <w:rPr>
          <w:sz w:val="16"/>
        </w:rPr>
        <w:t>?</w:t>
      </w:r>
    </w:p>
    <w:p w14:paraId="59FBFDC2" w14:textId="77777777" w:rsidR="00D30BCC" w:rsidRPr="00433C60" w:rsidRDefault="00D30BCC" w:rsidP="00D30BCC">
      <w:pPr>
        <w:rPr>
          <w:sz w:val="16"/>
        </w:rPr>
      </w:pPr>
      <w:r w:rsidRPr="00A774EE">
        <w:rPr>
          <w:rStyle w:val="StyleUnderline"/>
          <w:highlight w:val="cyan"/>
        </w:rPr>
        <w:t>Once you put on your “monopoly decoder ring</w:t>
      </w:r>
      <w:r w:rsidRPr="00433C60">
        <w:rPr>
          <w:sz w:val="16"/>
        </w:rPr>
        <w:t xml:space="preserve">,” David Dayen writes in his new book Monopolized: Life in the Age of Corporate Power, </w:t>
      </w:r>
      <w:r w:rsidRPr="00A774EE">
        <w:rPr>
          <w:rStyle w:val="StyleUnderline"/>
          <w:highlight w:val="cyan"/>
        </w:rPr>
        <w:t>you</w:t>
      </w:r>
      <w:r w:rsidRPr="00433C60">
        <w:rPr>
          <w:rStyle w:val="StyleUnderline"/>
        </w:rPr>
        <w:t xml:space="preserve"> start to </w:t>
      </w:r>
      <w:r w:rsidRPr="00A774EE">
        <w:rPr>
          <w:rStyle w:val="StyleUnderline"/>
          <w:highlight w:val="cyan"/>
        </w:rPr>
        <w:t xml:space="preserve">see how </w:t>
      </w:r>
      <w:r w:rsidRPr="00A774EE">
        <w:rPr>
          <w:rStyle w:val="Emphasis"/>
          <w:highlight w:val="cyan"/>
        </w:rPr>
        <w:t>this power influences every part of our lives</w:t>
      </w:r>
      <w:r w:rsidRPr="00433C60">
        <w:rPr>
          <w:sz w:val="16"/>
        </w:rPr>
        <w:t xml:space="preserve">. There’s a baby formula monopoly: </w:t>
      </w:r>
      <w:r w:rsidRPr="00A774EE">
        <w:rPr>
          <w:rStyle w:val="StyleUnderline"/>
          <w:highlight w:val="cyan"/>
        </w:rPr>
        <w:t>Three companies</w:t>
      </w:r>
      <w:r w:rsidRPr="00433C60">
        <w:rPr>
          <w:sz w:val="16"/>
        </w:rPr>
        <w:t>—Abbott Laboratories (which makes Similac), Reckitt Benckiser (which makes Enfamil), and Nestlé—</w:t>
      </w:r>
      <w:r w:rsidRPr="00A774EE">
        <w:rPr>
          <w:rStyle w:val="StyleUnderline"/>
          <w:highlight w:val="cyan"/>
        </w:rPr>
        <w:t>control</w:t>
      </w:r>
      <w:r w:rsidRPr="00433C60">
        <w:rPr>
          <w:sz w:val="16"/>
        </w:rPr>
        <w:t xml:space="preserve"> about </w:t>
      </w:r>
      <w:r w:rsidRPr="00A774EE">
        <w:rPr>
          <w:rStyle w:val="StyleUnderline"/>
          <w:highlight w:val="cyan"/>
        </w:rPr>
        <w:t xml:space="preserve">95 percent </w:t>
      </w:r>
      <w:r w:rsidRPr="00A774EE">
        <w:rPr>
          <w:rStyle w:val="StyleUnderline"/>
        </w:rPr>
        <w:t>of</w:t>
      </w:r>
      <w:r w:rsidRPr="00433C60">
        <w:rPr>
          <w:rStyle w:val="StyleUnderline"/>
        </w:rPr>
        <w:t xml:space="preserve"> the US market. It even follows us after our deaths</w:t>
      </w:r>
      <w:r w:rsidRPr="00433C60">
        <w:rPr>
          <w:sz w:val="16"/>
        </w:rPr>
        <w:t>: Service Corporation International keeps buying up funeral homes and now earns more than $1 out of every $5 in profit from funeral services, and two companies, Hillenbrand and Matthews, make 82 percent of the country’s coffins and caskets.</w:t>
      </w:r>
    </w:p>
    <w:p w14:paraId="3342DD1C" w14:textId="77777777" w:rsidR="00D30BCC" w:rsidRPr="00433C60" w:rsidRDefault="00D30BCC" w:rsidP="00D30BCC">
      <w:pPr>
        <w:rPr>
          <w:sz w:val="16"/>
        </w:rPr>
      </w:pPr>
      <w:r w:rsidRPr="00433C60">
        <w:rPr>
          <w:sz w:val="16"/>
        </w:rPr>
        <w:t>Some monopolies have become so obvious that everyone can spot them. If you want to fly anywhere in the United States, you basically have four choices, all of which offer increasingly bad service. If you want cable and Internet, you usually have only one or two high-cost options and no power to fight back when the company tells you a technician will be coming anywhere between 8 am and 8 pm to set it up. If you want to search for information or buy something on the Internet, there’s one choice for each that dominates all the rest: Google and Amazon.</w:t>
      </w:r>
    </w:p>
    <w:p w14:paraId="272948A6" w14:textId="77777777" w:rsidR="00D30BCC" w:rsidRPr="00433C60" w:rsidRDefault="00D30BCC" w:rsidP="00D30BCC">
      <w:pPr>
        <w:rPr>
          <w:sz w:val="16"/>
        </w:rPr>
      </w:pPr>
      <w:r w:rsidRPr="00433C60">
        <w:rPr>
          <w:sz w:val="16"/>
        </w:rPr>
        <w:t>But monopolies crop up in all sorts of unexpected places. Match Group, the parent company that owns Match.com, also owns OkCupid, Tinder, and Hinge. Berkshire Hathaway, the holding company empire of billionaire Warren Buffett, owns brands as diverse as Duracell, Dairy Queen, Benjamin Moore, and Fruit of the Loom. The coffee brands Caribou, Peet’s, Intelligentsia, and Stumptown are all owned or partly controlled by the European firm JAB.</w:t>
      </w:r>
    </w:p>
    <w:p w14:paraId="75D4DB19" w14:textId="77777777" w:rsidR="00D30BCC" w:rsidRPr="00433C60" w:rsidRDefault="00D30BCC" w:rsidP="00D30BCC">
      <w:pPr>
        <w:rPr>
          <w:sz w:val="16"/>
        </w:rPr>
      </w:pPr>
      <w:r w:rsidRPr="00A774EE">
        <w:rPr>
          <w:rStyle w:val="StyleUnderline"/>
          <w:highlight w:val="cyan"/>
        </w:rPr>
        <w:t>Our country is saturated with monopolies</w:t>
      </w:r>
      <w:r w:rsidRPr="00433C60">
        <w:rPr>
          <w:sz w:val="16"/>
        </w:rPr>
        <w:t xml:space="preserve">, but some might ask, does it matter? As Dayen shows, </w:t>
      </w:r>
      <w:r w:rsidRPr="00A774EE">
        <w:rPr>
          <w:rStyle w:val="StyleUnderline"/>
          <w:highlight w:val="cyan"/>
        </w:rPr>
        <w:t>monopolies make it harder for workers to wield power</w:t>
      </w:r>
      <w:r w:rsidRPr="00433C60">
        <w:rPr>
          <w:sz w:val="16"/>
        </w:rPr>
        <w:t xml:space="preserve"> when there are fewer and fewer employers to choose from. </w:t>
      </w:r>
      <w:r w:rsidRPr="00433C60">
        <w:rPr>
          <w:rStyle w:val="StyleUnderline"/>
        </w:rPr>
        <w:t>They make the economy less dynamic and innovative</w:t>
      </w:r>
      <w:r w:rsidRPr="00433C60">
        <w:rPr>
          <w:sz w:val="16"/>
        </w:rPr>
        <w:t xml:space="preserve">. </w:t>
      </w:r>
      <w:r w:rsidRPr="00A774EE">
        <w:rPr>
          <w:rStyle w:val="StyleUnderline"/>
          <w:highlight w:val="cyan"/>
        </w:rPr>
        <w:t xml:space="preserve">They make </w:t>
      </w:r>
      <w:r w:rsidRPr="00A774EE">
        <w:rPr>
          <w:rStyle w:val="Emphasis"/>
          <w:highlight w:val="cyan"/>
        </w:rPr>
        <w:t>society less equal</w:t>
      </w:r>
      <w:r w:rsidRPr="00433C60">
        <w:rPr>
          <w:sz w:val="16"/>
        </w:rPr>
        <w:t xml:space="preserve">, </w:t>
      </w:r>
      <w:r w:rsidRPr="00433C60">
        <w:rPr>
          <w:rStyle w:val="StyleUnderline"/>
        </w:rPr>
        <w:t>and by amassing so many resources, they are able to amass power to protect those resources. Monopolies are</w:t>
      </w:r>
      <w:r w:rsidRPr="00433C60">
        <w:rPr>
          <w:sz w:val="16"/>
        </w:rPr>
        <w:t xml:space="preserve"> even </w:t>
      </w:r>
      <w:r w:rsidRPr="00433C60">
        <w:rPr>
          <w:rStyle w:val="StyleUnderline"/>
        </w:rPr>
        <w:t>a threat to our very democracy, drowning out the voices of the people</w:t>
      </w:r>
      <w:r w:rsidRPr="00433C60">
        <w:rPr>
          <w:sz w:val="16"/>
        </w:rPr>
        <w:t>.</w:t>
      </w:r>
    </w:p>
    <w:p w14:paraId="01E64346" w14:textId="77777777" w:rsidR="00D30BCC" w:rsidRPr="00433C60" w:rsidRDefault="00D30BCC" w:rsidP="00D30BCC">
      <w:pPr>
        <w:rPr>
          <w:sz w:val="16"/>
        </w:rPr>
      </w:pPr>
      <w:r w:rsidRPr="00433C60">
        <w:rPr>
          <w:sz w:val="16"/>
        </w:rPr>
        <w:t xml:space="preserve">Worries about monopolies date as far back as AD 483. At the beginning of his book, Dayen quotes Emperor Zeno decreeing, “No one may presume to exercise a monopoly of any kind.” Going as far back as the railroad barons of the </w:t>
      </w:r>
      <w:r w:rsidRPr="00433C60">
        <w:rPr>
          <w:sz w:val="16"/>
        </w:rPr>
        <w:lastRenderedPageBreak/>
        <w:t>19th century, Americans have worried about the ill effects of economic consolidation. Theodore Roosevelt famously took them on as a populist trustbuster. The Granger farmers’ movement and Progressive era activists fought monopolies.</w:t>
      </w:r>
    </w:p>
    <w:p w14:paraId="79AF8B33" w14:textId="77777777" w:rsidR="00D30BCC" w:rsidRPr="00433C60" w:rsidRDefault="00D30BCC" w:rsidP="00D30BCC">
      <w:pPr>
        <w:rPr>
          <w:sz w:val="16"/>
        </w:rPr>
      </w:pPr>
      <w:r w:rsidRPr="00433C60">
        <w:rPr>
          <w:sz w:val="16"/>
        </w:rPr>
        <w:t xml:space="preserve">Dayen mentions much of this history, but his aim is not simply to recount it or engage in the contemporary debates over the ways monopolies warp our economy and our society; instead, he wants to spark a modern movement through real, human stories. </w:t>
      </w:r>
      <w:r w:rsidRPr="00A774EE">
        <w:rPr>
          <w:rStyle w:val="StyleUnderline"/>
        </w:rPr>
        <w:t>Corporate</w:t>
      </w:r>
      <w:r w:rsidRPr="00433C60">
        <w:rPr>
          <w:rStyle w:val="StyleUnderline"/>
        </w:rPr>
        <w:t xml:space="preserve"> concentration and </w:t>
      </w:r>
      <w:r w:rsidRPr="00A774EE">
        <w:rPr>
          <w:rStyle w:val="StyleUnderline"/>
          <w:highlight w:val="cyan"/>
        </w:rPr>
        <w:t xml:space="preserve">antitrust regulation </w:t>
      </w:r>
      <w:r w:rsidRPr="00A774EE">
        <w:rPr>
          <w:rStyle w:val="StyleUnderline"/>
        </w:rPr>
        <w:t xml:space="preserve">can </w:t>
      </w:r>
      <w:r w:rsidRPr="00A774EE">
        <w:rPr>
          <w:rStyle w:val="StyleUnderline"/>
          <w:highlight w:val="cyan"/>
        </w:rPr>
        <w:t>sound</w:t>
      </w:r>
      <w:r w:rsidRPr="00433C60">
        <w:rPr>
          <w:rStyle w:val="StyleUnderline"/>
        </w:rPr>
        <w:t xml:space="preserve"> like </w:t>
      </w:r>
      <w:r w:rsidRPr="00A774EE">
        <w:rPr>
          <w:rStyle w:val="StyleUnderline"/>
          <w:highlight w:val="cyan"/>
        </w:rPr>
        <w:t>dry</w:t>
      </w:r>
      <w:r w:rsidRPr="00433C60">
        <w:rPr>
          <w:rStyle w:val="StyleUnderline"/>
        </w:rPr>
        <w:t xml:space="preserve"> issues. </w:t>
      </w:r>
      <w:r w:rsidRPr="00A774EE">
        <w:rPr>
          <w:rStyle w:val="StyleUnderline"/>
          <w:highlight w:val="cyan"/>
        </w:rPr>
        <w:t>Dayen</w:t>
      </w:r>
      <w:r w:rsidRPr="00433C60">
        <w:rPr>
          <w:rStyle w:val="StyleUnderline"/>
        </w:rPr>
        <w:t xml:space="preserve"> seeks to </w:t>
      </w:r>
      <w:r w:rsidRPr="00A774EE">
        <w:rPr>
          <w:rStyle w:val="StyleUnderline"/>
          <w:highlight w:val="cyan"/>
        </w:rPr>
        <w:t xml:space="preserve">remind us of the </w:t>
      </w:r>
      <w:r w:rsidRPr="00A774EE">
        <w:rPr>
          <w:rStyle w:val="Emphasis"/>
          <w:highlight w:val="cyan"/>
        </w:rPr>
        <w:t>very real consequences they have in our everyday lives</w:t>
      </w:r>
      <w:r w:rsidRPr="00433C60">
        <w:rPr>
          <w:sz w:val="16"/>
        </w:rPr>
        <w:t>.</w:t>
      </w:r>
    </w:p>
    <w:p w14:paraId="5E7C1B43" w14:textId="77777777" w:rsidR="00D30BCC" w:rsidRPr="00433C60" w:rsidRDefault="00D30BCC" w:rsidP="00D30BCC">
      <w:pPr>
        <w:rPr>
          <w:sz w:val="16"/>
        </w:rPr>
      </w:pPr>
      <w:r w:rsidRPr="00433C60">
        <w:rPr>
          <w:sz w:val="16"/>
        </w:rPr>
        <w:t>The stories he tells can often be heartbreaking. There’s Travis Bornstein, whose son, Tyler Bornstein, died of a heroin overdose at 23 after getting hooked on opioids that were prescribed for his elbow surgery when he was 18. Rather than call an ambulance or take him to a hospital, the friend Tyler Bornstein was with when he overdosed dumped him in a vacant lot in Akron, Ohio, and fled. “You can’t prepare to lose a child,” Travis Bornstein tells Dayen. “I felt like I failed as a father.” But the Bornsteins were failed by the rampant cartelization and concentration in the pharmaceutical industry: Tyler Bornstein’s death is one of over 200,000 related to opioids since OxyContin, manufactured by one of the Big Pharma companies, was introduced in 1996.</w:t>
      </w:r>
    </w:p>
    <w:p w14:paraId="5A2ED44C" w14:textId="77777777" w:rsidR="00D30BCC" w:rsidRPr="00433C60" w:rsidRDefault="00D30BCC" w:rsidP="00D30BCC">
      <w:pPr>
        <w:rPr>
          <w:sz w:val="16"/>
        </w:rPr>
      </w:pPr>
      <w:r w:rsidRPr="00A774EE">
        <w:rPr>
          <w:rStyle w:val="Emphasis"/>
          <w:highlight w:val="cyan"/>
        </w:rPr>
        <w:t>OxyContin</w:t>
      </w:r>
      <w:r w:rsidRPr="00433C60">
        <w:rPr>
          <w:sz w:val="16"/>
        </w:rPr>
        <w:t xml:space="preserve">, Dayen insists, </w:t>
      </w:r>
      <w:r w:rsidRPr="00A774EE">
        <w:rPr>
          <w:rStyle w:val="StyleUnderline"/>
          <w:highlight w:val="cyan"/>
        </w:rPr>
        <w:t>is</w:t>
      </w:r>
      <w:r w:rsidRPr="00433C60">
        <w:rPr>
          <w:sz w:val="16"/>
        </w:rPr>
        <w:t xml:space="preserve"> just </w:t>
      </w:r>
      <w:r w:rsidRPr="00A774EE">
        <w:rPr>
          <w:rStyle w:val="StyleUnderline"/>
          <w:highlight w:val="cyan"/>
        </w:rPr>
        <w:t>one stark example of the dangers in an industry in which</w:t>
      </w:r>
      <w:r w:rsidRPr="00433C60">
        <w:rPr>
          <w:sz w:val="16"/>
        </w:rPr>
        <w:t>, as he puts it, “</w:t>
      </w:r>
      <w:r w:rsidRPr="00A774EE">
        <w:rPr>
          <w:rStyle w:val="StyleUnderline"/>
          <w:highlight w:val="cyan"/>
        </w:rPr>
        <w:t>monopolies at every stage of the supply chain placed their bottom lines ahead of</w:t>
      </w:r>
      <w:r w:rsidRPr="00433C60">
        <w:rPr>
          <w:rStyle w:val="StyleUnderline"/>
        </w:rPr>
        <w:t xml:space="preserve"> the </w:t>
      </w:r>
      <w:r w:rsidRPr="00A774EE">
        <w:rPr>
          <w:rStyle w:val="StyleUnderline"/>
          <w:highlight w:val="cyan"/>
        </w:rPr>
        <w:t>health</w:t>
      </w:r>
      <w:r w:rsidRPr="00433C60">
        <w:rPr>
          <w:rStyle w:val="StyleUnderline"/>
        </w:rPr>
        <w:t xml:space="preserve"> of the recipients of those drugs</w:t>
      </w:r>
      <w:r w:rsidRPr="00433C60">
        <w:rPr>
          <w:sz w:val="16"/>
        </w:rPr>
        <w:t>.” For example, “If you have glaucoma, the reason liquid from your eye drops constantly rolls down your cheeks is that companies deliberately make the drop larger than the human eye can hold. Every milliliter that falls out of your eye represents a tiny profit, and it adds up.”</w:t>
      </w:r>
    </w:p>
    <w:p w14:paraId="51934438" w14:textId="77777777" w:rsidR="00D30BCC" w:rsidRPr="00433C60" w:rsidRDefault="00D30BCC" w:rsidP="00D30BCC">
      <w:pPr>
        <w:rPr>
          <w:sz w:val="16"/>
        </w:rPr>
      </w:pPr>
      <w:r w:rsidRPr="00433C60">
        <w:rPr>
          <w:sz w:val="16"/>
        </w:rPr>
        <w:t>Dayen also introduces us to Chris Petersen, a third-generation hog farmer in Iowa whose farm has been so battered by agricultural monopolies that his daughter, who grew up aspiring to join the family business, had to find work at a hotel instead. After several generations of farmers, “I’m it,” he tells Dayen. “This is the dead end. You know, it’s sad.” It’s hard for Petersen to compete with concentrated animal feeding operations, which shove thousands of hogs into giant feedlots without sunlight and with scant room to move, whose cost cutting has sent hog prices plummeting. As Dayen notes, four hog firms control two-thirds of today’s market.</w:t>
      </w:r>
    </w:p>
    <w:p w14:paraId="19AD05AB" w14:textId="77777777" w:rsidR="00D30BCC" w:rsidRPr="00433C60" w:rsidRDefault="00D30BCC" w:rsidP="00D30BCC">
      <w:pPr>
        <w:rPr>
          <w:sz w:val="16"/>
        </w:rPr>
      </w:pPr>
      <w:r w:rsidRPr="00433C60">
        <w:rPr>
          <w:sz w:val="16"/>
        </w:rPr>
        <w:t>We also meet Kate Hanni, who, with her husband and two children, was stuck on a grounded American Airlines flight in 2006 for nine hours without food or water, watching mothers use barf bags for diapers and others puke into them as the smell of overflowing bathrooms wafted through the cabin. The airline refused to let passengers off because doing so would have cost it money through mandated refunds. One claustrophobic traveler even tried to flash SOS signs through the window with his cell phone.</w:t>
      </w:r>
    </w:p>
    <w:p w14:paraId="1DBF2520" w14:textId="77777777" w:rsidR="00D30BCC" w:rsidRPr="00433C60" w:rsidRDefault="00D30BCC" w:rsidP="00D30BCC">
      <w:pPr>
        <w:rPr>
          <w:sz w:val="16"/>
        </w:rPr>
      </w:pPr>
      <w:r w:rsidRPr="00433C60">
        <w:rPr>
          <w:sz w:val="16"/>
        </w:rPr>
        <w:t>One might wonder if this is an isolated incident. But the entire industry is dominated by just four major airlines, and as Dayen writes, “as long as passengers have nowhere else to go, there’s no incentive to fix a perpetually broken system,” one in which long flight delays are frequent and the service gets worse and worse.</w:t>
      </w:r>
    </w:p>
    <w:p w14:paraId="48FFF259" w14:textId="77777777" w:rsidR="00D30BCC" w:rsidRPr="00433C60" w:rsidRDefault="00D30BCC" w:rsidP="00D30BCC">
      <w:pPr>
        <w:rPr>
          <w:sz w:val="16"/>
        </w:rPr>
      </w:pPr>
      <w:r w:rsidRPr="00433C60">
        <w:rPr>
          <w:sz w:val="16"/>
        </w:rPr>
        <w:t>In Dana Chisholm’s quest for an affordable rental house in Southern California, Dayen gives us a story of how monopolization in real estate is running rampant: Chisholm eventually rented from the private-equity-backed landlord Starwood Waypoint, one of several Wall Street real estate companies that have become huge players in the rental market. In 2017, Starwood Waypoint merged with Invitation Homes and is now the nation’s largest rental landlord. More than 240,000 US homes are now in the hands of investors, mostly private equity firms. Because they own so many properties, these companies can jack up rents and fees while slow-walking upkeep and repairs. For Chisholm, that meant appliances that didn’t work, no running water in the sink, and a building infested with rats and roaches. When she contacted the management company, she had to wait months for repairs before getting a Zillow alert for her own house: The management company had listed it for rent even though she had just paid up.</w:t>
      </w:r>
    </w:p>
    <w:p w14:paraId="1E01233D" w14:textId="77777777" w:rsidR="00D30BCC" w:rsidRPr="00433C60" w:rsidRDefault="00D30BCC" w:rsidP="00D30BCC">
      <w:pPr>
        <w:rPr>
          <w:sz w:val="16"/>
        </w:rPr>
      </w:pPr>
      <w:r w:rsidRPr="00433C60">
        <w:rPr>
          <w:sz w:val="16"/>
        </w:rPr>
        <w:t>While the stories Dayen offers take place all across the country, from rural areas to Los Angeles’s urban sprawl, and involve people in very different communities and careers, they have the same nugget of truth at their heart: When companies are allowed to keep consolidating, people lose. Without robust regulation that keeps consolidation in check, corporations will keep laying waste to our economy and our lives.</w:t>
      </w:r>
    </w:p>
    <w:p w14:paraId="2CB1AC02" w14:textId="77777777" w:rsidR="00D30BCC" w:rsidRPr="00433C60" w:rsidRDefault="00D30BCC" w:rsidP="00D30BCC">
      <w:pPr>
        <w:rPr>
          <w:sz w:val="16"/>
        </w:rPr>
      </w:pPr>
      <w:r w:rsidRPr="00433C60">
        <w:rPr>
          <w:sz w:val="16"/>
        </w:rPr>
        <w:t>Dayen wrote his book before the current health crisis but in many ways anticipated it. Concentrated supply chains are brittle and unable to cope with major disruptions, such as a pandemic that spikes demand for toilet paper and nose swabs alike. Meat-processing giants that squeeze out smaller players through aggressive line speeds and cost cutting are now major Covid-19 hot spots, thanks to a focus on the bottom line instead of higher safety standards and humane worker treatment. “Amazingly,” Dayen writes, “news deserts correlate with the spread of infectious diseases, as epidemiologists rely on local articles to track outbreaks.”</w:t>
      </w:r>
    </w:p>
    <w:p w14:paraId="3720A231" w14:textId="77777777" w:rsidR="00D30BCC" w:rsidRPr="00433C60" w:rsidRDefault="00D30BCC" w:rsidP="00D30BCC">
      <w:pPr>
        <w:rPr>
          <w:sz w:val="16"/>
        </w:rPr>
      </w:pPr>
      <w:r w:rsidRPr="00433C60">
        <w:rPr>
          <w:sz w:val="16"/>
        </w:rPr>
        <w:t>As Dayen convincingly shows, monopolies are so interwoven in our economy and our lives that there is no escape from them. But his book also highlights some of the challenges faced by a politics that is primarily focused on monopoly. If you see it everywhere without pausing to clarify what is anticompetitive behavior and what is just plain old greed, you risk having the concept lose its specific meaning.</w:t>
      </w:r>
    </w:p>
    <w:p w14:paraId="79FB06FE" w14:textId="77777777" w:rsidR="00D30BCC" w:rsidRPr="00433C60" w:rsidRDefault="00D30BCC" w:rsidP="00D30BCC">
      <w:pPr>
        <w:rPr>
          <w:sz w:val="16"/>
        </w:rPr>
      </w:pPr>
      <w:r w:rsidRPr="00433C60">
        <w:rPr>
          <w:rStyle w:val="StyleUnderline"/>
        </w:rPr>
        <w:t>Dayen points a finger at the tech monopolies Google and Facebook</w:t>
      </w:r>
      <w:r w:rsidRPr="00433C60">
        <w:rPr>
          <w:sz w:val="16"/>
        </w:rPr>
        <w:t xml:space="preserve">, for example, </w:t>
      </w:r>
      <w:r w:rsidRPr="00433C60">
        <w:rPr>
          <w:rStyle w:val="StyleUnderline"/>
        </w:rPr>
        <w:t>for ravaging the media industry by bleeding advertising dollars dry through their dominance of the market</w:t>
      </w:r>
      <w:r w:rsidRPr="00433C60">
        <w:rPr>
          <w:sz w:val="16"/>
        </w:rPr>
        <w:t xml:space="preserve">. But there are also other forces pummeling the industry: Wall Street ownership, fickle billionaire backers, and smaller publications’ struggle to find new sources of revenue. Meanwhile, </w:t>
      </w:r>
      <w:r w:rsidRPr="00433C60">
        <w:rPr>
          <w:rStyle w:val="StyleUnderline"/>
        </w:rPr>
        <w:t>the media industry itself is dotted with monopolies</w:t>
      </w:r>
      <w:r w:rsidRPr="00433C60">
        <w:rPr>
          <w:sz w:val="16"/>
        </w:rPr>
        <w:t xml:space="preserve">, such as News Corp, which owns The Wall Street Journal and the New York Post and dozens of other properties; TV conglomerates that control local news; and dominant talk radio brands. Later, in a chapter on private equity, we begin to see how the problem with its quest for acquisitions is not only that it shrinks competition but also that it shifts companies’ focus from the production and distribution of goods to the maximization of money for investors. Private equity has, for example, fed upon the retail sector and spit out discarded brands like Sears and Toys “R” </w:t>
      </w:r>
      <w:r w:rsidRPr="00433C60">
        <w:rPr>
          <w:sz w:val="16"/>
        </w:rPr>
        <w:lastRenderedPageBreak/>
        <w:t>Us. This parasitic relationship seems to be less about monopoly power than avarice and a lack of regulation. Certainly, private equity funds have bought up companies in a number of sectors, leading to consolidation. But that’s not what happened to these retailers: The hedge funds came in, loaded the companies with debt, got fat off the fees, and then let the companies fail.</w:t>
      </w:r>
    </w:p>
    <w:p w14:paraId="2E482C45" w14:textId="77777777" w:rsidR="00D30BCC" w:rsidRPr="00433C60" w:rsidRDefault="00D30BCC" w:rsidP="00D30BCC">
      <w:pPr>
        <w:rPr>
          <w:sz w:val="16"/>
        </w:rPr>
      </w:pPr>
      <w:r w:rsidRPr="00433C60">
        <w:rPr>
          <w:sz w:val="16"/>
        </w:rPr>
        <w:t>Dayen says that his book’s ambition is not to rehash economic arguments made elsewhere but to turn those arguments into a movement. But a call to action has to be clearly defined. Likewise, as liberal and left politics in the past demonstrated, alongside anti-monopolist politics must be a program of strong social policies. Breaking up health insurance cartels, for example, will help lower costs, but it won’t ensure health care for all. Anti-monopolism must define its potential and its limits and be married to other policy interventions.</w:t>
      </w:r>
    </w:p>
    <w:p w14:paraId="21D71F6C" w14:textId="77777777" w:rsidR="00D30BCC" w:rsidRPr="00433C60" w:rsidRDefault="00D30BCC" w:rsidP="00D30BCC">
      <w:pPr>
        <w:rPr>
          <w:sz w:val="16"/>
        </w:rPr>
      </w:pPr>
      <w:r w:rsidRPr="00A774EE">
        <w:rPr>
          <w:rStyle w:val="StyleUnderline"/>
          <w:highlight w:val="cyan"/>
        </w:rPr>
        <w:t xml:space="preserve">There is a </w:t>
      </w:r>
      <w:r w:rsidRPr="00A774EE">
        <w:rPr>
          <w:rStyle w:val="Emphasis"/>
          <w:highlight w:val="cyan"/>
        </w:rPr>
        <w:t>compelling reason to focus on anti-monopolist politics</w:t>
      </w:r>
      <w:r w:rsidRPr="00433C60">
        <w:rPr>
          <w:sz w:val="16"/>
        </w:rPr>
        <w:t>, which has garnered bipartisan support over the years. In Tennessee, Republican and Democratic lawmakers alike have tried to get rid of state limitations on municipal broadband service that were imposed at the behest of telecom giants. “We’re aligned on this issue, because it’s not theoretical, it’s practical,” says Chattanooga Mayor Andy Berke, a Democrat. “I’m a small-c conservative,” Christopher Mitchell, a researcher at the Institute for Local Self Reliance, tells Dayen. “The idea of a family moving because they lack broadband is devastating.” Representatives Alexandria Ocasio-Cortez and Rashida Tlaib stood with Freedom Caucus leaders Jim Jordan and Mark Meadows in demanding that a military contract monopolist return over $16 million in excess funds that it was able to squeeze out of the government. But it is where bipartisan support ends—on matters of redistribution and universal programs—that the lines are drawn between those seeking economic justice for all and those seeking merely a less tilted field.</w:t>
      </w:r>
    </w:p>
    <w:p w14:paraId="54DD293B" w14:textId="77777777" w:rsidR="00D30BCC" w:rsidRPr="00433C60" w:rsidRDefault="00D30BCC" w:rsidP="00D30BCC">
      <w:pPr>
        <w:rPr>
          <w:sz w:val="16"/>
        </w:rPr>
      </w:pPr>
      <w:r w:rsidRPr="00433C60">
        <w:rPr>
          <w:sz w:val="16"/>
        </w:rPr>
        <w:t xml:space="preserve">One reason anti-monopolism is so popular among a certain set is that </w:t>
      </w:r>
      <w:r w:rsidRPr="004E5318">
        <w:rPr>
          <w:rStyle w:val="StyleUnderline"/>
        </w:rPr>
        <w:t xml:space="preserve">the </w:t>
      </w:r>
      <w:r w:rsidRPr="00A774EE">
        <w:rPr>
          <w:rStyle w:val="StyleUnderline"/>
          <w:highlight w:val="cyan"/>
        </w:rPr>
        <w:t>solutions</w:t>
      </w:r>
      <w:r w:rsidRPr="004E5318">
        <w:rPr>
          <w:rStyle w:val="StyleUnderline"/>
        </w:rPr>
        <w:t xml:space="preserve"> to monopoly power </w:t>
      </w:r>
      <w:r w:rsidRPr="00A774EE">
        <w:rPr>
          <w:rStyle w:val="StyleUnderline"/>
          <w:highlight w:val="cyan"/>
        </w:rPr>
        <w:t>are easy</w:t>
      </w:r>
      <w:r w:rsidRPr="004E5318">
        <w:rPr>
          <w:rStyle w:val="StyleUnderline"/>
        </w:rPr>
        <w:t xml:space="preserve"> </w:t>
      </w:r>
      <w:r w:rsidRPr="00A774EE">
        <w:rPr>
          <w:rStyle w:val="StyleUnderline"/>
          <w:highlight w:val="cyan"/>
        </w:rPr>
        <w:t>to find</w:t>
      </w:r>
      <w:r w:rsidRPr="00433C60">
        <w:rPr>
          <w:sz w:val="16"/>
        </w:rPr>
        <w:t xml:space="preserve">. In fact, we often don’t need anything new. “We know how to handle monopolies,” Dayen points out, citing existing </w:t>
      </w:r>
      <w:r w:rsidRPr="00A774EE">
        <w:rPr>
          <w:rStyle w:val="StyleUnderline"/>
          <w:highlight w:val="cyan"/>
        </w:rPr>
        <w:t>laws</w:t>
      </w:r>
      <w:r w:rsidRPr="00433C60">
        <w:rPr>
          <w:sz w:val="16"/>
        </w:rPr>
        <w:t xml:space="preserve"> that </w:t>
      </w:r>
      <w:r w:rsidRPr="00A774EE">
        <w:rPr>
          <w:rStyle w:val="StyleUnderline"/>
          <w:highlight w:val="cyan"/>
        </w:rPr>
        <w:t>can protect us against antitrust abuses but</w:t>
      </w:r>
      <w:r w:rsidRPr="00433C60">
        <w:rPr>
          <w:sz w:val="16"/>
        </w:rPr>
        <w:t xml:space="preserve"> that </w:t>
      </w:r>
      <w:r w:rsidRPr="00A774EE">
        <w:rPr>
          <w:rStyle w:val="StyleUnderline"/>
          <w:highlight w:val="cyan"/>
        </w:rPr>
        <w:t xml:space="preserve">have been </w:t>
      </w:r>
      <w:r w:rsidRPr="00A774EE">
        <w:rPr>
          <w:rStyle w:val="Emphasis"/>
          <w:highlight w:val="cyan"/>
        </w:rPr>
        <w:t>misinterpreted or watered dow</w:t>
      </w:r>
      <w:r w:rsidRPr="004E5318">
        <w:rPr>
          <w:rStyle w:val="Emphasis"/>
        </w:rPr>
        <w:t>n</w:t>
      </w:r>
      <w:r w:rsidRPr="00A774EE">
        <w:rPr>
          <w:sz w:val="16"/>
          <w:highlight w:val="cyan"/>
        </w:rPr>
        <w:t>.</w:t>
      </w:r>
      <w:r w:rsidRPr="00433C60">
        <w:rPr>
          <w:sz w:val="16"/>
        </w:rPr>
        <w:t xml:space="preserve"> To him, </w:t>
      </w:r>
      <w:r w:rsidRPr="00A774EE">
        <w:rPr>
          <w:rStyle w:val="StyleUnderline"/>
          <w:highlight w:val="cyan"/>
        </w:rPr>
        <w:t>this should be at the center of</w:t>
      </w:r>
      <w:r w:rsidRPr="004E5318">
        <w:rPr>
          <w:rStyle w:val="StyleUnderline"/>
        </w:rPr>
        <w:t xml:space="preserve"> any </w:t>
      </w:r>
      <w:r w:rsidRPr="00A774EE">
        <w:rPr>
          <w:rStyle w:val="StyleUnderline"/>
          <w:highlight w:val="cyan"/>
        </w:rPr>
        <w:t>anti-monopolist movement: restoring these laws with</w:t>
      </w:r>
      <w:r w:rsidRPr="004E5318">
        <w:rPr>
          <w:rStyle w:val="StyleUnderline"/>
        </w:rPr>
        <w:t xml:space="preserve"> their original </w:t>
      </w:r>
      <w:r w:rsidRPr="00A774EE">
        <w:rPr>
          <w:rStyle w:val="StyleUnderline"/>
          <w:highlight w:val="cyan"/>
        </w:rPr>
        <w:t>power and using them to break up monopolies</w:t>
      </w:r>
      <w:r w:rsidRPr="004E5318">
        <w:rPr>
          <w:rStyle w:val="StyleUnderline"/>
        </w:rPr>
        <w:t xml:space="preserve">, </w:t>
      </w:r>
      <w:r w:rsidRPr="00A774EE">
        <w:rPr>
          <w:rStyle w:val="StyleUnderline"/>
          <w:highlight w:val="cyan"/>
        </w:rPr>
        <w:t>block mergers</w:t>
      </w:r>
      <w:r w:rsidRPr="004E5318">
        <w:rPr>
          <w:rStyle w:val="StyleUnderline"/>
        </w:rPr>
        <w:t xml:space="preserve"> that create future ones, </w:t>
      </w:r>
      <w:r w:rsidRPr="00A774EE">
        <w:rPr>
          <w:rStyle w:val="StyleUnderline"/>
          <w:highlight w:val="cyan"/>
        </w:rPr>
        <w:t>and regulate</w:t>
      </w:r>
      <w:r w:rsidRPr="004E5318">
        <w:rPr>
          <w:rStyle w:val="StyleUnderline"/>
        </w:rPr>
        <w:t xml:space="preserve"> any that remain as public utilities</w:t>
      </w:r>
      <w:r w:rsidRPr="00433C60">
        <w:rPr>
          <w:sz w:val="16"/>
        </w:rPr>
        <w:t>. That’s all “entirely possible under existing law,” he adds.</w:t>
      </w:r>
    </w:p>
    <w:p w14:paraId="4383A2B6" w14:textId="77777777" w:rsidR="00D30BCC" w:rsidRPr="00433C60" w:rsidRDefault="00D30BCC" w:rsidP="00D30BCC">
      <w:pPr>
        <w:rPr>
          <w:sz w:val="16"/>
        </w:rPr>
      </w:pPr>
      <w:r w:rsidRPr="004E5318">
        <w:rPr>
          <w:rStyle w:val="StyleUnderline"/>
        </w:rPr>
        <w:t>The institutions are also in place</w:t>
      </w:r>
      <w:r w:rsidRPr="00433C60">
        <w:rPr>
          <w:sz w:val="16"/>
        </w:rPr>
        <w:t>, and not just in the Department of Justice and the Federal Trade Commission (which are supposed to police monopolies and bust trusts). The Federal Communications Commission is supposed to ensure universal, high-speed Internet access under the Telecommunications Act of 1996. The Civil Aeronautics Board, created in 1938, used to keep airlines from getting concentrated while ensuring widespread access to travel.</w:t>
      </w:r>
    </w:p>
    <w:p w14:paraId="2C05F7A3" w14:textId="77777777" w:rsidR="00D30BCC" w:rsidRPr="00433C60" w:rsidRDefault="00D30BCC" w:rsidP="00D30BCC">
      <w:pPr>
        <w:rPr>
          <w:sz w:val="16"/>
        </w:rPr>
      </w:pPr>
      <w:r w:rsidRPr="00433C60">
        <w:rPr>
          <w:sz w:val="16"/>
        </w:rPr>
        <w:t>But if this is all a matter of laws and regulatory bodies doing the jobs they were given, then why aren’t they? Here Dayen looks to the underlying politics of monopolization. “</w:t>
      </w:r>
      <w:r w:rsidRPr="00A774EE">
        <w:rPr>
          <w:rStyle w:val="StyleUnderline"/>
          <w:highlight w:val="cyan"/>
        </w:rPr>
        <w:t>The mechanisms are clear</w:t>
      </w:r>
      <w:r w:rsidRPr="00433C60">
        <w:rPr>
          <w:sz w:val="16"/>
        </w:rPr>
        <w:t xml:space="preserve">,” he writes, </w:t>
      </w:r>
      <w:r w:rsidRPr="00A774EE">
        <w:rPr>
          <w:rStyle w:val="StyleUnderline"/>
          <w:highlight w:val="cyan"/>
        </w:rPr>
        <w:t>but “</w:t>
      </w:r>
      <w:r w:rsidRPr="00A774EE">
        <w:rPr>
          <w:rStyle w:val="Emphasis"/>
          <w:highlight w:val="cyan"/>
        </w:rPr>
        <w:t>getting the political class to enforce them is the stumbling block</w:t>
      </w:r>
      <w:r w:rsidRPr="00433C60">
        <w:rPr>
          <w:sz w:val="16"/>
        </w:rPr>
        <w:t>.”</w:t>
      </w:r>
    </w:p>
    <w:p w14:paraId="7BF9E1AE" w14:textId="77777777" w:rsidR="00D30BCC" w:rsidRPr="00F601E6" w:rsidRDefault="00D30BCC" w:rsidP="00D30BCC"/>
    <w:p w14:paraId="3C53DCA1" w14:textId="77777777" w:rsidR="00D30BCC" w:rsidRPr="003A66F6" w:rsidRDefault="00D30BCC" w:rsidP="00D30BCC"/>
    <w:p w14:paraId="7843CF3F" w14:textId="77777777" w:rsidR="00D30BCC" w:rsidRPr="001B11AA" w:rsidRDefault="00D30BCC" w:rsidP="00D30BCC">
      <w:pPr>
        <w:pStyle w:val="Heading4"/>
        <w:rPr>
          <w:rFonts w:cs="Arial"/>
          <w:lang w:eastAsia="zh-CN"/>
        </w:rPr>
      </w:pPr>
      <w:r>
        <w:rPr>
          <w:rFonts w:cs="Arial"/>
          <w:lang w:eastAsia="zh-CN"/>
        </w:rPr>
        <w:t xml:space="preserve">Antitrust is key to solving inequality. </w:t>
      </w:r>
    </w:p>
    <w:p w14:paraId="5C729E05" w14:textId="77777777" w:rsidR="00D30BCC" w:rsidRPr="001B11AA" w:rsidRDefault="00D30BCC" w:rsidP="00D30BCC">
      <w:pPr>
        <w:rPr>
          <w:rStyle w:val="Style13ptBold"/>
          <w:rFonts w:cs="Arial"/>
          <w:lang w:eastAsia="zh-CN"/>
        </w:rPr>
      </w:pPr>
      <w:r w:rsidRPr="001B11AA">
        <w:rPr>
          <w:rFonts w:cs="Arial"/>
          <w:lang w:eastAsia="zh-CN"/>
        </w:rPr>
        <w:t xml:space="preserve">Samuel </w:t>
      </w:r>
      <w:r w:rsidRPr="001B11AA">
        <w:rPr>
          <w:rStyle w:val="Style13ptBold"/>
          <w:rFonts w:cs="Arial"/>
        </w:rPr>
        <w:t>Weinstein 19</w:t>
      </w:r>
      <w:r w:rsidRPr="001B11AA">
        <w:rPr>
          <w:rFonts w:cs="Arial"/>
        </w:rPr>
        <w:t xml:space="preserve">. Assistant Professor of Law, Benjamin N. Cardozo School of Law, Yeshiva University. “Article: Financial Regulation in the (Receding) Shadow of Antitrust.” </w:t>
      </w:r>
      <w:r w:rsidRPr="001B11AA">
        <w:rPr>
          <w:rFonts w:cs="Arial"/>
          <w:i/>
          <w:iCs/>
        </w:rPr>
        <w:t>Temple Law Review</w:t>
      </w:r>
      <w:r w:rsidRPr="001B11AA">
        <w:rPr>
          <w:rFonts w:cs="Arial"/>
        </w:rPr>
        <w:t xml:space="preserve"> (91): 487-491.</w:t>
      </w:r>
    </w:p>
    <w:p w14:paraId="342502A7" w14:textId="77777777" w:rsidR="00D30BCC" w:rsidRPr="001B11AA" w:rsidRDefault="00D30BCC" w:rsidP="00D30BCC">
      <w:pPr>
        <w:rPr>
          <w:rFonts w:cs="Arial"/>
          <w:sz w:val="16"/>
          <w:lang w:eastAsia="zh-CN"/>
        </w:rPr>
      </w:pPr>
      <w:r w:rsidRPr="001B11AA">
        <w:rPr>
          <w:rStyle w:val="StyleUnderline"/>
          <w:rFonts w:cs="Arial"/>
          <w:lang w:eastAsia="zh-CN"/>
        </w:rPr>
        <w:t>Even when sector regulators prioritize protecting competition, many lack the expertise and institutional mechanisms to do so effectively</w:t>
      </w:r>
      <w:r w:rsidRPr="001B11AA">
        <w:rPr>
          <w:rFonts w:cs="Arial"/>
          <w:sz w:val="16"/>
          <w:lang w:eastAsia="zh-CN"/>
        </w:rPr>
        <w:t xml:space="preserve">. </w:t>
      </w:r>
      <w:r w:rsidRPr="001B11AA">
        <w:rPr>
          <w:rStyle w:val="StyleUnderline"/>
          <w:rFonts w:cs="Arial"/>
          <w:lang w:eastAsia="zh-CN"/>
        </w:rPr>
        <w:t>Regulatory agencies might not employ investigatory and adjudicatory procedures sufficient to root out anticompetitive conduct</w:t>
      </w:r>
      <w:r w:rsidRPr="001B11AA">
        <w:rPr>
          <w:rFonts w:cs="Arial"/>
          <w:sz w:val="16"/>
          <w:lang w:eastAsia="zh-CN"/>
        </w:rPr>
        <w:t xml:space="preserve">. While </w:t>
      </w:r>
      <w:r w:rsidRPr="001B11AA">
        <w:rPr>
          <w:rStyle w:val="StyleUnderline"/>
          <w:rFonts w:cs="Arial"/>
          <w:highlight w:val="cyan"/>
          <w:lang w:eastAsia="zh-CN"/>
        </w:rPr>
        <w:t>courts</w:t>
      </w:r>
      <w:r w:rsidRPr="001B11AA">
        <w:rPr>
          <w:rStyle w:val="StyleUnderline"/>
          <w:rFonts w:cs="Arial"/>
          <w:lang w:eastAsia="zh-CN"/>
        </w:rPr>
        <w:t xml:space="preserve"> must</w:t>
      </w:r>
      <w:r w:rsidRPr="001B11AA">
        <w:rPr>
          <w:rFonts w:cs="Arial"/>
          <w:sz w:val="16"/>
          <w:lang w:eastAsia="zh-CN"/>
        </w:rPr>
        <w:t xml:space="preserve"> in many cases </w:t>
      </w:r>
      <w:r w:rsidRPr="001B11AA">
        <w:rPr>
          <w:rStyle w:val="StyleUnderline"/>
          <w:rFonts w:cs="Arial"/>
          <w:highlight w:val="cyan"/>
          <w:lang w:eastAsia="zh-CN"/>
        </w:rPr>
        <w:t>allow</w:t>
      </w:r>
      <w:r w:rsidRPr="001B11AA">
        <w:rPr>
          <w:rStyle w:val="StyleUnderline"/>
          <w:rFonts w:cs="Arial"/>
          <w:lang w:eastAsia="zh-CN"/>
        </w:rPr>
        <w:t xml:space="preserve"> for </w:t>
      </w:r>
      <w:r w:rsidRPr="001B11AA">
        <w:rPr>
          <w:rStyle w:val="StyleUnderline"/>
          <w:rFonts w:cs="Arial"/>
          <w:highlight w:val="cyan"/>
          <w:lang w:eastAsia="zh-CN"/>
        </w:rPr>
        <w:t>exhaustive discovery</w:t>
      </w:r>
      <w:r w:rsidRPr="001B11AA">
        <w:rPr>
          <w:rFonts w:cs="Arial"/>
          <w:sz w:val="16"/>
          <w:lang w:eastAsia="zh-CN"/>
        </w:rPr>
        <w:t xml:space="preserve">, </w:t>
      </w:r>
      <w:r w:rsidRPr="001B11AA">
        <w:rPr>
          <w:rStyle w:val="StyleUnderline"/>
          <w:rFonts w:cs="Arial"/>
          <w:lang w:eastAsia="zh-CN"/>
        </w:rPr>
        <w:t xml:space="preserve">the </w:t>
      </w:r>
      <w:r w:rsidRPr="001B11AA">
        <w:rPr>
          <w:rStyle w:val="StyleUnderline"/>
          <w:rFonts w:cs="Arial"/>
          <w:highlight w:val="cyan"/>
          <w:lang w:eastAsia="zh-CN"/>
        </w:rPr>
        <w:t>same cannot be said for</w:t>
      </w:r>
      <w:r w:rsidRPr="001B11AA">
        <w:rPr>
          <w:rFonts w:cs="Arial"/>
          <w:sz w:val="16"/>
          <w:lang w:eastAsia="zh-CN"/>
        </w:rPr>
        <w:t xml:space="preserve"> most </w:t>
      </w:r>
      <w:r w:rsidRPr="001B11AA">
        <w:rPr>
          <w:rStyle w:val="StyleUnderline"/>
          <w:rFonts w:cs="Arial"/>
          <w:highlight w:val="cyan"/>
          <w:lang w:eastAsia="zh-CN"/>
        </w:rPr>
        <w:t>agency</w:t>
      </w:r>
      <w:r w:rsidRPr="001B11AA">
        <w:rPr>
          <w:rStyle w:val="StyleUnderline"/>
          <w:rFonts w:cs="Arial"/>
          <w:lang w:eastAsia="zh-CN"/>
        </w:rPr>
        <w:t xml:space="preserve"> proceedings</w:t>
      </w:r>
      <w:r w:rsidRPr="001B11AA">
        <w:rPr>
          <w:rFonts w:cs="Arial"/>
          <w:sz w:val="16"/>
          <w:lang w:eastAsia="zh-CN"/>
        </w:rPr>
        <w:t xml:space="preserve">. As a result, </w:t>
      </w:r>
      <w:r w:rsidRPr="001B11AA">
        <w:rPr>
          <w:rStyle w:val="StyleUnderline"/>
          <w:rFonts w:cs="Arial"/>
          <w:lang w:eastAsia="zh-CN"/>
        </w:rPr>
        <w:t>even</w:t>
      </w:r>
      <w:r w:rsidRPr="001B11AA">
        <w:rPr>
          <w:rFonts w:cs="Arial"/>
          <w:sz w:val="16"/>
          <w:lang w:eastAsia="zh-CN"/>
        </w:rPr>
        <w:t xml:space="preserve"> those </w:t>
      </w:r>
      <w:r w:rsidRPr="001B11AA">
        <w:rPr>
          <w:rStyle w:val="StyleUnderline"/>
          <w:rFonts w:cs="Arial"/>
          <w:lang w:eastAsia="zh-CN"/>
        </w:rPr>
        <w:t xml:space="preserve">sector regulators that value </w:t>
      </w:r>
      <w:r w:rsidRPr="001B11AA">
        <w:rPr>
          <w:rFonts w:cs="Arial"/>
          <w:sz w:val="16"/>
          <w:lang w:eastAsia="zh-CN"/>
        </w:rPr>
        <w:t xml:space="preserve">protecting </w:t>
      </w:r>
      <w:r w:rsidRPr="001B11AA">
        <w:rPr>
          <w:rStyle w:val="StyleUnderline"/>
          <w:rFonts w:cs="Arial"/>
        </w:rPr>
        <w:t>competition</w:t>
      </w:r>
      <w:r w:rsidRPr="001B11AA">
        <w:rPr>
          <w:rStyle w:val="StyleUnderline"/>
          <w:rFonts w:cs="Arial"/>
          <w:lang w:eastAsia="zh-CN"/>
        </w:rPr>
        <w:t xml:space="preserve"> may not have the institutional systems necessary to follow through</w:t>
      </w:r>
      <w:r w:rsidRPr="001B11AA">
        <w:rPr>
          <w:rFonts w:cs="Arial"/>
          <w:sz w:val="16"/>
          <w:lang w:eastAsia="zh-CN"/>
        </w:rPr>
        <w:t xml:space="preserve"> effectively.</w:t>
      </w:r>
    </w:p>
    <w:p w14:paraId="0AE39C89" w14:textId="77777777" w:rsidR="00D30BCC" w:rsidRPr="001B11AA" w:rsidRDefault="00D30BCC" w:rsidP="00D30BCC">
      <w:pPr>
        <w:rPr>
          <w:rFonts w:cs="Arial"/>
          <w:sz w:val="16"/>
          <w:lang w:eastAsia="zh-CN"/>
        </w:rPr>
      </w:pPr>
      <w:r w:rsidRPr="001B11AA">
        <w:rPr>
          <w:rFonts w:cs="Arial"/>
          <w:sz w:val="16"/>
          <w:lang w:eastAsia="zh-CN"/>
        </w:rPr>
        <w:t xml:space="preserve">The </w:t>
      </w:r>
      <w:r w:rsidRPr="001B11AA">
        <w:rPr>
          <w:rStyle w:val="StyleUnderline"/>
          <w:rFonts w:cs="Arial"/>
        </w:rPr>
        <w:t xml:space="preserve">relative weakness of remedies typically available to regulatory agencies compounds these problems. </w:t>
      </w:r>
      <w:r w:rsidRPr="001B11AA">
        <w:rPr>
          <w:rFonts w:cs="Arial"/>
          <w:sz w:val="16"/>
          <w:lang w:eastAsia="zh-CN"/>
        </w:rPr>
        <w:t xml:space="preserve">Most </w:t>
      </w:r>
      <w:r w:rsidRPr="001B11AA">
        <w:rPr>
          <w:rStyle w:val="StyleUnderline"/>
          <w:rFonts w:cs="Arial"/>
          <w:highlight w:val="cyan"/>
          <w:lang w:eastAsia="zh-CN"/>
        </w:rPr>
        <w:t>agencies do not have</w:t>
      </w:r>
      <w:r w:rsidRPr="001B11AA">
        <w:rPr>
          <w:rStyle w:val="StyleUnderline"/>
          <w:rFonts w:cs="Arial"/>
          <w:lang w:eastAsia="zh-CN"/>
        </w:rPr>
        <w:t xml:space="preserve"> access to remedies as stringent as an antitrust court's </w:t>
      </w:r>
      <w:r w:rsidRPr="001B11AA">
        <w:rPr>
          <w:rStyle w:val="StyleUnderline"/>
          <w:rFonts w:cs="Arial"/>
          <w:highlight w:val="cyan"/>
          <w:lang w:eastAsia="zh-CN"/>
        </w:rPr>
        <w:t>power to</w:t>
      </w:r>
      <w:r w:rsidRPr="001B11AA">
        <w:rPr>
          <w:rStyle w:val="StyleUnderline"/>
          <w:rFonts w:cs="Arial"/>
          <w:lang w:eastAsia="zh-CN"/>
        </w:rPr>
        <w:t xml:space="preserve"> </w:t>
      </w:r>
      <w:r w:rsidRPr="001B11AA">
        <w:rPr>
          <w:rStyle w:val="Emphasis"/>
          <w:lang w:eastAsia="zh-CN"/>
        </w:rPr>
        <w:t>assign treble damages</w:t>
      </w:r>
      <w:r w:rsidRPr="001B11AA">
        <w:rPr>
          <w:rStyle w:val="StyleUnderline"/>
          <w:rFonts w:cs="Arial"/>
          <w:lang w:eastAsia="zh-CN"/>
        </w:rPr>
        <w:t xml:space="preserve"> under the Sherman Act </w:t>
      </w:r>
      <w:r w:rsidRPr="001B11AA">
        <w:rPr>
          <w:rStyle w:val="StyleUnderline"/>
          <w:rFonts w:cs="Arial"/>
          <w:highlight w:val="cyan"/>
          <w:lang w:eastAsia="zh-CN"/>
        </w:rPr>
        <w:t xml:space="preserve">or to </w:t>
      </w:r>
      <w:r w:rsidRPr="001B11AA">
        <w:rPr>
          <w:rStyle w:val="Emphasis"/>
          <w:highlight w:val="cyan"/>
          <w:lang w:eastAsia="zh-CN"/>
        </w:rPr>
        <w:t>permanently enjoin</w:t>
      </w:r>
      <w:r w:rsidRPr="001B11AA">
        <w:rPr>
          <w:rStyle w:val="StyleUnderline"/>
          <w:rFonts w:cs="Arial"/>
          <w:highlight w:val="cyan"/>
          <w:lang w:eastAsia="zh-CN"/>
        </w:rPr>
        <w:t xml:space="preserve"> anticompetitive conduct</w:t>
      </w:r>
      <w:r w:rsidRPr="001B11AA">
        <w:rPr>
          <w:rFonts w:cs="Arial"/>
          <w:sz w:val="16"/>
          <w:lang w:eastAsia="zh-CN"/>
        </w:rPr>
        <w:t xml:space="preserve">. The administrative record in Trinko showed that </w:t>
      </w:r>
      <w:r w:rsidRPr="001B11AA">
        <w:rPr>
          <w:rStyle w:val="StyleUnderline"/>
          <w:rFonts w:cs="Arial"/>
          <w:lang w:eastAsia="zh-CN"/>
        </w:rPr>
        <w:t>Verizon</w:t>
      </w:r>
      <w:r w:rsidRPr="001B11AA">
        <w:rPr>
          <w:rFonts w:cs="Arial"/>
          <w:sz w:val="16"/>
          <w:lang w:eastAsia="zh-CN"/>
        </w:rPr>
        <w:t xml:space="preserve"> admitted it had </w:t>
      </w:r>
      <w:r w:rsidRPr="001B11AA">
        <w:rPr>
          <w:rStyle w:val="StyleUnderline"/>
          <w:rFonts w:cs="Arial"/>
          <w:lang w:eastAsia="zh-CN"/>
        </w:rPr>
        <w:t xml:space="preserve">violated its open-access commitments and voluntarily paid $ 3 million to the FCC and $ 10  [*488]  million to competitive local exchange carriers. </w:t>
      </w:r>
      <w:r w:rsidRPr="001B11AA">
        <w:rPr>
          <w:rFonts w:cs="Arial"/>
          <w:sz w:val="16"/>
          <w:lang w:eastAsia="zh-CN"/>
        </w:rPr>
        <w:t xml:space="preserve">While the Trinko opinion relied on these sanctions in part for its conclusion that the FCC's regulatory regime had fulfilled the antitrust function, </w:t>
      </w:r>
      <w:r w:rsidRPr="001B11AA">
        <w:rPr>
          <w:rStyle w:val="StyleUnderline"/>
          <w:rFonts w:cs="Arial"/>
          <w:lang w:eastAsia="zh-CN"/>
        </w:rPr>
        <w:t xml:space="preserve">the </w:t>
      </w:r>
      <w:r w:rsidRPr="001B11AA">
        <w:rPr>
          <w:rStyle w:val="StyleUnderline"/>
          <w:rFonts w:cs="Arial"/>
          <w:highlight w:val="cyan"/>
          <w:lang w:eastAsia="zh-CN"/>
        </w:rPr>
        <w:t>FCC</w:t>
      </w:r>
      <w:r w:rsidRPr="001B11AA">
        <w:rPr>
          <w:rStyle w:val="StyleUnderline"/>
          <w:rFonts w:cs="Arial"/>
          <w:lang w:eastAsia="zh-CN"/>
        </w:rPr>
        <w:t xml:space="preserve"> Chairman subsequently told Congress that the Commission's maximum fine </w:t>
      </w:r>
      <w:r w:rsidRPr="001B11AA">
        <w:rPr>
          <w:rStyle w:val="StyleUnderline"/>
          <w:rFonts w:cs="Arial"/>
          <w:highlight w:val="cyan"/>
          <w:lang w:eastAsia="zh-CN"/>
        </w:rPr>
        <w:t xml:space="preserve">authority </w:t>
      </w:r>
      <w:r w:rsidRPr="001B11AA">
        <w:rPr>
          <w:rStyle w:val="StyleUnderline"/>
          <w:rFonts w:cs="Arial"/>
          <w:lang w:eastAsia="zh-CN"/>
        </w:rPr>
        <w:t xml:space="preserve">was </w:t>
      </w:r>
      <w:r w:rsidRPr="001B11AA">
        <w:rPr>
          <w:rStyle w:val="Emphasis"/>
          <w:lang w:eastAsia="zh-CN"/>
        </w:rPr>
        <w:t>in many instances "</w:t>
      </w:r>
      <w:r w:rsidRPr="001B11AA">
        <w:rPr>
          <w:rStyle w:val="Emphasis"/>
          <w:highlight w:val="cyan"/>
          <w:lang w:eastAsia="zh-CN"/>
        </w:rPr>
        <w:t>insufficient to punish and deter violations</w:t>
      </w:r>
      <w:r w:rsidRPr="001B11AA">
        <w:rPr>
          <w:rStyle w:val="StyleUnderline"/>
          <w:rFonts w:cs="Arial"/>
          <w:lang w:eastAsia="zh-CN"/>
        </w:rPr>
        <w:t xml:space="preserve">" </w:t>
      </w:r>
      <w:r w:rsidRPr="001B11AA">
        <w:rPr>
          <w:rStyle w:val="StyleUnderline"/>
          <w:rFonts w:cs="Arial"/>
          <w:lang w:eastAsia="zh-CN"/>
        </w:rPr>
        <w:lastRenderedPageBreak/>
        <w:t>that incumbent local exchange carriers like Verizon had committed with the aim of "slow[ing] the development of local competition.</w:t>
      </w:r>
      <w:r w:rsidRPr="001B11AA">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p>
    <w:p w14:paraId="58F8DB68" w14:textId="77777777" w:rsidR="00D30BCC" w:rsidRPr="001B11AA" w:rsidRDefault="00D30BCC" w:rsidP="00D30BCC">
      <w:pPr>
        <w:rPr>
          <w:rStyle w:val="StyleUnderline"/>
          <w:rFonts w:cs="Arial"/>
          <w:lang w:eastAsia="zh-CN"/>
        </w:rPr>
      </w:pPr>
      <w:r w:rsidRPr="001B11AA">
        <w:rPr>
          <w:rStyle w:val="StyleUnderline"/>
          <w:rFonts w:cs="Arial"/>
          <w:highlight w:val="cyan"/>
          <w:lang w:eastAsia="zh-CN"/>
        </w:rPr>
        <w:t>Agency capture is another</w:t>
      </w:r>
      <w:r w:rsidRPr="001B11AA">
        <w:rPr>
          <w:rStyle w:val="StyleUnderline"/>
          <w:rFonts w:cs="Arial"/>
          <w:lang w:eastAsia="zh-CN"/>
        </w:rPr>
        <w:t xml:space="preserve"> explanation for regulators' relative </w:t>
      </w:r>
      <w:r w:rsidRPr="001B11AA">
        <w:rPr>
          <w:rStyle w:val="StyleUnderline"/>
          <w:rFonts w:cs="Arial"/>
          <w:highlight w:val="cyan"/>
          <w:lang w:eastAsia="zh-CN"/>
        </w:rPr>
        <w:t>weakness</w:t>
      </w:r>
      <w:r w:rsidRPr="001B11AA">
        <w:rPr>
          <w:rStyle w:val="StyleUnderline"/>
          <w:rFonts w:cs="Arial"/>
          <w:lang w:eastAsia="zh-CN"/>
        </w:rPr>
        <w:t xml:space="preserve"> as competition enforcers</w:t>
      </w:r>
      <w:r w:rsidRPr="001B11AA">
        <w:rPr>
          <w:rFonts w:cs="Arial"/>
          <w:sz w:val="16"/>
          <w:lang w:eastAsia="zh-CN"/>
        </w:rPr>
        <w:t xml:space="preserve">. The literature on capture is well developed. </w:t>
      </w:r>
      <w:r w:rsidRPr="001B11AA">
        <w:rPr>
          <w:rStyle w:val="StyleUnderline"/>
          <w:rFonts w:cs="Arial"/>
          <w:lang w:eastAsia="zh-CN"/>
        </w:rPr>
        <w:t xml:space="preserve">There is a general scholarly consensus that the political nature of top agency jobs and the </w:t>
      </w:r>
      <w:r w:rsidRPr="001B11AA">
        <w:rPr>
          <w:rStyle w:val="StyleUnderline"/>
          <w:rFonts w:cs="Arial"/>
          <w:highlight w:val="cyan"/>
          <w:lang w:eastAsia="zh-CN"/>
        </w:rPr>
        <w:t>revolving door</w:t>
      </w:r>
      <w:r w:rsidRPr="001B11AA">
        <w:rPr>
          <w:rStyle w:val="StyleUnderline"/>
          <w:rFonts w:cs="Arial"/>
          <w:lang w:eastAsia="zh-CN"/>
        </w:rPr>
        <w:t xml:space="preserve"> between agencies and the industries they oversee </w:t>
      </w:r>
      <w:r w:rsidRPr="001B11AA">
        <w:rPr>
          <w:rStyle w:val="StyleUnderline"/>
          <w:rFonts w:cs="Arial"/>
          <w:highlight w:val="cyan"/>
          <w:lang w:eastAsia="zh-CN"/>
        </w:rPr>
        <w:t>make</w:t>
      </w:r>
      <w:r w:rsidRPr="001B11AA">
        <w:rPr>
          <w:rStyle w:val="StyleUnderline"/>
          <w:rFonts w:cs="Arial"/>
          <w:lang w:eastAsia="zh-CN"/>
        </w:rPr>
        <w:t xml:space="preserve"> </w:t>
      </w:r>
      <w:r w:rsidRPr="001B11AA">
        <w:rPr>
          <w:rStyle w:val="Emphasis"/>
          <w:lang w:eastAsia="zh-CN"/>
        </w:rPr>
        <w:t xml:space="preserve">sector </w:t>
      </w:r>
      <w:r w:rsidRPr="001B11AA">
        <w:rPr>
          <w:rStyle w:val="Emphasis"/>
          <w:highlight w:val="cyan"/>
          <w:lang w:eastAsia="zh-CN"/>
        </w:rPr>
        <w:t>regulators</w:t>
      </w:r>
      <w:r w:rsidRPr="001B11AA">
        <w:rPr>
          <w:rStyle w:val="Emphasis"/>
          <w:lang w:eastAsia="zh-CN"/>
        </w:rPr>
        <w:t xml:space="preserve"> much more </w:t>
      </w:r>
      <w:r w:rsidRPr="001B11AA">
        <w:rPr>
          <w:rStyle w:val="Emphasis"/>
          <w:highlight w:val="cyan"/>
          <w:lang w:eastAsia="zh-CN"/>
        </w:rPr>
        <w:t xml:space="preserve">susceptible </w:t>
      </w:r>
      <w:r w:rsidRPr="001B11AA">
        <w:rPr>
          <w:rStyle w:val="Emphasis"/>
          <w:lang w:eastAsia="zh-CN"/>
        </w:rPr>
        <w:t>to industry pressure</w:t>
      </w:r>
      <w:r w:rsidRPr="001B11AA">
        <w:rPr>
          <w:rStyle w:val="StyleUnderline"/>
          <w:rFonts w:cs="Arial"/>
          <w:lang w:eastAsia="zh-CN"/>
        </w:rPr>
        <w:t xml:space="preserve"> than antitrust courts</w:t>
      </w:r>
      <w:r w:rsidRPr="001B11AA">
        <w:rPr>
          <w:rFonts w:cs="Arial"/>
          <w:sz w:val="16"/>
          <w:lang w:eastAsia="zh-CN"/>
        </w:rPr>
        <w:t xml:space="preserve">. Studies have shown that </w:t>
      </w:r>
      <w:r w:rsidRPr="001B11AA">
        <w:rPr>
          <w:rStyle w:val="StyleUnderline"/>
          <w:rFonts w:cs="Arial"/>
          <w:lang w:eastAsia="zh-CN"/>
        </w:rPr>
        <w:t>capture may be a particular problem at the financial regulatory agencies</w:t>
      </w:r>
      <w:r w:rsidRPr="001B11AA">
        <w:rPr>
          <w:rFonts w:cs="Arial"/>
          <w:sz w:val="16"/>
          <w:lang w:eastAsia="zh-CN"/>
        </w:rPr>
        <w:t xml:space="preserve">. </w:t>
      </w:r>
      <w:r w:rsidRPr="001B11AA">
        <w:rPr>
          <w:rStyle w:val="StyleUnderline"/>
          <w:rFonts w:cs="Arial"/>
          <w:lang w:eastAsia="zh-CN"/>
        </w:rPr>
        <w:t xml:space="preserve">There is a steady flow of lawyers between the SEC and CFTC, on the one hand, and Wall Street firms and the law firms and lobbyists </w:t>
      </w:r>
      <w:r w:rsidRPr="001B11AA">
        <w:rPr>
          <w:rFonts w:cs="Arial"/>
          <w:sz w:val="16"/>
          <w:lang w:eastAsia="zh-CN"/>
        </w:rPr>
        <w:t xml:space="preserve"> [*489]  </w:t>
      </w:r>
      <w:r w:rsidRPr="001B11AA">
        <w:rPr>
          <w:rStyle w:val="StyleUnderline"/>
          <w:rFonts w:cs="Arial"/>
          <w:lang w:eastAsia="zh-CN"/>
        </w:rPr>
        <w:t xml:space="preserve">that represent them on the other, which appears to </w:t>
      </w:r>
      <w:r w:rsidRPr="001B11AA">
        <w:rPr>
          <w:rStyle w:val="StyleUnderline"/>
          <w:rFonts w:cs="Arial"/>
          <w:highlight w:val="cyan"/>
          <w:lang w:eastAsia="zh-CN"/>
        </w:rPr>
        <w:t>affect outcomes of</w:t>
      </w:r>
      <w:r w:rsidRPr="001B11AA">
        <w:rPr>
          <w:rStyle w:val="StyleUnderline"/>
          <w:rFonts w:cs="Arial"/>
          <w:lang w:eastAsia="zh-CN"/>
        </w:rPr>
        <w:t xml:space="preserve"> agency </w:t>
      </w:r>
      <w:r w:rsidRPr="001B11AA">
        <w:rPr>
          <w:rStyle w:val="StyleUnderline"/>
          <w:rFonts w:cs="Arial"/>
          <w:highlight w:val="cyan"/>
          <w:lang w:eastAsia="zh-CN"/>
        </w:rPr>
        <w:t>proceedings</w:t>
      </w:r>
      <w:r w:rsidRPr="001B11AA">
        <w:rPr>
          <w:rStyle w:val="StyleUnderline"/>
          <w:rFonts w:cs="Arial"/>
          <w:lang w:eastAsia="zh-CN"/>
        </w:rPr>
        <w:t xml:space="preserve"> in some cases.</w:t>
      </w:r>
    </w:p>
    <w:p w14:paraId="5E0601FE" w14:textId="77777777" w:rsidR="00D30BCC" w:rsidRPr="001B11AA" w:rsidRDefault="00D30BCC" w:rsidP="00D30BCC">
      <w:pPr>
        <w:rPr>
          <w:rStyle w:val="StyleUnderline"/>
          <w:rFonts w:cs="Arial"/>
          <w:lang w:eastAsia="zh-CN"/>
        </w:rPr>
      </w:pPr>
      <w:r w:rsidRPr="001B11AA">
        <w:rPr>
          <w:rFonts w:cs="Arial"/>
          <w:sz w:val="16"/>
          <w:lang w:eastAsia="zh-CN"/>
        </w:rPr>
        <w:t xml:space="preserve">Objective measures of the relative competition-enforcement abilities of the antitrust agencies versus the sector regulators tend to confirm the supposition that </w:t>
      </w:r>
      <w:r w:rsidRPr="001B11AA">
        <w:rPr>
          <w:rStyle w:val="StyleUnderline"/>
          <w:rFonts w:cs="Arial"/>
          <w:lang w:eastAsia="zh-CN"/>
        </w:rPr>
        <w:t>sector regulators generally cannot be relied on to fulfill the antitrust function in regulated markets</w:t>
      </w:r>
      <w:r w:rsidRPr="001B11AA">
        <w:rPr>
          <w:rFonts w:cs="Arial"/>
          <w:sz w:val="16"/>
          <w:lang w:eastAsia="zh-CN"/>
        </w:rPr>
        <w:t xml:space="preserve">. The </w:t>
      </w:r>
      <w:r w:rsidRPr="001B11AA">
        <w:rPr>
          <w:rStyle w:val="StyleUnderline"/>
          <w:rFonts w:cs="Arial"/>
          <w:highlight w:val="cyan"/>
          <w:lang w:eastAsia="zh-CN"/>
        </w:rPr>
        <w:t>expert staffs of</w:t>
      </w:r>
      <w:r w:rsidRPr="001B11AA">
        <w:rPr>
          <w:rStyle w:val="StyleUnderline"/>
          <w:rFonts w:cs="Arial"/>
          <w:lang w:eastAsia="zh-CN"/>
        </w:rPr>
        <w:t xml:space="preserve"> the </w:t>
      </w:r>
      <w:r w:rsidRPr="001B11AA">
        <w:rPr>
          <w:rStyle w:val="StyleUnderline"/>
          <w:rFonts w:cs="Arial"/>
          <w:highlight w:val="cyan"/>
          <w:lang w:eastAsia="zh-CN"/>
        </w:rPr>
        <w:t>antitrust agencies are</w:t>
      </w:r>
      <w:r w:rsidRPr="001B11AA">
        <w:rPr>
          <w:rStyle w:val="StyleUnderline"/>
          <w:rFonts w:cs="Arial"/>
          <w:lang w:eastAsia="zh-CN"/>
        </w:rPr>
        <w:t xml:space="preserve"> far </w:t>
      </w:r>
      <w:r w:rsidRPr="001B11AA">
        <w:rPr>
          <w:rStyle w:val="StyleUnderline"/>
          <w:rFonts w:cs="Arial"/>
          <w:highlight w:val="cyan"/>
          <w:lang w:eastAsia="zh-CN"/>
        </w:rPr>
        <w:t xml:space="preserve">larger and more experienced </w:t>
      </w:r>
      <w:r w:rsidRPr="001B11AA">
        <w:rPr>
          <w:rStyle w:val="StyleUnderline"/>
          <w:rFonts w:cs="Arial"/>
          <w:lang w:eastAsia="zh-CN"/>
        </w:rPr>
        <w:t>than the competition staffs, if any, at the sector regulators</w:t>
      </w:r>
      <w:r w:rsidRPr="001B11AA">
        <w:rPr>
          <w:rFonts w:cs="Arial"/>
          <w:sz w:val="16"/>
          <w:lang w:eastAsia="zh-CN"/>
        </w:rPr>
        <w:t xml:space="preserve">. In recent years, </w:t>
      </w:r>
      <w:r w:rsidRPr="001B11AA">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1B11AA">
        <w:rPr>
          <w:rFonts w:cs="Arial"/>
          <w:sz w:val="16"/>
          <w:lang w:eastAsia="zh-CN"/>
        </w:rPr>
        <w:t xml:space="preserve">. Some regulatory agencies, like the FCC, Federal Deposit Insurance Corporation (FDIC), and the Federal Reserve, have dedicated competition staff with specific expertise. </w:t>
      </w:r>
      <w:r w:rsidRPr="001B11AA">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1B11AA">
        <w:rPr>
          <w:rFonts w:cs="Arial"/>
          <w:sz w:val="16"/>
          <w:lang w:eastAsia="zh-CN"/>
        </w:rPr>
        <w:t xml:space="preserve">. </w:t>
      </w:r>
      <w:r w:rsidRPr="001B11AA">
        <w:rPr>
          <w:rStyle w:val="StyleUnderline"/>
          <w:rFonts w:cs="Arial"/>
          <w:lang w:eastAsia="zh-CN"/>
        </w:rPr>
        <w:t>Even at these agencies, however, the competition staff is smaller and more narrowly focused than the staffs of the Antitrust Division and FTC</w:t>
      </w:r>
      <w:r w:rsidRPr="001B11AA">
        <w:rPr>
          <w:rFonts w:cs="Arial"/>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1B11AA">
        <w:rPr>
          <w:rStyle w:val="StyleUnderline"/>
          <w:rFonts w:cs="Arial"/>
          <w:lang w:eastAsia="zh-CN"/>
        </w:rPr>
        <w:t>This paucity of personnel resources is perhaps predictable given these agencies' bureaucratic cultures.</w:t>
      </w:r>
    </w:p>
    <w:p w14:paraId="2787459E" w14:textId="77777777" w:rsidR="00D30BCC" w:rsidRPr="001B11AA" w:rsidRDefault="00D30BCC" w:rsidP="00D30BCC">
      <w:pPr>
        <w:rPr>
          <w:rStyle w:val="StyleUnderline"/>
          <w:rFonts w:cs="Arial"/>
          <w:lang w:eastAsia="zh-CN"/>
        </w:rPr>
      </w:pPr>
      <w:r w:rsidRPr="001B11AA">
        <w:rPr>
          <w:rStyle w:val="StyleUnderline"/>
          <w:rFonts w:cs="Arial"/>
        </w:rPr>
        <w:t>Considering</w:t>
      </w:r>
      <w:r w:rsidRPr="001B11AA">
        <w:rPr>
          <w:rFonts w:cs="Arial"/>
          <w:sz w:val="16"/>
          <w:lang w:eastAsia="zh-CN"/>
        </w:rPr>
        <w:t xml:space="preserve"> this </w:t>
      </w:r>
      <w:r w:rsidRPr="001B11AA">
        <w:rPr>
          <w:rStyle w:val="StyleUnderline"/>
          <w:rFonts w:cs="Arial"/>
        </w:rPr>
        <w:t>lack of experienced</w:t>
      </w:r>
      <w:r w:rsidRPr="001B11AA">
        <w:rPr>
          <w:rFonts w:cs="Arial"/>
          <w:sz w:val="16"/>
          <w:lang w:eastAsia="zh-CN"/>
        </w:rPr>
        <w:t xml:space="preserve"> competition </w:t>
      </w:r>
      <w:r w:rsidRPr="001B11AA">
        <w:rPr>
          <w:rStyle w:val="StyleUnderline"/>
          <w:rFonts w:cs="Arial"/>
        </w:rPr>
        <w:t>staff</w:t>
      </w:r>
      <w:r w:rsidRPr="001B11AA">
        <w:rPr>
          <w:rFonts w:cs="Arial"/>
          <w:sz w:val="16"/>
          <w:lang w:eastAsia="zh-CN"/>
        </w:rPr>
        <w:t xml:space="preserve">, it is unsurprising that the </w:t>
      </w:r>
      <w:r w:rsidRPr="001B11AA">
        <w:rPr>
          <w:rStyle w:val="StyleUnderline"/>
          <w:rFonts w:cs="Arial"/>
          <w:highlight w:val="cyan"/>
        </w:rPr>
        <w:t>SEC and CFTC bring</w:t>
      </w:r>
      <w:r w:rsidRPr="001B11AA">
        <w:rPr>
          <w:rStyle w:val="StyleUnderline"/>
          <w:rFonts w:cs="Arial"/>
        </w:rPr>
        <w:t xml:space="preserve"> </w:t>
      </w:r>
      <w:r w:rsidRPr="001B11AA">
        <w:rPr>
          <w:rStyle w:val="Emphasis"/>
        </w:rPr>
        <w:t xml:space="preserve">very </w:t>
      </w:r>
      <w:r w:rsidRPr="001B11AA">
        <w:rPr>
          <w:rStyle w:val="Emphasis"/>
          <w:highlight w:val="cyan"/>
        </w:rPr>
        <w:t>few</w:t>
      </w:r>
      <w:r w:rsidRPr="001B11AA">
        <w:rPr>
          <w:rStyle w:val="StyleUnderline"/>
          <w:rFonts w:cs="Arial"/>
        </w:rPr>
        <w:t xml:space="preserve"> independent competition-related enforcement </w:t>
      </w:r>
      <w:r w:rsidRPr="001B11AA">
        <w:rPr>
          <w:rStyle w:val="StyleUnderline"/>
          <w:rFonts w:cs="Arial"/>
          <w:highlight w:val="cyan"/>
        </w:rPr>
        <w:t>actions</w:t>
      </w:r>
      <w:r w:rsidRPr="001B11AA">
        <w:rPr>
          <w:rFonts w:cs="Arial"/>
          <w:sz w:val="16"/>
          <w:lang w:eastAsia="zh-CN"/>
        </w:rPr>
        <w:t xml:space="preserve">. While these agencies have collaborated with the  [*491]  Department of Justice and other enforcement agencies on significant competition investigations, </w:t>
      </w:r>
      <w:r w:rsidRPr="001B11AA">
        <w:rPr>
          <w:rStyle w:val="StyleUnderline"/>
          <w:rFonts w:cs="Arial"/>
        </w:rPr>
        <w:t xml:space="preserve">there is </w:t>
      </w:r>
      <w:r w:rsidRPr="001B11AA">
        <w:rPr>
          <w:rStyle w:val="Emphasis"/>
          <w:highlight w:val="cyan"/>
        </w:rPr>
        <w:t>little evidence</w:t>
      </w:r>
      <w:r w:rsidRPr="001B11AA">
        <w:rPr>
          <w:rStyle w:val="StyleUnderline"/>
          <w:rFonts w:cs="Arial"/>
        </w:rPr>
        <w:t xml:space="preserve"> that </w:t>
      </w:r>
      <w:r w:rsidRPr="001B11AA">
        <w:rPr>
          <w:rStyle w:val="StyleUnderline"/>
          <w:rFonts w:cs="Arial"/>
          <w:highlight w:val="cyan"/>
        </w:rPr>
        <w:t>they</w:t>
      </w:r>
      <w:r w:rsidRPr="001B11AA">
        <w:rPr>
          <w:rStyle w:val="StyleUnderline"/>
          <w:rFonts w:cs="Arial"/>
        </w:rPr>
        <w:t xml:space="preserve"> </w:t>
      </w:r>
      <w:r w:rsidRPr="001B11AA">
        <w:rPr>
          <w:rStyle w:val="StyleUnderline"/>
          <w:rFonts w:cs="Arial"/>
          <w:highlight w:val="cyan"/>
        </w:rPr>
        <w:t>would bring</w:t>
      </w:r>
      <w:r w:rsidRPr="001B11AA">
        <w:rPr>
          <w:rStyle w:val="StyleUnderline"/>
          <w:rFonts w:cs="Arial"/>
        </w:rPr>
        <w:t xml:space="preserve"> such </w:t>
      </w:r>
      <w:r w:rsidRPr="001B11AA">
        <w:rPr>
          <w:rStyle w:val="StyleUnderline"/>
          <w:rFonts w:cs="Arial"/>
          <w:highlight w:val="cyan"/>
        </w:rPr>
        <w:t>cases on their own</w:t>
      </w:r>
      <w:r w:rsidRPr="001B11AA">
        <w:rPr>
          <w:rStyle w:val="StyleUnderline"/>
          <w:rFonts w:cs="Arial"/>
        </w:rPr>
        <w:t>.</w:t>
      </w:r>
      <w:r w:rsidRPr="001B11AA">
        <w:rPr>
          <w:rFonts w:cs="Arial"/>
          <w:sz w:val="16"/>
          <w:lang w:eastAsia="zh-CN"/>
        </w:rPr>
        <w:t xml:space="preserve"> It seems clear that </w:t>
      </w:r>
      <w:r w:rsidRPr="001B11AA">
        <w:rPr>
          <w:rStyle w:val="StyleUnderline"/>
          <w:rFonts w:cs="Arial"/>
          <w:lang w:eastAsia="zh-CN"/>
        </w:rPr>
        <w:t xml:space="preserve">the financial services </w:t>
      </w:r>
      <w:r w:rsidRPr="001B11AA">
        <w:rPr>
          <w:rStyle w:val="StyleUnderline"/>
          <w:rFonts w:cs="Arial"/>
          <w:highlight w:val="cyan"/>
          <w:lang w:eastAsia="zh-CN"/>
        </w:rPr>
        <w:t>agencies</w:t>
      </w:r>
      <w:r w:rsidRPr="001B11AA">
        <w:rPr>
          <w:rStyle w:val="StyleUnderline"/>
          <w:rFonts w:cs="Arial"/>
          <w:lang w:eastAsia="zh-CN"/>
        </w:rPr>
        <w:t xml:space="preserve"> are either unwilling or </w:t>
      </w:r>
      <w:r w:rsidRPr="001B11AA">
        <w:rPr>
          <w:rStyle w:val="StyleUnderline"/>
          <w:rFonts w:cs="Arial"/>
          <w:highlight w:val="cyan"/>
          <w:lang w:eastAsia="zh-CN"/>
        </w:rPr>
        <w:t>unable to "perform the antitrust function</w:t>
      </w:r>
      <w:r w:rsidRPr="001B11AA">
        <w:rPr>
          <w:rStyle w:val="StyleUnderline"/>
          <w:rFonts w:cs="Arial"/>
          <w:lang w:eastAsia="zh-CN"/>
        </w:rPr>
        <w:t xml:space="preserve">" as envisioned by the Supreme Court's case law balancing antitrust and regulation. This conclusion </w:t>
      </w:r>
      <w:r w:rsidRPr="001B11AA">
        <w:rPr>
          <w:rStyle w:val="StyleUnderline"/>
          <w:rFonts w:cs="Arial"/>
          <w:highlight w:val="cyan"/>
          <w:lang w:eastAsia="zh-CN"/>
        </w:rPr>
        <w:t>is troubling</w:t>
      </w:r>
      <w:r w:rsidRPr="001B11AA">
        <w:rPr>
          <w:rStyle w:val="StyleUnderline"/>
          <w:rFonts w:cs="Arial"/>
          <w:lang w:eastAsia="zh-CN"/>
        </w:rPr>
        <w:t xml:space="preserve">. It means that </w:t>
      </w:r>
      <w:r w:rsidRPr="001B11AA">
        <w:rPr>
          <w:rStyle w:val="StyleUnderline"/>
          <w:rFonts w:cs="Arial"/>
          <w:highlight w:val="cyan"/>
          <w:lang w:eastAsia="zh-CN"/>
        </w:rPr>
        <w:t>when</w:t>
      </w:r>
      <w:r w:rsidRPr="001B11AA">
        <w:rPr>
          <w:rFonts w:cs="Arial"/>
          <w:sz w:val="16"/>
          <w:highlight w:val="cyan"/>
          <w:lang w:eastAsia="zh-CN"/>
        </w:rPr>
        <w:t xml:space="preserve"> </w:t>
      </w:r>
      <w:r w:rsidRPr="001B11AA">
        <w:rPr>
          <w:rStyle w:val="StyleUnderline"/>
          <w:rFonts w:cs="Arial"/>
          <w:highlight w:val="cyan"/>
          <w:lang w:eastAsia="zh-CN"/>
        </w:rPr>
        <w:t>courts</w:t>
      </w:r>
      <w:r w:rsidRPr="001B11AA">
        <w:rPr>
          <w:rFonts w:cs="Arial"/>
          <w:sz w:val="16"/>
          <w:lang w:eastAsia="zh-CN"/>
        </w:rPr>
        <w:t xml:space="preserve"> apply Credit Suisse or Trinko to </w:t>
      </w:r>
      <w:r w:rsidRPr="001B11AA">
        <w:rPr>
          <w:rStyle w:val="Emphasis"/>
          <w:highlight w:val="cyan"/>
          <w:lang w:eastAsia="zh-CN"/>
        </w:rPr>
        <w:t>shift</w:t>
      </w:r>
      <w:r w:rsidRPr="001B11AA">
        <w:rPr>
          <w:rStyle w:val="Emphasis"/>
          <w:lang w:eastAsia="zh-CN"/>
        </w:rPr>
        <w:t xml:space="preserve"> the </w:t>
      </w:r>
      <w:r w:rsidRPr="001B11AA">
        <w:rPr>
          <w:rStyle w:val="Emphasis"/>
          <w:highlight w:val="cyan"/>
          <w:lang w:eastAsia="zh-CN"/>
        </w:rPr>
        <w:t>responsibility for</w:t>
      </w:r>
      <w:r w:rsidRPr="001B11AA">
        <w:rPr>
          <w:rStyle w:val="Emphasis"/>
          <w:lang w:eastAsia="zh-CN"/>
        </w:rPr>
        <w:t xml:space="preserve"> policing </w:t>
      </w:r>
      <w:r w:rsidRPr="001B11AA">
        <w:rPr>
          <w:rStyle w:val="Emphasis"/>
          <w:highlight w:val="cyan"/>
          <w:lang w:eastAsia="zh-CN"/>
        </w:rPr>
        <w:t>competition away</w:t>
      </w:r>
      <w:r w:rsidRPr="001B11AA">
        <w:rPr>
          <w:rStyle w:val="Emphasis"/>
          <w:lang w:eastAsia="zh-CN"/>
        </w:rPr>
        <w:t xml:space="preserve"> </w:t>
      </w:r>
      <w:r w:rsidRPr="001B11AA">
        <w:rPr>
          <w:rStyle w:val="StyleUnderline"/>
          <w:rFonts w:cs="Arial"/>
          <w:lang w:eastAsia="zh-CN"/>
        </w:rPr>
        <w:t xml:space="preserve">from the expert antitrust agencies to regulatory </w:t>
      </w:r>
      <w:r w:rsidRPr="001B11AA">
        <w:rPr>
          <w:rStyle w:val="StyleUnderline"/>
          <w:rFonts w:cs="Arial"/>
          <w:highlight w:val="cyan"/>
          <w:lang w:eastAsia="zh-CN"/>
        </w:rPr>
        <w:t>bodies</w:t>
      </w:r>
      <w:r w:rsidRPr="001B11AA">
        <w:rPr>
          <w:rStyle w:val="StyleUnderline"/>
          <w:rFonts w:cs="Arial"/>
          <w:lang w:eastAsia="zh-CN"/>
        </w:rPr>
        <w:t xml:space="preserve"> that are </w:t>
      </w:r>
      <w:r w:rsidRPr="001B11AA">
        <w:rPr>
          <w:rStyle w:val="StyleUnderline"/>
          <w:rFonts w:cs="Arial"/>
          <w:highlight w:val="cyan"/>
          <w:lang w:eastAsia="zh-CN"/>
        </w:rPr>
        <w:t>unprepared for the task</w:t>
      </w:r>
      <w:r w:rsidRPr="001B11AA">
        <w:rPr>
          <w:rStyle w:val="StyleUnderline"/>
          <w:rFonts w:cs="Arial"/>
          <w:lang w:eastAsia="zh-CN"/>
        </w:rPr>
        <w:t xml:space="preserve">, they are </w:t>
      </w:r>
      <w:r w:rsidRPr="001B11AA">
        <w:rPr>
          <w:rStyle w:val="StyleUnderline"/>
          <w:rFonts w:cs="Arial"/>
          <w:highlight w:val="cyan"/>
          <w:lang w:eastAsia="zh-CN"/>
        </w:rPr>
        <w:t>leaving</w:t>
      </w:r>
      <w:r w:rsidRPr="001B11AA">
        <w:rPr>
          <w:rStyle w:val="StyleUnderline"/>
          <w:rFonts w:cs="Arial"/>
          <w:lang w:eastAsia="zh-CN"/>
        </w:rPr>
        <w:t xml:space="preserve"> some regulated </w:t>
      </w:r>
      <w:r w:rsidRPr="001B11AA">
        <w:rPr>
          <w:rStyle w:val="StyleUnderline"/>
          <w:rFonts w:cs="Arial"/>
          <w:highlight w:val="cyan"/>
          <w:lang w:eastAsia="zh-CN"/>
        </w:rPr>
        <w:t>markets</w:t>
      </w:r>
      <w:r w:rsidRPr="001B11AA">
        <w:rPr>
          <w:rStyle w:val="StyleUnderline"/>
          <w:rFonts w:cs="Arial"/>
          <w:lang w:eastAsia="zh-CN"/>
        </w:rPr>
        <w:t xml:space="preserve">, especially the financial markets, </w:t>
      </w:r>
      <w:r w:rsidRPr="001B11AA">
        <w:rPr>
          <w:rStyle w:val="StyleUnderline"/>
          <w:rFonts w:cs="Arial"/>
          <w:highlight w:val="cyan"/>
          <w:lang w:eastAsia="zh-CN"/>
        </w:rPr>
        <w:t>vulnerable</w:t>
      </w:r>
      <w:r w:rsidRPr="001B11AA">
        <w:rPr>
          <w:rStyle w:val="StyleUnderline"/>
          <w:rFonts w:cs="Arial"/>
          <w:lang w:eastAsia="zh-CN"/>
        </w:rPr>
        <w:t xml:space="preserve"> to anticompetitive conduct.</w:t>
      </w:r>
    </w:p>
    <w:p w14:paraId="30BBA033" w14:textId="77777777" w:rsidR="00D30BCC" w:rsidRPr="00331D04" w:rsidRDefault="00D30BCC" w:rsidP="00331D04"/>
    <w:p w14:paraId="6B00BBBF" w14:textId="5108CAC7" w:rsidR="00582841" w:rsidRDefault="00582841" w:rsidP="00582841">
      <w:pPr>
        <w:pStyle w:val="Heading3"/>
      </w:pPr>
      <w:r>
        <w:lastRenderedPageBreak/>
        <w:t>CP---States</w:t>
      </w:r>
    </w:p>
    <w:p w14:paraId="25C65620" w14:textId="77777777" w:rsidR="005078F0" w:rsidRPr="001B11AA" w:rsidRDefault="005078F0" w:rsidP="005078F0">
      <w:pPr>
        <w:pStyle w:val="Heading4"/>
        <w:rPr>
          <w:rFonts w:cs="Arial"/>
        </w:rPr>
      </w:pPr>
      <w:r w:rsidRPr="001B11AA">
        <w:rPr>
          <w:rFonts w:cs="Arial"/>
        </w:rPr>
        <w:t xml:space="preserve">State labor actions get </w:t>
      </w:r>
      <w:r w:rsidRPr="001B11AA">
        <w:rPr>
          <w:rFonts w:cs="Arial"/>
          <w:u w:val="single"/>
        </w:rPr>
        <w:t>pre-empted</w:t>
      </w:r>
      <w:r w:rsidRPr="001B11AA">
        <w:rPr>
          <w:rFonts w:cs="Arial"/>
        </w:rPr>
        <w:t>.</w:t>
      </w:r>
    </w:p>
    <w:p w14:paraId="44E2C425" w14:textId="77777777" w:rsidR="005078F0" w:rsidRPr="001B11AA" w:rsidRDefault="005078F0" w:rsidP="005078F0">
      <w:pPr>
        <w:rPr>
          <w:rFonts w:cs="Arial"/>
        </w:rPr>
      </w:pPr>
      <w:r w:rsidRPr="001B11AA">
        <w:rPr>
          <w:rFonts w:cs="Arial"/>
        </w:rPr>
        <w:t xml:space="preserve">Moshe </w:t>
      </w:r>
      <w:r w:rsidRPr="001B11AA">
        <w:rPr>
          <w:rStyle w:val="Style13ptBold"/>
          <w:rFonts w:cs="Arial"/>
        </w:rPr>
        <w:t>Marvit 17</w:t>
      </w:r>
      <w:r w:rsidRPr="001B11AA">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22" w:history="1">
        <w:r w:rsidRPr="001B11AA">
          <w:rPr>
            <w:rStyle w:val="FollowedHyperlink"/>
            <w:rFonts w:cs="Arial"/>
          </w:rPr>
          <w:t>https://prospect.org/labor/way-forward-labor-states/</w:t>
        </w:r>
      </w:hyperlink>
    </w:p>
    <w:p w14:paraId="4A8B93F6" w14:textId="77777777" w:rsidR="005078F0" w:rsidRPr="001B11AA" w:rsidRDefault="005078F0" w:rsidP="005078F0">
      <w:pPr>
        <w:rPr>
          <w:rFonts w:cs="Arial"/>
          <w:sz w:val="14"/>
        </w:rPr>
      </w:pPr>
      <w:r w:rsidRPr="001B11AA">
        <w:rPr>
          <w:rFonts w:cs="Arial"/>
          <w:u w:val="single"/>
        </w:rPr>
        <w:t>While reforms to federal law have been blocked by Congress, states and cities have faced a different hurdle: the courts.</w:t>
      </w:r>
      <w:r w:rsidRPr="001B11AA">
        <w:rPr>
          <w:rFonts w:cs="Arial"/>
          <w:sz w:val="14"/>
        </w:rPr>
        <w:t xml:space="preserve"> Starting in 1959, </w:t>
      </w:r>
      <w:r w:rsidRPr="001B11AA">
        <w:rPr>
          <w:rFonts w:cs="Arial"/>
          <w:b/>
          <w:u w:val="single"/>
        </w:rPr>
        <w:t xml:space="preserve">the </w:t>
      </w:r>
      <w:r w:rsidRPr="001B11AA">
        <w:rPr>
          <w:rFonts w:cs="Arial"/>
          <w:b/>
          <w:highlight w:val="cyan"/>
          <w:u w:val="single"/>
        </w:rPr>
        <w:t>Supreme Court has written into the</w:t>
      </w:r>
      <w:r w:rsidRPr="001B11AA">
        <w:rPr>
          <w:rFonts w:cs="Arial"/>
          <w:b/>
          <w:u w:val="single"/>
        </w:rPr>
        <w:t xml:space="preserve"> National Labor Relations Act (</w:t>
      </w:r>
      <w:r w:rsidRPr="001B11AA">
        <w:rPr>
          <w:rFonts w:cs="Arial"/>
          <w:b/>
          <w:highlight w:val="cyan"/>
          <w:u w:val="single"/>
        </w:rPr>
        <w:t>NLRA</w:t>
      </w:r>
      <w:r w:rsidRPr="001B11AA">
        <w:rPr>
          <w:rFonts w:cs="Arial"/>
          <w:b/>
          <w:u w:val="single"/>
        </w:rPr>
        <w:t xml:space="preserve">) </w:t>
      </w:r>
      <w:r w:rsidRPr="001B11AA">
        <w:rPr>
          <w:rFonts w:cs="Arial"/>
          <w:b/>
          <w:highlight w:val="cyan"/>
          <w:u w:val="single"/>
        </w:rPr>
        <w:t>a</w:t>
      </w:r>
      <w:r w:rsidRPr="001B11AA">
        <w:rPr>
          <w:rFonts w:cs="Arial"/>
          <w:b/>
          <w:u w:val="single"/>
        </w:rPr>
        <w:t xml:space="preserve"> continually expanding </w:t>
      </w:r>
      <w:r w:rsidRPr="001B11AA">
        <w:rPr>
          <w:rFonts w:cs="Arial"/>
          <w:b/>
          <w:highlight w:val="cyan"/>
          <w:u w:val="single"/>
        </w:rPr>
        <w:t>preemption doctrine that</w:t>
      </w:r>
      <w:r w:rsidRPr="001B11AA">
        <w:rPr>
          <w:rFonts w:cs="Arial"/>
          <w:b/>
          <w:u w:val="single"/>
        </w:rPr>
        <w:t xml:space="preserve"> </w:t>
      </w:r>
      <w:r w:rsidRPr="001B11AA">
        <w:rPr>
          <w:rFonts w:cs="Arial"/>
          <w:b/>
          <w:highlight w:val="cyan"/>
          <w:u w:val="single"/>
        </w:rPr>
        <w:t>prevents</w:t>
      </w:r>
      <w:r w:rsidRPr="001B11AA">
        <w:rPr>
          <w:rFonts w:cs="Arial"/>
          <w:b/>
          <w:u w:val="single"/>
        </w:rPr>
        <w:t xml:space="preserve"> </w:t>
      </w:r>
      <w:r w:rsidRPr="001B11AA">
        <w:rPr>
          <w:rFonts w:cs="Arial"/>
          <w:b/>
          <w:highlight w:val="cyan"/>
          <w:u w:val="single"/>
        </w:rPr>
        <w:t>states</w:t>
      </w:r>
      <w:r w:rsidRPr="001B11AA">
        <w:rPr>
          <w:rFonts w:cs="Arial"/>
          <w:b/>
          <w:u w:val="single"/>
        </w:rPr>
        <w:t xml:space="preserve"> and cities </w:t>
      </w:r>
      <w:r w:rsidRPr="001B11AA">
        <w:rPr>
          <w:rFonts w:cs="Arial"/>
          <w:b/>
          <w:highlight w:val="cyan"/>
          <w:u w:val="single"/>
        </w:rPr>
        <w:t>from passing laws</w:t>
      </w:r>
      <w:r w:rsidRPr="001B11AA">
        <w:rPr>
          <w:rFonts w:cs="Arial"/>
          <w:b/>
          <w:u w:val="single"/>
        </w:rPr>
        <w:t xml:space="preserve"> </w:t>
      </w:r>
      <w:r w:rsidRPr="001B11AA">
        <w:rPr>
          <w:rFonts w:cs="Arial"/>
          <w:b/>
          <w:highlight w:val="cyan"/>
          <w:u w:val="single"/>
        </w:rPr>
        <w:t xml:space="preserve">that touch </w:t>
      </w:r>
      <w:r w:rsidRPr="001B11AA">
        <w:rPr>
          <w:rFonts w:cs="Arial"/>
          <w:b/>
          <w:u w:val="single"/>
        </w:rPr>
        <w:t xml:space="preserve">upon anything related to </w:t>
      </w:r>
      <w:r w:rsidRPr="001B11AA">
        <w:rPr>
          <w:rFonts w:cs="Arial"/>
          <w:b/>
          <w:highlight w:val="cyan"/>
          <w:u w:val="single"/>
        </w:rPr>
        <w:t>labor</w:t>
      </w:r>
      <w:r w:rsidRPr="001B11AA">
        <w:rPr>
          <w:rFonts w:cs="Arial"/>
          <w:u w:val="single"/>
        </w:rPr>
        <w:t>,</w:t>
      </w:r>
      <w:r w:rsidRPr="001B11AA">
        <w:rPr>
          <w:rFonts w:cs="Arial"/>
          <w:sz w:val="14"/>
        </w:rPr>
        <w:t xml:space="preserve"> </w:t>
      </w:r>
      <w:r w:rsidRPr="001B11AA">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1B11AA">
        <w:rPr>
          <w:rFonts w:cs="Arial"/>
          <w:sz w:val="14"/>
        </w:rPr>
        <w:t xml:space="preserve">. Neither the NLRA nor its extensive legislative history, however, contains any mention of preemption: Congress did not expressly preempt states from acting. </w:t>
      </w:r>
      <w:r w:rsidRPr="001B11AA">
        <w:rPr>
          <w:rFonts w:cs="Arial"/>
          <w:b/>
          <w:u w:val="single"/>
        </w:rPr>
        <w:t xml:space="preserve">In instances </w:t>
      </w:r>
      <w:r w:rsidRPr="001B11AA">
        <w:rPr>
          <w:rFonts w:cs="Arial"/>
          <w:b/>
          <w:highlight w:val="cyan"/>
          <w:u w:val="single"/>
        </w:rPr>
        <w:t>where Congress has not expressly preempted states</w:t>
      </w:r>
      <w:r w:rsidRPr="001B11AA">
        <w:rPr>
          <w:rFonts w:cs="Arial"/>
          <w:b/>
          <w:u w:val="single"/>
        </w:rPr>
        <w:t xml:space="preserve"> from acting, </w:t>
      </w:r>
      <w:r w:rsidRPr="001B11AA">
        <w:rPr>
          <w:rFonts w:cs="Arial"/>
          <w:b/>
          <w:highlight w:val="cyan"/>
          <w:u w:val="single"/>
        </w:rPr>
        <w:t>state laws that</w:t>
      </w:r>
      <w:r w:rsidRPr="001B11AA">
        <w:rPr>
          <w:rFonts w:cs="Arial"/>
          <w:b/>
          <w:u w:val="single"/>
        </w:rPr>
        <w:t xml:space="preserve"> actually </w:t>
      </w:r>
      <w:r w:rsidRPr="001B11AA">
        <w:rPr>
          <w:rFonts w:cs="Arial"/>
          <w:b/>
          <w:highlight w:val="cyan"/>
          <w:u w:val="single"/>
        </w:rPr>
        <w:t>conflict</w:t>
      </w:r>
      <w:r w:rsidRPr="001B11AA">
        <w:rPr>
          <w:rFonts w:cs="Arial"/>
          <w:b/>
          <w:u w:val="single"/>
        </w:rPr>
        <w:t xml:space="preserve"> </w:t>
      </w:r>
      <w:r w:rsidRPr="001B11AA">
        <w:rPr>
          <w:rFonts w:cs="Arial"/>
          <w:b/>
          <w:highlight w:val="cyan"/>
          <w:u w:val="single"/>
        </w:rPr>
        <w:t>with federal laws are still preempted</w:t>
      </w:r>
      <w:r w:rsidRPr="001B11AA">
        <w:rPr>
          <w:rFonts w:cs="Arial"/>
          <w:u w:val="single"/>
        </w:rPr>
        <w:t xml:space="preserve">. </w:t>
      </w:r>
      <w:r w:rsidRPr="001B11AA">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1B11AA">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1B11AA">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1B11AA">
        <w:rPr>
          <w:rFonts w:cs="Arial"/>
          <w:highlight w:val="cyan"/>
          <w:u w:val="single"/>
        </w:rPr>
        <w:t xml:space="preserve">It is </w:t>
      </w:r>
      <w:r w:rsidRPr="001B11AA">
        <w:rPr>
          <w:rFonts w:cs="Arial"/>
          <w:u w:val="single"/>
        </w:rPr>
        <w:t xml:space="preserve">only </w:t>
      </w:r>
      <w:r w:rsidRPr="001B11AA">
        <w:rPr>
          <w:rFonts w:cs="Arial"/>
          <w:highlight w:val="cyan"/>
          <w:u w:val="single"/>
        </w:rPr>
        <w:t>in the area of workers'</w:t>
      </w:r>
      <w:r w:rsidRPr="001B11AA">
        <w:rPr>
          <w:rFonts w:cs="Arial"/>
          <w:u w:val="single"/>
        </w:rPr>
        <w:t xml:space="preserve"> labor </w:t>
      </w:r>
      <w:r w:rsidRPr="001B11AA">
        <w:rPr>
          <w:rFonts w:cs="Arial"/>
          <w:highlight w:val="cyan"/>
          <w:u w:val="single"/>
        </w:rPr>
        <w:t>rights</w:t>
      </w:r>
      <w:r w:rsidRPr="001B11AA">
        <w:rPr>
          <w:rFonts w:cs="Arial"/>
          <w:u w:val="single"/>
        </w:rPr>
        <w:t xml:space="preserve"> </w:t>
      </w:r>
      <w:r w:rsidRPr="001B11AA">
        <w:rPr>
          <w:rFonts w:cs="Arial"/>
          <w:highlight w:val="cyan"/>
          <w:u w:val="single"/>
        </w:rPr>
        <w:t>that states</w:t>
      </w:r>
      <w:r w:rsidRPr="001B11AA">
        <w:rPr>
          <w:rFonts w:cs="Arial"/>
          <w:u w:val="single"/>
        </w:rPr>
        <w:t xml:space="preserve"> and cities </w:t>
      </w:r>
      <w:r w:rsidRPr="001B11AA">
        <w:rPr>
          <w:rFonts w:cs="Arial"/>
          <w:highlight w:val="cyan"/>
          <w:u w:val="single"/>
        </w:rPr>
        <w:t>are powerless</w:t>
      </w:r>
      <w:r w:rsidRPr="001B11AA">
        <w:rPr>
          <w:rFonts w:cs="Arial"/>
          <w:u w:val="single"/>
        </w:rPr>
        <w:t xml:space="preserve"> to act and that, solely </w:t>
      </w:r>
      <w:r w:rsidRPr="001B11AA">
        <w:rPr>
          <w:rFonts w:cs="Arial"/>
          <w:highlight w:val="cyan"/>
          <w:u w:val="single"/>
        </w:rPr>
        <w:t>as the result of judicial decisions</w:t>
      </w:r>
      <w:r w:rsidRPr="001B11AA">
        <w:rPr>
          <w:rFonts w:cs="Arial"/>
          <w:u w:val="single"/>
        </w:rPr>
        <w:t>.</w:t>
      </w:r>
      <w:r w:rsidRPr="001B11AA">
        <w:rPr>
          <w:rFonts w:cs="Arial"/>
          <w:sz w:val="14"/>
        </w:rPr>
        <w:t xml:space="preserve"> </w:t>
      </w:r>
      <w:r w:rsidRPr="001B11AA">
        <w:rPr>
          <w:rFonts w:cs="Arial"/>
          <w:u w:val="single"/>
        </w:rPr>
        <w:t xml:space="preserve">The Supreme Court's preemption doctrine </w:t>
      </w:r>
      <w:r w:rsidRPr="001B11AA">
        <w:rPr>
          <w:rFonts w:cs="Arial"/>
          <w:highlight w:val="cyan"/>
          <w:u w:val="single"/>
        </w:rPr>
        <w:t>started with</w:t>
      </w:r>
      <w:r w:rsidRPr="001B11AA">
        <w:rPr>
          <w:rFonts w:cs="Arial"/>
          <w:u w:val="single"/>
        </w:rPr>
        <w:t xml:space="preserve"> the 1959 case, San Diego Building Trades v. </w:t>
      </w:r>
      <w:r w:rsidRPr="001B11AA">
        <w:rPr>
          <w:rFonts w:cs="Arial"/>
          <w:highlight w:val="cyan"/>
          <w:u w:val="single"/>
        </w:rPr>
        <w:t>Garmon</w:t>
      </w:r>
      <w:r w:rsidRPr="001B11AA">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1B11AA">
        <w:rPr>
          <w:rFonts w:cs="Arial"/>
          <w:u w:val="single"/>
        </w:rPr>
        <w:t>, the Court went further and held that Congress gave the National Labor Relations Board primary agency jurisdictio</w:t>
      </w:r>
      <w:r w:rsidRPr="001B11AA">
        <w:rPr>
          <w:rFonts w:cs="Arial"/>
          <w:sz w:val="14"/>
        </w:rPr>
        <w:t>n</w:t>
      </w:r>
      <w:r w:rsidRPr="001B11AA">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1B11AA">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1B11AA">
        <w:rPr>
          <w:rFonts w:cs="Arial"/>
          <w:u w:val="single"/>
        </w:rPr>
        <w:t>the Supreme Court expanded its earlier Garmon preemption to hold that Congress intended that certain conduct be left unregulated and left to be controlled by the free play of economic forces</w:t>
      </w:r>
      <w:r w:rsidRPr="001B11AA">
        <w:rPr>
          <w:rFonts w:cs="Arial"/>
          <w:sz w:val="14"/>
        </w:rPr>
        <w:t xml:space="preserve">. Though the union in the Machinists case benefitted from the Court’s expansion of federal preemption, </w:t>
      </w:r>
      <w:r w:rsidRPr="001B11AA">
        <w:rPr>
          <w:rFonts w:cs="Arial"/>
          <w:u w:val="single"/>
        </w:rPr>
        <w:t xml:space="preserve">the decision has led to states and cities being almost absolutely prohibited from passing laws that promote unionization and collective bargaining. </w:t>
      </w:r>
      <w:r w:rsidRPr="001B11AA">
        <w:rPr>
          <w:rFonts w:cs="Arial"/>
          <w:sz w:val="14"/>
        </w:rPr>
        <w:t xml:space="preserve">These Court decisions, and </w:t>
      </w:r>
      <w:r w:rsidRPr="001B11AA">
        <w:rPr>
          <w:rFonts w:cs="Arial"/>
          <w:b/>
          <w:highlight w:val="cyan"/>
          <w:u w:val="single"/>
        </w:rPr>
        <w:t>thousands of lower court</w:t>
      </w:r>
      <w:r w:rsidRPr="001B11AA">
        <w:rPr>
          <w:rFonts w:cs="Arial"/>
          <w:b/>
          <w:u w:val="single"/>
        </w:rPr>
        <w:t xml:space="preserve"> </w:t>
      </w:r>
      <w:r w:rsidRPr="001B11AA">
        <w:rPr>
          <w:rFonts w:cs="Arial"/>
          <w:b/>
          <w:highlight w:val="cyan"/>
          <w:u w:val="single"/>
        </w:rPr>
        <w:t>decisions</w:t>
      </w:r>
      <w:r w:rsidRPr="001B11AA">
        <w:rPr>
          <w:rFonts w:cs="Arial"/>
          <w:b/>
          <w:u w:val="single"/>
        </w:rPr>
        <w:t xml:space="preserve"> that </w:t>
      </w:r>
      <w:r w:rsidRPr="001B11AA">
        <w:rPr>
          <w:rFonts w:cs="Arial"/>
          <w:b/>
          <w:u w:val="single"/>
        </w:rPr>
        <w:lastRenderedPageBreak/>
        <w:t xml:space="preserve">have </w:t>
      </w:r>
      <w:r w:rsidRPr="001B11AA">
        <w:rPr>
          <w:rFonts w:cs="Arial"/>
          <w:b/>
          <w:highlight w:val="cyan"/>
          <w:u w:val="single"/>
        </w:rPr>
        <w:t>followed the precedent in overturning</w:t>
      </w:r>
      <w:r w:rsidRPr="001B11AA">
        <w:rPr>
          <w:rFonts w:cs="Arial"/>
          <w:b/>
          <w:u w:val="single"/>
        </w:rPr>
        <w:t xml:space="preserve"> </w:t>
      </w:r>
      <w:r w:rsidRPr="001B11AA">
        <w:rPr>
          <w:rFonts w:cs="Arial"/>
          <w:b/>
          <w:highlight w:val="cyan"/>
          <w:u w:val="single"/>
        </w:rPr>
        <w:t>state</w:t>
      </w:r>
      <w:r w:rsidRPr="001B11AA">
        <w:rPr>
          <w:rFonts w:cs="Arial"/>
          <w:b/>
          <w:u w:val="single"/>
        </w:rPr>
        <w:t xml:space="preserve"> and local </w:t>
      </w:r>
      <w:r w:rsidRPr="001B11AA">
        <w:rPr>
          <w:rFonts w:cs="Arial"/>
          <w:b/>
          <w:highlight w:val="cyan"/>
          <w:u w:val="single"/>
        </w:rPr>
        <w:t>laws</w:t>
      </w:r>
      <w:r w:rsidRPr="001B11AA">
        <w:rPr>
          <w:rFonts w:cs="Arial"/>
          <w:b/>
          <w:u w:val="single"/>
        </w:rPr>
        <w:t>,</w:t>
      </w:r>
      <w:r w:rsidRPr="001B11AA">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1B11AA">
        <w:rPr>
          <w:rFonts w:cs="Arial"/>
          <w:u w:val="single"/>
        </w:rPr>
        <w:t xml:space="preserve">the Court has long </w:t>
      </w:r>
      <w:r w:rsidRPr="001B11AA">
        <w:rPr>
          <w:rFonts w:cs="Arial"/>
          <w:highlight w:val="cyan"/>
          <w:u w:val="single"/>
        </w:rPr>
        <w:t>interpreted the statute to require a uniform labor law across the country</w:t>
      </w:r>
      <w:r w:rsidRPr="001B11AA">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1B11AA">
        <w:rPr>
          <w:rFonts w:cs="Arial"/>
          <w:u w:val="single"/>
        </w:rPr>
        <w:t>The result of this judicially created broad preemption has been to limit state and local experimentation in line with</w:t>
      </w:r>
      <w:r w:rsidRPr="001B11AA">
        <w:rPr>
          <w:rFonts w:cs="Arial"/>
          <w:sz w:val="14"/>
        </w:rPr>
        <w:t xml:space="preserve"> what Justice Brandeis described as </w:t>
      </w:r>
      <w:r w:rsidRPr="001B11AA">
        <w:rPr>
          <w:rFonts w:cs="Arial"/>
          <w:u w:val="single"/>
        </w:rPr>
        <w:t>laboratories of democracy with labor laws that advance the stated purpose of federal labor law.</w:t>
      </w:r>
      <w:r w:rsidRPr="001B11AA">
        <w:rPr>
          <w:rFonts w:cs="Arial"/>
          <w:sz w:val="14"/>
        </w:rPr>
        <w:t xml:space="preserve"> However, </w:t>
      </w:r>
      <w:r w:rsidRPr="001B11AA">
        <w:rPr>
          <w:rFonts w:cs="Arial"/>
          <w:u w:val="single"/>
        </w:rPr>
        <w:t>since states and cities cannot act in the field of labor law, all discussions of federal labor law reform are</w:t>
      </w:r>
      <w:r w:rsidRPr="001B11AA">
        <w:rPr>
          <w:rFonts w:cs="Arial"/>
          <w:sz w:val="14"/>
        </w:rPr>
        <w:t xml:space="preserve"> purely </w:t>
      </w:r>
      <w:r w:rsidRPr="001B11AA">
        <w:rPr>
          <w:rFonts w:cs="Arial"/>
          <w:u w:val="single"/>
        </w:rPr>
        <w:t>theoretical</w:t>
      </w:r>
      <w:r w:rsidRPr="001B11AA">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1B11AA">
        <w:rPr>
          <w:rFonts w:cs="Arial"/>
          <w:b/>
          <w:u w:val="single"/>
        </w:rPr>
        <w:t xml:space="preserve">The one and </w:t>
      </w:r>
      <w:r w:rsidRPr="001B11AA">
        <w:rPr>
          <w:rFonts w:cs="Arial"/>
          <w:b/>
          <w:highlight w:val="cyan"/>
          <w:u w:val="single"/>
        </w:rPr>
        <w:t>only</w:t>
      </w:r>
      <w:r w:rsidRPr="001B11AA">
        <w:rPr>
          <w:rFonts w:cs="Arial"/>
          <w:b/>
          <w:u w:val="single"/>
        </w:rPr>
        <w:t xml:space="preserve"> major </w:t>
      </w:r>
      <w:r w:rsidRPr="001B11AA">
        <w:rPr>
          <w:rFonts w:cs="Arial"/>
          <w:b/>
          <w:highlight w:val="cyan"/>
          <w:u w:val="single"/>
        </w:rPr>
        <w:t>state</w:t>
      </w:r>
      <w:r w:rsidRPr="001B11AA">
        <w:rPr>
          <w:rFonts w:cs="Arial"/>
          <w:b/>
          <w:u w:val="single"/>
        </w:rPr>
        <w:t xml:space="preserve"> </w:t>
      </w:r>
      <w:r w:rsidRPr="001B11AA">
        <w:rPr>
          <w:rFonts w:cs="Arial"/>
          <w:b/>
          <w:highlight w:val="cyan"/>
          <w:u w:val="single"/>
        </w:rPr>
        <w:t>labor reform since</w:t>
      </w:r>
      <w:r w:rsidRPr="001B11AA">
        <w:rPr>
          <w:rFonts w:cs="Arial"/>
          <w:sz w:val="14"/>
        </w:rPr>
        <w:t xml:space="preserve"> the </w:t>
      </w:r>
      <w:r w:rsidRPr="001B11AA">
        <w:rPr>
          <w:rFonts w:cs="Arial"/>
          <w:b/>
          <w:highlight w:val="cyan"/>
          <w:u w:val="single"/>
        </w:rPr>
        <w:t>1935</w:t>
      </w:r>
      <w:r w:rsidRPr="001B11AA">
        <w:rPr>
          <w:rFonts w:cs="Arial"/>
          <w:sz w:val="14"/>
        </w:rPr>
        <w:t xml:space="preserve"> enactment of the NLRA has had a profound effect on the division of wealth and power in the United States. That, of course, </w:t>
      </w:r>
      <w:r w:rsidRPr="001B11AA">
        <w:rPr>
          <w:rFonts w:cs="Arial"/>
          <w:b/>
          <w:highlight w:val="cyan"/>
          <w:u w:val="single"/>
        </w:rPr>
        <w:t xml:space="preserve">was </w:t>
      </w:r>
      <w:r w:rsidRPr="001B11AA">
        <w:rPr>
          <w:rFonts w:cs="Arial"/>
          <w:b/>
          <w:u w:val="single"/>
        </w:rPr>
        <w:t xml:space="preserve">the provision of the </w:t>
      </w:r>
      <w:r w:rsidRPr="001B11AA">
        <w:rPr>
          <w:rFonts w:cs="Arial"/>
          <w:b/>
          <w:highlight w:val="cyan"/>
          <w:u w:val="single"/>
        </w:rPr>
        <w:t>1947</w:t>
      </w:r>
      <w:r w:rsidRPr="001B11AA">
        <w:rPr>
          <w:rFonts w:cs="Arial"/>
          <w:b/>
          <w:u w:val="single"/>
        </w:rPr>
        <w:t xml:space="preserve"> Taft-Hartley </w:t>
      </w:r>
      <w:r w:rsidRPr="001B11AA">
        <w:rPr>
          <w:rFonts w:cs="Arial"/>
          <w:b/>
          <w:highlight w:val="cyan"/>
          <w:u w:val="single"/>
        </w:rPr>
        <w:t>Act</w:t>
      </w:r>
      <w:r w:rsidRPr="001B11AA">
        <w:rPr>
          <w:rFonts w:cs="Arial"/>
          <w:b/>
          <w:u w:val="single"/>
        </w:rPr>
        <w:t xml:space="preserve"> </w:t>
      </w:r>
      <w:r w:rsidRPr="001B11AA">
        <w:rPr>
          <w:rFonts w:cs="Arial"/>
          <w:b/>
          <w:highlight w:val="cyan"/>
          <w:u w:val="single"/>
        </w:rPr>
        <w:t>enabling</w:t>
      </w:r>
      <w:r w:rsidRPr="001B11AA">
        <w:rPr>
          <w:rFonts w:cs="Arial"/>
          <w:b/>
          <w:u w:val="single"/>
        </w:rPr>
        <w:t xml:space="preserve"> </w:t>
      </w:r>
      <w:r w:rsidRPr="001B11AA">
        <w:rPr>
          <w:rFonts w:cs="Arial"/>
          <w:b/>
          <w:highlight w:val="cyan"/>
          <w:u w:val="single"/>
        </w:rPr>
        <w:t>state</w:t>
      </w:r>
      <w:r w:rsidRPr="001B11AA">
        <w:rPr>
          <w:rFonts w:cs="Arial"/>
          <w:b/>
          <w:u w:val="single"/>
        </w:rPr>
        <w:t xml:space="preserve">s to pass </w:t>
      </w:r>
      <w:r w:rsidRPr="001B11AA">
        <w:rPr>
          <w:rFonts w:cs="Arial"/>
          <w:b/>
          <w:highlight w:val="cyan"/>
          <w:u w:val="single"/>
        </w:rPr>
        <w:t>right to work laws</w:t>
      </w:r>
      <w:r w:rsidRPr="001B11AA">
        <w:rPr>
          <w:rFonts w:cs="Arial"/>
          <w:b/>
          <w:u w:val="single"/>
        </w:rPr>
        <w:t>.</w:t>
      </w:r>
      <w:r w:rsidRPr="001B11AA">
        <w:rPr>
          <w:rFonts w:cs="Arial"/>
          <w:u w:val="single"/>
        </w:rPr>
        <w:t xml:space="preserve"> </w:t>
      </w:r>
      <w:r w:rsidRPr="001B11AA">
        <w:rPr>
          <w:rFonts w:cs="Arial"/>
          <w:sz w:val="14"/>
        </w:rPr>
        <w:t>Allowing states and cities to create local rules that promote unionization and collective bargaining that are tailored to local needs and local industries could prove just as significant in the opposite direction.</w:t>
      </w:r>
    </w:p>
    <w:p w14:paraId="67B81A02" w14:textId="77777777" w:rsidR="005078F0" w:rsidRPr="00E4549C" w:rsidRDefault="005078F0" w:rsidP="005078F0"/>
    <w:p w14:paraId="0DE6D1EF" w14:textId="77777777" w:rsidR="005078F0" w:rsidRPr="001B11AA" w:rsidRDefault="005078F0" w:rsidP="005078F0">
      <w:pPr>
        <w:pStyle w:val="Heading4"/>
        <w:rPr>
          <w:rFonts w:cs="Arial"/>
        </w:rPr>
      </w:pPr>
      <w:r w:rsidRPr="001B11AA">
        <w:rPr>
          <w:rFonts w:cs="Arial"/>
        </w:rPr>
        <w:t>The counterplan collapses the rule of law.</w:t>
      </w:r>
    </w:p>
    <w:p w14:paraId="6B10853B" w14:textId="77777777" w:rsidR="005078F0" w:rsidRPr="001B11AA" w:rsidRDefault="005078F0" w:rsidP="005078F0">
      <w:pPr>
        <w:rPr>
          <w:rFonts w:cs="Arial"/>
        </w:rPr>
      </w:pPr>
      <w:r w:rsidRPr="001B11AA">
        <w:rPr>
          <w:rFonts w:cs="Arial"/>
        </w:rPr>
        <w:t xml:space="preserve">Aziz </w:t>
      </w:r>
      <w:r w:rsidRPr="001B11AA">
        <w:rPr>
          <w:rStyle w:val="Style13ptBold"/>
          <w:rFonts w:cs="Arial"/>
        </w:rPr>
        <w:t xml:space="preserve">Huq &amp; </w:t>
      </w:r>
      <w:r w:rsidRPr="001B11AA">
        <w:rPr>
          <w:rFonts w:cs="Arial"/>
        </w:rPr>
        <w:t xml:space="preserve">Tom </w:t>
      </w:r>
      <w:r w:rsidRPr="001B11AA">
        <w:rPr>
          <w:rStyle w:val="Style13ptBold"/>
          <w:rFonts w:cs="Arial"/>
        </w:rPr>
        <w:t>Ginsburg 18</w:t>
      </w:r>
      <w:r w:rsidRPr="001B11AA">
        <w:rPr>
          <w:rFonts w:cs="Arial"/>
        </w:rPr>
        <w:t>. **Law professor at the University of Chicago Law School. **Law professor at the University of Chicago Law School. “</w:t>
      </w:r>
    </w:p>
    <w:p w14:paraId="73D4063E" w14:textId="77777777" w:rsidR="005078F0" w:rsidRPr="001B11AA" w:rsidRDefault="005078F0" w:rsidP="005078F0">
      <w:pPr>
        <w:rPr>
          <w:rFonts w:cs="Arial"/>
        </w:rPr>
      </w:pPr>
      <w:r w:rsidRPr="001B11AA">
        <w:rPr>
          <w:rFonts w:cs="Arial"/>
        </w:rPr>
        <w:t>How to Lose a Constitutional Democracy.” 2018. https://chicagounbound.uchicago.edu/cgi/viewcontent.cgi?article=13666&amp;context=journal_articles</w:t>
      </w:r>
    </w:p>
    <w:p w14:paraId="28006240" w14:textId="77777777" w:rsidR="005078F0" w:rsidRPr="001B11AA" w:rsidRDefault="005078F0" w:rsidP="005078F0">
      <w:pPr>
        <w:rPr>
          <w:rFonts w:cs="Arial"/>
          <w:sz w:val="16"/>
        </w:rPr>
      </w:pPr>
      <w:r w:rsidRPr="001B11AA">
        <w:rPr>
          <w:rFonts w:cs="Arial"/>
          <w:sz w:val="16"/>
        </w:rPr>
        <w:t xml:space="preserve">The United States has one </w:t>
      </w:r>
      <w:r w:rsidRPr="001B11AA">
        <w:rPr>
          <w:rStyle w:val="StyleUnderline"/>
          <w:rFonts w:cs="Arial"/>
        </w:rPr>
        <w:t>institutional characteristic</w:t>
      </w:r>
      <w:r w:rsidRPr="001B11AA">
        <w:rPr>
          <w:rFonts w:cs="Arial"/>
          <w:sz w:val="16"/>
        </w:rPr>
        <w:t xml:space="preserve"> that is sometimes thought to be </w:t>
      </w:r>
      <w:r w:rsidRPr="001B11AA">
        <w:rPr>
          <w:rStyle w:val="StyleUnderline"/>
          <w:rFonts w:cs="Arial"/>
        </w:rPr>
        <w:t>a distinctive safeguard against centralizing tyranny</w:t>
      </w:r>
      <w:r w:rsidRPr="001B11AA">
        <w:rPr>
          <w:rFonts w:cs="Arial"/>
          <w:sz w:val="16"/>
        </w:rPr>
        <w:t xml:space="preserve">: the constitutional diffusion of governmental authority between the national government and the several states, or </w:t>
      </w:r>
      <w:r w:rsidRPr="001B11AA">
        <w:rPr>
          <w:rStyle w:val="StyleUnderline"/>
          <w:rFonts w:cs="Arial"/>
        </w:rPr>
        <w:t>federalism</w:t>
      </w:r>
      <w:r w:rsidRPr="001B11AA">
        <w:rPr>
          <w:rFonts w:cs="Arial"/>
          <w:sz w:val="16"/>
        </w:rPr>
        <w:t xml:space="preserve">.368 </w:t>
      </w:r>
      <w:r w:rsidRPr="001B11AA">
        <w:rPr>
          <w:rStyle w:val="StyleUnderline"/>
          <w:rFonts w:cs="Arial"/>
        </w:rPr>
        <w:t>Federalism is</w:t>
      </w:r>
      <w:r w:rsidRPr="001B11AA">
        <w:rPr>
          <w:rFonts w:cs="Arial"/>
          <w:sz w:val="16"/>
        </w:rPr>
        <w:t xml:space="preserve"> both </w:t>
      </w:r>
      <w:r w:rsidRPr="001B11AA">
        <w:rPr>
          <w:rStyle w:val="StyleUnderline"/>
          <w:rFonts w:cs="Arial"/>
        </w:rPr>
        <w:t>anointed as democracy’s savior</w:t>
      </w:r>
      <w:r w:rsidRPr="001B11AA">
        <w:rPr>
          <w:rFonts w:cs="Arial"/>
          <w:sz w:val="16"/>
        </w:rPr>
        <w:t xml:space="preserve">,369 </w:t>
      </w:r>
      <w:r w:rsidRPr="001B11AA">
        <w:rPr>
          <w:rStyle w:val="StyleUnderline"/>
          <w:rFonts w:cs="Arial"/>
        </w:rPr>
        <w:t>and</w:t>
      </w:r>
      <w:r w:rsidRPr="001B11AA">
        <w:rPr>
          <w:rFonts w:cs="Arial"/>
          <w:sz w:val="16"/>
        </w:rPr>
        <w:t xml:space="preserve"> also </w:t>
      </w:r>
      <w:r w:rsidRPr="001B11AA">
        <w:rPr>
          <w:rStyle w:val="StyleUnderline"/>
          <w:rFonts w:cs="Arial"/>
        </w:rPr>
        <w:t>condemned as a handmaiden of local tyrannies</w:t>
      </w:r>
      <w:r w:rsidRPr="001B11AA">
        <w:rPr>
          <w:rFonts w:cs="Arial"/>
          <w:sz w:val="16"/>
        </w:rPr>
        <w:t xml:space="preserve">.370 The </w:t>
      </w:r>
      <w:r w:rsidRPr="001B11AA">
        <w:rPr>
          <w:rStyle w:val="StyleUnderline"/>
          <w:rFonts w:cs="Arial"/>
        </w:rPr>
        <w:t>North Carolina election law</w:t>
      </w:r>
      <w:r w:rsidRPr="001B11AA">
        <w:rPr>
          <w:rFonts w:cs="Arial"/>
          <w:sz w:val="16"/>
        </w:rPr>
        <w:t xml:space="preserve">, for example, </w:t>
      </w:r>
      <w:r w:rsidRPr="001B11AA">
        <w:rPr>
          <w:rStyle w:val="StyleUnderline"/>
          <w:rFonts w:cs="Arial"/>
        </w:rPr>
        <w:t>provides some cause for the latter concern</w:t>
      </w:r>
      <w:r w:rsidRPr="001B11AA">
        <w:rPr>
          <w:rFonts w:cs="Arial"/>
          <w:sz w:val="16"/>
        </w:rPr>
        <w:t>.37</w:t>
      </w:r>
    </w:p>
    <w:p w14:paraId="31C5F01E" w14:textId="77777777" w:rsidR="005078F0" w:rsidRPr="001B11AA" w:rsidRDefault="005078F0" w:rsidP="005078F0">
      <w:pPr>
        <w:rPr>
          <w:rFonts w:cs="Arial"/>
          <w:sz w:val="16"/>
        </w:rPr>
      </w:pPr>
      <w:r w:rsidRPr="001B11AA">
        <w:rPr>
          <w:rFonts w:cs="Arial"/>
          <w:sz w:val="16"/>
        </w:rPr>
        <w:t xml:space="preserve">The </w:t>
      </w:r>
      <w:r w:rsidRPr="001B11AA">
        <w:rPr>
          <w:rStyle w:val="StyleUnderline"/>
          <w:rFonts w:cs="Arial"/>
          <w:highlight w:val="cyan"/>
        </w:rPr>
        <w:t>existence of subnational entities wielding substantial</w:t>
      </w:r>
      <w:r w:rsidRPr="001B11AA">
        <w:rPr>
          <w:rStyle w:val="StyleUnderline"/>
          <w:rFonts w:cs="Arial"/>
        </w:rPr>
        <w:t xml:space="preserve"> regulatory </w:t>
      </w:r>
      <w:r w:rsidRPr="001B11AA">
        <w:rPr>
          <w:rStyle w:val="StyleUnderline"/>
          <w:rFonts w:cs="Arial"/>
          <w:highlight w:val="cyan"/>
        </w:rPr>
        <w:t>authority</w:t>
      </w:r>
      <w:r w:rsidRPr="001B11AA">
        <w:rPr>
          <w:rStyle w:val="StyleUnderline"/>
          <w:rFonts w:cs="Arial"/>
        </w:rPr>
        <w:t xml:space="preserve"> and</w:t>
      </w:r>
      <w:r w:rsidRPr="001B11AA">
        <w:rPr>
          <w:rFonts w:cs="Arial"/>
          <w:sz w:val="16"/>
        </w:rPr>
        <w:t xml:space="preserve"> possessing considerable regulatory </w:t>
      </w:r>
      <w:r w:rsidRPr="001B11AA">
        <w:rPr>
          <w:rStyle w:val="StyleUnderline"/>
          <w:rFonts w:cs="Arial"/>
        </w:rPr>
        <w:t xml:space="preserve">capacity </w:t>
      </w:r>
      <w:r w:rsidRPr="001B11AA">
        <w:rPr>
          <w:rStyle w:val="StyleUnderline"/>
          <w:rFonts w:cs="Arial"/>
          <w:highlight w:val="cyan"/>
        </w:rPr>
        <w:t>means</w:t>
      </w:r>
      <w:r w:rsidRPr="001B11AA">
        <w:rPr>
          <w:rFonts w:cs="Arial"/>
          <w:sz w:val="16"/>
        </w:rPr>
        <w:t xml:space="preserve"> that </w:t>
      </w:r>
      <w:r w:rsidRPr="001B11AA">
        <w:rPr>
          <w:rStyle w:val="StyleUnderline"/>
          <w:rFonts w:cs="Arial"/>
          <w:highlight w:val="cyan"/>
        </w:rPr>
        <w:t>states</w:t>
      </w:r>
      <w:r w:rsidRPr="001B11AA">
        <w:rPr>
          <w:rStyle w:val="StyleUnderline"/>
          <w:rFonts w:cs="Arial"/>
        </w:rPr>
        <w:t xml:space="preserve"> and</w:t>
      </w:r>
      <w:r w:rsidRPr="001B11AA">
        <w:rPr>
          <w:rFonts w:cs="Arial"/>
          <w:sz w:val="16"/>
        </w:rPr>
        <w:t xml:space="preserve"> certain </w:t>
      </w:r>
      <w:r w:rsidRPr="001B11AA">
        <w:rPr>
          <w:rStyle w:val="StyleUnderline"/>
          <w:rFonts w:cs="Arial"/>
        </w:rPr>
        <w:t xml:space="preserve">localities </w:t>
      </w:r>
      <w:r w:rsidRPr="001B11AA">
        <w:rPr>
          <w:rStyle w:val="StyleUnderline"/>
          <w:rFonts w:cs="Arial"/>
          <w:highlight w:val="cyan"/>
        </w:rPr>
        <w:t>will</w:t>
      </w:r>
      <w:r w:rsidRPr="001B11AA">
        <w:rPr>
          <w:rStyle w:val="StyleUnderline"/>
          <w:rFonts w:cs="Arial"/>
        </w:rPr>
        <w:t xml:space="preserve"> almost certainly </w:t>
      </w:r>
      <w:r w:rsidRPr="001B11AA">
        <w:rPr>
          <w:rStyle w:val="StyleUnderline"/>
          <w:rFonts w:cs="Arial"/>
          <w:highlight w:val="cyan"/>
        </w:rPr>
        <w:t>play a necessary role in</w:t>
      </w:r>
      <w:r w:rsidRPr="001B11AA">
        <w:rPr>
          <w:rStyle w:val="StyleUnderline"/>
          <w:rFonts w:cs="Arial"/>
        </w:rPr>
        <w:t xml:space="preserve"> any process of </w:t>
      </w:r>
      <w:r w:rsidRPr="001B11AA">
        <w:rPr>
          <w:rStyle w:val="StyleUnderline"/>
          <w:rFonts w:cs="Arial"/>
          <w:highlight w:val="cyan"/>
        </w:rPr>
        <w:t>constitutional retrogression</w:t>
      </w:r>
      <w:r w:rsidRPr="001B11AA">
        <w:rPr>
          <w:rFonts w:cs="Arial"/>
          <w:sz w:val="16"/>
        </w:rPr>
        <w:t>—</w:t>
      </w:r>
      <w:r w:rsidRPr="001B11AA">
        <w:rPr>
          <w:rStyle w:val="StyleUnderline"/>
          <w:rFonts w:cs="Arial"/>
          <w:highlight w:val="cyan"/>
        </w:rPr>
        <w:t>or</w:t>
      </w:r>
      <w:r w:rsidRPr="001B11AA">
        <w:rPr>
          <w:rFonts w:cs="Arial"/>
          <w:sz w:val="16"/>
        </w:rPr>
        <w:t xml:space="preserve"> in the narrative of </w:t>
      </w:r>
      <w:r w:rsidRPr="001B11AA">
        <w:rPr>
          <w:rStyle w:val="StyleUnderline"/>
          <w:rFonts w:cs="Arial"/>
        </w:rPr>
        <w:t xml:space="preserve">a </w:t>
      </w:r>
      <w:r w:rsidRPr="001B11AA">
        <w:rPr>
          <w:rStyle w:val="StyleUnderline"/>
          <w:rFonts w:cs="Arial"/>
          <w:highlight w:val="cyan"/>
        </w:rPr>
        <w:t>failed</w:t>
      </w:r>
      <w:r w:rsidRPr="001B11AA">
        <w:rPr>
          <w:rStyle w:val="StyleUnderline"/>
          <w:rFonts w:cs="Arial"/>
        </w:rPr>
        <w:t xml:space="preserve"> attempt at such </w:t>
      </w:r>
      <w:r w:rsidRPr="001B11AA">
        <w:rPr>
          <w:rStyle w:val="StyleUnderline"/>
          <w:rFonts w:cs="Arial"/>
          <w:highlight w:val="cyan"/>
        </w:rPr>
        <w:t>backsliding</w:t>
      </w:r>
      <w:r w:rsidRPr="001B11AA">
        <w:rPr>
          <w:rFonts w:cs="Arial"/>
          <w:sz w:val="16"/>
        </w:rPr>
        <w:t xml:space="preserve">—at least </w:t>
      </w:r>
      <w:r w:rsidRPr="001B11AA">
        <w:rPr>
          <w:rStyle w:val="Emphasis"/>
          <w:highlight w:val="cyan"/>
        </w:rPr>
        <w:t>in terms of</w:t>
      </w:r>
      <w:r w:rsidRPr="001B11AA">
        <w:rPr>
          <w:rStyle w:val="Emphasis"/>
        </w:rPr>
        <w:t xml:space="preserve"> the </w:t>
      </w:r>
      <w:r w:rsidRPr="001B11AA">
        <w:rPr>
          <w:rStyle w:val="Emphasis"/>
          <w:highlight w:val="cyan"/>
        </w:rPr>
        <w:t>negotiations they force from the federal government</w:t>
      </w:r>
      <w:r w:rsidRPr="001B11AA">
        <w:rPr>
          <w:rFonts w:cs="Arial"/>
          <w:sz w:val="16"/>
        </w:rPr>
        <w:t xml:space="preserve">.372 But we think it is uncertain ex ante how federalism (or localism) will influence the trajectory of retrogression. It is possible that states will serve as salutary platforms for alternative, antiauthoritarian politicians and coalitions in the manner that Heather Gerken has suggested.373 For many policy areas, </w:t>
      </w:r>
      <w:r w:rsidRPr="001B11AA">
        <w:rPr>
          <w:rStyle w:val="StyleUnderline"/>
          <w:rFonts w:cs="Arial"/>
        </w:rPr>
        <w:t>states and cities have the power to slow implementation and even nullify federal law</w:t>
      </w:r>
      <w:r w:rsidRPr="001B11AA">
        <w:rPr>
          <w:rFonts w:cs="Arial"/>
          <w:sz w:val="16"/>
        </w:rPr>
        <w:t>.374</w:t>
      </w:r>
    </w:p>
    <w:p w14:paraId="11997196" w14:textId="77777777" w:rsidR="005078F0" w:rsidRPr="001B11AA" w:rsidRDefault="005078F0" w:rsidP="005078F0">
      <w:pPr>
        <w:rPr>
          <w:rFonts w:cs="Arial"/>
          <w:sz w:val="16"/>
        </w:rPr>
      </w:pPr>
      <w:r w:rsidRPr="001B11AA">
        <w:rPr>
          <w:rFonts w:cs="Arial"/>
          <w:sz w:val="16"/>
        </w:rPr>
        <w:t xml:space="preserve">Alternatively, </w:t>
      </w:r>
      <w:r w:rsidRPr="001B11AA">
        <w:rPr>
          <w:rStyle w:val="StyleUnderline"/>
          <w:rFonts w:cs="Arial"/>
        </w:rPr>
        <w:t>it is</w:t>
      </w:r>
      <w:r w:rsidRPr="001B11AA">
        <w:rPr>
          <w:rFonts w:cs="Arial"/>
          <w:sz w:val="16"/>
        </w:rPr>
        <w:t xml:space="preserve"> also </w:t>
      </w:r>
      <w:r w:rsidRPr="001B11AA">
        <w:rPr>
          <w:rStyle w:val="StyleUnderline"/>
          <w:rFonts w:cs="Arial"/>
        </w:rPr>
        <w:t xml:space="preserve">possible that a concatenation of </w:t>
      </w:r>
      <w:r w:rsidRPr="001B11AA">
        <w:rPr>
          <w:rStyle w:val="StyleUnderline"/>
          <w:rFonts w:cs="Arial"/>
          <w:highlight w:val="cyan"/>
        </w:rPr>
        <w:t>state</w:t>
      </w:r>
      <w:r w:rsidRPr="001B11AA">
        <w:rPr>
          <w:rStyle w:val="StyleUnderline"/>
          <w:rFonts w:cs="Arial"/>
        </w:rPr>
        <w:t xml:space="preserve"> electoral results and </w:t>
      </w:r>
      <w:r w:rsidRPr="001B11AA">
        <w:rPr>
          <w:rStyle w:val="StyleUnderline"/>
          <w:rFonts w:cs="Arial"/>
          <w:highlight w:val="cyan"/>
        </w:rPr>
        <w:t>policy actions in</w:t>
      </w:r>
      <w:r w:rsidRPr="001B11AA">
        <w:rPr>
          <w:rStyle w:val="StyleUnderline"/>
          <w:rFonts w:cs="Arial"/>
        </w:rPr>
        <w:t xml:space="preserve"> the </w:t>
      </w:r>
      <w:r w:rsidRPr="001B11AA">
        <w:rPr>
          <w:rStyle w:val="StyleUnderline"/>
          <w:rFonts w:cs="Arial"/>
          <w:highlight w:val="cyan"/>
        </w:rPr>
        <w:t>voting</w:t>
      </w:r>
      <w:r w:rsidRPr="001B11AA">
        <w:rPr>
          <w:rStyle w:val="StyleUnderline"/>
          <w:rFonts w:cs="Arial"/>
        </w:rPr>
        <w:t xml:space="preserve"> </w:t>
      </w:r>
      <w:r w:rsidRPr="001B11AA">
        <w:rPr>
          <w:rStyle w:val="StyleUnderline"/>
          <w:rFonts w:cs="Arial"/>
          <w:highlight w:val="cyan"/>
        </w:rPr>
        <w:t>rights domain</w:t>
      </w:r>
      <w:r w:rsidRPr="001B11AA">
        <w:rPr>
          <w:rStyle w:val="StyleUnderline"/>
          <w:rFonts w:cs="Arial"/>
        </w:rPr>
        <w:t xml:space="preserve"> in particular </w:t>
      </w:r>
      <w:r w:rsidRPr="001B11AA">
        <w:rPr>
          <w:rStyle w:val="StyleUnderline"/>
          <w:rFonts w:cs="Arial"/>
          <w:highlight w:val="cyan"/>
        </w:rPr>
        <w:t>will entrench</w:t>
      </w:r>
      <w:r w:rsidRPr="001B11AA">
        <w:rPr>
          <w:rStyle w:val="StyleUnderline"/>
          <w:rFonts w:cs="Arial"/>
        </w:rPr>
        <w:t xml:space="preserve"> an </w:t>
      </w:r>
      <w:r w:rsidRPr="001B11AA">
        <w:rPr>
          <w:rStyle w:val="StyleUnderline"/>
          <w:rFonts w:cs="Arial"/>
          <w:highlight w:val="cyan"/>
        </w:rPr>
        <w:t>antidemocratic coalition</w:t>
      </w:r>
      <w:r w:rsidRPr="001B11AA">
        <w:rPr>
          <w:rStyle w:val="StyleUnderline"/>
          <w:rFonts w:cs="Arial"/>
        </w:rPr>
        <w:t xml:space="preserve">, </w:t>
      </w:r>
      <w:r w:rsidRPr="001B11AA">
        <w:rPr>
          <w:rStyle w:val="StyleUnderline"/>
          <w:rFonts w:cs="Arial"/>
        </w:rPr>
        <w:lastRenderedPageBreak/>
        <w:t>and render it nationally unassailable</w:t>
      </w:r>
      <w:r w:rsidRPr="001B11AA">
        <w:rPr>
          <w:rFonts w:cs="Arial"/>
          <w:sz w:val="16"/>
        </w:rPr>
        <w:t xml:space="preserve">. Patterns of </w:t>
      </w:r>
      <w:r w:rsidRPr="001B11AA">
        <w:rPr>
          <w:rStyle w:val="StyleUnderline"/>
          <w:rFonts w:cs="Arial"/>
          <w:highlight w:val="cyan"/>
        </w:rPr>
        <w:t>diffusion</w:t>
      </w:r>
      <w:r w:rsidRPr="001B11AA">
        <w:rPr>
          <w:rFonts w:cs="Arial"/>
          <w:sz w:val="16"/>
        </w:rPr>
        <w:t xml:space="preserve">, whereby policies and institutions adopted in one state can spread to others, </w:t>
      </w:r>
      <w:r w:rsidRPr="001B11AA">
        <w:rPr>
          <w:rStyle w:val="Emphasis"/>
          <w:highlight w:val="cyan"/>
        </w:rPr>
        <w:t>need not differentiate between</w:t>
      </w:r>
      <w:r w:rsidRPr="001B11AA">
        <w:rPr>
          <w:rStyle w:val="Emphasis"/>
        </w:rPr>
        <w:t xml:space="preserve"> </w:t>
      </w:r>
      <w:r w:rsidRPr="001B11AA">
        <w:rPr>
          <w:rStyle w:val="Emphasis"/>
          <w:highlight w:val="cyan"/>
        </w:rPr>
        <w:t>pro and antidemocratic content</w:t>
      </w:r>
      <w:r w:rsidRPr="001B11AA">
        <w:rPr>
          <w:rFonts w:cs="Arial"/>
          <w:sz w:val="16"/>
        </w:rPr>
        <w:t xml:space="preserve">. </w:t>
      </w:r>
      <w:r w:rsidRPr="001B11AA">
        <w:rPr>
          <w:rStyle w:val="StyleUnderline"/>
          <w:rFonts w:cs="Arial"/>
        </w:rPr>
        <w:t xml:space="preserve">One can imagine </w:t>
      </w:r>
      <w:r w:rsidRPr="001B11AA">
        <w:rPr>
          <w:rStyle w:val="StyleUnderline"/>
          <w:rFonts w:cs="Arial"/>
          <w:highlight w:val="cyan"/>
        </w:rPr>
        <w:t>institutional innovations such as</w:t>
      </w:r>
      <w:r w:rsidRPr="001B11AA">
        <w:rPr>
          <w:rStyle w:val="StyleUnderline"/>
          <w:rFonts w:cs="Arial"/>
        </w:rPr>
        <w:t xml:space="preserve"> those adopted in </w:t>
      </w:r>
      <w:r w:rsidRPr="001B11AA">
        <w:rPr>
          <w:rStyle w:val="StyleUnderline"/>
          <w:rFonts w:cs="Arial"/>
          <w:highlight w:val="cyan"/>
        </w:rPr>
        <w:t>North Carolina</w:t>
      </w:r>
      <w:r w:rsidRPr="001B11AA">
        <w:rPr>
          <w:rStyle w:val="StyleUnderline"/>
          <w:rFonts w:cs="Arial"/>
        </w:rPr>
        <w:t xml:space="preserve"> spreading around the country, </w:t>
      </w:r>
      <w:r w:rsidRPr="001B11AA">
        <w:rPr>
          <w:rStyle w:val="Emphasis"/>
          <w:highlight w:val="cyan"/>
        </w:rPr>
        <w:t>creat</w:t>
      </w:r>
      <w:r w:rsidRPr="001B11AA">
        <w:rPr>
          <w:rStyle w:val="Emphasis"/>
        </w:rPr>
        <w:t xml:space="preserve">ing </w:t>
      </w:r>
      <w:r w:rsidRPr="001B11AA">
        <w:rPr>
          <w:rStyle w:val="Emphasis"/>
          <w:highlight w:val="cyan"/>
        </w:rPr>
        <w:t>a series of one-party states</w:t>
      </w:r>
      <w:r w:rsidRPr="001B11AA">
        <w:rPr>
          <w:rFonts w:cs="Arial"/>
          <w:sz w:val="16"/>
        </w:rPr>
        <w:t xml:space="preserve">. </w:t>
      </w:r>
      <w:r w:rsidRPr="001B11AA">
        <w:rPr>
          <w:rStyle w:val="StyleUnderline"/>
          <w:rFonts w:cs="Arial"/>
        </w:rPr>
        <w:t>If a sufficient number of states fall into that category, national electoral competition would be severely limited</w:t>
      </w:r>
      <w:r w:rsidRPr="001B11AA">
        <w:rPr>
          <w:rFonts w:cs="Arial"/>
          <w:sz w:val="16"/>
        </w:rPr>
        <w:t>.</w:t>
      </w:r>
    </w:p>
    <w:p w14:paraId="46A7544B" w14:textId="77777777" w:rsidR="005078F0" w:rsidRPr="001B11AA" w:rsidRDefault="005078F0" w:rsidP="005078F0">
      <w:pPr>
        <w:rPr>
          <w:rStyle w:val="StyleUnderline"/>
          <w:rFonts w:cs="Arial"/>
        </w:rPr>
      </w:pPr>
      <w:r w:rsidRPr="001B11AA">
        <w:rPr>
          <w:rFonts w:cs="Arial"/>
          <w:sz w:val="16"/>
        </w:rPr>
        <w:t xml:space="preserve">It is not, in short, that federalism is irrelevant. Far from it. It is rather that before the fact </w:t>
      </w:r>
      <w:r w:rsidRPr="001B11AA">
        <w:rPr>
          <w:rStyle w:val="StyleUnderline"/>
          <w:rFonts w:cs="Arial"/>
        </w:rPr>
        <w:t xml:space="preserve">it is very </w:t>
      </w:r>
      <w:r w:rsidRPr="001B11AA">
        <w:rPr>
          <w:rStyle w:val="StyleUnderline"/>
          <w:rFonts w:cs="Arial"/>
          <w:highlight w:val="cyan"/>
        </w:rPr>
        <w:t xml:space="preserve">hard to know whether devolution will </w:t>
      </w:r>
      <w:r w:rsidRPr="001B11AA">
        <w:rPr>
          <w:rStyle w:val="Emphasis"/>
          <w:highlight w:val="cyan"/>
        </w:rPr>
        <w:t>accelerate</w:t>
      </w:r>
      <w:r w:rsidRPr="001B11AA">
        <w:rPr>
          <w:rStyle w:val="Emphasis"/>
        </w:rPr>
        <w:t xml:space="preserve"> or retard the advent of </w:t>
      </w:r>
      <w:r w:rsidRPr="001B11AA">
        <w:rPr>
          <w:rStyle w:val="Emphasis"/>
          <w:highlight w:val="cyan"/>
        </w:rPr>
        <w:t>an</w:t>
      </w:r>
      <w:r w:rsidRPr="001B11AA">
        <w:rPr>
          <w:rStyle w:val="Emphasis"/>
        </w:rPr>
        <w:t xml:space="preserve"> authoritarian or </w:t>
      </w:r>
      <w:r w:rsidRPr="001B11AA">
        <w:rPr>
          <w:rStyle w:val="Emphasis"/>
          <w:highlight w:val="cyan"/>
        </w:rPr>
        <w:t>quasi-authoritarian regime at the national</w:t>
      </w:r>
      <w:r w:rsidRPr="001B11AA">
        <w:rPr>
          <w:rStyle w:val="Emphasis"/>
        </w:rPr>
        <w:t xml:space="preserve"> </w:t>
      </w:r>
      <w:r w:rsidRPr="001B11AA">
        <w:rPr>
          <w:rStyle w:val="Emphasis"/>
          <w:highlight w:val="cyan"/>
        </w:rPr>
        <w:t>level</w:t>
      </w:r>
      <w:r w:rsidRPr="001B11AA">
        <w:rPr>
          <w:rFonts w:cs="Arial"/>
          <w:sz w:val="16"/>
        </w:rPr>
        <w:t xml:space="preserve">. As in so many other areas, the </w:t>
      </w:r>
      <w:r w:rsidRPr="001B11AA">
        <w:rPr>
          <w:rStyle w:val="StyleUnderline"/>
          <w:rFonts w:cs="Arial"/>
          <w:highlight w:val="cyan"/>
        </w:rPr>
        <w:t>Constitution provides less certain protection</w:t>
      </w:r>
      <w:r w:rsidRPr="001B11AA">
        <w:rPr>
          <w:rStyle w:val="StyleUnderline"/>
          <w:rFonts w:cs="Arial"/>
        </w:rPr>
        <w:t xml:space="preserve"> than one might have expected.</w:t>
      </w:r>
    </w:p>
    <w:p w14:paraId="1C59A20E" w14:textId="77777777" w:rsidR="005078F0" w:rsidRDefault="005078F0" w:rsidP="005078F0"/>
    <w:p w14:paraId="59582668" w14:textId="77777777" w:rsidR="005078F0" w:rsidRPr="005078F0" w:rsidRDefault="005078F0" w:rsidP="005078F0"/>
    <w:p w14:paraId="311870DE" w14:textId="4A128B62" w:rsidR="00582841" w:rsidRDefault="00582841" w:rsidP="00582841">
      <w:pPr>
        <w:pStyle w:val="Heading3"/>
      </w:pPr>
      <w:r>
        <w:lastRenderedPageBreak/>
        <w:t>DA---Infrastructure</w:t>
      </w:r>
    </w:p>
    <w:p w14:paraId="187A6A89" w14:textId="77777777" w:rsidR="00F0390F" w:rsidRDefault="00F0390F" w:rsidP="00F0390F">
      <w:pPr>
        <w:pStyle w:val="Heading4"/>
      </w:pPr>
      <w:r>
        <w:t>PC can’t get infrastructure done.</w:t>
      </w:r>
    </w:p>
    <w:p w14:paraId="2B55D021" w14:textId="77777777" w:rsidR="00F0390F" w:rsidRDefault="00F0390F" w:rsidP="00F0390F">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161E4AF9" w14:textId="77777777" w:rsidR="00F0390F" w:rsidRPr="00AA5574" w:rsidRDefault="00F0390F" w:rsidP="00F0390F">
      <w:pPr>
        <w:rPr>
          <w:sz w:val="14"/>
        </w:rPr>
      </w:pPr>
      <w:r w:rsidRPr="00AA5574">
        <w:rPr>
          <w:sz w:val="14"/>
        </w:rPr>
        <w:t xml:space="preserve">Then again, not shutting down the government because you managed to pass and sign a bill pushing the problem off until early December is hardly an accomplishment for the ages. President Biden and Speaker Nancy Pelosi have promised—and not yet delivered—a House vote on the bipartisan infrastructure bill that passed the Senate this summer. That vote was blocked by </w:t>
      </w:r>
      <w:r w:rsidRPr="008E7FFC">
        <w:rPr>
          <w:rStyle w:val="StyleUnderline"/>
        </w:rPr>
        <w:t>members of their own party</w:t>
      </w:r>
      <w:r w:rsidRPr="008E7FFC">
        <w:rPr>
          <w:sz w:val="14"/>
        </w:rPr>
        <w:t xml:space="preserve">, which </w:t>
      </w:r>
      <w:r w:rsidRPr="008E7FFC">
        <w:rPr>
          <w:rStyle w:val="StyleUnderline"/>
        </w:rPr>
        <w:t>cannot agree on the size and specifics of the three-and-a-half-trillion-dollar budget-reconciliation-</w:t>
      </w:r>
      <w:r w:rsidRPr="008E7FFC">
        <w:rPr>
          <w:sz w:val="14"/>
        </w:rPr>
        <w:t xml:space="preserve">and-everything-else </w:t>
      </w:r>
      <w:r w:rsidRPr="008E7FFC">
        <w:rPr>
          <w:rStyle w:val="StyleUnderline"/>
        </w:rPr>
        <w:t>bill</w:t>
      </w:r>
      <w:r w:rsidRPr="008E7FFC">
        <w:rPr>
          <w:sz w:val="14"/>
        </w:rPr>
        <w:t xml:space="preserve"> that </w:t>
      </w:r>
      <w:r w:rsidRPr="008E7FFC">
        <w:rPr>
          <w:rStyle w:val="StyleUnderline"/>
        </w:rPr>
        <w:t>Biden has proposed</w:t>
      </w:r>
      <w:r w:rsidRPr="008E7FFC">
        <w:rPr>
          <w:sz w:val="14"/>
        </w:rPr>
        <w:t xml:space="preserve"> as the centerpiece of his Presidency. </w:t>
      </w:r>
      <w:r w:rsidRPr="008E7FFC">
        <w:rPr>
          <w:rStyle w:val="StyleUnderline"/>
        </w:rPr>
        <w:t>The</w:t>
      </w:r>
      <w:r w:rsidRPr="008E7FFC">
        <w:rPr>
          <w:sz w:val="14"/>
        </w:rPr>
        <w:t xml:space="preserve"> long-predicted</w:t>
      </w:r>
      <w:r w:rsidRPr="008E7FFC">
        <w:rPr>
          <w:rStyle w:val="StyleUnderline"/>
        </w:rPr>
        <w:t xml:space="preserve"> Democratic civil war between progressives and moderates has begun</w:t>
      </w:r>
      <w:r w:rsidRPr="008E7FFC">
        <w:rPr>
          <w:sz w:val="14"/>
        </w:rPr>
        <w:t>.</w:t>
      </w:r>
    </w:p>
    <w:p w14:paraId="232EE2CA" w14:textId="77777777" w:rsidR="00F0390F" w:rsidRPr="00AA5574" w:rsidRDefault="00F0390F" w:rsidP="00F0390F">
      <w:pPr>
        <w:rPr>
          <w:sz w:val="14"/>
        </w:rPr>
      </w:pPr>
      <w:r w:rsidRPr="00300D75">
        <w:rPr>
          <w:rStyle w:val="StyleUnderline"/>
        </w:rPr>
        <w:t xml:space="preserve">The two </w:t>
      </w:r>
      <w:r w:rsidRPr="006D7CE8">
        <w:rPr>
          <w:rStyle w:val="StyleUnderline"/>
          <w:highlight w:val="cyan"/>
        </w:rPr>
        <w:t xml:space="preserve">leaders </w:t>
      </w:r>
      <w:r w:rsidRPr="00091D81">
        <w:rPr>
          <w:rStyle w:val="Emphasis"/>
          <w:highlight w:val="cyan"/>
        </w:rPr>
        <w:t>threw all the political capital they had at reaching a deal</w:t>
      </w:r>
      <w:r w:rsidRPr="006D7CE8">
        <w:rPr>
          <w:rStyle w:val="StyleUnderline"/>
          <w:highlight w:val="cyan"/>
        </w:rPr>
        <w:t xml:space="preserve"> by their</w:t>
      </w:r>
      <w:r w:rsidRPr="00300D75">
        <w:rPr>
          <w:rStyle w:val="StyleUnderline"/>
        </w:rPr>
        <w:t xml:space="preserve"> own self-imposed </w:t>
      </w:r>
      <w:r w:rsidRPr="006D7CE8">
        <w:rPr>
          <w:rStyle w:val="StyleUnderline"/>
          <w:highlight w:val="cyan"/>
        </w:rPr>
        <w:t>deadline, and couldn’t get there</w:t>
      </w:r>
      <w:r w:rsidRPr="00091D81">
        <w:rPr>
          <w:rStyle w:val="StyleUnderline"/>
          <w:highlight w:val="cyan"/>
        </w:rPr>
        <w:t>.</w:t>
      </w:r>
      <w:r w:rsidRPr="00AA5574">
        <w:rPr>
          <w:sz w:val="14"/>
          <w:highlight w:val="cyan"/>
        </w:rPr>
        <w:t xml:space="preserve"> </w:t>
      </w:r>
      <w:r w:rsidRPr="00091D81">
        <w:rPr>
          <w:rStyle w:val="StyleUnderline"/>
          <w:highlight w:val="cyan"/>
        </w:rPr>
        <w:t>Biden</w:t>
      </w:r>
      <w:r w:rsidRPr="00300D75">
        <w:rPr>
          <w:rStyle w:val="StyleUnderline"/>
        </w:rPr>
        <w:t xml:space="preserve"> personally </w:t>
      </w:r>
      <w:r w:rsidRPr="00091D81">
        <w:rPr>
          <w:rStyle w:val="StyleUnderline"/>
          <w:highlight w:val="cyan"/>
        </w:rPr>
        <w:t>involved himself in</w:t>
      </w:r>
      <w:r w:rsidRPr="00300D75">
        <w:rPr>
          <w:rStyle w:val="StyleUnderline"/>
        </w:rPr>
        <w:t xml:space="preserve"> </w:t>
      </w:r>
      <w:r w:rsidRPr="00091D81">
        <w:rPr>
          <w:rStyle w:val="StyleUnderline"/>
          <w:highlight w:val="cyan"/>
        </w:rPr>
        <w:t>hours of talks with the feuding</w:t>
      </w:r>
      <w:r w:rsidRPr="00300D75">
        <w:rPr>
          <w:rStyle w:val="StyleUnderline"/>
        </w:rPr>
        <w:t xml:space="preserve"> Democratic </w:t>
      </w:r>
      <w:r w:rsidRPr="00091D81">
        <w:rPr>
          <w:rStyle w:val="StyleUnderline"/>
          <w:highlight w:val="cyan"/>
        </w:rPr>
        <w:t>factions</w:t>
      </w:r>
      <w:r w:rsidRPr="00300D75">
        <w:rPr>
          <w:rStyle w:val="StyleUnderline"/>
        </w:rPr>
        <w:t>, and gave extraordinary time to</w:t>
      </w:r>
      <w:r w:rsidRPr="00AA5574">
        <w:rPr>
          <w:sz w:val="14"/>
        </w:rPr>
        <w:t xml:space="preserve"> a lone senator, Kyrsten </w:t>
      </w:r>
      <w:r w:rsidRPr="00300D75">
        <w:rPr>
          <w:rStyle w:val="StyleUnderline"/>
        </w:rPr>
        <w:t>Sinema</w:t>
      </w:r>
      <w:r w:rsidRPr="00AA5574">
        <w:rPr>
          <w:sz w:val="14"/>
        </w:rPr>
        <w:t xml:space="preserve">, of Arizona, who never publicly explained her position. </w:t>
      </w:r>
      <w:r w:rsidRPr="00300D75">
        <w:rPr>
          <w:rStyle w:val="StyleUnderline"/>
        </w:rPr>
        <w:t>A surprise Presidential visit to the annual Congressional Baseball Game did not close the deal, nor did an absolute insistence on a Thursday vote that never took place.</w:t>
      </w:r>
      <w:r w:rsidRPr="00AA5574">
        <w:rPr>
          <w:sz w:val="14"/>
        </w:rPr>
        <w:t xml:space="preserve"> Pelosi, relentless and ever optimistic, was adamant that there would be a vote and that she would win it, until long after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p>
    <w:p w14:paraId="58BF18ED" w14:textId="02BDD0D9" w:rsidR="00F0390F" w:rsidRDefault="00F0390F" w:rsidP="00F0390F">
      <w:pPr>
        <w:rPr>
          <w:sz w:val="14"/>
        </w:rPr>
      </w:pPr>
      <w:r w:rsidRPr="00300D75">
        <w:rPr>
          <w:rStyle w:val="StyleUnderline"/>
        </w:rPr>
        <w:t>Hard</w:t>
      </w:r>
      <w:r w:rsidRPr="00AA5574">
        <w:rPr>
          <w:sz w:val="14"/>
        </w:rPr>
        <w:t xml:space="preserve">er </w:t>
      </w:r>
      <w:r w:rsidRPr="00300D75">
        <w:rPr>
          <w:rStyle w:val="StyleUnderline"/>
        </w:rPr>
        <w:t xml:space="preserve">to forget will be the </w:t>
      </w:r>
      <w:r w:rsidRPr="00091D81">
        <w:rPr>
          <w:rStyle w:val="StyleUnderline"/>
          <w:highlight w:val="cyan"/>
        </w:rPr>
        <w:t>intensifying divisions</w:t>
      </w:r>
      <w:r w:rsidRPr="00300D75">
        <w:rPr>
          <w:rStyle w:val="StyleUnderline"/>
        </w:rPr>
        <w:t xml:space="preserve"> revealed by this week’s haggling</w:t>
      </w:r>
      <w:r w:rsidRPr="00AA5574">
        <w:rPr>
          <w:sz w:val="14"/>
        </w:rPr>
        <w:t xml:space="preserve">: </w:t>
      </w:r>
      <w:r w:rsidRPr="00300D75">
        <w:rPr>
          <w:rStyle w:val="StyleUnderline"/>
        </w:rPr>
        <w:t xml:space="preserve">the </w:t>
      </w:r>
      <w:r w:rsidRPr="00091D81">
        <w:rPr>
          <w:rStyle w:val="StyleUnderline"/>
          <w:highlight w:val="cyan"/>
        </w:rPr>
        <w:t>House-Senate</w:t>
      </w:r>
      <w:r w:rsidRPr="00300D75">
        <w:rPr>
          <w:rStyle w:val="StyleUnderline"/>
        </w:rPr>
        <w:t xml:space="preserve"> divide, the </w:t>
      </w:r>
      <w:r w:rsidRPr="00091D81">
        <w:rPr>
          <w:rStyle w:val="StyleUnderline"/>
          <w:highlight w:val="cyan"/>
        </w:rPr>
        <w:t>progressive-moderate</w:t>
      </w:r>
      <w:r w:rsidRPr="00300D75">
        <w:rPr>
          <w:rStyle w:val="StyleUnderline"/>
        </w:rPr>
        <w:t xml:space="preserve"> divide, the </w:t>
      </w:r>
      <w:r w:rsidRPr="00091D81">
        <w:rPr>
          <w:rStyle w:val="StyleUnderline"/>
          <w:highlight w:val="cyan"/>
        </w:rPr>
        <w:t>everyone-versus</w:t>
      </w:r>
      <w:r w:rsidRPr="00AA5574">
        <w:rPr>
          <w:sz w:val="14"/>
        </w:rPr>
        <w:t>-Joe-</w:t>
      </w:r>
      <w:r w:rsidRPr="00091D81">
        <w:rPr>
          <w:rStyle w:val="StyleUnderline"/>
          <w:highlight w:val="cyan"/>
        </w:rPr>
        <w:t>Manchin</w:t>
      </w:r>
      <w:r w:rsidRPr="00300D75">
        <w:rPr>
          <w:rStyle w:val="StyleUnderline"/>
        </w:rPr>
        <w:t>-and</w:t>
      </w:r>
      <w:r w:rsidRPr="00AA5574">
        <w:rPr>
          <w:sz w:val="14"/>
        </w:rPr>
        <w:t>-Kyrsten-</w:t>
      </w:r>
      <w:r w:rsidRPr="00300D75">
        <w:rPr>
          <w:rStyle w:val="StyleUnderline"/>
        </w:rPr>
        <w:t>Sinema</w:t>
      </w:r>
      <w:r w:rsidRPr="00AA5574">
        <w:rPr>
          <w:sz w:val="14"/>
        </w:rPr>
        <w:t xml:space="preserve"> </w:t>
      </w:r>
      <w:r w:rsidRPr="002E02F6">
        <w:rPr>
          <w:rStyle w:val="StyleUnderline"/>
        </w:rPr>
        <w:t>divide.</w:t>
      </w:r>
      <w:r w:rsidRPr="00AA5574">
        <w:rPr>
          <w:sz w:val="14"/>
        </w:rPr>
        <w:t xml:space="preserve"> (“Biden Bets It All on Unlocking the Manchinema Puzzle,” as one headline put it. Punchbowl News prefers “Sinemanchin.”) </w:t>
      </w:r>
      <w:r w:rsidRPr="00091D81">
        <w:rPr>
          <w:rStyle w:val="StyleUnderline"/>
          <w:highlight w:val="cyan"/>
        </w:rPr>
        <w:t>It’s sure to get nastier before the deal gets done</w:t>
      </w:r>
      <w:r w:rsidRPr="00300D75">
        <w:rPr>
          <w:rStyle w:val="StyleUnderline"/>
        </w:rPr>
        <w:t>.</w:t>
      </w:r>
      <w:r w:rsidRPr="00AA5574">
        <w:rPr>
          <w:sz w:val="14"/>
        </w:rP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091D81">
        <w:rPr>
          <w:rStyle w:val="StyleUnderline"/>
          <w:highlight w:val="cyan"/>
        </w:rPr>
        <w:t>progressives</w:t>
      </w:r>
      <w:r w:rsidRPr="00300D75">
        <w:rPr>
          <w:rStyle w:val="StyleUnderline"/>
        </w:rPr>
        <w:t xml:space="preserve">, meanwhile, were </w:t>
      </w:r>
      <w:r w:rsidRPr="00091D81">
        <w:rPr>
          <w:rStyle w:val="StyleUnderline"/>
          <w:highlight w:val="cyan"/>
        </w:rPr>
        <w:t xml:space="preserve">not </w:t>
      </w:r>
      <w:r w:rsidRPr="00091D81">
        <w:rPr>
          <w:rStyle w:val="StyleUnderline"/>
        </w:rPr>
        <w:t xml:space="preserve">in an </w:t>
      </w:r>
      <w:r w:rsidRPr="00091D81">
        <w:rPr>
          <w:rStyle w:val="StyleUnderline"/>
          <w:highlight w:val="cyan"/>
        </w:rPr>
        <w:t xml:space="preserve">accommodating </w:t>
      </w:r>
      <w:r w:rsidRPr="00091D81">
        <w:rPr>
          <w:rStyle w:val="StyleUnderline"/>
        </w:rPr>
        <w:t>mood</w:t>
      </w:r>
      <w:r w:rsidRPr="00AA5574">
        <w:rPr>
          <w:sz w:val="14"/>
        </w:rPr>
        <w:t>. “</w:t>
      </w:r>
      <w:r w:rsidRPr="00300D75">
        <w:rPr>
          <w:rStyle w:val="StyleUnderline"/>
        </w:rPr>
        <w:t>We’re pushing back and saying, ‘Hell, no</w:t>
      </w:r>
      <w:r w:rsidRPr="00AA5574">
        <w:rPr>
          <w:sz w:val="14"/>
        </w:rPr>
        <w:t xml:space="preserve">,’ ” Jamaal Bowman, a first-year congressman from New York, said. At the end of it all, </w:t>
      </w:r>
      <w:r w:rsidRPr="00091D81">
        <w:rPr>
          <w:rStyle w:val="StyleUnderline"/>
          <w:highlight w:val="cyan"/>
        </w:rPr>
        <w:t>Dem</w:t>
      </w:r>
      <w:r w:rsidRPr="00300D75">
        <w:rPr>
          <w:rStyle w:val="StyleUnderline"/>
        </w:rPr>
        <w:t>ocrat</w:t>
      </w:r>
      <w:r w:rsidRPr="00091D81">
        <w:rPr>
          <w:rStyle w:val="StyleUnderline"/>
          <w:highlight w:val="cyan"/>
        </w:rPr>
        <w:t>s</w:t>
      </w:r>
      <w:r w:rsidRPr="00300D75">
        <w:rPr>
          <w:rStyle w:val="StyleUnderline"/>
        </w:rPr>
        <w:t xml:space="preserve"> were still</w:t>
      </w:r>
      <w:r w:rsidRPr="00AA5574">
        <w:rPr>
          <w:sz w:val="14"/>
        </w:rPr>
        <w:t xml:space="preserve"> negotiating with themselves. </w:t>
      </w:r>
      <w:r w:rsidRPr="00091D81">
        <w:rPr>
          <w:rStyle w:val="StyleUnderline"/>
          <w:highlight w:val="cyan"/>
        </w:rPr>
        <w:t>Fighting with themselves</w:t>
      </w:r>
      <w:r w:rsidRPr="00300D75">
        <w:rPr>
          <w:rStyle w:val="StyleUnderline"/>
        </w:rPr>
        <w:t>.</w:t>
      </w:r>
      <w:r w:rsidRPr="00AA5574">
        <w:rPr>
          <w:sz w:val="14"/>
        </w:rPr>
        <w:t xml:space="preserve"> </w:t>
      </w:r>
      <w:r w:rsidRPr="00300D75">
        <w:rPr>
          <w:rStyle w:val="StyleUnderline"/>
        </w:rPr>
        <w:t>Getting mad at one another.</w:t>
      </w:r>
      <w:r w:rsidRPr="00AA5574">
        <w:rPr>
          <w:sz w:val="14"/>
        </w:rPr>
        <w:t xml:space="preserve"> It’s as if they never really accepted until this week the idea that a fifty-fifty Senate means that any one Democratic senator—or two, in this case—can have extraordinary power to dictate the outcome of legislation.</w:t>
      </w:r>
    </w:p>
    <w:p w14:paraId="4701D62B" w14:textId="2C821873" w:rsidR="00F667E7" w:rsidRDefault="00F667E7" w:rsidP="00F0390F">
      <w:pPr>
        <w:rPr>
          <w:sz w:val="14"/>
        </w:rPr>
      </w:pPr>
    </w:p>
    <w:p w14:paraId="15F0C2AE" w14:textId="0264C4E5" w:rsidR="00F667E7" w:rsidRDefault="00F667E7" w:rsidP="00F0390F">
      <w:pPr>
        <w:rPr>
          <w:sz w:val="14"/>
        </w:rPr>
      </w:pPr>
    </w:p>
    <w:p w14:paraId="78907F30" w14:textId="77777777" w:rsidR="00F667E7" w:rsidRDefault="00F667E7" w:rsidP="00F667E7">
      <w:pPr>
        <w:pStyle w:val="Heading4"/>
      </w:pPr>
      <w:r>
        <w:t>Won’t pass---Biden not pushing, distrust, VA election</w:t>
      </w:r>
    </w:p>
    <w:p w14:paraId="5A6C4C3F" w14:textId="77777777" w:rsidR="00F667E7" w:rsidRDefault="00F667E7" w:rsidP="00F667E7">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07B5F7D0" w14:textId="77777777" w:rsidR="00F667E7" w:rsidRPr="00BD62C0" w:rsidRDefault="00F667E7" w:rsidP="00F667E7">
      <w:pPr>
        <w:rPr>
          <w:rStyle w:val="StyleUnderline"/>
        </w:rPr>
      </w:pPr>
      <w:r w:rsidRPr="006E2E1F">
        <w:rPr>
          <w:rStyle w:val="StyleUnderline"/>
          <w:highlight w:val="cyan"/>
        </w:rPr>
        <w:t>House liberals left</w:t>
      </w:r>
      <w:r w:rsidRPr="00BD62C0">
        <w:rPr>
          <w:rStyle w:val="StyleUnderline"/>
        </w:rPr>
        <w:t xml:space="preserve"> the Capitol triumphant</w:t>
      </w:r>
      <w:r w:rsidRPr="00760566">
        <w:rPr>
          <w:sz w:val="16"/>
        </w:rP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760566">
        <w:rPr>
          <w:sz w:val="16"/>
        </w:rPr>
        <w:t xml:space="preserve"> </w:t>
      </w:r>
      <w:r w:rsidRPr="006E2E1F">
        <w:rPr>
          <w:rStyle w:val="StyleUnderline"/>
          <w:highlight w:val="cyan"/>
        </w:rPr>
        <w:t>a major vote</w:t>
      </w:r>
      <w:r w:rsidRPr="00BD62C0">
        <w:rPr>
          <w:rStyle w:val="StyleUnderline"/>
        </w:rPr>
        <w:t>.</w:t>
      </w:r>
      <w:r w:rsidRPr="00760566">
        <w:rPr>
          <w:sz w:val="16"/>
        </w:rP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p>
    <w:p w14:paraId="6AF0A1C1" w14:textId="77777777" w:rsidR="00F667E7" w:rsidRPr="00BD62C0" w:rsidRDefault="00F667E7" w:rsidP="00F667E7">
      <w:pPr>
        <w:rPr>
          <w:rStyle w:val="StyleUnderline"/>
        </w:rPr>
      </w:pPr>
      <w:r w:rsidRPr="0016729B">
        <w:rPr>
          <w:rStyle w:val="StyleUnderline"/>
          <w:highlight w:val="cyan"/>
        </w:rPr>
        <w:t>For the second time</w:t>
      </w:r>
      <w:r w:rsidRPr="00BD62C0">
        <w:rPr>
          <w:rStyle w:val="StyleUnderline"/>
        </w:rPr>
        <w:t xml:space="preserve"> in less than a month,</w:t>
      </w:r>
      <w:r w:rsidRPr="00760566">
        <w:rPr>
          <w:sz w:val="16"/>
        </w:rPr>
        <w:t xml:space="preserve"> Speaker Nancy </w:t>
      </w:r>
      <w:r w:rsidRPr="0016729B">
        <w:rPr>
          <w:rStyle w:val="StyleUnderline"/>
          <w:highlight w:val="cyan"/>
        </w:rPr>
        <w:t>Pelosi</w:t>
      </w:r>
      <w:r w:rsidRPr="00760566">
        <w:rPr>
          <w:sz w:val="16"/>
        </w:rPr>
        <w:t xml:space="preserve"> and her leadership team </w:t>
      </w:r>
      <w:r w:rsidRPr="0016729B">
        <w:rPr>
          <w:rStyle w:val="StyleUnderline"/>
          <w:highlight w:val="cyan"/>
        </w:rPr>
        <w:t>had to delay</w:t>
      </w:r>
      <w:r w:rsidRPr="00BD62C0">
        <w:rPr>
          <w:rStyle w:val="StyleUnderline"/>
        </w:rPr>
        <w:t xml:space="preserve"> a vote on</w:t>
      </w:r>
      <w:r w:rsidRPr="00760566">
        <w:rPr>
          <w:sz w:val="16"/>
        </w:rPr>
        <w:t xml:space="preserve"> Senate-passed </w:t>
      </w:r>
      <w:r w:rsidRPr="00BD62C0">
        <w:rPr>
          <w:rStyle w:val="StyleUnderline"/>
        </w:rPr>
        <w:t>infrastructure</w:t>
      </w:r>
      <w:r w:rsidRPr="00760566">
        <w:rPr>
          <w:sz w:val="16"/>
        </w:rPr>
        <w:t xml:space="preserve"> bill </w:t>
      </w:r>
      <w:r w:rsidRPr="00BD62C0">
        <w:rPr>
          <w:rStyle w:val="StyleUnderline"/>
        </w:rPr>
        <w:t>amid progressive opposition</w:t>
      </w:r>
      <w:r w:rsidRPr="00760566">
        <w:rPr>
          <w:sz w:val="16"/>
        </w:rPr>
        <w:t xml:space="preserve">, </w:t>
      </w:r>
      <w:r w:rsidRPr="00BD62C0">
        <w:rPr>
          <w:rStyle w:val="StyleUnderline"/>
        </w:rPr>
        <w:t>denying</w:t>
      </w:r>
      <w:r w:rsidRPr="00760566">
        <w:rPr>
          <w:sz w:val="16"/>
        </w:rPr>
        <w:t xml:space="preserve"> President Joe </w:t>
      </w:r>
      <w:r w:rsidRPr="00BD62C0">
        <w:rPr>
          <w:rStyle w:val="StyleUnderline"/>
        </w:rPr>
        <w:t>Biden a much-need win as Democrats’ bigger, $1.75 trillion social spending plan also remains in limbo.</w:t>
      </w:r>
    </w:p>
    <w:p w14:paraId="2C7A55FC" w14:textId="77777777" w:rsidR="00F667E7" w:rsidRPr="00760566" w:rsidRDefault="00F667E7" w:rsidP="00F667E7">
      <w:pPr>
        <w:rPr>
          <w:sz w:val="16"/>
        </w:rPr>
      </w:pPr>
      <w:r w:rsidRPr="00760566">
        <w:rPr>
          <w:sz w:val="16"/>
        </w:rPr>
        <w:t xml:space="preserve">“I think it’s wholly apparent that </w:t>
      </w:r>
      <w:r w:rsidRPr="00BD62C0">
        <w:rPr>
          <w:rStyle w:val="StyleUnderline"/>
        </w:rPr>
        <w:t>today was not a success</w:t>
      </w:r>
      <w:r w:rsidRPr="00760566">
        <w:rPr>
          <w:sz w:val="16"/>
        </w:rPr>
        <w:t>,” said Virginia Rep. Abigail Spanberger, whose state has a high-stakes gubernatorial showdown Tuesday that Democrats were hoping to boost with the infrastructure vote.</w:t>
      </w:r>
    </w:p>
    <w:p w14:paraId="6C417B89" w14:textId="77777777" w:rsidR="00F667E7" w:rsidRPr="00760566" w:rsidRDefault="00F667E7" w:rsidP="00F667E7">
      <w:pPr>
        <w:rPr>
          <w:sz w:val="16"/>
        </w:rPr>
      </w:pPr>
      <w:r w:rsidRPr="00760566">
        <w:rPr>
          <w:sz w:val="16"/>
        </w:rPr>
        <w:t>“Because people choose to be obstructionists, we’re not delivering these things to my state or to the rest of the country,” the swing-district Democrat added. “I guess we’ll just wait because apparently failing roads and bridges can just wait in the minds of some people.”</w:t>
      </w:r>
    </w:p>
    <w:p w14:paraId="272D328E" w14:textId="77777777" w:rsidR="00F667E7" w:rsidRPr="00BD62C0" w:rsidRDefault="00F667E7" w:rsidP="00F667E7">
      <w:pPr>
        <w:rPr>
          <w:rStyle w:val="StyleUnderline"/>
        </w:rPr>
      </w:pPr>
      <w:r w:rsidRPr="00BD62C0">
        <w:rPr>
          <w:rStyle w:val="StyleUnderline"/>
        </w:rPr>
        <w:t>Democrats slunk out of the House chamber embarrassed — furious at the liberals who dug in and a White House that refused to pressure them to relent</w:t>
      </w:r>
      <w:r w:rsidRPr="00760566">
        <w:rPr>
          <w:sz w:val="16"/>
        </w:rPr>
        <w:t xml:space="preserve"> — and openly fretting about the long-term repercussions, given the tough climb they face in the midterms. Progressive leaders are predicting the party will </w:t>
      </w:r>
      <w:r w:rsidRPr="00760566">
        <w:rPr>
          <w:sz w:val="16"/>
        </w:rPr>
        <w:lastRenderedPageBreak/>
        <w:t xml:space="preserve">work out its differences and pass both bills in the House within days. But </w:t>
      </w:r>
      <w:r w:rsidRPr="00BD62C0">
        <w:rPr>
          <w:rStyle w:val="StyleUnderline"/>
        </w:rPr>
        <w:t>it’s a far cry from what top Democrats had hoped to deliver ahead of a critical week for the party.</w:t>
      </w:r>
    </w:p>
    <w:p w14:paraId="0BF927C3" w14:textId="77777777" w:rsidR="00F667E7" w:rsidRPr="00760566" w:rsidRDefault="00F667E7" w:rsidP="00F667E7">
      <w:pPr>
        <w:rPr>
          <w:sz w:val="16"/>
        </w:rPr>
      </w:pPr>
      <w:r w:rsidRPr="00760566">
        <w:rPr>
          <w:sz w:val="16"/>
        </w:rPr>
        <w:t>“If I'm going to be honest, yeah, I’m worried about it,” said Rep. Gregory Meeks (D-N.Y.). “There’s a lot on the line here — a lot on the line. … We fill our cup up by getting stuff done. It’s not over.”</w:t>
      </w:r>
    </w:p>
    <w:p w14:paraId="707723D3" w14:textId="77777777" w:rsidR="00F667E7" w:rsidRPr="00760566" w:rsidRDefault="00F667E7" w:rsidP="00F667E7">
      <w:pPr>
        <w:rPr>
          <w:sz w:val="16"/>
        </w:rPr>
      </w:pPr>
      <w:r w:rsidRPr="00BD62C0">
        <w:rPr>
          <w:rStyle w:val="StyleUnderline"/>
        </w:rPr>
        <w:t>The party started with a clear plan for this week</w:t>
      </w:r>
      <w:r w:rsidRPr="00760566">
        <w:rPr>
          <w:sz w:val="16"/>
        </w:rPr>
        <w:t>: send a $550 billion infrastructure bill to Biden’s desk that would start his foreign trip with a marketable victory and offer a much-needed boost to Virginia Democratic candidate Terry McAuliffe ahead of a nail-biter gubernatorial election Tuesday.</w:t>
      </w:r>
    </w:p>
    <w:p w14:paraId="25A65A81" w14:textId="77777777" w:rsidR="00F667E7" w:rsidRPr="00760566" w:rsidRDefault="00F667E7" w:rsidP="00F667E7">
      <w:pPr>
        <w:rPr>
          <w:sz w:val="16"/>
        </w:rPr>
      </w:pPr>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rsidRPr="00760566">
        <w:rPr>
          <w:sz w:val="16"/>
        </w:rPr>
        <w:t xml:space="preserve"> and promises to reconvene next week and try again. </w:t>
      </w:r>
      <w:r w:rsidRPr="00BD62C0">
        <w:rPr>
          <w:rStyle w:val="StyleUnderline"/>
        </w:rPr>
        <w:t>Senior party members</w:t>
      </w:r>
      <w:r w:rsidRPr="00760566">
        <w:rPr>
          <w:sz w:val="16"/>
        </w:rPr>
        <w:t xml:space="preserve"> </w:t>
      </w:r>
      <w:r w:rsidRPr="00BD62C0">
        <w:rPr>
          <w:rStyle w:val="StyleUnderline"/>
        </w:rPr>
        <w:t>insist they had good reason to believe this week would be different</w:t>
      </w:r>
      <w:r w:rsidRPr="00760566">
        <w:rPr>
          <w:sz w:val="16"/>
        </w:rPr>
        <w:t xml:space="preserve"> from late September, when another wall of liberal opposition forced Pelosi to punt an infrastructure vote.</w:t>
      </w:r>
    </w:p>
    <w:p w14:paraId="79EABC49" w14:textId="77777777" w:rsidR="00F667E7" w:rsidRPr="005D550F" w:rsidRDefault="00F667E7" w:rsidP="00F667E7">
      <w:pPr>
        <w:rPr>
          <w:rStyle w:val="StyleUnderline"/>
        </w:rPr>
      </w:pPr>
      <w:r w:rsidRPr="005D550F">
        <w:rPr>
          <w:rStyle w:val="StyleUnderline"/>
        </w:rPr>
        <w:t>This time they had a Biden-blessed deal, a chunk of legislative text and a full-throttle whipping operation.</w:t>
      </w:r>
    </w:p>
    <w:p w14:paraId="3D4629EA" w14:textId="77777777" w:rsidR="00F667E7" w:rsidRPr="00760566" w:rsidRDefault="00F667E7" w:rsidP="00F667E7">
      <w:pPr>
        <w:rPr>
          <w:sz w:val="16"/>
        </w:rPr>
      </w:pPr>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rsidRPr="00760566">
        <w:rPr>
          <w:sz w:val="16"/>
        </w:rPr>
        <w:t xml:space="preserve"> their </w:t>
      </w:r>
      <w:r w:rsidRPr="006E2E1F">
        <w:rPr>
          <w:rStyle w:val="StyleUnderline"/>
          <w:highlight w:val="cyan"/>
        </w:rPr>
        <w:t>moderate</w:t>
      </w:r>
      <w:r w:rsidRPr="00760566">
        <w:rPr>
          <w:sz w:val="16"/>
        </w:rPr>
        <w:t xml:space="preserve"> colleague</w:t>
      </w:r>
      <w:r w:rsidRPr="006E2E1F">
        <w:rPr>
          <w:rStyle w:val="StyleUnderline"/>
          <w:highlight w:val="cyan"/>
        </w:rPr>
        <w:t>s</w:t>
      </w:r>
      <w:r w:rsidRPr="00760566">
        <w:rPr>
          <w:sz w:val="16"/>
        </w:rPr>
        <w:t xml:space="preserve"> across the Capitol: Sens. Kyrsten Sinema (D-Ariz.) and Joe Manchin (D-W.Va.).</w:t>
      </w:r>
    </w:p>
    <w:p w14:paraId="47C2D757" w14:textId="77777777" w:rsidR="00F667E7" w:rsidRPr="00760566" w:rsidRDefault="00F667E7" w:rsidP="00F667E7">
      <w:pPr>
        <w:rPr>
          <w:sz w:val="16"/>
        </w:rPr>
      </w:pPr>
      <w:r w:rsidRPr="00760566">
        <w:rPr>
          <w:sz w:val="16"/>
        </w:rPr>
        <w:t>“All they need to do is one simple thing, which is to affirm they are in agreement with the framework. They just need to publicly announce it. Clearly they aren’t willing to do that, which is saying a lot,” said Rep. Ruben Gallego (D-Ariz.), who has not ruled out a primary challenge to Sinema.</w:t>
      </w:r>
    </w:p>
    <w:p w14:paraId="18CBFC93" w14:textId="77777777" w:rsidR="00F667E7" w:rsidRPr="00760566" w:rsidRDefault="00F667E7" w:rsidP="00F667E7">
      <w:pPr>
        <w:rPr>
          <w:sz w:val="16"/>
        </w:rPr>
      </w:pPr>
      <w:r w:rsidRPr="00FC0C54">
        <w:rPr>
          <w:rStyle w:val="StyleUnderline"/>
        </w:rPr>
        <w:t xml:space="preserve">The </w:t>
      </w:r>
      <w:r w:rsidRPr="006E2E1F">
        <w:rPr>
          <w:rStyle w:val="StyleUnderline"/>
          <w:highlight w:val="cyan"/>
        </w:rPr>
        <w:t>House’s departure</w:t>
      </w:r>
      <w:r w:rsidRPr="00760566">
        <w:rPr>
          <w:sz w:val="16"/>
        </w:rP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rsidRPr="00760566">
        <w:rPr>
          <w:sz w:val="16"/>
        </w:rPr>
        <w:t xml:space="preserve">on Biden’s agenda </w:t>
      </w:r>
      <w:r w:rsidRPr="006E2E1F">
        <w:rPr>
          <w:rStyle w:val="StyleUnderline"/>
          <w:highlight w:val="cyan"/>
        </w:rPr>
        <w:t>ahead of McAuliffe’s election</w:t>
      </w:r>
      <w:r w:rsidRPr="00FC0C54">
        <w:rPr>
          <w:rStyle w:val="StyleUnderline"/>
        </w:rPr>
        <w:t xml:space="preserve"> on Tuesday</w:t>
      </w:r>
      <w:r w:rsidRPr="00760566">
        <w:rPr>
          <w:sz w:val="16"/>
        </w:rPr>
        <w:t xml:space="preserve">. </w:t>
      </w:r>
      <w:r w:rsidRPr="00FC0C54">
        <w:rPr>
          <w:rStyle w:val="StyleUnderline"/>
        </w:rPr>
        <w:t>If he loses, many Dem</w:t>
      </w:r>
      <w:r w:rsidRPr="00760566">
        <w:rPr>
          <w:sz w:val="16"/>
        </w:rPr>
        <w:t>ocrat</w:t>
      </w:r>
      <w:r w:rsidRPr="00FC0C54">
        <w:rPr>
          <w:rStyle w:val="StyleUnderline"/>
        </w:rPr>
        <w:t>s</w:t>
      </w:r>
      <w:r w:rsidRPr="00760566">
        <w:rPr>
          <w:sz w:val="16"/>
        </w:rPr>
        <w:t xml:space="preserve"> </w:t>
      </w:r>
      <w:r w:rsidRPr="00FC0C54">
        <w:rPr>
          <w:rStyle w:val="StyleUnderline"/>
        </w:rPr>
        <w:t xml:space="preserve">worry that could spell doom for their already-teetering domestic agenda as the party’s two wings continue to bicker </w:t>
      </w:r>
      <w:r w:rsidRPr="00760566">
        <w:rPr>
          <w:sz w:val="16"/>
        </w:rPr>
        <w:t>over the contours of their $1.75 trillion spending package.</w:t>
      </w:r>
    </w:p>
    <w:p w14:paraId="64A55051" w14:textId="77777777" w:rsidR="00F667E7" w:rsidRPr="00760566" w:rsidRDefault="00F667E7" w:rsidP="00F667E7">
      <w:pPr>
        <w:rPr>
          <w:sz w:val="16"/>
        </w:rPr>
      </w:pPr>
      <w:r w:rsidRPr="00760566">
        <w:rPr>
          <w:sz w:val="16"/>
        </w:rPr>
        <w:t>“Our whole argument as Democrats is premised on the idea that we're going to make things better in real life. As opposed to the other side, which just constantly lies and seems to live in a world of misinformation and fantasy,” said Rep. Conor Lamb (D-Pa.).</w:t>
      </w:r>
    </w:p>
    <w:p w14:paraId="3507271E" w14:textId="77777777" w:rsidR="00F667E7" w:rsidRPr="00760566" w:rsidRDefault="00F667E7" w:rsidP="00F667E7">
      <w:pPr>
        <w:rPr>
          <w:sz w:val="16"/>
        </w:rPr>
      </w:pPr>
      <w:r w:rsidRPr="00760566">
        <w:rPr>
          <w:sz w:val="16"/>
        </w:rPr>
        <w:t>“But if we're going to win that argument," he added, "we actually have to do the things we said we're going to do.”</w:t>
      </w:r>
    </w:p>
    <w:p w14:paraId="6E746EC1" w14:textId="77777777" w:rsidR="00F667E7" w:rsidRPr="00760566" w:rsidRDefault="00F667E7" w:rsidP="00F667E7">
      <w:pPr>
        <w:rPr>
          <w:sz w:val="16"/>
        </w:rPr>
      </w:pPr>
      <w:r w:rsidRPr="00760566">
        <w:rPr>
          <w:sz w:val="16"/>
        </w:rPr>
        <w:t>While the rest of the caucus seethed, progressives defended their refusal to support the infrastructure bill amid lingering uncertainty about Sinema and Manchin's commitment to the social spending framework Biden unveiled Thursday morning.</w:t>
      </w:r>
    </w:p>
    <w:p w14:paraId="03C9DF8C" w14:textId="77777777" w:rsidR="00F667E7" w:rsidRPr="00760566" w:rsidRDefault="00F667E7" w:rsidP="00F667E7">
      <w:pPr>
        <w:rPr>
          <w:sz w:val="16"/>
        </w:rPr>
      </w:pPr>
      <w:r w:rsidRPr="00760566">
        <w:rPr>
          <w:sz w:val="16"/>
        </w:rPr>
        <w:t>“I told anybody that would listen that we did not have the votes for [an infrastructure] vote tonight,” said Congressional Progressive Caucus Chair Rep. Pramila Jayapal (D-Wash.).</w:t>
      </w:r>
    </w:p>
    <w:p w14:paraId="7291B408" w14:textId="77777777" w:rsidR="00F667E7" w:rsidRPr="00760566" w:rsidRDefault="00F667E7" w:rsidP="00F667E7">
      <w:pPr>
        <w:rPr>
          <w:sz w:val="16"/>
        </w:rPr>
      </w:pPr>
      <w:r w:rsidRPr="00760566">
        <w:rPr>
          <w:sz w:val="16"/>
        </w:rPr>
        <w:t xml:space="preserve">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rsidRPr="00760566">
        <w:rPr>
          <w:sz w:val="16"/>
        </w:rPr>
        <w:t xml:space="preserve"> — </w:t>
      </w:r>
      <w:r w:rsidRPr="00FC0C54">
        <w:rPr>
          <w:rStyle w:val="StyleUnderline"/>
        </w:rPr>
        <w:t>which many on the left took as a tacit green light to continue opposing Dem</w:t>
      </w:r>
      <w:r w:rsidRPr="00760566">
        <w:rPr>
          <w:sz w:val="16"/>
        </w:rPr>
        <w:t xml:space="preserve">ocratic </w:t>
      </w:r>
      <w:r w:rsidRPr="00FC0C54">
        <w:rPr>
          <w:rStyle w:val="StyleUnderline"/>
        </w:rPr>
        <w:t>leadership’s push for a vote</w:t>
      </w:r>
      <w:r w:rsidRPr="00760566">
        <w:rPr>
          <w:sz w:val="16"/>
        </w:rPr>
        <w:t xml:space="preserve"> until they were ready. </w:t>
      </w:r>
      <w:r w:rsidRPr="00FC0C54">
        <w:rPr>
          <w:rStyle w:val="StyleUnderline"/>
        </w:rPr>
        <w:t xml:space="preserve">Biden’s </w:t>
      </w:r>
      <w:r w:rsidRPr="00396E71">
        <w:rPr>
          <w:rStyle w:val="StyleUnderline"/>
          <w:highlight w:val="cyan"/>
        </w:rPr>
        <w:t>lack of a clear demand</w:t>
      </w:r>
      <w:r w:rsidRPr="00760566">
        <w:rPr>
          <w:sz w:val="16"/>
        </w:rPr>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760566">
        <w:rPr>
          <w:sz w:val="16"/>
        </w:rPr>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760566">
        <w:rPr>
          <w:sz w:val="16"/>
        </w:rPr>
        <w:t xml:space="preserve"> that Pelosi and other leaders were whipping.</w:t>
      </w:r>
    </w:p>
    <w:p w14:paraId="5AB47D42" w14:textId="77777777" w:rsidR="00F667E7" w:rsidRPr="00760566" w:rsidRDefault="00F667E7" w:rsidP="00F667E7">
      <w:pPr>
        <w:rPr>
          <w:sz w:val="16"/>
        </w:rPr>
      </w:pPr>
      <w:r w:rsidRPr="00396E71">
        <w:rPr>
          <w:rStyle w:val="StyleUnderline"/>
        </w:rPr>
        <w:t>“The speaker did, but the president did not</w:t>
      </w:r>
      <w:r w:rsidRPr="00760566">
        <w:rPr>
          <w:sz w:val="16"/>
        </w:rPr>
        <w:t xml:space="preserve">” </w:t>
      </w:r>
      <w:r w:rsidRPr="00396E71">
        <w:rPr>
          <w:rStyle w:val="StyleUnderline"/>
        </w:rPr>
        <w:t>ask for Democrats' infrastructure vote</w:t>
      </w:r>
      <w:r w:rsidRPr="00760566">
        <w:rPr>
          <w:sz w:val="16"/>
        </w:rPr>
        <w:t>, Jayapal said. “The president said he wants us to pass both bills and that this coming week was going to be critical for that. We will deliver both these bills to him, from the House, next week.”</w:t>
      </w:r>
    </w:p>
    <w:p w14:paraId="59362B9C" w14:textId="77777777" w:rsidR="00F667E7" w:rsidRPr="00FC0C54" w:rsidRDefault="00F667E7" w:rsidP="00F667E7">
      <w:pPr>
        <w:rPr>
          <w:rStyle w:val="StyleUnderline"/>
        </w:rPr>
      </w:pPr>
      <w:r w:rsidRPr="00396E71">
        <w:rPr>
          <w:rStyle w:val="StyleUnderline"/>
          <w:highlight w:val="cyan"/>
        </w:rPr>
        <w:t>Senior</w:t>
      </w:r>
      <w:r w:rsidRPr="00FC0C54">
        <w:rPr>
          <w:rStyle w:val="StyleUnderline"/>
        </w:rPr>
        <w:t xml:space="preserve"> </w:t>
      </w:r>
      <w:r w:rsidRPr="00396E71">
        <w:rPr>
          <w:rStyle w:val="StyleUnderline"/>
          <w:highlight w:val="cyan"/>
        </w:rPr>
        <w:t>Dem</w:t>
      </w:r>
      <w:r w:rsidRPr="00760566">
        <w:rPr>
          <w:sz w:val="16"/>
        </w:rPr>
        <w:t>ocrat</w:t>
      </w:r>
      <w:r w:rsidRPr="00396E71">
        <w:rPr>
          <w:rStyle w:val="StyleUnderline"/>
          <w:highlight w:val="cyan"/>
        </w:rPr>
        <w:t>s</w:t>
      </w:r>
      <w:r w:rsidRPr="00760566">
        <w:rPr>
          <w:sz w:val="16"/>
        </w:rPr>
        <w:t xml:space="preserve"> </w:t>
      </w:r>
      <w:r w:rsidRPr="00FC0C54">
        <w:rPr>
          <w:rStyle w:val="StyleUnderline"/>
        </w:rPr>
        <w:t>were</w:t>
      </w:r>
      <w:r w:rsidRPr="00760566">
        <w:rPr>
          <w:sz w:val="16"/>
        </w:rPr>
        <w:t xml:space="preserve"> privately </w:t>
      </w:r>
      <w:r w:rsidRPr="00396E71">
        <w:rPr>
          <w:rStyle w:val="StyleUnderline"/>
          <w:highlight w:val="cyan"/>
        </w:rPr>
        <w:t>frustrated at Biden’s lack of direct call to action</w:t>
      </w:r>
      <w:r w:rsidRPr="00760566">
        <w:rPr>
          <w:sz w:val="16"/>
        </w:rPr>
        <w:t xml:space="preserve">, and </w:t>
      </w:r>
      <w:r w:rsidRPr="00FC0C54">
        <w:rPr>
          <w:rStyle w:val="StyleUnderline"/>
        </w:rPr>
        <w:t>some sought to convince the White House to further clarify his position</w:t>
      </w:r>
      <w:r w:rsidRPr="00760566">
        <w:rPr>
          <w:sz w:val="16"/>
        </w:rPr>
        <w:t xml:space="preserve"> throughout the day, </w:t>
      </w:r>
      <w:r w:rsidRPr="00FC0C54">
        <w:rPr>
          <w:rStyle w:val="StyleUnderline"/>
        </w:rPr>
        <w:t>with no success.</w:t>
      </w:r>
    </w:p>
    <w:p w14:paraId="0E33E953" w14:textId="77777777" w:rsidR="00F667E7" w:rsidRPr="00760566" w:rsidRDefault="00F667E7" w:rsidP="00F667E7">
      <w:pPr>
        <w:rPr>
          <w:sz w:val="16"/>
        </w:rPr>
      </w:pPr>
      <w:r w:rsidRPr="00760566">
        <w:rPr>
          <w:sz w:val="16"/>
        </w:rPr>
        <w:t>“</w:t>
      </w:r>
      <w:r w:rsidRPr="00FC0C54">
        <w:rPr>
          <w:rStyle w:val="StyleUnderline"/>
        </w:rPr>
        <w:t>Had the president led us down that hallway to the House floor this morning ... I think it would have been close</w:t>
      </w:r>
      <w:r w:rsidRPr="00760566">
        <w:rPr>
          <w:sz w:val="16"/>
        </w:rPr>
        <w:t>,” said Rep. Dean Phillips (D-Minn.). “If the vote was kept open a long time, I think with Republican votes it would have passed.”</w:t>
      </w:r>
    </w:p>
    <w:p w14:paraId="788ACCF9" w14:textId="77777777" w:rsidR="00F667E7" w:rsidRDefault="00F667E7" w:rsidP="00F667E7"/>
    <w:p w14:paraId="7FE652A8" w14:textId="77777777" w:rsidR="00F667E7" w:rsidRDefault="00F667E7" w:rsidP="00F667E7">
      <w:pPr>
        <w:pStyle w:val="Heading4"/>
      </w:pPr>
      <w:r>
        <w:t>No progress and Biden and Pelosi lack leverage</w:t>
      </w:r>
    </w:p>
    <w:p w14:paraId="41FDEDF1" w14:textId="77777777" w:rsidR="00F667E7" w:rsidRDefault="00F667E7" w:rsidP="00F667E7">
      <w:r>
        <w:t xml:space="preserve">Niall </w:t>
      </w:r>
      <w:r w:rsidRPr="009258BA">
        <w:rPr>
          <w:rStyle w:val="Heading4Char"/>
        </w:rPr>
        <w:t>Stanage, 10-29</w:t>
      </w:r>
      <w:r>
        <w:t>-2021, "The Memo: Democrats stall out on brink of victory," TheHill, https://thehill.com/homenews/administration/579042-the-memo-democrats-stall-out-on-brink-of-victory</w:t>
      </w:r>
    </w:p>
    <w:p w14:paraId="459E1A94" w14:textId="77777777" w:rsidR="00F667E7" w:rsidRPr="00AB5625" w:rsidRDefault="00F667E7" w:rsidP="00F667E7">
      <w:pPr>
        <w:rPr>
          <w:rStyle w:val="StyleUnderline"/>
        </w:rPr>
      </w:pPr>
      <w:r w:rsidRPr="00760566">
        <w:rPr>
          <w:sz w:val="16"/>
        </w:rPr>
        <w:t xml:space="preserve">But even if that proves true, it doesn’t change the fact that </w:t>
      </w:r>
      <w:r w:rsidRPr="00AB5625">
        <w:rPr>
          <w:rStyle w:val="StyleUnderline"/>
        </w:rPr>
        <w:t>the party’s roiling internal tensions are causing serious problems here and now.</w:t>
      </w:r>
    </w:p>
    <w:p w14:paraId="5D6E8C69" w14:textId="77777777" w:rsidR="00F667E7" w:rsidRPr="00760566" w:rsidRDefault="00F667E7" w:rsidP="00F667E7">
      <w:pPr>
        <w:rPr>
          <w:sz w:val="16"/>
        </w:rPr>
      </w:pPr>
      <w:r w:rsidRPr="00760566">
        <w:rPr>
          <w:sz w:val="16"/>
        </w:rPr>
        <w:t xml:space="preserve">Speaker Nancy </w:t>
      </w:r>
      <w:r w:rsidRPr="0003006D">
        <w:rPr>
          <w:rStyle w:val="StyleUnderline"/>
          <w:highlight w:val="cyan"/>
        </w:rPr>
        <w:t>Pelosi</w:t>
      </w:r>
      <w:r w:rsidRPr="00760566">
        <w:rPr>
          <w:sz w:val="16"/>
        </w:rPr>
        <w:t xml:space="preserve"> (D-Calif.) early Thursday evening </w:t>
      </w:r>
      <w:r w:rsidRPr="0003006D">
        <w:rPr>
          <w:rStyle w:val="StyleUnderline"/>
          <w:highlight w:val="cyan"/>
        </w:rPr>
        <w:t>delayed a vote</w:t>
      </w:r>
      <w:r w:rsidRPr="00760566">
        <w:rPr>
          <w:sz w:val="16"/>
        </w:rPr>
        <w:t xml:space="preserve"> on a separate $1 trillion infrastructure measure, </w:t>
      </w:r>
      <w:r w:rsidRPr="0003006D">
        <w:rPr>
          <w:rStyle w:val="StyleUnderline"/>
          <w:highlight w:val="cyan"/>
        </w:rPr>
        <w:t xml:space="preserve">despite having pushed hard to pass the measure </w:t>
      </w:r>
      <w:r w:rsidRPr="0003006D">
        <w:rPr>
          <w:rStyle w:val="StyleUnderline"/>
        </w:rPr>
        <w:t>earlier</w:t>
      </w:r>
      <w:r w:rsidRPr="00AB5625">
        <w:rPr>
          <w:rStyle w:val="StyleUnderline"/>
        </w:rPr>
        <w:t xml:space="preserve"> in the day</w:t>
      </w:r>
      <w:r w:rsidRPr="00760566">
        <w:rPr>
          <w:sz w:val="16"/>
        </w:rPr>
        <w:t>.</w:t>
      </w:r>
    </w:p>
    <w:p w14:paraId="750D8084" w14:textId="77777777" w:rsidR="00F667E7" w:rsidRPr="00760566" w:rsidRDefault="00F667E7" w:rsidP="00F667E7">
      <w:pPr>
        <w:rPr>
          <w:sz w:val="16"/>
        </w:rPr>
      </w:pPr>
      <w:r w:rsidRPr="00AB5625">
        <w:rPr>
          <w:rStyle w:val="StyleUnderline"/>
        </w:rPr>
        <w:lastRenderedPageBreak/>
        <w:t>The delay</w:t>
      </w:r>
      <w:r w:rsidRPr="00760566">
        <w:rPr>
          <w:sz w:val="16"/>
        </w:rPr>
        <w:t xml:space="preserve"> — the second postponement for the bill — </w:t>
      </w:r>
      <w:r w:rsidRPr="00AB5625">
        <w:rPr>
          <w:rStyle w:val="StyleUnderline"/>
        </w:rPr>
        <w:t>was a rare exhibition of weakness from the Speaker</w:t>
      </w:r>
      <w:r w:rsidRPr="00760566">
        <w:rPr>
          <w:sz w:val="16"/>
        </w:rPr>
        <w:t>, who prides herself on both her vote-counting abilities and her capacity to sway recalcitrant members of her caucus.</w:t>
      </w:r>
    </w:p>
    <w:p w14:paraId="22084922" w14:textId="77777777" w:rsidR="00F667E7" w:rsidRPr="00760566" w:rsidRDefault="00F667E7" w:rsidP="00F667E7">
      <w:pPr>
        <w:rPr>
          <w:sz w:val="16"/>
        </w:rPr>
      </w:pPr>
      <w:r w:rsidRPr="00AB5625">
        <w:rPr>
          <w:rStyle w:val="StyleUnderline"/>
        </w:rPr>
        <w:t>The reasons for the impasse are numerous, but none of them are good for Dem</w:t>
      </w:r>
      <w:r w:rsidRPr="00760566">
        <w:rPr>
          <w:sz w:val="16"/>
        </w:rPr>
        <w:t>ocrat</w:t>
      </w:r>
      <w:r w:rsidRPr="00AB5625">
        <w:rPr>
          <w:rStyle w:val="StyleUnderline"/>
        </w:rPr>
        <w:t>s</w:t>
      </w:r>
      <w:r w:rsidRPr="00760566">
        <w:rPr>
          <w:sz w:val="16"/>
        </w:rPr>
        <w:t>.</w:t>
      </w:r>
    </w:p>
    <w:p w14:paraId="32EA5686" w14:textId="77777777" w:rsidR="00F667E7" w:rsidRPr="00760566" w:rsidRDefault="00F667E7" w:rsidP="00F667E7">
      <w:pPr>
        <w:rPr>
          <w:sz w:val="16"/>
        </w:rPr>
      </w:pPr>
      <w:r w:rsidRPr="0003006D">
        <w:rPr>
          <w:rStyle w:val="StyleUnderline"/>
          <w:highlight w:val="cyan"/>
        </w:rPr>
        <w:t>Progressives</w:t>
      </w:r>
      <w:r w:rsidRPr="00AB5625">
        <w:rPr>
          <w:rStyle w:val="StyleUnderline"/>
        </w:rPr>
        <w:t xml:space="preserve"> are </w:t>
      </w:r>
      <w:r w:rsidRPr="0003006D">
        <w:rPr>
          <w:rStyle w:val="StyleUnderline"/>
          <w:highlight w:val="cyan"/>
        </w:rPr>
        <w:t>dismayed by</w:t>
      </w:r>
      <w:r w:rsidRPr="00AB5625">
        <w:rPr>
          <w:rStyle w:val="StyleUnderline"/>
        </w:rPr>
        <w:t xml:space="preserve"> the scale of the </w:t>
      </w:r>
      <w:r w:rsidRPr="0003006D">
        <w:rPr>
          <w:rStyle w:val="StyleUnderline"/>
          <w:highlight w:val="cyan"/>
        </w:rPr>
        <w:t>cuts</w:t>
      </w:r>
      <w:r w:rsidRPr="00760566">
        <w:rPr>
          <w:sz w:val="16"/>
        </w:rPr>
        <w:t xml:space="preserve"> to the social spending bill, which have seen cherished objectives like paid family leave, tuition-free community college and a clean electricity program stricken.</w:t>
      </w:r>
    </w:p>
    <w:p w14:paraId="63061CDB" w14:textId="77777777" w:rsidR="00F667E7" w:rsidRPr="00760566" w:rsidRDefault="00F667E7" w:rsidP="00F667E7">
      <w:pPr>
        <w:rPr>
          <w:sz w:val="16"/>
        </w:rPr>
      </w:pPr>
      <w:r w:rsidRPr="00AB5625">
        <w:rPr>
          <w:rStyle w:val="StyleUnderline"/>
        </w:rPr>
        <w:t>At the same time</w:t>
      </w:r>
      <w:r w:rsidRPr="00760566">
        <w:rPr>
          <w:sz w:val="16"/>
        </w:rPr>
        <w:t xml:space="preserve">, the two Democratic senators who have extracted concessions in scaling back the original proposal — Sens. Joe </w:t>
      </w:r>
      <w:r w:rsidRPr="0003006D">
        <w:rPr>
          <w:rStyle w:val="StyleUnderline"/>
          <w:highlight w:val="cyan"/>
        </w:rPr>
        <w:t>Manchin</w:t>
      </w:r>
      <w:r w:rsidRPr="00760566">
        <w:rPr>
          <w:sz w:val="16"/>
        </w:rPr>
        <w:t xml:space="preserve"> (D-W.Va.) </w:t>
      </w:r>
      <w:r w:rsidRPr="0003006D">
        <w:rPr>
          <w:rStyle w:val="StyleUnderline"/>
          <w:highlight w:val="cyan"/>
        </w:rPr>
        <w:t>and</w:t>
      </w:r>
      <w:r w:rsidRPr="00760566">
        <w:rPr>
          <w:sz w:val="16"/>
        </w:rPr>
        <w:t xml:space="preserve"> Kyrsten </w:t>
      </w:r>
      <w:r w:rsidRPr="0003006D">
        <w:rPr>
          <w:rStyle w:val="StyleUnderline"/>
          <w:highlight w:val="cyan"/>
        </w:rPr>
        <w:t>Sinema</w:t>
      </w:r>
      <w:r w:rsidRPr="00760566">
        <w:rPr>
          <w:sz w:val="16"/>
        </w:rPr>
        <w:t xml:space="preserve"> (D-Ariz.) — </w:t>
      </w:r>
      <w:r w:rsidRPr="00AB5625">
        <w:rPr>
          <w:rStyle w:val="StyleUnderline"/>
        </w:rPr>
        <w:t xml:space="preserve">are </w:t>
      </w:r>
      <w:r w:rsidRPr="0003006D">
        <w:rPr>
          <w:rStyle w:val="StyleUnderline"/>
          <w:highlight w:val="cyan"/>
        </w:rPr>
        <w:t>still vague about</w:t>
      </w:r>
      <w:r w:rsidRPr="00AB5625">
        <w:rPr>
          <w:rStyle w:val="StyleUnderline"/>
        </w:rPr>
        <w:t xml:space="preserve"> whether they are committed to </w:t>
      </w:r>
      <w:r w:rsidRPr="0003006D">
        <w:rPr>
          <w:rStyle w:val="StyleUnderline"/>
          <w:highlight w:val="cyan"/>
        </w:rPr>
        <w:t>supporting the framework</w:t>
      </w:r>
      <w:r w:rsidRPr="00760566">
        <w:rPr>
          <w:sz w:val="16"/>
        </w:rPr>
        <w:t xml:space="preserve"> that Biden has outlined.</w:t>
      </w:r>
    </w:p>
    <w:p w14:paraId="7C8DF704" w14:textId="77777777" w:rsidR="00F667E7" w:rsidRPr="00760566" w:rsidRDefault="00F667E7" w:rsidP="00F667E7">
      <w:pPr>
        <w:rPr>
          <w:sz w:val="16"/>
        </w:rPr>
      </w:pPr>
      <w:r w:rsidRPr="00AB5625">
        <w:rPr>
          <w:rStyle w:val="StyleUnderline"/>
        </w:rPr>
        <w:t>Anger from more progressive Dem</w:t>
      </w:r>
      <w:r w:rsidRPr="00760566">
        <w:rPr>
          <w:sz w:val="16"/>
        </w:rPr>
        <w:t>ocrat</w:t>
      </w:r>
      <w:r w:rsidRPr="00AB5625">
        <w:rPr>
          <w:rStyle w:val="StyleUnderline"/>
        </w:rPr>
        <w:t>s has been simmering at Manchin and Sinema throughout the process, with some on the left openly accusing them of bad faith</w:t>
      </w:r>
      <w:r w:rsidRPr="00760566">
        <w:rPr>
          <w:sz w:val="16"/>
        </w:rPr>
        <w:t>.</w:t>
      </w:r>
    </w:p>
    <w:p w14:paraId="6D4A3F26" w14:textId="77777777" w:rsidR="00F667E7" w:rsidRPr="00AB5625" w:rsidRDefault="00F667E7" w:rsidP="00F667E7">
      <w:pPr>
        <w:rPr>
          <w:rStyle w:val="StyleUnderline"/>
        </w:rPr>
      </w:pPr>
      <w:r w:rsidRPr="00AB5625">
        <w:rPr>
          <w:rStyle w:val="StyleUnderline"/>
        </w:rPr>
        <w:t>The left is not about to extend the benefit of the doubt to the duo now.</w:t>
      </w:r>
    </w:p>
    <w:p w14:paraId="546587D2" w14:textId="77777777" w:rsidR="00F667E7" w:rsidRPr="00760566" w:rsidRDefault="00F667E7" w:rsidP="00F667E7">
      <w:pPr>
        <w:rPr>
          <w:sz w:val="16"/>
        </w:rPr>
      </w:pPr>
      <w:r w:rsidRPr="00760566">
        <w:rPr>
          <w:sz w:val="16"/>
        </w:rPr>
        <w:t xml:space="preserve">The upshot is </w:t>
      </w:r>
      <w:r w:rsidRPr="00AB5625">
        <w:rPr>
          <w:rStyle w:val="StyleUnderline"/>
        </w:rPr>
        <w:t>that progressives were in no mood to back down from their position that they would not vote on the infrastructure package until they got more concrete assurances</w:t>
      </w:r>
      <w:r w:rsidRPr="00760566">
        <w:rPr>
          <w:sz w:val="16"/>
        </w:rPr>
        <w:t xml:space="preserve"> on the social spending bill.</w:t>
      </w:r>
    </w:p>
    <w:p w14:paraId="5618563C" w14:textId="77777777" w:rsidR="00F667E7" w:rsidRPr="00760566" w:rsidRDefault="00F667E7" w:rsidP="00F667E7">
      <w:pPr>
        <w:rPr>
          <w:sz w:val="16"/>
        </w:rPr>
      </w:pPr>
      <w:r w:rsidRPr="00760566">
        <w:rPr>
          <w:sz w:val="16"/>
        </w:rPr>
        <w:t>Rep. Pramila Jayapal (D-Wash.), the head of the Congressional Progressive Caucus, reiterated in a Thursday afternoon statement that members of her group would not back one bill without the other.</w:t>
      </w:r>
    </w:p>
    <w:p w14:paraId="7EB1188E" w14:textId="77777777" w:rsidR="00F667E7" w:rsidRPr="00760566" w:rsidRDefault="00F667E7" w:rsidP="00F667E7">
      <w:pPr>
        <w:rPr>
          <w:sz w:val="16"/>
        </w:rPr>
      </w:pPr>
      <w:r w:rsidRPr="00760566">
        <w:rPr>
          <w:sz w:val="16"/>
        </w:rPr>
        <w:t>Rep. Rashida Tlaib (D-Mich.), a member of the so-called "squad," told reporters she was “a ‘hell no’” to advancing infrastructure without certainty on the social spending bill.</w:t>
      </w:r>
    </w:p>
    <w:p w14:paraId="6B07FAD7" w14:textId="77777777" w:rsidR="00F667E7" w:rsidRPr="00760566" w:rsidRDefault="00F667E7" w:rsidP="00F667E7">
      <w:pPr>
        <w:rPr>
          <w:sz w:val="16"/>
        </w:rPr>
      </w:pPr>
      <w:r w:rsidRPr="00760566">
        <w:rPr>
          <w:sz w:val="16"/>
        </w:rPr>
        <w:t>Another "squad" member, Rep. Ayanna Pressley (D-Mass.), tweeted: “A deal is a deal. These bills move together.”</w:t>
      </w:r>
    </w:p>
    <w:p w14:paraId="2C2F02AB" w14:textId="77777777" w:rsidR="00F667E7" w:rsidRPr="00760566" w:rsidRDefault="00F667E7" w:rsidP="00F667E7">
      <w:pPr>
        <w:rPr>
          <w:sz w:val="16"/>
        </w:rPr>
      </w:pPr>
      <w:r w:rsidRPr="00760566">
        <w:rPr>
          <w:sz w:val="16"/>
        </w:rPr>
        <w:t xml:space="preserve">The </w:t>
      </w:r>
      <w:r w:rsidRPr="0003006D">
        <w:rPr>
          <w:rStyle w:val="StyleUnderline"/>
          <w:highlight w:val="cyan"/>
        </w:rPr>
        <w:t>vote delay</w:t>
      </w:r>
      <w:r w:rsidRPr="00760566">
        <w:rPr>
          <w:sz w:val="16"/>
        </w:rPr>
        <w:t xml:space="preserve"> amounted to another moral victory for the left.</w:t>
      </w:r>
    </w:p>
    <w:p w14:paraId="228617A4" w14:textId="77777777" w:rsidR="00F667E7" w:rsidRPr="00760566" w:rsidRDefault="00F667E7" w:rsidP="00F667E7">
      <w:pPr>
        <w:rPr>
          <w:sz w:val="16"/>
        </w:rPr>
      </w:pPr>
      <w:r w:rsidRPr="00760566">
        <w:rPr>
          <w:sz w:val="16"/>
        </w:rPr>
        <w:t xml:space="preserve">But it also </w:t>
      </w:r>
      <w:r w:rsidRPr="0003006D">
        <w:rPr>
          <w:rStyle w:val="StyleUnderline"/>
        </w:rPr>
        <w:t xml:space="preserve">came as </w:t>
      </w:r>
      <w:r w:rsidRPr="0003006D">
        <w:rPr>
          <w:rStyle w:val="StyleUnderline"/>
          <w:highlight w:val="cyan"/>
        </w:rPr>
        <w:t xml:space="preserve">unwelcome news to Biden, who </w:t>
      </w:r>
      <w:r w:rsidRPr="0003006D">
        <w:rPr>
          <w:rStyle w:val="StyleUnderline"/>
        </w:rPr>
        <w:t xml:space="preserve">had </w:t>
      </w:r>
      <w:r w:rsidRPr="0003006D">
        <w:rPr>
          <w:rStyle w:val="StyleUnderline"/>
          <w:highlight w:val="cyan"/>
        </w:rPr>
        <w:t>wanted</w:t>
      </w:r>
      <w:r w:rsidRPr="00AB5625">
        <w:rPr>
          <w:rStyle w:val="StyleUnderline"/>
        </w:rPr>
        <w:t xml:space="preserve"> to shepherd a confirmed </w:t>
      </w:r>
      <w:r w:rsidRPr="0003006D">
        <w:rPr>
          <w:rStyle w:val="StyleUnderline"/>
          <w:highlight w:val="cyan"/>
        </w:rPr>
        <w:t>agreement</w:t>
      </w:r>
      <w:r w:rsidRPr="00AB5625">
        <w:rPr>
          <w:rStyle w:val="StyleUnderline"/>
        </w:rPr>
        <w:t xml:space="preserve"> home </w:t>
      </w:r>
      <w:r w:rsidRPr="0003006D">
        <w:rPr>
          <w:rStyle w:val="StyleUnderline"/>
          <w:highlight w:val="cyan"/>
        </w:rPr>
        <w:t>before</w:t>
      </w:r>
      <w:r w:rsidRPr="00AB5625">
        <w:rPr>
          <w:rStyle w:val="StyleUnderline"/>
        </w:rPr>
        <w:t xml:space="preserve"> departing for a </w:t>
      </w:r>
      <w:r w:rsidRPr="0003006D">
        <w:rPr>
          <w:rStyle w:val="StyleUnderline"/>
        </w:rPr>
        <w:t xml:space="preserve">transatlantic </w:t>
      </w:r>
      <w:r w:rsidRPr="0003006D">
        <w:rPr>
          <w:rStyle w:val="StyleUnderline"/>
          <w:highlight w:val="cyan"/>
        </w:rPr>
        <w:t>trip</w:t>
      </w:r>
      <w:r w:rsidRPr="00760566">
        <w:rPr>
          <w:sz w:val="16"/>
        </w:rPr>
        <w:t xml:space="preserve"> that will include a meeting with Pope Francis, a Group of 20 summit in Rome and a climate change conference in Glasgow, Scotland. </w:t>
      </w:r>
      <w:r w:rsidRPr="00AB5625">
        <w:rPr>
          <w:rStyle w:val="StyleUnderline"/>
        </w:rPr>
        <w:t>Biden will not return</w:t>
      </w:r>
      <w:r w:rsidRPr="00760566">
        <w:rPr>
          <w:sz w:val="16"/>
        </w:rPr>
        <w:t xml:space="preserve"> to Washington </w:t>
      </w:r>
      <w:r w:rsidRPr="00AB5625">
        <w:rPr>
          <w:rStyle w:val="StyleUnderline"/>
        </w:rPr>
        <w:t>until next Wednesday</w:t>
      </w:r>
      <w:r w:rsidRPr="00760566">
        <w:rPr>
          <w:sz w:val="16"/>
        </w:rPr>
        <w:t>.</w:t>
      </w:r>
    </w:p>
    <w:p w14:paraId="0D45A6ED" w14:textId="77777777" w:rsidR="00F667E7" w:rsidRPr="00AB5625" w:rsidRDefault="00F667E7" w:rsidP="00F667E7">
      <w:pPr>
        <w:rPr>
          <w:rStyle w:val="StyleUnderline"/>
        </w:rPr>
      </w:pPr>
      <w:r w:rsidRPr="0003006D">
        <w:rPr>
          <w:rStyle w:val="StyleUnderline"/>
          <w:highlight w:val="cyan"/>
        </w:rPr>
        <w:t>Pelosi</w:t>
      </w:r>
      <w:r w:rsidRPr="00AB5625">
        <w:rPr>
          <w:rStyle w:val="StyleUnderline"/>
        </w:rPr>
        <w:t xml:space="preserve"> was reported to have earlier </w:t>
      </w:r>
      <w:r w:rsidRPr="0003006D">
        <w:rPr>
          <w:rStyle w:val="StyleUnderline"/>
          <w:highlight w:val="cyan"/>
        </w:rPr>
        <w:t>told</w:t>
      </w:r>
      <w:r w:rsidRPr="00AB5625">
        <w:rPr>
          <w:rStyle w:val="StyleUnderline"/>
        </w:rPr>
        <w:t xml:space="preserve"> her </w:t>
      </w:r>
      <w:r w:rsidRPr="0003006D">
        <w:rPr>
          <w:rStyle w:val="StyleUnderline"/>
          <w:highlight w:val="cyan"/>
        </w:rPr>
        <w:t>caucus not to “embarrass” the president</w:t>
      </w:r>
      <w:r w:rsidRPr="00AB5625">
        <w:rPr>
          <w:rStyle w:val="StyleUnderline"/>
        </w:rPr>
        <w:t xml:space="preserve"> by rejecting the infras</w:t>
      </w:r>
      <w:r w:rsidRPr="0003006D">
        <w:rPr>
          <w:rStyle w:val="StyleUnderline"/>
        </w:rPr>
        <w:t xml:space="preserve">tructure bill. </w:t>
      </w:r>
      <w:r w:rsidRPr="0003006D">
        <w:rPr>
          <w:rStyle w:val="StyleUnderline"/>
          <w:highlight w:val="cyan"/>
        </w:rPr>
        <w:t>But</w:t>
      </w:r>
      <w:r w:rsidRPr="0003006D">
        <w:rPr>
          <w:rStyle w:val="StyleUnderline"/>
        </w:rPr>
        <w:t xml:space="preserve"> the </w:t>
      </w:r>
      <w:r w:rsidRPr="0003006D">
        <w:rPr>
          <w:rStyle w:val="StyleUnderline"/>
          <w:highlight w:val="cyan"/>
        </w:rPr>
        <w:t>delay</w:t>
      </w:r>
      <w:r w:rsidRPr="0003006D">
        <w:rPr>
          <w:rStyle w:val="StyleUnderline"/>
        </w:rPr>
        <w:t xml:space="preserve"> of the vote </w:t>
      </w:r>
      <w:r w:rsidRPr="0003006D">
        <w:rPr>
          <w:rStyle w:val="StyleUnderline"/>
          <w:highlight w:val="cyan"/>
        </w:rPr>
        <w:t>affirms</w:t>
      </w:r>
      <w:r w:rsidRPr="0003006D">
        <w:rPr>
          <w:rStyle w:val="StyleUnderline"/>
        </w:rPr>
        <w:t xml:space="preserve"> that </w:t>
      </w:r>
      <w:r w:rsidRPr="0003006D">
        <w:rPr>
          <w:rStyle w:val="StyleUnderline"/>
          <w:highlight w:val="cyan"/>
        </w:rPr>
        <w:t>progressives</w:t>
      </w:r>
      <w:r w:rsidRPr="0003006D">
        <w:rPr>
          <w:rStyle w:val="StyleUnderline"/>
        </w:rPr>
        <w:t xml:space="preserve"> were </w:t>
      </w:r>
      <w:r w:rsidRPr="0003006D">
        <w:rPr>
          <w:rStyle w:val="StyleUnderline"/>
          <w:highlight w:val="cyan"/>
        </w:rPr>
        <w:t>willing to do just that</w:t>
      </w:r>
      <w:r w:rsidRPr="0003006D">
        <w:rPr>
          <w:rStyle w:val="StyleUnderline"/>
        </w:rPr>
        <w:t>.</w:t>
      </w:r>
    </w:p>
    <w:p w14:paraId="44219C5A" w14:textId="77777777" w:rsidR="00F667E7" w:rsidRPr="00760566" w:rsidRDefault="00F667E7" w:rsidP="00F667E7">
      <w:pPr>
        <w:rPr>
          <w:sz w:val="16"/>
        </w:rPr>
      </w:pPr>
      <w:r w:rsidRPr="00760566">
        <w:rPr>
          <w:sz w:val="16"/>
        </w:rPr>
        <w:t>Biden himself had reportedly told Democrats on Capitol Hill that it was not “hyperbole to say that the House and Senate majorities, and my presidency, will be determined by what happens in the next week.”</w:t>
      </w:r>
    </w:p>
    <w:p w14:paraId="587802C2" w14:textId="77777777" w:rsidR="00F667E7" w:rsidRPr="00760566" w:rsidRDefault="00F667E7" w:rsidP="00F667E7">
      <w:pPr>
        <w:rPr>
          <w:sz w:val="16"/>
        </w:rPr>
      </w:pPr>
      <w:r w:rsidRPr="00760566">
        <w:rPr>
          <w:sz w:val="16"/>
        </w:rPr>
        <w:t>Given the stakes involved, the lack of action is frustrating to many in the Democratic Party — even as they acknowledge the misgivings about the cuts to the big bill.</w:t>
      </w:r>
    </w:p>
    <w:p w14:paraId="0F0EB30F" w14:textId="77777777" w:rsidR="00F667E7" w:rsidRPr="00760566" w:rsidRDefault="00F667E7" w:rsidP="00F667E7">
      <w:pPr>
        <w:rPr>
          <w:sz w:val="16"/>
        </w:rPr>
      </w:pPr>
      <w:r w:rsidRPr="00AB5625">
        <w:rPr>
          <w:rStyle w:val="StyleUnderline"/>
        </w:rPr>
        <w:t xml:space="preserve">“The </w:t>
      </w:r>
      <w:r w:rsidRPr="0003006D">
        <w:rPr>
          <w:rStyle w:val="StyleUnderline"/>
          <w:highlight w:val="cyan"/>
        </w:rPr>
        <w:t>biggest obstacle</w:t>
      </w:r>
      <w:r w:rsidRPr="00AB5625">
        <w:rPr>
          <w:rStyle w:val="StyleUnderline"/>
        </w:rPr>
        <w:t xml:space="preserve"> that Dem</w:t>
      </w:r>
      <w:r w:rsidRPr="00760566">
        <w:rPr>
          <w:sz w:val="16"/>
        </w:rPr>
        <w:t>ocrat</w:t>
      </w:r>
      <w:r w:rsidRPr="00AB5625">
        <w:rPr>
          <w:rStyle w:val="StyleUnderline"/>
        </w:rPr>
        <w:t>s</w:t>
      </w:r>
      <w:r w:rsidRPr="00760566">
        <w:rPr>
          <w:sz w:val="16"/>
        </w:rPr>
        <w:t xml:space="preserve"> </w:t>
      </w:r>
      <w:r w:rsidRPr="00AB5625">
        <w:rPr>
          <w:rStyle w:val="StyleUnderline"/>
        </w:rPr>
        <w:t xml:space="preserve">are facing right now </w:t>
      </w:r>
      <w:r w:rsidRPr="0003006D">
        <w:rPr>
          <w:rStyle w:val="StyleUnderline"/>
        </w:rPr>
        <w:t>is</w:t>
      </w:r>
      <w:r w:rsidRPr="00AB5625">
        <w:rPr>
          <w:rStyle w:val="StyleUnderline"/>
        </w:rPr>
        <w:t xml:space="preserve"> the </w:t>
      </w:r>
      <w:r w:rsidRPr="0003006D">
        <w:rPr>
          <w:rStyle w:val="StyleUnderline"/>
          <w:highlight w:val="cyan"/>
        </w:rPr>
        <w:t>lack of progress</w:t>
      </w:r>
      <w:r w:rsidRPr="00760566">
        <w:rPr>
          <w:sz w:val="16"/>
        </w:rPr>
        <w:t>,” said Tad Devine, a strategist who held a senior role on Sen. Bernie Sanders’s (I-Vt.) 2016 presidential bid. “</w:t>
      </w:r>
      <w:r w:rsidRPr="00FE370C">
        <w:rPr>
          <w:rStyle w:val="StyleUnderline"/>
        </w:rPr>
        <w:t>If they</w:t>
      </w:r>
      <w:r w:rsidRPr="00AB5625">
        <w:rPr>
          <w:rStyle w:val="StyleUnderline"/>
        </w:rPr>
        <w:t xml:space="preserve"> make progress, they can begin to tell a story.</w:t>
      </w:r>
      <w:r w:rsidRPr="00760566">
        <w:rPr>
          <w:sz w:val="16"/>
        </w:rPr>
        <w:t xml:space="preserve"> The Republicans have a well-developed story, and </w:t>
      </w:r>
      <w:r w:rsidRPr="00AB5625">
        <w:rPr>
          <w:rStyle w:val="StyleUnderline"/>
        </w:rPr>
        <w:t>the Democrats are negotiating something that nobody seems to understand.</w:t>
      </w:r>
      <w:r w:rsidRPr="00760566">
        <w:rPr>
          <w:sz w:val="16"/>
        </w:rPr>
        <w:t xml:space="preserve"> That’s a loser.”</w:t>
      </w:r>
    </w:p>
    <w:p w14:paraId="41F7ED1D" w14:textId="77777777" w:rsidR="00F667E7" w:rsidRPr="00760566" w:rsidRDefault="00F667E7" w:rsidP="00F667E7"/>
    <w:p w14:paraId="3B3FB06A" w14:textId="77777777" w:rsidR="00F667E7" w:rsidRDefault="00F667E7" w:rsidP="00F667E7">
      <w:pPr>
        <w:pStyle w:val="Heading4"/>
      </w:pPr>
      <w:r>
        <w:t xml:space="preserve">Congress has </w:t>
      </w:r>
      <w:r w:rsidRPr="00D434F5">
        <w:rPr>
          <w:u w:val="single"/>
        </w:rPr>
        <w:t>proposed</w:t>
      </w:r>
      <w:r>
        <w:t xml:space="preserve"> the plan---there’s </w:t>
      </w:r>
      <w:r w:rsidRPr="00D434F5">
        <w:rPr>
          <w:u w:val="single"/>
        </w:rPr>
        <w:t>support</w:t>
      </w:r>
      <w:r>
        <w:t xml:space="preserve">. </w:t>
      </w:r>
    </w:p>
    <w:p w14:paraId="155FA5FB" w14:textId="77777777" w:rsidR="00F667E7" w:rsidRDefault="00F667E7" w:rsidP="00F667E7">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23" w:history="1">
        <w:r w:rsidRPr="001179A8">
          <w:rPr>
            <w:rStyle w:val="Hyperlink"/>
          </w:rPr>
          <w:t>https://academic.oup.com/antitrust/advance-article/doi/10.1093/jaenfo/jnab015/6400043?searchresult=1</w:t>
        </w:r>
      </w:hyperlink>
    </w:p>
    <w:p w14:paraId="116F4F00" w14:textId="77777777" w:rsidR="00F667E7" w:rsidRDefault="00F667E7" w:rsidP="00F667E7">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 xml:space="preserve">pay closer attention to </w:t>
      </w:r>
      <w:r w:rsidRPr="00207CBA">
        <w:rPr>
          <w:b/>
          <w:bCs/>
          <w:highlight w:val="cyan"/>
          <w:u w:val="single"/>
        </w:rPr>
        <w:lastRenderedPageBreak/>
        <w:t>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76366B0B" w14:textId="77777777" w:rsidR="00F667E7" w:rsidRPr="0099463C" w:rsidRDefault="00F667E7" w:rsidP="00F667E7"/>
    <w:p w14:paraId="706BBC5B" w14:textId="77777777" w:rsidR="00F667E7" w:rsidRPr="00525E4E" w:rsidRDefault="00F667E7" w:rsidP="00F667E7">
      <w:pPr>
        <w:pStyle w:val="Heading4"/>
      </w:pPr>
      <w:r w:rsidRPr="00525E4E">
        <w:t>Glasgow fails- commitments don’t translate into emissions cuts</w:t>
      </w:r>
    </w:p>
    <w:p w14:paraId="7025D7A8" w14:textId="77777777" w:rsidR="00F667E7" w:rsidRPr="00525E4E" w:rsidRDefault="00F667E7" w:rsidP="00F667E7">
      <w:r w:rsidRPr="00525E4E">
        <w:t xml:space="preserve">Debra </w:t>
      </w:r>
      <w:r w:rsidRPr="00525E4E">
        <w:rPr>
          <w:rStyle w:val="Heading4Char"/>
        </w:rPr>
        <w:t>Kahn, 10-27</w:t>
      </w:r>
      <w:r w:rsidRPr="00525E4E">
        <w:t>-2021, "Schwarzenegger: 'Nothing is getting done' at U.N. climate summits," Politico PRO, https://www.politico.com/states/california/whiteboard/2021/10/27/schwarzenegger-nothing-is-getting-done-at-un-climate-summits-1392090</w:t>
      </w:r>
    </w:p>
    <w:p w14:paraId="76CF37BF" w14:textId="77777777" w:rsidR="00F667E7" w:rsidRPr="00525E4E" w:rsidRDefault="00F667E7" w:rsidP="00F667E7">
      <w:pPr>
        <w:rPr>
          <w:rStyle w:val="StyleUnderline"/>
        </w:rPr>
      </w:pPr>
      <w:r w:rsidRPr="00525E4E">
        <w:rPr>
          <w:sz w:val="16"/>
        </w:rPr>
        <w:t xml:space="preserve">Former California Gov. Arnold Schwarzenegger on Wednesday criticized the upcoming </w:t>
      </w:r>
      <w:r w:rsidRPr="00525E4E">
        <w:rPr>
          <w:rStyle w:val="StyleUnderline"/>
        </w:rPr>
        <w:t>U.N. climate talks</w:t>
      </w:r>
      <w:r w:rsidRPr="00525E4E">
        <w:rPr>
          <w:sz w:val="16"/>
        </w:rPr>
        <w:t xml:space="preserve">, saying they </w:t>
      </w:r>
      <w:r w:rsidRPr="00525E4E">
        <w:rPr>
          <w:rStyle w:val="StyleUnderline"/>
        </w:rPr>
        <w:t>promote countries' empty promises on emissions reductions and funding.</w:t>
      </w:r>
    </w:p>
    <w:p w14:paraId="069A9400" w14:textId="77777777" w:rsidR="00F667E7" w:rsidRPr="00525E4E" w:rsidRDefault="00F667E7" w:rsidP="00F667E7">
      <w:pPr>
        <w:rPr>
          <w:rStyle w:val="StyleUnderline"/>
        </w:rPr>
      </w:pPr>
      <w:r w:rsidRPr="00525E4E">
        <w:rPr>
          <w:sz w:val="16"/>
        </w:rPr>
        <w:t xml:space="preserve">What happened: Speaking at an environmental justice conference put on by the South Coast Air Quality Management District, Schwarzenegger — who signed California's first economywide greenhouse gas mandate in 2006 — said </w:t>
      </w:r>
      <w:r w:rsidRPr="00525E4E">
        <w:rPr>
          <w:rStyle w:val="StyleUnderline"/>
        </w:rPr>
        <w:t>the international climate process was largely an exercise in futility.</w:t>
      </w:r>
    </w:p>
    <w:p w14:paraId="732C6FFB" w14:textId="77777777" w:rsidR="00F667E7" w:rsidRPr="00525E4E" w:rsidRDefault="00F667E7" w:rsidP="00F667E7">
      <w:pPr>
        <w:rPr>
          <w:rStyle w:val="StyleUnderline"/>
        </w:rPr>
      </w:pPr>
      <w:r w:rsidRPr="00525E4E">
        <w:rPr>
          <w:sz w:val="16"/>
        </w:rPr>
        <w:t>"</w:t>
      </w:r>
      <w:r w:rsidRPr="00525E4E">
        <w:rPr>
          <w:rStyle w:val="StyleUnderline"/>
          <w:highlight w:val="cyan"/>
        </w:rPr>
        <w:t>What does a promise</w:t>
      </w:r>
      <w:r w:rsidRPr="00525E4E">
        <w:rPr>
          <w:rStyle w:val="StyleUnderline"/>
        </w:rPr>
        <w:t xml:space="preserve"> and a pledge </w:t>
      </w:r>
      <w:r w:rsidRPr="00525E4E">
        <w:rPr>
          <w:rStyle w:val="StyleUnderline"/>
          <w:highlight w:val="cyan"/>
        </w:rPr>
        <w:t>mean in the end?"</w:t>
      </w:r>
      <w:r w:rsidRPr="00525E4E">
        <w:rPr>
          <w:sz w:val="16"/>
        </w:rPr>
        <w:t xml:space="preserve"> he asked. "</w:t>
      </w:r>
      <w:r w:rsidRPr="00525E4E">
        <w:rPr>
          <w:rStyle w:val="StyleUnderline"/>
          <w:highlight w:val="cyan"/>
        </w:rPr>
        <w:t>Nothing</w:t>
      </w:r>
      <w:r w:rsidRPr="00525E4E">
        <w:rPr>
          <w:rStyle w:val="StyleUnderline"/>
        </w:rPr>
        <w:t xml:space="preserve">. Over and over, </w:t>
      </w:r>
      <w:r w:rsidRPr="00525E4E">
        <w:rPr>
          <w:rStyle w:val="StyleUnderline"/>
          <w:highlight w:val="cyan"/>
        </w:rPr>
        <w:t>year after year, they make these pledges</w:t>
      </w:r>
      <w:r w:rsidRPr="00525E4E">
        <w:rPr>
          <w:rStyle w:val="StyleUnderline"/>
        </w:rPr>
        <w:t xml:space="preserve"> and they come out to declare victory, </w:t>
      </w:r>
      <w:r w:rsidRPr="00525E4E">
        <w:rPr>
          <w:rStyle w:val="StyleUnderline"/>
          <w:highlight w:val="cyan"/>
        </w:rPr>
        <w:t>but</w:t>
      </w:r>
      <w:r w:rsidRPr="00525E4E">
        <w:rPr>
          <w:rStyle w:val="StyleUnderline"/>
        </w:rPr>
        <w:t xml:space="preserve"> then </w:t>
      </w:r>
      <w:r w:rsidRPr="00525E4E">
        <w:rPr>
          <w:rStyle w:val="StyleUnderline"/>
          <w:highlight w:val="cyan"/>
        </w:rPr>
        <w:t>nothing is</w:t>
      </w:r>
      <w:r w:rsidRPr="00525E4E">
        <w:rPr>
          <w:rStyle w:val="StyleUnderline"/>
        </w:rPr>
        <w:t xml:space="preserve"> getting </w:t>
      </w:r>
      <w:r w:rsidRPr="00525E4E">
        <w:rPr>
          <w:rStyle w:val="StyleUnderline"/>
          <w:highlight w:val="cyan"/>
        </w:rPr>
        <w:t>done</w:t>
      </w:r>
      <w:r w:rsidRPr="00525E4E">
        <w:rPr>
          <w:rStyle w:val="StyleUnderline"/>
        </w:rPr>
        <w:t>."</w:t>
      </w:r>
    </w:p>
    <w:p w14:paraId="0AD0E1EE" w14:textId="77777777" w:rsidR="00F667E7" w:rsidRPr="00525E4E" w:rsidRDefault="00F667E7" w:rsidP="00F667E7">
      <w:pPr>
        <w:rPr>
          <w:sz w:val="16"/>
        </w:rPr>
      </w:pPr>
      <w:r w:rsidRPr="00525E4E">
        <w:rPr>
          <w:rStyle w:val="StyleUnderline"/>
        </w:rPr>
        <w:t>Schwarzenegger</w:t>
      </w:r>
      <w:r w:rsidRPr="00525E4E">
        <w:rPr>
          <w:sz w:val="16"/>
        </w:rPr>
        <w:t xml:space="preserve"> said he </w:t>
      </w:r>
      <w:r w:rsidRPr="00525E4E">
        <w:rPr>
          <w:rStyle w:val="StyleUnderline"/>
        </w:rPr>
        <w:t xml:space="preserve">wanted the international community and environmentalists to take a </w:t>
      </w:r>
      <w:r w:rsidRPr="00525E4E">
        <w:rPr>
          <w:rStyle w:val="StyleUnderline"/>
          <w:highlight w:val="cyan"/>
        </w:rPr>
        <w:t>different approach than</w:t>
      </w:r>
      <w:r w:rsidRPr="00525E4E">
        <w:rPr>
          <w:rStyle w:val="StyleUnderline"/>
        </w:rPr>
        <w:t xml:space="preserve"> the</w:t>
      </w:r>
      <w:r w:rsidRPr="00525E4E">
        <w:rPr>
          <w:sz w:val="16"/>
        </w:rPr>
        <w:t xml:space="preserve"> annual </w:t>
      </w:r>
      <w:r w:rsidRPr="00525E4E">
        <w:rPr>
          <w:rStyle w:val="StyleUnderline"/>
          <w:highlight w:val="cyan"/>
        </w:rPr>
        <w:t>C</w:t>
      </w:r>
      <w:r w:rsidRPr="00525E4E">
        <w:rPr>
          <w:sz w:val="16"/>
        </w:rPr>
        <w:t xml:space="preserve">onference </w:t>
      </w:r>
      <w:r w:rsidRPr="00525E4E">
        <w:rPr>
          <w:rStyle w:val="StyleUnderline"/>
          <w:highlight w:val="cyan"/>
        </w:rPr>
        <w:t>o</w:t>
      </w:r>
      <w:r w:rsidRPr="00525E4E">
        <w:rPr>
          <w:sz w:val="16"/>
        </w:rPr>
        <w:t xml:space="preserve">f </w:t>
      </w:r>
      <w:r w:rsidRPr="00525E4E">
        <w:rPr>
          <w:rStyle w:val="StyleUnderline"/>
          <w:highlight w:val="cyan"/>
        </w:rPr>
        <w:t>P</w:t>
      </w:r>
      <w:r w:rsidRPr="00525E4E">
        <w:rPr>
          <w:sz w:val="16"/>
        </w:rPr>
        <w:t xml:space="preserve">arties, which is taking place next week </w:t>
      </w:r>
      <w:r w:rsidRPr="00525E4E">
        <w:rPr>
          <w:rStyle w:val="StyleUnderline"/>
          <w:highlight w:val="cyan"/>
        </w:rPr>
        <w:t>in Glasgow</w:t>
      </w:r>
      <w:r w:rsidRPr="00525E4E">
        <w:rPr>
          <w:sz w:val="16"/>
        </w:rPr>
        <w:t>, Scotland. California Gov. Gavin Newsom and 15 lawmakers are planning to attend.</w:t>
      </w:r>
    </w:p>
    <w:p w14:paraId="0A7810C0" w14:textId="77777777" w:rsidR="00F667E7" w:rsidRPr="00525E4E" w:rsidRDefault="00F667E7" w:rsidP="00F667E7">
      <w:pPr>
        <w:rPr>
          <w:sz w:val="16"/>
        </w:rPr>
      </w:pPr>
      <w:r w:rsidRPr="00525E4E">
        <w:rPr>
          <w:sz w:val="16"/>
        </w:rPr>
        <w:t xml:space="preserve">"I think </w:t>
      </w:r>
      <w:r w:rsidRPr="00525E4E">
        <w:rPr>
          <w:rStyle w:val="StyleUnderline"/>
        </w:rPr>
        <w:t>it's set up the wrong way</w:t>
      </w:r>
      <w:r w:rsidRPr="00525E4E">
        <w:rPr>
          <w:sz w:val="16"/>
        </w:rPr>
        <w:t>," Schwarzenegger said. "</w:t>
      </w:r>
      <w:r w:rsidRPr="00525E4E">
        <w:rPr>
          <w:rStyle w:val="StyleUnderline"/>
        </w:rPr>
        <w:t>Every time you meet and you meet and you meet, and now decades later, you have the same problems as you have had decades before</w:t>
      </w:r>
      <w:r w:rsidRPr="00525E4E">
        <w:rPr>
          <w:sz w:val="16"/>
        </w:rPr>
        <w:t xml:space="preserve">, you ask yourself, </w:t>
      </w:r>
      <w:r w:rsidRPr="00525E4E">
        <w:rPr>
          <w:rStyle w:val="StyleUnderline"/>
        </w:rPr>
        <w:t>'How much longer do you want to go and do the same thing?</w:t>
      </w:r>
      <w:r w:rsidRPr="00525E4E">
        <w:rPr>
          <w:sz w:val="16"/>
        </w:rPr>
        <w:t xml:space="preserve">' Remember what Einstein said, 'The definition of insanity is to do the same thing over and over again and expect different results.' </w:t>
      </w:r>
      <w:r w:rsidRPr="00525E4E">
        <w:rPr>
          <w:rStyle w:val="StyleUnderline"/>
        </w:rPr>
        <w:t>You're not going to get different results</w:t>
      </w:r>
      <w:r w:rsidRPr="00525E4E">
        <w:rPr>
          <w:sz w:val="16"/>
        </w:rPr>
        <w:t>."</w:t>
      </w:r>
    </w:p>
    <w:p w14:paraId="3B274C73" w14:textId="77777777" w:rsidR="00F667E7" w:rsidRPr="00525E4E" w:rsidRDefault="00F667E7" w:rsidP="00F667E7">
      <w:pPr>
        <w:rPr>
          <w:sz w:val="16"/>
        </w:rPr>
      </w:pPr>
      <w:r w:rsidRPr="00525E4E">
        <w:rPr>
          <w:sz w:val="16"/>
        </w:rPr>
        <w:t xml:space="preserve">He said </w:t>
      </w:r>
      <w:r w:rsidRPr="00525E4E">
        <w:rPr>
          <w:rStyle w:val="StyleUnderline"/>
        </w:rPr>
        <w:t xml:space="preserve">the </w:t>
      </w:r>
      <w:r w:rsidRPr="00525E4E">
        <w:rPr>
          <w:rStyle w:val="StyleUnderline"/>
          <w:highlight w:val="cyan"/>
        </w:rPr>
        <w:t>basic U.N. model of</w:t>
      </w:r>
      <w:r w:rsidRPr="00525E4E">
        <w:rPr>
          <w:rStyle w:val="StyleUnderline"/>
        </w:rPr>
        <w:t xml:space="preserve"> having </w:t>
      </w:r>
      <w:r w:rsidRPr="00525E4E">
        <w:rPr>
          <w:rStyle w:val="StyleUnderline"/>
          <w:highlight w:val="cyan"/>
        </w:rPr>
        <w:t>national leaders</w:t>
      </w:r>
      <w:r w:rsidRPr="00525E4E">
        <w:rPr>
          <w:rStyle w:val="StyleUnderline"/>
        </w:rPr>
        <w:t xml:space="preserve"> make </w:t>
      </w:r>
      <w:r w:rsidRPr="00525E4E">
        <w:rPr>
          <w:rStyle w:val="StyleUnderline"/>
          <w:highlight w:val="cyan"/>
        </w:rPr>
        <w:t>commitments</w:t>
      </w:r>
      <w:r w:rsidRPr="00525E4E">
        <w:rPr>
          <w:rStyle w:val="StyleUnderline"/>
        </w:rPr>
        <w:t xml:space="preserve"> was </w:t>
      </w:r>
      <w:r w:rsidRPr="00525E4E">
        <w:rPr>
          <w:rStyle w:val="StyleUnderline"/>
          <w:highlight w:val="cyan"/>
        </w:rPr>
        <w:t>flawed</w:t>
      </w:r>
      <w:r w:rsidRPr="00525E4E">
        <w:rPr>
          <w:sz w:val="16"/>
        </w:rPr>
        <w:t xml:space="preserve">, </w:t>
      </w:r>
      <w:r w:rsidRPr="00525E4E">
        <w:rPr>
          <w:rStyle w:val="StyleUnderline"/>
          <w:highlight w:val="cyan"/>
        </w:rPr>
        <w:t>pointing</w:t>
      </w:r>
      <w:r w:rsidRPr="00525E4E">
        <w:rPr>
          <w:sz w:val="16"/>
        </w:rPr>
        <w:t xml:space="preserve"> </w:t>
      </w:r>
      <w:r w:rsidRPr="00525E4E">
        <w:rPr>
          <w:rStyle w:val="StyleUnderline"/>
          <w:highlight w:val="cyan"/>
        </w:rPr>
        <w:t>to</w:t>
      </w:r>
      <w:r w:rsidRPr="00525E4E">
        <w:rPr>
          <w:sz w:val="16"/>
        </w:rPr>
        <w:t xml:space="preserve"> President Bill </w:t>
      </w:r>
      <w:r w:rsidRPr="00525E4E">
        <w:rPr>
          <w:rStyle w:val="StyleUnderline"/>
          <w:highlight w:val="cyan"/>
        </w:rPr>
        <w:t>Clinton's signing o</w:t>
      </w:r>
      <w:r w:rsidRPr="00525E4E">
        <w:rPr>
          <w:rStyle w:val="StyleUnderline"/>
        </w:rPr>
        <w:t>f</w:t>
      </w:r>
      <w:r w:rsidRPr="00525E4E">
        <w:rPr>
          <w:sz w:val="16"/>
        </w:rPr>
        <w:t xml:space="preserve"> the </w:t>
      </w:r>
      <w:r w:rsidRPr="00525E4E">
        <w:rPr>
          <w:rStyle w:val="StyleUnderline"/>
          <w:highlight w:val="cyan"/>
        </w:rPr>
        <w:t>Kyoto</w:t>
      </w:r>
      <w:r w:rsidRPr="00525E4E">
        <w:rPr>
          <w:sz w:val="16"/>
        </w:rPr>
        <w:t xml:space="preserve"> Protocol </w:t>
      </w:r>
      <w:r w:rsidRPr="00525E4E">
        <w:rPr>
          <w:rStyle w:val="StyleUnderline"/>
          <w:highlight w:val="cyan"/>
        </w:rPr>
        <w:t>and</w:t>
      </w:r>
      <w:r w:rsidRPr="00525E4E">
        <w:rPr>
          <w:rStyle w:val="StyleUnderline"/>
        </w:rPr>
        <w:t xml:space="preserve"> the </w:t>
      </w:r>
      <w:r w:rsidRPr="00525E4E">
        <w:rPr>
          <w:rStyle w:val="StyleUnderline"/>
          <w:highlight w:val="cyan"/>
        </w:rPr>
        <w:t>Senate's</w:t>
      </w:r>
      <w:r w:rsidRPr="00525E4E">
        <w:rPr>
          <w:rStyle w:val="StyleUnderline"/>
        </w:rPr>
        <w:t xml:space="preserve"> subsequent </w:t>
      </w:r>
      <w:r w:rsidRPr="00525E4E">
        <w:rPr>
          <w:rStyle w:val="StyleUnderline"/>
          <w:highlight w:val="cyan"/>
        </w:rPr>
        <w:t>refusal to ratify</w:t>
      </w:r>
      <w:r w:rsidRPr="00525E4E">
        <w:rPr>
          <w:sz w:val="16"/>
        </w:rPr>
        <w:t xml:space="preserve"> it.</w:t>
      </w:r>
    </w:p>
    <w:p w14:paraId="6DACA22E" w14:textId="77777777" w:rsidR="00F667E7" w:rsidRPr="00BE700E" w:rsidRDefault="00F667E7" w:rsidP="00F667E7"/>
    <w:p w14:paraId="6EE23ECF" w14:textId="77777777" w:rsidR="00F667E7" w:rsidRPr="00AA5574" w:rsidRDefault="00F667E7" w:rsidP="00F0390F">
      <w:pPr>
        <w:rPr>
          <w:sz w:val="14"/>
        </w:rPr>
      </w:pPr>
    </w:p>
    <w:p w14:paraId="447A0764" w14:textId="77777777" w:rsidR="00F0390F" w:rsidRPr="00F0390F" w:rsidRDefault="00F0390F" w:rsidP="00F0390F"/>
    <w:p w14:paraId="63CDE669" w14:textId="66A6E163" w:rsidR="00582841" w:rsidRDefault="0014284E" w:rsidP="0014284E">
      <w:pPr>
        <w:pStyle w:val="Heading2"/>
      </w:pPr>
      <w:r>
        <w:lastRenderedPageBreak/>
        <w:t>1AR</w:t>
      </w:r>
    </w:p>
    <w:p w14:paraId="37CC443F" w14:textId="016367B7" w:rsidR="001039A9" w:rsidRDefault="001039A9" w:rsidP="001039A9">
      <w:pPr>
        <w:pStyle w:val="Heading3"/>
      </w:pPr>
      <w:r>
        <w:lastRenderedPageBreak/>
        <w:t>Adv---Inequality</w:t>
      </w:r>
    </w:p>
    <w:p w14:paraId="5D8E7A78" w14:textId="77777777" w:rsidR="00602314" w:rsidRPr="00602314" w:rsidRDefault="00602314" w:rsidP="00602314"/>
    <w:p w14:paraId="3262F7D5" w14:textId="308A5DD0" w:rsidR="001039A9" w:rsidRDefault="001039A9" w:rsidP="001039A9">
      <w:pPr>
        <w:pStyle w:val="Heading3"/>
      </w:pPr>
      <w:r>
        <w:lastRenderedPageBreak/>
        <w:t>Adv---FTC Credibility</w:t>
      </w:r>
    </w:p>
    <w:p w14:paraId="473DC0D7" w14:textId="77777777" w:rsidR="00602314" w:rsidRPr="00602314" w:rsidRDefault="00602314" w:rsidP="00602314"/>
    <w:p w14:paraId="19CA8325" w14:textId="66AA9C4B" w:rsidR="001039A9" w:rsidRDefault="001039A9" w:rsidP="001039A9">
      <w:pPr>
        <w:pStyle w:val="Heading3"/>
      </w:pPr>
      <w:r>
        <w:lastRenderedPageBreak/>
        <w:t>T---Per Se</w:t>
      </w:r>
    </w:p>
    <w:p w14:paraId="00E414E9" w14:textId="77777777" w:rsidR="00B819DF" w:rsidRPr="00514D53" w:rsidRDefault="00B819DF" w:rsidP="00B819DF">
      <w:pPr>
        <w:pStyle w:val="Heading4"/>
        <w:rPr>
          <w:u w:val="single"/>
        </w:rPr>
      </w:pPr>
      <w:r>
        <w:t xml:space="preserve">We </w:t>
      </w:r>
      <w:r w:rsidRPr="00514D53">
        <w:rPr>
          <w:u w:val="single"/>
        </w:rPr>
        <w:t>meet</w:t>
      </w:r>
      <w:r>
        <w:t xml:space="preserve">---the aff </w:t>
      </w:r>
      <w:r w:rsidRPr="00514D53">
        <w:rPr>
          <w:u w:val="single"/>
        </w:rPr>
        <w:t>bans</w:t>
      </w:r>
      <w:r>
        <w:t xml:space="preserve"> anticompetitive practices </w:t>
      </w:r>
      <w:r w:rsidRPr="00514D53">
        <w:rPr>
          <w:u w:val="single"/>
        </w:rPr>
        <w:t>per se</w:t>
      </w:r>
    </w:p>
    <w:p w14:paraId="4902E33E" w14:textId="77777777" w:rsidR="00B819DF" w:rsidRPr="004641C6" w:rsidRDefault="00B819DF" w:rsidP="00B819DF">
      <w:r w:rsidRPr="004641C6">
        <w:t xml:space="preserve">Joseph E. </w:t>
      </w:r>
      <w:r w:rsidRPr="004641C6">
        <w:rPr>
          <w:rStyle w:val="Style13ptBold"/>
        </w:rPr>
        <w:t>Stiglitz 4/6</w:t>
      </w:r>
      <w:r w:rsidRPr="00154928">
        <w:t>/2021</w:t>
      </w:r>
      <w:r w:rsidRPr="004641C6">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ED4AF00" w14:textId="77777777" w:rsidR="00B819DF" w:rsidRPr="004641C6" w:rsidRDefault="00B819DF" w:rsidP="00B819DF">
      <w:pPr>
        <w:rPr>
          <w:rStyle w:val="Emphasis"/>
        </w:rPr>
      </w:pPr>
      <w:r w:rsidRPr="004641C6">
        <w:rPr>
          <w:rStyle w:val="Emphasis"/>
          <w:highlight w:val="cyan"/>
        </w:rPr>
        <w:t>Conclusion</w:t>
      </w:r>
    </w:p>
    <w:p w14:paraId="104A3A0A" w14:textId="77777777" w:rsidR="00B819DF" w:rsidRPr="004641C6" w:rsidRDefault="00B819DF" w:rsidP="00B819DF">
      <w:pPr>
        <w:rPr>
          <w:sz w:val="16"/>
        </w:rPr>
      </w:pPr>
      <w:r w:rsidRPr="004641C6">
        <w:rPr>
          <w:rStyle w:val="StyleUnderline"/>
        </w:rPr>
        <w:t>This volume</w:t>
      </w:r>
      <w:r w:rsidRPr="004641C6">
        <w:rPr>
          <w:sz w:val="16"/>
        </w:rPr>
        <w:t xml:space="preserve"> outlines several essential steps to redress the imbalances and rein in the power of employers. It </w:t>
      </w:r>
      <w:r w:rsidRPr="004641C6">
        <w:rPr>
          <w:rStyle w:val="StyleUnderline"/>
        </w:rPr>
        <w:t>offers ideas on how we can rewrite the rules of the economy</w:t>
      </w:r>
      <w:r w:rsidRPr="004641C6">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4641C6">
        <w:rPr>
          <w:rStyle w:val="StyleUnderline"/>
          <w:highlight w:val="cyan"/>
        </w:rPr>
        <w:t>No-poach and noncompete agreements</w:t>
      </w:r>
      <w:r w:rsidRPr="004641C6">
        <w:rPr>
          <w:rStyle w:val="StyleUnderline"/>
        </w:rPr>
        <w:t xml:space="preserve"> </w:t>
      </w:r>
      <w:r w:rsidRPr="004641C6">
        <w:rPr>
          <w:rStyle w:val="StyleUnderline"/>
          <w:highlight w:val="cyan"/>
        </w:rPr>
        <w:t xml:space="preserve">should be made </w:t>
      </w:r>
      <w:r w:rsidRPr="004641C6">
        <w:rPr>
          <w:rStyle w:val="Emphasis"/>
          <w:highlight w:val="cyan"/>
        </w:rPr>
        <w:t>per se illegal for low-wage workers</w:t>
      </w:r>
      <w:r w:rsidRPr="004641C6">
        <w:rPr>
          <w:sz w:val="16"/>
        </w:rPr>
        <w:t>.</w:t>
      </w:r>
    </w:p>
    <w:p w14:paraId="3A3AE807" w14:textId="0E210750" w:rsidR="00B819DF" w:rsidRDefault="00B819DF" w:rsidP="00B819DF"/>
    <w:p w14:paraId="4F0B3D8C" w14:textId="77777777" w:rsidR="00B819DF" w:rsidRDefault="00B819DF" w:rsidP="00B819DF">
      <w:pPr>
        <w:pStyle w:val="Heading4"/>
      </w:pPr>
      <w:r>
        <w:t xml:space="preserve">“Anticompetitive practices” </w:t>
      </w:r>
      <w:r w:rsidRPr="008E3C7A">
        <w:rPr>
          <w:u w:val="single"/>
        </w:rPr>
        <w:t>means</w:t>
      </w:r>
      <w:r>
        <w:t xml:space="preserve"> measuring effect</w:t>
      </w:r>
    </w:p>
    <w:p w14:paraId="7D4506B0" w14:textId="77777777" w:rsidR="00B819DF" w:rsidRPr="008E3C7A" w:rsidRDefault="00B819DF" w:rsidP="00B819DF">
      <w:r>
        <w:t xml:space="preserve">Lerzan Kayihan </w:t>
      </w:r>
      <w:r w:rsidRPr="008E3C7A">
        <w:rPr>
          <w:rStyle w:val="Style13ptBold"/>
        </w:rPr>
        <w:t>Ünal 13</w:t>
      </w:r>
      <w:r>
        <w:t>. MA, Katholieke Universiteit Leuven European Studies 1999. “Internationalization of Competition: is Convergence of Competition Legislation Enough to Deal with International Anticompetitive Practices?” https://www.rekabet.gov.tr/Dosya/akademik-calismalar/24-pdf</w:t>
      </w:r>
    </w:p>
    <w:p w14:paraId="5C1E7E2E" w14:textId="77777777" w:rsidR="00B819DF" w:rsidRDefault="00B819DF" w:rsidP="00B819DF">
      <w:pPr>
        <w:rPr>
          <w:sz w:val="16"/>
        </w:rPr>
      </w:pPr>
      <w:r w:rsidRPr="008E3C7A">
        <w:rPr>
          <w:sz w:val="16"/>
        </w:rPr>
        <w:t xml:space="preserve">Within this context, the effects doctrine was developed in time by the US Courts as an extension of territoriality principle. </w:t>
      </w:r>
      <w:r w:rsidRPr="003D518A">
        <w:rPr>
          <w:rStyle w:val="StyleUnderline"/>
          <w:highlight w:val="cyan"/>
        </w:rPr>
        <w:t>Antitrust laws</w:t>
      </w:r>
      <w:r w:rsidRPr="008E3C7A">
        <w:rPr>
          <w:rStyle w:val="StyleUnderline"/>
        </w:rPr>
        <w:t xml:space="preserve"> generally</w:t>
      </w:r>
      <w:r>
        <w:rPr>
          <w:rStyle w:val="StyleUnderline"/>
        </w:rPr>
        <w:t xml:space="preserve"> </w:t>
      </w:r>
      <w:r w:rsidRPr="003D518A">
        <w:rPr>
          <w:rStyle w:val="Emphasis"/>
          <w:highlight w:val="cyan"/>
        </w:rPr>
        <w:t>define anticompetitive practices by referring to their effects</w:t>
      </w:r>
      <w:r w:rsidRPr="008E3C7A">
        <w:rPr>
          <w:rStyle w:val="StyleUnderline"/>
        </w:rPr>
        <w:t xml:space="preserve"> </w:t>
      </w:r>
      <w:r w:rsidRPr="003D518A">
        <w:rPr>
          <w:rStyle w:val="StyleUnderline"/>
          <w:highlight w:val="cyan"/>
        </w:rPr>
        <w:t xml:space="preserve">since the </w:t>
      </w:r>
      <w:r w:rsidRPr="003D518A">
        <w:rPr>
          <w:rStyle w:val="Emphasis"/>
          <w:highlight w:val="cyan"/>
        </w:rPr>
        <w:t>effect is a constituent part of the law</w:t>
      </w:r>
      <w:r w:rsidRPr="008E3C7A">
        <w:rPr>
          <w:sz w:val="16"/>
        </w:rPr>
        <w:t xml:space="preserve">.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(Zanettin 2002, 8). The innovation of US antitrust laws and policy has been followed extensively by most of the competition agencies worldwide. In other words, the US antitrust enforcement in all respects has been benchmarked by many jurisdictions worldwide. </w:t>
      </w:r>
    </w:p>
    <w:p w14:paraId="18DB8873" w14:textId="77777777" w:rsidR="00B819DF" w:rsidRDefault="00B819DF" w:rsidP="00B819DF"/>
    <w:p w14:paraId="390E602C" w14:textId="77777777" w:rsidR="00B819DF" w:rsidRDefault="00B819DF" w:rsidP="00B819DF">
      <w:pPr>
        <w:pStyle w:val="Heading4"/>
      </w:pPr>
      <w:r w:rsidRPr="00DA0DBD">
        <w:t>Pro</w:t>
      </w:r>
      <w:r>
        <w:t xml:space="preserve">hibitions </w:t>
      </w:r>
      <w:r w:rsidRPr="00514D53">
        <w:rPr>
          <w:u w:val="single"/>
        </w:rPr>
        <w:t>can</w:t>
      </w:r>
      <w:r>
        <w:t xml:space="preserve"> weigh the </w:t>
      </w:r>
      <w:r w:rsidRPr="00514D53">
        <w:rPr>
          <w:u w:val="single"/>
        </w:rPr>
        <w:t>effect of competition</w:t>
      </w:r>
    </w:p>
    <w:p w14:paraId="778C3AE4" w14:textId="77777777" w:rsidR="00B819DF" w:rsidRDefault="00B819DF" w:rsidP="00B819DF">
      <w:r>
        <w:rPr>
          <w:rStyle w:val="Style13ptBold"/>
        </w:rPr>
        <w:t xml:space="preserve">Chamber of Commerce </w:t>
      </w:r>
      <w:r>
        <w:t xml:space="preserve">“Antitrust 101: Common Terms and Definitions”. </w:t>
      </w:r>
      <w:hyperlink r:id="rId24" w:history="1">
        <w:r w:rsidRPr="007E2650">
          <w:rPr>
            <w:rStyle w:val="Hyperlink"/>
          </w:rPr>
          <w:t>https://www.uschamber.com/sites/default/files/antitrust_101-common-terms-and-definitions-final.pdf</w:t>
        </w:r>
      </w:hyperlink>
    </w:p>
    <w:p w14:paraId="59BC44E6" w14:textId="77777777" w:rsidR="00B819DF" w:rsidRPr="00B57EE9" w:rsidRDefault="00B819DF" w:rsidP="00B819DF">
      <w:pPr>
        <w:rPr>
          <w:sz w:val="16"/>
        </w:rPr>
      </w:pPr>
      <w:r w:rsidRPr="00B57EE9">
        <w:rPr>
          <w:sz w:val="16"/>
        </w:rPr>
        <w:t xml:space="preserve">Clayton Act: The </w:t>
      </w:r>
      <w:r w:rsidRPr="00B57EE9">
        <w:rPr>
          <w:rStyle w:val="StyleUnderline"/>
          <w:highlight w:val="cyan"/>
        </w:rPr>
        <w:t>Clayton</w:t>
      </w:r>
      <w:r w:rsidRPr="00B57EE9">
        <w:rPr>
          <w:sz w:val="16"/>
          <w:highlight w:val="cyan"/>
        </w:rPr>
        <w:t xml:space="preserve"> </w:t>
      </w:r>
      <w:r w:rsidRPr="00B57EE9">
        <w:rPr>
          <w:sz w:val="16"/>
        </w:rPr>
        <w:t xml:space="preserve">Act, enacted in 1914, </w:t>
      </w:r>
      <w:r w:rsidRPr="00B57EE9">
        <w:rPr>
          <w:rStyle w:val="Emphasis"/>
          <w:highlight w:val="cyan"/>
        </w:rPr>
        <w:t>prohibits</w:t>
      </w:r>
      <w:r w:rsidRPr="00B57EE9">
        <w:rPr>
          <w:sz w:val="16"/>
          <w:highlight w:val="cyan"/>
        </w:rPr>
        <w:t xml:space="preserve"> </w:t>
      </w:r>
      <w:r w:rsidRPr="00B57EE9">
        <w:rPr>
          <w:sz w:val="16"/>
        </w:rPr>
        <w:t xml:space="preserve">mergers and acquisitions </w:t>
      </w:r>
      <w:r w:rsidRPr="00B57EE9">
        <w:rPr>
          <w:rStyle w:val="StyleUnderline"/>
          <w:highlight w:val="cyan"/>
        </w:rPr>
        <w:t xml:space="preserve">when the </w:t>
      </w:r>
      <w:r w:rsidRPr="00B57EE9">
        <w:rPr>
          <w:rStyle w:val="Emphasis"/>
          <w:highlight w:val="cyan"/>
        </w:rPr>
        <w:t>effect “may be</w:t>
      </w:r>
      <w:r w:rsidRPr="00B57EE9">
        <w:rPr>
          <w:rStyle w:val="StyleUnderline"/>
          <w:highlight w:val="cyan"/>
        </w:rPr>
        <w:t xml:space="preserve"> substantially to lessen </w:t>
      </w:r>
      <w:r w:rsidRPr="00B57EE9">
        <w:rPr>
          <w:rStyle w:val="Emphasis"/>
          <w:highlight w:val="cyan"/>
        </w:rPr>
        <w:t>competition</w:t>
      </w:r>
      <w:r w:rsidRPr="00B57EE9">
        <w:rPr>
          <w:sz w:val="16"/>
        </w:rPr>
        <w:t>, or to tend to create a monopoly.” As amended by the Robinson-Patman Act of 1936, the Clayton Act also bans certain discriminatory prices, services, and allowances in dealings between merchants. The Clayton Act was amended in 1976 by the Hart-Scott-Rodino Antitrust Improvements Act to require companies planning large mergers or acquisitions to notify the government of their plans in advance. The Clayton Act also authorizes private parties to sue for triple damages when they have been harmed by conduct that violates either the Sherman or Clayton Act and to obtain a court order prohibiting the anticompetitive practice in the future.</w:t>
      </w:r>
    </w:p>
    <w:p w14:paraId="26AC0000" w14:textId="77777777" w:rsidR="00B819DF" w:rsidRPr="004641C6" w:rsidRDefault="00B819DF" w:rsidP="00B819DF"/>
    <w:p w14:paraId="71764E3E" w14:textId="77777777" w:rsidR="00B819DF" w:rsidRDefault="00B819DF" w:rsidP="00B819DF">
      <w:pPr>
        <w:pStyle w:val="Heading4"/>
      </w:pPr>
      <w:r>
        <w:t xml:space="preserve">Bidirectionality flips </w:t>
      </w:r>
      <w:r w:rsidRPr="00D51E5A">
        <w:rPr>
          <w:u w:val="single"/>
        </w:rPr>
        <w:t>aff</w:t>
      </w:r>
    </w:p>
    <w:p w14:paraId="62A493FC" w14:textId="77777777" w:rsidR="00B819DF" w:rsidRPr="008E3C7A" w:rsidRDefault="00B819DF" w:rsidP="00B819DF">
      <w:r>
        <w:t xml:space="preserve">Jan </w:t>
      </w:r>
      <w:r w:rsidRPr="008E3C7A">
        <w:rPr>
          <w:rStyle w:val="Style13ptBold"/>
        </w:rPr>
        <w:t>Broulí</w:t>
      </w:r>
      <w:r>
        <w:rPr>
          <w:rStyle w:val="Style13ptBold"/>
        </w:rPr>
        <w:t xml:space="preserve">k </w:t>
      </w:r>
      <w:r w:rsidRPr="008E3C7A">
        <w:rPr>
          <w:rStyle w:val="Style13ptBold"/>
        </w:rPr>
        <w:t>19</w:t>
      </w:r>
      <w:r>
        <w:t xml:space="preserve">. NoëL Fellow, Jean Monnet Center For International and Regional Economic Law &amp; Justice, New York University School Of Law, New York, Ny, Usa, And Charles University, Prague, Czech Republic. "Preventing </w:t>
      </w:r>
      <w:r>
        <w:lastRenderedPageBreak/>
        <w:t>Anticompetitive Conduct Directly and Indirectly: Accuracy Versus Predictability". SAGE Journals. 2-12-2019. https://journals.sagepub.com/doi/full/10.1177/0003603X18822611</w:t>
      </w:r>
    </w:p>
    <w:p w14:paraId="5ECE274D" w14:textId="77777777" w:rsidR="00B819DF" w:rsidRPr="008E3C7A" w:rsidRDefault="00B819DF" w:rsidP="00B819DF">
      <w:pPr>
        <w:rPr>
          <w:sz w:val="16"/>
        </w:rPr>
      </w:pPr>
      <w:r w:rsidRPr="008E3C7A">
        <w:rPr>
          <w:sz w:val="16"/>
        </w:rPr>
        <w:t xml:space="preserve">Generally speaking, adjudicative errors (both false convictions and acquittals) can arise from two distinct causes.29 Errors of the first variety are, so to say, case-by-case. They occur when adjudicators make a mistake in evaluation of a particular instance of business conduct. To illustrate, consider the U.S. approach to resale-price maintenance (RPM), which mandates a conviction if the effects of the RPM agreement in question are on balance anticompetitive and acquittal if not.30 </w:t>
      </w:r>
      <w:r w:rsidRPr="003D518A">
        <w:rPr>
          <w:rStyle w:val="StyleUnderline"/>
          <w:highlight w:val="cyan"/>
        </w:rPr>
        <w:t>An error</w:t>
      </w:r>
      <w:r w:rsidRPr="008E3C7A">
        <w:rPr>
          <w:rStyle w:val="StyleUnderline"/>
        </w:rPr>
        <w:t xml:space="preserve"> then </w:t>
      </w:r>
      <w:r w:rsidRPr="003D518A">
        <w:rPr>
          <w:rStyle w:val="StyleUnderline"/>
          <w:highlight w:val="cyan"/>
        </w:rPr>
        <w:t>takes place when the adjudicator reaches a mistaken conclusion</w:t>
      </w:r>
      <w:r w:rsidRPr="008E3C7A">
        <w:rPr>
          <w:rStyle w:val="StyleUnderline"/>
        </w:rPr>
        <w:t xml:space="preserve"> as to the competitive effects</w:t>
      </w:r>
      <w:r w:rsidRPr="008E3C7A">
        <w:rPr>
          <w:sz w:val="16"/>
        </w:rPr>
        <w:t xml:space="preserve"> of the RPM agreement under assessment, </w:t>
      </w:r>
      <w:r w:rsidRPr="003D518A">
        <w:rPr>
          <w:rStyle w:val="StyleUnderline"/>
          <w:highlight w:val="cyan"/>
        </w:rPr>
        <w:t xml:space="preserve">that is, </w:t>
      </w:r>
      <w:r w:rsidRPr="003D518A">
        <w:rPr>
          <w:rStyle w:val="Emphasis"/>
          <w:highlight w:val="cyan"/>
        </w:rPr>
        <w:t>finds anticompetitive</w:t>
      </w:r>
      <w:r w:rsidRPr="008E3C7A">
        <w:rPr>
          <w:sz w:val="16"/>
        </w:rPr>
        <w:t xml:space="preserve"> and thus unlawful </w:t>
      </w:r>
      <w:r w:rsidRPr="003D518A">
        <w:rPr>
          <w:rStyle w:val="Emphasis"/>
          <w:highlight w:val="cyan"/>
        </w:rPr>
        <w:t>an agreement that is</w:t>
      </w:r>
      <w:r w:rsidRPr="008E3C7A">
        <w:rPr>
          <w:rStyle w:val="Emphasis"/>
        </w:rPr>
        <w:t xml:space="preserve"> in reality</w:t>
      </w:r>
      <w:r w:rsidRPr="008E3C7A">
        <w:rPr>
          <w:sz w:val="16"/>
        </w:rPr>
        <w:t xml:space="preserve"> benign or finds </w:t>
      </w:r>
      <w:r w:rsidRPr="003D518A">
        <w:rPr>
          <w:rStyle w:val="Emphasis"/>
          <w:highlight w:val="cyan"/>
        </w:rPr>
        <w:t>procompetitive</w:t>
      </w:r>
      <w:r w:rsidRPr="008E3C7A">
        <w:rPr>
          <w:sz w:val="16"/>
        </w:rPr>
        <w:t xml:space="preserve"> and thus lawful an agreement that is in reality harmful.</w:t>
      </w:r>
    </w:p>
    <w:p w14:paraId="25C69F5F" w14:textId="77777777" w:rsidR="00B819DF" w:rsidRDefault="00B819DF" w:rsidP="00B819DF">
      <w:pPr>
        <w:rPr>
          <w:sz w:val="16"/>
        </w:rPr>
      </w:pPr>
      <w:r w:rsidRPr="003D518A">
        <w:rPr>
          <w:rStyle w:val="StyleUnderline"/>
          <w:highlight w:val="cyan"/>
        </w:rPr>
        <w:t>Errors</w:t>
      </w:r>
      <w:r w:rsidRPr="008E3C7A">
        <w:rPr>
          <w:sz w:val="16"/>
        </w:rPr>
        <w:t xml:space="preserve"> of the second variety, in contrast, </w:t>
      </w:r>
      <w:r w:rsidRPr="003D518A">
        <w:rPr>
          <w:rStyle w:val="StyleUnderline"/>
          <w:highlight w:val="cyan"/>
        </w:rPr>
        <w:t>are entrenched in</w:t>
      </w:r>
      <w:r w:rsidRPr="008E3C7A">
        <w:rPr>
          <w:sz w:val="16"/>
        </w:rPr>
        <w:t xml:space="preserve"> underinclusive and </w:t>
      </w:r>
      <w:r w:rsidRPr="003D518A">
        <w:rPr>
          <w:rStyle w:val="Emphasis"/>
          <w:highlight w:val="cyan"/>
        </w:rPr>
        <w:t>overinclusive antitrust rules</w:t>
      </w:r>
      <w:r w:rsidRPr="008E3C7A">
        <w:rPr>
          <w:sz w:val="16"/>
        </w:rPr>
        <w:t xml:space="preserve">. That is to say that some instances of conduct designated as lawful by the respective rule may, in fact, inflict competitive harm and, vice versa, some instances of unlawful conduct may be benign. </w:t>
      </w:r>
      <w:r w:rsidRPr="003D518A">
        <w:rPr>
          <w:rStyle w:val="Emphasis"/>
          <w:highlight w:val="cyan"/>
        </w:rPr>
        <w:t>Consider per se prohibition</w:t>
      </w:r>
      <w:r w:rsidRPr="008E3C7A">
        <w:rPr>
          <w:sz w:val="16"/>
        </w:rPr>
        <w:t xml:space="preserve"> of price fixing as an example. </w:t>
      </w:r>
      <w:r w:rsidRPr="003D518A">
        <w:rPr>
          <w:rStyle w:val="StyleUnderline"/>
          <w:highlight w:val="cyan"/>
        </w:rPr>
        <w:t>Although</w:t>
      </w:r>
      <w:r w:rsidRPr="008E3C7A">
        <w:rPr>
          <w:rStyle w:val="StyleUnderline"/>
        </w:rPr>
        <w:t xml:space="preserve"> it is </w:t>
      </w:r>
      <w:r w:rsidRPr="003D518A">
        <w:rPr>
          <w:rStyle w:val="StyleUnderline"/>
          <w:highlight w:val="cyan"/>
        </w:rPr>
        <w:t>sometimes</w:t>
      </w:r>
      <w:r w:rsidRPr="008E3C7A">
        <w:rPr>
          <w:sz w:val="16"/>
        </w:rPr>
        <w:t xml:space="preserve"> argued that this market practice </w:t>
      </w:r>
      <w:r w:rsidRPr="008E3C7A">
        <w:rPr>
          <w:rStyle w:val="StyleUnderline"/>
        </w:rPr>
        <w:t>may</w:t>
      </w:r>
      <w:r w:rsidRPr="008E3C7A">
        <w:rPr>
          <w:sz w:val="16"/>
        </w:rPr>
        <w:t xml:space="preserve"> under specific circumstances </w:t>
      </w:r>
      <w:r w:rsidRPr="008E3C7A">
        <w:rPr>
          <w:rStyle w:val="StyleUnderline"/>
        </w:rPr>
        <w:t xml:space="preserve">produce </w:t>
      </w:r>
      <w:r w:rsidRPr="003D518A">
        <w:rPr>
          <w:rStyle w:val="StyleUnderline"/>
          <w:highlight w:val="cyan"/>
        </w:rPr>
        <w:t>procompetitive</w:t>
      </w:r>
      <w:r w:rsidRPr="008E3C7A">
        <w:rPr>
          <w:rStyle w:val="StyleUnderline"/>
        </w:rPr>
        <w:t xml:space="preserve"> effects, the </w:t>
      </w:r>
      <w:r w:rsidRPr="003D518A">
        <w:rPr>
          <w:rStyle w:val="Emphasis"/>
          <w:highlight w:val="cyan"/>
        </w:rPr>
        <w:t>per se</w:t>
      </w:r>
      <w:r w:rsidRPr="008E3C7A">
        <w:rPr>
          <w:rStyle w:val="Emphasis"/>
        </w:rPr>
        <w:t xml:space="preserve"> prohibition </w:t>
      </w:r>
      <w:r w:rsidRPr="003D518A">
        <w:rPr>
          <w:rStyle w:val="Emphasis"/>
          <w:highlight w:val="cyan"/>
        </w:rPr>
        <w:t>applies to all its instances</w:t>
      </w:r>
      <w:r w:rsidRPr="008E3C7A">
        <w:rPr>
          <w:sz w:val="16"/>
        </w:rPr>
        <w:t xml:space="preserve">.31 The actual adjudicative error then occurs when </w:t>
      </w:r>
      <w:r w:rsidRPr="008E3C7A">
        <w:rPr>
          <w:rStyle w:val="StyleUnderline"/>
        </w:rPr>
        <w:t xml:space="preserve">the per se prohibition is </w:t>
      </w:r>
      <w:r w:rsidRPr="008E3C7A">
        <w:rPr>
          <w:rStyle w:val="Emphasis"/>
        </w:rPr>
        <w:t>applied to a procompetitive instance</w:t>
      </w:r>
      <w:r w:rsidRPr="008E3C7A">
        <w:rPr>
          <w:sz w:val="16"/>
        </w:rPr>
        <w:t xml:space="preserve"> of price fixing.</w:t>
      </w:r>
    </w:p>
    <w:p w14:paraId="24223300" w14:textId="4FDCD6A7" w:rsidR="00B819DF" w:rsidRDefault="00B819DF" w:rsidP="00B819DF"/>
    <w:p w14:paraId="627B65F5" w14:textId="77777777" w:rsidR="00B819DF" w:rsidRDefault="00B819DF" w:rsidP="00B819DF">
      <w:pPr>
        <w:pStyle w:val="Heading4"/>
      </w:pPr>
      <w:r>
        <w:t xml:space="preserve">Their evidence says “per se” generates </w:t>
      </w:r>
      <w:r w:rsidRPr="00942645">
        <w:rPr>
          <w:u w:val="single"/>
        </w:rPr>
        <w:t>confusion</w:t>
      </w:r>
      <w:r>
        <w:t xml:space="preserve"> not </w:t>
      </w:r>
      <w:r w:rsidRPr="00942645">
        <w:rPr>
          <w:u w:val="single"/>
        </w:rPr>
        <w:t>precision</w:t>
      </w:r>
      <w:r>
        <w:t>. [</w:t>
      </w:r>
      <w:r w:rsidRPr="00673664">
        <w:rPr>
          <w:highlight w:val="cyan"/>
        </w:rPr>
        <w:t>EMORY READS BLUE</w:t>
      </w:r>
      <w:r>
        <w:t xml:space="preserve">] </w:t>
      </w:r>
    </w:p>
    <w:p w14:paraId="330363DD" w14:textId="77777777" w:rsidR="00B819DF" w:rsidRPr="008B6B5F" w:rsidRDefault="00B819DF" w:rsidP="00B819DF">
      <w:r w:rsidRPr="008B6B5F">
        <w:t xml:space="preserve">Donald L. </w:t>
      </w:r>
      <w:r w:rsidRPr="001F2D56">
        <w:rPr>
          <w:rStyle w:val="Style13ptBold"/>
        </w:rPr>
        <w:t xml:space="preserve">1NR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241ADDE5" w14:textId="77777777" w:rsidR="00B819DF" w:rsidRPr="00B07DFD" w:rsidRDefault="00B819DF" w:rsidP="00B819DF">
      <w:pPr>
        <w:rPr>
          <w:sz w:val="16"/>
        </w:rPr>
      </w:pPr>
      <w:r w:rsidRPr="00942645">
        <w:rPr>
          <w:rStyle w:val="StyleUnderline"/>
        </w:rPr>
        <w:t xml:space="preserve">In response to recent attacks on </w:t>
      </w:r>
      <w:r w:rsidRPr="00CD055E">
        <w:rPr>
          <w:rStyle w:val="StyleUnderline"/>
          <w:highlight w:val="cyan"/>
        </w:rPr>
        <w:t>per se rules</w:t>
      </w:r>
      <w:r w:rsidRPr="00B07DFD">
        <w:rPr>
          <w:rStyle w:val="StyleUnderline"/>
        </w:rPr>
        <w:t>, courts have clung to the term and to its absolutism by steadily narrowing the definitions of the types of behavior subject to those rules.</w:t>
      </w:r>
      <w:r w:rsidRPr="00B07DFD">
        <w:rPr>
          <w:sz w:val="16"/>
        </w:rPr>
        <w:t xml:space="preserve"> </w:t>
      </w:r>
      <w:r w:rsidRPr="00942645">
        <w:rPr>
          <w:rStyle w:val="StyleUnderline"/>
        </w:rPr>
        <w:t xml:space="preserve">The result </w:t>
      </w:r>
      <w:r w:rsidRPr="00CD055E">
        <w:rPr>
          <w:rStyle w:val="StyleUnderline"/>
          <w:highlight w:val="cyan"/>
        </w:rPr>
        <w:t>has been</w:t>
      </w:r>
      <w:r w:rsidRPr="00CD055E">
        <w:rPr>
          <w:sz w:val="16"/>
          <w:highlight w:val="cyan"/>
        </w:rPr>
        <w:t xml:space="preserve"> </w:t>
      </w:r>
      <w:r w:rsidRPr="00B07DFD">
        <w:rPr>
          <w:sz w:val="16"/>
        </w:rPr>
        <w:t xml:space="preserve">not only much </w:t>
      </w:r>
      <w:r w:rsidRPr="00942645">
        <w:rPr>
          <w:rStyle w:val="Emphasis"/>
          <w:highlight w:val="cyan"/>
        </w:rPr>
        <w:t>confusion</w:t>
      </w:r>
      <w:r w:rsidRPr="00CD055E">
        <w:rPr>
          <w:rStyle w:val="StyleUnderline"/>
          <w:highlight w:val="cyan"/>
        </w:rPr>
        <w:t xml:space="preserve">, with words being used to </w:t>
      </w:r>
      <w:r w:rsidRPr="00942645">
        <w:rPr>
          <w:rStyle w:val="Emphasis"/>
          <w:highlight w:val="cyan"/>
        </w:rPr>
        <w:t>designate things far narrower than their commonly understood meanings</w:t>
      </w:r>
      <w:r w:rsidRPr="00B07DFD">
        <w:rPr>
          <w:sz w:val="16"/>
        </w:rPr>
        <w:t xml:space="preserve">, but also </w:t>
      </w:r>
      <w:r w:rsidRPr="00C003E2">
        <w:rPr>
          <w:rStyle w:val="StyleUnderline"/>
          <w:highlight w:val="yellow"/>
        </w:rPr>
        <w:t>the</w:t>
      </w:r>
      <w:r w:rsidRPr="00B07DFD">
        <w:rPr>
          <w:rStyle w:val="StyleUnderline"/>
        </w:rPr>
        <w:t xml:space="preserve"> application of </w:t>
      </w:r>
      <w:r w:rsidRPr="00C003E2">
        <w:rPr>
          <w:rStyle w:val="Emphasis"/>
          <w:highlight w:val="yellow"/>
        </w:rPr>
        <w:t>permissive</w:t>
      </w:r>
      <w:r w:rsidRPr="00C003E2">
        <w:rPr>
          <w:rStyle w:val="StyleUnderline"/>
          <w:highlight w:val="yellow"/>
        </w:rPr>
        <w:t xml:space="preserve"> rule of reason</w:t>
      </w:r>
      <w:r w:rsidRPr="00B07DFD">
        <w:rPr>
          <w:rStyle w:val="StyleUnderline"/>
        </w:rPr>
        <w:t xml:space="preserve"> treatment to some behavior which, while </w:t>
      </w:r>
      <w:r w:rsidRPr="00684863">
        <w:rPr>
          <w:rStyle w:val="Emphasis"/>
          <w:highlight w:val="yellow"/>
        </w:rPr>
        <w:t>not meriting</w:t>
      </w:r>
      <w:r w:rsidRPr="00B07DFD">
        <w:rPr>
          <w:rStyle w:val="StyleUnderline"/>
        </w:rPr>
        <w:t xml:space="preserve"> absolute </w:t>
      </w:r>
      <w:r w:rsidRPr="00684863">
        <w:rPr>
          <w:rStyle w:val="Emphasis"/>
          <w:highlight w:val="yellow"/>
        </w:rPr>
        <w:t>prohibition</w:t>
      </w:r>
      <w:r w:rsidRPr="00B07DFD">
        <w:rPr>
          <w:rStyle w:val="StyleUnderline"/>
        </w:rPr>
        <w:t xml:space="preserve">, clearly </w:t>
      </w:r>
      <w:r w:rsidRPr="00C003E2">
        <w:rPr>
          <w:rStyle w:val="StyleUnderline"/>
          <w:highlight w:val="yellow"/>
        </w:rPr>
        <w:t>deserves</w:t>
      </w:r>
      <w:r w:rsidRPr="00B07DFD">
        <w:rPr>
          <w:rStyle w:val="StyleUnderline"/>
        </w:rPr>
        <w:t xml:space="preserve"> careful </w:t>
      </w:r>
      <w:r w:rsidRPr="00C003E2">
        <w:rPr>
          <w:rStyle w:val="StyleUnderline"/>
          <w:highlight w:val="yellow"/>
        </w:rPr>
        <w:t xml:space="preserve">antitrust </w:t>
      </w:r>
      <w:r w:rsidRPr="00C003E2">
        <w:rPr>
          <w:rStyle w:val="Emphasis"/>
          <w:highlight w:val="yellow"/>
        </w:rPr>
        <w:t>analysis</w:t>
      </w:r>
      <w:r w:rsidRPr="00B07DFD">
        <w:rPr>
          <w:sz w:val="16"/>
        </w:rPr>
        <w:t>.</w:t>
      </w:r>
    </w:p>
    <w:p w14:paraId="35BF4E0B" w14:textId="77777777" w:rsidR="00B819DF" w:rsidRPr="00B07DFD" w:rsidRDefault="00B819DF" w:rsidP="00B819DF">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C003E2">
        <w:rPr>
          <w:rStyle w:val="StyleUnderline"/>
          <w:highlight w:val="yellow"/>
        </w:rPr>
        <w:t>per se</w:t>
      </w:r>
      <w:r w:rsidRPr="00B07DFD">
        <w:rPr>
          <w:sz w:val="16"/>
        </w:rPr>
        <w:t xml:space="preserve">." However, </w:t>
      </w:r>
      <w:r w:rsidRPr="00C003E2">
        <w:rPr>
          <w:sz w:val="16"/>
        </w:rPr>
        <w:t xml:space="preserve">since </w:t>
      </w:r>
      <w:r w:rsidRPr="00C003E2">
        <w:rPr>
          <w:rStyle w:val="StyleUnderline"/>
        </w:rPr>
        <w:t xml:space="preserve">terms </w:t>
      </w:r>
      <w:r w:rsidRPr="00C003E2">
        <w:rPr>
          <w:rStyle w:val="StyleUnderline"/>
          <w:highlight w:val="yellow"/>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684863">
        <w:rPr>
          <w:rStyle w:val="Emphasis"/>
          <w:highlight w:val="yellow"/>
        </w:rPr>
        <w:t>precise meanings</w:t>
      </w:r>
      <w:r w:rsidRPr="00C003E2">
        <w:rPr>
          <w:rStyle w:val="StyleUnderline"/>
          <w:highlight w:val="yellow"/>
        </w:rPr>
        <w:t>, but also</w:t>
      </w:r>
      <w:r w:rsidRPr="00B07DFD">
        <w:rPr>
          <w:sz w:val="16"/>
        </w:rPr>
        <w:t xml:space="preserve"> more </w:t>
      </w:r>
      <w:r w:rsidRPr="00684863">
        <w:rPr>
          <w:rStyle w:val="Emphasis"/>
          <w:highlight w:val="yellow"/>
        </w:rPr>
        <w:t>general attitudes</w:t>
      </w:r>
      <w:r w:rsidRPr="00684863">
        <w:rPr>
          <w:rStyle w:val="StyleUnderline"/>
          <w:highlight w:val="yellow"/>
        </w:rPr>
        <w:t>,</w:t>
      </w:r>
      <w:r w:rsidRPr="00B07DFD">
        <w:rPr>
          <w:sz w:val="16"/>
        </w:rPr>
        <w:t xml:space="preserve"> "</w:t>
      </w:r>
      <w:r w:rsidRPr="00CD055E">
        <w:rPr>
          <w:rStyle w:val="Emphasis"/>
          <w:highlight w:val="cyan"/>
        </w:rPr>
        <w:t>per se" must be replaced</w:t>
      </w:r>
      <w:r w:rsidRPr="00B07DFD">
        <w:rPr>
          <w:sz w:val="16"/>
        </w:rPr>
        <w:t xml:space="preserve"> with a term which </w:t>
      </w:r>
      <w:r w:rsidRPr="00C003E2">
        <w:rPr>
          <w:rStyle w:val="StyleUnderline"/>
          <w:highlight w:val="yellow"/>
        </w:rPr>
        <w:t xml:space="preserve">does not carry the </w:t>
      </w:r>
      <w:r w:rsidRPr="00C003E2">
        <w:rPr>
          <w:rStyle w:val="Emphasis"/>
          <w:highlight w:val="yellow"/>
        </w:rPr>
        <w:t xml:space="preserve">permissive </w:t>
      </w:r>
      <w:r w:rsidRPr="00684863">
        <w:rPr>
          <w:rStyle w:val="Emphasis"/>
          <w:highlight w:val="yellow"/>
        </w:rPr>
        <w:t>connotations</w:t>
      </w:r>
      <w:r w:rsidRPr="00B07DFD">
        <w:rPr>
          <w:rStyle w:val="StyleUnderline"/>
        </w:rPr>
        <w:t xml:space="preserve"> which have become </w:t>
      </w:r>
      <w:r w:rsidRPr="00C003E2">
        <w:rPr>
          <w:rStyle w:val="StyleUnderline"/>
          <w:highlight w:val="yellow"/>
        </w:rPr>
        <w:t>associated with</w:t>
      </w:r>
      <w:r w:rsidRPr="00B07DFD">
        <w:rPr>
          <w:rStyle w:val="StyleUnderline"/>
        </w:rPr>
        <w:t xml:space="preserve"> the "</w:t>
      </w:r>
      <w:r w:rsidRPr="00C003E2">
        <w:rPr>
          <w:rStyle w:val="StyleUnderline"/>
          <w:highlight w:val="yellow"/>
        </w:rPr>
        <w:t>rule of reason</w:t>
      </w:r>
      <w:r w:rsidRPr="00B07DFD">
        <w:rPr>
          <w:rStyle w:val="StyleUnderline"/>
        </w:rPr>
        <w:t>."</w:t>
      </w:r>
    </w:p>
    <w:p w14:paraId="0721CA26" w14:textId="77777777" w:rsidR="00B819DF" w:rsidRDefault="00B819DF" w:rsidP="00B819DF">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C003E2">
        <w:rPr>
          <w:rStyle w:val="StyleUnderline"/>
          <w:highlight w:val="yellow"/>
        </w:rPr>
        <w:t>When</w:t>
      </w:r>
      <w:r w:rsidRPr="00B07DFD">
        <w:rPr>
          <w:rStyle w:val="StyleUnderline"/>
        </w:rPr>
        <w:t xml:space="preserve"> faced with </w:t>
      </w:r>
      <w:r w:rsidRPr="00C003E2">
        <w:rPr>
          <w:rStyle w:val="StyleUnderline"/>
          <w:highlight w:val="yellow"/>
        </w:rPr>
        <w:t>conduct</w:t>
      </w:r>
      <w:r w:rsidRPr="00B07DFD">
        <w:rPr>
          <w:rStyle w:val="StyleUnderline"/>
        </w:rPr>
        <w:t xml:space="preserve"> which </w:t>
      </w:r>
      <w:r w:rsidRPr="00C003E2">
        <w:rPr>
          <w:rStyle w:val="StyleUnderline"/>
          <w:highlight w:val="yellow"/>
        </w:rPr>
        <w:t>would</w:t>
      </w:r>
      <w:r w:rsidRPr="00C003E2">
        <w:rPr>
          <w:sz w:val="16"/>
          <w:highlight w:val="yellow"/>
        </w:rPr>
        <w:t xml:space="preserve"> </w:t>
      </w:r>
      <w:r w:rsidRPr="00C003E2">
        <w:rPr>
          <w:rStyle w:val="Emphasis"/>
          <w:highlight w:val="yellow"/>
        </w:rPr>
        <w:t>traditionally</w:t>
      </w:r>
      <w:r w:rsidRPr="00C003E2">
        <w:rPr>
          <w:sz w:val="16"/>
          <w:highlight w:val="yellow"/>
        </w:rPr>
        <w:t xml:space="preserve"> </w:t>
      </w:r>
      <w:r w:rsidRPr="00C003E2">
        <w:rPr>
          <w:rStyle w:val="StyleUnderline"/>
          <w:highlight w:val="yellow"/>
        </w:rPr>
        <w:t>be</w:t>
      </w:r>
      <w:r w:rsidRPr="00B07DFD">
        <w:rPr>
          <w:rStyle w:val="StyleUnderline"/>
        </w:rPr>
        <w:t xml:space="preserve"> labelled </w:t>
      </w:r>
      <w:r w:rsidRPr="00C003E2">
        <w:rPr>
          <w:rStyle w:val="StyleUnderline"/>
          <w:highlight w:val="yellow"/>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C003E2">
        <w:rPr>
          <w:rStyle w:val="StyleUnderline"/>
          <w:highlight w:val="yellow"/>
        </w:rPr>
        <w:t>courts</w:t>
      </w:r>
      <w:r w:rsidRPr="00C003E2">
        <w:rPr>
          <w:rStyle w:val="StyleUnderline"/>
        </w:rPr>
        <w:t xml:space="preserve"> should</w:t>
      </w:r>
      <w:r w:rsidRPr="00B07DFD">
        <w:rPr>
          <w:rStyle w:val="StyleUnderline"/>
        </w:rPr>
        <w:t xml:space="preserve"> </w:t>
      </w:r>
      <w:r w:rsidRPr="00C003E2">
        <w:rPr>
          <w:rStyle w:val="StyleUnderline"/>
          <w:highlight w:val="yellow"/>
        </w:rPr>
        <w:t>apply</w:t>
      </w:r>
      <w:r w:rsidRPr="00B07DFD">
        <w:rPr>
          <w:rStyle w:val="StyleUnderline"/>
        </w:rPr>
        <w:t xml:space="preserve"> strict antitrust </w:t>
      </w:r>
      <w:r w:rsidRPr="00C003E2">
        <w:rPr>
          <w:rStyle w:val="Emphasis"/>
          <w:highlight w:val="yellow"/>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C003E2">
        <w:rPr>
          <w:rStyle w:val="Emphasis"/>
          <w:highlight w:val="yellow"/>
        </w:rPr>
        <w:t>replacing</w:t>
      </w:r>
      <w:r w:rsidRPr="00B07DFD">
        <w:rPr>
          <w:rStyle w:val="StyleUnderline"/>
        </w:rPr>
        <w:t xml:space="preserve"> a system which places </w:t>
      </w:r>
      <w:r w:rsidRPr="00CD055E">
        <w:rPr>
          <w:rStyle w:val="StyleUnderline"/>
          <w:highlight w:val="cyan"/>
        </w:rPr>
        <w:t xml:space="preserve">absolute </w:t>
      </w:r>
      <w:r w:rsidRPr="00CD055E">
        <w:rPr>
          <w:rStyle w:val="Emphasis"/>
          <w:highlight w:val="cyan"/>
        </w:rPr>
        <w:t>prohibitions</w:t>
      </w:r>
      <w:r w:rsidRPr="00CD055E">
        <w:rPr>
          <w:rStyle w:val="StyleUnderline"/>
          <w:highlight w:val="cyan"/>
        </w:rPr>
        <w:t xml:space="preserve"> </w:t>
      </w:r>
      <w:r w:rsidRPr="00C003E2">
        <w:rPr>
          <w:rStyle w:val="StyleUnderline"/>
          <w:highlight w:val="yellow"/>
        </w:rPr>
        <w:t>on</w:t>
      </w:r>
      <w:r w:rsidRPr="00B07DFD">
        <w:rPr>
          <w:sz w:val="16"/>
        </w:rPr>
        <w:t xml:space="preserve"> types of </w:t>
      </w:r>
      <w:r w:rsidRPr="00C003E2">
        <w:rPr>
          <w:rStyle w:val="StyleUnderline"/>
          <w:highlight w:val="yellow"/>
        </w:rPr>
        <w:t>conduct</w:t>
      </w:r>
      <w:r w:rsidRPr="00B07DFD">
        <w:rPr>
          <w:sz w:val="16"/>
        </w:rPr>
        <w:t xml:space="preserve"> which </w:t>
      </w:r>
      <w:r w:rsidRPr="00CD055E">
        <w:rPr>
          <w:rStyle w:val="StyleUnderline"/>
          <w:highlight w:val="cyan"/>
        </w:rPr>
        <w:t xml:space="preserve">can be defined </w:t>
      </w:r>
      <w:r w:rsidRPr="00CD055E">
        <w:rPr>
          <w:rStyle w:val="Emphasis"/>
          <w:highlight w:val="cyan"/>
        </w:rPr>
        <w:t>so narrowly as to be irrelevant</w:t>
      </w:r>
      <w:r w:rsidRPr="00CD055E">
        <w:rPr>
          <w:sz w:val="16"/>
          <w:highlight w:val="cyan"/>
        </w:rPr>
        <w:t xml:space="preserve"> </w:t>
      </w:r>
      <w:r w:rsidRPr="00C003E2">
        <w:rPr>
          <w:rStyle w:val="StyleUnderline"/>
          <w:highlight w:val="yellow"/>
        </w:rPr>
        <w:t>with</w:t>
      </w:r>
      <w:r w:rsidRPr="00B07DFD">
        <w:rPr>
          <w:rStyle w:val="StyleUnderline"/>
        </w:rPr>
        <w:t xml:space="preserve"> a system which places, </w:t>
      </w:r>
      <w:r w:rsidRPr="00684863">
        <w:rPr>
          <w:rStyle w:val="Emphasis"/>
          <w:highlight w:val="yellow"/>
        </w:rPr>
        <w:t>not</w:t>
      </w:r>
      <w:r w:rsidRPr="00B07DFD">
        <w:rPr>
          <w:rStyle w:val="StyleUnderline"/>
        </w:rPr>
        <w:t xml:space="preserve"> absolute </w:t>
      </w:r>
      <w:r w:rsidRPr="00684863">
        <w:rPr>
          <w:rStyle w:val="Emphasis"/>
          <w:highlight w:val="yellow"/>
        </w:rPr>
        <w:t>prohibitions</w:t>
      </w:r>
      <w:r w:rsidRPr="00C003E2">
        <w:rPr>
          <w:rStyle w:val="StyleUnderline"/>
          <w:highlight w:val="yellow"/>
        </w:rPr>
        <w:t>, but</w:t>
      </w:r>
      <w:r w:rsidRPr="00B07DFD">
        <w:rPr>
          <w:rStyle w:val="StyleUnderline"/>
        </w:rPr>
        <w:t xml:space="preserve"> heavy negative </w:t>
      </w:r>
      <w:r w:rsidRPr="00684863">
        <w:rPr>
          <w:rStyle w:val="Emphasis"/>
          <w:highlight w:val="yellow"/>
        </w:rPr>
        <w:t>presumptions</w:t>
      </w:r>
      <w:r w:rsidRPr="00B07DFD">
        <w:rPr>
          <w:rStyle w:val="StyleUnderline"/>
        </w:rPr>
        <w:t>, on a larger set of behaviors</w:t>
      </w:r>
      <w:r w:rsidRPr="00B07DFD">
        <w:rPr>
          <w:sz w:val="16"/>
        </w:rPr>
        <w:t>, strict scrutiny should, on the whole, lead to more vigorous antitrust enforcement.</w:t>
      </w:r>
    </w:p>
    <w:p w14:paraId="3654D897" w14:textId="77777777" w:rsidR="00B819DF" w:rsidRPr="00942645" w:rsidRDefault="00B819DF" w:rsidP="00B819DF">
      <w:pPr>
        <w:rPr>
          <w:sz w:val="16"/>
        </w:rPr>
      </w:pPr>
    </w:p>
    <w:p w14:paraId="7005E8F4" w14:textId="77777777" w:rsidR="00B819DF" w:rsidRPr="003D420E" w:rsidRDefault="00B819DF" w:rsidP="00B819DF">
      <w:pPr>
        <w:pStyle w:val="Heading4"/>
      </w:pPr>
      <w:r>
        <w:lastRenderedPageBreak/>
        <w:t xml:space="preserve">The thesis is </w:t>
      </w:r>
      <w:r w:rsidRPr="00942645">
        <w:rPr>
          <w:u w:val="single"/>
        </w:rPr>
        <w:t>abandon “per se”</w:t>
      </w:r>
      <w:r>
        <w:t xml:space="preserve">---its resolutionally </w:t>
      </w:r>
      <w:r w:rsidRPr="00942645">
        <w:rPr>
          <w:u w:val="single"/>
        </w:rPr>
        <w:t>impossible</w:t>
      </w:r>
      <w:r>
        <w:t xml:space="preserve">---either requires the aff to eliminate </w:t>
      </w:r>
      <w:r w:rsidRPr="003D420E">
        <w:rPr>
          <w:u w:val="single"/>
        </w:rPr>
        <w:t>procompetitive activities</w:t>
      </w:r>
      <w:r>
        <w:t xml:space="preserve"> or the qualification </w:t>
      </w:r>
      <w:r w:rsidRPr="003D420E">
        <w:rPr>
          <w:u w:val="single"/>
        </w:rPr>
        <w:t>links to their offense</w:t>
      </w:r>
      <w:r>
        <w:t xml:space="preserve">. </w:t>
      </w:r>
    </w:p>
    <w:p w14:paraId="2DC6B926" w14:textId="77777777" w:rsidR="00B819DF" w:rsidRPr="008B6B5F" w:rsidRDefault="00B819DF" w:rsidP="00B819DF">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 xml:space="preserve"> https://repository.uchastings.edu/cgi/viewcontent.cgi?article=2894&amp;context=hastings_law_journal</w:t>
      </w:r>
    </w:p>
    <w:p w14:paraId="3BB9BED9" w14:textId="77777777" w:rsidR="00B819DF" w:rsidRDefault="00B819DF" w:rsidP="00B819DF">
      <w:pPr>
        <w:rPr>
          <w:sz w:val="16"/>
        </w:rPr>
      </w:pPr>
      <w:r w:rsidRPr="003D420E">
        <w:rPr>
          <w:sz w:val="16"/>
        </w:rPr>
        <w:t xml:space="preserve">This Article argues that the </w:t>
      </w:r>
      <w:r w:rsidRPr="00942645">
        <w:rPr>
          <w:rStyle w:val="StyleUnderline"/>
          <w:highlight w:val="cyan"/>
        </w:rPr>
        <w:t xml:space="preserve">defenders of </w:t>
      </w:r>
      <w:r w:rsidRPr="00942645">
        <w:rPr>
          <w:rStyle w:val="Emphasis"/>
          <w:highlight w:val="cyan"/>
        </w:rPr>
        <w:t>per se</w:t>
      </w:r>
      <w:r w:rsidRPr="003D420E">
        <w:rPr>
          <w:rStyle w:val="Emphasis"/>
        </w:rPr>
        <w:t xml:space="preserve"> analysis</w:t>
      </w:r>
      <w:r w:rsidRPr="003D420E">
        <w:rPr>
          <w:rStyle w:val="StyleUnderline"/>
        </w:rPr>
        <w:t xml:space="preserve"> have </w:t>
      </w:r>
      <w:r w:rsidRPr="00942645">
        <w:rPr>
          <w:rStyle w:val="StyleUnderline"/>
          <w:highlight w:val="cyan"/>
        </w:rPr>
        <w:t xml:space="preserve">assigned </w:t>
      </w:r>
      <w:r w:rsidRPr="003D420E">
        <w:rPr>
          <w:rStyle w:val="StyleUnderline"/>
        </w:rPr>
        <w:t xml:space="preserve">themselves </w:t>
      </w:r>
      <w:r w:rsidRPr="00942645">
        <w:rPr>
          <w:rStyle w:val="StyleUnderline"/>
          <w:highlight w:val="cyan"/>
        </w:rPr>
        <w:t xml:space="preserve">an </w:t>
      </w:r>
      <w:r w:rsidRPr="00942645">
        <w:rPr>
          <w:rStyle w:val="Emphasis"/>
          <w:highlight w:val="cyan"/>
        </w:rPr>
        <w:t>impossible task</w:t>
      </w:r>
      <w:r w:rsidRPr="003D420E">
        <w:rPr>
          <w:sz w:val="16"/>
        </w:rPr>
        <w:t xml:space="preserve">. Arguing that types of activity can be identified as invariably anticompetitive is futile; </w:t>
      </w:r>
      <w:r w:rsidRPr="00942645">
        <w:rPr>
          <w:rStyle w:val="StyleUnderline"/>
          <w:highlight w:val="cyan"/>
        </w:rPr>
        <w:t>counterexamples can almost always be put forward</w:t>
      </w:r>
      <w:r w:rsidRPr="003D420E">
        <w:rPr>
          <w:sz w:val="16"/>
        </w:rPr>
        <w:t xml:space="preserve">. Consequently, defenders of per se categorization are reduced to one of two unattractive alternatives. First, they can concede that </w:t>
      </w:r>
      <w:r w:rsidRPr="00942645">
        <w:rPr>
          <w:rStyle w:val="StyleUnderline"/>
          <w:highlight w:val="cyan"/>
        </w:rPr>
        <w:t xml:space="preserve">per se </w:t>
      </w:r>
      <w:r w:rsidRPr="003D420E">
        <w:rPr>
          <w:rStyle w:val="StyleUnderline"/>
        </w:rPr>
        <w:t xml:space="preserve">categories </w:t>
      </w:r>
      <w:r w:rsidRPr="00942645">
        <w:rPr>
          <w:rStyle w:val="StyleUnderline"/>
          <w:highlight w:val="cyan"/>
        </w:rPr>
        <w:t xml:space="preserve">may </w:t>
      </w:r>
      <w:r w:rsidRPr="003D420E">
        <w:rPr>
          <w:rStyle w:val="StyleUnderline"/>
        </w:rPr>
        <w:t xml:space="preserve">in some instances </w:t>
      </w:r>
      <w:r w:rsidRPr="00942645">
        <w:rPr>
          <w:rStyle w:val="Emphasis"/>
          <w:highlight w:val="cyan"/>
        </w:rPr>
        <w:t>prohibit procompetitive activity</w:t>
      </w:r>
      <w:r w:rsidRPr="003D420E">
        <w:rPr>
          <w:sz w:val="16"/>
        </w:rPr>
        <w:t>, but argue that the overall benefits of per se categorization justify the result. Such an argument is unsatisfying because it explicitly sacrifices particular blameless defendants in order to search for an increase in general welfare. Second</w:t>
      </w:r>
      <w:r w:rsidRPr="003D420E">
        <w:rPr>
          <w:rStyle w:val="StyleUnderline"/>
        </w:rPr>
        <w:t xml:space="preserve">, </w:t>
      </w:r>
      <w:r w:rsidRPr="00942645">
        <w:rPr>
          <w:rStyle w:val="StyleUnderline"/>
          <w:highlight w:val="cyan"/>
        </w:rPr>
        <w:t xml:space="preserve">per se defenders </w:t>
      </w:r>
      <w:r w:rsidRPr="003D420E">
        <w:rPr>
          <w:rStyle w:val="StyleUnderline"/>
        </w:rPr>
        <w:t xml:space="preserve">can </w:t>
      </w:r>
      <w:r w:rsidRPr="00942645">
        <w:rPr>
          <w:rStyle w:val="StyleUnderline"/>
          <w:highlight w:val="cyan"/>
        </w:rPr>
        <w:t xml:space="preserve">narrow </w:t>
      </w:r>
      <w:r w:rsidRPr="003D420E">
        <w:rPr>
          <w:rStyle w:val="StyleUnderline"/>
        </w:rPr>
        <w:t>their categories to eliminate procompetitive counterexamples. This</w:t>
      </w:r>
      <w:r w:rsidRPr="003D420E">
        <w:rPr>
          <w:sz w:val="16"/>
        </w:rPr>
        <w:t xml:space="preserve"> strategy, ,</w:t>
      </w:r>
      <w:r w:rsidRPr="003D420E">
        <w:rPr>
          <w:rStyle w:val="StyleUnderline"/>
        </w:rPr>
        <w:t xml:space="preserve">however, </w:t>
      </w:r>
      <w:r w:rsidRPr="00942645">
        <w:rPr>
          <w:rStyle w:val="StyleUnderline"/>
          <w:highlight w:val="cyan"/>
        </w:rPr>
        <w:t xml:space="preserve">threatens to destroy </w:t>
      </w:r>
      <w:r w:rsidRPr="00942645">
        <w:rPr>
          <w:rStyle w:val="Emphasis"/>
          <w:highlight w:val="cyan"/>
        </w:rPr>
        <w:t xml:space="preserve">those categories </w:t>
      </w:r>
      <w:r w:rsidRPr="003D420E">
        <w:rPr>
          <w:rStyle w:val="Emphasis"/>
        </w:rPr>
        <w:t>entirely</w:t>
      </w:r>
      <w:r w:rsidRPr="003D420E">
        <w:rPr>
          <w:sz w:val="16"/>
        </w:rPr>
        <w:t>. And if most of the once-condemned activity is returned to the realm of the rule of reason, the insight that certain types of behavior are particularly dangerous is lost.</w:t>
      </w:r>
    </w:p>
    <w:p w14:paraId="5FDB4EB7" w14:textId="77777777" w:rsidR="00B819DF" w:rsidRDefault="00B819DF" w:rsidP="00B819DF">
      <w:pPr>
        <w:rPr>
          <w:sz w:val="16"/>
        </w:rPr>
      </w:pPr>
      <w:r w:rsidRPr="00942645">
        <w:rPr>
          <w:rStyle w:val="StyleUnderline"/>
          <w:highlight w:val="cyan"/>
        </w:rPr>
        <w:t>The solution</w:t>
      </w:r>
      <w:r w:rsidRPr="00942645">
        <w:rPr>
          <w:sz w:val="16"/>
          <w:highlight w:val="cyan"/>
        </w:rPr>
        <w:t xml:space="preserve"> </w:t>
      </w:r>
      <w:r w:rsidRPr="003D420E">
        <w:rPr>
          <w:sz w:val="16"/>
        </w:rPr>
        <w:t xml:space="preserve">to this dilemma </w:t>
      </w:r>
      <w:r w:rsidRPr="003D420E">
        <w:rPr>
          <w:rStyle w:val="StyleUnderline"/>
        </w:rPr>
        <w:t xml:space="preserve">is to </w:t>
      </w:r>
      <w:r w:rsidRPr="00942645">
        <w:rPr>
          <w:rStyle w:val="Emphasis"/>
          <w:highlight w:val="cyan"/>
        </w:rPr>
        <w:t xml:space="preserve">abandon the phrase "per se </w:t>
      </w:r>
      <w:r w:rsidRPr="003D420E">
        <w:rPr>
          <w:rStyle w:val="Emphasis"/>
        </w:rPr>
        <w:t>illegal,"</w:t>
      </w:r>
      <w:r w:rsidRPr="003D420E">
        <w:rPr>
          <w:sz w:val="16"/>
        </w:rPr>
        <w:t xml:space="preserve"> with its unrealistic connotations of absolute prohibition, yet retain a stringent test for particularly suspect activity. This new test must place a heavy burden of justification upon the defendant, yet not make justification impossible when the defendant's activity is clearly procompetitive. To abandon per se illegality with no alternative but rule of reason analysis would be to send an unwise message of government tolerance of practices threatening competition. But </w:t>
      </w:r>
      <w:r w:rsidRPr="003D420E">
        <w:rPr>
          <w:rStyle w:val="StyleUnderline"/>
        </w:rPr>
        <w:t>an alternative approach does exist</w:t>
      </w:r>
      <w:r w:rsidRPr="003D420E">
        <w:rPr>
          <w:sz w:val="16"/>
        </w:rPr>
        <w:t>.</w:t>
      </w:r>
    </w:p>
    <w:p w14:paraId="7B67B20C" w14:textId="77777777" w:rsidR="00B819DF" w:rsidRDefault="00B819DF" w:rsidP="00B819DF">
      <w:pPr>
        <w:rPr>
          <w:sz w:val="16"/>
        </w:rPr>
      </w:pPr>
    </w:p>
    <w:p w14:paraId="542661F5" w14:textId="77777777" w:rsidR="00B819DF" w:rsidRDefault="00B819DF" w:rsidP="00B819DF">
      <w:pPr>
        <w:pStyle w:val="Heading4"/>
      </w:pPr>
      <w:r w:rsidRPr="00CD055E">
        <w:rPr>
          <w:u w:val="single"/>
        </w:rPr>
        <w:t>Distorts literature</w:t>
      </w:r>
      <w:r>
        <w:t xml:space="preserve">, </w:t>
      </w:r>
      <w:r w:rsidRPr="00CD055E">
        <w:rPr>
          <w:u w:val="single"/>
        </w:rPr>
        <w:t>collapses aff ground</w:t>
      </w:r>
      <w:r>
        <w:t xml:space="preserve"> and turns the topic to </w:t>
      </w:r>
      <w:r w:rsidRPr="00CD055E">
        <w:rPr>
          <w:u w:val="single"/>
        </w:rPr>
        <w:t>semantics</w:t>
      </w:r>
      <w:r>
        <w:t>---</w:t>
      </w:r>
      <w:r w:rsidRPr="00942645">
        <w:rPr>
          <w:u w:val="single"/>
        </w:rPr>
        <w:t>change the debate</w:t>
      </w:r>
      <w:r w:rsidRPr="00942645">
        <w:t>.</w:t>
      </w:r>
    </w:p>
    <w:p w14:paraId="5F88C78C" w14:textId="77777777" w:rsidR="00B819DF" w:rsidRDefault="00B819DF" w:rsidP="00B819DF">
      <w:r w:rsidRPr="008B6B5F">
        <w:t xml:space="preserve">Donald L. </w:t>
      </w:r>
      <w:r w:rsidRPr="008B6B5F">
        <w:rPr>
          <w:rStyle w:val="Style13ptBold"/>
        </w:rPr>
        <w:t>Beschle 87</w:t>
      </w:r>
      <w:r w:rsidRPr="008B6B5F">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r>
        <w:t xml:space="preserve"> </w:t>
      </w:r>
      <w:hyperlink r:id="rId25" w:history="1">
        <w:r w:rsidRPr="007E2650">
          <w:rPr>
            <w:rStyle w:val="Hyperlink"/>
          </w:rPr>
          <w:t>https://repository.uchastings.edu/cgi/viewcontent.cgi?article=2894&amp;context=hastings_law_journal</w:t>
        </w:r>
      </w:hyperlink>
    </w:p>
    <w:p w14:paraId="1D5C3402" w14:textId="77777777" w:rsidR="00B819DF" w:rsidRPr="00CD055E" w:rsidRDefault="00B819DF" w:rsidP="00B819DF">
      <w:pPr>
        <w:rPr>
          <w:sz w:val="16"/>
        </w:rPr>
      </w:pPr>
      <w:r w:rsidRPr="00CD055E">
        <w:rPr>
          <w:sz w:val="16"/>
        </w:rPr>
        <w:t xml:space="preserve">It is not surprising that </w:t>
      </w:r>
      <w:r w:rsidRPr="00942645">
        <w:rPr>
          <w:rStyle w:val="StyleUnderline"/>
          <w:highlight w:val="cyan"/>
        </w:rPr>
        <w:t xml:space="preserve">defenders of </w:t>
      </w:r>
      <w:r w:rsidRPr="00CD055E">
        <w:rPr>
          <w:rStyle w:val="StyleUnderline"/>
        </w:rPr>
        <w:t xml:space="preserve">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are </w:t>
      </w:r>
      <w:r w:rsidRPr="00942645">
        <w:rPr>
          <w:rStyle w:val="Emphasis"/>
          <w:highlight w:val="cyan"/>
        </w:rPr>
        <w:t xml:space="preserve">losing </w:t>
      </w:r>
      <w:r w:rsidRPr="00CD055E">
        <w:rPr>
          <w:rStyle w:val="Emphasis"/>
        </w:rPr>
        <w:t>ground</w:t>
      </w:r>
      <w:r w:rsidRPr="00CD055E">
        <w:rPr>
          <w:sz w:val="16"/>
        </w:rPr>
        <w:t xml:space="preserve">, both </w:t>
      </w:r>
      <w:r w:rsidRPr="00CD055E">
        <w:rPr>
          <w:rStyle w:val="Emphasis"/>
        </w:rPr>
        <w:t xml:space="preserve">in the </w:t>
      </w:r>
      <w:r w:rsidRPr="00942645">
        <w:rPr>
          <w:rStyle w:val="Emphasis"/>
          <w:highlight w:val="cyan"/>
        </w:rPr>
        <w:t>academic lit</w:t>
      </w:r>
      <w:r w:rsidRPr="00CD055E">
        <w:rPr>
          <w:rStyle w:val="Emphasis"/>
        </w:rPr>
        <w:t>erature</w:t>
      </w:r>
      <w:r w:rsidRPr="00CD055E">
        <w:rPr>
          <w:sz w:val="16"/>
        </w:rPr>
        <w:t xml:space="preserve"> and in the courts. </w:t>
      </w:r>
      <w:r w:rsidRPr="00CD055E">
        <w:rPr>
          <w:rStyle w:val="StyleUnderline"/>
        </w:rPr>
        <w:t>This situation</w:t>
      </w:r>
      <w:r w:rsidRPr="00CD055E">
        <w:rPr>
          <w:sz w:val="16"/>
        </w:rPr>
        <w:t xml:space="preserve">, however, </w:t>
      </w:r>
      <w:r w:rsidRPr="00CD055E">
        <w:rPr>
          <w:rStyle w:val="StyleUnderline"/>
        </w:rPr>
        <w:t>is</w:t>
      </w:r>
      <w:r w:rsidRPr="00CD055E">
        <w:rPr>
          <w:sz w:val="16"/>
        </w:rPr>
        <w:t xml:space="preserve"> much less a reflection of any defect in the general position advocating vigorous antitrust enforcement than </w:t>
      </w:r>
      <w:r w:rsidRPr="00CD055E">
        <w:rPr>
          <w:rStyle w:val="StyleUnderline"/>
        </w:rPr>
        <w:t>an indication of a fundamental flaw in the concept chosen to implement that position</w:t>
      </w:r>
      <w:r w:rsidRPr="00CD055E">
        <w:rPr>
          <w:sz w:val="16"/>
        </w:rPr>
        <w:t>. From the earliest days of antitrust, advocates of vigorous enforcement have made strong and appealing arguments for listing certain types of conduct as clearly and invariably forbidden. 57 Not only would this categorization make enforcement of the antitrust laws quicker and more certain, it would also serve to deter far more anticompetitive behavior. Certainty and judicial economy are no doubt valid concerns, and vigorous enforcement of the antitrust laws is certainly consistent with the spirit of the public and the legislators who adopted them. 158</w:t>
      </w:r>
    </w:p>
    <w:p w14:paraId="7543E4A6" w14:textId="77777777" w:rsidR="00B819DF" w:rsidRPr="00CD055E" w:rsidRDefault="00B819DF" w:rsidP="00B819DF">
      <w:pPr>
        <w:rPr>
          <w:sz w:val="16"/>
        </w:rPr>
      </w:pPr>
      <w:r w:rsidRPr="00CD055E">
        <w:rPr>
          <w:sz w:val="16"/>
        </w:rPr>
        <w:t xml:space="preserve">But </w:t>
      </w:r>
      <w:r w:rsidRPr="003D420E">
        <w:rPr>
          <w:rStyle w:val="StyleUnderline"/>
        </w:rPr>
        <w:t xml:space="preserve">the use of </w:t>
      </w:r>
      <w:r w:rsidRPr="00942645">
        <w:rPr>
          <w:rStyle w:val="StyleUnderline"/>
          <w:highlight w:val="cyan"/>
        </w:rPr>
        <w:t xml:space="preserve">the concept </w:t>
      </w:r>
      <w:r w:rsidRPr="003D420E">
        <w:rPr>
          <w:rStyle w:val="StyleUnderline"/>
        </w:rPr>
        <w:t xml:space="preserve">of per se illegality </w:t>
      </w:r>
      <w:r w:rsidRPr="00942645">
        <w:rPr>
          <w:rStyle w:val="StyleUnderline"/>
          <w:highlight w:val="cyan"/>
        </w:rPr>
        <w:t xml:space="preserve">has been </w:t>
      </w:r>
      <w:r w:rsidRPr="00942645">
        <w:rPr>
          <w:rStyle w:val="Emphasis"/>
          <w:highlight w:val="cyan"/>
        </w:rPr>
        <w:t>unfortunate</w:t>
      </w:r>
      <w:r w:rsidRPr="00CD055E">
        <w:rPr>
          <w:sz w:val="16"/>
        </w:rPr>
        <w:t xml:space="preserve">. </w:t>
      </w:r>
      <w:r w:rsidRPr="00CD055E">
        <w:rPr>
          <w:rStyle w:val="StyleUnderline"/>
        </w:rPr>
        <w:t>To the extent that the term means what it says</w:t>
      </w:r>
      <w:r w:rsidRPr="00CD055E">
        <w:rPr>
          <w:sz w:val="16"/>
        </w:rPr>
        <w:t>-that certain practices will invariably be illegal-</w:t>
      </w:r>
      <w:r w:rsidRPr="00942645">
        <w:rPr>
          <w:rStyle w:val="StyleUnderline"/>
          <w:highlight w:val="cyan"/>
        </w:rPr>
        <w:t xml:space="preserve">it is </w:t>
      </w:r>
      <w:r w:rsidRPr="00942645">
        <w:rPr>
          <w:rStyle w:val="Emphasis"/>
          <w:highlight w:val="cyan"/>
        </w:rPr>
        <w:t>difficult to defend</w:t>
      </w:r>
      <w:r w:rsidRPr="00CD055E">
        <w:rPr>
          <w:sz w:val="16"/>
        </w:rPr>
        <w:t>.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w:t>
      </w:r>
    </w:p>
    <w:p w14:paraId="48A7AFC9" w14:textId="77777777" w:rsidR="00B819DF" w:rsidRPr="00CD055E" w:rsidRDefault="00B819DF" w:rsidP="00B819DF">
      <w:pPr>
        <w:rPr>
          <w:rStyle w:val="StyleUnderline"/>
        </w:rPr>
      </w:pPr>
      <w:r w:rsidRPr="00942645">
        <w:rPr>
          <w:rStyle w:val="Emphasis"/>
          <w:highlight w:val="cyan"/>
        </w:rPr>
        <w:lastRenderedPageBreak/>
        <w:t>Absolutes</w:t>
      </w:r>
      <w:r w:rsidRPr="00CD055E">
        <w:rPr>
          <w:sz w:val="16"/>
        </w:rPr>
        <w:t xml:space="preserve">, however, even when qualified with the word "almost," </w:t>
      </w:r>
      <w:r w:rsidRPr="00942645">
        <w:rPr>
          <w:rStyle w:val="Emphasis"/>
          <w:highlight w:val="cyan"/>
        </w:rPr>
        <w:t>are hard to prove</w:t>
      </w:r>
      <w:r w:rsidRPr="00CD055E">
        <w:rPr>
          <w:sz w:val="16"/>
        </w:rPr>
        <w:t xml:space="preserve">. In an area as complex as the effect of concerted business practices on coml3etition, numerous </w:t>
      </w:r>
      <w:r w:rsidRPr="00CD055E">
        <w:rPr>
          <w:rStyle w:val="StyleUnderline"/>
        </w:rPr>
        <w:t xml:space="preserve">counterexamples, both hypothetical and actual, may be advanced to rebut the contention that any such practice invariably injures competition. To defend </w:t>
      </w:r>
      <w:r w:rsidRPr="00942645">
        <w:rPr>
          <w:rStyle w:val="StyleUnderline"/>
          <w:highlight w:val="cyan"/>
        </w:rPr>
        <w:t xml:space="preserve">per se </w:t>
      </w:r>
      <w:r w:rsidRPr="00CD055E">
        <w:rPr>
          <w:rStyle w:val="StyleUnderline"/>
        </w:rPr>
        <w:t xml:space="preserve">illegality, then, </w:t>
      </w:r>
      <w:r w:rsidRPr="00942645">
        <w:rPr>
          <w:rStyle w:val="StyleUnderline"/>
          <w:highlight w:val="cyan"/>
        </w:rPr>
        <w:t xml:space="preserve">is </w:t>
      </w:r>
      <w:r w:rsidRPr="00CD055E">
        <w:rPr>
          <w:rStyle w:val="StyleUnderline"/>
        </w:rPr>
        <w:t xml:space="preserve">to defend something </w:t>
      </w:r>
      <w:r w:rsidRPr="00CD055E">
        <w:rPr>
          <w:rStyle w:val="Emphasis"/>
        </w:rPr>
        <w:t xml:space="preserve">almost </w:t>
      </w:r>
      <w:r w:rsidRPr="00942645">
        <w:rPr>
          <w:rStyle w:val="Emphasis"/>
          <w:highlight w:val="cyan"/>
        </w:rPr>
        <w:t>inevitably indefensible</w:t>
      </w:r>
      <w:r w:rsidRPr="00CD055E">
        <w:rPr>
          <w:sz w:val="16"/>
        </w:rPr>
        <w:t xml:space="preserve">. </w:t>
      </w:r>
      <w:r w:rsidRPr="00942645">
        <w:rPr>
          <w:rStyle w:val="StyleUnderline"/>
          <w:highlight w:val="cyan"/>
        </w:rPr>
        <w:t xml:space="preserve">The only </w:t>
      </w:r>
      <w:r w:rsidRPr="00CD055E">
        <w:rPr>
          <w:rStyle w:val="StyleUnderline"/>
        </w:rPr>
        <w:t xml:space="preserve">possible </w:t>
      </w:r>
      <w:r w:rsidRPr="00942645">
        <w:rPr>
          <w:rStyle w:val="StyleUnderline"/>
          <w:highlight w:val="cyan"/>
        </w:rPr>
        <w:t xml:space="preserve">way </w:t>
      </w:r>
      <w:r w:rsidRPr="00CD055E">
        <w:rPr>
          <w:rStyle w:val="StyleUnderline"/>
        </w:rPr>
        <w:t xml:space="preserve">to defend the concept effectively </w:t>
      </w:r>
      <w:r w:rsidRPr="00942645">
        <w:rPr>
          <w:rStyle w:val="StyleUnderline"/>
          <w:highlight w:val="cyan"/>
        </w:rPr>
        <w:t xml:space="preserve">is to resort to </w:t>
      </w:r>
      <w:r w:rsidRPr="00CD055E">
        <w:rPr>
          <w:rStyle w:val="StyleUnderline"/>
        </w:rPr>
        <w:t xml:space="preserve">the course currently being taken by the Supreme Court: to </w:t>
      </w:r>
      <w:r w:rsidRPr="00942645">
        <w:rPr>
          <w:rStyle w:val="StyleUnderline"/>
          <w:highlight w:val="cyan"/>
        </w:rPr>
        <w:t xml:space="preserve">narrow </w:t>
      </w:r>
      <w:r w:rsidRPr="00CD055E">
        <w:rPr>
          <w:rStyle w:val="StyleUnderline"/>
        </w:rPr>
        <w:t xml:space="preserve">the </w:t>
      </w:r>
      <w:r w:rsidRPr="00942645">
        <w:rPr>
          <w:rStyle w:val="StyleUnderline"/>
          <w:highlight w:val="cyan"/>
        </w:rPr>
        <w:t xml:space="preserve">categories so far as to </w:t>
      </w:r>
      <w:r w:rsidRPr="00942645">
        <w:rPr>
          <w:rStyle w:val="Emphasis"/>
          <w:highlight w:val="cyan"/>
        </w:rPr>
        <w:t xml:space="preserve">make </w:t>
      </w:r>
      <w:r w:rsidRPr="00CD055E">
        <w:rPr>
          <w:rStyle w:val="Emphasis"/>
        </w:rPr>
        <w:t xml:space="preserve">the question of </w:t>
      </w:r>
      <w:r w:rsidRPr="00942645">
        <w:rPr>
          <w:rStyle w:val="Emphasis"/>
          <w:highlight w:val="cyan"/>
        </w:rPr>
        <w:t xml:space="preserve">categorization </w:t>
      </w:r>
      <w:r w:rsidRPr="00CD055E">
        <w:rPr>
          <w:rStyle w:val="Emphasis"/>
        </w:rPr>
        <w:t xml:space="preserve">almost as </w:t>
      </w:r>
      <w:r w:rsidRPr="00942645">
        <w:rPr>
          <w:rStyle w:val="Emphasis"/>
          <w:highlight w:val="cyan"/>
        </w:rPr>
        <w:t>complex</w:t>
      </w:r>
      <w:r w:rsidRPr="00942645">
        <w:rPr>
          <w:sz w:val="16"/>
          <w:highlight w:val="cyan"/>
        </w:rPr>
        <w:t xml:space="preserve"> </w:t>
      </w:r>
      <w:r w:rsidRPr="00CD055E">
        <w:rPr>
          <w:sz w:val="16"/>
        </w:rPr>
        <w:t xml:space="preserve">as full rule of reason analysis. </w:t>
      </w:r>
      <w:r w:rsidRPr="00CD055E">
        <w:rPr>
          <w:rStyle w:val="StyleUnderline"/>
        </w:rPr>
        <w:t xml:space="preserve">At that point, the defense of the </w:t>
      </w:r>
      <w:r w:rsidRPr="00942645">
        <w:rPr>
          <w:rStyle w:val="StyleUnderline"/>
          <w:highlight w:val="cyan"/>
        </w:rPr>
        <w:t xml:space="preserve">per se </w:t>
      </w:r>
      <w:r w:rsidRPr="00CD055E">
        <w:rPr>
          <w:rStyle w:val="StyleUnderline"/>
        </w:rPr>
        <w:t xml:space="preserve">concept </w:t>
      </w:r>
      <w:r w:rsidRPr="00942645">
        <w:rPr>
          <w:rStyle w:val="StyleUnderline"/>
          <w:highlight w:val="cyan"/>
        </w:rPr>
        <w:t xml:space="preserve">becomes </w:t>
      </w:r>
      <w:r w:rsidRPr="00CD055E">
        <w:rPr>
          <w:rStyle w:val="StyleUnderline"/>
        </w:rPr>
        <w:t xml:space="preserve">merely an </w:t>
      </w:r>
      <w:r w:rsidRPr="00CD055E">
        <w:rPr>
          <w:rStyle w:val="Emphasis"/>
        </w:rPr>
        <w:t xml:space="preserve">exercise in </w:t>
      </w:r>
      <w:r w:rsidRPr="00942645">
        <w:rPr>
          <w:rStyle w:val="Emphasis"/>
          <w:highlight w:val="cyan"/>
        </w:rPr>
        <w:t>semantics</w:t>
      </w:r>
      <w:r w:rsidRPr="00CD055E">
        <w:rPr>
          <w:rStyle w:val="StyleUnderline"/>
        </w:rPr>
        <w:t>.</w:t>
      </w:r>
    </w:p>
    <w:p w14:paraId="640F990B" w14:textId="77777777" w:rsidR="00B819DF" w:rsidRPr="00CD055E" w:rsidRDefault="00B819DF" w:rsidP="00B819DF">
      <w:pPr>
        <w:rPr>
          <w:sz w:val="16"/>
        </w:rPr>
      </w:pPr>
      <w:r w:rsidRPr="00CD055E">
        <w:rPr>
          <w:sz w:val="16"/>
        </w:rPr>
        <w:t xml:space="preserve">If </w:t>
      </w:r>
      <w:r w:rsidRPr="00942645">
        <w:rPr>
          <w:rStyle w:val="Emphasis"/>
          <w:highlight w:val="cyan"/>
        </w:rPr>
        <w:t xml:space="preserve">the concept </w:t>
      </w:r>
      <w:r w:rsidRPr="00CD055E">
        <w:rPr>
          <w:rStyle w:val="Emphasis"/>
        </w:rPr>
        <w:t xml:space="preserve">of per se illegality </w:t>
      </w:r>
      <w:r w:rsidRPr="00942645">
        <w:rPr>
          <w:rStyle w:val="Emphasis"/>
          <w:highlight w:val="cyan"/>
        </w:rPr>
        <w:t>is indefensible</w:t>
      </w:r>
      <w:r w:rsidRPr="00CD055E">
        <w:rPr>
          <w:sz w:val="16"/>
        </w:rPr>
        <w:t xml:space="preserve">, </w:t>
      </w:r>
      <w:r w:rsidRPr="00CD055E">
        <w:rPr>
          <w:rStyle w:val="StyleUnderline"/>
        </w:rPr>
        <w:t xml:space="preserve">except when so refined as to make it largely </w:t>
      </w:r>
      <w:r w:rsidRPr="00CD055E">
        <w:rPr>
          <w:rStyle w:val="Emphasis"/>
        </w:rPr>
        <w:t>irrelevant</w:t>
      </w:r>
      <w:r w:rsidRPr="00CD055E">
        <w:rPr>
          <w:sz w:val="16"/>
        </w:rPr>
        <w:t>, why continue to defend it at all? Why not simply abandon the field to the rule of reason? It seems clear that the battle over the per se rules is less a clash over those specific rules than a battle over basic attitudes toward antitrust enforcement. For better or worse, per se rules have become linked in most minds with vigorous enforcement; to favor one is to favor the other. The rule of reason, on the other hand, is associated with a tolerant attitude toward antitrust defendants. Rule of reason analysis often-perhaps usually-leads to a finding of no liability. Its complexity and uncertainty can deter plaintiffs from even attempting to challenge behavior which many would say should be challenged. Since, to so many, rule of reason analysis means a type of antitrust enforcement under which much anticompetitive activity will be permitted, per se analysis is defended, not so much for its own virtues, but rather because of fears of the permissive nature of its sole obvious rival.</w:t>
      </w:r>
    </w:p>
    <w:p w14:paraId="456F31D5" w14:textId="77777777" w:rsidR="00B819DF" w:rsidRPr="00CD055E" w:rsidRDefault="00B819DF" w:rsidP="00B819DF">
      <w:pPr>
        <w:rPr>
          <w:rStyle w:val="StyleUnderline"/>
        </w:rPr>
      </w:pPr>
      <w:r w:rsidRPr="00CD055E">
        <w:rPr>
          <w:rStyle w:val="StyleUnderline"/>
        </w:rPr>
        <w:t>An alternative system of antitrust</w:t>
      </w:r>
      <w:r w:rsidRPr="00CD055E">
        <w:rPr>
          <w:sz w:val="16"/>
        </w:rPr>
        <w:t xml:space="preserve"> analysis </w:t>
      </w:r>
      <w:r w:rsidRPr="00CD055E">
        <w:rPr>
          <w:rStyle w:val="StyleUnderline"/>
        </w:rPr>
        <w:t xml:space="preserve">would ideally </w:t>
      </w:r>
      <w:r w:rsidRPr="00942645">
        <w:rPr>
          <w:rStyle w:val="Emphasis"/>
          <w:highlight w:val="cyan"/>
        </w:rPr>
        <w:t>avoid the indefensible</w:t>
      </w:r>
      <w:r w:rsidRPr="00942645">
        <w:rPr>
          <w:sz w:val="16"/>
          <w:highlight w:val="cyan"/>
        </w:rPr>
        <w:t xml:space="preserve"> </w:t>
      </w:r>
      <w:r w:rsidRPr="00CD055E">
        <w:rPr>
          <w:rStyle w:val="Emphasis"/>
        </w:rPr>
        <w:t>and</w:t>
      </w:r>
      <w:r w:rsidRPr="00CD055E">
        <w:rPr>
          <w:sz w:val="16"/>
        </w:rPr>
        <w:t xml:space="preserve"> ultimately </w:t>
      </w:r>
      <w:r w:rsidRPr="00942645">
        <w:rPr>
          <w:rStyle w:val="Emphasis"/>
          <w:highlight w:val="cyan"/>
        </w:rPr>
        <w:t xml:space="preserve">self-defeating </w:t>
      </w:r>
      <w:r w:rsidRPr="00CD055E">
        <w:rPr>
          <w:rStyle w:val="Emphasis"/>
        </w:rPr>
        <w:t xml:space="preserve">absolutes of </w:t>
      </w:r>
      <w:r w:rsidRPr="00942645">
        <w:rPr>
          <w:rStyle w:val="Emphasis"/>
          <w:highlight w:val="cyan"/>
        </w:rPr>
        <w:t xml:space="preserve">per se </w:t>
      </w:r>
      <w:r w:rsidRPr="00CD055E">
        <w:rPr>
          <w:rStyle w:val="Emphasis"/>
        </w:rPr>
        <w:t>analysis</w:t>
      </w:r>
      <w:r w:rsidRPr="00CD055E">
        <w:rPr>
          <w:sz w:val="16"/>
        </w:rPr>
        <w:t xml:space="preserve">, yet also avoid such complexity and uncertainty that harmful or suspect business activities would go unchallenged. Once formulated, such an alternative should be embraced by advocates of vigorous antitrust enforcement. Although some may be reluctant to abandon a concept such as per se illegality which has been defended for so long, if its defense is clearly doomed to failure by inherent flaws in the concept, </w:t>
      </w:r>
      <w:r w:rsidRPr="00942645">
        <w:rPr>
          <w:rStyle w:val="StyleUnderline"/>
          <w:highlight w:val="cyan"/>
        </w:rPr>
        <w:t xml:space="preserve">the </w:t>
      </w:r>
      <w:r w:rsidRPr="00942645">
        <w:rPr>
          <w:rStyle w:val="Emphasis"/>
          <w:highlight w:val="cyan"/>
        </w:rPr>
        <w:t>battle</w:t>
      </w:r>
      <w:r w:rsidRPr="00942645">
        <w:rPr>
          <w:rStyle w:val="Emphasis"/>
        </w:rPr>
        <w:t xml:space="preserve"> lines</w:t>
      </w:r>
      <w:r w:rsidRPr="00CD055E">
        <w:rPr>
          <w:rStyle w:val="StyleUnderline"/>
        </w:rPr>
        <w:t xml:space="preserve"> </w:t>
      </w:r>
      <w:r w:rsidRPr="00942645">
        <w:rPr>
          <w:rStyle w:val="StyleUnderline"/>
          <w:highlight w:val="cyan"/>
        </w:rPr>
        <w:t xml:space="preserve">should be drawn around a </w:t>
      </w:r>
      <w:r w:rsidRPr="00942645">
        <w:rPr>
          <w:rStyle w:val="Emphasis"/>
          <w:highlight w:val="cyan"/>
        </w:rPr>
        <w:t>new perimeter</w:t>
      </w:r>
      <w:r w:rsidRPr="00CD055E">
        <w:rPr>
          <w:rStyle w:val="StyleUnderline"/>
        </w:rPr>
        <w:t xml:space="preserve"> not only capable of being defended, but also worth defending.</w:t>
      </w:r>
    </w:p>
    <w:p w14:paraId="55D7955D" w14:textId="77777777" w:rsidR="00B819DF" w:rsidRPr="00D51E5A" w:rsidRDefault="00B819DF" w:rsidP="00B819DF"/>
    <w:p w14:paraId="6623A805" w14:textId="77777777" w:rsidR="00B819DF" w:rsidRPr="00B819DF" w:rsidRDefault="00B819DF" w:rsidP="00B819DF"/>
    <w:p w14:paraId="0915D0FA" w14:textId="77777777" w:rsidR="001039A9" w:rsidRDefault="001039A9" w:rsidP="001039A9">
      <w:pPr>
        <w:pStyle w:val="Heading3"/>
      </w:pPr>
      <w:r>
        <w:lastRenderedPageBreak/>
        <w:t>K---Capitalism</w:t>
      </w:r>
    </w:p>
    <w:p w14:paraId="5612D9D8" w14:textId="77777777" w:rsidR="00267D2C" w:rsidRPr="00525E4E" w:rsidRDefault="00267D2C" w:rsidP="00267D2C">
      <w:pPr>
        <w:pStyle w:val="Heading4"/>
        <w:rPr>
          <w:rFonts w:cs="Arial"/>
        </w:rPr>
      </w:pPr>
      <w:r w:rsidRPr="00525E4E">
        <w:rPr>
          <w:rFonts w:cs="Arial"/>
        </w:rPr>
        <w:t>Growth boosts well-being</w:t>
      </w:r>
      <w:r>
        <w:rPr>
          <w:rFonts w:cs="Arial"/>
        </w:rPr>
        <w:t>---makes cap sustainable</w:t>
      </w:r>
    </w:p>
    <w:p w14:paraId="2C3C152D" w14:textId="77777777" w:rsidR="00267D2C" w:rsidRPr="00525E4E" w:rsidRDefault="00267D2C" w:rsidP="00267D2C">
      <w:pPr>
        <w:rPr>
          <w:rFonts w:cs="Arial"/>
          <w:sz w:val="16"/>
        </w:rPr>
      </w:pPr>
      <w:r w:rsidRPr="00525E4E">
        <w:rPr>
          <w:rStyle w:val="Style13ptBold"/>
          <w:rFonts w:cs="Arial"/>
        </w:rPr>
        <w:t>Goklany 14</w:t>
      </w:r>
      <w:r w:rsidRPr="00525E4E">
        <w:rPr>
          <w:rFonts w:cs="Arial"/>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180533CB" w14:textId="77777777" w:rsidR="00267D2C" w:rsidRPr="00525E4E" w:rsidRDefault="00267D2C" w:rsidP="00267D2C">
      <w:pPr>
        <w:rPr>
          <w:rFonts w:cs="Arial"/>
          <w:sz w:val="12"/>
        </w:rPr>
      </w:pPr>
      <w:r w:rsidRPr="00525E4E">
        <w:rPr>
          <w:rFonts w:cs="Arial"/>
          <w:sz w:val="12"/>
        </w:rPr>
        <w:t xml:space="preserve">I would say that </w:t>
      </w:r>
      <w:r w:rsidRPr="00525E4E">
        <w:rPr>
          <w:rStyle w:val="StyleUnderline"/>
          <w:rFonts w:cs="Arial"/>
        </w:rPr>
        <w:t>what matters most is not “living standards” but “quality of life</w:t>
      </w:r>
      <w:r w:rsidRPr="00525E4E">
        <w:rPr>
          <w:rFonts w:cs="Arial"/>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525E4E">
        <w:rPr>
          <w:rStyle w:val="StyleUnderline"/>
          <w:rFonts w:cs="Arial"/>
          <w:highlight w:val="cyan"/>
        </w:rPr>
        <w:t>income</w:t>
      </w:r>
      <w:r w:rsidRPr="00525E4E">
        <w:rPr>
          <w:rFonts w:cs="Arial"/>
          <w:sz w:val="12"/>
        </w:rPr>
        <w:t xml:space="preserve"> nor </w:t>
      </w:r>
      <w:r w:rsidRPr="00525E4E">
        <w:rPr>
          <w:rStyle w:val="StyleUnderline"/>
          <w:rFonts w:cs="Arial"/>
        </w:rPr>
        <w:t>wealth</w:t>
      </w:r>
      <w:r w:rsidRPr="00525E4E">
        <w:rPr>
          <w:rFonts w:cs="Arial"/>
          <w:sz w:val="12"/>
        </w:rPr>
        <w:t xml:space="preserve"> are ends in themselves; but they </w:t>
      </w:r>
      <w:r w:rsidRPr="00525E4E">
        <w:rPr>
          <w:rStyle w:val="StyleUnderline"/>
          <w:rFonts w:cs="Arial"/>
        </w:rPr>
        <w:t xml:space="preserve">are desired because they </w:t>
      </w:r>
      <w:r w:rsidRPr="00525E4E">
        <w:rPr>
          <w:rStyle w:val="StyleUnderline"/>
          <w:rFonts w:cs="Arial"/>
          <w:highlight w:val="cyan"/>
        </w:rPr>
        <w:t>provide</w:t>
      </w:r>
      <w:r w:rsidRPr="00525E4E">
        <w:rPr>
          <w:rStyle w:val="StyleUnderline"/>
          <w:rFonts w:cs="Arial"/>
        </w:rPr>
        <w:t xml:space="preserve"> them </w:t>
      </w:r>
      <w:r w:rsidRPr="00525E4E">
        <w:rPr>
          <w:rStyle w:val="StyleUnderline"/>
          <w:rFonts w:cs="Arial"/>
          <w:highlight w:val="cyan"/>
        </w:rPr>
        <w:t xml:space="preserve">the </w:t>
      </w:r>
      <w:r w:rsidRPr="00525E4E">
        <w:rPr>
          <w:rStyle w:val="Emphasis"/>
          <w:highlight w:val="cyan"/>
        </w:rPr>
        <w:t>wherewithal to afford a higher living standard</w:t>
      </w:r>
      <w:r w:rsidRPr="00525E4E">
        <w:rPr>
          <w:rStyle w:val="StyleUnderline"/>
          <w:rFonts w:cs="Arial"/>
        </w:rPr>
        <w:t xml:space="preserve"> and, more importantly, a higher “quality of life</w:t>
      </w:r>
      <w:r w:rsidRPr="00525E4E">
        <w:rPr>
          <w:rFonts w:cs="Arial"/>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525E4E">
        <w:rPr>
          <w:rFonts w:cs="Arial"/>
          <w:sz w:val="12"/>
          <w:szCs w:val="16"/>
        </w:rPr>
        <w:t>goes as follows: “Controversy over globalization has focused mainly on whether it exacerbates income inequality between the rich and the poor. But, as opponents of globalization</w:t>
      </w:r>
      <w:r w:rsidRPr="00525E4E">
        <w:rPr>
          <w:rFonts w:cs="Arial"/>
          <w:sz w:val="12"/>
        </w:rPr>
        <w:t xml:space="preserve"> frequently note, human well-being is not synonymous with wealth. </w:t>
      </w:r>
      <w:r w:rsidRPr="00525E4E">
        <w:rPr>
          <w:rStyle w:val="StyleUnderline"/>
          <w:rFonts w:cs="Arial"/>
          <w:highlight w:val="cyan"/>
        </w:rPr>
        <w:t>The central issue</w:t>
      </w:r>
      <w:r w:rsidRPr="00525E4E">
        <w:rPr>
          <w:rFonts w:cs="Arial"/>
          <w:sz w:val="12"/>
        </w:rPr>
        <w:t xml:space="preserve">, therefore, </w:t>
      </w:r>
      <w:r w:rsidRPr="00525E4E">
        <w:rPr>
          <w:rStyle w:val="StyleUnderline"/>
          <w:rFonts w:cs="Arial"/>
          <w:highlight w:val="cyan"/>
        </w:rPr>
        <w:t>is</w:t>
      </w:r>
      <w:r w:rsidRPr="00525E4E">
        <w:rPr>
          <w:rStyle w:val="StyleUnderline"/>
          <w:rFonts w:cs="Arial"/>
        </w:rPr>
        <w:t xml:space="preserve"> </w:t>
      </w:r>
      <w:r w:rsidRPr="00525E4E">
        <w:rPr>
          <w:rStyle w:val="StyleUnderline"/>
          <w:rFonts w:cs="Arial"/>
          <w:highlight w:val="cyan"/>
        </w:rPr>
        <w:t>not</w:t>
      </w:r>
      <w:r w:rsidRPr="00525E4E">
        <w:rPr>
          <w:rStyle w:val="StyleUnderline"/>
          <w:rFonts w:cs="Arial"/>
        </w:rPr>
        <w:t xml:space="preserve"> whether </w:t>
      </w:r>
      <w:r w:rsidRPr="00525E4E">
        <w:rPr>
          <w:rStyle w:val="StyleUnderline"/>
          <w:rFonts w:cs="Arial"/>
          <w:highlight w:val="cyan"/>
        </w:rPr>
        <w:t>income gaps</w:t>
      </w:r>
      <w:r w:rsidRPr="00525E4E">
        <w:rPr>
          <w:rStyle w:val="StyleUnderline"/>
          <w:rFonts w:cs="Arial"/>
        </w:rPr>
        <w:t xml:space="preserve"> are growing </w:t>
      </w:r>
      <w:r w:rsidRPr="00525E4E">
        <w:rPr>
          <w:rStyle w:val="StyleUnderline"/>
          <w:rFonts w:cs="Arial"/>
          <w:highlight w:val="cyan"/>
        </w:rPr>
        <w:t>but</w:t>
      </w:r>
      <w:r w:rsidRPr="00525E4E">
        <w:rPr>
          <w:rStyle w:val="StyleUnderline"/>
          <w:rFonts w:cs="Arial"/>
        </w:rPr>
        <w:t xml:space="preserve"> whether globalization advances </w:t>
      </w:r>
      <w:r w:rsidRPr="00525E4E">
        <w:rPr>
          <w:rStyle w:val="StyleUnderline"/>
          <w:rFonts w:cs="Arial"/>
          <w:highlight w:val="cyan"/>
        </w:rPr>
        <w:t>well-being</w:t>
      </w:r>
      <w:r w:rsidRPr="00525E4E">
        <w:rPr>
          <w:rStyle w:val="StyleUnderline"/>
          <w:rFonts w:cs="Arial"/>
        </w:rPr>
        <w:t xml:space="preserve"> and, if inequalities in well-being have expanded, whether that is because the rich have advanced at the expense of the poor</w:t>
      </w:r>
      <w:r w:rsidRPr="00525E4E">
        <w:rPr>
          <w:rFonts w:cs="Arial"/>
          <w:sz w:val="12"/>
        </w:rPr>
        <w:t>.” More direct measures of human well-being than per capita income include</w:t>
      </w:r>
      <w:r w:rsidRPr="00525E4E">
        <w:rPr>
          <w:rStyle w:val="StyleUnderline"/>
          <w:rFonts w:cs="Arial"/>
        </w:rPr>
        <w:t xml:space="preserve"> freedom from </w:t>
      </w:r>
      <w:r w:rsidRPr="00525E4E">
        <w:rPr>
          <w:rStyle w:val="StyleUnderline"/>
          <w:rFonts w:cs="Arial"/>
          <w:highlight w:val="cyan"/>
        </w:rPr>
        <w:t>hunger</w:t>
      </w:r>
      <w:r w:rsidRPr="00525E4E">
        <w:rPr>
          <w:rStyle w:val="StyleUnderline"/>
          <w:rFonts w:cs="Arial"/>
        </w:rPr>
        <w:t xml:space="preserve">, </w:t>
      </w:r>
      <w:r w:rsidRPr="00525E4E">
        <w:rPr>
          <w:rStyle w:val="StyleUnderline"/>
          <w:rFonts w:cs="Arial"/>
          <w:highlight w:val="cyan"/>
        </w:rPr>
        <w:t>mortality rates</w:t>
      </w:r>
      <w:r w:rsidRPr="00525E4E">
        <w:rPr>
          <w:rStyle w:val="StyleUnderline"/>
          <w:rFonts w:cs="Arial"/>
        </w:rPr>
        <w:t xml:space="preserve">, child labor, education, access to safe </w:t>
      </w:r>
      <w:r w:rsidRPr="00525E4E">
        <w:rPr>
          <w:rStyle w:val="StyleUnderline"/>
          <w:rFonts w:cs="Arial"/>
          <w:highlight w:val="cyan"/>
        </w:rPr>
        <w:t>water, and life</w:t>
      </w:r>
      <w:r w:rsidRPr="00525E4E">
        <w:rPr>
          <w:rStyle w:val="StyleUnderline"/>
          <w:rFonts w:cs="Arial"/>
        </w:rPr>
        <w:t xml:space="preserve"> </w:t>
      </w:r>
      <w:r w:rsidRPr="00525E4E">
        <w:rPr>
          <w:rStyle w:val="StyleUnderline"/>
          <w:rFonts w:cs="Arial"/>
          <w:highlight w:val="cyan"/>
        </w:rPr>
        <w:t>expectancy</w:t>
      </w:r>
      <w:r w:rsidRPr="00525E4E">
        <w:rPr>
          <w:rFonts w:cs="Arial"/>
          <w:sz w:val="12"/>
        </w:rPr>
        <w:t xml:space="preserve">. </w:t>
      </w:r>
      <w:r w:rsidRPr="00525E4E">
        <w:rPr>
          <w:rStyle w:val="StyleUnderline"/>
          <w:rFonts w:cs="Arial"/>
        </w:rPr>
        <w:t xml:space="preserve">Those indicators generally </w:t>
      </w:r>
      <w:r w:rsidRPr="00525E4E">
        <w:rPr>
          <w:rStyle w:val="StyleUnderline"/>
          <w:rFonts w:cs="Arial"/>
          <w:highlight w:val="cyan"/>
        </w:rPr>
        <w:t>advance with wealth</w:t>
      </w:r>
      <w:r w:rsidRPr="00525E4E">
        <w:rPr>
          <w:rStyle w:val="StyleUnderline"/>
          <w:rFonts w:cs="Arial"/>
        </w:rPr>
        <w:t>, because wealth helps create and provide the means to improve them</w:t>
      </w:r>
      <w:r w:rsidRPr="00525E4E">
        <w:rPr>
          <w:rFonts w:cs="Arial"/>
          <w:sz w:val="12"/>
        </w:rPr>
        <w:t xml:space="preserve">. In turn, </w:t>
      </w:r>
      <w:r w:rsidRPr="00525E4E">
        <w:rPr>
          <w:rStyle w:val="StyleUnderline"/>
          <w:rFonts w:cs="Arial"/>
        </w:rPr>
        <w:t>those improvements can stimulate economic growth by creating conditions conducive to technological change and increasing productivity</w:t>
      </w:r>
      <w:r w:rsidRPr="00525E4E">
        <w:rPr>
          <w:rFonts w:cs="Arial"/>
          <w:sz w:val="12"/>
        </w:rPr>
        <w:t xml:space="preserve">. Thus, </w:t>
      </w:r>
      <w:r w:rsidRPr="00525E4E">
        <w:rPr>
          <w:rStyle w:val="StyleUnderline"/>
          <w:rFonts w:cs="Arial"/>
          <w:highlight w:val="cyan"/>
        </w:rPr>
        <w:t>wealth</w:t>
      </w:r>
      <w:r w:rsidRPr="00525E4E">
        <w:rPr>
          <w:rStyle w:val="StyleUnderline"/>
          <w:rFonts w:cs="Arial"/>
        </w:rPr>
        <w:t xml:space="preserve">, technological change, </w:t>
      </w:r>
      <w:r w:rsidRPr="00525E4E">
        <w:rPr>
          <w:rStyle w:val="StyleUnderline"/>
          <w:rFonts w:cs="Arial"/>
          <w:highlight w:val="cyan"/>
        </w:rPr>
        <w:t>and well-being reinforce each other</w:t>
      </w:r>
      <w:r w:rsidRPr="00525E4E">
        <w:rPr>
          <w:rStyle w:val="StyleUnderline"/>
          <w:rFonts w:cs="Arial"/>
        </w:rPr>
        <w:t xml:space="preserve"> in a </w:t>
      </w:r>
      <w:r w:rsidRPr="00525E4E">
        <w:rPr>
          <w:rStyle w:val="Emphasis"/>
        </w:rPr>
        <w:t>virtuous cycle of progress</w:t>
      </w:r>
      <w:r w:rsidRPr="00525E4E">
        <w:rPr>
          <w:rFonts w:cs="Arial"/>
          <w:sz w:val="12"/>
        </w:rPr>
        <w:t xml:space="preserve">. </w:t>
      </w:r>
      <w:r w:rsidRPr="00525E4E">
        <w:rPr>
          <w:rStyle w:val="StyleUnderline"/>
          <w:rFonts w:cs="Arial"/>
          <w:highlight w:val="cyan"/>
        </w:rPr>
        <w:t>During the last half century, as</w:t>
      </w:r>
      <w:r w:rsidRPr="00525E4E">
        <w:rPr>
          <w:rStyle w:val="StyleUnderline"/>
          <w:rFonts w:cs="Arial"/>
        </w:rPr>
        <w:t xml:space="preserve"> </w:t>
      </w:r>
      <w:r w:rsidRPr="00525E4E">
        <w:rPr>
          <w:rStyle w:val="StyleUnderline"/>
          <w:rFonts w:cs="Arial"/>
          <w:highlight w:val="cyan"/>
        </w:rPr>
        <w:t>wealth</w:t>
      </w:r>
      <w:r w:rsidRPr="00525E4E">
        <w:rPr>
          <w:rStyle w:val="StyleUnderline"/>
          <w:rFonts w:cs="Arial"/>
        </w:rPr>
        <w:t xml:space="preserve"> and technological change </w:t>
      </w:r>
      <w:r w:rsidRPr="00525E4E">
        <w:rPr>
          <w:rStyle w:val="StyleUnderline"/>
          <w:rFonts w:cs="Arial"/>
          <w:highlight w:val="cyan"/>
        </w:rPr>
        <w:t>advanced</w:t>
      </w:r>
      <w:r w:rsidRPr="00525E4E">
        <w:rPr>
          <w:rStyle w:val="StyleUnderline"/>
          <w:rFonts w:cs="Arial"/>
        </w:rPr>
        <w:t xml:space="preserve"> worldwide, </w:t>
      </w:r>
      <w:r w:rsidRPr="00525E4E">
        <w:rPr>
          <w:rStyle w:val="StyleUnderline"/>
          <w:rFonts w:cs="Arial"/>
          <w:highlight w:val="cyan"/>
        </w:rPr>
        <w:t>so did</w:t>
      </w:r>
      <w:r w:rsidRPr="00525E4E">
        <w:rPr>
          <w:rStyle w:val="StyleUnderline"/>
          <w:rFonts w:cs="Arial"/>
        </w:rPr>
        <w:t xml:space="preserve"> the </w:t>
      </w:r>
      <w:r w:rsidRPr="00525E4E">
        <w:rPr>
          <w:rStyle w:val="StyleUnderline"/>
          <w:rFonts w:cs="Arial"/>
          <w:highlight w:val="cyan"/>
        </w:rPr>
        <w:t>well-being</w:t>
      </w:r>
      <w:r w:rsidRPr="00525E4E">
        <w:rPr>
          <w:rStyle w:val="StyleUnderline"/>
          <w:rFonts w:cs="Arial"/>
        </w:rPr>
        <w:t xml:space="preserve"> of the vast majority of the world’s population. </w:t>
      </w:r>
      <w:r w:rsidRPr="00525E4E">
        <w:rPr>
          <w:rFonts w:cs="Arial"/>
          <w:sz w:val="12"/>
          <w:szCs w:val="16"/>
        </w:rPr>
        <w:t>Today’s average person lives longer and is healthier, more educated, less hungry, and less likely to have children in the work-force. Moreov</w:t>
      </w:r>
      <w:r w:rsidRPr="00525E4E">
        <w:rPr>
          <w:rFonts w:cs="Arial"/>
          <w:sz w:val="12"/>
        </w:rPr>
        <w:t xml:space="preserve">er, </w:t>
      </w:r>
      <w:r w:rsidRPr="00525E4E">
        <w:rPr>
          <w:rStyle w:val="StyleUnderline"/>
          <w:rFonts w:cs="Arial"/>
          <w:highlight w:val="cyan"/>
        </w:rPr>
        <w:t>gaps in</w:t>
      </w:r>
      <w:r w:rsidRPr="00525E4E">
        <w:rPr>
          <w:rStyle w:val="StyleUnderline"/>
          <w:rFonts w:cs="Arial"/>
        </w:rPr>
        <w:t xml:space="preserve"> these critical measures of </w:t>
      </w:r>
      <w:r w:rsidRPr="00525E4E">
        <w:rPr>
          <w:rStyle w:val="StyleUnderline"/>
          <w:rFonts w:cs="Arial"/>
          <w:highlight w:val="cyan"/>
        </w:rPr>
        <w:t>well-being</w:t>
      </w:r>
      <w:r w:rsidRPr="00525E4E">
        <w:rPr>
          <w:rFonts w:cs="Arial"/>
          <w:sz w:val="12"/>
        </w:rPr>
        <w:t xml:space="preserve"> between the rich countries and the middle- or low-income groups </w:t>
      </w:r>
      <w:r w:rsidRPr="00525E4E">
        <w:rPr>
          <w:rStyle w:val="StyleUnderline"/>
          <w:rFonts w:cs="Arial"/>
          <w:highlight w:val="cyan"/>
        </w:rPr>
        <w:t>have</w:t>
      </w:r>
      <w:r w:rsidRPr="00525E4E">
        <w:rPr>
          <w:rFonts w:cs="Arial"/>
          <w:sz w:val="12"/>
        </w:rPr>
        <w:t xml:space="preserve"> generally </w:t>
      </w:r>
      <w:r w:rsidRPr="00525E4E">
        <w:rPr>
          <w:rStyle w:val="StyleUnderline"/>
          <w:rFonts w:cs="Arial"/>
          <w:highlight w:val="cyan"/>
        </w:rPr>
        <w:t>shrunk dramatically</w:t>
      </w:r>
      <w:r w:rsidRPr="00525E4E">
        <w:rPr>
          <w:rFonts w:cs="Arial"/>
          <w:sz w:val="12"/>
        </w:rPr>
        <w:t xml:space="preserve"> since the mid-1900s </w:t>
      </w:r>
      <w:r w:rsidRPr="00525E4E">
        <w:rPr>
          <w:rStyle w:val="Emphasis"/>
          <w:highlight w:val="cyan"/>
        </w:rPr>
        <w:t>irrespective of</w:t>
      </w:r>
      <w:r w:rsidRPr="00525E4E">
        <w:rPr>
          <w:rStyle w:val="Emphasis"/>
        </w:rPr>
        <w:t xml:space="preserve"> trends in </w:t>
      </w:r>
      <w:r w:rsidRPr="00525E4E">
        <w:rPr>
          <w:rStyle w:val="Emphasis"/>
          <w:highlight w:val="cyan"/>
        </w:rPr>
        <w:t>income inequality</w:t>
      </w:r>
      <w:r w:rsidRPr="00525E4E">
        <w:rPr>
          <w:rFonts w:cs="Arial"/>
          <w:sz w:val="12"/>
        </w:rPr>
        <w:t xml:space="preserve">. However, where those gaps have shrunk the least or even expanded recently, the problem is not too much globalization but too little. The rich are not better off because they have taken something away from the poor; rather, </w:t>
      </w:r>
      <w:r w:rsidRPr="00525E4E">
        <w:rPr>
          <w:rStyle w:val="StyleUnderline"/>
          <w:rFonts w:cs="Arial"/>
        </w:rPr>
        <w:t>the poor</w:t>
      </w:r>
      <w:r w:rsidRPr="00525E4E">
        <w:rPr>
          <w:rFonts w:cs="Arial"/>
          <w:sz w:val="12"/>
        </w:rPr>
        <w:t xml:space="preserve"> are better off because they </w:t>
      </w:r>
      <w:r w:rsidRPr="00525E4E">
        <w:rPr>
          <w:rStyle w:val="StyleUnderline"/>
          <w:rFonts w:cs="Arial"/>
        </w:rPr>
        <w:t>benefit from the technologies developed by the rich</w:t>
      </w:r>
      <w:r w:rsidRPr="00525E4E">
        <w:rPr>
          <w:rFonts w:cs="Arial"/>
          <w:sz w:val="12"/>
        </w:rPr>
        <w:t xml:space="preserve">, and their situation would have improved further had they been better able to capture the benefits of globalization. </w:t>
      </w:r>
      <w:r w:rsidRPr="00525E4E">
        <w:rPr>
          <w:rStyle w:val="StyleUnderline"/>
          <w:rFonts w:cs="Arial"/>
        </w:rPr>
        <w:t xml:space="preserve">A certain level of global inequality may even benefit the poor as </w:t>
      </w:r>
      <w:r w:rsidRPr="00525E4E">
        <w:rPr>
          <w:rStyle w:val="StyleUnderline"/>
          <w:rFonts w:cs="Arial"/>
          <w:highlight w:val="cyan"/>
        </w:rPr>
        <w:t>rich countries</w:t>
      </w:r>
      <w:r w:rsidRPr="00525E4E">
        <w:rPr>
          <w:rStyle w:val="StyleUnderline"/>
          <w:rFonts w:cs="Arial"/>
        </w:rPr>
        <w:t xml:space="preserve"> </w:t>
      </w:r>
      <w:r w:rsidRPr="00525E4E">
        <w:rPr>
          <w:rStyle w:val="StyleUnderline"/>
          <w:rFonts w:cs="Arial"/>
          <w:highlight w:val="cyan"/>
        </w:rPr>
        <w:t>develop</w:t>
      </w:r>
      <w:r w:rsidRPr="00525E4E">
        <w:rPr>
          <w:rStyle w:val="StyleUnderline"/>
          <w:rFonts w:cs="Arial"/>
        </w:rPr>
        <w:t xml:space="preserve"> and invest in more expensive </w:t>
      </w:r>
      <w:r w:rsidRPr="00525E4E">
        <w:rPr>
          <w:rStyle w:val="StyleUnderline"/>
          <w:rFonts w:cs="Arial"/>
          <w:highlight w:val="cyan"/>
        </w:rPr>
        <w:t>medicines and technologies that</w:t>
      </w:r>
      <w:r w:rsidRPr="00525E4E">
        <w:rPr>
          <w:rStyle w:val="StyleUnderline"/>
          <w:rFonts w:cs="Arial"/>
        </w:rPr>
        <w:t xml:space="preserve"> then </w:t>
      </w:r>
      <w:r w:rsidRPr="00525E4E">
        <w:rPr>
          <w:rStyle w:val="StyleUnderline"/>
          <w:rFonts w:cs="Arial"/>
          <w:highlight w:val="cyan"/>
        </w:rPr>
        <w:t>become affordable to the</w:t>
      </w:r>
      <w:r w:rsidRPr="00525E4E">
        <w:rPr>
          <w:rStyle w:val="StyleUnderline"/>
          <w:rFonts w:cs="Arial"/>
        </w:rPr>
        <w:t xml:space="preserve"> </w:t>
      </w:r>
      <w:r w:rsidRPr="00525E4E">
        <w:rPr>
          <w:rStyle w:val="StyleUnderline"/>
          <w:rFonts w:cs="Arial"/>
          <w:highlight w:val="cyan"/>
        </w:rPr>
        <w:t>poor</w:t>
      </w:r>
      <w:r w:rsidRPr="00525E4E">
        <w:rPr>
          <w:rFonts w:cs="Arial"/>
          <w:sz w:val="12"/>
        </w:rPr>
        <w:t>.”</w:t>
      </w:r>
    </w:p>
    <w:p w14:paraId="2B2172F3" w14:textId="6A1F4714" w:rsidR="0014284E" w:rsidRDefault="0014284E" w:rsidP="00BE59A1"/>
    <w:p w14:paraId="327772A1" w14:textId="77777777" w:rsidR="00267D2C" w:rsidRPr="00525E4E" w:rsidRDefault="00267D2C" w:rsidP="00267D2C">
      <w:pPr>
        <w:pStyle w:val="Heading4"/>
      </w:pPr>
      <w:r w:rsidRPr="00525E4E">
        <w:t>Data proves.</w:t>
      </w:r>
    </w:p>
    <w:p w14:paraId="2B755BF0" w14:textId="77777777" w:rsidR="00267D2C" w:rsidRPr="00525E4E" w:rsidRDefault="00267D2C" w:rsidP="00267D2C">
      <w:r w:rsidRPr="00525E4E">
        <w:t xml:space="preserve">Rainer </w:t>
      </w:r>
      <w:r w:rsidRPr="00525E4E">
        <w:rPr>
          <w:rStyle w:val="Style13ptBold"/>
        </w:rPr>
        <w:t>Zitelmann 10/12/21</w:t>
      </w:r>
      <w:r w:rsidRPr="00525E4E">
        <w:t>. Doctorates in history and sociology. "Capitalism is good, not bad, for the environment". Washington Examiner. 10-12-2021. https://www.washingtonexaminer.com/opinion/capitalism-is-good-not-bad-for-the-environment</w:t>
      </w:r>
    </w:p>
    <w:p w14:paraId="5054CAAC" w14:textId="77777777" w:rsidR="00267D2C" w:rsidRPr="00525E4E" w:rsidRDefault="00267D2C" w:rsidP="00267D2C">
      <w:pPr>
        <w:rPr>
          <w:u w:val="single"/>
        </w:rPr>
      </w:pPr>
      <w:r w:rsidRPr="00525E4E">
        <w:rPr>
          <w:sz w:val="16"/>
        </w:rPr>
        <w:t xml:space="preserve">Every year, the </w:t>
      </w:r>
      <w:r w:rsidRPr="00525E4E">
        <w:rPr>
          <w:rStyle w:val="StyleUnderline"/>
          <w:highlight w:val="cyan"/>
        </w:rPr>
        <w:t>Heritage</w:t>
      </w:r>
      <w:r w:rsidRPr="00525E4E">
        <w:rPr>
          <w:sz w:val="16"/>
          <w:highlight w:val="cyan"/>
        </w:rPr>
        <w:t xml:space="preserve"> </w:t>
      </w:r>
      <w:r w:rsidRPr="00525E4E">
        <w:rPr>
          <w:sz w:val="16"/>
        </w:rPr>
        <w:t xml:space="preserve">Foundation </w:t>
      </w:r>
      <w:r w:rsidRPr="00525E4E">
        <w:rPr>
          <w:rStyle w:val="StyleUnderline"/>
        </w:rPr>
        <w:t xml:space="preserve">ranks countries around the world on their economic freedom. It's a kind of </w:t>
      </w:r>
      <w:r w:rsidRPr="00525E4E">
        <w:rPr>
          <w:rStyle w:val="StyleUnderline"/>
          <w:highlight w:val="cyan"/>
        </w:rPr>
        <w:t>capitalism index</w:t>
      </w:r>
      <w:r w:rsidRPr="00525E4E">
        <w:rPr>
          <w:rStyle w:val="StyleUnderline"/>
        </w:rPr>
        <w:t xml:space="preserve"> .</w:t>
      </w:r>
    </w:p>
    <w:p w14:paraId="5FF00312" w14:textId="77777777" w:rsidR="00267D2C" w:rsidRPr="00525E4E" w:rsidRDefault="00267D2C" w:rsidP="00267D2C">
      <w:pPr>
        <w:rPr>
          <w:sz w:val="16"/>
        </w:rPr>
      </w:pPr>
      <w:r w:rsidRPr="00525E4E">
        <w:rPr>
          <w:sz w:val="16"/>
        </w:rPr>
        <w:t xml:space="preserve">But </w:t>
      </w:r>
      <w:r w:rsidRPr="00525E4E">
        <w:rPr>
          <w:rStyle w:val="StyleUnderline"/>
        </w:rPr>
        <w:t xml:space="preserve">analysis </w:t>
      </w:r>
      <w:r w:rsidRPr="00525E4E">
        <w:rPr>
          <w:rStyle w:val="StyleUnderline"/>
          <w:highlight w:val="cyan"/>
        </w:rPr>
        <w:t>shows</w:t>
      </w:r>
      <w:r w:rsidRPr="00525E4E">
        <w:rPr>
          <w:rStyle w:val="StyleUnderline"/>
        </w:rPr>
        <w:t xml:space="preserve"> that the most </w:t>
      </w:r>
      <w:r w:rsidRPr="00525E4E">
        <w:rPr>
          <w:rStyle w:val="StyleUnderline"/>
          <w:highlight w:val="cyan"/>
        </w:rPr>
        <w:t>economically "free" countries</w:t>
      </w:r>
      <w:r w:rsidRPr="00525E4E">
        <w:rPr>
          <w:sz w:val="16"/>
        </w:rPr>
        <w:t xml:space="preserve"> also </w:t>
      </w:r>
      <w:r w:rsidRPr="00525E4E">
        <w:rPr>
          <w:rStyle w:val="StyleUnderline"/>
          <w:highlight w:val="cyan"/>
        </w:rPr>
        <w:t>register the highest</w:t>
      </w:r>
      <w:r w:rsidRPr="00525E4E">
        <w:rPr>
          <w:rStyle w:val="StyleUnderline"/>
        </w:rPr>
        <w:t xml:space="preserve"> scores </w:t>
      </w:r>
      <w:r w:rsidRPr="00525E4E">
        <w:rPr>
          <w:rStyle w:val="StyleUnderline"/>
          <w:highlight w:val="cyan"/>
        </w:rPr>
        <w:t>on</w:t>
      </w:r>
      <w:r w:rsidRPr="00525E4E">
        <w:rPr>
          <w:rStyle w:val="StyleUnderline"/>
        </w:rPr>
        <w:t xml:space="preserve"> Yale University’s EPI </w:t>
      </w:r>
      <w:r w:rsidRPr="00525E4E">
        <w:rPr>
          <w:rStyle w:val="Emphasis"/>
          <w:highlight w:val="cyan"/>
        </w:rPr>
        <w:t>environmental index</w:t>
      </w:r>
      <w:r w:rsidRPr="00525E4E">
        <w:rPr>
          <w:sz w:val="16"/>
        </w:rPr>
        <w:t xml:space="preserve"> , averaging 76.1, while "mostly free" countries averaged 70.2. These two groups have a significant lead over the "moderately free" countries, which received much lower ratings (59.6 points) for their environmental performance.</w:t>
      </w:r>
    </w:p>
    <w:p w14:paraId="15B2BA89" w14:textId="77777777" w:rsidR="00267D2C" w:rsidRPr="00525E4E" w:rsidRDefault="00267D2C" w:rsidP="00267D2C">
      <w:pPr>
        <w:rPr>
          <w:sz w:val="16"/>
        </w:rPr>
      </w:pPr>
      <w:r w:rsidRPr="00525E4E">
        <w:rPr>
          <w:sz w:val="16"/>
        </w:rPr>
        <w:t xml:space="preserve">The </w:t>
      </w:r>
      <w:r w:rsidRPr="00525E4E">
        <w:rPr>
          <w:rStyle w:val="StyleUnderline"/>
          <w:highlight w:val="cyan"/>
        </w:rPr>
        <w:t>countries rated</w:t>
      </w:r>
      <w:r w:rsidRPr="00525E4E">
        <w:rPr>
          <w:sz w:val="16"/>
          <w:highlight w:val="cyan"/>
        </w:rPr>
        <w:t xml:space="preserve"> </w:t>
      </w:r>
      <w:r w:rsidRPr="00525E4E">
        <w:rPr>
          <w:sz w:val="16"/>
        </w:rPr>
        <w:t xml:space="preserve">by the Heritage Foundation </w:t>
      </w:r>
      <w:r w:rsidRPr="00525E4E">
        <w:rPr>
          <w:rStyle w:val="StyleUnderline"/>
          <w:highlight w:val="cyan"/>
        </w:rPr>
        <w:t>as</w:t>
      </w:r>
      <w:r w:rsidRPr="00525E4E">
        <w:rPr>
          <w:sz w:val="16"/>
          <w:highlight w:val="cyan"/>
        </w:rPr>
        <w:t xml:space="preserve"> </w:t>
      </w:r>
      <w:r w:rsidRPr="00525E4E">
        <w:rPr>
          <w:sz w:val="16"/>
        </w:rPr>
        <w:t>either "</w:t>
      </w:r>
      <w:r w:rsidRPr="00525E4E">
        <w:rPr>
          <w:rStyle w:val="StyleUnderline"/>
        </w:rPr>
        <w:t xml:space="preserve">mostly unfree" or </w:t>
      </w:r>
      <w:r w:rsidRPr="00525E4E">
        <w:rPr>
          <w:rStyle w:val="StyleUnderline"/>
          <w:highlight w:val="cyan"/>
        </w:rPr>
        <w:t>"repressed" received</w:t>
      </w:r>
      <w:r w:rsidRPr="00525E4E">
        <w:rPr>
          <w:rStyle w:val="StyleUnderline"/>
        </w:rPr>
        <w:t xml:space="preserve"> by far </w:t>
      </w:r>
      <w:r w:rsidRPr="00525E4E">
        <w:rPr>
          <w:rStyle w:val="Emphasis"/>
          <w:highlight w:val="cyan"/>
        </w:rPr>
        <w:t>the worst Environmental Performance Index scores</w:t>
      </w:r>
      <w:r w:rsidRPr="00525E4E">
        <w:rPr>
          <w:sz w:val="16"/>
        </w:rPr>
        <w:t xml:space="preserve"> (46.7 and 50.3, respectively). </w:t>
      </w:r>
      <w:r w:rsidRPr="00525E4E">
        <w:rPr>
          <w:rStyle w:val="Emphasis"/>
          <w:highlight w:val="cyan"/>
        </w:rPr>
        <w:t>Researchers at Yale</w:t>
      </w:r>
      <w:r w:rsidRPr="00525E4E">
        <w:rPr>
          <w:sz w:val="16"/>
        </w:rPr>
        <w:t xml:space="preserve"> University </w:t>
      </w:r>
      <w:r w:rsidRPr="00525E4E">
        <w:rPr>
          <w:rStyle w:val="StyleUnderline"/>
          <w:highlight w:val="cyan"/>
        </w:rPr>
        <w:t>found</w:t>
      </w:r>
      <w:r w:rsidRPr="00525E4E">
        <w:rPr>
          <w:sz w:val="16"/>
        </w:rPr>
        <w:t xml:space="preserve"> that there is not only a </w:t>
      </w:r>
      <w:r w:rsidRPr="00525E4E">
        <w:rPr>
          <w:rStyle w:val="StyleUnderline"/>
          <w:highlight w:val="cyan"/>
        </w:rPr>
        <w:t>correlation</w:t>
      </w:r>
      <w:r w:rsidRPr="00525E4E">
        <w:rPr>
          <w:sz w:val="16"/>
        </w:rPr>
        <w:t xml:space="preserve"> between the Heritage Foundation’s index and their own EPI but also </w:t>
      </w:r>
      <w:r w:rsidRPr="00525E4E">
        <w:rPr>
          <w:rStyle w:val="StyleUnderline"/>
          <w:highlight w:val="cyan"/>
        </w:rPr>
        <w:t xml:space="preserve">between </w:t>
      </w:r>
      <w:r w:rsidRPr="00525E4E">
        <w:rPr>
          <w:rStyle w:val="StyleUnderline"/>
        </w:rPr>
        <w:t xml:space="preserve">the </w:t>
      </w:r>
      <w:r w:rsidRPr="00525E4E">
        <w:rPr>
          <w:rStyle w:val="StyleUnderline"/>
          <w:highlight w:val="cyan"/>
        </w:rPr>
        <w:t xml:space="preserve">EPI and </w:t>
      </w:r>
      <w:r w:rsidRPr="00525E4E">
        <w:rPr>
          <w:rStyle w:val="StyleUnderline"/>
        </w:rPr>
        <w:t xml:space="preserve">the </w:t>
      </w:r>
      <w:r w:rsidRPr="00525E4E">
        <w:rPr>
          <w:rStyle w:val="StyleUnderline"/>
          <w:highlight w:val="cyan"/>
        </w:rPr>
        <w:t xml:space="preserve">"Ease of Doing Business </w:t>
      </w:r>
      <w:r w:rsidRPr="00525E4E">
        <w:rPr>
          <w:rStyle w:val="StyleUnderline"/>
        </w:rPr>
        <w:t>Index."</w:t>
      </w:r>
      <w:r w:rsidRPr="00525E4E">
        <w:rPr>
          <w:sz w:val="16"/>
        </w:rPr>
        <w:t xml:space="preserve"> That latter index is published each year as part of the World Bank’s "Doing Business Report" and is generally regarded as the world’s most comprehensive and reliable gauge of the ease of doing business.</w:t>
      </w:r>
    </w:p>
    <w:p w14:paraId="04AAC9F4" w14:textId="77777777" w:rsidR="00267D2C" w:rsidRPr="00525E4E" w:rsidRDefault="00267D2C" w:rsidP="00267D2C">
      <w:pPr>
        <w:rPr>
          <w:rStyle w:val="StyleUnderline"/>
        </w:rPr>
      </w:pPr>
      <w:r w:rsidRPr="00525E4E">
        <w:rPr>
          <w:sz w:val="16"/>
        </w:rPr>
        <w:t xml:space="preserve">In 2016, </w:t>
      </w:r>
      <w:r w:rsidRPr="00525E4E">
        <w:rPr>
          <w:rStyle w:val="StyleUnderline"/>
        </w:rPr>
        <w:t>researchers published</w:t>
      </w:r>
      <w:r w:rsidRPr="00525E4E">
        <w:rPr>
          <w:sz w:val="16"/>
        </w:rPr>
        <w:t xml:space="preserve"> a study </w:t>
      </w:r>
      <w:r w:rsidRPr="00525E4E">
        <w:rPr>
          <w:rStyle w:val="StyleUnderline"/>
        </w:rPr>
        <w:t>in</w:t>
      </w:r>
      <w:r w:rsidRPr="00525E4E">
        <w:rPr>
          <w:sz w:val="16"/>
        </w:rPr>
        <w:t xml:space="preserve"> the journal </w:t>
      </w:r>
      <w:r w:rsidRPr="00525E4E">
        <w:rPr>
          <w:rStyle w:val="StyleUnderline"/>
          <w:highlight w:val="cyan"/>
        </w:rPr>
        <w:t>Sustainability</w:t>
      </w:r>
      <w:r w:rsidRPr="00525E4E">
        <w:rPr>
          <w:sz w:val="16"/>
        </w:rPr>
        <w:t xml:space="preserve"> that </w:t>
      </w:r>
      <w:r w:rsidRPr="00525E4E">
        <w:rPr>
          <w:rStyle w:val="StyleUnderline"/>
          <w:highlight w:val="cyan"/>
        </w:rPr>
        <w:t xml:space="preserve">included an evaluation of the correlation between </w:t>
      </w:r>
      <w:r w:rsidRPr="00525E4E">
        <w:rPr>
          <w:rStyle w:val="StyleUnderline"/>
        </w:rPr>
        <w:t xml:space="preserve">the </w:t>
      </w:r>
      <w:r w:rsidRPr="00525E4E">
        <w:rPr>
          <w:rStyle w:val="StyleUnderline"/>
          <w:highlight w:val="cyan"/>
        </w:rPr>
        <w:t xml:space="preserve">EPI and </w:t>
      </w:r>
      <w:r w:rsidRPr="00525E4E">
        <w:rPr>
          <w:rStyle w:val="StyleUnderline"/>
        </w:rPr>
        <w:t xml:space="preserve">the </w:t>
      </w:r>
      <w:r w:rsidRPr="00525E4E">
        <w:rPr>
          <w:rStyle w:val="StyleUnderline"/>
          <w:highlight w:val="cyan"/>
        </w:rPr>
        <w:t xml:space="preserve">"Open Market Index" </w:t>
      </w:r>
      <w:r w:rsidRPr="00525E4E">
        <w:rPr>
          <w:rStyle w:val="StyleUnderline"/>
        </w:rPr>
        <w:t>compiled by the International Chamber of Commerce</w:t>
      </w:r>
      <w:r w:rsidRPr="00525E4E">
        <w:rPr>
          <w:sz w:val="16"/>
        </w:rPr>
        <w:t xml:space="preserve">. The OMI measures a country’s openness to free trade and is thus an important indicator of economic freedom. </w:t>
      </w:r>
      <w:r w:rsidRPr="00525E4E">
        <w:rPr>
          <w:rStyle w:val="StyleUnderline"/>
        </w:rPr>
        <w:t>The researchers found a high degree of overlap between the OMI index and the EPI:19 of the OMI’s 27 highest-scoring countries also appear in the top 27 of the EPI</w:t>
      </w:r>
      <w:r w:rsidRPr="00525E4E">
        <w:rPr>
          <w:sz w:val="16"/>
        </w:rPr>
        <w:t xml:space="preserve">. The survey covered a total of 75 countries, including all G20 and European Union members. Together, these countries account for more than 90% of international trade and investment. </w:t>
      </w:r>
      <w:r w:rsidRPr="00525E4E">
        <w:rPr>
          <w:rStyle w:val="StyleUnderline"/>
        </w:rPr>
        <w:t xml:space="preserve">The researchers found evidence for their "hypothesis that </w:t>
      </w:r>
      <w:r w:rsidRPr="00525E4E">
        <w:rPr>
          <w:rStyle w:val="StyleUnderline"/>
          <w:highlight w:val="cyan"/>
        </w:rPr>
        <w:t>countries with an open economy score higher in environmental performance</w:t>
      </w:r>
      <w:r w:rsidRPr="00525E4E">
        <w:rPr>
          <w:rStyle w:val="StyleUnderline"/>
        </w:rPr>
        <w:t>."</w:t>
      </w:r>
    </w:p>
    <w:p w14:paraId="27124140" w14:textId="77777777" w:rsidR="00267D2C" w:rsidRPr="00525E4E" w:rsidRDefault="00267D2C" w:rsidP="00267D2C">
      <w:pPr>
        <w:rPr>
          <w:sz w:val="16"/>
        </w:rPr>
      </w:pPr>
      <w:r w:rsidRPr="00525E4E">
        <w:rPr>
          <w:sz w:val="16"/>
        </w:rPr>
        <w:t xml:space="preserve">There are two real-world observations that also disprove the argument that stronger economic growth automatically leads to greater environmental pollution. First, </w:t>
      </w:r>
      <w:r w:rsidRPr="00525E4E">
        <w:rPr>
          <w:rStyle w:val="Emphasis"/>
          <w:highlight w:val="cyan"/>
        </w:rPr>
        <w:t>in noncapitalist countries</w:t>
      </w:r>
      <w:r w:rsidRPr="00525E4E">
        <w:rPr>
          <w:sz w:val="16"/>
        </w:rPr>
        <w:t xml:space="preserve">, </w:t>
      </w:r>
      <w:r w:rsidRPr="00525E4E">
        <w:rPr>
          <w:rStyle w:val="StyleUnderline"/>
          <w:highlight w:val="cyan"/>
        </w:rPr>
        <w:t>environmental degradation has been a far more serious</w:t>
      </w:r>
      <w:r w:rsidRPr="00525E4E">
        <w:rPr>
          <w:sz w:val="16"/>
        </w:rPr>
        <w:t xml:space="preserve"> problem than in capitalist countries. Second, </w:t>
      </w:r>
      <w:r w:rsidRPr="00525E4E">
        <w:rPr>
          <w:rStyle w:val="StyleUnderline"/>
        </w:rPr>
        <w:t>the correlation between economic growth and increasing resource consumption is becoming ever weaker in the age of dematerialization</w:t>
      </w:r>
      <w:r w:rsidRPr="00525E4E">
        <w:rPr>
          <w:sz w:val="16"/>
        </w:rPr>
        <w:t>.</w:t>
      </w:r>
    </w:p>
    <w:p w14:paraId="025E0327" w14:textId="77777777" w:rsidR="00267D2C" w:rsidRPr="00525E4E" w:rsidRDefault="00267D2C" w:rsidP="00267D2C">
      <w:pPr>
        <w:rPr>
          <w:sz w:val="16"/>
        </w:rPr>
      </w:pPr>
      <w:r w:rsidRPr="00525E4E">
        <w:rPr>
          <w:sz w:val="16"/>
        </w:rPr>
        <w:t xml:space="preserve">Put simply, these studies point in the same direction: </w:t>
      </w:r>
      <w:r w:rsidRPr="00525E4E">
        <w:rPr>
          <w:rStyle w:val="Emphasis"/>
          <w:highlight w:val="cyan"/>
        </w:rPr>
        <w:t>Capitalism is not the problem. It is the solution</w:t>
      </w:r>
      <w:r w:rsidRPr="00525E4E">
        <w:rPr>
          <w:sz w:val="16"/>
        </w:rPr>
        <w:t xml:space="preserve"> — both economically and environmentally.</w:t>
      </w:r>
    </w:p>
    <w:p w14:paraId="6BABACE8" w14:textId="77777777" w:rsidR="00267D2C" w:rsidRDefault="00267D2C" w:rsidP="00267D2C"/>
    <w:p w14:paraId="4CF6C885" w14:textId="77777777" w:rsidR="00267D2C" w:rsidRPr="0014284E" w:rsidRDefault="00267D2C" w:rsidP="00BE59A1"/>
    <w:p w14:paraId="1D5DF7A3" w14:textId="77777777" w:rsidR="00582841" w:rsidRPr="00582841" w:rsidRDefault="00582841" w:rsidP="00582841">
      <w:pPr>
        <w:pStyle w:val="Heading3"/>
      </w:pPr>
    </w:p>
    <w:p w14:paraId="5FCB223E" w14:textId="4BDB5C01" w:rsidR="00582841" w:rsidRPr="00582841" w:rsidRDefault="00582841" w:rsidP="00582841">
      <w:pPr>
        <w:pStyle w:val="Heading3"/>
      </w:pPr>
    </w:p>
    <w:sectPr w:rsidR="00582841" w:rsidRPr="0058284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libri"/>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D64FC5"/>
    <w:multiLevelType w:val="hybridMultilevel"/>
    <w:tmpl w:val="A63272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A90FCF"/>
    <w:multiLevelType w:val="hybridMultilevel"/>
    <w:tmpl w:val="D44ADB0A"/>
    <w:lvl w:ilvl="0" w:tplc="78B42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A1F48A8"/>
    <w:multiLevelType w:val="hybridMultilevel"/>
    <w:tmpl w:val="8D987C80"/>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A3B57"/>
    <w:multiLevelType w:val="hybridMultilevel"/>
    <w:tmpl w:val="A63272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6D5C44"/>
    <w:multiLevelType w:val="hybridMultilevel"/>
    <w:tmpl w:val="2EBAE4D0"/>
    <w:lvl w:ilvl="0" w:tplc="F9F84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7"/>
  </w:num>
  <w:num w:numId="14">
    <w:abstractNumId w:val="35"/>
  </w:num>
  <w:num w:numId="15">
    <w:abstractNumId w:val="31"/>
  </w:num>
  <w:num w:numId="16">
    <w:abstractNumId w:val="29"/>
  </w:num>
  <w:num w:numId="17">
    <w:abstractNumId w:val="34"/>
  </w:num>
  <w:num w:numId="18">
    <w:abstractNumId w:val="23"/>
  </w:num>
  <w:num w:numId="19">
    <w:abstractNumId w:val="30"/>
  </w:num>
  <w:num w:numId="20">
    <w:abstractNumId w:val="16"/>
  </w:num>
  <w:num w:numId="21">
    <w:abstractNumId w:val="32"/>
  </w:num>
  <w:num w:numId="22">
    <w:abstractNumId w:val="14"/>
  </w:num>
  <w:num w:numId="23">
    <w:abstractNumId w:val="15"/>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7"/>
  </w:num>
  <w:num w:numId="27">
    <w:abstractNumId w:val="27"/>
  </w:num>
  <w:num w:numId="28">
    <w:abstractNumId w:val="18"/>
  </w:num>
  <w:num w:numId="29">
    <w:abstractNumId w:val="12"/>
  </w:num>
  <w:num w:numId="30">
    <w:abstractNumId w:val="19"/>
  </w:num>
  <w:num w:numId="31">
    <w:abstractNumId w:val="11"/>
  </w:num>
  <w:num w:numId="32">
    <w:abstractNumId w:val="20"/>
  </w:num>
  <w:num w:numId="33">
    <w:abstractNumId w:val="13"/>
  </w:num>
  <w:num w:numId="34">
    <w:abstractNumId w:val="28"/>
  </w:num>
  <w:num w:numId="35">
    <w:abstractNumId w:val="24"/>
  </w:num>
  <w:num w:numId="36">
    <w:abstractNumId w:val="33"/>
  </w:num>
  <w:num w:numId="37">
    <w:abstractNumId w:val="22"/>
  </w:num>
  <w:num w:numId="38">
    <w:abstractNumId w:val="2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60AE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294"/>
    <w:rsid w:val="00042FBA"/>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39A9"/>
    <w:rsid w:val="00117316"/>
    <w:rsid w:val="001209B4"/>
    <w:rsid w:val="0014284E"/>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D774C"/>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141"/>
    <w:rsid w:val="00267D2C"/>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1D04"/>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2A8A"/>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078F0"/>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2841"/>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2314"/>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1C9A"/>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35DC7"/>
    <w:rsid w:val="009509D5"/>
    <w:rsid w:val="009538F5"/>
    <w:rsid w:val="00956B24"/>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E67A0"/>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0AE1"/>
    <w:rsid w:val="00B6656B"/>
    <w:rsid w:val="00B71625"/>
    <w:rsid w:val="00B75C54"/>
    <w:rsid w:val="00B819DF"/>
    <w:rsid w:val="00B8710E"/>
    <w:rsid w:val="00B92A93"/>
    <w:rsid w:val="00BA17A8"/>
    <w:rsid w:val="00BA3C33"/>
    <w:rsid w:val="00BB0878"/>
    <w:rsid w:val="00BB1879"/>
    <w:rsid w:val="00BB3643"/>
    <w:rsid w:val="00BC0ABE"/>
    <w:rsid w:val="00BC30DB"/>
    <w:rsid w:val="00BC47B7"/>
    <w:rsid w:val="00BC64FF"/>
    <w:rsid w:val="00BC7C37"/>
    <w:rsid w:val="00BD2244"/>
    <w:rsid w:val="00BE59A1"/>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5663"/>
    <w:rsid w:val="00C56D26"/>
    <w:rsid w:val="00C56DCC"/>
    <w:rsid w:val="00C57075"/>
    <w:rsid w:val="00C60C14"/>
    <w:rsid w:val="00C72AFE"/>
    <w:rsid w:val="00C81619"/>
    <w:rsid w:val="00CA013C"/>
    <w:rsid w:val="00CA6D6D"/>
    <w:rsid w:val="00CA710E"/>
    <w:rsid w:val="00CC3E90"/>
    <w:rsid w:val="00CC7A4E"/>
    <w:rsid w:val="00CD1359"/>
    <w:rsid w:val="00CD4417"/>
    <w:rsid w:val="00CD4C83"/>
    <w:rsid w:val="00D01EDC"/>
    <w:rsid w:val="00D078AA"/>
    <w:rsid w:val="00D10058"/>
    <w:rsid w:val="00D11978"/>
    <w:rsid w:val="00D15E30"/>
    <w:rsid w:val="00D16129"/>
    <w:rsid w:val="00D25DBD"/>
    <w:rsid w:val="00D26929"/>
    <w:rsid w:val="00D30BCC"/>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966"/>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390F"/>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67E7"/>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697C2"/>
  <w14:defaultImageDpi w14:val="300"/>
  <w15:docId w15:val="{D38EBC51-5B54-AD40-B74C-A3D2A4BC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E67A0"/>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9E67A0"/>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9E67A0"/>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9E67A0"/>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Dont use,Very Small Text,body,Big card,Normal Tag,heading 2,Heading 2 Char2 Char,Heading 2 Char1 Char Char, Ch,small text,TAG,Ch,no read,No Spacing211,No Spacing12,No Spacing2111,No Spacing4,No Spacing11111,Card,No Spacing5,ta,t"/>
    <w:basedOn w:val="Normal"/>
    <w:next w:val="Normal"/>
    <w:link w:val="Heading4Char"/>
    <w:uiPriority w:val="9"/>
    <w:unhideWhenUsed/>
    <w:qFormat/>
    <w:rsid w:val="009E67A0"/>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602314"/>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602314"/>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60231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60231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60231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9E67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7A0"/>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9E67A0"/>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9E67A0"/>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9E67A0"/>
    <w:rPr>
      <w:rFonts w:ascii="Arial" w:eastAsiaTheme="majorEastAsia" w:hAnsi="Arial" w:cstheme="majorBidi"/>
      <w:b/>
      <w:bCs/>
      <w:sz w:val="32"/>
      <w:szCs w:val="32"/>
      <w:u w:val="single"/>
    </w:rPr>
  </w:style>
  <w:style w:type="character" w:customStyle="1" w:styleId="Heading4Char">
    <w:name w:val="Heading 4 Char"/>
    <w:aliases w:val="Tag Char,small space Char,Dont use Char,Very Small Text Char,body Char,Big card Char,Normal Tag Char,heading 2 Char,Heading 2 Char2 Char Char,Heading 2 Char1 Char Char Char, Ch Char,small text Char,TAG Char,Ch Char,no read Char,Card Char"/>
    <w:basedOn w:val="DefaultParagraphFont"/>
    <w:link w:val="Heading4"/>
    <w:uiPriority w:val="9"/>
    <w:rsid w:val="009E67A0"/>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1"/>
    <w:qFormat/>
    <w:rsid w:val="009E67A0"/>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S"/>
    <w:basedOn w:val="DefaultParagraphFont"/>
    <w:link w:val="CardsFont12pt"/>
    <w:uiPriority w:val="1"/>
    <w:qFormat/>
    <w:rsid w:val="009E67A0"/>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20"/>
    <w:qFormat/>
    <w:rsid w:val="009E67A0"/>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9E67A0"/>
    <w:rPr>
      <w:color w:val="auto"/>
      <w:u w:val="non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9E67A0"/>
    <w:rPr>
      <w:color w:val="auto"/>
      <w:u w:val="none"/>
    </w:rPr>
  </w:style>
  <w:style w:type="paragraph" w:styleId="DocumentMap">
    <w:name w:val="Document Map"/>
    <w:basedOn w:val="Normal"/>
    <w:link w:val="DocumentMapChar"/>
    <w:uiPriority w:val="99"/>
    <w:unhideWhenUsed/>
    <w:rsid w:val="009E67A0"/>
    <w:rPr>
      <w:rFonts w:ascii="Lucida Grande" w:hAnsi="Lucida Grande" w:cs="Lucida Grande"/>
    </w:rPr>
  </w:style>
  <w:style w:type="character" w:customStyle="1" w:styleId="DocumentMapChar">
    <w:name w:val="Document Map Char"/>
    <w:basedOn w:val="DefaultParagraphFont"/>
    <w:link w:val="DocumentMap"/>
    <w:uiPriority w:val="99"/>
    <w:rsid w:val="009E67A0"/>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9E67A0"/>
    <w:rPr>
      <w:color w:val="1F497D" w:themeColor="text2"/>
    </w:rPr>
  </w:style>
  <w:style w:type="paragraph" w:customStyle="1" w:styleId="Analytic0">
    <w:name w:val="Analytic"/>
    <w:basedOn w:val="Heading4"/>
    <w:next w:val="Normal"/>
    <w:link w:val="AnalyticChar0"/>
    <w:autoRedefine/>
    <w:uiPriority w:val="4"/>
    <w:qFormat/>
    <w:rsid w:val="009E67A0"/>
    <w:pPr>
      <w:spacing w:before="0"/>
    </w:pPr>
    <w:rPr>
      <w:bCs w:val="0"/>
      <w:iCs/>
      <w:color w:val="1F497D" w:themeColor="text2"/>
    </w:rPr>
  </w:style>
  <w:style w:type="character" w:customStyle="1" w:styleId="AnalyticChar0">
    <w:name w:val="Analytic Char"/>
    <w:basedOn w:val="DefaultParagraphFont"/>
    <w:link w:val="Analytic0"/>
    <w:uiPriority w:val="4"/>
    <w:rsid w:val="009E67A0"/>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9E67A0"/>
    <w:rPr>
      <w:color w:val="C7336A"/>
    </w:rPr>
  </w:style>
  <w:style w:type="paragraph" w:customStyle="1" w:styleId="textbold">
    <w:name w:val="text bold"/>
    <w:basedOn w:val="Normal"/>
    <w:link w:val="Emphasis"/>
    <w:uiPriority w:val="20"/>
    <w:qFormat/>
    <w:rsid w:val="00331D04"/>
    <w:pPr>
      <w:ind w:left="720"/>
      <w:contextualSpacing/>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331D04"/>
    <w:rPr>
      <w:sz w:val="22"/>
      <w:u w:val="single"/>
    </w:rPr>
  </w:style>
  <w:style w:type="paragraph" w:styleId="ListParagraph">
    <w:name w:val="List Paragraph"/>
    <w:aliases w:val="6 font"/>
    <w:basedOn w:val="Normal"/>
    <w:uiPriority w:val="99"/>
    <w:qFormat/>
    <w:rsid w:val="00331D04"/>
    <w:pPr>
      <w:ind w:left="720"/>
      <w:contextualSpacing/>
    </w:pPr>
  </w:style>
  <w:style w:type="character" w:customStyle="1" w:styleId="Heading5Char">
    <w:name w:val="Heading 5 Char"/>
    <w:aliases w:val="Text Char,Blocks Char"/>
    <w:basedOn w:val="DefaultParagraphFont"/>
    <w:link w:val="Heading5"/>
    <w:rsid w:val="00602314"/>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602314"/>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602314"/>
    <w:rPr>
      <w:rFonts w:ascii="Arial" w:eastAsia="Times New Roman" w:hAnsi="Arial" w:cs="Arial"/>
      <w:b/>
      <w:bCs/>
      <w:kern w:val="32"/>
    </w:rPr>
  </w:style>
  <w:style w:type="character" w:customStyle="1" w:styleId="Heading8Char">
    <w:name w:val="Heading 8 Char"/>
    <w:basedOn w:val="DefaultParagraphFont"/>
    <w:link w:val="Heading8"/>
    <w:rsid w:val="00602314"/>
    <w:rPr>
      <w:rFonts w:ascii="Arial" w:eastAsia="Times New Roman" w:hAnsi="Arial" w:cs="Arial"/>
      <w:b/>
      <w:bCs/>
      <w:kern w:val="32"/>
      <w:u w:val="double"/>
    </w:rPr>
  </w:style>
  <w:style w:type="character" w:customStyle="1" w:styleId="Heading9Char">
    <w:name w:val="Heading 9 Char"/>
    <w:basedOn w:val="DefaultParagraphFont"/>
    <w:link w:val="Heading9"/>
    <w:rsid w:val="00602314"/>
    <w:rPr>
      <w:rFonts w:ascii="Arial" w:eastAsia="Times New Roman" w:hAnsi="Arial" w:cs="Arial"/>
      <w:b/>
      <w:bCs/>
      <w:kern w:val="32"/>
      <w:sz w:val="32"/>
      <w:szCs w:val="32"/>
      <w:u w:val="single"/>
    </w:rPr>
  </w:style>
  <w:style w:type="character" w:styleId="UnresolvedMention">
    <w:name w:val="Unresolved Mention"/>
    <w:basedOn w:val="DefaultParagraphFont"/>
    <w:uiPriority w:val="99"/>
    <w:semiHidden/>
    <w:unhideWhenUsed/>
    <w:rsid w:val="00602314"/>
    <w:rPr>
      <w:color w:val="605E5C"/>
      <w:shd w:val="clear" w:color="auto" w:fill="E1DFDD"/>
    </w:rPr>
  </w:style>
  <w:style w:type="paragraph" w:styleId="BalloonText">
    <w:name w:val="Balloon Text"/>
    <w:basedOn w:val="Normal"/>
    <w:link w:val="BalloonTextChar"/>
    <w:uiPriority w:val="99"/>
    <w:unhideWhenUsed/>
    <w:rsid w:val="00602314"/>
    <w:rPr>
      <w:rFonts w:ascii="Segoe UI" w:hAnsi="Segoe UI" w:cs="Segoe UI"/>
      <w:sz w:val="18"/>
      <w:szCs w:val="18"/>
    </w:rPr>
  </w:style>
  <w:style w:type="character" w:customStyle="1" w:styleId="BalloonTextChar">
    <w:name w:val="Balloon Text Char"/>
    <w:basedOn w:val="DefaultParagraphFont"/>
    <w:link w:val="BalloonText"/>
    <w:uiPriority w:val="99"/>
    <w:rsid w:val="00602314"/>
    <w:rPr>
      <w:rFonts w:ascii="Segoe UI" w:eastAsia="Times New Roman" w:hAnsi="Segoe UI" w:cs="Segoe UI"/>
      <w:sz w:val="18"/>
      <w:szCs w:val="18"/>
    </w:rPr>
  </w:style>
  <w:style w:type="paragraph" w:customStyle="1" w:styleId="Analytics">
    <w:name w:val="Analytics"/>
    <w:next w:val="NormalWeb"/>
    <w:link w:val="AnalyticsChar"/>
    <w:uiPriority w:val="4"/>
    <w:qFormat/>
    <w:rsid w:val="0060231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02314"/>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602314"/>
    <w:rPr>
      <w:rFonts w:ascii="Times New Roman" w:hAnsi="Times New Roman"/>
    </w:rPr>
  </w:style>
  <w:style w:type="paragraph" w:styleId="NoSpacing">
    <w:name w:val="No Spacing"/>
    <w:aliases w:val="Card Format,No Spacing51,No Spacing311,ClearFormatting,Clear,DDI Tag,Tag Title,No Spacing11211,No Spacing6,No Spacing7,No Spacing8,Dont u,No Spacing1111111,No Spacing tnr,ca,Note Level 2,tags,Hidden Block Title,Small Text,Note Level 21,card"/>
    <w:basedOn w:val="Heading1"/>
    <w:link w:val="Hyperlink"/>
    <w:autoRedefine/>
    <w:uiPriority w:val="99"/>
    <w:qFormat/>
    <w:rsid w:val="0060231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602314"/>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602314"/>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602314"/>
    <w:rPr>
      <w:rFonts w:asciiTheme="majorHAnsi" w:eastAsiaTheme="majorEastAsia" w:hAnsiTheme="majorHAnsi" w:cstheme="majorBidi"/>
      <w:spacing w:val="-10"/>
      <w:kern w:val="28"/>
      <w:sz w:val="56"/>
      <w:szCs w:val="56"/>
    </w:rPr>
  </w:style>
  <w:style w:type="paragraph" w:customStyle="1" w:styleId="p">
    <w:name w:val="p"/>
    <w:basedOn w:val="Normal"/>
    <w:qFormat/>
    <w:rsid w:val="00602314"/>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602314"/>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602314"/>
    <w:pPr>
      <w:spacing w:before="100" w:beforeAutospacing="1" w:after="100" w:afterAutospacing="1"/>
    </w:pPr>
    <w:rPr>
      <w:rFonts w:ascii="Times New Roman" w:hAnsi="Times New Roman"/>
    </w:rPr>
  </w:style>
  <w:style w:type="paragraph" w:customStyle="1" w:styleId="paywall">
    <w:name w:val="paywall"/>
    <w:basedOn w:val="Normal"/>
    <w:rsid w:val="00602314"/>
    <w:pPr>
      <w:spacing w:before="100" w:beforeAutospacing="1" w:after="100" w:afterAutospacing="1"/>
    </w:pPr>
    <w:rPr>
      <w:rFonts w:ascii="Times New Roman" w:hAnsi="Times New Roman"/>
    </w:rPr>
  </w:style>
  <w:style w:type="paragraph" w:customStyle="1" w:styleId="basewrap-sc-twddq">
    <w:name w:val="basewrap-sc-twddq"/>
    <w:basedOn w:val="Normal"/>
    <w:rsid w:val="00602314"/>
    <w:pPr>
      <w:spacing w:before="100" w:beforeAutospacing="1" w:after="100" w:afterAutospacing="1"/>
    </w:pPr>
    <w:rPr>
      <w:rFonts w:ascii="Times New Roman" w:hAnsi="Times New Roman"/>
    </w:rPr>
  </w:style>
  <w:style w:type="paragraph" w:customStyle="1" w:styleId="cm-rail-header">
    <w:name w:val="cm-rail-header"/>
    <w:basedOn w:val="Normal"/>
    <w:rsid w:val="00602314"/>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602314"/>
  </w:style>
  <w:style w:type="character" w:customStyle="1" w:styleId="basewrap-sc-twddq1">
    <w:name w:val="basewrap-sc-twddq1"/>
    <w:basedOn w:val="DefaultParagraphFont"/>
    <w:rsid w:val="00602314"/>
  </w:style>
  <w:style w:type="character" w:customStyle="1" w:styleId="rubricname-eybtuq">
    <w:name w:val="rubricname-eybtuq"/>
    <w:basedOn w:val="DefaultParagraphFont"/>
    <w:rsid w:val="00602314"/>
  </w:style>
  <w:style w:type="paragraph" w:customStyle="1" w:styleId="bylinewrapper-ijboum">
    <w:name w:val="bylinewrapper-ijboum"/>
    <w:basedOn w:val="Normal"/>
    <w:rsid w:val="00602314"/>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602314"/>
  </w:style>
  <w:style w:type="character" w:styleId="CommentReference">
    <w:name w:val="annotation reference"/>
    <w:basedOn w:val="DefaultParagraphFont"/>
    <w:uiPriority w:val="99"/>
    <w:unhideWhenUsed/>
    <w:rsid w:val="00602314"/>
    <w:rPr>
      <w:sz w:val="16"/>
      <w:szCs w:val="16"/>
    </w:rPr>
  </w:style>
  <w:style w:type="paragraph" w:styleId="CommentText">
    <w:name w:val="annotation text"/>
    <w:basedOn w:val="Normal"/>
    <w:link w:val="CommentTextChar"/>
    <w:uiPriority w:val="99"/>
    <w:unhideWhenUsed/>
    <w:rsid w:val="00602314"/>
    <w:rPr>
      <w:sz w:val="20"/>
      <w:szCs w:val="20"/>
    </w:rPr>
  </w:style>
  <w:style w:type="character" w:customStyle="1" w:styleId="CommentTextChar">
    <w:name w:val="Comment Text Char"/>
    <w:basedOn w:val="DefaultParagraphFont"/>
    <w:link w:val="CommentText"/>
    <w:uiPriority w:val="99"/>
    <w:rsid w:val="0060231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602314"/>
    <w:rPr>
      <w:b/>
      <w:bCs/>
    </w:rPr>
  </w:style>
  <w:style w:type="character" w:customStyle="1" w:styleId="CommentSubjectChar">
    <w:name w:val="Comment Subject Char"/>
    <w:basedOn w:val="CommentTextChar"/>
    <w:link w:val="CommentSubject"/>
    <w:uiPriority w:val="99"/>
    <w:rsid w:val="00602314"/>
    <w:rPr>
      <w:rFonts w:ascii="Arial" w:eastAsia="Times New Roman" w:hAnsi="Arial" w:cs="Times New Roman"/>
      <w:b/>
      <w:bCs/>
      <w:sz w:val="20"/>
      <w:szCs w:val="20"/>
    </w:rPr>
  </w:style>
  <w:style w:type="paragraph" w:customStyle="1" w:styleId="Emphasize">
    <w:name w:val="Emphasize"/>
    <w:basedOn w:val="Normal"/>
    <w:uiPriority w:val="7"/>
    <w:qFormat/>
    <w:rsid w:val="0060231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602314"/>
  </w:style>
  <w:style w:type="character" w:customStyle="1" w:styleId="underline">
    <w:name w:val="underline"/>
    <w:qFormat/>
    <w:rsid w:val="00602314"/>
    <w:rPr>
      <w:u w:val="single"/>
    </w:rPr>
  </w:style>
  <w:style w:type="character" w:styleId="IntenseEmphasis">
    <w:name w:val="Intense Emphasis"/>
    <w:aliases w:val="Title Cha,cites Char Ch,Underline Cha,9.5 p,Cites and Cards Char1,Bold Underlined Char1"/>
    <w:basedOn w:val="DefaultParagraphFont"/>
    <w:uiPriority w:val="6"/>
    <w:qFormat/>
    <w:rsid w:val="00602314"/>
    <w:rPr>
      <w:b w:val="0"/>
      <w:sz w:val="22"/>
      <w:u w:val="single"/>
    </w:rPr>
  </w:style>
  <w:style w:type="paragraph" w:customStyle="1" w:styleId="cardtext">
    <w:name w:val="card text"/>
    <w:basedOn w:val="Normal"/>
    <w:link w:val="cardtextChar"/>
    <w:qFormat/>
    <w:rsid w:val="00602314"/>
    <w:pPr>
      <w:ind w:left="288" w:right="288"/>
    </w:pPr>
  </w:style>
  <w:style w:type="character" w:customStyle="1" w:styleId="cardtextChar">
    <w:name w:val="card text Char"/>
    <w:basedOn w:val="DefaultParagraphFont"/>
    <w:link w:val="cardtext"/>
    <w:rsid w:val="00602314"/>
    <w:rPr>
      <w:rFonts w:ascii="Arial" w:eastAsia="Times New Roman" w:hAnsi="Arial" w:cs="Times New Roman"/>
    </w:rPr>
  </w:style>
  <w:style w:type="paragraph" w:customStyle="1" w:styleId="UnderlinePara">
    <w:name w:val="Underline Para"/>
    <w:basedOn w:val="Normal"/>
    <w:uiPriority w:val="6"/>
    <w:qFormat/>
    <w:rsid w:val="00602314"/>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602314"/>
    <w:rPr>
      <w:rFonts w:eastAsia="Calibri"/>
      <w:u w:val="single"/>
    </w:rPr>
  </w:style>
  <w:style w:type="character" w:customStyle="1" w:styleId="Underline2Char">
    <w:name w:val="Underline2 Char"/>
    <w:link w:val="Underline2"/>
    <w:uiPriority w:val="4"/>
    <w:rsid w:val="00602314"/>
    <w:rPr>
      <w:rFonts w:ascii="Arial" w:eastAsia="Calibri" w:hAnsi="Arial" w:cs="Times New Roman"/>
      <w:u w:val="single"/>
    </w:rPr>
  </w:style>
  <w:style w:type="character" w:customStyle="1" w:styleId="apple-converted-space">
    <w:name w:val="apple-converted-space"/>
    <w:basedOn w:val="DefaultParagraphFont"/>
    <w:rsid w:val="00602314"/>
  </w:style>
  <w:style w:type="character" w:customStyle="1" w:styleId="Style11pt">
    <w:name w:val="Style 11 pt"/>
    <w:basedOn w:val="DefaultParagraphFont"/>
    <w:rsid w:val="00602314"/>
    <w:rPr>
      <w:sz w:val="20"/>
    </w:rPr>
  </w:style>
  <w:style w:type="character" w:customStyle="1" w:styleId="Style11ptUnderline">
    <w:name w:val="Style 11 pt Underline"/>
    <w:rsid w:val="00602314"/>
    <w:rPr>
      <w:sz w:val="20"/>
      <w:u w:val="single"/>
    </w:rPr>
  </w:style>
  <w:style w:type="character" w:customStyle="1" w:styleId="UnderliningChar">
    <w:name w:val="Underlining Char"/>
    <w:link w:val="Underlining"/>
    <w:uiPriority w:val="99"/>
    <w:rsid w:val="00602314"/>
    <w:rPr>
      <w:rFonts w:ascii="Georgia" w:hAnsi="Georgia"/>
      <w:u w:val="single"/>
    </w:rPr>
  </w:style>
  <w:style w:type="paragraph" w:customStyle="1" w:styleId="Underlining">
    <w:name w:val="Underlining"/>
    <w:basedOn w:val="Normal"/>
    <w:next w:val="Normal"/>
    <w:link w:val="UnderliningChar"/>
    <w:uiPriority w:val="99"/>
    <w:qFormat/>
    <w:rsid w:val="00602314"/>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602314"/>
    <w:rPr>
      <w:u w:val="single"/>
    </w:rPr>
  </w:style>
  <w:style w:type="character" w:customStyle="1" w:styleId="StyleStyle411ptChar">
    <w:name w:val="Style Style4 + 11 pt Char"/>
    <w:basedOn w:val="DefaultParagraphFont"/>
    <w:link w:val="StyleStyle411pt"/>
    <w:rsid w:val="00602314"/>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602314"/>
    <w:rPr>
      <w:b/>
      <w:bCs/>
      <w:u w:val="single"/>
    </w:rPr>
  </w:style>
  <w:style w:type="character" w:customStyle="1" w:styleId="StyleStyle411ptBoldChar">
    <w:name w:val="Style Style4 + 11 pt Bold Char"/>
    <w:basedOn w:val="DefaultParagraphFont"/>
    <w:link w:val="StyleStyle411ptBold"/>
    <w:rsid w:val="00602314"/>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02314"/>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02314"/>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602314"/>
    <w:rPr>
      <w:u w:val="single"/>
      <w:shd w:val="clear" w:color="auto" w:fill="00FF00"/>
    </w:rPr>
  </w:style>
  <w:style w:type="character" w:customStyle="1" w:styleId="Style1Char">
    <w:name w:val="Style1 Char"/>
    <w:rsid w:val="00602314"/>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602314"/>
    <w:rPr>
      <w:u w:val="single"/>
    </w:rPr>
  </w:style>
  <w:style w:type="character" w:customStyle="1" w:styleId="Style4Char">
    <w:name w:val="Style4 Char"/>
    <w:link w:val="Style4"/>
    <w:rsid w:val="00602314"/>
    <w:rPr>
      <w:rFonts w:ascii="Arial" w:eastAsia="Times New Roman" w:hAnsi="Arial" w:cs="Times New Roman"/>
      <w:u w:val="single"/>
    </w:rPr>
  </w:style>
  <w:style w:type="character" w:customStyle="1" w:styleId="cardChar">
    <w:name w:val="card Char"/>
    <w:aliases w:val="Bold Cite Char Char,Speed Cite Char"/>
    <w:rsid w:val="00602314"/>
    <w:rPr>
      <w:rFonts w:ascii="Times New Roman" w:eastAsia="Times New Roman" w:hAnsi="Times New Roman" w:cs="Times New Roman"/>
      <w:sz w:val="20"/>
    </w:rPr>
  </w:style>
  <w:style w:type="character" w:customStyle="1" w:styleId="apple-style-span">
    <w:name w:val="apple-style-span"/>
    <w:rsid w:val="00602314"/>
  </w:style>
  <w:style w:type="paragraph" w:customStyle="1" w:styleId="StyleUnderlined11pt">
    <w:name w:val="Style Underlined + 11 pt"/>
    <w:basedOn w:val="Normal"/>
    <w:link w:val="StyleUnderlined11ptChar"/>
    <w:qFormat/>
    <w:rsid w:val="00602314"/>
    <w:rPr>
      <w:u w:val="single"/>
      <w:lang w:eastAsia="zh-CN"/>
    </w:rPr>
  </w:style>
  <w:style w:type="character" w:customStyle="1" w:styleId="StyleUnderlined11ptChar">
    <w:name w:val="Style Underlined + 11 pt Char"/>
    <w:basedOn w:val="DefaultParagraphFont"/>
    <w:link w:val="StyleUnderlined11pt"/>
    <w:rsid w:val="00602314"/>
    <w:rPr>
      <w:rFonts w:ascii="Arial" w:eastAsia="Times New Roman" w:hAnsi="Arial" w:cs="Times New Roman"/>
      <w:u w:val="single"/>
      <w:lang w:eastAsia="zh-CN"/>
    </w:rPr>
  </w:style>
  <w:style w:type="character" w:customStyle="1" w:styleId="StyleThickunderline1">
    <w:name w:val="Style Thick underline1"/>
    <w:basedOn w:val="DefaultParagraphFont"/>
    <w:rsid w:val="00602314"/>
    <w:rPr>
      <w:u w:val="single"/>
    </w:rPr>
  </w:style>
  <w:style w:type="character" w:customStyle="1" w:styleId="post-author">
    <w:name w:val="post-author"/>
    <w:basedOn w:val="DefaultParagraphFont"/>
    <w:rsid w:val="00602314"/>
  </w:style>
  <w:style w:type="paragraph" w:customStyle="1" w:styleId="StyleUnderlineChar11pt">
    <w:name w:val="Style Underline Char + 11 pt"/>
    <w:basedOn w:val="Normal"/>
    <w:link w:val="StyleUnderlineChar11ptChar"/>
    <w:qFormat/>
    <w:rsid w:val="00602314"/>
    <w:rPr>
      <w:u w:val="single"/>
    </w:rPr>
  </w:style>
  <w:style w:type="character" w:customStyle="1" w:styleId="StyleUnderlineChar11ptChar">
    <w:name w:val="Style Underline Char + 11 pt Char"/>
    <w:link w:val="StyleUnderlineChar11pt"/>
    <w:rsid w:val="00602314"/>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02314"/>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02314"/>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602314"/>
    <w:rPr>
      <w:rFonts w:ascii="Times New Roman" w:hAnsi="Times New Roman"/>
      <w:b/>
      <w:bCs/>
      <w:sz w:val="20"/>
      <w:u w:val="none"/>
      <w:bdr w:val="none" w:sz="0" w:space="0" w:color="auto"/>
    </w:rPr>
  </w:style>
  <w:style w:type="character" w:customStyle="1" w:styleId="Style11ptBoldUnderline">
    <w:name w:val="Style 11 pt Bold Underline"/>
    <w:rsid w:val="00602314"/>
    <w:rPr>
      <w:b/>
      <w:bCs/>
      <w:sz w:val="20"/>
      <w:u w:val="single"/>
    </w:rPr>
  </w:style>
  <w:style w:type="character" w:customStyle="1" w:styleId="Style11ptUnderlineBorderSinglesolidlineAuto05pt">
    <w:name w:val="Style 11 pt Underline Border: : (Single solid line Auto  0.5 pt..."/>
    <w:rsid w:val="00602314"/>
    <w:rPr>
      <w:sz w:val="20"/>
      <w:u w:val="single"/>
      <w:bdr w:val="single" w:sz="4" w:space="0" w:color="auto"/>
    </w:rPr>
  </w:style>
  <w:style w:type="paragraph" w:customStyle="1" w:styleId="StyleUnderlineChar11ptBold">
    <w:name w:val="Style Underline Char + 11 pt Bold"/>
    <w:basedOn w:val="Normal"/>
    <w:link w:val="StyleUnderlineChar11ptBoldChar"/>
    <w:qFormat/>
    <w:rsid w:val="00602314"/>
    <w:rPr>
      <w:b/>
      <w:bCs/>
      <w:u w:val="single"/>
    </w:rPr>
  </w:style>
  <w:style w:type="character" w:customStyle="1" w:styleId="StyleUnderlineChar11ptBoldChar">
    <w:name w:val="Style Underline Char + 11 pt Bold Char"/>
    <w:basedOn w:val="DefaultParagraphFont"/>
    <w:link w:val="StyleUnderlineChar11ptBold"/>
    <w:rsid w:val="00602314"/>
    <w:rPr>
      <w:rFonts w:ascii="Arial" w:eastAsia="Times New Roman" w:hAnsi="Arial" w:cs="Times New Roman"/>
      <w:b/>
      <w:bCs/>
      <w:u w:val="single"/>
    </w:rPr>
  </w:style>
  <w:style w:type="paragraph" w:customStyle="1" w:styleId="MinimizedText">
    <w:name w:val="Minimized Text"/>
    <w:link w:val="MinimizedTextChar"/>
    <w:qFormat/>
    <w:rsid w:val="00602314"/>
    <w:pPr>
      <w:spacing w:after="160"/>
    </w:pPr>
    <w:rPr>
      <w:rFonts w:eastAsia="Times New Roman"/>
      <w:sz w:val="16"/>
    </w:rPr>
  </w:style>
  <w:style w:type="character" w:customStyle="1" w:styleId="MinimizedTextChar">
    <w:name w:val="Minimized Text Char"/>
    <w:link w:val="MinimizedText"/>
    <w:rsid w:val="00602314"/>
    <w:rPr>
      <w:rFonts w:eastAsia="Times New Roman"/>
      <w:sz w:val="16"/>
    </w:rPr>
  </w:style>
  <w:style w:type="character" w:customStyle="1" w:styleId="StyleUnderlineChar6CharCharCharCharCharCharCharChar11">
    <w:name w:val="Style Underline Char6 Char Char Char Char Char Char Char Char + 11 ..."/>
    <w:rsid w:val="0060231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0231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0231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02314"/>
    <w:rPr>
      <w:sz w:val="20"/>
      <w:szCs w:val="24"/>
      <w:u w:val="single"/>
      <w:bdr w:val="single" w:sz="4" w:space="0" w:color="auto"/>
      <w:lang w:val="en-US" w:eastAsia="en-US" w:bidi="ar-SA"/>
    </w:rPr>
  </w:style>
  <w:style w:type="paragraph" w:customStyle="1" w:styleId="Tag2">
    <w:name w:val="Tag2"/>
    <w:basedOn w:val="Normal"/>
    <w:autoRedefine/>
    <w:uiPriority w:val="99"/>
    <w:qFormat/>
    <w:rsid w:val="00602314"/>
    <w:rPr>
      <w:b/>
    </w:rPr>
  </w:style>
  <w:style w:type="character" w:customStyle="1" w:styleId="UnderlineCharChar">
    <w:name w:val="Underline Char Char"/>
    <w:aliases w:val="Cite Char1,Char Char Char1,Char Char Char Char Char Char Char Char Char, Char Char Char Char Char Char Char Char Char2"/>
    <w:qFormat/>
    <w:rsid w:val="00602314"/>
    <w:rPr>
      <w:rFonts w:ascii="Calibri" w:eastAsia="Times New Roman" w:hAnsi="Calibri"/>
      <w:szCs w:val="24"/>
      <w:u w:val="single"/>
    </w:rPr>
  </w:style>
  <w:style w:type="paragraph" w:customStyle="1" w:styleId="StyleUnderlineChar11pt3">
    <w:name w:val="Style Underline Char + 11 pt3"/>
    <w:link w:val="StyleUnderlineChar11pt3Char"/>
    <w:qFormat/>
    <w:rsid w:val="00602314"/>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602314"/>
    <w:rPr>
      <w:rFonts w:ascii="Calibri" w:eastAsia="Times New Roman" w:hAnsi="Calibri"/>
      <w:sz w:val="22"/>
      <w:szCs w:val="24"/>
      <w:u w:val="single"/>
    </w:rPr>
  </w:style>
  <w:style w:type="character" w:customStyle="1" w:styleId="UnderlineBold">
    <w:name w:val="Underline + Bold"/>
    <w:uiPriority w:val="1"/>
    <w:qFormat/>
    <w:rsid w:val="00602314"/>
    <w:rPr>
      <w:b/>
      <w:sz w:val="20"/>
      <w:u w:val="single"/>
    </w:rPr>
  </w:style>
  <w:style w:type="paragraph" w:customStyle="1" w:styleId="TagText">
    <w:name w:val="TagText"/>
    <w:basedOn w:val="Normal"/>
    <w:uiPriority w:val="99"/>
    <w:qFormat/>
    <w:rsid w:val="00602314"/>
    <w:rPr>
      <w:b/>
    </w:rPr>
  </w:style>
  <w:style w:type="character" w:customStyle="1" w:styleId="Heading3CharCharCharChar">
    <w:name w:val="Heading 3 Char Char Char Char"/>
    <w:rsid w:val="00602314"/>
    <w:rPr>
      <w:rFonts w:cs="Arial"/>
      <w:bCs/>
      <w:szCs w:val="26"/>
      <w:u w:val="single"/>
      <w:lang w:val="en-US" w:eastAsia="en-US" w:bidi="ar-SA"/>
    </w:rPr>
  </w:style>
  <w:style w:type="character" w:customStyle="1" w:styleId="term">
    <w:name w:val="term"/>
    <w:rsid w:val="00602314"/>
  </w:style>
  <w:style w:type="character" w:customStyle="1" w:styleId="caps">
    <w:name w:val="caps"/>
    <w:basedOn w:val="DefaultParagraphFont"/>
    <w:rsid w:val="00602314"/>
  </w:style>
  <w:style w:type="character" w:customStyle="1" w:styleId="UnderlineChar1">
    <w:name w:val="Underline Char1"/>
    <w:basedOn w:val="DefaultParagraphFont"/>
    <w:locked/>
    <w:rsid w:val="00602314"/>
    <w:rPr>
      <w:rFonts w:ascii="Arial Narrow" w:hAnsi="Arial Narrow"/>
      <w:szCs w:val="24"/>
      <w:u w:val="single"/>
      <w:lang w:val="en-US" w:eastAsia="en-US" w:bidi="ar-SA"/>
    </w:rPr>
  </w:style>
  <w:style w:type="character" w:customStyle="1" w:styleId="pmterms1">
    <w:name w:val="pmterms1"/>
    <w:basedOn w:val="DefaultParagraphFont"/>
    <w:rsid w:val="00602314"/>
  </w:style>
  <w:style w:type="paragraph" w:customStyle="1" w:styleId="StyleStyle411ptBoldBorderSinglesolidlineAuto0">
    <w:name w:val="Style Style4 + 11 pt Bold Border: : (Single solid line Auto  0...."/>
    <w:basedOn w:val="Style4"/>
    <w:link w:val="StyleStyle411ptBoldBorderSinglesolidlineAuto0Char"/>
    <w:qFormat/>
    <w:rsid w:val="00602314"/>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02314"/>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602314"/>
    <w:rPr>
      <w:rFonts w:ascii="Times" w:hAnsi="Times"/>
    </w:rPr>
  </w:style>
  <w:style w:type="character" w:styleId="Strong">
    <w:name w:val="Strong"/>
    <w:aliases w:val="8 pt font,Citation Char Char1 Char Char Char Char Char,Cut,Small 1"/>
    <w:uiPriority w:val="22"/>
    <w:qFormat/>
    <w:rsid w:val="00602314"/>
    <w:rPr>
      <w:b/>
      <w:bCs/>
    </w:rPr>
  </w:style>
  <w:style w:type="paragraph" w:customStyle="1" w:styleId="CARD">
    <w:name w:val="CARD"/>
    <w:basedOn w:val="Normal"/>
    <w:link w:val="CARDChar0"/>
    <w:qFormat/>
    <w:rsid w:val="00602314"/>
    <w:rPr>
      <w:u w:val="single"/>
    </w:rPr>
  </w:style>
  <w:style w:type="character" w:customStyle="1" w:styleId="CARDChar0">
    <w:name w:val="CARD Char"/>
    <w:link w:val="CARD"/>
    <w:rsid w:val="00602314"/>
    <w:rPr>
      <w:rFonts w:ascii="Arial" w:eastAsia="Times New Roman" w:hAnsi="Arial" w:cs="Times New Roman"/>
      <w:u w:val="single"/>
    </w:rPr>
  </w:style>
  <w:style w:type="character" w:customStyle="1" w:styleId="addmd">
    <w:name w:val="addmd"/>
    <w:basedOn w:val="DefaultParagraphFont"/>
    <w:rsid w:val="00602314"/>
  </w:style>
  <w:style w:type="character" w:customStyle="1" w:styleId="Brief-Smalltext">
    <w:name w:val="Brief - Small text"/>
    <w:basedOn w:val="CommentReference"/>
    <w:rsid w:val="00602314"/>
    <w:rPr>
      <w:sz w:val="14"/>
      <w:szCs w:val="18"/>
    </w:rPr>
  </w:style>
  <w:style w:type="character" w:customStyle="1" w:styleId="beriefunderline">
    <w:name w:val="berief = underline"/>
    <w:basedOn w:val="DefaultParagraphFont"/>
    <w:rsid w:val="00602314"/>
    <w:rPr>
      <w:rFonts w:eastAsia="Times New Roman"/>
      <w:sz w:val="20"/>
      <w:u w:val="single"/>
    </w:rPr>
  </w:style>
  <w:style w:type="character" w:customStyle="1" w:styleId="Emph">
    <w:name w:val="Emph"/>
    <w:uiPriority w:val="1"/>
    <w:qFormat/>
    <w:rsid w:val="00602314"/>
    <w:rPr>
      <w:rFonts w:ascii="Arial" w:hAnsi="Arial"/>
      <w:b/>
      <w:sz w:val="20"/>
      <w:u w:val="single"/>
      <w:bdr w:val="single" w:sz="8" w:space="0" w:color="auto"/>
    </w:rPr>
  </w:style>
  <w:style w:type="character" w:customStyle="1" w:styleId="Boxed">
    <w:name w:val="Boxed"/>
    <w:qFormat/>
    <w:rsid w:val="00602314"/>
  </w:style>
  <w:style w:type="paragraph" w:customStyle="1" w:styleId="Cards">
    <w:name w:val="Cards"/>
    <w:next w:val="Normal"/>
    <w:link w:val="CardsChar"/>
    <w:qFormat/>
    <w:rsid w:val="00602314"/>
    <w:pPr>
      <w:jc w:val="both"/>
    </w:pPr>
    <w:rPr>
      <w:rFonts w:ascii="Times New Roman" w:eastAsia="Calibri" w:hAnsi="Times New Roman" w:cs="Times New Roman"/>
      <w:sz w:val="20"/>
      <w:szCs w:val="20"/>
    </w:rPr>
  </w:style>
  <w:style w:type="character" w:customStyle="1" w:styleId="CardsChar">
    <w:name w:val="Cards Char"/>
    <w:link w:val="Cards"/>
    <w:rsid w:val="00602314"/>
    <w:rPr>
      <w:rFonts w:ascii="Times New Roman" w:eastAsia="Calibri" w:hAnsi="Times New Roman" w:cs="Times New Roman"/>
      <w:sz w:val="20"/>
      <w:szCs w:val="20"/>
    </w:rPr>
  </w:style>
  <w:style w:type="character" w:customStyle="1" w:styleId="CardsFont12pt0">
    <w:name w:val="Cards + Font 12pt"/>
    <w:uiPriority w:val="1"/>
    <w:rsid w:val="00602314"/>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602314"/>
    <w:rPr>
      <w:rFonts w:ascii="Arial" w:hAnsi="Arial"/>
      <w:b/>
      <w:bCs/>
      <w:sz w:val="20"/>
      <w:u w:val="single"/>
    </w:rPr>
  </w:style>
  <w:style w:type="paragraph" w:customStyle="1" w:styleId="Cite2">
    <w:name w:val="Cite 2"/>
    <w:basedOn w:val="Normal"/>
    <w:uiPriority w:val="99"/>
    <w:qFormat/>
    <w:rsid w:val="00602314"/>
    <w:rPr>
      <w:rFonts w:eastAsia="Calibri"/>
      <w:b/>
      <w:u w:val="single"/>
    </w:rPr>
  </w:style>
  <w:style w:type="paragraph" w:styleId="ListBullet">
    <w:name w:val="List Bullet"/>
    <w:basedOn w:val="Normal"/>
    <w:link w:val="ListBulletChar"/>
    <w:uiPriority w:val="99"/>
    <w:unhideWhenUsed/>
    <w:rsid w:val="00602314"/>
    <w:pPr>
      <w:tabs>
        <w:tab w:val="num" w:pos="360"/>
      </w:tabs>
      <w:ind w:left="360" w:hanging="360"/>
      <w:contextualSpacing/>
    </w:pPr>
  </w:style>
  <w:style w:type="character" w:customStyle="1" w:styleId="CommentSubjectChar1">
    <w:name w:val="Comment Subject Char1"/>
    <w:basedOn w:val="CommentTextChar"/>
    <w:uiPriority w:val="99"/>
    <w:rsid w:val="00602314"/>
    <w:rPr>
      <w:rFonts w:ascii="Arial" w:eastAsiaTheme="minorHAnsi" w:hAnsi="Arial" w:cs="Arial"/>
      <w:b/>
      <w:bCs/>
      <w:sz w:val="20"/>
      <w:szCs w:val="20"/>
    </w:rPr>
  </w:style>
  <w:style w:type="paragraph" w:customStyle="1" w:styleId="CiteSpacing">
    <w:name w:val="Cite Spacing"/>
    <w:basedOn w:val="Normal"/>
    <w:uiPriority w:val="4"/>
    <w:qFormat/>
    <w:rsid w:val="00602314"/>
    <w:pPr>
      <w:spacing w:before="60" w:after="60"/>
    </w:pPr>
  </w:style>
  <w:style w:type="character" w:customStyle="1" w:styleId="qlabel">
    <w:name w:val="q_label"/>
    <w:basedOn w:val="DefaultParagraphFont"/>
    <w:rsid w:val="00602314"/>
  </w:style>
  <w:style w:type="character" w:customStyle="1" w:styleId="alabel">
    <w:name w:val="a_label"/>
    <w:basedOn w:val="DefaultParagraphFont"/>
    <w:rsid w:val="00602314"/>
  </w:style>
  <w:style w:type="character" w:customStyle="1" w:styleId="a">
    <w:name w:val="a"/>
    <w:basedOn w:val="DefaultParagraphFont"/>
    <w:rsid w:val="00602314"/>
  </w:style>
  <w:style w:type="paragraph" w:customStyle="1" w:styleId="BoldUnderline">
    <w:name w:val="BoldUnderline"/>
    <w:basedOn w:val="Normal"/>
    <w:link w:val="BoldUnderlineChar"/>
    <w:qFormat/>
    <w:rsid w:val="00602314"/>
    <w:rPr>
      <w:b/>
      <w:u w:val="single"/>
    </w:rPr>
  </w:style>
  <w:style w:type="character" w:customStyle="1" w:styleId="BoldUnderlineChar">
    <w:name w:val="BoldUnderline Char"/>
    <w:basedOn w:val="DefaultParagraphFont"/>
    <w:link w:val="BoldUnderline"/>
    <w:rsid w:val="00602314"/>
    <w:rPr>
      <w:rFonts w:ascii="Arial" w:eastAsia="Times New Roman" w:hAnsi="Arial" w:cs="Times New Roman"/>
      <w:b/>
      <w:u w:val="single"/>
    </w:rPr>
  </w:style>
  <w:style w:type="character" w:styleId="PlaceholderText">
    <w:name w:val="Placeholder Text"/>
    <w:basedOn w:val="DefaultParagraphFont"/>
    <w:uiPriority w:val="99"/>
    <w:unhideWhenUsed/>
    <w:rsid w:val="00602314"/>
    <w:rPr>
      <w:color w:val="808080"/>
    </w:rPr>
  </w:style>
  <w:style w:type="character" w:customStyle="1" w:styleId="BalloonTextChar1">
    <w:name w:val="Balloon Text Char1"/>
    <w:basedOn w:val="DefaultParagraphFont"/>
    <w:uiPriority w:val="99"/>
    <w:rsid w:val="00602314"/>
    <w:rPr>
      <w:rFonts w:ascii="Segoe UI" w:hAnsi="Segoe UI" w:cs="Segoe UI"/>
      <w:sz w:val="18"/>
      <w:szCs w:val="18"/>
    </w:rPr>
  </w:style>
  <w:style w:type="character" w:customStyle="1" w:styleId="CommentTextChar1">
    <w:name w:val="Comment Text Char1"/>
    <w:basedOn w:val="DefaultParagraphFont"/>
    <w:uiPriority w:val="99"/>
    <w:rsid w:val="00602314"/>
    <w:rPr>
      <w:rFonts w:ascii="Arial Narrow" w:hAnsi="Arial Narrow"/>
      <w:sz w:val="20"/>
      <w:szCs w:val="20"/>
    </w:rPr>
  </w:style>
  <w:style w:type="character" w:customStyle="1" w:styleId="Heading3CharCharCharChar2">
    <w:name w:val="Heading 3 Char Char Char Char2"/>
    <w:basedOn w:val="DefaultParagraphFont"/>
    <w:rsid w:val="0060231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602314"/>
    <w:rPr>
      <w:sz w:val="20"/>
      <w:u w:val="single"/>
    </w:rPr>
  </w:style>
  <w:style w:type="character" w:customStyle="1" w:styleId="StyleStyleUnderline411ptBold">
    <w:name w:val="Style Style Underline4 + 11 pt Bold"/>
    <w:basedOn w:val="DefaultParagraphFont"/>
    <w:rsid w:val="00602314"/>
    <w:rPr>
      <w:b/>
      <w:bCs/>
      <w:sz w:val="20"/>
      <w:u w:val="single"/>
    </w:rPr>
  </w:style>
  <w:style w:type="character" w:customStyle="1" w:styleId="StyleStyleUnderline311pt">
    <w:name w:val="Style Style Underline3 + 11 pt"/>
    <w:basedOn w:val="DefaultParagraphFont"/>
    <w:rsid w:val="00602314"/>
    <w:rPr>
      <w:sz w:val="20"/>
      <w:u w:val="single"/>
    </w:rPr>
  </w:style>
  <w:style w:type="character" w:customStyle="1" w:styleId="StyleStyleUnderline311ptBold">
    <w:name w:val="Style Style Underline3 + 11 pt Bold"/>
    <w:basedOn w:val="DefaultParagraphFont"/>
    <w:rsid w:val="00602314"/>
    <w:rPr>
      <w:b/>
      <w:bCs/>
      <w:sz w:val="20"/>
      <w:u w:val="single"/>
    </w:rPr>
  </w:style>
  <w:style w:type="character" w:customStyle="1" w:styleId="StyleUnderline3">
    <w:name w:val="Style Underline3"/>
    <w:basedOn w:val="DefaultParagraphFont"/>
    <w:rsid w:val="00602314"/>
    <w:rPr>
      <w:u w:val="single"/>
    </w:rPr>
  </w:style>
  <w:style w:type="character" w:customStyle="1" w:styleId="Style1Char1">
    <w:name w:val="Style1 Char1"/>
    <w:basedOn w:val="DefaultParagraphFont"/>
    <w:rsid w:val="0060231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602314"/>
  </w:style>
  <w:style w:type="paragraph" w:customStyle="1" w:styleId="StyleStyle112pt">
    <w:name w:val="Style Style1 + 12 pt"/>
    <w:basedOn w:val="Normal"/>
    <w:link w:val="StyleStyle112ptChar"/>
    <w:qFormat/>
    <w:rsid w:val="00602314"/>
    <w:rPr>
      <w:rFonts w:eastAsia="SimSun"/>
      <w:u w:val="single"/>
      <w:lang w:eastAsia="zh-CN"/>
    </w:rPr>
  </w:style>
  <w:style w:type="character" w:customStyle="1" w:styleId="StyleStyle112ptChar">
    <w:name w:val="Style Style1 + 12 pt Char"/>
    <w:basedOn w:val="DefaultParagraphFont"/>
    <w:link w:val="StyleStyle112pt"/>
    <w:rsid w:val="00602314"/>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602314"/>
    <w:rPr>
      <w:color w:val="605E5C"/>
      <w:shd w:val="clear" w:color="auto" w:fill="E1DFDD"/>
    </w:rPr>
  </w:style>
  <w:style w:type="paragraph" w:customStyle="1" w:styleId="Nothing">
    <w:name w:val="Nothing"/>
    <w:link w:val="NothingChar"/>
    <w:uiPriority w:val="99"/>
    <w:qFormat/>
    <w:rsid w:val="00602314"/>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602314"/>
    <w:rPr>
      <w:rFonts w:ascii="Times New Roman" w:eastAsia="Calibri" w:hAnsi="Times New Roman" w:cs="Times New Roman"/>
      <w:sz w:val="20"/>
      <w:szCs w:val="20"/>
    </w:rPr>
  </w:style>
  <w:style w:type="paragraph" w:customStyle="1" w:styleId="AuthorDate">
    <w:name w:val="AuthorDate"/>
    <w:next w:val="Nothing"/>
    <w:link w:val="AuthorDateChar"/>
    <w:qFormat/>
    <w:rsid w:val="00602314"/>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602314"/>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602314"/>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60231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60231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60231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602314"/>
    <w:rPr>
      <w:rFonts w:ascii="Arial" w:eastAsia="Calibri" w:hAnsi="Arial" w:cs="Times New Roman"/>
    </w:rPr>
  </w:style>
  <w:style w:type="paragraph" w:styleId="Footer">
    <w:name w:val="footer"/>
    <w:basedOn w:val="Normal"/>
    <w:link w:val="FooterChar"/>
    <w:uiPriority w:val="99"/>
    <w:rsid w:val="00602314"/>
    <w:pPr>
      <w:tabs>
        <w:tab w:val="center" w:pos="4680"/>
        <w:tab w:val="right" w:pos="9360"/>
      </w:tabs>
    </w:pPr>
    <w:rPr>
      <w:rFonts w:eastAsia="Calibri"/>
    </w:rPr>
  </w:style>
  <w:style w:type="character" w:customStyle="1" w:styleId="FooterChar">
    <w:name w:val="Footer Char"/>
    <w:basedOn w:val="DefaultParagraphFont"/>
    <w:link w:val="Footer"/>
    <w:uiPriority w:val="99"/>
    <w:rsid w:val="00602314"/>
    <w:rPr>
      <w:rFonts w:ascii="Arial" w:eastAsia="Calibri" w:hAnsi="Arial" w:cs="Times New Roman"/>
    </w:rPr>
  </w:style>
  <w:style w:type="character" w:customStyle="1" w:styleId="Style8pt">
    <w:name w:val="Style 8 pt"/>
    <w:rsid w:val="00602314"/>
    <w:rPr>
      <w:sz w:val="14"/>
    </w:rPr>
  </w:style>
  <w:style w:type="paragraph" w:styleId="Revision">
    <w:name w:val="Revision"/>
    <w:hidden/>
    <w:uiPriority w:val="99"/>
    <w:semiHidden/>
    <w:rsid w:val="00602314"/>
    <w:rPr>
      <w:rFonts w:ascii="Arial Narrow" w:eastAsia="SimSun" w:hAnsi="Arial Narrow" w:cs="Calibri"/>
      <w:sz w:val="20"/>
      <w:szCs w:val="22"/>
    </w:rPr>
  </w:style>
  <w:style w:type="paragraph" w:customStyle="1" w:styleId="CiteReal">
    <w:name w:val="Cite Real"/>
    <w:basedOn w:val="Normal"/>
    <w:next w:val="Normal"/>
    <w:uiPriority w:val="99"/>
    <w:qFormat/>
    <w:rsid w:val="00602314"/>
    <w:rPr>
      <w:rFonts w:eastAsia="MS Mincho"/>
      <w:b/>
      <w:u w:val="single"/>
    </w:rPr>
  </w:style>
  <w:style w:type="character" w:customStyle="1" w:styleId="BoldUnderlineChar0">
    <w:name w:val="Bold Underline Char"/>
    <w:rsid w:val="00602314"/>
    <w:rPr>
      <w:rFonts w:ascii="Georgia" w:hAnsi="Georgia" w:cs="Times New Roman"/>
      <w:b/>
      <w:sz w:val="20"/>
      <w:u w:val="single"/>
    </w:rPr>
  </w:style>
  <w:style w:type="character" w:styleId="PageNumber">
    <w:name w:val="page number"/>
    <w:aliases w:val="card ununderlined"/>
    <w:uiPriority w:val="99"/>
    <w:rsid w:val="00602314"/>
  </w:style>
  <w:style w:type="paragraph" w:customStyle="1" w:styleId="BlockTitle">
    <w:name w:val="Block Title"/>
    <w:basedOn w:val="Heading1"/>
    <w:next w:val="Normal"/>
    <w:uiPriority w:val="99"/>
    <w:qFormat/>
    <w:rsid w:val="0060231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602314"/>
    <w:rPr>
      <w:szCs w:val="20"/>
    </w:rPr>
  </w:style>
  <w:style w:type="character" w:customStyle="1" w:styleId="citenon-boldChar">
    <w:name w:val="cite non-bold Char"/>
    <w:link w:val="citenon-bold"/>
    <w:rsid w:val="00602314"/>
    <w:rPr>
      <w:rFonts w:ascii="Arial" w:eastAsia="Times New Roman" w:hAnsi="Arial" w:cs="Times New Roman"/>
      <w:szCs w:val="20"/>
    </w:rPr>
  </w:style>
  <w:style w:type="character" w:customStyle="1" w:styleId="pnumber">
    <w:name w:val="pnumber"/>
    <w:rsid w:val="00602314"/>
  </w:style>
  <w:style w:type="character" w:customStyle="1" w:styleId="ital">
    <w:name w:val="ital"/>
    <w:rsid w:val="00602314"/>
  </w:style>
  <w:style w:type="character" w:customStyle="1" w:styleId="orgdiv">
    <w:name w:val="orgdiv"/>
    <w:rsid w:val="00602314"/>
  </w:style>
  <w:style w:type="character" w:customStyle="1" w:styleId="orgname">
    <w:name w:val="orgname"/>
    <w:rsid w:val="00602314"/>
  </w:style>
  <w:style w:type="character" w:customStyle="1" w:styleId="city">
    <w:name w:val="city"/>
    <w:rsid w:val="00602314"/>
  </w:style>
  <w:style w:type="character" w:customStyle="1" w:styleId="state">
    <w:name w:val="state"/>
    <w:rsid w:val="00602314"/>
  </w:style>
  <w:style w:type="character" w:customStyle="1" w:styleId="country">
    <w:name w:val="country"/>
    <w:rsid w:val="00602314"/>
  </w:style>
  <w:style w:type="character" w:customStyle="1" w:styleId="il">
    <w:name w:val="il"/>
    <w:rsid w:val="00602314"/>
  </w:style>
  <w:style w:type="character" w:customStyle="1" w:styleId="Style8pt1">
    <w:name w:val="Style 8 pt1"/>
    <w:rsid w:val="00602314"/>
    <w:rPr>
      <w:rFonts w:ascii="Georgia" w:hAnsi="Georgia" w:hint="default"/>
      <w:sz w:val="16"/>
    </w:rPr>
  </w:style>
  <w:style w:type="numbering" w:customStyle="1" w:styleId="NoList1">
    <w:name w:val="No List1"/>
    <w:next w:val="NoList"/>
    <w:uiPriority w:val="99"/>
    <w:semiHidden/>
    <w:unhideWhenUsed/>
    <w:rsid w:val="00602314"/>
  </w:style>
  <w:style w:type="paragraph" w:customStyle="1" w:styleId="2909F619802848F09E01365C32F34654">
    <w:name w:val="2909F619802848F09E01365C32F34654"/>
    <w:uiPriority w:val="99"/>
    <w:qFormat/>
    <w:rsid w:val="00602314"/>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602314"/>
    <w:pPr>
      <w:keepNext/>
      <w:keepLines/>
    </w:pPr>
    <w:rPr>
      <w:rFonts w:eastAsia="Calibri"/>
      <w:b/>
    </w:rPr>
  </w:style>
  <w:style w:type="character" w:customStyle="1" w:styleId="TagtemplateChar">
    <w:name w:val="Tagtemplate Char"/>
    <w:link w:val="Tagtemplate"/>
    <w:rsid w:val="00602314"/>
    <w:rPr>
      <w:rFonts w:ascii="Arial" w:eastAsia="Calibri" w:hAnsi="Arial" w:cs="Times New Roman"/>
      <w:b/>
    </w:rPr>
  </w:style>
  <w:style w:type="character" w:customStyle="1" w:styleId="texto1">
    <w:name w:val="texto1"/>
    <w:rsid w:val="00602314"/>
  </w:style>
  <w:style w:type="character" w:customStyle="1" w:styleId="EmphasizeThis">
    <w:name w:val="EmphasizeThis"/>
    <w:rsid w:val="00602314"/>
    <w:rPr>
      <w:rFonts w:ascii="Georgia" w:hAnsi="Georgia"/>
      <w:b/>
      <w:iCs/>
      <w:sz w:val="24"/>
      <w:u w:val="thick"/>
    </w:rPr>
  </w:style>
  <w:style w:type="character" w:customStyle="1" w:styleId="DebateUnderline">
    <w:name w:val="Debate Underline"/>
    <w:qFormat/>
    <w:rsid w:val="00602314"/>
    <w:rPr>
      <w:rFonts w:ascii="Times New Roman" w:hAnsi="Times New Roman"/>
      <w:sz w:val="20"/>
      <w:u w:val="thick"/>
    </w:rPr>
  </w:style>
  <w:style w:type="character" w:customStyle="1" w:styleId="Author-Date">
    <w:name w:val="Author-Date"/>
    <w:qFormat/>
    <w:rsid w:val="00602314"/>
    <w:rPr>
      <w:rFonts w:ascii="Georgia" w:hAnsi="Georgia"/>
      <w:b/>
      <w:sz w:val="24"/>
    </w:rPr>
  </w:style>
  <w:style w:type="character" w:customStyle="1" w:styleId="CardsChar1">
    <w:name w:val="Cards Char1"/>
    <w:locked/>
    <w:rsid w:val="00602314"/>
  </w:style>
  <w:style w:type="character" w:customStyle="1" w:styleId="MicroTextChar">
    <w:name w:val="MicroText Char"/>
    <w:link w:val="MicroText"/>
    <w:rsid w:val="00602314"/>
    <w:rPr>
      <w:rFonts w:ascii="Arial Narrow" w:hAnsi="Arial Narrow"/>
      <w:sz w:val="12"/>
    </w:rPr>
  </w:style>
  <w:style w:type="paragraph" w:customStyle="1" w:styleId="MicroText">
    <w:name w:val="MicroText"/>
    <w:basedOn w:val="Normal"/>
    <w:next w:val="Normal"/>
    <w:link w:val="MicroTextChar"/>
    <w:qFormat/>
    <w:rsid w:val="00602314"/>
    <w:rPr>
      <w:rFonts w:ascii="Arial Narrow" w:eastAsiaTheme="minorEastAsia" w:hAnsi="Arial Narrow" w:cstheme="minorBidi"/>
      <w:sz w:val="12"/>
    </w:rPr>
  </w:style>
  <w:style w:type="paragraph" w:customStyle="1" w:styleId="UnderlineS">
    <w:name w:val="Underline S"/>
    <w:basedOn w:val="Normal"/>
    <w:link w:val="UnderlineSChar"/>
    <w:qFormat/>
    <w:rsid w:val="00602314"/>
    <w:pPr>
      <w:spacing w:after="200"/>
    </w:pPr>
    <w:rPr>
      <w:rFonts w:eastAsia="Calibri"/>
      <w:u w:val="single"/>
      <w:lang w:val="x-none" w:eastAsia="zh-CN"/>
    </w:rPr>
  </w:style>
  <w:style w:type="character" w:customStyle="1" w:styleId="UnderlineSChar">
    <w:name w:val="Underline S Char"/>
    <w:link w:val="UnderlineS"/>
    <w:rsid w:val="00602314"/>
    <w:rPr>
      <w:rFonts w:ascii="Arial" w:eastAsia="Calibri" w:hAnsi="Arial" w:cs="Times New Roman"/>
      <w:u w:val="single"/>
      <w:lang w:val="x-none" w:eastAsia="zh-CN"/>
    </w:rPr>
  </w:style>
  <w:style w:type="character" w:customStyle="1" w:styleId="BoldUnderlineCharChar">
    <w:name w:val="BoldUnderline Char Char"/>
    <w:locked/>
    <w:rsid w:val="00602314"/>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602314"/>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602314"/>
    <w:rPr>
      <w:rFonts w:ascii="Arial" w:eastAsia="Calibri" w:hAnsi="Arial" w:cs="Times New Roman"/>
      <w:szCs w:val="16"/>
    </w:rPr>
  </w:style>
  <w:style w:type="character" w:customStyle="1" w:styleId="A5">
    <w:name w:val="A5"/>
    <w:uiPriority w:val="99"/>
    <w:rsid w:val="00602314"/>
    <w:rPr>
      <w:rFonts w:ascii="Times New Roman" w:hAnsi="Times New Roman" w:cs="Times New Roman"/>
      <w:color w:val="000000"/>
      <w:sz w:val="13"/>
      <w:szCs w:val="13"/>
    </w:rPr>
  </w:style>
  <w:style w:type="paragraph" w:styleId="BodyText">
    <w:name w:val="Body Text"/>
    <w:aliases w:val="BT"/>
    <w:basedOn w:val="Normal"/>
    <w:link w:val="BodyTextChar"/>
    <w:qFormat/>
    <w:rsid w:val="00602314"/>
    <w:rPr>
      <w:szCs w:val="20"/>
    </w:rPr>
  </w:style>
  <w:style w:type="character" w:customStyle="1" w:styleId="BodyTextChar">
    <w:name w:val="Body Text Char"/>
    <w:aliases w:val="BT Char"/>
    <w:basedOn w:val="DefaultParagraphFont"/>
    <w:link w:val="BodyText"/>
    <w:rsid w:val="00602314"/>
    <w:rPr>
      <w:rFonts w:ascii="Arial" w:eastAsia="Times New Roman" w:hAnsi="Arial" w:cs="Times New Roman"/>
      <w:szCs w:val="20"/>
    </w:rPr>
  </w:style>
  <w:style w:type="paragraph" w:styleId="BodyText2">
    <w:name w:val="Body Text 2"/>
    <w:basedOn w:val="Normal"/>
    <w:link w:val="BodyText2Char"/>
    <w:rsid w:val="00602314"/>
    <w:rPr>
      <w:sz w:val="18"/>
      <w:szCs w:val="20"/>
    </w:rPr>
  </w:style>
  <w:style w:type="character" w:customStyle="1" w:styleId="BodyText2Char">
    <w:name w:val="Body Text 2 Char"/>
    <w:basedOn w:val="DefaultParagraphFont"/>
    <w:link w:val="BodyText2"/>
    <w:rsid w:val="00602314"/>
    <w:rPr>
      <w:rFonts w:ascii="Arial" w:eastAsia="Times New Roman" w:hAnsi="Arial" w:cs="Times New Roman"/>
      <w:sz w:val="18"/>
      <w:szCs w:val="20"/>
    </w:rPr>
  </w:style>
  <w:style w:type="character" w:customStyle="1" w:styleId="smallChar">
    <w:name w:val="small Char"/>
    <w:rsid w:val="00602314"/>
    <w:rPr>
      <w:rFonts w:eastAsia="Calibri"/>
      <w:sz w:val="16"/>
      <w:szCs w:val="22"/>
      <w:lang w:val="en-US" w:eastAsia="en-US" w:bidi="ar-SA"/>
    </w:rPr>
  </w:style>
  <w:style w:type="character" w:customStyle="1" w:styleId="CardTextChar0">
    <w:name w:val="Card Text Char"/>
    <w:rsid w:val="00602314"/>
    <w:rPr>
      <w:rFonts w:ascii="Georgia" w:hAnsi="Georgia" w:cs="Times New Roman"/>
      <w:sz w:val="24"/>
    </w:rPr>
  </w:style>
  <w:style w:type="character" w:customStyle="1" w:styleId="underline20">
    <w:name w:val="underline2"/>
    <w:rsid w:val="0060231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602314"/>
    <w:rPr>
      <w:kern w:val="32"/>
      <w:szCs w:val="20"/>
    </w:rPr>
  </w:style>
  <w:style w:type="character" w:customStyle="1" w:styleId="StyleUnderlineBold">
    <w:name w:val="Style Underline + Bold"/>
    <w:rsid w:val="00602314"/>
    <w:rPr>
      <w:b/>
      <w:bCs/>
      <w:u w:val="single"/>
    </w:rPr>
  </w:style>
  <w:style w:type="character" w:customStyle="1" w:styleId="st">
    <w:name w:val="st"/>
    <w:rsid w:val="00602314"/>
  </w:style>
  <w:style w:type="character" w:customStyle="1" w:styleId="Underline-Highlighted">
    <w:name w:val="Underline-Highlighted"/>
    <w:uiPriority w:val="1"/>
    <w:qFormat/>
    <w:rsid w:val="0060231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602314"/>
    <w:rPr>
      <w:rFonts w:ascii="Arial Narrow" w:hAnsi="Arial Narrow"/>
      <w:b/>
      <w:sz w:val="26"/>
    </w:rPr>
  </w:style>
  <w:style w:type="character" w:customStyle="1" w:styleId="CardText1Char">
    <w:name w:val="Card Text 1 Char"/>
    <w:link w:val="CardText1"/>
    <w:rsid w:val="00602314"/>
    <w:rPr>
      <w:rFonts w:ascii="Arial Narrow" w:hAnsi="Arial Narrow"/>
      <w:color w:val="000000"/>
      <w:u w:val="single"/>
    </w:rPr>
  </w:style>
  <w:style w:type="character" w:customStyle="1" w:styleId="CardText2Char">
    <w:name w:val="Card Text 2 Char"/>
    <w:link w:val="CardText2"/>
    <w:rsid w:val="00602314"/>
    <w:rPr>
      <w:rFonts w:ascii="Arial Narrow" w:hAnsi="Arial Narrow"/>
      <w:b/>
      <w:color w:val="000000"/>
      <w:u w:val="single"/>
    </w:rPr>
  </w:style>
  <w:style w:type="character" w:customStyle="1" w:styleId="SmallText">
    <w:name w:val="SmallText"/>
    <w:rsid w:val="00602314"/>
    <w:rPr>
      <w:color w:val="000000"/>
    </w:rPr>
  </w:style>
  <w:style w:type="character" w:customStyle="1" w:styleId="CitesChar1">
    <w:name w:val="Cites Char1"/>
    <w:rsid w:val="00602314"/>
    <w:rPr>
      <w:b/>
      <w:szCs w:val="24"/>
      <w:u w:val="single"/>
      <w:lang w:val="en-US" w:eastAsia="en-US" w:bidi="ar-SA"/>
    </w:rPr>
  </w:style>
  <w:style w:type="character" w:customStyle="1" w:styleId="CardUnderlinedChar">
    <w:name w:val="Card Underlined Char"/>
    <w:rsid w:val="00602314"/>
    <w:rPr>
      <w:rFonts w:ascii="Arial Narrow" w:hAnsi="Arial Narrow"/>
      <w:sz w:val="22"/>
      <w:szCs w:val="24"/>
      <w:u w:val="single"/>
      <w:lang w:val="en-US" w:eastAsia="en-US" w:bidi="ar-SA"/>
    </w:rPr>
  </w:style>
  <w:style w:type="paragraph" w:customStyle="1" w:styleId="TagCite">
    <w:name w:val="TagCite"/>
    <w:basedOn w:val="Normal"/>
    <w:uiPriority w:val="99"/>
    <w:qFormat/>
    <w:rsid w:val="00602314"/>
    <w:rPr>
      <w:rFonts w:ascii="Garamond" w:hAnsi="Garamond"/>
      <w:b/>
    </w:rPr>
  </w:style>
  <w:style w:type="paragraph" w:customStyle="1" w:styleId="HeadingsBase">
    <w:name w:val="Headings Base"/>
    <w:basedOn w:val="Normal"/>
    <w:link w:val="HeadingsBaseChar"/>
    <w:qFormat/>
    <w:rsid w:val="00602314"/>
    <w:pPr>
      <w:keepNext/>
      <w:keepLines/>
      <w:suppressAutoHyphens/>
      <w:spacing w:before="20" w:after="120"/>
      <w:jc w:val="center"/>
    </w:pPr>
    <w:rPr>
      <w:b/>
      <w:kern w:val="32"/>
      <w:sz w:val="32"/>
      <w:szCs w:val="20"/>
    </w:rPr>
  </w:style>
  <w:style w:type="character" w:customStyle="1" w:styleId="HeadingsBaseChar">
    <w:name w:val="Headings Base Char"/>
    <w:link w:val="HeadingsBase"/>
    <w:rsid w:val="00602314"/>
    <w:rPr>
      <w:rFonts w:ascii="Arial" w:eastAsia="Times New Roman" w:hAnsi="Arial" w:cs="Times New Roman"/>
      <w:b/>
      <w:kern w:val="32"/>
      <w:sz w:val="32"/>
      <w:szCs w:val="20"/>
    </w:rPr>
  </w:style>
  <w:style w:type="character" w:customStyle="1" w:styleId="underline3">
    <w:name w:val="underline3"/>
    <w:rsid w:val="00602314"/>
    <w:rPr>
      <w:u w:val="single"/>
      <w:bdr w:val="none" w:sz="0" w:space="0" w:color="auto"/>
      <w:shd w:val="clear" w:color="auto" w:fill="FFFF00"/>
    </w:rPr>
  </w:style>
  <w:style w:type="paragraph" w:customStyle="1" w:styleId="HeadingFake">
    <w:name w:val="Heading Fake"/>
    <w:basedOn w:val="Heading3"/>
    <w:uiPriority w:val="99"/>
    <w:qFormat/>
    <w:rsid w:val="0060231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02314"/>
    <w:pPr>
      <w:spacing w:line="480" w:lineRule="auto"/>
      <w:ind w:firstLine="720"/>
    </w:pPr>
    <w:rPr>
      <w:kern w:val="32"/>
      <w:szCs w:val="20"/>
    </w:rPr>
  </w:style>
  <w:style w:type="paragraph" w:customStyle="1" w:styleId="SchoolBlockQuote">
    <w:name w:val="School Block Quote"/>
    <w:basedOn w:val="SchoolPaper"/>
    <w:uiPriority w:val="99"/>
    <w:qFormat/>
    <w:rsid w:val="00602314"/>
  </w:style>
  <w:style w:type="paragraph" w:customStyle="1" w:styleId="SchoolWorksCited">
    <w:name w:val="School Works Cited"/>
    <w:basedOn w:val="SchoolPaper"/>
    <w:uiPriority w:val="99"/>
    <w:qFormat/>
    <w:rsid w:val="00602314"/>
  </w:style>
  <w:style w:type="paragraph" w:styleId="TOC2">
    <w:name w:val="toc 2"/>
    <w:basedOn w:val="Normal"/>
    <w:next w:val="Normal"/>
    <w:uiPriority w:val="39"/>
    <w:qFormat/>
    <w:rsid w:val="00602314"/>
    <w:pPr>
      <w:ind w:left="200"/>
    </w:pPr>
    <w:rPr>
      <w:b/>
      <w:kern w:val="32"/>
      <w:szCs w:val="20"/>
    </w:rPr>
  </w:style>
  <w:style w:type="paragraph" w:customStyle="1" w:styleId="BlockQuote">
    <w:name w:val="Block Quote"/>
    <w:basedOn w:val="Normal"/>
    <w:uiPriority w:val="99"/>
    <w:qFormat/>
    <w:rsid w:val="00602314"/>
    <w:pPr>
      <w:ind w:left="720" w:right="720"/>
    </w:pPr>
    <w:rPr>
      <w:kern w:val="32"/>
      <w:szCs w:val="20"/>
    </w:rPr>
  </w:style>
  <w:style w:type="character" w:customStyle="1" w:styleId="menu">
    <w:name w:val="menu"/>
    <w:rsid w:val="00602314"/>
  </w:style>
  <w:style w:type="paragraph" w:customStyle="1" w:styleId="PaperBody">
    <w:name w:val="Paper Body"/>
    <w:basedOn w:val="Normal"/>
    <w:uiPriority w:val="99"/>
    <w:qFormat/>
    <w:rsid w:val="00602314"/>
    <w:pPr>
      <w:spacing w:line="480" w:lineRule="auto"/>
      <w:ind w:firstLine="720"/>
    </w:pPr>
    <w:rPr>
      <w:kern w:val="32"/>
    </w:rPr>
  </w:style>
  <w:style w:type="paragraph" w:customStyle="1" w:styleId="PaperCitation">
    <w:name w:val="Paper Citation"/>
    <w:basedOn w:val="Normal"/>
    <w:uiPriority w:val="99"/>
    <w:qFormat/>
    <w:rsid w:val="00602314"/>
    <w:pPr>
      <w:spacing w:line="480" w:lineRule="auto"/>
      <w:ind w:left="720" w:hanging="720"/>
    </w:pPr>
    <w:rPr>
      <w:kern w:val="32"/>
      <w:szCs w:val="20"/>
    </w:rPr>
  </w:style>
  <w:style w:type="character" w:customStyle="1" w:styleId="Emphasis2">
    <w:name w:val="Emphasis2"/>
    <w:rsid w:val="00602314"/>
    <w:rPr>
      <w:rFonts w:ascii="Franklin Gothic Heavy" w:hAnsi="Franklin Gothic Heavy"/>
      <w:u w:val="single"/>
    </w:rPr>
  </w:style>
  <w:style w:type="paragraph" w:customStyle="1" w:styleId="hat">
    <w:name w:val="hat"/>
    <w:basedOn w:val="Heading1"/>
    <w:link w:val="hatChar"/>
    <w:qFormat/>
    <w:rsid w:val="00602314"/>
    <w:pPr>
      <w:suppressAutoHyphens/>
      <w:spacing w:before="6600" w:after="240"/>
    </w:pPr>
    <w:rPr>
      <w:rFonts w:eastAsia="Times New Roman" w:cs="Arial"/>
      <w:kern w:val="32"/>
    </w:rPr>
  </w:style>
  <w:style w:type="character" w:customStyle="1" w:styleId="hatChar">
    <w:name w:val="hat Char"/>
    <w:link w:val="hat"/>
    <w:rsid w:val="00602314"/>
    <w:rPr>
      <w:rFonts w:ascii="Arial" w:eastAsia="Times New Roman" w:hAnsi="Arial" w:cs="Arial"/>
      <w:b/>
      <w:bCs/>
      <w:kern w:val="32"/>
      <w:sz w:val="52"/>
      <w:szCs w:val="32"/>
    </w:rPr>
  </w:style>
  <w:style w:type="character" w:customStyle="1" w:styleId="BoldUnderlining">
    <w:name w:val="Bold Underlining"/>
    <w:rsid w:val="00602314"/>
    <w:rPr>
      <w:b/>
      <w:u w:val="single"/>
    </w:rPr>
  </w:style>
  <w:style w:type="paragraph" w:styleId="TOC4">
    <w:name w:val="toc 4"/>
    <w:basedOn w:val="Normal"/>
    <w:next w:val="Normal"/>
    <w:autoRedefine/>
    <w:uiPriority w:val="39"/>
    <w:rsid w:val="00602314"/>
    <w:pPr>
      <w:spacing w:after="100"/>
      <w:ind w:left="600"/>
    </w:pPr>
    <w:rPr>
      <w:kern w:val="32"/>
      <w:szCs w:val="20"/>
    </w:rPr>
  </w:style>
  <w:style w:type="paragraph" w:styleId="TOC5">
    <w:name w:val="toc 5"/>
    <w:basedOn w:val="Normal"/>
    <w:next w:val="Normal"/>
    <w:autoRedefine/>
    <w:uiPriority w:val="39"/>
    <w:rsid w:val="00602314"/>
    <w:pPr>
      <w:spacing w:after="100"/>
      <w:ind w:left="800"/>
    </w:pPr>
    <w:rPr>
      <w:kern w:val="32"/>
      <w:szCs w:val="20"/>
    </w:rPr>
  </w:style>
  <w:style w:type="paragraph" w:styleId="TOC6">
    <w:name w:val="toc 6"/>
    <w:basedOn w:val="Normal"/>
    <w:next w:val="Normal"/>
    <w:autoRedefine/>
    <w:uiPriority w:val="39"/>
    <w:rsid w:val="00602314"/>
    <w:pPr>
      <w:spacing w:after="100"/>
      <w:ind w:left="1000"/>
    </w:pPr>
    <w:rPr>
      <w:kern w:val="32"/>
      <w:szCs w:val="20"/>
    </w:rPr>
  </w:style>
  <w:style w:type="paragraph" w:styleId="TOC7">
    <w:name w:val="toc 7"/>
    <w:basedOn w:val="Normal"/>
    <w:next w:val="Normal"/>
    <w:autoRedefine/>
    <w:uiPriority w:val="39"/>
    <w:rsid w:val="00602314"/>
    <w:pPr>
      <w:spacing w:after="100"/>
      <w:ind w:left="1200"/>
    </w:pPr>
    <w:rPr>
      <w:kern w:val="32"/>
      <w:szCs w:val="20"/>
    </w:rPr>
  </w:style>
  <w:style w:type="paragraph" w:styleId="TOC8">
    <w:name w:val="toc 8"/>
    <w:basedOn w:val="Normal"/>
    <w:next w:val="Normal"/>
    <w:autoRedefine/>
    <w:uiPriority w:val="39"/>
    <w:rsid w:val="00602314"/>
    <w:pPr>
      <w:spacing w:after="100"/>
      <w:ind w:left="1400"/>
    </w:pPr>
    <w:rPr>
      <w:kern w:val="32"/>
      <w:szCs w:val="20"/>
    </w:rPr>
  </w:style>
  <w:style w:type="paragraph" w:styleId="TOC9">
    <w:name w:val="toc 9"/>
    <w:basedOn w:val="Normal"/>
    <w:next w:val="Normal"/>
    <w:autoRedefine/>
    <w:uiPriority w:val="39"/>
    <w:rsid w:val="00602314"/>
    <w:pPr>
      <w:spacing w:after="100"/>
      <w:ind w:left="1600"/>
    </w:pPr>
    <w:rPr>
      <w:kern w:val="32"/>
      <w:szCs w:val="20"/>
    </w:rPr>
  </w:style>
  <w:style w:type="paragraph" w:customStyle="1" w:styleId="WW-Default">
    <w:name w:val="WW-Default"/>
    <w:uiPriority w:val="99"/>
    <w:qFormat/>
    <w:rsid w:val="00602314"/>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602314"/>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602314"/>
    <w:rPr>
      <w:rFonts w:ascii="Cambria" w:eastAsia="Times New Roman" w:hAnsi="Cambria" w:cs="Times New Roman"/>
      <w:i/>
      <w:iCs/>
      <w:color w:val="4F81BD"/>
      <w:spacing w:val="15"/>
    </w:rPr>
  </w:style>
  <w:style w:type="paragraph" w:styleId="TOC3">
    <w:name w:val="toc 3"/>
    <w:basedOn w:val="Normal"/>
    <w:next w:val="Normal"/>
    <w:uiPriority w:val="39"/>
    <w:qFormat/>
    <w:rsid w:val="00602314"/>
    <w:pPr>
      <w:ind w:left="400"/>
    </w:pPr>
    <w:rPr>
      <w:kern w:val="32"/>
      <w:szCs w:val="20"/>
    </w:rPr>
  </w:style>
  <w:style w:type="table" w:styleId="TableGrid">
    <w:name w:val="Table Grid"/>
    <w:basedOn w:val="TableNormal"/>
    <w:rsid w:val="0060231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602314"/>
  </w:style>
  <w:style w:type="character" w:customStyle="1" w:styleId="storyby">
    <w:name w:val="storyby"/>
    <w:rsid w:val="00602314"/>
  </w:style>
  <w:style w:type="character" w:customStyle="1" w:styleId="7TimesNewRoman">
    <w:name w:val="7 Times New Roman"/>
    <w:rsid w:val="0060231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602314"/>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60231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602314"/>
    <w:rPr>
      <w:kern w:val="32"/>
      <w:sz w:val="24"/>
    </w:rPr>
  </w:style>
  <w:style w:type="character" w:customStyle="1" w:styleId="CitesChar2">
    <w:name w:val="Cites Char2"/>
    <w:locked/>
    <w:rsid w:val="00602314"/>
    <w:rPr>
      <w:rFonts w:ascii="Times New Roman" w:eastAsia="Times New Roman" w:hAnsi="Times New Roman"/>
      <w:b/>
      <w:bCs/>
    </w:rPr>
  </w:style>
  <w:style w:type="character" w:customStyle="1" w:styleId="itxtrst">
    <w:name w:val="itxtrst"/>
    <w:rsid w:val="00602314"/>
  </w:style>
  <w:style w:type="character" w:customStyle="1" w:styleId="A-Underlining">
    <w:name w:val="A-Underlining"/>
    <w:rsid w:val="00602314"/>
    <w:rPr>
      <w:rFonts w:ascii="Garamond" w:hAnsi="Garamond"/>
      <w:color w:val="auto"/>
      <w:sz w:val="24"/>
      <w:u w:val="single"/>
    </w:rPr>
  </w:style>
  <w:style w:type="paragraph" w:customStyle="1" w:styleId="B-TagCite">
    <w:name w:val="B-TagCite"/>
    <w:uiPriority w:val="99"/>
    <w:qFormat/>
    <w:rsid w:val="00602314"/>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602314"/>
    <w:rPr>
      <w:b/>
      <w:noProof w:val="0"/>
      <w:sz w:val="22"/>
      <w:lang w:val="en-US" w:eastAsia="en-US" w:bidi="ar-SA"/>
    </w:rPr>
  </w:style>
  <w:style w:type="character" w:customStyle="1" w:styleId="fn">
    <w:name w:val="fn"/>
    <w:rsid w:val="00602314"/>
  </w:style>
  <w:style w:type="character" w:customStyle="1" w:styleId="newsmain">
    <w:name w:val="news_main"/>
    <w:rsid w:val="00602314"/>
  </w:style>
  <w:style w:type="paragraph" w:customStyle="1" w:styleId="UnderlinedText">
    <w:name w:val="Underlined Text"/>
    <w:basedOn w:val="Normal"/>
    <w:autoRedefine/>
    <w:uiPriority w:val="99"/>
    <w:qFormat/>
    <w:rsid w:val="00602314"/>
    <w:pPr>
      <w:jc w:val="both"/>
    </w:pPr>
    <w:rPr>
      <w:rFonts w:eastAsia="Calibri"/>
      <w:b/>
    </w:rPr>
  </w:style>
  <w:style w:type="character" w:customStyle="1" w:styleId="verdana">
    <w:name w:val="verdana"/>
    <w:rsid w:val="00602314"/>
  </w:style>
  <w:style w:type="character" w:customStyle="1" w:styleId="vitstoryheadline">
    <w:name w:val="vitstoryheadline"/>
    <w:rsid w:val="00602314"/>
  </w:style>
  <w:style w:type="paragraph" w:customStyle="1" w:styleId="NormalText">
    <w:name w:val="Normal Text"/>
    <w:basedOn w:val="Normal"/>
    <w:link w:val="NormalTextChar"/>
    <w:autoRedefine/>
    <w:qFormat/>
    <w:rsid w:val="00602314"/>
    <w:pPr>
      <w:jc w:val="both"/>
    </w:pPr>
    <w:rPr>
      <w:szCs w:val="26"/>
      <w:lang w:val="x-none" w:eastAsia="ja-JP"/>
    </w:rPr>
  </w:style>
  <w:style w:type="character" w:customStyle="1" w:styleId="NormalTextChar">
    <w:name w:val="Normal Text Char"/>
    <w:link w:val="NormalText"/>
    <w:rsid w:val="00602314"/>
    <w:rPr>
      <w:rFonts w:ascii="Arial" w:eastAsia="Times New Roman" w:hAnsi="Arial" w:cs="Times New Roman"/>
      <w:szCs w:val="26"/>
      <w:lang w:val="x-none" w:eastAsia="ja-JP"/>
    </w:rPr>
  </w:style>
  <w:style w:type="character" w:customStyle="1" w:styleId="AuthorDate0">
    <w:name w:val="Author Date"/>
    <w:rsid w:val="00602314"/>
    <w:rPr>
      <w:b/>
      <w:sz w:val="24"/>
      <w:u w:val="thick"/>
    </w:rPr>
  </w:style>
  <w:style w:type="paragraph" w:customStyle="1" w:styleId="HotRoute">
    <w:name w:val="Hot Route!"/>
    <w:basedOn w:val="Normal"/>
    <w:link w:val="HotRouteChar"/>
    <w:uiPriority w:val="99"/>
    <w:qFormat/>
    <w:rsid w:val="00602314"/>
    <w:pPr>
      <w:ind w:left="144"/>
    </w:pPr>
  </w:style>
  <w:style w:type="character" w:customStyle="1" w:styleId="UnderlinedTextCharChar">
    <w:name w:val="Underlined Text Char Char"/>
    <w:rsid w:val="00602314"/>
    <w:rPr>
      <w:rFonts w:cs="Arial"/>
      <w:bCs/>
      <w:noProof w:val="0"/>
      <w:szCs w:val="26"/>
      <w:u w:val="single"/>
      <w:lang w:val="en-US" w:eastAsia="en-US" w:bidi="ar-SA"/>
    </w:rPr>
  </w:style>
  <w:style w:type="character" w:customStyle="1" w:styleId="DocumentMapChar1">
    <w:name w:val="Document Map Char1"/>
    <w:uiPriority w:val="99"/>
    <w:rsid w:val="00602314"/>
    <w:rPr>
      <w:rFonts w:ascii="Tahoma" w:hAnsi="Tahoma" w:cs="Tahoma"/>
      <w:sz w:val="16"/>
      <w:szCs w:val="16"/>
    </w:rPr>
  </w:style>
  <w:style w:type="character" w:customStyle="1" w:styleId="Author">
    <w:name w:val="Author"/>
    <w:aliases w:val="Style Date"/>
    <w:qFormat/>
    <w:rsid w:val="00602314"/>
    <w:rPr>
      <w:b/>
      <w:sz w:val="24"/>
    </w:rPr>
  </w:style>
  <w:style w:type="character" w:customStyle="1" w:styleId="author0">
    <w:name w:val="author"/>
    <w:rsid w:val="00602314"/>
    <w:rPr>
      <w:rFonts w:ascii="Times New Roman" w:hAnsi="Times New Roman"/>
      <w:b/>
      <w:sz w:val="24"/>
    </w:rPr>
  </w:style>
  <w:style w:type="character" w:customStyle="1" w:styleId="articletitle">
    <w:name w:val="articletitle"/>
    <w:rsid w:val="00602314"/>
    <w:rPr>
      <w:rFonts w:cs="Times New Roman"/>
    </w:rPr>
  </w:style>
  <w:style w:type="character" w:customStyle="1" w:styleId="6pointChar">
    <w:name w:val="6 point Char"/>
    <w:rsid w:val="00602314"/>
    <w:rPr>
      <w:rFonts w:cs="Times New Roman"/>
      <w:sz w:val="12"/>
      <w:lang w:val="en-US" w:eastAsia="en-US"/>
    </w:rPr>
  </w:style>
  <w:style w:type="character" w:customStyle="1" w:styleId="term1">
    <w:name w:val="term1"/>
    <w:rsid w:val="00602314"/>
    <w:rPr>
      <w:b/>
      <w:bCs/>
    </w:rPr>
  </w:style>
  <w:style w:type="paragraph" w:customStyle="1" w:styleId="Minimize">
    <w:name w:val="Minimize"/>
    <w:basedOn w:val="Normal"/>
    <w:next w:val="Normal"/>
    <w:qFormat/>
    <w:rsid w:val="00602314"/>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602314"/>
    <w:rPr>
      <w:sz w:val="12"/>
      <w:szCs w:val="24"/>
    </w:rPr>
  </w:style>
  <w:style w:type="character" w:customStyle="1" w:styleId="StyleThickunderline">
    <w:name w:val="Style Thick underline"/>
    <w:qFormat/>
    <w:rsid w:val="00602314"/>
    <w:rPr>
      <w:u w:val="thick"/>
    </w:rPr>
  </w:style>
  <w:style w:type="character" w:customStyle="1" w:styleId="UnderlineTextChar">
    <w:name w:val="Underline Text Char"/>
    <w:link w:val="UnderlineText"/>
    <w:rsid w:val="00602314"/>
    <w:rPr>
      <w:u w:val="single"/>
    </w:rPr>
  </w:style>
  <w:style w:type="numbering" w:customStyle="1" w:styleId="NoList2">
    <w:name w:val="No List2"/>
    <w:next w:val="NoList"/>
    <w:uiPriority w:val="99"/>
    <w:semiHidden/>
    <w:rsid w:val="00602314"/>
  </w:style>
  <w:style w:type="paragraph" w:customStyle="1" w:styleId="underlined">
    <w:name w:val="underlined"/>
    <w:next w:val="Normal"/>
    <w:link w:val="underlinedChar"/>
    <w:autoRedefine/>
    <w:qFormat/>
    <w:rsid w:val="00602314"/>
    <w:pPr>
      <w:contextualSpacing/>
    </w:pPr>
    <w:rPr>
      <w:rFonts w:ascii="Times New Roman" w:eastAsia="Malgun Gothic" w:hAnsi="Times New Roman" w:cs="Times New Roman"/>
      <w:u w:val="single"/>
    </w:rPr>
  </w:style>
  <w:style w:type="character" w:customStyle="1" w:styleId="underlinedChar">
    <w:name w:val="underlined Char"/>
    <w:link w:val="underlined"/>
    <w:rsid w:val="00602314"/>
    <w:rPr>
      <w:rFonts w:ascii="Times New Roman" w:eastAsia="Malgun Gothic" w:hAnsi="Times New Roman" w:cs="Times New Roman"/>
      <w:u w:val="single"/>
    </w:rPr>
  </w:style>
  <w:style w:type="character" w:customStyle="1" w:styleId="Box">
    <w:name w:val="Box!"/>
    <w:uiPriority w:val="1"/>
    <w:rsid w:val="00602314"/>
    <w:rPr>
      <w:rFonts w:ascii="Garamond" w:hAnsi="Garamond"/>
      <w:sz w:val="24"/>
      <w:u w:val="single"/>
      <w:bdr w:val="single" w:sz="4" w:space="0" w:color="auto"/>
    </w:rPr>
  </w:style>
  <w:style w:type="character" w:customStyle="1" w:styleId="citechar">
    <w:name w:val="citechar"/>
    <w:rsid w:val="00602314"/>
  </w:style>
  <w:style w:type="character" w:customStyle="1" w:styleId="underlinechar">
    <w:name w:val="underlinechar"/>
    <w:rsid w:val="00602314"/>
  </w:style>
  <w:style w:type="character" w:customStyle="1" w:styleId="CardUnderlineChar">
    <w:name w:val="Card Underline Char"/>
    <w:rsid w:val="00602314"/>
    <w:rPr>
      <w:szCs w:val="24"/>
      <w:u w:val="single"/>
      <w:lang w:val="en-US" w:eastAsia="en-US" w:bidi="ar-SA"/>
    </w:rPr>
  </w:style>
  <w:style w:type="paragraph" w:customStyle="1" w:styleId="Default">
    <w:name w:val="Default"/>
    <w:uiPriority w:val="99"/>
    <w:qFormat/>
    <w:rsid w:val="00602314"/>
    <w:pPr>
      <w:autoSpaceDE w:val="0"/>
      <w:autoSpaceDN w:val="0"/>
      <w:adjustRightInd w:val="0"/>
    </w:pPr>
    <w:rPr>
      <w:rFonts w:ascii="Times New Roman" w:eastAsia="Times New Roman" w:hAnsi="Times New Roman" w:cs="Times New Roman"/>
      <w:color w:val="000000"/>
    </w:rPr>
  </w:style>
  <w:style w:type="character" w:customStyle="1" w:styleId="blue">
    <w:name w:val="blue"/>
    <w:rsid w:val="00602314"/>
  </w:style>
  <w:style w:type="character" w:customStyle="1" w:styleId="tagciteChar">
    <w:name w:val="tag/cite Char"/>
    <w:rsid w:val="00602314"/>
    <w:rPr>
      <w:b/>
      <w:sz w:val="24"/>
      <w:lang w:val="en-US" w:eastAsia="en-US" w:bidi="ar-SA"/>
    </w:rPr>
  </w:style>
  <w:style w:type="character" w:customStyle="1" w:styleId="8pointChar">
    <w:name w:val="8 point Char"/>
    <w:rsid w:val="00602314"/>
    <w:rPr>
      <w:sz w:val="16"/>
      <w:lang w:val="en-US" w:eastAsia="en-US" w:bidi="ar-SA"/>
    </w:rPr>
  </w:style>
  <w:style w:type="character" w:customStyle="1" w:styleId="BoldText12pt">
    <w:name w:val="Bold Text 12 pt"/>
    <w:rsid w:val="0060231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602314"/>
  </w:style>
  <w:style w:type="paragraph" w:customStyle="1" w:styleId="Ununderlined">
    <w:name w:val="Ununderlined"/>
    <w:basedOn w:val="Normal"/>
    <w:link w:val="UnunderlinedChar"/>
    <w:qFormat/>
    <w:rsid w:val="00602314"/>
    <w:pPr>
      <w:jc w:val="both"/>
    </w:pPr>
    <w:rPr>
      <w:rFonts w:eastAsia="SimSun"/>
      <w:sz w:val="12"/>
    </w:rPr>
  </w:style>
  <w:style w:type="character" w:customStyle="1" w:styleId="UnunderlinedChar">
    <w:name w:val="Ununderlined Char"/>
    <w:link w:val="Ununderlined"/>
    <w:rsid w:val="00602314"/>
    <w:rPr>
      <w:rFonts w:ascii="Arial" w:eastAsia="SimSun" w:hAnsi="Arial" w:cs="Times New Roman"/>
      <w:sz w:val="12"/>
    </w:rPr>
  </w:style>
  <w:style w:type="paragraph" w:customStyle="1" w:styleId="Highlighting">
    <w:name w:val="Highlighting"/>
    <w:basedOn w:val="Normal"/>
    <w:link w:val="HighlightingChar"/>
    <w:autoRedefine/>
    <w:qFormat/>
    <w:rsid w:val="00602314"/>
    <w:rPr>
      <w:rFonts w:eastAsia="SimSun"/>
      <w:u w:val="thick"/>
    </w:rPr>
  </w:style>
  <w:style w:type="character" w:customStyle="1" w:styleId="HighlightingChar">
    <w:name w:val="Highlighting Char"/>
    <w:link w:val="Highlighting"/>
    <w:rsid w:val="00602314"/>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602314"/>
    <w:pPr>
      <w:ind w:left="432" w:right="432"/>
    </w:pPr>
    <w:rPr>
      <w:color w:val="000000"/>
      <w:lang w:val="x-none" w:eastAsia="x-none"/>
    </w:rPr>
  </w:style>
  <w:style w:type="character" w:customStyle="1" w:styleId="evidencetextChar1">
    <w:name w:val="evidence text Char1"/>
    <w:link w:val="evidencetext"/>
    <w:uiPriority w:val="99"/>
    <w:rsid w:val="00602314"/>
    <w:rPr>
      <w:rFonts w:ascii="Arial" w:eastAsia="Times New Roman" w:hAnsi="Arial" w:cs="Times New Roman"/>
      <w:color w:val="000000"/>
      <w:lang w:val="x-none" w:eastAsia="x-none"/>
    </w:rPr>
  </w:style>
  <w:style w:type="character" w:customStyle="1" w:styleId="highlight2">
    <w:name w:val="highlight2"/>
    <w:rsid w:val="00602314"/>
    <w:rPr>
      <w:rFonts w:ascii="Arial" w:hAnsi="Arial"/>
      <w:b/>
      <w:sz w:val="19"/>
      <w:u w:val="thick"/>
      <w:bdr w:val="none" w:sz="0" w:space="0" w:color="auto"/>
      <w:shd w:val="clear" w:color="auto" w:fill="auto"/>
    </w:rPr>
  </w:style>
  <w:style w:type="character" w:customStyle="1" w:styleId="box0">
    <w:name w:val="box"/>
    <w:rsid w:val="0060231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60231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602314"/>
    <w:rPr>
      <w:rFonts w:ascii="Arial" w:eastAsia="Times New Roman" w:hAnsi="Arial" w:cs="Arial"/>
      <w:bCs/>
      <w:iCs/>
      <w:smallCaps/>
      <w:sz w:val="20"/>
      <w:szCs w:val="20"/>
      <w:u w:val="double"/>
    </w:rPr>
  </w:style>
  <w:style w:type="character" w:customStyle="1" w:styleId="CharacterStyle1">
    <w:name w:val="Character Style 1"/>
    <w:rsid w:val="00602314"/>
    <w:rPr>
      <w:rFonts w:ascii="Tahoma" w:hAnsi="Tahoma" w:cs="Tahoma" w:hint="default"/>
      <w:sz w:val="18"/>
      <w:szCs w:val="18"/>
    </w:rPr>
  </w:style>
  <w:style w:type="character" w:customStyle="1" w:styleId="UnderlineStyleChar7">
    <w:name w:val="Underline Style Char7"/>
    <w:rsid w:val="00602314"/>
    <w:rPr>
      <w:rFonts w:ascii="Garamond" w:hAnsi="Garamond" w:hint="default"/>
      <w:sz w:val="22"/>
      <w:szCs w:val="24"/>
      <w:u w:val="single"/>
      <w:lang w:val="en-US" w:eastAsia="en-US" w:bidi="ar-SA"/>
    </w:rPr>
  </w:style>
  <w:style w:type="character" w:customStyle="1" w:styleId="StyleArial6ptBold">
    <w:name w:val="Style Arial 6 pt Bold"/>
    <w:rsid w:val="00602314"/>
    <w:rPr>
      <w:rFonts w:ascii="Arial" w:hAnsi="Arial" w:cs="Arial" w:hint="default"/>
      <w:bCs/>
      <w:sz w:val="12"/>
    </w:rPr>
  </w:style>
  <w:style w:type="paragraph" w:customStyle="1" w:styleId="teaserpermalink">
    <w:name w:val="teaser_permalink"/>
    <w:basedOn w:val="Normal"/>
    <w:uiPriority w:val="99"/>
    <w:qFormat/>
    <w:rsid w:val="00602314"/>
    <w:pPr>
      <w:spacing w:before="100" w:beforeAutospacing="1" w:after="100" w:afterAutospacing="1"/>
    </w:pPr>
    <w:rPr>
      <w:lang w:eastAsia="zh-CN"/>
    </w:rPr>
  </w:style>
  <w:style w:type="character" w:customStyle="1" w:styleId="Heading2Char5">
    <w:name w:val="Heading 2 Char5"/>
    <w:rsid w:val="0060231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602314"/>
    <w:rPr>
      <w:rFonts w:eastAsia="Calibri"/>
      <w:sz w:val="14"/>
    </w:rPr>
  </w:style>
  <w:style w:type="character" w:customStyle="1" w:styleId="SmalltextChar">
    <w:name w:val="Small text Char"/>
    <w:aliases w:val="Quote Char,Quote1 Char1"/>
    <w:link w:val="Smalltext0"/>
    <w:rsid w:val="00602314"/>
    <w:rPr>
      <w:rFonts w:ascii="Arial" w:eastAsia="Calibri" w:hAnsi="Arial" w:cs="Times New Roman"/>
      <w:sz w:val="14"/>
    </w:rPr>
  </w:style>
  <w:style w:type="character" w:customStyle="1" w:styleId="TagGreg">
    <w:name w:val="TagGreg"/>
    <w:uiPriority w:val="1"/>
    <w:qFormat/>
    <w:rsid w:val="00602314"/>
    <w:rPr>
      <w:b/>
      <w:sz w:val="24"/>
    </w:rPr>
  </w:style>
  <w:style w:type="character" w:customStyle="1" w:styleId="SmallText-New">
    <w:name w:val="Small Text - New"/>
    <w:rsid w:val="00602314"/>
    <w:rPr>
      <w:rFonts w:ascii="Arial Narrow" w:hAnsi="Arial Narrow"/>
      <w:sz w:val="14"/>
    </w:rPr>
  </w:style>
  <w:style w:type="character" w:customStyle="1" w:styleId="Underlined-New">
    <w:name w:val="Underlined - New"/>
    <w:rsid w:val="00602314"/>
    <w:rPr>
      <w:rFonts w:ascii="Arial Narrow" w:hAnsi="Arial Narrow"/>
      <w:sz w:val="16"/>
      <w:u w:val="single"/>
    </w:rPr>
  </w:style>
  <w:style w:type="character" w:customStyle="1" w:styleId="Boxing-New">
    <w:name w:val="Boxing - New"/>
    <w:rsid w:val="00602314"/>
    <w:rPr>
      <w:rFonts w:ascii="Arial Narrow" w:hAnsi="Arial Narrow"/>
      <w:sz w:val="16"/>
      <w:u w:val="none"/>
      <w:bdr w:val="single" w:sz="4" w:space="0" w:color="auto"/>
    </w:rPr>
  </w:style>
  <w:style w:type="character" w:customStyle="1" w:styleId="hilite1">
    <w:name w:val="hilite1"/>
    <w:rsid w:val="00602314"/>
    <w:rPr>
      <w:rFonts w:ascii="Arial Narrow" w:hAnsi="Arial Narrow"/>
      <w:sz w:val="18"/>
      <w:u w:val="single"/>
      <w:bdr w:val="none" w:sz="0" w:space="0" w:color="auto"/>
      <w:shd w:val="clear" w:color="auto" w:fill="00FF00"/>
    </w:rPr>
  </w:style>
  <w:style w:type="character" w:customStyle="1" w:styleId="f">
    <w:name w:val="f"/>
    <w:rsid w:val="00602314"/>
  </w:style>
  <w:style w:type="paragraph" w:customStyle="1" w:styleId="StyleStyle49pt">
    <w:name w:val="Style Style4 + 9 pt"/>
    <w:basedOn w:val="Style4"/>
    <w:link w:val="StyleStyle49ptChar"/>
    <w:qFormat/>
    <w:rsid w:val="00602314"/>
    <w:rPr>
      <w:szCs w:val="22"/>
    </w:rPr>
  </w:style>
  <w:style w:type="character" w:customStyle="1" w:styleId="StyleStyle49ptChar">
    <w:name w:val="Style Style4 + 9 pt Char"/>
    <w:link w:val="StyleStyle49pt"/>
    <w:rsid w:val="00602314"/>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602314"/>
    <w:rPr>
      <w:b/>
      <w:bCs/>
      <w:szCs w:val="22"/>
    </w:rPr>
  </w:style>
  <w:style w:type="character" w:customStyle="1" w:styleId="StyleStyle49ptBoldChar">
    <w:name w:val="Style Style4 + 9 pt Bold Char"/>
    <w:link w:val="StyleStyle49ptBold"/>
    <w:rsid w:val="00602314"/>
    <w:rPr>
      <w:rFonts w:ascii="Arial" w:eastAsia="Times New Roman" w:hAnsi="Arial" w:cs="Times New Roman"/>
      <w:b/>
      <w:bCs/>
      <w:szCs w:val="22"/>
      <w:u w:val="single"/>
    </w:rPr>
  </w:style>
  <w:style w:type="character" w:customStyle="1" w:styleId="StyleDebateUnderline10pt">
    <w:name w:val="Style Debate Underline + 10 pt"/>
    <w:rsid w:val="00602314"/>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02314"/>
    <w:rPr>
      <w:rFonts w:ascii="Times New Roman" w:eastAsia="Times New Roman" w:hAnsi="Times New Roman" w:cs="Times New Roman"/>
    </w:rPr>
  </w:style>
  <w:style w:type="character" w:customStyle="1" w:styleId="ssl01">
    <w:name w:val="ss_l01"/>
    <w:rsid w:val="00602314"/>
    <w:rPr>
      <w:color w:val="000000"/>
      <w:sz w:val="32"/>
      <w:szCs w:val="32"/>
    </w:rPr>
  </w:style>
  <w:style w:type="paragraph" w:customStyle="1" w:styleId="Normaltag">
    <w:name w:val="Normal tag"/>
    <w:basedOn w:val="Normal"/>
    <w:link w:val="NormaltagChar"/>
    <w:qFormat/>
    <w:rsid w:val="00602314"/>
    <w:rPr>
      <w:b/>
      <w:szCs w:val="20"/>
    </w:rPr>
  </w:style>
  <w:style w:type="character" w:customStyle="1" w:styleId="NormaltagChar">
    <w:name w:val="Normal tag Char"/>
    <w:link w:val="Normaltag"/>
    <w:rsid w:val="00602314"/>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602314"/>
    <w:rPr>
      <w:szCs w:val="20"/>
    </w:rPr>
  </w:style>
  <w:style w:type="character" w:customStyle="1" w:styleId="Cardnon-underlinedChar">
    <w:name w:val="Card non-underlined Char"/>
    <w:link w:val="Cardnon-underlined"/>
    <w:rsid w:val="00602314"/>
    <w:rPr>
      <w:rFonts w:ascii="Arial" w:eastAsia="Times New Roman" w:hAnsi="Arial" w:cs="Times New Roman"/>
      <w:szCs w:val="20"/>
    </w:rPr>
  </w:style>
  <w:style w:type="paragraph" w:customStyle="1" w:styleId="tiny">
    <w:name w:val="tiny"/>
    <w:next w:val="Normal"/>
    <w:link w:val="tinyChar"/>
    <w:autoRedefine/>
    <w:qFormat/>
    <w:rsid w:val="00602314"/>
    <w:pPr>
      <w:contextualSpacing/>
    </w:pPr>
    <w:rPr>
      <w:rFonts w:ascii="Times New Roman" w:eastAsia="Malgun Gothic" w:hAnsi="Times New Roman" w:cs="Times New Roman"/>
      <w:sz w:val="20"/>
      <w:szCs w:val="20"/>
    </w:rPr>
  </w:style>
  <w:style w:type="character" w:customStyle="1" w:styleId="tinyChar">
    <w:name w:val="tiny Char"/>
    <w:link w:val="tiny"/>
    <w:rsid w:val="00602314"/>
    <w:rPr>
      <w:rFonts w:ascii="Times New Roman" w:eastAsia="Malgun Gothic" w:hAnsi="Times New Roman" w:cs="Times New Roman"/>
      <w:sz w:val="20"/>
      <w:szCs w:val="20"/>
    </w:rPr>
  </w:style>
  <w:style w:type="character" w:customStyle="1" w:styleId="Style11Char">
    <w:name w:val="Style11 Char"/>
    <w:link w:val="Style11"/>
    <w:rsid w:val="00602314"/>
    <w:rPr>
      <w:b/>
      <w:u w:val="thick"/>
    </w:rPr>
  </w:style>
  <w:style w:type="character" w:customStyle="1" w:styleId="Style12Char">
    <w:name w:val="Style12 Char"/>
    <w:link w:val="Style12"/>
    <w:rsid w:val="00602314"/>
    <w:rPr>
      <w:b/>
      <w:u w:val="thick"/>
    </w:rPr>
  </w:style>
  <w:style w:type="character" w:customStyle="1" w:styleId="Heading4Char1">
    <w:name w:val="Heading 4 Char1"/>
    <w:rsid w:val="0060231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602314"/>
    <w:pPr>
      <w:spacing w:after="240"/>
      <w:jc w:val="center"/>
    </w:pPr>
    <w:rPr>
      <w:b/>
      <w:sz w:val="32"/>
      <w:szCs w:val="20"/>
      <w:u w:val="single"/>
    </w:rPr>
  </w:style>
  <w:style w:type="paragraph" w:customStyle="1" w:styleId="TxBrp1">
    <w:name w:val="TxBr_p1"/>
    <w:basedOn w:val="Normal"/>
    <w:uiPriority w:val="99"/>
    <w:qFormat/>
    <w:rsid w:val="00602314"/>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602314"/>
    <w:pPr>
      <w:spacing w:before="100" w:beforeAutospacing="1" w:after="100" w:afterAutospacing="1"/>
    </w:pPr>
  </w:style>
  <w:style w:type="paragraph" w:styleId="BodyTextIndent">
    <w:name w:val="Body Text Indent"/>
    <w:basedOn w:val="Default"/>
    <w:next w:val="Default"/>
    <w:link w:val="BodyTextIndentChar"/>
    <w:uiPriority w:val="99"/>
    <w:rsid w:val="00602314"/>
    <w:rPr>
      <w:color w:val="auto"/>
    </w:rPr>
  </w:style>
  <w:style w:type="character" w:customStyle="1" w:styleId="BodyTextIndentChar">
    <w:name w:val="Body Text Indent Char"/>
    <w:basedOn w:val="DefaultParagraphFont"/>
    <w:link w:val="BodyTextIndent"/>
    <w:uiPriority w:val="99"/>
    <w:rsid w:val="00602314"/>
    <w:rPr>
      <w:rFonts w:ascii="Times New Roman" w:eastAsia="Times New Roman" w:hAnsi="Times New Roman" w:cs="Times New Roman"/>
    </w:rPr>
  </w:style>
  <w:style w:type="character" w:styleId="FootnoteReference">
    <w:name w:val="footnote reference"/>
    <w:uiPriority w:val="99"/>
    <w:rsid w:val="00602314"/>
    <w:rPr>
      <w:color w:val="000000"/>
    </w:rPr>
  </w:style>
  <w:style w:type="character" w:customStyle="1" w:styleId="allocatoragentsleft">
    <w:name w:val="al_locatoragentsleft"/>
    <w:rsid w:val="00602314"/>
  </w:style>
  <w:style w:type="character" w:customStyle="1" w:styleId="grey10">
    <w:name w:val="grey10"/>
    <w:rsid w:val="00602314"/>
  </w:style>
  <w:style w:type="character" w:styleId="HTMLTypewriter">
    <w:name w:val="HTML Typewriter"/>
    <w:unhideWhenUsed/>
    <w:rsid w:val="0060231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602314"/>
    <w:rPr>
      <w:rFonts w:ascii="Courier New" w:eastAsia="Times New Roman" w:hAnsi="Courier New" w:cs="Courier New"/>
      <w:szCs w:val="20"/>
    </w:rPr>
  </w:style>
  <w:style w:type="character" w:customStyle="1" w:styleId="hit">
    <w:name w:val="hit"/>
    <w:rsid w:val="00602314"/>
    <w:rPr>
      <w:rFonts w:cs="Times New Roman"/>
    </w:rPr>
  </w:style>
  <w:style w:type="character" w:customStyle="1" w:styleId="Style12ptBoldUnderline1">
    <w:name w:val="Style 12 pt Bold Underline1"/>
    <w:rsid w:val="00602314"/>
    <w:rPr>
      <w:b/>
      <w:bCs/>
      <w:sz w:val="24"/>
      <w:u w:val="single"/>
    </w:rPr>
  </w:style>
  <w:style w:type="character" w:customStyle="1" w:styleId="UnderlinesCharChar">
    <w:name w:val="Underlines Char Char"/>
    <w:rsid w:val="00602314"/>
    <w:rPr>
      <w:rFonts w:cs="Arial"/>
      <w:b/>
      <w:bCs/>
      <w:noProof w:val="0"/>
      <w:sz w:val="22"/>
      <w:szCs w:val="26"/>
      <w:u w:val="single"/>
      <w:lang w:val="en-US" w:eastAsia="en-US" w:bidi="ar-SA"/>
    </w:rPr>
  </w:style>
  <w:style w:type="paragraph" w:customStyle="1" w:styleId="Carding">
    <w:name w:val="Carding"/>
    <w:basedOn w:val="Normal"/>
    <w:uiPriority w:val="99"/>
    <w:qFormat/>
    <w:rsid w:val="00602314"/>
    <w:rPr>
      <w:sz w:val="18"/>
    </w:rPr>
  </w:style>
  <w:style w:type="paragraph" w:customStyle="1" w:styleId="Style3">
    <w:name w:val="Style3"/>
    <w:basedOn w:val="Normal"/>
    <w:link w:val="Style3Char"/>
    <w:uiPriority w:val="99"/>
    <w:qFormat/>
    <w:rsid w:val="00602314"/>
    <w:rPr>
      <w:b/>
    </w:rPr>
  </w:style>
  <w:style w:type="character" w:customStyle="1" w:styleId="Style3Char">
    <w:name w:val="Style3 Char"/>
    <w:link w:val="Style3"/>
    <w:uiPriority w:val="99"/>
    <w:rsid w:val="00602314"/>
    <w:rPr>
      <w:rFonts w:ascii="Arial" w:eastAsia="Times New Roman" w:hAnsi="Arial" w:cs="Times New Roman"/>
      <w:b/>
    </w:rPr>
  </w:style>
  <w:style w:type="character" w:customStyle="1" w:styleId="aunderline">
    <w:name w:val="aunderline"/>
    <w:qFormat/>
    <w:rsid w:val="00602314"/>
    <w:rPr>
      <w:rFonts w:ascii="Times New Roman" w:hAnsi="Times New Roman"/>
      <w:sz w:val="20"/>
      <w:szCs w:val="24"/>
      <w:u w:val="thick"/>
    </w:rPr>
  </w:style>
  <w:style w:type="character" w:customStyle="1" w:styleId="tagChar2">
    <w:name w:val="tag Char2"/>
    <w:uiPriority w:val="9"/>
    <w:qFormat/>
    <w:rsid w:val="00602314"/>
    <w:rPr>
      <w:b/>
      <w:noProof w:val="0"/>
      <w:sz w:val="24"/>
      <w:lang w:val="en-US" w:eastAsia="en-US" w:bidi="ar-SA"/>
    </w:rPr>
  </w:style>
  <w:style w:type="character" w:customStyle="1" w:styleId="Taggin-New">
    <w:name w:val="Taggin - New"/>
    <w:rsid w:val="00602314"/>
    <w:rPr>
      <w:rFonts w:ascii="Arial Narrow" w:hAnsi="Arial Narrow"/>
      <w:b/>
      <w:sz w:val="22"/>
    </w:rPr>
  </w:style>
  <w:style w:type="character" w:customStyle="1" w:styleId="27">
    <w:name w:val="27"/>
    <w:rsid w:val="00602314"/>
    <w:rPr>
      <w:rFonts w:cs="Arial"/>
      <w:bCs/>
      <w:sz w:val="20"/>
      <w:u w:val="single"/>
      <w:lang w:val="en-US" w:eastAsia="en-US" w:bidi="ar-SA"/>
    </w:rPr>
  </w:style>
  <w:style w:type="character" w:customStyle="1" w:styleId="ilad">
    <w:name w:val="il_ad"/>
    <w:rsid w:val="00602314"/>
  </w:style>
  <w:style w:type="paragraph" w:customStyle="1" w:styleId="CardsHighlighted">
    <w:name w:val="Cards Highlighted"/>
    <w:next w:val="Normal"/>
    <w:link w:val="CardsHighlightedChar"/>
    <w:qFormat/>
    <w:rsid w:val="00602314"/>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602314"/>
    <w:rPr>
      <w:rFonts w:ascii="Times New Roman" w:eastAsia="Calibri" w:hAnsi="Times New Roman" w:cs="Times New Roman"/>
      <w:szCs w:val="20"/>
      <w:u w:val="single"/>
      <w:shd w:val="clear" w:color="auto" w:fill="00FFFF"/>
    </w:rPr>
  </w:style>
  <w:style w:type="character" w:customStyle="1" w:styleId="CardUnderlined">
    <w:name w:val="Card Underlined"/>
    <w:rsid w:val="00602314"/>
    <w:rPr>
      <w:rFonts w:ascii="Garamond" w:hAnsi="Garamond"/>
      <w:sz w:val="22"/>
      <w:szCs w:val="24"/>
      <w:u w:val="single"/>
      <w:lang w:val="en-US" w:eastAsia="en-US" w:bidi="ar-SA"/>
    </w:rPr>
  </w:style>
  <w:style w:type="paragraph" w:customStyle="1" w:styleId="Style2">
    <w:name w:val="Style2"/>
    <w:basedOn w:val="Heading4"/>
    <w:uiPriority w:val="99"/>
    <w:qFormat/>
    <w:rsid w:val="00602314"/>
    <w:pPr>
      <w:spacing w:before="0"/>
    </w:pPr>
    <w:rPr>
      <w:rFonts w:eastAsia="Times New Roman" w:cs="Times New Roman"/>
      <w:caps/>
      <w:szCs w:val="20"/>
    </w:rPr>
  </w:style>
  <w:style w:type="character" w:customStyle="1" w:styleId="StyleStyle4CharTimesNewRoman11pt">
    <w:name w:val="Style Style4 Char + Times New Roman 11 pt"/>
    <w:rsid w:val="0060231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602314"/>
    <w:rPr>
      <w:rFonts w:ascii="Times New Roman" w:hAnsi="Times New Roman"/>
      <w:b/>
      <w:bCs/>
      <w:sz w:val="20"/>
      <w:szCs w:val="24"/>
      <w:u w:val="single"/>
      <w:lang w:val="en-US" w:eastAsia="en-US" w:bidi="ar-SA"/>
    </w:rPr>
  </w:style>
  <w:style w:type="character" w:customStyle="1" w:styleId="SmallFontChar">
    <w:name w:val="Small Font Char"/>
    <w:link w:val="SmallFont"/>
    <w:rsid w:val="00602314"/>
    <w:rPr>
      <w:sz w:val="14"/>
      <w:szCs w:val="18"/>
    </w:rPr>
  </w:style>
  <w:style w:type="paragraph" w:customStyle="1" w:styleId="SmallFont">
    <w:name w:val="Small Font"/>
    <w:basedOn w:val="Normal"/>
    <w:link w:val="SmallFontChar"/>
    <w:qFormat/>
    <w:rsid w:val="00602314"/>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602314"/>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602314"/>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602314"/>
    <w:rPr>
      <w:b/>
      <w:sz w:val="22"/>
    </w:rPr>
  </w:style>
  <w:style w:type="character" w:customStyle="1" w:styleId="wikiexternallink">
    <w:name w:val="wikiexternallink"/>
    <w:rsid w:val="00602314"/>
  </w:style>
  <w:style w:type="character" w:customStyle="1" w:styleId="senselabelstart">
    <w:name w:val="sense_label start"/>
    <w:rsid w:val="00602314"/>
  </w:style>
  <w:style w:type="character" w:customStyle="1" w:styleId="sensecontent">
    <w:name w:val="sense_content"/>
    <w:rsid w:val="00602314"/>
  </w:style>
  <w:style w:type="character" w:customStyle="1" w:styleId="vi">
    <w:name w:val="vi"/>
    <w:rsid w:val="00602314"/>
  </w:style>
  <w:style w:type="character" w:customStyle="1" w:styleId="pagetitle">
    <w:name w:val="pagetitle"/>
    <w:rsid w:val="00602314"/>
  </w:style>
  <w:style w:type="paragraph" w:customStyle="1" w:styleId="text">
    <w:name w:val="text"/>
    <w:basedOn w:val="Normal"/>
    <w:uiPriority w:val="99"/>
    <w:qFormat/>
    <w:rsid w:val="00602314"/>
    <w:pPr>
      <w:spacing w:before="100" w:beforeAutospacing="1" w:after="100" w:afterAutospacing="1"/>
    </w:pPr>
  </w:style>
  <w:style w:type="character" w:customStyle="1" w:styleId="wikigeneratedlinkcontent">
    <w:name w:val="wikigeneratedlinkcontent"/>
    <w:rsid w:val="00602314"/>
  </w:style>
  <w:style w:type="character" w:customStyle="1" w:styleId="StyleUnderlineCharChar9ptBold1">
    <w:name w:val="Style Underline Char Char + 9 pt Bold1"/>
    <w:rsid w:val="0060231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02314"/>
    <w:rPr>
      <w:rFonts w:ascii="Times New Roman" w:hAnsi="Times New Roman"/>
      <w:sz w:val="20"/>
      <w:szCs w:val="24"/>
      <w:u w:val="single"/>
      <w:lang w:val="en-US" w:eastAsia="en-US" w:bidi="ar-SA"/>
    </w:rPr>
  </w:style>
  <w:style w:type="character" w:customStyle="1" w:styleId="StyleUnderlineChar9pt">
    <w:name w:val="Style Underline Char + 9 pt"/>
    <w:rsid w:val="00602314"/>
    <w:rPr>
      <w:rFonts w:ascii="Times New Roman" w:hAnsi="Times New Roman"/>
      <w:sz w:val="20"/>
      <w:u w:val="single"/>
      <w:lang w:val="en-US" w:eastAsia="en-US" w:bidi="ar-SA"/>
    </w:rPr>
  </w:style>
  <w:style w:type="character" w:customStyle="1" w:styleId="Style9ptUnderline">
    <w:name w:val="Style 9 pt Underline"/>
    <w:rsid w:val="00602314"/>
    <w:rPr>
      <w:sz w:val="20"/>
      <w:u w:val="single"/>
    </w:rPr>
  </w:style>
  <w:style w:type="character" w:customStyle="1" w:styleId="Style9ptBoldUnderline">
    <w:name w:val="Style 9 pt Bold Underline"/>
    <w:rsid w:val="00602314"/>
    <w:rPr>
      <w:b/>
      <w:bCs/>
      <w:sz w:val="20"/>
      <w:u w:val="single"/>
    </w:rPr>
  </w:style>
  <w:style w:type="paragraph" w:customStyle="1" w:styleId="StyleUnderline9pt">
    <w:name w:val="Style Underline + 9 pt"/>
    <w:link w:val="StyleUnderline9ptChar"/>
    <w:qFormat/>
    <w:rsid w:val="00602314"/>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602314"/>
    <w:rPr>
      <w:rFonts w:ascii="Calibri" w:eastAsia="Times New Roman" w:hAnsi="Calibri" w:cs="Times New Roman"/>
      <w:sz w:val="22"/>
      <w:szCs w:val="20"/>
      <w:u w:val="single"/>
    </w:rPr>
  </w:style>
  <w:style w:type="character" w:customStyle="1" w:styleId="StyleUnderlineChar9ptBold">
    <w:name w:val="Style Underline Char + 9 pt Bold"/>
    <w:rsid w:val="00602314"/>
    <w:rPr>
      <w:rFonts w:ascii="Times New Roman" w:hAnsi="Times New Roman"/>
      <w:b/>
      <w:bCs/>
      <w:sz w:val="20"/>
      <w:u w:val="single"/>
      <w:lang w:val="en-US" w:eastAsia="en-US" w:bidi="ar-SA"/>
    </w:rPr>
  </w:style>
  <w:style w:type="character" w:customStyle="1" w:styleId="StyleUnderlineChar1Bold">
    <w:name w:val="Style Underline Char1 + Bold"/>
    <w:rsid w:val="0060231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02314"/>
    <w:pPr>
      <w:widowControl w:val="0"/>
      <w:ind w:left="288" w:right="288"/>
    </w:pPr>
    <w:rPr>
      <w:rFonts w:ascii="Arial Narrow" w:hAnsi="Arial Narrow"/>
      <w:kern w:val="32"/>
      <w:szCs w:val="20"/>
    </w:rPr>
  </w:style>
  <w:style w:type="character" w:customStyle="1" w:styleId="Stylecard9ptChar">
    <w:name w:val="Style card + 9 pt Char"/>
    <w:link w:val="Stylecard9pt"/>
    <w:rsid w:val="00602314"/>
    <w:rPr>
      <w:rFonts w:ascii="Arial Narrow" w:eastAsia="Times New Roman" w:hAnsi="Arial Narrow" w:cs="Times New Roman"/>
      <w:kern w:val="32"/>
      <w:szCs w:val="20"/>
    </w:rPr>
  </w:style>
  <w:style w:type="paragraph" w:customStyle="1" w:styleId="TagsCharChar">
    <w:name w:val="Tags Char Char"/>
    <w:basedOn w:val="Normal"/>
    <w:uiPriority w:val="99"/>
    <w:qFormat/>
    <w:rsid w:val="00602314"/>
    <w:rPr>
      <w:rFonts w:ascii="Times" w:eastAsia="Times" w:hAnsi="Times"/>
      <w:b/>
    </w:rPr>
  </w:style>
  <w:style w:type="character" w:customStyle="1" w:styleId="TagsCharCharChar">
    <w:name w:val="Tags Char Char Char"/>
    <w:rsid w:val="0060231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02314"/>
    <w:pPr>
      <w:spacing w:before="100" w:beforeAutospacing="1" w:after="100" w:afterAutospacing="1"/>
    </w:pPr>
    <w:rPr>
      <w:sz w:val="18"/>
      <w:szCs w:val="18"/>
    </w:rPr>
  </w:style>
  <w:style w:type="character" w:customStyle="1" w:styleId="Style11ptBlackUnderline">
    <w:name w:val="Style 11 pt Black Underline"/>
    <w:rsid w:val="00602314"/>
    <w:rPr>
      <w:color w:val="000000"/>
      <w:sz w:val="20"/>
      <w:u w:val="single"/>
    </w:rPr>
  </w:style>
  <w:style w:type="character" w:customStyle="1" w:styleId="Style11ptBlack">
    <w:name w:val="Style 11 pt Black"/>
    <w:rsid w:val="00602314"/>
    <w:rPr>
      <w:color w:val="000000"/>
      <w:sz w:val="20"/>
    </w:rPr>
  </w:style>
  <w:style w:type="character" w:customStyle="1" w:styleId="Heading2Char1CharCharCharCharCharC">
    <w:name w:val="Heading 2 Char1 Char Char Char Char Char C"/>
    <w:rsid w:val="00602314"/>
    <w:rPr>
      <w:rFonts w:cs="Arial"/>
      <w:b/>
      <w:bCs/>
      <w:iCs/>
      <w:sz w:val="24"/>
      <w:szCs w:val="28"/>
      <w:lang w:val="en-US" w:eastAsia="en-US" w:bidi="ar-SA"/>
    </w:rPr>
  </w:style>
  <w:style w:type="character" w:customStyle="1" w:styleId="StyleUnderlineCharTimesBold">
    <w:name w:val="Style Underline Char + Times Bold"/>
    <w:rsid w:val="00602314"/>
    <w:rPr>
      <w:rFonts w:ascii="Times" w:hAnsi="Times"/>
      <w:b w:val="0"/>
      <w:bCs/>
      <w:sz w:val="20"/>
      <w:u w:val="single"/>
    </w:rPr>
  </w:style>
  <w:style w:type="character" w:customStyle="1" w:styleId="blubigktbiz">
    <w:name w:val="blubigktbiz"/>
    <w:rsid w:val="00602314"/>
  </w:style>
  <w:style w:type="character" w:customStyle="1" w:styleId="evidencetextChar">
    <w:name w:val="evidence text Char"/>
    <w:rsid w:val="0060231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02314"/>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602314"/>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602314"/>
    <w:rPr>
      <w:b/>
      <w:bCs/>
      <w:sz w:val="18"/>
      <w:szCs w:val="18"/>
      <w:lang w:bidi="en-US"/>
    </w:rPr>
  </w:style>
  <w:style w:type="character" w:customStyle="1" w:styleId="Style4CharChar">
    <w:name w:val="Style4 Char Char"/>
    <w:rsid w:val="00602314"/>
    <w:rPr>
      <w:rFonts w:ascii="Arial Narrow" w:hAnsi="Arial Narrow"/>
      <w:noProof w:val="0"/>
      <w:szCs w:val="24"/>
      <w:u w:val="single"/>
      <w:lang w:val="en-US" w:eastAsia="en-US" w:bidi="ar-SA"/>
    </w:rPr>
  </w:style>
  <w:style w:type="character" w:customStyle="1" w:styleId="StyleUnderline4">
    <w:name w:val="Style Underline4"/>
    <w:rsid w:val="00602314"/>
    <w:rPr>
      <w:u w:val="single"/>
    </w:rPr>
  </w:style>
  <w:style w:type="character" w:customStyle="1" w:styleId="BodyText3Char">
    <w:name w:val="Body Text 3 Char"/>
    <w:link w:val="BodyText3"/>
    <w:rsid w:val="00602314"/>
    <w:rPr>
      <w:rFonts w:ascii="Arial Narrow" w:eastAsia="Times New Roman" w:hAnsi="Arial Narrow"/>
      <w:sz w:val="16"/>
      <w:szCs w:val="16"/>
    </w:rPr>
  </w:style>
  <w:style w:type="paragraph" w:styleId="BodyText3">
    <w:name w:val="Body Text 3"/>
    <w:basedOn w:val="Normal"/>
    <w:link w:val="BodyText3Char"/>
    <w:rsid w:val="00602314"/>
    <w:pPr>
      <w:spacing w:after="120"/>
    </w:pPr>
    <w:rPr>
      <w:rFonts w:ascii="Arial Narrow" w:hAnsi="Arial Narrow" w:cstheme="minorBidi"/>
      <w:sz w:val="16"/>
      <w:szCs w:val="16"/>
    </w:rPr>
  </w:style>
  <w:style w:type="character" w:customStyle="1" w:styleId="BodyText3Char1">
    <w:name w:val="Body Text 3 Char1"/>
    <w:basedOn w:val="DefaultParagraphFont"/>
    <w:rsid w:val="00602314"/>
    <w:rPr>
      <w:rFonts w:ascii="Arial" w:eastAsia="Times New Roman" w:hAnsi="Arial" w:cs="Times New Roman"/>
      <w:sz w:val="16"/>
      <w:szCs w:val="16"/>
    </w:rPr>
  </w:style>
  <w:style w:type="character" w:customStyle="1" w:styleId="StyleEmphasisArial12ptBold">
    <w:name w:val="Style Emphasis + Arial 12 pt Bold"/>
    <w:rsid w:val="00602314"/>
    <w:rPr>
      <w:rFonts w:ascii="Arial" w:hAnsi="Arial"/>
      <w:b/>
      <w:bCs/>
      <w:i/>
      <w:iCs/>
      <w:sz w:val="24"/>
    </w:rPr>
  </w:style>
  <w:style w:type="character" w:customStyle="1" w:styleId="super">
    <w:name w:val="super"/>
    <w:rsid w:val="00602314"/>
  </w:style>
  <w:style w:type="character" w:customStyle="1" w:styleId="text30">
    <w:name w:val="text30"/>
    <w:rsid w:val="00602314"/>
  </w:style>
  <w:style w:type="character" w:customStyle="1" w:styleId="uppercase">
    <w:name w:val="uppercase"/>
    <w:rsid w:val="00602314"/>
  </w:style>
  <w:style w:type="character" w:customStyle="1" w:styleId="bodytext0">
    <w:name w:val="bodytext"/>
    <w:rsid w:val="00602314"/>
  </w:style>
  <w:style w:type="character" w:customStyle="1" w:styleId="entry-title">
    <w:name w:val="entry-title"/>
    <w:rsid w:val="00602314"/>
  </w:style>
  <w:style w:type="character" w:customStyle="1" w:styleId="BodyTextIndentChar1">
    <w:name w:val="Body Text Indent Char1"/>
    <w:uiPriority w:val="99"/>
    <w:rsid w:val="00602314"/>
    <w:rPr>
      <w:rFonts w:ascii="Times New Roman" w:hAnsi="Times New Roman" w:cs="Times New Roman"/>
      <w:sz w:val="20"/>
    </w:rPr>
  </w:style>
  <w:style w:type="character" w:customStyle="1" w:styleId="HTMLPreformattedChar1">
    <w:name w:val="HTML Preformatted Char1"/>
    <w:uiPriority w:val="99"/>
    <w:rsid w:val="00602314"/>
    <w:rPr>
      <w:rFonts w:ascii="Consolas" w:hAnsi="Consolas" w:cs="Consolas"/>
      <w:sz w:val="20"/>
      <w:szCs w:val="20"/>
    </w:rPr>
  </w:style>
  <w:style w:type="character" w:customStyle="1" w:styleId="DebateHighlighted">
    <w:name w:val="Debate Highlighted"/>
    <w:qFormat/>
    <w:rsid w:val="00602314"/>
    <w:rPr>
      <w:rFonts w:ascii="Times New Roman" w:hAnsi="Times New Roman"/>
      <w:sz w:val="20"/>
      <w:u w:val="thick"/>
      <w:bdr w:val="none" w:sz="0" w:space="0" w:color="auto"/>
      <w:shd w:val="clear" w:color="auto" w:fill="00FFFF"/>
    </w:rPr>
  </w:style>
  <w:style w:type="character" w:customStyle="1" w:styleId="Style6pt">
    <w:name w:val="Style 6 pt"/>
    <w:qFormat/>
    <w:rsid w:val="00602314"/>
    <w:rPr>
      <w:sz w:val="12"/>
    </w:rPr>
  </w:style>
  <w:style w:type="character" w:customStyle="1" w:styleId="CiteCharCharCharCharCharChar">
    <w:name w:val="Cite Char Char Char Char Char Char"/>
    <w:rsid w:val="00602314"/>
    <w:rPr>
      <w:b/>
      <w:noProof w:val="0"/>
      <w:sz w:val="22"/>
      <w:szCs w:val="24"/>
      <w:u w:val="single"/>
      <w:lang w:val="en-US" w:eastAsia="en-US" w:bidi="ar-SA"/>
    </w:rPr>
  </w:style>
  <w:style w:type="character" w:customStyle="1" w:styleId="mainbody1">
    <w:name w:val="mainbody1"/>
    <w:rsid w:val="00602314"/>
    <w:rPr>
      <w:rFonts w:ascii="Verdana" w:hAnsi="Verdana" w:hint="default"/>
      <w:color w:val="000000"/>
      <w:sz w:val="22"/>
      <w:szCs w:val="22"/>
    </w:rPr>
  </w:style>
  <w:style w:type="paragraph" w:customStyle="1" w:styleId="author-name">
    <w:name w:val="author-name"/>
    <w:basedOn w:val="Normal"/>
    <w:uiPriority w:val="99"/>
    <w:qFormat/>
    <w:rsid w:val="00602314"/>
    <w:pPr>
      <w:spacing w:before="100" w:beforeAutospacing="1" w:after="100" w:afterAutospacing="1"/>
    </w:pPr>
  </w:style>
  <w:style w:type="paragraph" w:customStyle="1" w:styleId="author-credentials">
    <w:name w:val="author-credentials"/>
    <w:basedOn w:val="Normal"/>
    <w:uiPriority w:val="99"/>
    <w:qFormat/>
    <w:rsid w:val="00602314"/>
    <w:pPr>
      <w:spacing w:before="100" w:beforeAutospacing="1" w:after="100" w:afterAutospacing="1"/>
    </w:pPr>
  </w:style>
  <w:style w:type="paragraph" w:customStyle="1" w:styleId="Style23">
    <w:name w:val="Style23"/>
    <w:basedOn w:val="Normal"/>
    <w:uiPriority w:val="99"/>
    <w:qFormat/>
    <w:rsid w:val="00602314"/>
    <w:pPr>
      <w:widowControl w:val="0"/>
      <w:autoSpaceDE w:val="0"/>
      <w:autoSpaceDN w:val="0"/>
      <w:adjustRightInd w:val="0"/>
      <w:spacing w:line="209" w:lineRule="exact"/>
    </w:pPr>
    <w:rPr>
      <w:rFonts w:eastAsia="SimSun"/>
    </w:rPr>
  </w:style>
  <w:style w:type="character" w:customStyle="1" w:styleId="underlinedCharChar">
    <w:name w:val="underlined Char Char"/>
    <w:locked/>
    <w:rsid w:val="00602314"/>
    <w:rPr>
      <w:u w:val="single"/>
    </w:rPr>
  </w:style>
  <w:style w:type="character" w:customStyle="1" w:styleId="StyleUnderlined11ptBoldChar">
    <w:name w:val="Style Underlined + 11 pt Bold Char"/>
    <w:link w:val="StyleUnderlined11ptBold"/>
    <w:locked/>
    <w:rsid w:val="00602314"/>
    <w:rPr>
      <w:b/>
      <w:bCs/>
      <w:u w:val="single"/>
    </w:rPr>
  </w:style>
  <w:style w:type="paragraph" w:customStyle="1" w:styleId="StyleUnderlined11ptBold">
    <w:name w:val="Style Underlined + 11 pt Bold"/>
    <w:basedOn w:val="underlined"/>
    <w:link w:val="StyleUnderlined11ptBoldChar"/>
    <w:qFormat/>
    <w:rsid w:val="00602314"/>
    <w:pPr>
      <w:contextualSpacing w:val="0"/>
    </w:pPr>
    <w:rPr>
      <w:rFonts w:asciiTheme="minorHAnsi" w:eastAsiaTheme="minorEastAsia" w:hAnsiTheme="minorHAnsi" w:cstheme="minorBidi"/>
      <w:b/>
      <w:bCs/>
    </w:rPr>
  </w:style>
  <w:style w:type="character" w:styleId="HTMLCite">
    <w:name w:val="HTML Cite"/>
    <w:unhideWhenUsed/>
    <w:rsid w:val="00602314"/>
    <w:rPr>
      <w:i/>
      <w:iCs/>
    </w:rPr>
  </w:style>
  <w:style w:type="paragraph" w:customStyle="1" w:styleId="CardText0">
    <w:name w:val="CardText"/>
    <w:basedOn w:val="Normal"/>
    <w:link w:val="CardTextChar1"/>
    <w:qFormat/>
    <w:rsid w:val="00602314"/>
    <w:pPr>
      <w:ind w:left="288"/>
    </w:pPr>
    <w:rPr>
      <w:rFonts w:eastAsia="Calibri"/>
    </w:rPr>
  </w:style>
  <w:style w:type="character" w:customStyle="1" w:styleId="CardTextChar1">
    <w:name w:val="CardText Char"/>
    <w:link w:val="CardText0"/>
    <w:rsid w:val="00602314"/>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602314"/>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602314"/>
    <w:rPr>
      <w:rFonts w:ascii="Calibri" w:eastAsia="Calibri" w:hAnsi="Calibri" w:cs="Times New Roman"/>
      <w:sz w:val="22"/>
      <w:szCs w:val="22"/>
      <w:u w:val="single"/>
    </w:rPr>
  </w:style>
  <w:style w:type="paragraph" w:customStyle="1" w:styleId="Cards1">
    <w:name w:val="Cards1"/>
    <w:basedOn w:val="Normal"/>
    <w:link w:val="Cards1Char"/>
    <w:qFormat/>
    <w:rsid w:val="00602314"/>
    <w:pPr>
      <w:ind w:left="288"/>
    </w:pPr>
    <w:rPr>
      <w:u w:val="single"/>
    </w:rPr>
  </w:style>
  <w:style w:type="character" w:customStyle="1" w:styleId="Cards1Char">
    <w:name w:val="Cards1 Char"/>
    <w:link w:val="Cards1"/>
    <w:rsid w:val="00602314"/>
    <w:rPr>
      <w:rFonts w:ascii="Arial" w:eastAsia="Times New Roman" w:hAnsi="Arial" w:cs="Times New Roman"/>
      <w:u w:val="single"/>
    </w:rPr>
  </w:style>
  <w:style w:type="paragraph" w:customStyle="1" w:styleId="StyleLeft02">
    <w:name w:val="Style Left:  0.2&quot;"/>
    <w:basedOn w:val="Normal"/>
    <w:uiPriority w:val="99"/>
    <w:qFormat/>
    <w:rsid w:val="00602314"/>
    <w:rPr>
      <w:rFonts w:eastAsia="Calibri"/>
      <w:szCs w:val="20"/>
    </w:rPr>
  </w:style>
  <w:style w:type="paragraph" w:styleId="List">
    <w:name w:val="List"/>
    <w:basedOn w:val="Normal"/>
    <w:uiPriority w:val="99"/>
    <w:unhideWhenUsed/>
    <w:rsid w:val="00602314"/>
    <w:pPr>
      <w:contextualSpacing/>
    </w:pPr>
    <w:rPr>
      <w:rFonts w:eastAsia="Calibri"/>
    </w:rPr>
  </w:style>
  <w:style w:type="paragraph" w:customStyle="1" w:styleId="PageHeaderLine1">
    <w:name w:val="PageHeaderLine1"/>
    <w:basedOn w:val="Normal"/>
    <w:uiPriority w:val="99"/>
    <w:qFormat/>
    <w:rsid w:val="00602314"/>
    <w:pPr>
      <w:tabs>
        <w:tab w:val="right" w:pos="10800"/>
      </w:tabs>
    </w:pPr>
    <w:rPr>
      <w:rFonts w:eastAsia="Calibri"/>
      <w:b/>
      <w:sz w:val="28"/>
    </w:rPr>
  </w:style>
  <w:style w:type="paragraph" w:customStyle="1" w:styleId="PageHeaderLine2">
    <w:name w:val="PageHeaderLine2"/>
    <w:basedOn w:val="Normal"/>
    <w:next w:val="Normal"/>
    <w:link w:val="PageHeaderLine2Char"/>
    <w:qFormat/>
    <w:rsid w:val="00602314"/>
    <w:pPr>
      <w:tabs>
        <w:tab w:val="right" w:pos="10800"/>
      </w:tabs>
      <w:spacing w:line="480" w:lineRule="auto"/>
    </w:pPr>
    <w:rPr>
      <w:rFonts w:eastAsia="Calibri"/>
      <w:b/>
    </w:rPr>
  </w:style>
  <w:style w:type="character" w:customStyle="1" w:styleId="EndnoteTextChar">
    <w:name w:val="Endnote Text Char"/>
    <w:link w:val="EndnoteText"/>
    <w:rsid w:val="00602314"/>
    <w:rPr>
      <w:rFonts w:ascii="Arial" w:hAnsi="Arial" w:cs="Arial"/>
      <w:lang w:val="x-none" w:eastAsia="x-none"/>
    </w:rPr>
  </w:style>
  <w:style w:type="paragraph" w:styleId="EndnoteText">
    <w:name w:val="endnote text"/>
    <w:basedOn w:val="Normal"/>
    <w:link w:val="EndnoteTextChar"/>
    <w:unhideWhenUsed/>
    <w:rsid w:val="00602314"/>
    <w:rPr>
      <w:rFonts w:eastAsiaTheme="minorEastAsia" w:cs="Arial"/>
      <w:lang w:val="x-none" w:eastAsia="x-none"/>
    </w:rPr>
  </w:style>
  <w:style w:type="character" w:customStyle="1" w:styleId="EndnoteTextChar1">
    <w:name w:val="Endnote Text Char1"/>
    <w:basedOn w:val="DefaultParagraphFont"/>
    <w:rsid w:val="00602314"/>
    <w:rPr>
      <w:rFonts w:ascii="Arial" w:eastAsia="Times New Roman" w:hAnsi="Arial" w:cs="Times New Roman"/>
      <w:sz w:val="20"/>
      <w:szCs w:val="20"/>
    </w:rPr>
  </w:style>
  <w:style w:type="paragraph" w:customStyle="1" w:styleId="D345FF3D873148C5AE3FBF3267827368">
    <w:name w:val="D345FF3D873148C5AE3FBF3267827368"/>
    <w:uiPriority w:val="99"/>
    <w:qFormat/>
    <w:rsid w:val="00602314"/>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602314"/>
    <w:pPr>
      <w:ind w:left="432"/>
    </w:pPr>
    <w:rPr>
      <w:rFonts w:eastAsia="SimSun"/>
      <w:color w:val="000000"/>
      <w:szCs w:val="20"/>
      <w:lang w:val="x-none" w:eastAsia="x-none"/>
    </w:rPr>
  </w:style>
  <w:style w:type="character" w:customStyle="1" w:styleId="NormaltextCharChar">
    <w:name w:val="Normal text Char Char"/>
    <w:link w:val="Normaltext0"/>
    <w:rsid w:val="00602314"/>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602314"/>
    <w:rPr>
      <w:b/>
      <w:sz w:val="28"/>
    </w:rPr>
  </w:style>
  <w:style w:type="character" w:customStyle="1" w:styleId="TagofCardChar">
    <w:name w:val="Tag of Card Char"/>
    <w:link w:val="TagofCard"/>
    <w:rsid w:val="00602314"/>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602314"/>
    <w:rPr>
      <w:b/>
      <w:bCs/>
      <w:sz w:val="20"/>
    </w:rPr>
  </w:style>
  <w:style w:type="character" w:customStyle="1" w:styleId="SourcenameChar">
    <w:name w:val="Source name Char"/>
    <w:link w:val="Sourcename"/>
    <w:rsid w:val="00602314"/>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602314"/>
    <w:rPr>
      <w:u w:val="single"/>
    </w:rPr>
  </w:style>
  <w:style w:type="character" w:customStyle="1" w:styleId="underlinedcardChar">
    <w:name w:val="underlined card Char"/>
    <w:link w:val="underlinedcard"/>
    <w:rsid w:val="00602314"/>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602314"/>
  </w:style>
  <w:style w:type="character" w:customStyle="1" w:styleId="SourceBold">
    <w:name w:val="Source Bold"/>
    <w:rsid w:val="00602314"/>
    <w:rPr>
      <w:rFonts w:ascii="Arial Narrow" w:hAnsi="Arial Narrow"/>
      <w:b/>
      <w:sz w:val="24"/>
      <w:u w:val="none"/>
    </w:rPr>
  </w:style>
  <w:style w:type="paragraph" w:customStyle="1" w:styleId="TextUnderline">
    <w:name w:val="Text Underline"/>
    <w:basedOn w:val="Normal"/>
    <w:link w:val="TextUnderlineChar"/>
    <w:qFormat/>
    <w:rsid w:val="00602314"/>
    <w:rPr>
      <w:rFonts w:ascii="Garamond" w:hAnsi="Garamond"/>
      <w:bCs/>
      <w:kern w:val="20"/>
      <w:szCs w:val="32"/>
      <w:u w:val="single"/>
      <w:lang w:val="x-none" w:eastAsia="x-none"/>
    </w:rPr>
  </w:style>
  <w:style w:type="character" w:customStyle="1" w:styleId="TextUnderlineChar">
    <w:name w:val="Text Underline Char"/>
    <w:link w:val="TextUnderline"/>
    <w:rsid w:val="00602314"/>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602314"/>
    <w:rPr>
      <w:rFonts w:ascii="Arial Narrow" w:eastAsiaTheme="minorEastAsia" w:hAnsi="Arial Narrow" w:cstheme="minorBidi"/>
      <w:b/>
      <w:sz w:val="26"/>
    </w:rPr>
  </w:style>
  <w:style w:type="paragraph" w:customStyle="1" w:styleId="CardText1">
    <w:name w:val="Card Text 1"/>
    <w:basedOn w:val="Normal"/>
    <w:link w:val="CardText1Char"/>
    <w:autoRedefine/>
    <w:qFormat/>
    <w:rsid w:val="00602314"/>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602314"/>
    <w:rPr>
      <w:b/>
    </w:rPr>
  </w:style>
  <w:style w:type="character" w:customStyle="1" w:styleId="2xBoldUnderline">
    <w:name w:val="2x_Bold_Underline"/>
    <w:rsid w:val="00602314"/>
    <w:rPr>
      <w:b/>
      <w:bCs/>
      <w:sz w:val="24"/>
      <w:u w:val="thick"/>
    </w:rPr>
  </w:style>
  <w:style w:type="character" w:customStyle="1" w:styleId="Dottedunderline">
    <w:name w:val="Dotted underline"/>
    <w:rsid w:val="00602314"/>
    <w:rPr>
      <w:u w:val="dotted"/>
    </w:rPr>
  </w:style>
  <w:style w:type="character" w:customStyle="1" w:styleId="loose">
    <w:name w:val="loose"/>
    <w:rsid w:val="00602314"/>
  </w:style>
  <w:style w:type="paragraph" w:customStyle="1" w:styleId="citeunread">
    <w:name w:val="cite unread"/>
    <w:basedOn w:val="Normal"/>
    <w:link w:val="citeunreadChar"/>
    <w:qFormat/>
    <w:rsid w:val="0060231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602314"/>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602314"/>
    <w:rPr>
      <w:b/>
      <w:szCs w:val="20"/>
      <w:u w:val="single"/>
      <w:lang w:val="x-none" w:eastAsia="x-none"/>
    </w:rPr>
  </w:style>
  <w:style w:type="character" w:customStyle="1" w:styleId="readCharChar">
    <w:name w:val="read Char Char"/>
    <w:link w:val="read"/>
    <w:locked/>
    <w:rsid w:val="00602314"/>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602314"/>
    <w:pPr>
      <w:spacing w:before="240"/>
      <w:outlineLvl w:val="2"/>
    </w:pPr>
    <w:rPr>
      <w:b/>
    </w:rPr>
  </w:style>
  <w:style w:type="character" w:customStyle="1" w:styleId="readChar">
    <w:name w:val="read Char"/>
    <w:rsid w:val="00602314"/>
    <w:rPr>
      <w:szCs w:val="22"/>
      <w:u w:val="single"/>
      <w:lang w:val="en-US" w:eastAsia="en-US" w:bidi="ar-SA"/>
    </w:rPr>
  </w:style>
  <w:style w:type="character" w:customStyle="1" w:styleId="underlining0">
    <w:name w:val="underlining"/>
    <w:rsid w:val="00602314"/>
    <w:rPr>
      <w:u w:val="single"/>
    </w:rPr>
  </w:style>
  <w:style w:type="paragraph" w:styleId="BodyTextIndent2">
    <w:name w:val="Body Text Indent 2"/>
    <w:basedOn w:val="Normal"/>
    <w:link w:val="BodyTextIndent2Char"/>
    <w:rsid w:val="0060231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02314"/>
    <w:rPr>
      <w:rFonts w:ascii="HGSSoeiKakugothicUB" w:eastAsia="MS Mincho" w:hAnsi="Arial" w:cs="Times New Roman"/>
      <w:szCs w:val="20"/>
      <w:lang w:val="x-none" w:eastAsia="ja-JP"/>
    </w:rPr>
  </w:style>
  <w:style w:type="character" w:customStyle="1" w:styleId="A6">
    <w:name w:val="A6"/>
    <w:uiPriority w:val="99"/>
    <w:rsid w:val="00602314"/>
    <w:rPr>
      <w:rFonts w:ascii="Times New Roman" w:hAnsi="Times New Roman"/>
      <w:color w:val="000000"/>
      <w:sz w:val="14"/>
      <w:szCs w:val="14"/>
    </w:rPr>
  </w:style>
  <w:style w:type="paragraph" w:customStyle="1" w:styleId="CiteCard">
    <w:name w:val="Cite_Card"/>
    <w:link w:val="CiteCardChar"/>
    <w:qFormat/>
    <w:rsid w:val="00602314"/>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02314"/>
    <w:rPr>
      <w:rFonts w:ascii="Times New Roman" w:eastAsia="Times New Roman" w:hAnsi="Times New Roman" w:cs="Arial"/>
      <w:bCs/>
      <w:sz w:val="20"/>
      <w:szCs w:val="20"/>
    </w:rPr>
  </w:style>
  <w:style w:type="character" w:customStyle="1" w:styleId="btitle">
    <w:name w:val="btitle"/>
    <w:rsid w:val="00602314"/>
  </w:style>
  <w:style w:type="character" w:customStyle="1" w:styleId="green">
    <w:name w:val="green"/>
    <w:rsid w:val="00602314"/>
  </w:style>
  <w:style w:type="paragraph" w:customStyle="1" w:styleId="CM5">
    <w:name w:val="CM5"/>
    <w:basedOn w:val="Default"/>
    <w:next w:val="Default"/>
    <w:uiPriority w:val="99"/>
    <w:qFormat/>
    <w:rsid w:val="00602314"/>
    <w:pPr>
      <w:widowControl w:val="0"/>
    </w:pPr>
    <w:rPr>
      <w:rFonts w:eastAsia="MS Mincho"/>
      <w:color w:val="auto"/>
    </w:rPr>
  </w:style>
  <w:style w:type="paragraph" w:customStyle="1" w:styleId="CM14">
    <w:name w:val="CM14"/>
    <w:basedOn w:val="Default"/>
    <w:next w:val="Default"/>
    <w:uiPriority w:val="99"/>
    <w:qFormat/>
    <w:rsid w:val="00602314"/>
    <w:pPr>
      <w:widowControl w:val="0"/>
    </w:pPr>
    <w:rPr>
      <w:rFonts w:eastAsia="MS Mincho"/>
      <w:color w:val="auto"/>
    </w:rPr>
  </w:style>
  <w:style w:type="character" w:customStyle="1" w:styleId="BodyText1">
    <w:name w:val="Body Text1"/>
    <w:rsid w:val="006023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6023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60231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023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0231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0231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023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60231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602314"/>
    <w:rPr>
      <w:rFonts w:ascii="Sylfaen" w:hAnsi="Sylfaen" w:cs="Sylfaen"/>
      <w:i/>
      <w:iCs/>
      <w:sz w:val="19"/>
      <w:szCs w:val="19"/>
      <w:u w:val="none"/>
      <w:shd w:val="clear" w:color="auto" w:fill="FFFFFF"/>
    </w:rPr>
  </w:style>
  <w:style w:type="character" w:customStyle="1" w:styleId="AuthorYear">
    <w:name w:val="AuthorYear"/>
    <w:uiPriority w:val="1"/>
    <w:qFormat/>
    <w:rsid w:val="00602314"/>
    <w:rPr>
      <w:rFonts w:ascii="Georgia" w:hAnsi="Georgia"/>
      <w:b/>
      <w:sz w:val="24"/>
    </w:rPr>
  </w:style>
  <w:style w:type="character" w:customStyle="1" w:styleId="ssl4">
    <w:name w:val="ss_l4"/>
    <w:rsid w:val="00602314"/>
  </w:style>
  <w:style w:type="character" w:customStyle="1" w:styleId="italic">
    <w:name w:val="italic"/>
    <w:rsid w:val="00602314"/>
  </w:style>
  <w:style w:type="character" w:customStyle="1" w:styleId="tl8wme">
    <w:name w:val="tl8wme"/>
    <w:basedOn w:val="DefaultParagraphFont"/>
    <w:rsid w:val="00602314"/>
  </w:style>
  <w:style w:type="paragraph" w:customStyle="1" w:styleId="CardIndented">
    <w:name w:val="Card (Indented)"/>
    <w:basedOn w:val="Normal"/>
    <w:link w:val="CardIndentedChar"/>
    <w:qFormat/>
    <w:rsid w:val="00602314"/>
    <w:pPr>
      <w:ind w:left="288"/>
    </w:pPr>
    <w:rPr>
      <w:rFonts w:eastAsia="Calibri"/>
    </w:rPr>
  </w:style>
  <w:style w:type="character" w:customStyle="1" w:styleId="CardIndentedChar">
    <w:name w:val="Card (Indented) Char"/>
    <w:link w:val="CardIndented"/>
    <w:rsid w:val="00602314"/>
    <w:rPr>
      <w:rFonts w:ascii="Arial" w:eastAsia="Calibri" w:hAnsi="Arial" w:cs="Times New Roman"/>
    </w:rPr>
  </w:style>
  <w:style w:type="character" w:customStyle="1" w:styleId="cardchar00">
    <w:name w:val="cardchar0"/>
    <w:basedOn w:val="DefaultParagraphFont"/>
    <w:rsid w:val="00602314"/>
  </w:style>
  <w:style w:type="character" w:customStyle="1" w:styleId="UnderlineNon-bold">
    <w:name w:val="Underline Non - bold"/>
    <w:rsid w:val="00602314"/>
    <w:rPr>
      <w:rFonts w:ascii="Times New Roman" w:hAnsi="Times New Roman"/>
      <w:iCs/>
      <w:sz w:val="22"/>
      <w:u w:val="single"/>
    </w:rPr>
  </w:style>
  <w:style w:type="character" w:customStyle="1" w:styleId="UnderlineBold0">
    <w:name w:val="Underline Bold"/>
    <w:qFormat/>
    <w:rsid w:val="0060231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602314"/>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60231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602314"/>
    <w:rPr>
      <w:rFonts w:ascii="Bell MT" w:eastAsia="Times New Roman" w:hAnsi="Bell MT"/>
      <w:bCs/>
      <w:iCs/>
      <w:sz w:val="22"/>
      <w:u w:val="single"/>
    </w:rPr>
  </w:style>
  <w:style w:type="character" w:customStyle="1" w:styleId="Heading5Char2">
    <w:name w:val="Heading 5 Char2"/>
    <w:rsid w:val="00602314"/>
    <w:rPr>
      <w:rFonts w:ascii="Bell MT" w:eastAsia="Times New Roman" w:hAnsi="Bell MT"/>
      <w:bCs/>
      <w:iCs/>
      <w:sz w:val="10"/>
      <w:szCs w:val="26"/>
    </w:rPr>
  </w:style>
  <w:style w:type="paragraph" w:customStyle="1" w:styleId="Heading2-NotBold">
    <w:name w:val="Heading 2 - Not Bold"/>
    <w:basedOn w:val="Heading2"/>
    <w:autoRedefine/>
    <w:uiPriority w:val="99"/>
    <w:qFormat/>
    <w:rsid w:val="00602314"/>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602314"/>
    <w:rPr>
      <w:rFonts w:ascii="Arial" w:hAnsi="Arial"/>
      <w:vanish/>
      <w:sz w:val="16"/>
      <w:szCs w:val="16"/>
    </w:rPr>
  </w:style>
  <w:style w:type="paragraph" w:styleId="z-TopofForm">
    <w:name w:val="HTML Top of Form"/>
    <w:basedOn w:val="Normal"/>
    <w:next w:val="Normal"/>
    <w:link w:val="z-TopofFormChar"/>
    <w:hidden/>
    <w:uiPriority w:val="99"/>
    <w:unhideWhenUsed/>
    <w:rsid w:val="00602314"/>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602314"/>
    <w:rPr>
      <w:rFonts w:ascii="Arial" w:eastAsia="Times New Roman" w:hAnsi="Arial" w:cs="Arial"/>
      <w:vanish/>
      <w:sz w:val="16"/>
      <w:szCs w:val="16"/>
    </w:rPr>
  </w:style>
  <w:style w:type="character" w:customStyle="1" w:styleId="z-BottomofFormChar">
    <w:name w:val="z-Bottom of Form Char"/>
    <w:link w:val="z-BottomofForm"/>
    <w:uiPriority w:val="99"/>
    <w:rsid w:val="00602314"/>
    <w:rPr>
      <w:rFonts w:ascii="Arial" w:hAnsi="Arial"/>
      <w:vanish/>
      <w:sz w:val="16"/>
      <w:szCs w:val="16"/>
    </w:rPr>
  </w:style>
  <w:style w:type="paragraph" w:styleId="z-BottomofForm">
    <w:name w:val="HTML Bottom of Form"/>
    <w:basedOn w:val="Normal"/>
    <w:next w:val="Normal"/>
    <w:link w:val="z-BottomofFormChar"/>
    <w:hidden/>
    <w:uiPriority w:val="99"/>
    <w:unhideWhenUsed/>
    <w:rsid w:val="00602314"/>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602314"/>
    <w:rPr>
      <w:rFonts w:ascii="Arial" w:eastAsia="Times New Roman" w:hAnsi="Arial" w:cs="Arial"/>
      <w:vanish/>
      <w:sz w:val="16"/>
      <w:szCs w:val="16"/>
    </w:rPr>
  </w:style>
  <w:style w:type="paragraph" w:customStyle="1" w:styleId="Heading2-Bold">
    <w:name w:val="Heading 2 - Bold"/>
    <w:basedOn w:val="Normal"/>
    <w:autoRedefine/>
    <w:uiPriority w:val="99"/>
    <w:qFormat/>
    <w:rsid w:val="00602314"/>
    <w:rPr>
      <w:rFonts w:ascii="Garamond" w:eastAsia="Calibri" w:hAnsi="Garamond"/>
      <w:b/>
    </w:rPr>
  </w:style>
  <w:style w:type="paragraph" w:customStyle="1" w:styleId="Microtext0">
    <w:name w:val="Microtext"/>
    <w:basedOn w:val="Normal"/>
    <w:next w:val="Normal"/>
    <w:link w:val="MicrotextChar0"/>
    <w:qFormat/>
    <w:rsid w:val="00602314"/>
    <w:rPr>
      <w:rFonts w:eastAsia="Calibri"/>
      <w:sz w:val="12"/>
      <w:lang w:val="x-none" w:eastAsia="x-none"/>
    </w:rPr>
  </w:style>
  <w:style w:type="character" w:customStyle="1" w:styleId="MicrotextChar0">
    <w:name w:val="Microtext Char"/>
    <w:link w:val="Microtext0"/>
    <w:rsid w:val="00602314"/>
    <w:rPr>
      <w:rFonts w:ascii="Arial" w:eastAsia="Calibri" w:hAnsi="Arial" w:cs="Times New Roman"/>
      <w:sz w:val="12"/>
      <w:lang w:val="x-none" w:eastAsia="x-none"/>
    </w:rPr>
  </w:style>
  <w:style w:type="character" w:customStyle="1" w:styleId="Style2CharChar">
    <w:name w:val="Style2 Char Char"/>
    <w:rsid w:val="00602314"/>
    <w:rPr>
      <w:u w:val="thick"/>
      <w:lang w:val="en-US" w:eastAsia="en-US" w:bidi="ar-SA"/>
    </w:rPr>
  </w:style>
  <w:style w:type="character" w:customStyle="1" w:styleId="authordate1">
    <w:name w:val="authordate"/>
    <w:rsid w:val="00602314"/>
  </w:style>
  <w:style w:type="paragraph" w:customStyle="1" w:styleId="tag">
    <w:name w:val="%tag"/>
    <w:basedOn w:val="Normal"/>
    <w:next w:val="Normal"/>
    <w:link w:val="tagChar"/>
    <w:uiPriority w:val="99"/>
    <w:qFormat/>
    <w:rsid w:val="00602314"/>
    <w:rPr>
      <w:rFonts w:ascii="Garamond" w:eastAsia="Calibri" w:hAnsi="Garamond"/>
      <w:bCs/>
      <w:sz w:val="18"/>
    </w:rPr>
  </w:style>
  <w:style w:type="character" w:customStyle="1" w:styleId="underline0">
    <w:name w:val="%underline"/>
    <w:qFormat/>
    <w:rsid w:val="00602314"/>
    <w:rPr>
      <w:rFonts w:ascii="Times New Roman" w:hAnsi="Times New Roman"/>
      <w:sz w:val="16"/>
      <w:u w:val="none"/>
    </w:rPr>
  </w:style>
  <w:style w:type="character" w:customStyle="1" w:styleId="AUNDERLINE0">
    <w:name w:val="AUNDERLINE"/>
    <w:qFormat/>
    <w:rsid w:val="00602314"/>
    <w:rPr>
      <w:rFonts w:ascii="Times New Roman" w:hAnsi="Times New Roman"/>
      <w:sz w:val="20"/>
      <w:u w:val="single"/>
    </w:rPr>
  </w:style>
  <w:style w:type="paragraph" w:customStyle="1" w:styleId="Style20">
    <w:name w:val="Style 2"/>
    <w:basedOn w:val="Normal"/>
    <w:link w:val="Style2Char"/>
    <w:uiPriority w:val="99"/>
    <w:qFormat/>
    <w:rsid w:val="00602314"/>
    <w:pPr>
      <w:ind w:left="432"/>
    </w:pPr>
    <w:rPr>
      <w:szCs w:val="20"/>
      <w:u w:val="single"/>
      <w:lang w:val="x-none" w:eastAsia="x-none"/>
    </w:rPr>
  </w:style>
  <w:style w:type="character" w:customStyle="1" w:styleId="Style2Char">
    <w:name w:val="Style 2 Char"/>
    <w:link w:val="Style20"/>
    <w:uiPriority w:val="99"/>
    <w:rsid w:val="00602314"/>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602314"/>
    <w:rPr>
      <w:rFonts w:ascii="Garamond" w:hAnsi="Garamond"/>
      <w:szCs w:val="20"/>
      <w:u w:val="single"/>
      <w:lang w:val="x-none" w:eastAsia="x-none"/>
    </w:rPr>
  </w:style>
  <w:style w:type="character" w:customStyle="1" w:styleId="GAUnderlineChar">
    <w:name w:val="GA Underline Char"/>
    <w:link w:val="GAUnderline"/>
    <w:rsid w:val="00602314"/>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602314"/>
    <w:rPr>
      <w:sz w:val="18"/>
      <w:szCs w:val="20"/>
      <w:lang w:val="x-none" w:eastAsia="x-none"/>
    </w:rPr>
  </w:style>
  <w:style w:type="character" w:customStyle="1" w:styleId="textsmallChar">
    <w:name w:val="textsmall Char"/>
    <w:link w:val="textsmall"/>
    <w:rsid w:val="00602314"/>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602314"/>
    <w:rPr>
      <w:szCs w:val="20"/>
      <w:u w:val="single"/>
      <w:lang w:val="x-none" w:eastAsia="x-none"/>
    </w:rPr>
  </w:style>
  <w:style w:type="character" w:customStyle="1" w:styleId="cardtextChar2">
    <w:name w:val="cardtext Char"/>
    <w:link w:val="cardtext3"/>
    <w:rsid w:val="00602314"/>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60231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602314"/>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602314"/>
    <w:rPr>
      <w:sz w:val="12"/>
    </w:rPr>
  </w:style>
  <w:style w:type="character" w:customStyle="1" w:styleId="MicroChar">
    <w:name w:val="Micro Char"/>
    <w:link w:val="Micro"/>
    <w:rsid w:val="00602314"/>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602314"/>
    <w:rPr>
      <w:rFonts w:ascii="Bell MT" w:eastAsia="Calibri" w:hAnsi="Bell MT"/>
      <w:szCs w:val="20"/>
    </w:rPr>
  </w:style>
  <w:style w:type="character" w:customStyle="1" w:styleId="UnderlinedCharChar0">
    <w:name w:val="Underlined Char Char"/>
    <w:rsid w:val="00602314"/>
    <w:rPr>
      <w:rFonts w:ascii="Garamond" w:hAnsi="Garamond"/>
      <w:szCs w:val="28"/>
      <w:u w:val="single"/>
      <w:lang w:val="en-US" w:eastAsia="en-US" w:bidi="ar-SA"/>
    </w:rPr>
  </w:style>
  <w:style w:type="character" w:customStyle="1" w:styleId="ssl0">
    <w:name w:val="ss_l0"/>
    <w:basedOn w:val="DefaultParagraphFont"/>
    <w:rsid w:val="00602314"/>
  </w:style>
  <w:style w:type="paragraph" w:customStyle="1" w:styleId="h-lead">
    <w:name w:val="h-lead"/>
    <w:basedOn w:val="Normal"/>
    <w:uiPriority w:val="99"/>
    <w:qFormat/>
    <w:rsid w:val="00602314"/>
    <w:pPr>
      <w:spacing w:before="100" w:beforeAutospacing="1" w:after="100" w:afterAutospacing="1"/>
    </w:pPr>
  </w:style>
  <w:style w:type="character" w:customStyle="1" w:styleId="slug-doi">
    <w:name w:val="slug-doi"/>
    <w:basedOn w:val="DefaultParagraphFont"/>
    <w:rsid w:val="00602314"/>
  </w:style>
  <w:style w:type="character" w:customStyle="1" w:styleId="slug-pub-date">
    <w:name w:val="slug-pub-date"/>
    <w:basedOn w:val="DefaultParagraphFont"/>
    <w:rsid w:val="00602314"/>
  </w:style>
  <w:style w:type="character" w:customStyle="1" w:styleId="slug-vol">
    <w:name w:val="slug-vol"/>
    <w:basedOn w:val="DefaultParagraphFont"/>
    <w:rsid w:val="00602314"/>
  </w:style>
  <w:style w:type="character" w:customStyle="1" w:styleId="slug-issue">
    <w:name w:val="slug-issue"/>
    <w:basedOn w:val="DefaultParagraphFont"/>
    <w:rsid w:val="00602314"/>
  </w:style>
  <w:style w:type="character" w:customStyle="1" w:styleId="slug-pages">
    <w:name w:val="slug-pages"/>
    <w:basedOn w:val="DefaultParagraphFont"/>
    <w:rsid w:val="00602314"/>
  </w:style>
  <w:style w:type="paragraph" w:customStyle="1" w:styleId="intro">
    <w:name w:val="intro"/>
    <w:basedOn w:val="Normal"/>
    <w:uiPriority w:val="99"/>
    <w:qFormat/>
    <w:rsid w:val="00602314"/>
    <w:pPr>
      <w:spacing w:before="100" w:beforeAutospacing="1" w:after="100" w:afterAutospacing="1"/>
    </w:pPr>
  </w:style>
  <w:style w:type="character" w:customStyle="1" w:styleId="af">
    <w:name w:val="af"/>
    <w:basedOn w:val="DefaultParagraphFont"/>
    <w:rsid w:val="00602314"/>
  </w:style>
  <w:style w:type="character" w:customStyle="1" w:styleId="ab">
    <w:name w:val="ab"/>
    <w:basedOn w:val="DefaultParagraphFont"/>
    <w:rsid w:val="00602314"/>
  </w:style>
  <w:style w:type="character" w:customStyle="1" w:styleId="em">
    <w:name w:val="em"/>
    <w:basedOn w:val="DefaultParagraphFont"/>
    <w:rsid w:val="00602314"/>
  </w:style>
  <w:style w:type="character" w:customStyle="1" w:styleId="au">
    <w:name w:val="au"/>
    <w:basedOn w:val="DefaultParagraphFont"/>
    <w:rsid w:val="00602314"/>
  </w:style>
  <w:style w:type="character" w:customStyle="1" w:styleId="ti">
    <w:name w:val="ti"/>
    <w:basedOn w:val="DefaultParagraphFont"/>
    <w:rsid w:val="00602314"/>
  </w:style>
  <w:style w:type="character" w:customStyle="1" w:styleId="subheadblue">
    <w:name w:val="subhead_blue"/>
    <w:basedOn w:val="DefaultParagraphFont"/>
    <w:rsid w:val="00602314"/>
  </w:style>
  <w:style w:type="paragraph" w:customStyle="1" w:styleId="body-paragraph">
    <w:name w:val="body-paragraph"/>
    <w:basedOn w:val="Normal"/>
    <w:uiPriority w:val="99"/>
    <w:qFormat/>
    <w:rsid w:val="00602314"/>
    <w:pPr>
      <w:spacing w:before="100" w:beforeAutospacing="1" w:after="100" w:afterAutospacing="1"/>
    </w:pPr>
  </w:style>
  <w:style w:type="character" w:customStyle="1" w:styleId="affiliation">
    <w:name w:val="affiliation"/>
    <w:basedOn w:val="DefaultParagraphFont"/>
    <w:rsid w:val="00602314"/>
  </w:style>
  <w:style w:type="character" w:customStyle="1" w:styleId="slug-doi-wrapper">
    <w:name w:val="slug-doi-wrapper"/>
    <w:basedOn w:val="DefaultParagraphFont"/>
    <w:rsid w:val="00602314"/>
  </w:style>
  <w:style w:type="character" w:customStyle="1" w:styleId="slug-metadata-noteahead-of-print">
    <w:name w:val="slug-metadata-note ahead-of-print"/>
    <w:basedOn w:val="DefaultParagraphFont"/>
    <w:rsid w:val="00602314"/>
  </w:style>
  <w:style w:type="character" w:customStyle="1" w:styleId="slug-ahead-of-print-date">
    <w:name w:val="slug-ahead-of-print-date"/>
    <w:basedOn w:val="DefaultParagraphFont"/>
    <w:rsid w:val="00602314"/>
  </w:style>
  <w:style w:type="character" w:customStyle="1" w:styleId="medium-bold">
    <w:name w:val="medium-bold"/>
    <w:basedOn w:val="DefaultParagraphFont"/>
    <w:rsid w:val="00602314"/>
  </w:style>
  <w:style w:type="character" w:customStyle="1" w:styleId="updated-short-citation">
    <w:name w:val="updated-short-citation"/>
    <w:basedOn w:val="DefaultParagraphFont"/>
    <w:rsid w:val="00602314"/>
  </w:style>
  <w:style w:type="character" w:customStyle="1" w:styleId="goohl0">
    <w:name w:val="goohl0"/>
    <w:basedOn w:val="DefaultParagraphFont"/>
    <w:rsid w:val="00602314"/>
  </w:style>
  <w:style w:type="character" w:customStyle="1" w:styleId="CharChar6">
    <w:name w:val="Char Char6"/>
    <w:rsid w:val="00602314"/>
    <w:rPr>
      <w:rFonts w:cs="Arial"/>
      <w:bCs/>
      <w:sz w:val="16"/>
      <w:szCs w:val="26"/>
      <w:lang w:val="en-US" w:eastAsia="en-US" w:bidi="ar-SA"/>
    </w:rPr>
  </w:style>
  <w:style w:type="character" w:customStyle="1" w:styleId="CharChar3">
    <w:name w:val="Char Char3"/>
    <w:rsid w:val="00602314"/>
    <w:rPr>
      <w:szCs w:val="24"/>
    </w:rPr>
  </w:style>
  <w:style w:type="character" w:customStyle="1" w:styleId="TagCharChar1">
    <w:name w:val="Tag Char Char1"/>
    <w:rsid w:val="00602314"/>
    <w:rPr>
      <w:b/>
      <w:sz w:val="24"/>
      <w:szCs w:val="24"/>
      <w:lang w:val="en-US" w:eastAsia="en-US" w:bidi="ar-SA"/>
    </w:rPr>
  </w:style>
  <w:style w:type="numbering" w:customStyle="1" w:styleId="NoList3">
    <w:name w:val="No List3"/>
    <w:next w:val="NoList"/>
    <w:uiPriority w:val="99"/>
    <w:semiHidden/>
    <w:unhideWhenUsed/>
    <w:rsid w:val="00602314"/>
  </w:style>
  <w:style w:type="numbering" w:customStyle="1" w:styleId="NoList4">
    <w:name w:val="No List4"/>
    <w:next w:val="NoList"/>
    <w:uiPriority w:val="99"/>
    <w:semiHidden/>
    <w:unhideWhenUsed/>
    <w:rsid w:val="00602314"/>
  </w:style>
  <w:style w:type="character" w:customStyle="1" w:styleId="12TimesNewRoman">
    <w:name w:val="12 Times New Roman"/>
    <w:rsid w:val="0060231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60231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602314"/>
    <w:rPr>
      <w:rFonts w:ascii="Bell MT" w:eastAsia="Times New Roman" w:hAnsi="Bell MT" w:cs="Times New Roman"/>
      <w:b/>
      <w:bCs/>
      <w:sz w:val="22"/>
      <w:szCs w:val="28"/>
    </w:rPr>
  </w:style>
  <w:style w:type="paragraph" w:customStyle="1" w:styleId="F4-NormalText">
    <w:name w:val="F4 - Normal Text"/>
    <w:basedOn w:val="Normal"/>
    <w:uiPriority w:val="99"/>
    <w:qFormat/>
    <w:rsid w:val="00602314"/>
    <w:rPr>
      <w:rFonts w:eastAsia="Calibri"/>
    </w:rPr>
  </w:style>
  <w:style w:type="character" w:customStyle="1" w:styleId="berief">
    <w:name w:val="berief"/>
    <w:rsid w:val="00602314"/>
    <w:rPr>
      <w:rFonts w:ascii="Times New Roman" w:eastAsia="Times New Roman" w:hAnsi="Times New Roman" w:cs="Times New Roman"/>
      <w:sz w:val="20"/>
      <w:u w:val="none"/>
    </w:rPr>
  </w:style>
  <w:style w:type="numbering" w:customStyle="1" w:styleId="NoList5">
    <w:name w:val="No List5"/>
    <w:next w:val="NoList"/>
    <w:semiHidden/>
    <w:unhideWhenUsed/>
    <w:rsid w:val="00602314"/>
  </w:style>
  <w:style w:type="paragraph" w:customStyle="1" w:styleId="F3-TagAuthor">
    <w:name w:val="F3 - Tag/Author"/>
    <w:basedOn w:val="Normal"/>
    <w:uiPriority w:val="99"/>
    <w:qFormat/>
    <w:rsid w:val="00602314"/>
    <w:rPr>
      <w:b/>
    </w:rPr>
  </w:style>
  <w:style w:type="paragraph" w:customStyle="1" w:styleId="F5-UnderlineNormal">
    <w:name w:val="F5 - Underline Normal"/>
    <w:basedOn w:val="Normal"/>
    <w:uiPriority w:val="99"/>
    <w:qFormat/>
    <w:rsid w:val="00602314"/>
    <w:rPr>
      <w:rFonts w:eastAsia="Calibri"/>
      <w:u w:val="single"/>
    </w:rPr>
  </w:style>
  <w:style w:type="character" w:customStyle="1" w:styleId="F8-UnderlineBold">
    <w:name w:val="F8 - Underline/Bold"/>
    <w:rsid w:val="00602314"/>
    <w:rPr>
      <w:rFonts w:ascii="Times New Roman" w:hAnsi="Times New Roman"/>
      <w:b/>
      <w:sz w:val="20"/>
      <w:u w:val="single"/>
    </w:rPr>
  </w:style>
  <w:style w:type="character" w:customStyle="1" w:styleId="F7-SmallFont">
    <w:name w:val="F7 - Small Font"/>
    <w:rsid w:val="00602314"/>
    <w:rPr>
      <w:rFonts w:ascii="Times New Roman" w:hAnsi="Times New Roman"/>
      <w:sz w:val="14"/>
    </w:rPr>
  </w:style>
  <w:style w:type="paragraph" w:customStyle="1" w:styleId="Brief-PrimarySource">
    <w:name w:val="Brief - Primary Source"/>
    <w:basedOn w:val="Normal"/>
    <w:uiPriority w:val="99"/>
    <w:qFormat/>
    <w:rsid w:val="00602314"/>
    <w:rPr>
      <w:b/>
      <w:u w:val="single"/>
    </w:rPr>
  </w:style>
  <w:style w:type="paragraph" w:customStyle="1" w:styleId="Brief-Underline">
    <w:name w:val="Brief - Underline"/>
    <w:basedOn w:val="Normal"/>
    <w:uiPriority w:val="99"/>
    <w:qFormat/>
    <w:rsid w:val="00602314"/>
    <w:rPr>
      <w:u w:val="single"/>
    </w:rPr>
  </w:style>
  <w:style w:type="character" w:customStyle="1" w:styleId="Brief-Bold">
    <w:name w:val="Brief - Bold"/>
    <w:rsid w:val="00602314"/>
    <w:rPr>
      <w:rFonts w:cs="Times New Roman"/>
      <w:b/>
    </w:rPr>
  </w:style>
  <w:style w:type="character" w:customStyle="1" w:styleId="Card-Underline">
    <w:name w:val="Card - Underline"/>
    <w:rsid w:val="00602314"/>
    <w:rPr>
      <w:rFonts w:cs="Times New Roman"/>
      <w:u w:val="single"/>
    </w:rPr>
  </w:style>
  <w:style w:type="paragraph" w:customStyle="1" w:styleId="Brief">
    <w:name w:val="Brief"/>
    <w:basedOn w:val="Brief-PrimarySource"/>
    <w:uiPriority w:val="99"/>
    <w:qFormat/>
    <w:rsid w:val="00602314"/>
    <w:rPr>
      <w:b w:val="0"/>
    </w:rPr>
  </w:style>
  <w:style w:type="character" w:customStyle="1" w:styleId="BoldText10pt">
    <w:name w:val="Bold Text 10 pt"/>
    <w:rsid w:val="0060231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602314"/>
    <w:pPr>
      <w:widowControl w:val="0"/>
      <w:autoSpaceDE w:val="0"/>
      <w:autoSpaceDN w:val="0"/>
      <w:adjustRightInd w:val="0"/>
      <w:spacing w:line="553" w:lineRule="atLeast"/>
    </w:pPr>
  </w:style>
  <w:style w:type="paragraph" w:customStyle="1" w:styleId="CM9">
    <w:name w:val="CM9"/>
    <w:basedOn w:val="Normal"/>
    <w:next w:val="Normal"/>
    <w:uiPriority w:val="99"/>
    <w:qFormat/>
    <w:rsid w:val="00602314"/>
    <w:pPr>
      <w:widowControl w:val="0"/>
      <w:autoSpaceDE w:val="0"/>
      <w:autoSpaceDN w:val="0"/>
      <w:adjustRightInd w:val="0"/>
      <w:spacing w:line="553" w:lineRule="atLeast"/>
    </w:pPr>
  </w:style>
  <w:style w:type="paragraph" w:customStyle="1" w:styleId="CM4">
    <w:name w:val="CM4"/>
    <w:basedOn w:val="Normal"/>
    <w:next w:val="Normal"/>
    <w:uiPriority w:val="99"/>
    <w:qFormat/>
    <w:rsid w:val="00602314"/>
    <w:pPr>
      <w:widowControl w:val="0"/>
      <w:autoSpaceDE w:val="0"/>
      <w:autoSpaceDN w:val="0"/>
      <w:adjustRightInd w:val="0"/>
      <w:spacing w:line="553" w:lineRule="atLeast"/>
    </w:pPr>
  </w:style>
  <w:style w:type="paragraph" w:customStyle="1" w:styleId="CM11">
    <w:name w:val="CM11"/>
    <w:basedOn w:val="Normal"/>
    <w:next w:val="Normal"/>
    <w:uiPriority w:val="99"/>
    <w:qFormat/>
    <w:rsid w:val="00602314"/>
    <w:pPr>
      <w:widowControl w:val="0"/>
      <w:autoSpaceDE w:val="0"/>
      <w:autoSpaceDN w:val="0"/>
      <w:adjustRightInd w:val="0"/>
      <w:spacing w:line="553" w:lineRule="atLeast"/>
    </w:pPr>
  </w:style>
  <w:style w:type="paragraph" w:customStyle="1" w:styleId="CM16">
    <w:name w:val="CM16"/>
    <w:basedOn w:val="Normal"/>
    <w:next w:val="Normal"/>
    <w:uiPriority w:val="99"/>
    <w:qFormat/>
    <w:rsid w:val="00602314"/>
    <w:pPr>
      <w:widowControl w:val="0"/>
      <w:autoSpaceDE w:val="0"/>
      <w:autoSpaceDN w:val="0"/>
      <w:adjustRightInd w:val="0"/>
      <w:spacing w:line="553" w:lineRule="atLeast"/>
    </w:pPr>
  </w:style>
  <w:style w:type="paragraph" w:customStyle="1" w:styleId="CM19">
    <w:name w:val="CM19"/>
    <w:basedOn w:val="Default"/>
    <w:next w:val="Default"/>
    <w:uiPriority w:val="99"/>
    <w:qFormat/>
    <w:rsid w:val="00602314"/>
    <w:pPr>
      <w:widowControl w:val="0"/>
      <w:spacing w:line="276" w:lineRule="atLeast"/>
    </w:pPr>
    <w:rPr>
      <w:color w:val="auto"/>
    </w:rPr>
  </w:style>
  <w:style w:type="paragraph" w:customStyle="1" w:styleId="CM34">
    <w:name w:val="CM34"/>
    <w:basedOn w:val="Default"/>
    <w:next w:val="Default"/>
    <w:uiPriority w:val="99"/>
    <w:qFormat/>
    <w:rsid w:val="00602314"/>
    <w:pPr>
      <w:widowControl w:val="0"/>
    </w:pPr>
    <w:rPr>
      <w:color w:val="auto"/>
    </w:rPr>
  </w:style>
  <w:style w:type="paragraph" w:customStyle="1" w:styleId="CM56">
    <w:name w:val="CM56"/>
    <w:basedOn w:val="Default"/>
    <w:next w:val="Default"/>
    <w:uiPriority w:val="99"/>
    <w:qFormat/>
    <w:rsid w:val="00602314"/>
    <w:pPr>
      <w:widowControl w:val="0"/>
    </w:pPr>
    <w:rPr>
      <w:rFonts w:eastAsia="Calibri"/>
      <w:color w:val="auto"/>
    </w:rPr>
  </w:style>
  <w:style w:type="paragraph" w:customStyle="1" w:styleId="CM58">
    <w:name w:val="CM58"/>
    <w:basedOn w:val="Default"/>
    <w:next w:val="Default"/>
    <w:uiPriority w:val="99"/>
    <w:qFormat/>
    <w:rsid w:val="00602314"/>
    <w:pPr>
      <w:widowControl w:val="0"/>
    </w:pPr>
    <w:rPr>
      <w:rFonts w:eastAsia="Calibri"/>
      <w:color w:val="auto"/>
    </w:rPr>
  </w:style>
  <w:style w:type="paragraph" w:customStyle="1" w:styleId="CM57">
    <w:name w:val="CM57"/>
    <w:basedOn w:val="Default"/>
    <w:next w:val="Default"/>
    <w:uiPriority w:val="99"/>
    <w:qFormat/>
    <w:rsid w:val="00602314"/>
    <w:pPr>
      <w:widowControl w:val="0"/>
    </w:pPr>
    <w:rPr>
      <w:rFonts w:eastAsia="Calibri"/>
      <w:color w:val="auto"/>
    </w:rPr>
  </w:style>
  <w:style w:type="paragraph" w:customStyle="1" w:styleId="CM1">
    <w:name w:val="CM1"/>
    <w:basedOn w:val="Default"/>
    <w:next w:val="Default"/>
    <w:uiPriority w:val="99"/>
    <w:qFormat/>
    <w:rsid w:val="00602314"/>
    <w:pPr>
      <w:widowControl w:val="0"/>
    </w:pPr>
    <w:rPr>
      <w:rFonts w:eastAsia="Calibri"/>
      <w:color w:val="auto"/>
    </w:rPr>
  </w:style>
  <w:style w:type="paragraph" w:customStyle="1" w:styleId="CM49">
    <w:name w:val="CM49"/>
    <w:basedOn w:val="Default"/>
    <w:next w:val="Default"/>
    <w:uiPriority w:val="99"/>
    <w:qFormat/>
    <w:rsid w:val="00602314"/>
    <w:pPr>
      <w:widowControl w:val="0"/>
    </w:pPr>
    <w:rPr>
      <w:rFonts w:eastAsia="Calibri"/>
      <w:color w:val="auto"/>
    </w:rPr>
  </w:style>
  <w:style w:type="paragraph" w:customStyle="1" w:styleId="CM41">
    <w:name w:val="CM41"/>
    <w:basedOn w:val="Default"/>
    <w:next w:val="Default"/>
    <w:uiPriority w:val="99"/>
    <w:qFormat/>
    <w:rsid w:val="00602314"/>
    <w:pPr>
      <w:widowControl w:val="0"/>
    </w:pPr>
    <w:rPr>
      <w:rFonts w:eastAsia="Calibri"/>
      <w:color w:val="auto"/>
    </w:rPr>
  </w:style>
  <w:style w:type="paragraph" w:customStyle="1" w:styleId="3rdOrderPara">
    <w:name w:val="3rd Order Para"/>
    <w:basedOn w:val="Default"/>
    <w:next w:val="Default"/>
    <w:uiPriority w:val="99"/>
    <w:qFormat/>
    <w:rsid w:val="00602314"/>
    <w:pPr>
      <w:widowControl w:val="0"/>
    </w:pPr>
    <w:rPr>
      <w:rFonts w:eastAsia="Calibri"/>
      <w:color w:val="auto"/>
    </w:rPr>
  </w:style>
  <w:style w:type="paragraph" w:customStyle="1" w:styleId="2ndOrderPara">
    <w:name w:val="2nd Order Para"/>
    <w:basedOn w:val="Default"/>
    <w:next w:val="Default"/>
    <w:uiPriority w:val="99"/>
    <w:qFormat/>
    <w:rsid w:val="00602314"/>
    <w:pPr>
      <w:widowControl w:val="0"/>
    </w:pPr>
    <w:rPr>
      <w:rFonts w:eastAsia="Calibri"/>
      <w:color w:val="auto"/>
    </w:rPr>
  </w:style>
  <w:style w:type="paragraph" w:customStyle="1" w:styleId="Normal-SIGN2">
    <w:name w:val="Normal-SIGN2"/>
    <w:basedOn w:val="Default"/>
    <w:next w:val="Default"/>
    <w:uiPriority w:val="99"/>
    <w:qFormat/>
    <w:rsid w:val="00602314"/>
    <w:pPr>
      <w:widowControl w:val="0"/>
    </w:pPr>
    <w:rPr>
      <w:rFonts w:eastAsia="Calibri"/>
      <w:color w:val="auto"/>
    </w:rPr>
  </w:style>
  <w:style w:type="paragraph" w:customStyle="1" w:styleId="Normal-SIGN1">
    <w:name w:val="Normal-SIGN1"/>
    <w:basedOn w:val="Default"/>
    <w:next w:val="Default"/>
    <w:uiPriority w:val="99"/>
    <w:qFormat/>
    <w:rsid w:val="00602314"/>
    <w:pPr>
      <w:widowControl w:val="0"/>
    </w:pPr>
    <w:rPr>
      <w:rFonts w:eastAsia="Calibri"/>
      <w:color w:val="auto"/>
    </w:rPr>
  </w:style>
  <w:style w:type="paragraph" w:customStyle="1" w:styleId="CM3">
    <w:name w:val="CM3"/>
    <w:basedOn w:val="Default"/>
    <w:next w:val="Default"/>
    <w:uiPriority w:val="99"/>
    <w:qFormat/>
    <w:rsid w:val="00602314"/>
    <w:pPr>
      <w:widowControl w:val="0"/>
      <w:spacing w:line="553" w:lineRule="atLeast"/>
    </w:pPr>
    <w:rPr>
      <w:rFonts w:eastAsia="Calibri"/>
      <w:color w:val="auto"/>
    </w:rPr>
  </w:style>
  <w:style w:type="paragraph" w:customStyle="1" w:styleId="CM33">
    <w:name w:val="CM33"/>
    <w:basedOn w:val="Default"/>
    <w:next w:val="Default"/>
    <w:uiPriority w:val="99"/>
    <w:qFormat/>
    <w:rsid w:val="00602314"/>
    <w:pPr>
      <w:widowControl w:val="0"/>
    </w:pPr>
    <w:rPr>
      <w:rFonts w:eastAsia="Calibri"/>
      <w:color w:val="auto"/>
    </w:rPr>
  </w:style>
  <w:style w:type="paragraph" w:customStyle="1" w:styleId="CM37">
    <w:name w:val="CM37"/>
    <w:basedOn w:val="Default"/>
    <w:next w:val="Default"/>
    <w:uiPriority w:val="99"/>
    <w:qFormat/>
    <w:rsid w:val="00602314"/>
    <w:pPr>
      <w:widowControl w:val="0"/>
    </w:pPr>
    <w:rPr>
      <w:rFonts w:eastAsia="Calibri"/>
      <w:color w:val="auto"/>
    </w:rPr>
  </w:style>
  <w:style w:type="paragraph" w:customStyle="1" w:styleId="CM7">
    <w:name w:val="CM7"/>
    <w:basedOn w:val="Default"/>
    <w:next w:val="Default"/>
    <w:uiPriority w:val="99"/>
    <w:qFormat/>
    <w:rsid w:val="00602314"/>
    <w:pPr>
      <w:widowControl w:val="0"/>
      <w:spacing w:line="553" w:lineRule="atLeast"/>
    </w:pPr>
    <w:rPr>
      <w:rFonts w:eastAsia="Calibri"/>
      <w:color w:val="auto"/>
    </w:rPr>
  </w:style>
  <w:style w:type="paragraph" w:styleId="PlainText">
    <w:name w:val="Plain Text"/>
    <w:basedOn w:val="Normal"/>
    <w:next w:val="Normal"/>
    <w:link w:val="PlainTextChar"/>
    <w:rsid w:val="00602314"/>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602314"/>
    <w:rPr>
      <w:rFonts w:ascii="IJGCNM+Arial" w:eastAsia="Times New Roman" w:hAnsi="IJGCNM+Arial" w:cs="Times New Roman"/>
    </w:rPr>
  </w:style>
  <w:style w:type="paragraph" w:customStyle="1" w:styleId="Brief-SecondarySource">
    <w:name w:val="Brief - Secondary Source"/>
    <w:basedOn w:val="Normal"/>
    <w:uiPriority w:val="99"/>
    <w:qFormat/>
    <w:rsid w:val="00602314"/>
    <w:rPr>
      <w:sz w:val="14"/>
      <w:szCs w:val="20"/>
    </w:rPr>
  </w:style>
  <w:style w:type="paragraph" w:customStyle="1" w:styleId="Brief-Card">
    <w:name w:val="Brief - Card"/>
    <w:basedOn w:val="Normal"/>
    <w:uiPriority w:val="99"/>
    <w:qFormat/>
    <w:rsid w:val="00602314"/>
  </w:style>
  <w:style w:type="paragraph" w:customStyle="1" w:styleId="Pa2">
    <w:name w:val="Pa2"/>
    <w:basedOn w:val="Default"/>
    <w:next w:val="Default"/>
    <w:uiPriority w:val="99"/>
    <w:qFormat/>
    <w:rsid w:val="0060231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02314"/>
    <w:pPr>
      <w:widowControl w:val="0"/>
      <w:autoSpaceDE w:val="0"/>
      <w:autoSpaceDN w:val="0"/>
      <w:adjustRightInd w:val="0"/>
    </w:pPr>
  </w:style>
  <w:style w:type="paragraph" w:customStyle="1" w:styleId="Normal1">
    <w:name w:val="Normal+1"/>
    <w:basedOn w:val="Normal"/>
    <w:next w:val="Normal"/>
    <w:uiPriority w:val="99"/>
    <w:qFormat/>
    <w:rsid w:val="00602314"/>
    <w:pPr>
      <w:widowControl w:val="0"/>
      <w:autoSpaceDE w:val="0"/>
      <w:autoSpaceDN w:val="0"/>
      <w:adjustRightInd w:val="0"/>
    </w:pPr>
  </w:style>
  <w:style w:type="paragraph" w:customStyle="1" w:styleId="Heading23">
    <w:name w:val="Heading 2+3"/>
    <w:basedOn w:val="Normal"/>
    <w:next w:val="Normal"/>
    <w:uiPriority w:val="99"/>
    <w:qFormat/>
    <w:rsid w:val="00602314"/>
    <w:pPr>
      <w:widowControl w:val="0"/>
      <w:autoSpaceDE w:val="0"/>
      <w:autoSpaceDN w:val="0"/>
      <w:adjustRightInd w:val="0"/>
    </w:pPr>
  </w:style>
  <w:style w:type="paragraph" w:customStyle="1" w:styleId="Normal5">
    <w:name w:val="Normal+5"/>
    <w:basedOn w:val="Default"/>
    <w:next w:val="Default"/>
    <w:uiPriority w:val="99"/>
    <w:qFormat/>
    <w:rsid w:val="00602314"/>
    <w:pPr>
      <w:widowControl w:val="0"/>
    </w:pPr>
    <w:rPr>
      <w:rFonts w:ascii="Arial Black" w:hAnsi="Arial Black"/>
      <w:color w:val="auto"/>
    </w:rPr>
  </w:style>
  <w:style w:type="character" w:customStyle="1" w:styleId="eoeaheader">
    <w:name w:val="eoea_header"/>
    <w:basedOn w:val="DefaultParagraphFont"/>
    <w:rsid w:val="00602314"/>
  </w:style>
  <w:style w:type="character" w:customStyle="1" w:styleId="SC4208902">
    <w:name w:val="SC.4.208902"/>
    <w:rsid w:val="00602314"/>
    <w:rPr>
      <w:rFonts w:cs="Century"/>
      <w:color w:val="000000"/>
      <w:sz w:val="22"/>
      <w:szCs w:val="22"/>
    </w:rPr>
  </w:style>
  <w:style w:type="character" w:customStyle="1" w:styleId="SC4208915">
    <w:name w:val="SC.4.208915"/>
    <w:rsid w:val="00602314"/>
    <w:rPr>
      <w:rFonts w:cs="Century"/>
      <w:color w:val="000000"/>
      <w:sz w:val="13"/>
      <w:szCs w:val="13"/>
    </w:rPr>
  </w:style>
  <w:style w:type="character" w:customStyle="1" w:styleId="SC273764">
    <w:name w:val="SC.2.73764"/>
    <w:rsid w:val="00602314"/>
    <w:rPr>
      <w:rFonts w:cs="Century"/>
      <w:color w:val="000000"/>
      <w:sz w:val="72"/>
      <w:szCs w:val="72"/>
    </w:rPr>
  </w:style>
  <w:style w:type="character" w:customStyle="1" w:styleId="SC273779">
    <w:name w:val="SC.2.73779"/>
    <w:rsid w:val="00602314"/>
    <w:rPr>
      <w:rFonts w:cs="Century"/>
      <w:color w:val="000000"/>
      <w:sz w:val="40"/>
      <w:szCs w:val="40"/>
    </w:rPr>
  </w:style>
  <w:style w:type="character" w:customStyle="1" w:styleId="SC273763">
    <w:name w:val="SC.2.73763"/>
    <w:rsid w:val="00602314"/>
    <w:rPr>
      <w:rFonts w:cs="Century"/>
      <w:b/>
      <w:bCs/>
      <w:color w:val="000000"/>
    </w:rPr>
  </w:style>
  <w:style w:type="character" w:customStyle="1" w:styleId="SC4208910">
    <w:name w:val="SC.4.208910"/>
    <w:rsid w:val="00602314"/>
    <w:rPr>
      <w:rFonts w:cs="Century"/>
      <w:color w:val="000000"/>
      <w:sz w:val="28"/>
      <w:szCs w:val="28"/>
    </w:rPr>
  </w:style>
  <w:style w:type="character" w:customStyle="1" w:styleId="SC4208911">
    <w:name w:val="SC.4.208911"/>
    <w:rsid w:val="00602314"/>
    <w:rPr>
      <w:rFonts w:cs="Century"/>
      <w:color w:val="000000"/>
    </w:rPr>
  </w:style>
  <w:style w:type="paragraph" w:customStyle="1" w:styleId="Cover1">
    <w:name w:val="Cover 1"/>
    <w:basedOn w:val="Normal"/>
    <w:next w:val="Normal"/>
    <w:uiPriority w:val="99"/>
    <w:qFormat/>
    <w:rsid w:val="00602314"/>
    <w:pPr>
      <w:widowControl w:val="0"/>
      <w:autoSpaceDE w:val="0"/>
      <w:autoSpaceDN w:val="0"/>
      <w:adjustRightInd w:val="0"/>
    </w:pPr>
  </w:style>
  <w:style w:type="paragraph" w:customStyle="1" w:styleId="Cover2">
    <w:name w:val="Cover 2"/>
    <w:basedOn w:val="Normal"/>
    <w:next w:val="Normal"/>
    <w:uiPriority w:val="99"/>
    <w:qFormat/>
    <w:rsid w:val="00602314"/>
    <w:pPr>
      <w:widowControl w:val="0"/>
      <w:autoSpaceDE w:val="0"/>
      <w:autoSpaceDN w:val="0"/>
      <w:adjustRightInd w:val="0"/>
    </w:pPr>
  </w:style>
  <w:style w:type="paragraph" w:customStyle="1" w:styleId="ReportDate">
    <w:name w:val="ReportDate"/>
    <w:basedOn w:val="Default"/>
    <w:next w:val="Default"/>
    <w:uiPriority w:val="99"/>
    <w:qFormat/>
    <w:rsid w:val="00602314"/>
    <w:pPr>
      <w:widowControl w:val="0"/>
    </w:pPr>
    <w:rPr>
      <w:color w:val="auto"/>
    </w:rPr>
  </w:style>
  <w:style w:type="paragraph" w:customStyle="1" w:styleId="Pa11">
    <w:name w:val="Pa11"/>
    <w:basedOn w:val="Normal"/>
    <w:next w:val="Normal"/>
    <w:uiPriority w:val="99"/>
    <w:qFormat/>
    <w:rsid w:val="00602314"/>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602314"/>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602314"/>
    <w:pPr>
      <w:widowControl w:val="0"/>
    </w:pPr>
    <w:rPr>
      <w:rFonts w:eastAsia="Calibri"/>
      <w:color w:val="auto"/>
    </w:rPr>
  </w:style>
  <w:style w:type="paragraph" w:customStyle="1" w:styleId="CM28">
    <w:name w:val="CM28"/>
    <w:basedOn w:val="Default"/>
    <w:next w:val="Default"/>
    <w:uiPriority w:val="99"/>
    <w:qFormat/>
    <w:rsid w:val="00602314"/>
    <w:pPr>
      <w:widowControl w:val="0"/>
    </w:pPr>
    <w:rPr>
      <w:rFonts w:eastAsia="Calibri"/>
      <w:color w:val="auto"/>
    </w:rPr>
  </w:style>
  <w:style w:type="paragraph" w:customStyle="1" w:styleId="CM8">
    <w:name w:val="CM8"/>
    <w:basedOn w:val="Default"/>
    <w:next w:val="Default"/>
    <w:uiPriority w:val="99"/>
    <w:qFormat/>
    <w:rsid w:val="00602314"/>
    <w:pPr>
      <w:widowControl w:val="0"/>
    </w:pPr>
    <w:rPr>
      <w:rFonts w:eastAsia="Calibri"/>
      <w:color w:val="auto"/>
    </w:rPr>
  </w:style>
  <w:style w:type="paragraph" w:customStyle="1" w:styleId="CM6">
    <w:name w:val="CM6"/>
    <w:basedOn w:val="Default"/>
    <w:next w:val="Default"/>
    <w:uiPriority w:val="99"/>
    <w:qFormat/>
    <w:rsid w:val="00602314"/>
    <w:pPr>
      <w:widowControl w:val="0"/>
      <w:spacing w:line="553" w:lineRule="atLeast"/>
    </w:pPr>
    <w:rPr>
      <w:rFonts w:eastAsia="Calibri"/>
      <w:color w:val="auto"/>
    </w:rPr>
  </w:style>
  <w:style w:type="paragraph" w:customStyle="1" w:styleId="CM22">
    <w:name w:val="CM22"/>
    <w:basedOn w:val="Default"/>
    <w:next w:val="Default"/>
    <w:uiPriority w:val="99"/>
    <w:qFormat/>
    <w:rsid w:val="00602314"/>
    <w:pPr>
      <w:widowControl w:val="0"/>
    </w:pPr>
    <w:rPr>
      <w:rFonts w:eastAsia="Calibri"/>
      <w:color w:val="auto"/>
    </w:rPr>
  </w:style>
  <w:style w:type="character" w:customStyle="1" w:styleId="articlesubtitle">
    <w:name w:val="article_sub_title"/>
    <w:basedOn w:val="DefaultParagraphFont"/>
    <w:rsid w:val="00602314"/>
  </w:style>
  <w:style w:type="character" w:customStyle="1" w:styleId="newsdate2">
    <w:name w:val="news_date2"/>
    <w:basedOn w:val="DefaultParagraphFont"/>
    <w:rsid w:val="00602314"/>
  </w:style>
  <w:style w:type="character" w:customStyle="1" w:styleId="readarticleheader">
    <w:name w:val="readarticleheader"/>
    <w:basedOn w:val="DefaultParagraphFont"/>
    <w:rsid w:val="00602314"/>
  </w:style>
  <w:style w:type="paragraph" w:customStyle="1" w:styleId="DoubleUnderlined">
    <w:name w:val="Double Underlined"/>
    <w:basedOn w:val="Heading2"/>
    <w:autoRedefine/>
    <w:uiPriority w:val="99"/>
    <w:qFormat/>
    <w:rsid w:val="00602314"/>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602314"/>
    <w:rPr>
      <w:rFonts w:ascii="Trebuchet MS" w:hAnsi="Trebuchet MS"/>
      <w:u w:val="thick"/>
      <w:lang w:val="en-US" w:eastAsia="zh-CN" w:bidi="ar-SA"/>
    </w:rPr>
  </w:style>
  <w:style w:type="paragraph" w:customStyle="1" w:styleId="IndexFixer">
    <w:name w:val="Index Fixer"/>
    <w:basedOn w:val="Heading1"/>
    <w:uiPriority w:val="99"/>
    <w:qFormat/>
    <w:rsid w:val="0060231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602314"/>
    <w:pPr>
      <w:widowControl w:val="0"/>
      <w:suppressAutoHyphens/>
      <w:contextualSpacing/>
    </w:pPr>
    <w:rPr>
      <w:rFonts w:ascii="Garamond" w:hAnsi="Garamond"/>
      <w:sz w:val="18"/>
      <w:szCs w:val="18"/>
    </w:rPr>
  </w:style>
  <w:style w:type="character" w:customStyle="1" w:styleId="BoldUnderliningChar">
    <w:name w:val="Bold Underlining Char"/>
    <w:rsid w:val="00602314"/>
    <w:rPr>
      <w:rFonts w:ascii="Arial Narrow" w:eastAsia="Times New Roman" w:hAnsi="Arial Narrow"/>
      <w:b/>
      <w:szCs w:val="24"/>
      <w:u w:val="single"/>
      <w:lang w:val="en-GB" w:eastAsia="en-US" w:bidi="ar-SA"/>
    </w:rPr>
  </w:style>
  <w:style w:type="character" w:customStyle="1" w:styleId="medium-normal1">
    <w:name w:val="medium-normal1"/>
    <w:rsid w:val="0060231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602314"/>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602314"/>
    <w:pPr>
      <w:ind w:left="720" w:right="720"/>
    </w:pPr>
    <w:rPr>
      <w:rFonts w:ascii="Palatino Linotype" w:hAnsi="Palatino Linotype"/>
      <w:szCs w:val="20"/>
      <w:u w:val="single"/>
    </w:rPr>
  </w:style>
  <w:style w:type="character" w:customStyle="1" w:styleId="UnderlinedCardChar0">
    <w:name w:val="Underlined Card Char"/>
    <w:rsid w:val="00602314"/>
    <w:rPr>
      <w:rFonts w:ascii="Palatino Linotype" w:hAnsi="Palatino Linotype"/>
      <w:u w:val="single"/>
      <w:lang w:val="en-US" w:eastAsia="en-US" w:bidi="ar-SA"/>
    </w:rPr>
  </w:style>
  <w:style w:type="character" w:customStyle="1" w:styleId="Style10ptUnderline">
    <w:name w:val="Style 10 pt Underline"/>
    <w:rsid w:val="00602314"/>
    <w:rPr>
      <w:sz w:val="20"/>
      <w:u w:val="single"/>
    </w:rPr>
  </w:style>
  <w:style w:type="character" w:customStyle="1" w:styleId="char">
    <w:name w:val="char"/>
    <w:basedOn w:val="DefaultParagraphFont"/>
    <w:rsid w:val="00602314"/>
  </w:style>
  <w:style w:type="character" w:customStyle="1" w:styleId="UnderlineCharCharCharCharCharChar">
    <w:name w:val="Underline Char Char Char Char Char Char"/>
    <w:rsid w:val="00602314"/>
    <w:rPr>
      <w:rFonts w:ascii="Arial Narrow" w:hAnsi="Arial Narrow"/>
      <w:szCs w:val="24"/>
      <w:u w:val="single"/>
      <w:lang w:val="en-US" w:eastAsia="en-US" w:bidi="ar-SA"/>
    </w:rPr>
  </w:style>
  <w:style w:type="paragraph" w:customStyle="1" w:styleId="PageHeader-Underline18pt">
    <w:name w:val="Page Header - Underline 18 pt"/>
    <w:uiPriority w:val="99"/>
    <w:qFormat/>
    <w:rsid w:val="00602314"/>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0231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602314"/>
  </w:style>
  <w:style w:type="character" w:customStyle="1" w:styleId="hdr">
    <w:name w:val="hdr"/>
    <w:basedOn w:val="DefaultParagraphFont"/>
    <w:rsid w:val="00602314"/>
  </w:style>
  <w:style w:type="paragraph" w:customStyle="1" w:styleId="subhead">
    <w:name w:val="subhead"/>
    <w:basedOn w:val="Normal"/>
    <w:uiPriority w:val="99"/>
    <w:qFormat/>
    <w:rsid w:val="00602314"/>
    <w:pPr>
      <w:spacing w:after="120" w:line="225" w:lineRule="atLeast"/>
      <w:ind w:right="180"/>
    </w:pPr>
    <w:rPr>
      <w:color w:val="5177C5"/>
      <w:szCs w:val="20"/>
    </w:rPr>
  </w:style>
  <w:style w:type="character" w:customStyle="1" w:styleId="date1">
    <w:name w:val="date1"/>
    <w:basedOn w:val="DefaultParagraphFont"/>
    <w:rsid w:val="00602314"/>
  </w:style>
  <w:style w:type="character" w:customStyle="1" w:styleId="bolding1">
    <w:name w:val="bolding1"/>
    <w:rsid w:val="00602314"/>
    <w:rPr>
      <w:b/>
      <w:bCs/>
    </w:rPr>
  </w:style>
  <w:style w:type="character" w:customStyle="1" w:styleId="bookoptions1">
    <w:name w:val="book_options1"/>
    <w:rsid w:val="00602314"/>
    <w:rPr>
      <w:b/>
      <w:bCs/>
      <w:color w:val="333366"/>
    </w:rPr>
  </w:style>
  <w:style w:type="character" w:customStyle="1" w:styleId="descriptionblock">
    <w:name w:val="description block"/>
    <w:basedOn w:val="DefaultParagraphFont"/>
    <w:rsid w:val="00602314"/>
  </w:style>
  <w:style w:type="character" w:customStyle="1" w:styleId="detailsboxblock">
    <w:name w:val="detailsbox block"/>
    <w:basedOn w:val="DefaultParagraphFont"/>
    <w:rsid w:val="00602314"/>
  </w:style>
  <w:style w:type="character" w:customStyle="1" w:styleId="Char3">
    <w:name w:val="Char3"/>
    <w:rsid w:val="00602314"/>
    <w:rPr>
      <w:rFonts w:cs="Arial"/>
      <w:bCs/>
      <w:u w:val="thick"/>
      <w:lang w:val="en-US" w:eastAsia="en-US" w:bidi="ar-SA"/>
    </w:rPr>
  </w:style>
  <w:style w:type="paragraph" w:customStyle="1" w:styleId="StyleHeading110pt">
    <w:name w:val="Style Heading 1 + 10 pt"/>
    <w:basedOn w:val="Heading1"/>
    <w:uiPriority w:val="99"/>
    <w:qFormat/>
    <w:rsid w:val="0060231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602314"/>
  </w:style>
  <w:style w:type="paragraph" w:customStyle="1" w:styleId="StyleUnderliningTimesNewRomanBoldNounderlineKernat16">
    <w:name w:val="Style Underlining + Times New Roman Bold No underline Kern at 16..."/>
    <w:basedOn w:val="Normal"/>
    <w:uiPriority w:val="99"/>
    <w:qFormat/>
    <w:rsid w:val="00602314"/>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02314"/>
    <w:rPr>
      <w:b/>
      <w:bCs/>
      <w:kern w:val="32"/>
      <w:sz w:val="32"/>
      <w:szCs w:val="32"/>
    </w:rPr>
  </w:style>
  <w:style w:type="paragraph" w:customStyle="1" w:styleId="StyleBoldUnderliningKernat16pt">
    <w:name w:val="Style Bold Underlining + Kern at 16 pt"/>
    <w:uiPriority w:val="99"/>
    <w:qFormat/>
    <w:rsid w:val="00602314"/>
    <w:pPr>
      <w:spacing w:after="160" w:line="259" w:lineRule="auto"/>
    </w:pPr>
    <w:rPr>
      <w:rFonts w:eastAsiaTheme="minorHAnsi"/>
      <w:sz w:val="22"/>
      <w:szCs w:val="22"/>
    </w:rPr>
  </w:style>
  <w:style w:type="paragraph" w:customStyle="1" w:styleId="boldy">
    <w:name w:val="boldy"/>
    <w:basedOn w:val="Heading2"/>
    <w:uiPriority w:val="99"/>
    <w:qFormat/>
    <w:rsid w:val="0060231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60231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602314"/>
    <w:rPr>
      <w:sz w:val="12"/>
      <w:szCs w:val="24"/>
      <w:lang w:val="en-US" w:eastAsia="en-US" w:bidi="ar-SA"/>
    </w:rPr>
  </w:style>
  <w:style w:type="paragraph" w:customStyle="1" w:styleId="TxBr6p1">
    <w:name w:val="TxBr_6p1"/>
    <w:basedOn w:val="Normal"/>
    <w:uiPriority w:val="99"/>
    <w:qFormat/>
    <w:rsid w:val="00602314"/>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02314"/>
    <w:pPr>
      <w:ind w:left="400"/>
    </w:pPr>
    <w:rPr>
      <w:szCs w:val="20"/>
    </w:rPr>
  </w:style>
  <w:style w:type="character" w:customStyle="1" w:styleId="texto11">
    <w:name w:val="texto11"/>
    <w:rsid w:val="0060231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602314"/>
    <w:rPr>
      <w:rFonts w:ascii="Arial Narrow" w:hAnsi="Arial Narrow"/>
      <w:szCs w:val="20"/>
      <w:lang w:val="x-none" w:eastAsia="x-none"/>
    </w:rPr>
  </w:style>
  <w:style w:type="character" w:customStyle="1" w:styleId="CardTagChar">
    <w:name w:val="Card Tag Char"/>
    <w:rsid w:val="00602314"/>
    <w:rPr>
      <w:rFonts w:ascii="Arial Narrow" w:hAnsi="Arial Narrow"/>
      <w:b/>
      <w:sz w:val="24"/>
      <w:szCs w:val="24"/>
      <w:lang w:val="en-US" w:eastAsia="en-US" w:bidi="ar-SA"/>
    </w:rPr>
  </w:style>
  <w:style w:type="character" w:customStyle="1" w:styleId="CardtextChar3">
    <w:name w:val="Card text Char"/>
    <w:link w:val="Cardtext4"/>
    <w:rsid w:val="00602314"/>
    <w:rPr>
      <w:rFonts w:ascii="Arial Narrow" w:hAnsi="Arial Narrow"/>
      <w:u w:val="single"/>
    </w:rPr>
  </w:style>
  <w:style w:type="paragraph" w:customStyle="1" w:styleId="UnderlineStyle">
    <w:name w:val="Underline Style"/>
    <w:basedOn w:val="Normal"/>
    <w:link w:val="UnderlineStyleChar"/>
    <w:qFormat/>
    <w:rsid w:val="00602314"/>
    <w:rPr>
      <w:b/>
      <w:u w:val="single"/>
    </w:rPr>
  </w:style>
  <w:style w:type="paragraph" w:customStyle="1" w:styleId="Normalization">
    <w:name w:val="Normalization"/>
    <w:basedOn w:val="Normal"/>
    <w:uiPriority w:val="99"/>
    <w:qFormat/>
    <w:rsid w:val="00602314"/>
    <w:rPr>
      <w:sz w:val="18"/>
    </w:rPr>
  </w:style>
  <w:style w:type="paragraph" w:customStyle="1" w:styleId="BreifTitle">
    <w:name w:val="Breif Title"/>
    <w:basedOn w:val="Normal"/>
    <w:autoRedefine/>
    <w:uiPriority w:val="99"/>
    <w:qFormat/>
    <w:rsid w:val="00602314"/>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602314"/>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602314"/>
    <w:rPr>
      <w:b/>
      <w:sz w:val="32"/>
      <w:szCs w:val="32"/>
      <w:lang w:val="en-US" w:eastAsia="en-US" w:bidi="ar-SA"/>
    </w:rPr>
  </w:style>
  <w:style w:type="paragraph" w:styleId="BodyTextFirstIndent">
    <w:name w:val="Body Text First Indent"/>
    <w:basedOn w:val="BodyText"/>
    <w:link w:val="BodyTextFirstIndentChar"/>
    <w:rsid w:val="00602314"/>
    <w:pPr>
      <w:spacing w:after="120"/>
      <w:ind w:firstLine="210"/>
    </w:pPr>
    <w:rPr>
      <w:szCs w:val="24"/>
    </w:rPr>
  </w:style>
  <w:style w:type="character" w:customStyle="1" w:styleId="BodyTextFirstIndentChar">
    <w:name w:val="Body Text First Indent Char"/>
    <w:basedOn w:val="BodyTextChar"/>
    <w:link w:val="BodyTextFirstIndent"/>
    <w:rsid w:val="00602314"/>
    <w:rPr>
      <w:rFonts w:ascii="Arial" w:eastAsia="Times New Roman" w:hAnsi="Arial" w:cs="Times New Roman"/>
      <w:szCs w:val="20"/>
    </w:rPr>
  </w:style>
  <w:style w:type="character" w:customStyle="1" w:styleId="TagChar3">
    <w:name w:val="Tag Char3"/>
    <w:rsid w:val="00602314"/>
    <w:rPr>
      <w:rFonts w:ascii="Palatino Linotype" w:hAnsi="Palatino Linotype"/>
      <w:b/>
      <w:sz w:val="24"/>
      <w:szCs w:val="24"/>
      <w:lang w:val="en-US" w:eastAsia="en-US" w:bidi="ar-SA"/>
    </w:rPr>
  </w:style>
  <w:style w:type="paragraph" w:customStyle="1" w:styleId="TagCite0">
    <w:name w:val="Tag/Cite"/>
    <w:basedOn w:val="Normal"/>
    <w:uiPriority w:val="99"/>
    <w:qFormat/>
    <w:rsid w:val="00602314"/>
    <w:pPr>
      <w:widowControl w:val="0"/>
      <w:autoSpaceDE w:val="0"/>
      <w:autoSpaceDN w:val="0"/>
      <w:adjustRightInd w:val="0"/>
    </w:pPr>
    <w:rPr>
      <w:b/>
      <w:szCs w:val="20"/>
    </w:rPr>
  </w:style>
  <w:style w:type="paragraph" w:customStyle="1" w:styleId="DebateHeader">
    <w:name w:val="Debate Header"/>
    <w:basedOn w:val="TOC1"/>
    <w:autoRedefine/>
    <w:uiPriority w:val="99"/>
    <w:qFormat/>
    <w:rsid w:val="00602314"/>
    <w:pPr>
      <w:jc w:val="center"/>
      <w:outlineLvl w:val="0"/>
    </w:pPr>
    <w:rPr>
      <w:b/>
      <w:kern w:val="0"/>
      <w:sz w:val="32"/>
      <w:szCs w:val="32"/>
      <w:u w:val="single"/>
    </w:rPr>
  </w:style>
  <w:style w:type="paragraph" w:customStyle="1" w:styleId="Tagandcite">
    <w:name w:val="Tag and cite"/>
    <w:basedOn w:val="Normal"/>
    <w:autoRedefine/>
    <w:uiPriority w:val="99"/>
    <w:qFormat/>
    <w:rsid w:val="00602314"/>
    <w:rPr>
      <w:color w:val="333333"/>
    </w:rPr>
  </w:style>
  <w:style w:type="paragraph" w:customStyle="1" w:styleId="StyleTagandCiteFranklinGothicDemi">
    <w:name w:val="Style Tag and Cite + Franklin Gothic Demi"/>
    <w:basedOn w:val="Normal"/>
    <w:autoRedefine/>
    <w:uiPriority w:val="99"/>
    <w:qFormat/>
    <w:rsid w:val="00602314"/>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602314"/>
  </w:style>
  <w:style w:type="character" w:customStyle="1" w:styleId="Style10ptBold">
    <w:name w:val="Style 10 pt Bold"/>
    <w:rsid w:val="00602314"/>
    <w:rPr>
      <w:b/>
      <w:bCs/>
      <w:sz w:val="20"/>
    </w:rPr>
  </w:style>
  <w:style w:type="paragraph" w:styleId="Date">
    <w:name w:val="Date"/>
    <w:aliases w:val="date"/>
    <w:basedOn w:val="Normal"/>
    <w:next w:val="Normal"/>
    <w:link w:val="DateChar"/>
    <w:uiPriority w:val="99"/>
    <w:qFormat/>
    <w:rsid w:val="00602314"/>
  </w:style>
  <w:style w:type="character" w:customStyle="1" w:styleId="DateChar">
    <w:name w:val="Date Char"/>
    <w:aliases w:val="date Char"/>
    <w:basedOn w:val="DefaultParagraphFont"/>
    <w:link w:val="Date"/>
    <w:uiPriority w:val="99"/>
    <w:rsid w:val="00602314"/>
    <w:rPr>
      <w:rFonts w:ascii="Arial" w:eastAsia="Times New Roman" w:hAnsi="Arial" w:cs="Times New Roman"/>
    </w:rPr>
  </w:style>
  <w:style w:type="character" w:customStyle="1" w:styleId="text9">
    <w:name w:val="text9"/>
    <w:basedOn w:val="DefaultParagraphFont"/>
    <w:rsid w:val="00602314"/>
  </w:style>
  <w:style w:type="character" w:customStyle="1" w:styleId="text21">
    <w:name w:val="text21"/>
    <w:basedOn w:val="DefaultParagraphFont"/>
    <w:rsid w:val="00602314"/>
  </w:style>
  <w:style w:type="character" w:customStyle="1" w:styleId="text19">
    <w:name w:val="text19"/>
    <w:basedOn w:val="DefaultParagraphFont"/>
    <w:rsid w:val="00602314"/>
  </w:style>
  <w:style w:type="paragraph" w:customStyle="1" w:styleId="CiteCard0">
    <w:name w:val="Cite/Card"/>
    <w:basedOn w:val="Normal"/>
    <w:uiPriority w:val="99"/>
    <w:qFormat/>
    <w:rsid w:val="00602314"/>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602314"/>
    <w:rPr>
      <w:b/>
      <w:bCs/>
      <w:i w:val="0"/>
      <w:iCs w:val="0"/>
      <w:color w:val="000000"/>
    </w:rPr>
  </w:style>
  <w:style w:type="paragraph" w:customStyle="1" w:styleId="tagCharCharCharCharCharCharChar">
    <w:name w:val="tag Char Char Char Char Char Char Char"/>
    <w:basedOn w:val="Normal"/>
    <w:uiPriority w:val="99"/>
    <w:qFormat/>
    <w:rsid w:val="00602314"/>
    <w:rPr>
      <w:b/>
      <w:szCs w:val="20"/>
    </w:rPr>
  </w:style>
  <w:style w:type="character" w:customStyle="1" w:styleId="term2">
    <w:name w:val="term2"/>
    <w:rsid w:val="00602314"/>
    <w:rPr>
      <w:b/>
      <w:bCs/>
    </w:rPr>
  </w:style>
  <w:style w:type="paragraph" w:customStyle="1" w:styleId="title-bold-medium">
    <w:name w:val="title-bold-medium"/>
    <w:basedOn w:val="Normal"/>
    <w:uiPriority w:val="99"/>
    <w:qFormat/>
    <w:rsid w:val="00602314"/>
    <w:pPr>
      <w:spacing w:before="100" w:beforeAutospacing="1" w:after="100" w:afterAutospacing="1"/>
    </w:pPr>
    <w:rPr>
      <w:rFonts w:eastAsia="Arial Unicode MS"/>
      <w:b/>
      <w:bCs/>
      <w:color w:val="000000"/>
      <w:szCs w:val="20"/>
    </w:rPr>
  </w:style>
  <w:style w:type="character" w:customStyle="1" w:styleId="pmterms12">
    <w:name w:val="pmterms12"/>
    <w:rsid w:val="00602314"/>
    <w:rPr>
      <w:b/>
      <w:bCs/>
      <w:i w:val="0"/>
      <w:iCs w:val="0"/>
      <w:color w:val="000000"/>
    </w:rPr>
  </w:style>
  <w:style w:type="paragraph" w:customStyle="1" w:styleId="lact">
    <w:name w:val="lact"/>
    <w:basedOn w:val="Normal"/>
    <w:uiPriority w:val="99"/>
    <w:qFormat/>
    <w:rsid w:val="00602314"/>
    <w:pPr>
      <w:spacing w:before="100" w:beforeAutospacing="1" w:after="100" w:afterAutospacing="1"/>
    </w:pPr>
    <w:rPr>
      <w:rFonts w:eastAsia="Arial Unicode MS"/>
      <w:b/>
      <w:bCs/>
      <w:color w:val="000000"/>
      <w:szCs w:val="20"/>
    </w:rPr>
  </w:style>
  <w:style w:type="paragraph" w:styleId="BlockText">
    <w:name w:val="Block Text"/>
    <w:basedOn w:val="Normal"/>
    <w:rsid w:val="00602314"/>
    <w:pPr>
      <w:ind w:left="229" w:right="229"/>
    </w:pPr>
    <w:rPr>
      <w:rFonts w:ascii="Verdana" w:hAnsi="Verdana"/>
      <w:szCs w:val="20"/>
    </w:rPr>
  </w:style>
  <w:style w:type="paragraph" w:customStyle="1" w:styleId="CardTag">
    <w:name w:val="Card Tag"/>
    <w:basedOn w:val="Normal"/>
    <w:autoRedefine/>
    <w:uiPriority w:val="99"/>
    <w:qFormat/>
    <w:rsid w:val="00602314"/>
    <w:rPr>
      <w:b/>
    </w:rPr>
  </w:style>
  <w:style w:type="paragraph" w:styleId="NormalIndent">
    <w:name w:val="Normal Indent"/>
    <w:basedOn w:val="Normal"/>
    <w:rsid w:val="00602314"/>
    <w:pPr>
      <w:ind w:left="720"/>
    </w:pPr>
    <w:rPr>
      <w:szCs w:val="20"/>
    </w:rPr>
  </w:style>
  <w:style w:type="character" w:customStyle="1" w:styleId="ToReadChar">
    <w:name w:val="To Read Char"/>
    <w:rsid w:val="00602314"/>
    <w:rPr>
      <w:rFonts w:ascii="Verdana" w:hAnsi="Verdana"/>
      <w:b/>
      <w:szCs w:val="24"/>
      <w:u w:val="single"/>
      <w:lang w:val="en-US" w:eastAsia="en-US" w:bidi="ar-SA"/>
    </w:rPr>
  </w:style>
  <w:style w:type="character" w:customStyle="1" w:styleId="ToReadCharChar">
    <w:name w:val="To Read Char Char"/>
    <w:rsid w:val="00602314"/>
    <w:rPr>
      <w:rFonts w:ascii="Verdana" w:hAnsi="Verdana"/>
      <w:b/>
      <w:szCs w:val="24"/>
      <w:u w:val="single"/>
      <w:lang w:val="en-US" w:eastAsia="en-US" w:bidi="ar-SA"/>
    </w:rPr>
  </w:style>
  <w:style w:type="paragraph" w:customStyle="1" w:styleId="BLOCKTITLE0">
    <w:name w:val="BLOCK TITLE"/>
    <w:basedOn w:val="Heading1"/>
    <w:uiPriority w:val="99"/>
    <w:qFormat/>
    <w:rsid w:val="0060231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602314"/>
    <w:rPr>
      <w:b/>
      <w:szCs w:val="24"/>
      <w:u w:val="single"/>
      <w:lang w:val="en-US" w:eastAsia="en-US" w:bidi="ar-SA"/>
    </w:rPr>
  </w:style>
  <w:style w:type="paragraph" w:styleId="EnvelopeReturn">
    <w:name w:val="envelope return"/>
    <w:basedOn w:val="Normal"/>
    <w:rsid w:val="00602314"/>
    <w:rPr>
      <w:szCs w:val="20"/>
    </w:rPr>
  </w:style>
  <w:style w:type="paragraph" w:styleId="EnvelopeAddress">
    <w:name w:val="envelope address"/>
    <w:basedOn w:val="Normal"/>
    <w:rsid w:val="00602314"/>
    <w:pPr>
      <w:framePr w:w="7920" w:h="1980" w:hRule="exact" w:hSpace="180" w:wrap="auto" w:hAnchor="page" w:xAlign="center" w:yAlign="bottom"/>
      <w:ind w:left="2880"/>
    </w:pPr>
    <w:rPr>
      <w:sz w:val="28"/>
    </w:rPr>
  </w:style>
  <w:style w:type="character" w:customStyle="1" w:styleId="title1">
    <w:name w:val="title1"/>
    <w:basedOn w:val="DefaultParagraphFont"/>
    <w:rsid w:val="00602314"/>
  </w:style>
  <w:style w:type="character" w:customStyle="1" w:styleId="bio">
    <w:name w:val="bio"/>
    <w:basedOn w:val="DefaultParagraphFont"/>
    <w:rsid w:val="00602314"/>
  </w:style>
  <w:style w:type="character" w:customStyle="1" w:styleId="storytextstyle">
    <w:name w:val="storytextstyle"/>
    <w:basedOn w:val="DefaultParagraphFont"/>
    <w:rsid w:val="00602314"/>
  </w:style>
  <w:style w:type="character" w:customStyle="1" w:styleId="cardunderlinedCharChar">
    <w:name w:val="card underlined Char Char"/>
    <w:rsid w:val="00602314"/>
    <w:rPr>
      <w:rFonts w:ascii="Arial" w:hAnsi="Arial"/>
      <w:sz w:val="22"/>
      <w:szCs w:val="24"/>
      <w:u w:val="single"/>
      <w:lang w:val="en-US" w:eastAsia="en-US" w:bidi="ar-SA"/>
    </w:rPr>
  </w:style>
  <w:style w:type="character" w:customStyle="1" w:styleId="Style2Char0">
    <w:name w:val="Style2 Char"/>
    <w:rsid w:val="00602314"/>
    <w:rPr>
      <w:rFonts w:ascii="Book Antiqua" w:hAnsi="Book Antiqua"/>
      <w:u w:val="thick"/>
      <w:lang w:val="en-US" w:eastAsia="en-US" w:bidi="ar-SA"/>
    </w:rPr>
  </w:style>
  <w:style w:type="character" w:customStyle="1" w:styleId="Style2Char1">
    <w:name w:val="Style2 Char1"/>
    <w:rsid w:val="00602314"/>
    <w:rPr>
      <w:rFonts w:ascii="Book Antiqua" w:hAnsi="Book Antiqua"/>
      <w:szCs w:val="24"/>
      <w:u w:val="thick"/>
      <w:lang w:val="en-US" w:eastAsia="en-US" w:bidi="ar-SA"/>
    </w:rPr>
  </w:style>
  <w:style w:type="character" w:customStyle="1" w:styleId="articlehead21">
    <w:name w:val="articlehead21"/>
    <w:rsid w:val="00602314"/>
    <w:rPr>
      <w:rFonts w:ascii="Arial" w:hAnsi="Arial" w:cs="Arial" w:hint="default"/>
      <w:b/>
      <w:bCs/>
      <w:color w:val="660000"/>
      <w:sz w:val="20"/>
      <w:szCs w:val="20"/>
    </w:rPr>
  </w:style>
  <w:style w:type="paragraph" w:customStyle="1" w:styleId="shellscontentions">
    <w:name w:val="shells/contentions"/>
    <w:basedOn w:val="TagCite0"/>
    <w:uiPriority w:val="99"/>
    <w:qFormat/>
    <w:rsid w:val="00602314"/>
  </w:style>
  <w:style w:type="character" w:customStyle="1" w:styleId="BoldandUnderlineChar2Char1">
    <w:name w:val="Bold and Underline Char2 Char1"/>
    <w:rsid w:val="00602314"/>
    <w:rPr>
      <w:b/>
      <w:szCs w:val="24"/>
      <w:u w:val="single"/>
      <w:lang w:val="en-US" w:eastAsia="en-US" w:bidi="ar-SA"/>
    </w:rPr>
  </w:style>
  <w:style w:type="character" w:customStyle="1" w:styleId="TagCiteChar1">
    <w:name w:val="Tag/Cite Char1"/>
    <w:rsid w:val="00602314"/>
    <w:rPr>
      <w:b/>
      <w:lang w:val="en-US" w:eastAsia="en-US" w:bidi="ar-SA"/>
    </w:rPr>
  </w:style>
  <w:style w:type="character" w:customStyle="1" w:styleId="goohl2">
    <w:name w:val="goohl2"/>
    <w:basedOn w:val="DefaultParagraphFont"/>
    <w:rsid w:val="00602314"/>
  </w:style>
  <w:style w:type="character" w:customStyle="1" w:styleId="Normal10">
    <w:name w:val="Normal1"/>
    <w:basedOn w:val="DefaultParagraphFont"/>
    <w:rsid w:val="00602314"/>
  </w:style>
  <w:style w:type="paragraph" w:customStyle="1" w:styleId="BriefTitle1">
    <w:name w:val="Brief Title 1"/>
    <w:basedOn w:val="Normal"/>
    <w:uiPriority w:val="99"/>
    <w:qFormat/>
    <w:rsid w:val="00602314"/>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602314"/>
    <w:pPr>
      <w:widowControl w:val="0"/>
      <w:autoSpaceDE w:val="0"/>
      <w:autoSpaceDN w:val="0"/>
      <w:adjustRightInd w:val="0"/>
    </w:pPr>
    <w:rPr>
      <w:b/>
      <w:szCs w:val="20"/>
    </w:rPr>
  </w:style>
  <w:style w:type="character" w:customStyle="1" w:styleId="CardCharChar">
    <w:name w:val="Card Char Char"/>
    <w:rsid w:val="00602314"/>
    <w:rPr>
      <w:lang w:val="en-US" w:eastAsia="en-US" w:bidi="ar-SA"/>
    </w:rPr>
  </w:style>
  <w:style w:type="character" w:customStyle="1" w:styleId="BriefTitle1Char">
    <w:name w:val="Brief Title 1 Char"/>
    <w:rsid w:val="00602314"/>
    <w:rPr>
      <w:b/>
      <w:u w:val="single"/>
      <w:lang w:val="en-US" w:eastAsia="en-US" w:bidi="ar-SA"/>
    </w:rPr>
  </w:style>
  <w:style w:type="character" w:customStyle="1" w:styleId="TagCiteCharChar">
    <w:name w:val="Tag/Cite Char Char"/>
    <w:rsid w:val="00602314"/>
    <w:rPr>
      <w:b/>
      <w:lang w:val="en-US" w:eastAsia="en-US" w:bidi="ar-SA"/>
    </w:rPr>
  </w:style>
  <w:style w:type="paragraph" w:customStyle="1" w:styleId="ShellTitles">
    <w:name w:val="ShellTitles"/>
    <w:basedOn w:val="Normal"/>
    <w:uiPriority w:val="99"/>
    <w:qFormat/>
    <w:rsid w:val="00602314"/>
    <w:pPr>
      <w:widowControl w:val="0"/>
      <w:autoSpaceDE w:val="0"/>
      <w:autoSpaceDN w:val="0"/>
      <w:adjustRightInd w:val="0"/>
    </w:pPr>
    <w:rPr>
      <w:b/>
      <w:szCs w:val="20"/>
    </w:rPr>
  </w:style>
  <w:style w:type="paragraph" w:customStyle="1" w:styleId="maintext">
    <w:name w:val="maintext"/>
    <w:basedOn w:val="Normal"/>
    <w:uiPriority w:val="99"/>
    <w:qFormat/>
    <w:rsid w:val="00602314"/>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602314"/>
    <w:pPr>
      <w:spacing w:before="100" w:beforeAutospacing="1" w:after="100" w:afterAutospacing="1"/>
    </w:pPr>
  </w:style>
  <w:style w:type="character" w:customStyle="1" w:styleId="btx">
    <w:name w:val="btx"/>
    <w:basedOn w:val="DefaultParagraphFont"/>
    <w:rsid w:val="00602314"/>
  </w:style>
  <w:style w:type="character" w:customStyle="1" w:styleId="CardChar1">
    <w:name w:val="Card Char1"/>
    <w:rsid w:val="00602314"/>
    <w:rPr>
      <w:lang w:val="en-US" w:eastAsia="en-US" w:bidi="ar-SA"/>
    </w:rPr>
  </w:style>
  <w:style w:type="character" w:customStyle="1" w:styleId="prodgeneral1">
    <w:name w:val="prodgeneral1"/>
    <w:rsid w:val="00602314"/>
    <w:rPr>
      <w:rFonts w:ascii="Verdana" w:hAnsi="Verdana" w:hint="default"/>
      <w:b w:val="0"/>
      <w:bCs w:val="0"/>
      <w:caps w:val="0"/>
      <w:color w:val="000000"/>
      <w:spacing w:val="0"/>
      <w:sz w:val="16"/>
      <w:szCs w:val="16"/>
    </w:rPr>
  </w:style>
  <w:style w:type="character" w:customStyle="1" w:styleId="summary1">
    <w:name w:val="summary1"/>
    <w:rsid w:val="00602314"/>
    <w:rPr>
      <w:rFonts w:ascii="Arial" w:hAnsi="Arial" w:cs="Arial" w:hint="default"/>
      <w:sz w:val="18"/>
      <w:szCs w:val="18"/>
    </w:rPr>
  </w:style>
  <w:style w:type="paragraph" w:customStyle="1" w:styleId="ToRead">
    <w:name w:val="To Read"/>
    <w:basedOn w:val="Normal"/>
    <w:uiPriority w:val="99"/>
    <w:qFormat/>
    <w:rsid w:val="00602314"/>
    <w:pPr>
      <w:ind w:left="720"/>
    </w:pPr>
    <w:rPr>
      <w:rFonts w:ascii="Verdana" w:hAnsi="Verdana"/>
      <w:b/>
      <w:u w:val="single"/>
    </w:rPr>
  </w:style>
  <w:style w:type="character" w:customStyle="1" w:styleId="text3">
    <w:name w:val="text3"/>
    <w:basedOn w:val="DefaultParagraphFont"/>
    <w:rsid w:val="00602314"/>
  </w:style>
  <w:style w:type="paragraph" w:customStyle="1" w:styleId="Style1">
    <w:name w:val="Style 1"/>
    <w:basedOn w:val="Normal"/>
    <w:uiPriority w:val="99"/>
    <w:qFormat/>
    <w:rsid w:val="00602314"/>
    <w:pPr>
      <w:widowControl w:val="0"/>
      <w:ind w:firstLine="216"/>
    </w:pPr>
    <w:rPr>
      <w:noProof/>
      <w:color w:val="000000"/>
      <w:szCs w:val="20"/>
    </w:rPr>
  </w:style>
  <w:style w:type="paragraph" w:customStyle="1" w:styleId="Style40">
    <w:name w:val="Style 4"/>
    <w:basedOn w:val="Normal"/>
    <w:uiPriority w:val="99"/>
    <w:qFormat/>
    <w:rsid w:val="00602314"/>
    <w:pPr>
      <w:widowControl w:val="0"/>
      <w:tabs>
        <w:tab w:val="left" w:pos="6876"/>
      </w:tabs>
      <w:ind w:left="3744"/>
    </w:pPr>
    <w:rPr>
      <w:noProof/>
      <w:color w:val="000000"/>
      <w:szCs w:val="20"/>
    </w:rPr>
  </w:style>
  <w:style w:type="paragraph" w:customStyle="1" w:styleId="listlevel1">
    <w:name w:val="list level 1"/>
    <w:basedOn w:val="Normal"/>
    <w:uiPriority w:val="99"/>
    <w:qFormat/>
    <w:rsid w:val="00602314"/>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602314"/>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602314"/>
  </w:style>
  <w:style w:type="paragraph" w:customStyle="1" w:styleId="PageNumber1">
    <w:name w:val="Page Number1"/>
    <w:basedOn w:val="Normal"/>
    <w:next w:val="Normal"/>
    <w:uiPriority w:val="99"/>
    <w:qFormat/>
    <w:rsid w:val="00602314"/>
  </w:style>
  <w:style w:type="paragraph" w:customStyle="1" w:styleId="Cite1">
    <w:name w:val="Cite1"/>
    <w:uiPriority w:val="99"/>
    <w:qFormat/>
    <w:rsid w:val="00602314"/>
    <w:rPr>
      <w:rFonts w:ascii="Palatino Linotype" w:eastAsia="Times New Roman" w:hAnsi="Palatino Linotype" w:cs="Times New Roman"/>
      <w:bCs/>
      <w:sz w:val="20"/>
      <w:szCs w:val="20"/>
      <w:lang w:val="en-AU"/>
    </w:rPr>
  </w:style>
  <w:style w:type="paragraph" w:customStyle="1" w:styleId="Card1">
    <w:name w:val="Card1"/>
    <w:uiPriority w:val="99"/>
    <w:qFormat/>
    <w:rsid w:val="00602314"/>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602314"/>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02314"/>
    <w:pPr>
      <w:ind w:left="288" w:right="288"/>
    </w:pPr>
  </w:style>
  <w:style w:type="paragraph" w:customStyle="1" w:styleId="cite21">
    <w:name w:val="cite2"/>
    <w:uiPriority w:val="99"/>
    <w:qFormat/>
    <w:rsid w:val="00602314"/>
    <w:rPr>
      <w:rFonts w:ascii="Times New Roman" w:eastAsia="Times New Roman" w:hAnsi="Times New Roman" w:cs="Times New Roman"/>
      <w:color w:val="000000"/>
      <w:sz w:val="20"/>
    </w:rPr>
  </w:style>
  <w:style w:type="character" w:customStyle="1" w:styleId="underline1">
    <w:name w:val="underline1"/>
    <w:rsid w:val="00602314"/>
    <w:rPr>
      <w:rFonts w:ascii="Times New Roman" w:hAnsi="Times New Roman"/>
      <w:sz w:val="20"/>
      <w:u w:val="single"/>
      <w:lang w:eastAsia="en-US"/>
    </w:rPr>
  </w:style>
  <w:style w:type="paragraph" w:customStyle="1" w:styleId="articletext">
    <w:name w:val="articletext"/>
    <w:basedOn w:val="Normal"/>
    <w:uiPriority w:val="99"/>
    <w:qFormat/>
    <w:rsid w:val="00602314"/>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602314"/>
    <w:rPr>
      <w:rFonts w:ascii="Arial Narrow" w:hAnsi="Arial Narrow"/>
      <w:sz w:val="24"/>
      <w:szCs w:val="24"/>
      <w:u w:val="single"/>
      <w:lang w:val="en-US" w:eastAsia="en-US" w:bidi="ar-SA"/>
    </w:rPr>
  </w:style>
  <w:style w:type="character" w:customStyle="1" w:styleId="cardtextsmallChar">
    <w:name w:val="card text small Char"/>
    <w:rsid w:val="00602314"/>
    <w:rPr>
      <w:rFonts w:ascii="Arial Narrow" w:hAnsi="Arial Narrow"/>
      <w:sz w:val="16"/>
      <w:szCs w:val="24"/>
      <w:lang w:val="en-US" w:eastAsia="en-US" w:bidi="ar-SA"/>
    </w:rPr>
  </w:style>
  <w:style w:type="paragraph" w:customStyle="1" w:styleId="cardtextsmall">
    <w:name w:val="card text small"/>
    <w:basedOn w:val="Normal"/>
    <w:uiPriority w:val="99"/>
    <w:qFormat/>
    <w:rsid w:val="00602314"/>
  </w:style>
  <w:style w:type="paragraph" w:customStyle="1" w:styleId="CaseListNormal">
    <w:name w:val="Case List Normal"/>
    <w:basedOn w:val="Normal"/>
    <w:uiPriority w:val="99"/>
    <w:qFormat/>
    <w:rsid w:val="00602314"/>
    <w:rPr>
      <w:rFonts w:ascii="Times" w:hAnsi="Times"/>
      <w:szCs w:val="26"/>
    </w:rPr>
  </w:style>
  <w:style w:type="paragraph" w:customStyle="1" w:styleId="Body">
    <w:name w:val="Body"/>
    <w:basedOn w:val="Normal"/>
    <w:uiPriority w:val="99"/>
    <w:qFormat/>
    <w:rsid w:val="00602314"/>
    <w:pPr>
      <w:outlineLvl w:val="3"/>
    </w:pPr>
    <w:rPr>
      <w:szCs w:val="20"/>
    </w:rPr>
  </w:style>
  <w:style w:type="paragraph" w:customStyle="1" w:styleId="3text">
    <w:name w:val="3text"/>
    <w:basedOn w:val="Normal"/>
    <w:uiPriority w:val="99"/>
    <w:qFormat/>
    <w:rsid w:val="00602314"/>
    <w:pPr>
      <w:spacing w:before="100" w:beforeAutospacing="1" w:after="100" w:afterAutospacing="1"/>
    </w:pPr>
  </w:style>
  <w:style w:type="character" w:customStyle="1" w:styleId="countrytitle1">
    <w:name w:val="countrytitle1"/>
    <w:rsid w:val="00602314"/>
    <w:rPr>
      <w:rFonts w:ascii="Verdana" w:hAnsi="Verdana" w:hint="default"/>
      <w:b/>
      <w:bCs/>
      <w:color w:val="293643"/>
      <w:sz w:val="24"/>
      <w:szCs w:val="24"/>
    </w:rPr>
  </w:style>
  <w:style w:type="character" w:customStyle="1" w:styleId="storyheader1">
    <w:name w:val="storyheader1"/>
    <w:rsid w:val="00602314"/>
    <w:rPr>
      <w:rFonts w:ascii="Verdana" w:hAnsi="Verdana" w:hint="default"/>
      <w:b/>
      <w:bCs/>
      <w:color w:val="000000"/>
      <w:sz w:val="21"/>
      <w:szCs w:val="21"/>
    </w:rPr>
  </w:style>
  <w:style w:type="paragraph" w:customStyle="1" w:styleId="TimesNewRoman12">
    <w:name w:val="TimesNewRoman12"/>
    <w:uiPriority w:val="99"/>
    <w:qFormat/>
    <w:rsid w:val="00602314"/>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602314"/>
    <w:pPr>
      <w:spacing w:before="100" w:beforeAutospacing="1" w:after="100" w:afterAutospacing="1"/>
    </w:pPr>
  </w:style>
  <w:style w:type="character" w:customStyle="1" w:styleId="cardunderlinedChar0">
    <w:name w:val="card underlined Char"/>
    <w:rsid w:val="00602314"/>
    <w:rPr>
      <w:rFonts w:ascii="Arial" w:hAnsi="Arial"/>
      <w:sz w:val="22"/>
      <w:szCs w:val="24"/>
      <w:u w:val="single"/>
      <w:lang w:val="en-US" w:eastAsia="en-US" w:bidi="ar-SA"/>
    </w:rPr>
  </w:style>
  <w:style w:type="paragraph" w:customStyle="1" w:styleId="medium-normal">
    <w:name w:val="medium-normal"/>
    <w:basedOn w:val="Normal"/>
    <w:uiPriority w:val="99"/>
    <w:qFormat/>
    <w:rsid w:val="00602314"/>
    <w:pPr>
      <w:spacing w:before="100" w:beforeAutospacing="1" w:after="100" w:afterAutospacing="1"/>
    </w:pPr>
  </w:style>
  <w:style w:type="paragraph" w:customStyle="1" w:styleId="textChar">
    <w:name w:val="text Char"/>
    <w:basedOn w:val="Normal"/>
    <w:autoRedefine/>
    <w:uiPriority w:val="99"/>
    <w:qFormat/>
    <w:rsid w:val="00602314"/>
    <w:rPr>
      <w:color w:val="000000"/>
      <w:sz w:val="18"/>
    </w:rPr>
  </w:style>
  <w:style w:type="paragraph" w:customStyle="1" w:styleId="text1">
    <w:name w:val="text1"/>
    <w:basedOn w:val="Normal"/>
    <w:autoRedefine/>
    <w:uiPriority w:val="99"/>
    <w:qFormat/>
    <w:rsid w:val="00602314"/>
    <w:rPr>
      <w:szCs w:val="20"/>
    </w:rPr>
  </w:style>
  <w:style w:type="character" w:customStyle="1" w:styleId="article1">
    <w:name w:val="article1"/>
    <w:rsid w:val="00602314"/>
    <w:rPr>
      <w:rFonts w:ascii="Verdana" w:hAnsi="Verdana" w:hint="default"/>
      <w:color w:val="333333"/>
      <w:sz w:val="16"/>
      <w:szCs w:val="16"/>
    </w:rPr>
  </w:style>
  <w:style w:type="paragraph" w:customStyle="1" w:styleId="RepeatBlockHeading">
    <w:name w:val="Repeat Block Heading"/>
    <w:basedOn w:val="Normal"/>
    <w:autoRedefine/>
    <w:uiPriority w:val="99"/>
    <w:qFormat/>
    <w:rsid w:val="00602314"/>
    <w:pPr>
      <w:jc w:val="center"/>
    </w:pPr>
    <w:rPr>
      <w:b/>
      <w:smallCaps/>
      <w:color w:val="000000"/>
      <w:u w:val="thick"/>
    </w:rPr>
  </w:style>
  <w:style w:type="character" w:customStyle="1" w:styleId="Hyperlink6">
    <w:name w:val="Hyperlink6"/>
    <w:rsid w:val="00602314"/>
    <w:rPr>
      <w:color w:val="3300CC"/>
      <w:u w:val="single"/>
    </w:rPr>
  </w:style>
  <w:style w:type="paragraph" w:customStyle="1" w:styleId="story-headline">
    <w:name w:val="story-headline"/>
    <w:basedOn w:val="Normal"/>
    <w:uiPriority w:val="99"/>
    <w:qFormat/>
    <w:rsid w:val="00602314"/>
    <w:pPr>
      <w:spacing w:before="72" w:after="72"/>
    </w:pPr>
    <w:rPr>
      <w:b/>
      <w:bCs/>
      <w:sz w:val="26"/>
      <w:szCs w:val="26"/>
    </w:rPr>
  </w:style>
  <w:style w:type="paragraph" w:customStyle="1" w:styleId="story-body">
    <w:name w:val="story-body"/>
    <w:basedOn w:val="Normal"/>
    <w:uiPriority w:val="99"/>
    <w:qFormat/>
    <w:rsid w:val="00602314"/>
    <w:pPr>
      <w:spacing w:before="100" w:beforeAutospacing="1" w:after="100" w:afterAutospacing="1"/>
    </w:pPr>
  </w:style>
  <w:style w:type="character" w:customStyle="1" w:styleId="story-posted-date1">
    <w:name w:val="story-posted-date1"/>
    <w:rsid w:val="00602314"/>
    <w:rPr>
      <w:rFonts w:ascii="Arial" w:hAnsi="Arial" w:cs="Arial" w:hint="default"/>
      <w:b w:val="0"/>
      <w:bCs w:val="0"/>
      <w:sz w:val="19"/>
      <w:szCs w:val="19"/>
    </w:rPr>
  </w:style>
  <w:style w:type="paragraph" w:customStyle="1" w:styleId="story-dateline">
    <w:name w:val="story-dateline"/>
    <w:basedOn w:val="Normal"/>
    <w:uiPriority w:val="99"/>
    <w:qFormat/>
    <w:rsid w:val="00602314"/>
    <w:rPr>
      <w:b/>
      <w:bCs/>
    </w:rPr>
  </w:style>
  <w:style w:type="paragraph" w:customStyle="1" w:styleId="TextofCards">
    <w:name w:val="Text of Cards"/>
    <w:basedOn w:val="Normal"/>
    <w:uiPriority w:val="99"/>
    <w:qFormat/>
    <w:rsid w:val="00602314"/>
    <w:rPr>
      <w:color w:val="000000"/>
      <w:spacing w:val="6"/>
      <w:szCs w:val="23"/>
    </w:rPr>
  </w:style>
  <w:style w:type="paragraph" w:customStyle="1" w:styleId="Corpotesto">
    <w:name w:val="Corpo testo"/>
    <w:basedOn w:val="Normal"/>
    <w:uiPriority w:val="99"/>
    <w:qFormat/>
    <w:rsid w:val="00602314"/>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602314"/>
    <w:rPr>
      <w:rFonts w:eastAsia="SimSun" w:cs="Arial"/>
      <w:b/>
      <w:bCs/>
      <w:iCs/>
      <w:sz w:val="24"/>
      <w:szCs w:val="28"/>
      <w:lang w:val="en-US" w:eastAsia="zh-CN" w:bidi="ar-SA"/>
    </w:rPr>
  </w:style>
  <w:style w:type="paragraph" w:customStyle="1" w:styleId="PageHeading">
    <w:name w:val="Page Heading"/>
    <w:basedOn w:val="Heading2"/>
    <w:uiPriority w:val="99"/>
    <w:qFormat/>
    <w:rsid w:val="00602314"/>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602314"/>
  </w:style>
  <w:style w:type="paragraph" w:customStyle="1" w:styleId="tagCharChar1Char">
    <w:name w:val="tag Char Char1 Char"/>
    <w:uiPriority w:val="99"/>
    <w:qFormat/>
    <w:rsid w:val="00602314"/>
    <w:pPr>
      <w:spacing w:after="160" w:line="259" w:lineRule="auto"/>
    </w:pPr>
    <w:rPr>
      <w:rFonts w:eastAsia="Times New Roman"/>
      <w:b/>
      <w:bCs/>
    </w:rPr>
  </w:style>
  <w:style w:type="character" w:customStyle="1" w:styleId="textmedium">
    <w:name w:val="textmedium"/>
    <w:basedOn w:val="DefaultParagraphFont"/>
    <w:rsid w:val="00602314"/>
  </w:style>
  <w:style w:type="character" w:customStyle="1" w:styleId="citation1">
    <w:name w:val="citation1"/>
    <w:rsid w:val="00602314"/>
    <w:rPr>
      <w:rFonts w:ascii="Verdana" w:hAnsi="Verdana" w:hint="default"/>
      <w:sz w:val="17"/>
      <w:szCs w:val="17"/>
    </w:rPr>
  </w:style>
  <w:style w:type="character" w:customStyle="1" w:styleId="hithighlite">
    <w:name w:val="hithighlite"/>
    <w:basedOn w:val="DefaultParagraphFont"/>
    <w:rsid w:val="00602314"/>
  </w:style>
  <w:style w:type="character" w:customStyle="1" w:styleId="articlecontent">
    <w:name w:val="articlecontent"/>
    <w:basedOn w:val="DefaultParagraphFont"/>
    <w:rsid w:val="00602314"/>
  </w:style>
  <w:style w:type="paragraph" w:styleId="FootnoteText">
    <w:name w:val="footnote text"/>
    <w:basedOn w:val="Normal"/>
    <w:link w:val="FootnoteTextChar"/>
    <w:rsid w:val="00602314"/>
    <w:rPr>
      <w:rFonts w:ascii="Times" w:eastAsia="Times" w:hAnsi="Times"/>
      <w:szCs w:val="20"/>
    </w:rPr>
  </w:style>
  <w:style w:type="character" w:customStyle="1" w:styleId="FootnoteTextChar">
    <w:name w:val="Footnote Text Char"/>
    <w:basedOn w:val="DefaultParagraphFont"/>
    <w:link w:val="FootnoteText"/>
    <w:rsid w:val="00602314"/>
    <w:rPr>
      <w:rFonts w:ascii="Times" w:eastAsia="Times" w:hAnsi="Times" w:cs="Times New Roman"/>
      <w:szCs w:val="20"/>
    </w:rPr>
  </w:style>
  <w:style w:type="paragraph" w:customStyle="1" w:styleId="inside-copy">
    <w:name w:val="inside-copy"/>
    <w:basedOn w:val="Normal"/>
    <w:uiPriority w:val="99"/>
    <w:qFormat/>
    <w:rsid w:val="00602314"/>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602314"/>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602314"/>
    <w:pPr>
      <w:jc w:val="center"/>
    </w:pPr>
    <w:rPr>
      <w:b/>
      <w:caps/>
      <w:szCs w:val="20"/>
    </w:rPr>
  </w:style>
  <w:style w:type="paragraph" w:customStyle="1" w:styleId="TitlePageBy">
    <w:name w:val="Title Page By"/>
    <w:basedOn w:val="TitlePageCenter"/>
    <w:next w:val="Normal"/>
    <w:autoRedefine/>
    <w:uiPriority w:val="99"/>
    <w:qFormat/>
    <w:rsid w:val="00602314"/>
  </w:style>
  <w:style w:type="paragraph" w:customStyle="1" w:styleId="ProjectTitleLine">
    <w:name w:val="Project Title Line"/>
    <w:basedOn w:val="Normal"/>
    <w:next w:val="Normal"/>
    <w:autoRedefine/>
    <w:uiPriority w:val="99"/>
    <w:qFormat/>
    <w:rsid w:val="00602314"/>
    <w:pPr>
      <w:jc w:val="center"/>
    </w:pPr>
    <w:rPr>
      <w:caps/>
      <w:szCs w:val="20"/>
    </w:rPr>
  </w:style>
  <w:style w:type="character" w:customStyle="1" w:styleId="fource1">
    <w:name w:val="fource1"/>
    <w:rsid w:val="00602314"/>
    <w:rPr>
      <w:sz w:val="34"/>
      <w:szCs w:val="34"/>
    </w:rPr>
  </w:style>
  <w:style w:type="paragraph" w:customStyle="1" w:styleId="LanguageStrike">
    <w:name w:val="Language Strike"/>
    <w:basedOn w:val="Normal"/>
    <w:next w:val="Normal"/>
    <w:uiPriority w:val="99"/>
    <w:qFormat/>
    <w:rsid w:val="00602314"/>
    <w:rPr>
      <w:strike/>
    </w:rPr>
  </w:style>
  <w:style w:type="character" w:customStyle="1" w:styleId="LanguageStrikeChar">
    <w:name w:val="Language Strike Char"/>
    <w:rsid w:val="0060231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602314"/>
    <w:rPr>
      <w:szCs w:val="20"/>
      <w:u w:val="single"/>
    </w:rPr>
  </w:style>
  <w:style w:type="paragraph" w:customStyle="1" w:styleId="Normal10pt">
    <w:name w:val="Normal + 10 pt"/>
    <w:basedOn w:val="Normal"/>
    <w:uiPriority w:val="99"/>
    <w:qFormat/>
    <w:rsid w:val="00602314"/>
    <w:rPr>
      <w:szCs w:val="20"/>
    </w:rPr>
  </w:style>
  <w:style w:type="paragraph" w:customStyle="1" w:styleId="cardChar1Char">
    <w:name w:val="card Char1 Char"/>
    <w:basedOn w:val="Normal"/>
    <w:uiPriority w:val="99"/>
    <w:qFormat/>
    <w:rsid w:val="00602314"/>
    <w:pPr>
      <w:ind w:left="288" w:right="288"/>
    </w:pPr>
    <w:rPr>
      <w:szCs w:val="20"/>
    </w:rPr>
  </w:style>
  <w:style w:type="character" w:customStyle="1" w:styleId="normal11">
    <w:name w:val="normal1"/>
    <w:basedOn w:val="DefaultParagraphFont"/>
    <w:rsid w:val="00602314"/>
  </w:style>
  <w:style w:type="character" w:customStyle="1" w:styleId="ds">
    <w:name w:val="ds"/>
    <w:basedOn w:val="DefaultParagraphFont"/>
    <w:rsid w:val="00602314"/>
  </w:style>
  <w:style w:type="character" w:customStyle="1" w:styleId="UnderliningChar1">
    <w:name w:val="Underlining Char1"/>
    <w:rsid w:val="00602314"/>
    <w:rPr>
      <w:rFonts w:ascii="Arial Narrow" w:hAnsi="Arial Narrow"/>
      <w:szCs w:val="24"/>
      <w:u w:val="single"/>
      <w:lang w:val="en-US" w:eastAsia="en-US" w:bidi="ar-SA"/>
    </w:rPr>
  </w:style>
  <w:style w:type="character" w:customStyle="1" w:styleId="UnderliningChar2">
    <w:name w:val="Underlining Char2"/>
    <w:rsid w:val="00602314"/>
    <w:rPr>
      <w:rFonts w:ascii="Arial Narrow" w:hAnsi="Arial Narrow"/>
      <w:szCs w:val="24"/>
      <w:u w:val="single"/>
      <w:lang w:val="en-US" w:eastAsia="en-US" w:bidi="ar-SA"/>
    </w:rPr>
  </w:style>
  <w:style w:type="character" w:customStyle="1" w:styleId="MicroTextChar1">
    <w:name w:val="MicroText Char1"/>
    <w:rsid w:val="00602314"/>
    <w:rPr>
      <w:rFonts w:ascii="Arial Narrow" w:hAnsi="Arial Narrow"/>
      <w:sz w:val="12"/>
      <w:szCs w:val="24"/>
      <w:lang w:val="en-US" w:eastAsia="en-US" w:bidi="ar-SA"/>
    </w:rPr>
  </w:style>
  <w:style w:type="paragraph" w:customStyle="1" w:styleId="CM12">
    <w:name w:val="CM12"/>
    <w:basedOn w:val="Default"/>
    <w:next w:val="Default"/>
    <w:uiPriority w:val="99"/>
    <w:qFormat/>
    <w:rsid w:val="0060231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02314"/>
    <w:pPr>
      <w:widowControl w:val="0"/>
      <w:spacing w:after="480"/>
    </w:pPr>
    <w:rPr>
      <w:rFonts w:ascii="Granjon LT Std" w:hAnsi="Granjon LT Std"/>
      <w:color w:val="auto"/>
    </w:rPr>
  </w:style>
  <w:style w:type="paragraph" w:customStyle="1" w:styleId="CM10">
    <w:name w:val="CM10"/>
    <w:basedOn w:val="Default"/>
    <w:next w:val="Default"/>
    <w:uiPriority w:val="99"/>
    <w:qFormat/>
    <w:rsid w:val="00602314"/>
    <w:pPr>
      <w:widowControl w:val="0"/>
      <w:spacing w:line="320" w:lineRule="atLeast"/>
    </w:pPr>
    <w:rPr>
      <w:rFonts w:ascii="Granjon LT Std" w:hAnsi="Granjon LT Std"/>
      <w:color w:val="auto"/>
    </w:rPr>
  </w:style>
  <w:style w:type="character" w:styleId="EndnoteReference">
    <w:name w:val="endnote reference"/>
    <w:rsid w:val="00602314"/>
    <w:rPr>
      <w:vertAlign w:val="baseline"/>
    </w:rPr>
  </w:style>
  <w:style w:type="paragraph" w:customStyle="1" w:styleId="bold">
    <w:name w:val="bold"/>
    <w:basedOn w:val="Normal"/>
    <w:uiPriority w:val="99"/>
    <w:qFormat/>
    <w:rsid w:val="00602314"/>
    <w:pPr>
      <w:spacing w:before="100" w:beforeAutospacing="1" w:after="100" w:afterAutospacing="1"/>
    </w:pPr>
    <w:rPr>
      <w:b/>
      <w:bCs/>
    </w:rPr>
  </w:style>
  <w:style w:type="paragraph" w:customStyle="1" w:styleId="StrikeThrough">
    <w:name w:val="Strike Through"/>
    <w:basedOn w:val="Normal"/>
    <w:next w:val="Normal"/>
    <w:uiPriority w:val="99"/>
    <w:qFormat/>
    <w:rsid w:val="00602314"/>
    <w:rPr>
      <w:strike/>
      <w:szCs w:val="20"/>
    </w:rPr>
  </w:style>
  <w:style w:type="paragraph" w:customStyle="1" w:styleId="textbodyblack">
    <w:name w:val="textbodyblack"/>
    <w:basedOn w:val="Normal"/>
    <w:uiPriority w:val="99"/>
    <w:qFormat/>
    <w:rsid w:val="00602314"/>
    <w:pPr>
      <w:spacing w:before="100" w:beforeAutospacing="1" w:after="100" w:afterAutospacing="1"/>
    </w:pPr>
  </w:style>
  <w:style w:type="character" w:customStyle="1" w:styleId="DefaultPara">
    <w:name w:val="Default Para"/>
    <w:rsid w:val="00602314"/>
    <w:rPr>
      <w:sz w:val="20"/>
    </w:rPr>
  </w:style>
  <w:style w:type="character" w:customStyle="1" w:styleId="SYSHYPERTEXT">
    <w:name w:val="SYS_HYPERTEXT"/>
    <w:rsid w:val="00602314"/>
    <w:rPr>
      <w:color w:val="0000FF"/>
      <w:u w:val="single"/>
    </w:rPr>
  </w:style>
  <w:style w:type="character" w:customStyle="1" w:styleId="Hyperlink1">
    <w:name w:val="Hyperlink1"/>
    <w:rsid w:val="0060231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0231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0231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60231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602314"/>
    <w:rPr>
      <w:rFonts w:ascii="Georgia" w:hAnsi="Georgia"/>
      <w:b/>
      <w:emboss/>
      <w:color w:val="000000"/>
      <w:sz w:val="48"/>
      <w:szCs w:val="48"/>
      <w:lang w:val="en-US" w:eastAsia="en-US" w:bidi="ar-SA"/>
    </w:rPr>
  </w:style>
  <w:style w:type="character" w:customStyle="1" w:styleId="citationunderlineChar">
    <w:name w:val="citation/underline Char"/>
    <w:rsid w:val="00602314"/>
    <w:rPr>
      <w:b/>
      <w:sz w:val="24"/>
      <w:szCs w:val="24"/>
      <w:u w:val="single"/>
      <w:lang w:val="en-US" w:eastAsia="en-US" w:bidi="ar-SA"/>
    </w:rPr>
  </w:style>
  <w:style w:type="character" w:customStyle="1" w:styleId="StyleTagTimesNewRomanChar">
    <w:name w:val="Style Tag + Times New Roman Char"/>
    <w:rsid w:val="00602314"/>
    <w:rPr>
      <w:b/>
      <w:bCs/>
      <w:noProof w:val="0"/>
      <w:sz w:val="24"/>
      <w:szCs w:val="24"/>
      <w:lang w:val="en-US" w:eastAsia="en-US" w:bidi="ar-SA"/>
    </w:rPr>
  </w:style>
  <w:style w:type="character" w:customStyle="1" w:styleId="ShrinkChar">
    <w:name w:val="Shrink Char"/>
    <w:link w:val="Shrink"/>
    <w:rsid w:val="00602314"/>
    <w:rPr>
      <w:rFonts w:cs="Courier"/>
      <w:bCs/>
      <w:sz w:val="16"/>
      <w:szCs w:val="16"/>
    </w:rPr>
  </w:style>
  <w:style w:type="paragraph" w:customStyle="1" w:styleId="SmallCard">
    <w:name w:val="Small Card"/>
    <w:basedOn w:val="Normal"/>
    <w:uiPriority w:val="99"/>
    <w:qFormat/>
    <w:rsid w:val="00602314"/>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02314"/>
    <w:rPr>
      <w:rFonts w:ascii="Arial Narrow" w:hAnsi="Arial Narrow" w:cs="Arial"/>
      <w:b/>
      <w:bCs/>
      <w:iCs/>
      <w:sz w:val="24"/>
      <w:szCs w:val="28"/>
      <w:lang w:val="en-US" w:eastAsia="en-US" w:bidi="ar-SA"/>
    </w:rPr>
  </w:style>
  <w:style w:type="character" w:customStyle="1" w:styleId="UnderliningCharChar">
    <w:name w:val="Underlining Char Char"/>
    <w:rsid w:val="00602314"/>
    <w:rPr>
      <w:rFonts w:ascii="Arial Narrow" w:hAnsi="Arial Narrow"/>
      <w:szCs w:val="24"/>
      <w:u w:val="single"/>
      <w:lang w:val="en-US" w:eastAsia="en-US" w:bidi="ar-SA"/>
    </w:rPr>
  </w:style>
  <w:style w:type="character" w:customStyle="1" w:styleId="StyleArialNarrow12ptBold">
    <w:name w:val="Style Arial Narrow 12 pt Bold"/>
    <w:rsid w:val="00602314"/>
    <w:rPr>
      <w:rFonts w:ascii="Arial Narrow" w:hAnsi="Arial Narrow"/>
      <w:b/>
      <w:bCs/>
      <w:sz w:val="24"/>
    </w:rPr>
  </w:style>
  <w:style w:type="character" w:customStyle="1" w:styleId="Style1CharChar">
    <w:name w:val="Style1 Char Char"/>
    <w:rsid w:val="0060231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60231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602314"/>
    <w:rPr>
      <w:u w:val="single"/>
    </w:rPr>
  </w:style>
  <w:style w:type="character" w:customStyle="1" w:styleId="UnderlinedCharChar1">
    <w:name w:val="Underlined Char Char1"/>
    <w:rsid w:val="00602314"/>
    <w:rPr>
      <w:rFonts w:ascii="Bell MT" w:eastAsia="Times New Roman" w:hAnsi="Bell MT"/>
      <w:bCs/>
      <w:iCs/>
      <w:sz w:val="22"/>
      <w:u w:val="single"/>
    </w:rPr>
  </w:style>
  <w:style w:type="character" w:customStyle="1" w:styleId="Heading2CharChar2">
    <w:name w:val="Heading 2 Char Char2"/>
    <w:rsid w:val="00602314"/>
    <w:rPr>
      <w:rFonts w:cs="Arial"/>
      <w:b/>
      <w:bCs/>
      <w:iCs/>
      <w:sz w:val="22"/>
      <w:szCs w:val="28"/>
      <w:lang w:val="en-US" w:eastAsia="en-US" w:bidi="ar-SA"/>
    </w:rPr>
  </w:style>
  <w:style w:type="character" w:customStyle="1" w:styleId="doctitle">
    <w:name w:val="doctitle"/>
    <w:rsid w:val="00602314"/>
  </w:style>
  <w:style w:type="character" w:customStyle="1" w:styleId="FooterChar1">
    <w:name w:val="Footer Char1"/>
    <w:uiPriority w:val="99"/>
    <w:semiHidden/>
    <w:rsid w:val="00602314"/>
    <w:rPr>
      <w:rFonts w:ascii="Garamond" w:eastAsia="Calibri" w:hAnsi="Garamond" w:cs="Times New Roman"/>
      <w:szCs w:val="22"/>
    </w:rPr>
  </w:style>
  <w:style w:type="paragraph" w:customStyle="1" w:styleId="CiteCorrected">
    <w:name w:val="Cite Corrected"/>
    <w:basedOn w:val="Normal"/>
    <w:link w:val="CiteCorrectedChar"/>
    <w:qFormat/>
    <w:rsid w:val="00602314"/>
    <w:rPr>
      <w:b/>
      <w:bCs/>
      <w:szCs w:val="16"/>
      <w:u w:val="single"/>
    </w:rPr>
  </w:style>
  <w:style w:type="character" w:customStyle="1" w:styleId="CiteCorrectedChar">
    <w:name w:val="Cite Corrected Char"/>
    <w:link w:val="CiteCorrected"/>
    <w:rsid w:val="00602314"/>
    <w:rPr>
      <w:rFonts w:ascii="Arial" w:eastAsia="Times New Roman" w:hAnsi="Arial" w:cs="Times New Roman"/>
      <w:b/>
      <w:bCs/>
      <w:szCs w:val="16"/>
      <w:u w:val="single"/>
    </w:rPr>
  </w:style>
  <w:style w:type="character" w:customStyle="1" w:styleId="cardtext-underlined">
    <w:name w:val="card text- underlined"/>
    <w:rsid w:val="00602314"/>
    <w:rPr>
      <w:rFonts w:ascii="Garamond" w:hAnsi="Garamond"/>
      <w:u w:val="single"/>
    </w:rPr>
  </w:style>
  <w:style w:type="numbering" w:customStyle="1" w:styleId="NoList6">
    <w:name w:val="No List6"/>
    <w:next w:val="NoList"/>
    <w:uiPriority w:val="99"/>
    <w:semiHidden/>
    <w:unhideWhenUsed/>
    <w:rsid w:val="00602314"/>
  </w:style>
  <w:style w:type="numbering" w:customStyle="1" w:styleId="NoList7">
    <w:name w:val="No List7"/>
    <w:next w:val="NoList"/>
    <w:semiHidden/>
    <w:unhideWhenUsed/>
    <w:rsid w:val="00602314"/>
  </w:style>
  <w:style w:type="character" w:customStyle="1" w:styleId="stylestylebold12pt">
    <w:name w:val="stylestylebold12pt"/>
    <w:basedOn w:val="DefaultParagraphFont"/>
    <w:rsid w:val="00602314"/>
  </w:style>
  <w:style w:type="character" w:customStyle="1" w:styleId="styleboldunderline">
    <w:name w:val="styleboldunderline"/>
    <w:basedOn w:val="DefaultParagraphFont"/>
    <w:rsid w:val="00602314"/>
  </w:style>
  <w:style w:type="character" w:customStyle="1" w:styleId="Styleunderline11pt">
    <w:name w:val="Style underline + 11 pt"/>
    <w:rsid w:val="00602314"/>
    <w:rPr>
      <w:rFonts w:ascii="Times New Roman" w:hAnsi="Times New Roman"/>
      <w:b w:val="0"/>
      <w:bCs w:val="0"/>
      <w:sz w:val="20"/>
      <w:u w:val="single"/>
    </w:rPr>
  </w:style>
  <w:style w:type="character" w:customStyle="1" w:styleId="Styleunderline11ptBold">
    <w:name w:val="Style underline + 11 pt Bold"/>
    <w:rsid w:val="00602314"/>
    <w:rPr>
      <w:rFonts w:ascii="Times New Roman" w:hAnsi="Times New Roman"/>
      <w:b/>
      <w:bCs w:val="0"/>
      <w:sz w:val="20"/>
      <w:u w:val="single"/>
    </w:rPr>
  </w:style>
  <w:style w:type="paragraph" w:customStyle="1" w:styleId="story-body-text">
    <w:name w:val="story-body-text"/>
    <w:basedOn w:val="Normal"/>
    <w:uiPriority w:val="99"/>
    <w:qFormat/>
    <w:rsid w:val="00602314"/>
    <w:pPr>
      <w:spacing w:before="100" w:beforeAutospacing="1" w:after="100" w:afterAutospacing="1"/>
    </w:pPr>
  </w:style>
  <w:style w:type="character" w:customStyle="1" w:styleId="-newsgate-macro-cci-bullet-">
    <w:name w:val="-newsgate-macro-cci-bullet-"/>
    <w:basedOn w:val="DefaultParagraphFont"/>
    <w:rsid w:val="00602314"/>
  </w:style>
  <w:style w:type="character" w:customStyle="1" w:styleId="BriefTitleChar">
    <w:name w:val="Brief Title Char"/>
    <w:basedOn w:val="DefaultParagraphFont"/>
    <w:rsid w:val="00602314"/>
    <w:rPr>
      <w:b/>
      <w:sz w:val="24"/>
      <w:szCs w:val="24"/>
      <w:u w:val="single"/>
      <w:lang w:val="en-US" w:eastAsia="en-US" w:bidi="ar-SA"/>
    </w:rPr>
  </w:style>
  <w:style w:type="paragraph" w:customStyle="1" w:styleId="BriefTitle2">
    <w:name w:val="Brief Title 2"/>
    <w:basedOn w:val="Heading1"/>
    <w:uiPriority w:val="99"/>
    <w:qFormat/>
    <w:rsid w:val="0060231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602314"/>
    <w:rPr>
      <w:b/>
      <w:sz w:val="24"/>
      <w:szCs w:val="24"/>
      <w:u w:val="single"/>
      <w:lang w:val="en-US" w:eastAsia="en-US" w:bidi="ar-SA"/>
    </w:rPr>
  </w:style>
  <w:style w:type="paragraph" w:customStyle="1" w:styleId="cards0">
    <w:name w:val="cards"/>
    <w:basedOn w:val="Normal"/>
    <w:uiPriority w:val="99"/>
    <w:qFormat/>
    <w:rsid w:val="00602314"/>
    <w:rPr>
      <w:rFonts w:eastAsia="Calibri"/>
    </w:rPr>
  </w:style>
  <w:style w:type="character" w:customStyle="1" w:styleId="StyleStyle4CharTimesNewRoman11pt1">
    <w:name w:val="Style Style4 Char + Times New Roman 11 pt1"/>
    <w:basedOn w:val="DefaultParagraphFont"/>
    <w:rsid w:val="0060231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60231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602314"/>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602314"/>
    <w:rPr>
      <w:sz w:val="20"/>
      <w:u w:val="single"/>
    </w:rPr>
  </w:style>
  <w:style w:type="character" w:customStyle="1" w:styleId="FootnoteTextChar1">
    <w:name w:val="Footnote Text Char1"/>
    <w:basedOn w:val="DefaultParagraphFont"/>
    <w:uiPriority w:val="99"/>
    <w:rsid w:val="00602314"/>
    <w:rPr>
      <w:rFonts w:ascii="Georgia" w:hAnsi="Georgia"/>
      <w:sz w:val="20"/>
      <w:szCs w:val="20"/>
    </w:rPr>
  </w:style>
  <w:style w:type="character" w:customStyle="1" w:styleId="SubtitleChar1">
    <w:name w:val="Subtitle Char1"/>
    <w:aliases w:val="Underlined card text Char1"/>
    <w:basedOn w:val="DefaultParagraphFont"/>
    <w:uiPriority w:val="11"/>
    <w:rsid w:val="00602314"/>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602314"/>
    <w:rPr>
      <w:rFonts w:ascii="Georgia" w:hAnsi="Georgia"/>
    </w:rPr>
  </w:style>
  <w:style w:type="character" w:customStyle="1" w:styleId="BodyText2Char1">
    <w:name w:val="Body Text 2 Char1"/>
    <w:basedOn w:val="DefaultParagraphFont"/>
    <w:uiPriority w:val="99"/>
    <w:rsid w:val="00602314"/>
    <w:rPr>
      <w:rFonts w:ascii="Georgia" w:hAnsi="Georgia"/>
    </w:rPr>
  </w:style>
  <w:style w:type="character" w:customStyle="1" w:styleId="PlainTextChar1">
    <w:name w:val="Plain Text Char1"/>
    <w:basedOn w:val="DefaultParagraphFont"/>
    <w:rsid w:val="00602314"/>
    <w:rPr>
      <w:rFonts w:ascii="Consolas" w:hAnsi="Consolas"/>
      <w:sz w:val="21"/>
      <w:szCs w:val="21"/>
    </w:rPr>
  </w:style>
  <w:style w:type="character" w:customStyle="1" w:styleId="StyleCardText11ptUnderlineChar">
    <w:name w:val="Style Card Text + 11 pt Underline Char"/>
    <w:link w:val="StyleCardText11ptUnderline"/>
    <w:locked/>
    <w:rsid w:val="00602314"/>
    <w:rPr>
      <w:u w:val="single"/>
    </w:rPr>
  </w:style>
  <w:style w:type="paragraph" w:customStyle="1" w:styleId="StyleCardText11ptUnderline">
    <w:name w:val="Style Card Text + 11 pt Underline"/>
    <w:link w:val="StyleCardText11ptUnderlineChar"/>
    <w:qFormat/>
    <w:rsid w:val="00602314"/>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602314"/>
    <w:rPr>
      <w:rFonts w:ascii="Georgia" w:hAnsi="Georgia"/>
      <w:sz w:val="16"/>
    </w:rPr>
  </w:style>
  <w:style w:type="paragraph" w:customStyle="1" w:styleId="StyleMinimizedText11pt">
    <w:name w:val="Style Minimized Text + 11 pt"/>
    <w:basedOn w:val="Normal"/>
    <w:link w:val="StyleMinimizedText11ptChar"/>
    <w:qFormat/>
    <w:rsid w:val="00602314"/>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602314"/>
    <w:rPr>
      <w:rFonts w:ascii="Georgia" w:hAnsi="Georgia"/>
      <w:sz w:val="16"/>
    </w:rPr>
  </w:style>
  <w:style w:type="paragraph" w:customStyle="1" w:styleId="StyleMinimizedText11pt1">
    <w:name w:val="Style Minimized Text + 11 pt1"/>
    <w:basedOn w:val="Normal"/>
    <w:link w:val="StyleMinimizedText11pt1Char"/>
    <w:qFormat/>
    <w:rsid w:val="00602314"/>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60231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602314"/>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60231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02314"/>
    <w:rPr>
      <w:rFonts w:ascii="Georgia" w:eastAsia="SimSun" w:hAnsi="Georgia" w:cstheme="minorBidi"/>
      <w:b/>
      <w:bCs/>
      <w:u w:val="single"/>
    </w:rPr>
  </w:style>
  <w:style w:type="character" w:customStyle="1" w:styleId="Debate-CardSmalltextF2Char">
    <w:name w:val="Debate- Card Small text F2 Char"/>
    <w:link w:val="Debate-CardSmalltextF2"/>
    <w:locked/>
    <w:rsid w:val="00602314"/>
    <w:rPr>
      <w:rFonts w:ascii="Arial Narrow" w:hAnsi="Arial Narrow"/>
      <w:sz w:val="16"/>
    </w:rPr>
  </w:style>
  <w:style w:type="paragraph" w:customStyle="1" w:styleId="Debate-CardSmalltextF2">
    <w:name w:val="Debate- Card Small text F2"/>
    <w:basedOn w:val="Normal"/>
    <w:next w:val="Normal"/>
    <w:link w:val="Debate-CardSmalltextF2Char"/>
    <w:qFormat/>
    <w:rsid w:val="00602314"/>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602314"/>
    <w:rPr>
      <w:rFonts w:ascii="Arial Narrow" w:hAnsi="Arial Narrow"/>
      <w:b/>
      <w:sz w:val="18"/>
      <w:u w:val="single"/>
    </w:rPr>
  </w:style>
  <w:style w:type="paragraph" w:customStyle="1" w:styleId="Debate-EmphasizedText-F5">
    <w:name w:val="Debate- Emphasized Text- F5"/>
    <w:basedOn w:val="Normal"/>
    <w:link w:val="Debate-EmphasizedText-F5Char"/>
    <w:qFormat/>
    <w:rsid w:val="00602314"/>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60231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02314"/>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60231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02314"/>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602314"/>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602314"/>
    <w:pPr>
      <w:spacing w:line="259" w:lineRule="auto"/>
    </w:pPr>
    <w:rPr>
      <w:rFonts w:ascii="Georgia" w:hAnsi="Georgia"/>
      <w:sz w:val="20"/>
    </w:rPr>
  </w:style>
  <w:style w:type="character" w:customStyle="1" w:styleId="StyleStyle49pt3Char">
    <w:name w:val="Style Style4 + 9 pt3 Char"/>
    <w:basedOn w:val="Style4Char"/>
    <w:link w:val="StyleStyle49pt3"/>
    <w:locked/>
    <w:rsid w:val="00602314"/>
    <w:rPr>
      <w:rFonts w:ascii="Arial" w:eastAsia="Times New Roman" w:hAnsi="Arial" w:cs="Times New Roman"/>
      <w:u w:val="single"/>
    </w:rPr>
  </w:style>
  <w:style w:type="paragraph" w:customStyle="1" w:styleId="StyleStyle49pt3">
    <w:name w:val="Style Style4 + 9 pt3"/>
    <w:basedOn w:val="Style4"/>
    <w:link w:val="StyleStyle49pt3Char"/>
    <w:qFormat/>
    <w:rsid w:val="00602314"/>
  </w:style>
  <w:style w:type="character" w:customStyle="1" w:styleId="StyleStyle4BoldChar">
    <w:name w:val="Style Style4 + Bold Char"/>
    <w:basedOn w:val="Style4Char"/>
    <w:link w:val="StyleStyle4Bold"/>
    <w:locked/>
    <w:rsid w:val="00602314"/>
    <w:rPr>
      <w:rFonts w:ascii="Arial" w:eastAsia="Times New Roman" w:hAnsi="Arial" w:cs="Times New Roman"/>
      <w:u w:val="single"/>
    </w:rPr>
  </w:style>
  <w:style w:type="paragraph" w:customStyle="1" w:styleId="StyleStyle4Bold">
    <w:name w:val="Style Style4 + Bold"/>
    <w:basedOn w:val="Style4"/>
    <w:link w:val="StyleStyle4BoldChar"/>
    <w:qFormat/>
    <w:rsid w:val="00602314"/>
  </w:style>
  <w:style w:type="character" w:customStyle="1" w:styleId="CircledChar">
    <w:name w:val="Circled Char"/>
    <w:basedOn w:val="CardTextChar0"/>
    <w:link w:val="Circled"/>
    <w:locked/>
    <w:rsid w:val="0060231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60231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602314"/>
    <w:rPr>
      <w:rFonts w:ascii="Arial" w:eastAsia="Times New Roman" w:hAnsi="Arial" w:cs="Times New Roman"/>
      <w:u w:val="single"/>
    </w:rPr>
  </w:style>
  <w:style w:type="paragraph" w:customStyle="1" w:styleId="StyleStyle411pt1">
    <w:name w:val="Style Style4 + 11 pt1"/>
    <w:basedOn w:val="Style4"/>
    <w:link w:val="StyleStyle411pt1Char"/>
    <w:qFormat/>
    <w:rsid w:val="00602314"/>
  </w:style>
  <w:style w:type="character" w:customStyle="1" w:styleId="StyleBoldandUnderlineChar11ptChar">
    <w:name w:val="Style Bold and Underline Char + 11 pt Char"/>
    <w:basedOn w:val="BoldandUnderlineCharChar2"/>
    <w:link w:val="StyleBoldandUnderlineChar11pt"/>
    <w:locked/>
    <w:rsid w:val="0060231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602314"/>
    <w:rPr>
      <w:b/>
      <w:bCs w:val="0"/>
      <w:u w:val="single"/>
      <w:lang w:val="en-US" w:eastAsia="en-US" w:bidi="ar-SA"/>
    </w:rPr>
  </w:style>
  <w:style w:type="paragraph" w:customStyle="1" w:styleId="StyleBoldandUnderlineChar11pt">
    <w:name w:val="Style Bold and Underline Char + 11 pt"/>
    <w:link w:val="StyleBoldandUnderlineChar11ptChar"/>
    <w:qFormat/>
    <w:rsid w:val="0060231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60231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602314"/>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60231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60231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60231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602314"/>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602314"/>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602314"/>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602314"/>
    <w:rPr>
      <w:rFonts w:ascii="Georgia" w:eastAsia="Times New Roman" w:hAnsi="Georgia"/>
      <w:szCs w:val="20"/>
    </w:rPr>
  </w:style>
  <w:style w:type="paragraph" w:customStyle="1" w:styleId="cardCharChar0">
    <w:name w:val="card Char Char"/>
    <w:basedOn w:val="Normal"/>
    <w:link w:val="cardCharCharChar"/>
    <w:qFormat/>
    <w:rsid w:val="00602314"/>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60231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602314"/>
  </w:style>
  <w:style w:type="character" w:customStyle="1" w:styleId="StyleCardTextArialNarrow9ptChar">
    <w:name w:val="Style Card Text + Arial Narrow 9 pt Char"/>
    <w:basedOn w:val="CardTextChar10"/>
    <w:link w:val="StyleCardTextArialNarrow9pt"/>
    <w:locked/>
    <w:rsid w:val="0060231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60231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602314"/>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60231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602314"/>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602314"/>
    <w:rPr>
      <w:rFonts w:ascii="Georgia" w:eastAsia="Times New Roman" w:hAnsi="Georgia"/>
      <w:sz w:val="16"/>
    </w:rPr>
  </w:style>
  <w:style w:type="paragraph" w:customStyle="1" w:styleId="Textsmall0">
    <w:name w:val="Textsmall"/>
    <w:basedOn w:val="Normal"/>
    <w:next w:val="Normal"/>
    <w:link w:val="TextsmallChar0"/>
    <w:qFormat/>
    <w:rsid w:val="00602314"/>
    <w:rPr>
      <w:rFonts w:ascii="Georgia" w:hAnsi="Georgia" w:cstheme="minorBidi"/>
      <w:sz w:val="16"/>
    </w:rPr>
  </w:style>
  <w:style w:type="character" w:customStyle="1" w:styleId="StyleStyle49pt10Char">
    <w:name w:val="Style Style4 + 9 pt10 Char"/>
    <w:basedOn w:val="Style4Char"/>
    <w:link w:val="StyleStyle49pt10"/>
    <w:locked/>
    <w:rsid w:val="00602314"/>
    <w:rPr>
      <w:rFonts w:ascii="Arial" w:eastAsia="Times New Roman" w:hAnsi="Arial" w:cs="Times New Roman"/>
      <w:u w:val="single"/>
    </w:rPr>
  </w:style>
  <w:style w:type="paragraph" w:customStyle="1" w:styleId="StyleStyle49pt10">
    <w:name w:val="Style Style4 + 9 pt10"/>
    <w:basedOn w:val="Style4"/>
    <w:link w:val="StyleStyle49pt10Char"/>
    <w:qFormat/>
    <w:rsid w:val="00602314"/>
  </w:style>
  <w:style w:type="character" w:customStyle="1" w:styleId="StyleStyle49ptBold7Char">
    <w:name w:val="Style Style4 + 9 pt Bold7 Char"/>
    <w:link w:val="StyleStyle49ptBold7"/>
    <w:locked/>
    <w:rsid w:val="0060231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602314"/>
    <w:rPr>
      <w:rFonts w:ascii="Times New Roman" w:hAnsi="Times New Roman"/>
      <w:b/>
      <w:bCs/>
    </w:rPr>
  </w:style>
  <w:style w:type="character" w:customStyle="1" w:styleId="NormalUnderlineChar">
    <w:name w:val="Normal Underline Char"/>
    <w:link w:val="NormalUnderline"/>
    <w:locked/>
    <w:rsid w:val="00602314"/>
    <w:rPr>
      <w:rFonts w:ascii="Georgia" w:eastAsia="Times New Roman" w:hAnsi="Georgia"/>
      <w:u w:val="single"/>
    </w:rPr>
  </w:style>
  <w:style w:type="paragraph" w:customStyle="1" w:styleId="NormalUnderline">
    <w:name w:val="Normal Underline"/>
    <w:basedOn w:val="Normal"/>
    <w:link w:val="NormalUnderlineChar"/>
    <w:qFormat/>
    <w:rsid w:val="00602314"/>
    <w:pPr>
      <w:ind w:left="288"/>
    </w:pPr>
    <w:rPr>
      <w:rFonts w:ascii="Georgia" w:hAnsi="Georgia" w:cstheme="minorBidi"/>
      <w:u w:val="single"/>
    </w:rPr>
  </w:style>
  <w:style w:type="paragraph" w:customStyle="1" w:styleId="Underlinestyle0">
    <w:name w:val="Underline style"/>
    <w:basedOn w:val="Normal"/>
    <w:uiPriority w:val="99"/>
    <w:qFormat/>
    <w:rsid w:val="00602314"/>
    <w:rPr>
      <w:u w:val="single"/>
    </w:rPr>
  </w:style>
  <w:style w:type="paragraph" w:customStyle="1" w:styleId="WW-Default1">
    <w:name w:val="WW-Default1"/>
    <w:basedOn w:val="Normal"/>
    <w:uiPriority w:val="99"/>
    <w:qFormat/>
    <w:rsid w:val="00602314"/>
    <w:pPr>
      <w:suppressAutoHyphens/>
    </w:pPr>
    <w:rPr>
      <w:b/>
      <w:bCs/>
      <w:szCs w:val="20"/>
      <w:lang w:eastAsia="ar-SA"/>
    </w:rPr>
  </w:style>
  <w:style w:type="paragraph" w:customStyle="1" w:styleId="CardStyle">
    <w:name w:val="Card Style"/>
    <w:basedOn w:val="Normal"/>
    <w:link w:val="CardStyleChar"/>
    <w:qFormat/>
    <w:rsid w:val="00602314"/>
  </w:style>
  <w:style w:type="character" w:customStyle="1" w:styleId="Stylecard11ptChar">
    <w:name w:val="Style card + 11 pt Char"/>
    <w:link w:val="Stylecard11pt"/>
    <w:locked/>
    <w:rsid w:val="0060231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602314"/>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60231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602314"/>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60231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02314"/>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602314"/>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60231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602314"/>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602314"/>
    <w:rPr>
      <w:b/>
      <w:u w:val="single"/>
    </w:rPr>
  </w:style>
  <w:style w:type="paragraph" w:customStyle="1" w:styleId="BoldandUnderline">
    <w:name w:val="Bold and Underline"/>
    <w:basedOn w:val="Normal"/>
    <w:link w:val="BoldandUnderlineChar"/>
    <w:qFormat/>
    <w:rsid w:val="00602314"/>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602314"/>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602314"/>
  </w:style>
  <w:style w:type="character" w:customStyle="1" w:styleId="StyleUnderlining11ptChar">
    <w:name w:val="Style Underlining + 11 pt Char"/>
    <w:basedOn w:val="UnderliningChar"/>
    <w:link w:val="StyleUnderlining11pt"/>
    <w:locked/>
    <w:rsid w:val="0060231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602314"/>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60231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602314"/>
    <w:rPr>
      <w:rFonts w:ascii="Georgia" w:hAnsi="Georgia" w:cstheme="minorBidi"/>
    </w:rPr>
  </w:style>
  <w:style w:type="character" w:customStyle="1" w:styleId="Stylecard11ptBoldUnderlineChar">
    <w:name w:val="Style card + 11 pt Bold Underline Char"/>
    <w:basedOn w:val="cardChar"/>
    <w:link w:val="Stylecard11ptBoldUnderline"/>
    <w:locked/>
    <w:rsid w:val="00602314"/>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602314"/>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602314"/>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602314"/>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602314"/>
    <w:pPr>
      <w:spacing w:before="100" w:beforeAutospacing="1" w:after="100" w:afterAutospacing="1"/>
    </w:pPr>
  </w:style>
  <w:style w:type="paragraph" w:customStyle="1" w:styleId="emready">
    <w:name w:val="emready"/>
    <w:basedOn w:val="Normal"/>
    <w:uiPriority w:val="99"/>
    <w:qFormat/>
    <w:rsid w:val="00602314"/>
    <w:pPr>
      <w:spacing w:before="100" w:beforeAutospacing="1" w:after="100" w:afterAutospacing="1"/>
    </w:pPr>
  </w:style>
  <w:style w:type="character" w:customStyle="1" w:styleId="UnderlinedCardTextChar">
    <w:name w:val="Underlined Card Text Char"/>
    <w:link w:val="UnderlinedCardText"/>
    <w:locked/>
    <w:rsid w:val="00602314"/>
    <w:rPr>
      <w:rFonts w:ascii="Times New Roman" w:hAnsi="Times New Roman" w:cs="Times New Roman"/>
      <w:u w:val="single"/>
    </w:rPr>
  </w:style>
  <w:style w:type="paragraph" w:customStyle="1" w:styleId="UnderlinedCardText">
    <w:name w:val="Underlined Card Text"/>
    <w:basedOn w:val="Normal"/>
    <w:link w:val="UnderlinedCardTextChar"/>
    <w:qFormat/>
    <w:rsid w:val="00602314"/>
    <w:pPr>
      <w:spacing w:after="200"/>
      <w:contextualSpacing/>
    </w:pPr>
    <w:rPr>
      <w:rFonts w:ascii="Times New Roman" w:eastAsiaTheme="minorEastAsia" w:hAnsi="Times New Roman"/>
      <w:u w:val="single"/>
    </w:rPr>
  </w:style>
  <w:style w:type="paragraph" w:customStyle="1" w:styleId="Shrink">
    <w:name w:val="Shrink"/>
    <w:link w:val="ShrinkChar"/>
    <w:qFormat/>
    <w:rsid w:val="00602314"/>
    <w:pPr>
      <w:ind w:left="288" w:right="288"/>
    </w:pPr>
    <w:rPr>
      <w:rFonts w:cs="Courier"/>
      <w:bCs/>
      <w:sz w:val="16"/>
      <w:szCs w:val="16"/>
    </w:rPr>
  </w:style>
  <w:style w:type="character" w:customStyle="1" w:styleId="UnderlineCharCharCharCharChar">
    <w:name w:val="Underline Char Char Char Char Char"/>
    <w:link w:val="UnderlineCharCharCharChar"/>
    <w:locked/>
    <w:rsid w:val="0060231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60231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02314"/>
    <w:rPr>
      <w:rFonts w:ascii="Georgia" w:hAnsi="Georgia"/>
      <w:b/>
      <w:u w:val="single"/>
    </w:rPr>
  </w:style>
  <w:style w:type="character" w:customStyle="1" w:styleId="CardHighlightChar">
    <w:name w:val="Card Highlight Char"/>
    <w:link w:val="CardHighlight"/>
    <w:locked/>
    <w:rsid w:val="0060231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02314"/>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602314"/>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02314"/>
    <w:pPr>
      <w:spacing w:before="100" w:beforeAutospacing="1" w:after="100" w:afterAutospacing="1"/>
    </w:pPr>
  </w:style>
  <w:style w:type="paragraph" w:customStyle="1" w:styleId="norma">
    <w:name w:val="norma"/>
    <w:basedOn w:val="Heading3"/>
    <w:uiPriority w:val="99"/>
    <w:qFormat/>
    <w:rsid w:val="00602314"/>
    <w:rPr>
      <w:rFonts w:eastAsia="MS Gothic" w:cs="Arial"/>
      <w:sz w:val="24"/>
    </w:rPr>
  </w:style>
  <w:style w:type="character" w:customStyle="1" w:styleId="Emphasis20">
    <w:name w:val="Emphasis 2"/>
    <w:uiPriority w:val="1"/>
    <w:qFormat/>
    <w:rsid w:val="0060231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602314"/>
  </w:style>
  <w:style w:type="character" w:customStyle="1" w:styleId="CharacterStyle2">
    <w:name w:val="Character Style 2"/>
    <w:uiPriority w:val="99"/>
    <w:rsid w:val="0060231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602314"/>
    <w:rPr>
      <w:rFonts w:ascii="Arial" w:hAnsi="Arial" w:cs="Arial" w:hint="default"/>
      <w:bCs/>
      <w:szCs w:val="26"/>
      <w:u w:val="single"/>
      <w:lang w:val="en-US" w:eastAsia="en-US" w:bidi="ar-SA"/>
    </w:rPr>
  </w:style>
  <w:style w:type="character" w:customStyle="1" w:styleId="Styleunderline9pt0">
    <w:name w:val="Style underline + 9 pt"/>
    <w:basedOn w:val="underline"/>
    <w:rsid w:val="00602314"/>
    <w:rPr>
      <w:u w:val="single"/>
    </w:rPr>
  </w:style>
  <w:style w:type="character" w:customStyle="1" w:styleId="StyleTimesNewRoman9pt">
    <w:name w:val="Style Times New Roman 9 pt"/>
    <w:basedOn w:val="DefaultParagraphFont"/>
    <w:rsid w:val="00602314"/>
    <w:rPr>
      <w:rFonts w:ascii="Times New Roman" w:hAnsi="Times New Roman" w:cs="Times New Roman" w:hint="default"/>
      <w:sz w:val="20"/>
    </w:rPr>
  </w:style>
  <w:style w:type="character" w:customStyle="1" w:styleId="Styleunderline9pt1">
    <w:name w:val="Style underline + 9 pt1"/>
    <w:basedOn w:val="underline"/>
    <w:rsid w:val="00602314"/>
    <w:rPr>
      <w:u w:val="single"/>
    </w:rPr>
  </w:style>
  <w:style w:type="character" w:customStyle="1" w:styleId="Hyperlink23">
    <w:name w:val="Hyperlink23"/>
    <w:basedOn w:val="DefaultParagraphFont"/>
    <w:rsid w:val="00602314"/>
    <w:rPr>
      <w:color w:val="3300CC"/>
      <w:u w:val="single"/>
    </w:rPr>
  </w:style>
  <w:style w:type="character" w:customStyle="1" w:styleId="body-text">
    <w:name w:val="body-text"/>
    <w:basedOn w:val="DefaultParagraphFont"/>
    <w:rsid w:val="00602314"/>
  </w:style>
  <w:style w:type="character" w:customStyle="1" w:styleId="globalcontentbody">
    <w:name w:val="globalcontentbody"/>
    <w:basedOn w:val="DefaultParagraphFont"/>
    <w:rsid w:val="00602314"/>
  </w:style>
  <w:style w:type="character" w:customStyle="1" w:styleId="Styleterm111ptUnderline">
    <w:name w:val="Style term1 + 11 pt Underline"/>
    <w:basedOn w:val="term1"/>
    <w:rsid w:val="00602314"/>
    <w:rPr>
      <w:b/>
      <w:bCs/>
    </w:rPr>
  </w:style>
  <w:style w:type="character" w:customStyle="1" w:styleId="Style9pt">
    <w:name w:val="Style 9 pt"/>
    <w:basedOn w:val="DefaultParagraphFont"/>
    <w:rsid w:val="00602314"/>
    <w:rPr>
      <w:rFonts w:ascii="Times New Roman" w:hAnsi="Times New Roman" w:cs="Times New Roman" w:hint="default"/>
      <w:sz w:val="20"/>
    </w:rPr>
  </w:style>
  <w:style w:type="character" w:customStyle="1" w:styleId="CharChar11">
    <w:name w:val="Char Char11"/>
    <w:basedOn w:val="DefaultParagraphFont"/>
    <w:rsid w:val="00602314"/>
    <w:rPr>
      <w:rFonts w:ascii="Arial" w:hAnsi="Arial" w:cs="Arial" w:hint="default"/>
      <w:bCs/>
      <w:szCs w:val="26"/>
      <w:u w:val="single"/>
      <w:lang w:val="en-US" w:eastAsia="en-US" w:bidi="ar-SA"/>
    </w:rPr>
  </w:style>
  <w:style w:type="character" w:customStyle="1" w:styleId="authorbio">
    <w:name w:val="authorbio"/>
    <w:basedOn w:val="DefaultParagraphFont"/>
    <w:rsid w:val="00602314"/>
  </w:style>
  <w:style w:type="character" w:customStyle="1" w:styleId="underlineChar0">
    <w:name w:val="underline Char"/>
    <w:basedOn w:val="DefaultParagraphFont"/>
    <w:rsid w:val="0060231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60231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602314"/>
    <w:rPr>
      <w:sz w:val="20"/>
      <w:u w:val="single"/>
    </w:rPr>
  </w:style>
  <w:style w:type="character" w:customStyle="1" w:styleId="base">
    <w:name w:val="base"/>
    <w:basedOn w:val="DefaultParagraphFont"/>
    <w:rsid w:val="00602314"/>
  </w:style>
  <w:style w:type="character" w:customStyle="1" w:styleId="part-of-speech">
    <w:name w:val="part-of-speech"/>
    <w:basedOn w:val="DefaultParagraphFont"/>
    <w:rsid w:val="00602314"/>
  </w:style>
  <w:style w:type="character" w:customStyle="1" w:styleId="sep">
    <w:name w:val="sep"/>
    <w:basedOn w:val="DefaultParagraphFont"/>
    <w:rsid w:val="00602314"/>
  </w:style>
  <w:style w:type="character" w:customStyle="1" w:styleId="pron">
    <w:name w:val="pron"/>
    <w:basedOn w:val="DefaultParagraphFont"/>
    <w:rsid w:val="00602314"/>
  </w:style>
  <w:style w:type="character" w:customStyle="1" w:styleId="UnderlineCharChar1">
    <w:name w:val="Underline Char Char1"/>
    <w:basedOn w:val="DefaultParagraphFont"/>
    <w:rsid w:val="00602314"/>
    <w:rPr>
      <w:u w:val="single"/>
      <w:lang w:val="en-US" w:eastAsia="en-US" w:bidi="ar-SA"/>
    </w:rPr>
  </w:style>
  <w:style w:type="character" w:customStyle="1" w:styleId="StyleUnderlineCharChar111pt">
    <w:name w:val="Style Underline Char Char1 + 11 pt"/>
    <w:basedOn w:val="UnderlineCharChar1"/>
    <w:rsid w:val="0060231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60231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602314"/>
    <w:rPr>
      <w:b/>
      <w:bCs/>
      <w:noProof w:val="0"/>
      <w:sz w:val="20"/>
      <w:u w:val="single"/>
      <w:lang w:val="en-US" w:eastAsia="en-US" w:bidi="ar-SA"/>
    </w:rPr>
  </w:style>
  <w:style w:type="character" w:customStyle="1" w:styleId="StyleunderlineArialNarrow9ptBold">
    <w:name w:val="Style underline + Arial Narrow 9 pt Bold"/>
    <w:basedOn w:val="underline"/>
    <w:rsid w:val="00602314"/>
    <w:rPr>
      <w:u w:val="single"/>
    </w:rPr>
  </w:style>
  <w:style w:type="character" w:customStyle="1" w:styleId="StyleBoldandUnderlineCharCharCharChar9pt">
    <w:name w:val="Style Bold and Underline Char Char Char Char + 9 pt"/>
    <w:basedOn w:val="DefaultParagraphFont"/>
    <w:rsid w:val="0060231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60231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60231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602314"/>
    <w:rPr>
      <w:rFonts w:ascii="Arial" w:hAnsi="Arial" w:cs="Arial" w:hint="default"/>
      <w:color w:val="000000"/>
      <w:sz w:val="10"/>
      <w:szCs w:val="22"/>
    </w:rPr>
  </w:style>
  <w:style w:type="character" w:customStyle="1" w:styleId="CharChar111">
    <w:name w:val="Char Char111"/>
    <w:basedOn w:val="DefaultParagraphFont"/>
    <w:rsid w:val="00602314"/>
    <w:rPr>
      <w:rFonts w:ascii="Arial" w:hAnsi="Arial" w:cs="Arial" w:hint="default"/>
      <w:bCs/>
      <w:szCs w:val="26"/>
      <w:u w:val="single"/>
      <w:lang w:val="en-US" w:eastAsia="en-US" w:bidi="ar-SA"/>
    </w:rPr>
  </w:style>
  <w:style w:type="character" w:customStyle="1" w:styleId="AUnterdline">
    <w:name w:val="AUnterdline"/>
    <w:qFormat/>
    <w:rsid w:val="0060231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60231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602314"/>
  </w:style>
  <w:style w:type="character" w:customStyle="1" w:styleId="StyleUnderline1">
    <w:name w:val="Style Underline1"/>
    <w:basedOn w:val="DefaultParagraphFont"/>
    <w:rsid w:val="00602314"/>
    <w:rPr>
      <w:rFonts w:ascii="Times New Roman" w:hAnsi="Times New Roman" w:cs="Times New Roman" w:hint="default"/>
      <w:sz w:val="20"/>
      <w:u w:val="single"/>
    </w:rPr>
  </w:style>
  <w:style w:type="character" w:customStyle="1" w:styleId="DontRead">
    <w:name w:val="Don't Read"/>
    <w:qFormat/>
    <w:rsid w:val="00602314"/>
    <w:rPr>
      <w:rFonts w:ascii="Times New Roman" w:hAnsi="Times New Roman" w:cs="Times New Roman" w:hint="default"/>
      <w:sz w:val="16"/>
    </w:rPr>
  </w:style>
  <w:style w:type="character" w:customStyle="1" w:styleId="Style11ptUnderline3">
    <w:name w:val="Style 11 pt Underline3"/>
    <w:rsid w:val="00602314"/>
    <w:rPr>
      <w:sz w:val="20"/>
      <w:u w:val="single"/>
    </w:rPr>
  </w:style>
  <w:style w:type="character" w:customStyle="1" w:styleId="2">
    <w:name w:val="2"/>
    <w:rsid w:val="0060231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602314"/>
    <w:rPr>
      <w:sz w:val="20"/>
      <w:u w:val="single"/>
    </w:rPr>
  </w:style>
  <w:style w:type="character" w:customStyle="1" w:styleId="Style9ptBoldUnderline5">
    <w:name w:val="Style 9 pt Bold Underline5"/>
    <w:basedOn w:val="DefaultParagraphFont"/>
    <w:rsid w:val="00602314"/>
    <w:rPr>
      <w:b/>
      <w:bCs/>
      <w:sz w:val="20"/>
      <w:u w:val="single"/>
    </w:rPr>
  </w:style>
  <w:style w:type="character" w:customStyle="1" w:styleId="CharChar114">
    <w:name w:val="Char Char114"/>
    <w:basedOn w:val="DefaultParagraphFont"/>
    <w:rsid w:val="00602314"/>
    <w:rPr>
      <w:rFonts w:ascii="Arial" w:hAnsi="Arial" w:cs="Arial" w:hint="default"/>
      <w:bCs/>
      <w:szCs w:val="26"/>
      <w:u w:val="single"/>
      <w:lang w:val="en-US" w:eastAsia="en-US" w:bidi="ar-SA"/>
    </w:rPr>
  </w:style>
  <w:style w:type="character" w:customStyle="1" w:styleId="CharChar113">
    <w:name w:val="Char Char113"/>
    <w:basedOn w:val="DefaultParagraphFont"/>
    <w:rsid w:val="00602314"/>
    <w:rPr>
      <w:rFonts w:ascii="Arial" w:hAnsi="Arial" w:cs="Arial" w:hint="default"/>
      <w:bCs/>
      <w:szCs w:val="26"/>
      <w:u w:val="single"/>
      <w:lang w:val="en-US" w:eastAsia="en-US" w:bidi="ar-SA"/>
    </w:rPr>
  </w:style>
  <w:style w:type="character" w:customStyle="1" w:styleId="CharChar112">
    <w:name w:val="Char Char112"/>
    <w:basedOn w:val="DefaultParagraphFont"/>
    <w:rsid w:val="00602314"/>
    <w:rPr>
      <w:rFonts w:ascii="Arial" w:hAnsi="Arial" w:cs="Arial" w:hint="default"/>
      <w:bCs/>
      <w:szCs w:val="26"/>
      <w:u w:val="single"/>
      <w:lang w:val="en-US" w:eastAsia="en-US" w:bidi="ar-SA"/>
    </w:rPr>
  </w:style>
  <w:style w:type="character" w:customStyle="1" w:styleId="zoomme">
    <w:name w:val="zoomme"/>
    <w:basedOn w:val="DefaultParagraphFont"/>
    <w:rsid w:val="00602314"/>
  </w:style>
  <w:style w:type="character" w:customStyle="1" w:styleId="Date10">
    <w:name w:val="Date1"/>
    <w:basedOn w:val="DefaultParagraphFont"/>
    <w:rsid w:val="00602314"/>
  </w:style>
  <w:style w:type="character" w:customStyle="1" w:styleId="classauthor">
    <w:name w:val="class=&quot;author&quot;"/>
    <w:basedOn w:val="DefaultParagraphFont"/>
    <w:rsid w:val="00602314"/>
  </w:style>
  <w:style w:type="character" w:customStyle="1" w:styleId="CharCharChar">
    <w:name w:val="Char Char Char"/>
    <w:basedOn w:val="DefaultParagraphFont"/>
    <w:rsid w:val="00602314"/>
    <w:rPr>
      <w:rFonts w:ascii="Arial" w:hAnsi="Arial" w:cs="Arial" w:hint="default"/>
      <w:bCs/>
      <w:szCs w:val="26"/>
      <w:u w:val="single"/>
      <w:lang w:val="en-US" w:eastAsia="en-US" w:bidi="ar-SA"/>
    </w:rPr>
  </w:style>
  <w:style w:type="character" w:customStyle="1" w:styleId="officialstitle-">
    <w:name w:val="official_s_title-"/>
    <w:basedOn w:val="DefaultParagraphFont"/>
    <w:rsid w:val="00602314"/>
  </w:style>
  <w:style w:type="character" w:customStyle="1" w:styleId="officialsbureau">
    <w:name w:val="official_s_bureau"/>
    <w:basedOn w:val="DefaultParagraphFont"/>
    <w:rsid w:val="00602314"/>
  </w:style>
  <w:style w:type="character" w:customStyle="1" w:styleId="gray">
    <w:name w:val="gray"/>
    <w:basedOn w:val="DefaultParagraphFont"/>
    <w:rsid w:val="00602314"/>
  </w:style>
  <w:style w:type="character" w:customStyle="1" w:styleId="Styleunderline11ptBorderSinglesolidlineAuto05p">
    <w:name w:val="Style underline + 11 pt Border: : (Single solid line Auto  0.5 p..."/>
    <w:rsid w:val="00602314"/>
    <w:rPr>
      <w:sz w:val="20"/>
      <w:u w:val="single"/>
      <w:bdr w:val="single" w:sz="4" w:space="0" w:color="auto" w:frame="1"/>
    </w:rPr>
  </w:style>
  <w:style w:type="character" w:customStyle="1" w:styleId="CardText-Underlined0">
    <w:name w:val="Card Text - Underlined"/>
    <w:rsid w:val="00602314"/>
    <w:rPr>
      <w:b/>
      <w:bCs w:val="0"/>
      <w:sz w:val="20"/>
      <w:u w:val="single"/>
    </w:rPr>
  </w:style>
  <w:style w:type="character" w:customStyle="1" w:styleId="Style11ptItalicUnderline">
    <w:name w:val="Style 11 pt Italic Underline"/>
    <w:basedOn w:val="DefaultParagraphFont"/>
    <w:rsid w:val="00602314"/>
    <w:rPr>
      <w:i/>
      <w:iCs/>
      <w:sz w:val="20"/>
      <w:u w:val="single"/>
    </w:rPr>
  </w:style>
  <w:style w:type="character" w:customStyle="1" w:styleId="Style11ptItalic">
    <w:name w:val="Style 11 pt Italic"/>
    <w:basedOn w:val="DefaultParagraphFont"/>
    <w:rsid w:val="00602314"/>
    <w:rPr>
      <w:rFonts w:ascii="Times New Roman" w:hAnsi="Times New Roman" w:cs="Times New Roman" w:hint="default"/>
      <w:i/>
      <w:iCs/>
      <w:sz w:val="20"/>
    </w:rPr>
  </w:style>
  <w:style w:type="character" w:customStyle="1" w:styleId="Style9ptUnderline6">
    <w:name w:val="Style 9 pt Underline6"/>
    <w:basedOn w:val="DefaultParagraphFont"/>
    <w:rsid w:val="00602314"/>
    <w:rPr>
      <w:sz w:val="20"/>
      <w:u w:val="single"/>
    </w:rPr>
  </w:style>
  <w:style w:type="character" w:customStyle="1" w:styleId="ct-with-fmlt">
    <w:name w:val="ct-with-fmlt"/>
    <w:basedOn w:val="DefaultParagraphFont"/>
    <w:rsid w:val="00602314"/>
  </w:style>
  <w:style w:type="character" w:customStyle="1" w:styleId="ital-inline">
    <w:name w:val="ital-inline"/>
    <w:basedOn w:val="DefaultParagraphFont"/>
    <w:rsid w:val="00602314"/>
  </w:style>
  <w:style w:type="character" w:customStyle="1" w:styleId="cross-head">
    <w:name w:val="cross-head"/>
    <w:rsid w:val="00602314"/>
  </w:style>
  <w:style w:type="character" w:customStyle="1" w:styleId="dateline">
    <w:name w:val="dateline"/>
    <w:rsid w:val="00602314"/>
  </w:style>
  <w:style w:type="character" w:customStyle="1" w:styleId="Subtitle1">
    <w:name w:val="Subtitle1"/>
    <w:rsid w:val="00602314"/>
  </w:style>
  <w:style w:type="character" w:customStyle="1" w:styleId="metaorigin">
    <w:name w:val="meta_origin"/>
    <w:rsid w:val="00602314"/>
  </w:style>
  <w:style w:type="character" w:customStyle="1" w:styleId="mandelbrotrefrag">
    <w:name w:val="mandelbrot_refrag"/>
    <w:rsid w:val="00602314"/>
  </w:style>
  <w:style w:type="character" w:customStyle="1" w:styleId="eminfo">
    <w:name w:val="eminfo"/>
    <w:rsid w:val="00602314"/>
  </w:style>
  <w:style w:type="character" w:customStyle="1" w:styleId="emhighlight">
    <w:name w:val="emhighlight"/>
    <w:rsid w:val="00602314"/>
  </w:style>
  <w:style w:type="character" w:customStyle="1" w:styleId="at">
    <w:name w:val="at"/>
    <w:rsid w:val="00602314"/>
  </w:style>
  <w:style w:type="character" w:customStyle="1" w:styleId="name">
    <w:name w:val="name"/>
    <w:rsid w:val="00602314"/>
  </w:style>
  <w:style w:type="character" w:customStyle="1" w:styleId="tkrname">
    <w:name w:val="tkrname"/>
    <w:rsid w:val="00602314"/>
  </w:style>
  <w:style w:type="character" w:customStyle="1" w:styleId="tkrchange">
    <w:name w:val="tkrchange"/>
    <w:rsid w:val="00602314"/>
  </w:style>
  <w:style w:type="character" w:customStyle="1" w:styleId="source-org">
    <w:name w:val="source-org"/>
    <w:rsid w:val="00602314"/>
  </w:style>
  <w:style w:type="character" w:customStyle="1" w:styleId="updated">
    <w:name w:val="updated"/>
    <w:rsid w:val="00602314"/>
  </w:style>
  <w:style w:type="character" w:customStyle="1" w:styleId="last">
    <w:name w:val="last"/>
    <w:rsid w:val="00602314"/>
  </w:style>
  <w:style w:type="character" w:customStyle="1" w:styleId="institution">
    <w:name w:val="institution"/>
    <w:rsid w:val="00602314"/>
  </w:style>
  <w:style w:type="character" w:customStyle="1" w:styleId="CharChar5">
    <w:name w:val="Char Char5"/>
    <w:rsid w:val="0060231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602314"/>
  </w:style>
  <w:style w:type="character" w:customStyle="1" w:styleId="Style11ptBoldUnderline1">
    <w:name w:val="Style 11 pt Bold Underline1"/>
    <w:rsid w:val="00602314"/>
    <w:rPr>
      <w:b/>
      <w:bCs/>
      <w:sz w:val="20"/>
      <w:u w:val="single"/>
    </w:rPr>
  </w:style>
  <w:style w:type="character" w:customStyle="1" w:styleId="StyleStyleunderlineBold11pt">
    <w:name w:val="Style Style underline + Bold + 11 pt"/>
    <w:rsid w:val="00602314"/>
    <w:rPr>
      <w:bCs/>
      <w:sz w:val="20"/>
      <w:u w:val="single"/>
    </w:rPr>
  </w:style>
  <w:style w:type="character" w:customStyle="1" w:styleId="StyleunderlineAsianTimesNewRomanBold">
    <w:name w:val="Style underline + (Asian) Times New Roman Bold"/>
    <w:rsid w:val="0060231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602314"/>
    <w:rPr>
      <w:b/>
      <w:bCs/>
      <w:sz w:val="20"/>
      <w:u w:val="single"/>
      <w:bdr w:val="single" w:sz="4" w:space="0" w:color="auto" w:frame="1"/>
    </w:rPr>
  </w:style>
  <w:style w:type="character" w:customStyle="1" w:styleId="Style9ptBoldUnderline1">
    <w:name w:val="Style 9 pt Bold Underline1"/>
    <w:rsid w:val="00602314"/>
    <w:rPr>
      <w:bCs/>
      <w:sz w:val="22"/>
      <w:u w:val="single"/>
    </w:rPr>
  </w:style>
  <w:style w:type="character" w:customStyle="1" w:styleId="Style11ptBoldUnderlineBorderSinglesolidlineAuto1">
    <w:name w:val="Style 11 pt Bold Underline Border: : (Single solid line Auto  ...1"/>
    <w:rsid w:val="00602314"/>
    <w:rPr>
      <w:b/>
      <w:bCs/>
      <w:sz w:val="20"/>
      <w:u w:val="single"/>
      <w:bdr w:val="single" w:sz="4" w:space="0" w:color="auto" w:frame="1"/>
    </w:rPr>
  </w:style>
  <w:style w:type="character" w:customStyle="1" w:styleId="quotepeekbase">
    <w:name w:val="quotepeekbase"/>
    <w:rsid w:val="00602314"/>
  </w:style>
  <w:style w:type="character" w:customStyle="1" w:styleId="cardChar10">
    <w:name w:val="card Char1"/>
    <w:rsid w:val="00602314"/>
    <w:rPr>
      <w:rFonts w:ascii="Calibri" w:eastAsia="Calibri" w:hAnsi="Calibri" w:hint="default"/>
      <w:sz w:val="24"/>
      <w:szCs w:val="22"/>
      <w:lang w:val="x-none" w:eastAsia="x-none"/>
    </w:rPr>
  </w:style>
  <w:style w:type="character" w:customStyle="1" w:styleId="NormalCard">
    <w:name w:val="Normal Card"/>
    <w:uiPriority w:val="1"/>
    <w:qFormat/>
    <w:rsid w:val="00602314"/>
    <w:rPr>
      <w:rFonts w:ascii="Times New Roman" w:hAnsi="Times New Roman" w:cs="Times New Roman" w:hint="default"/>
      <w:sz w:val="24"/>
    </w:rPr>
  </w:style>
  <w:style w:type="character" w:customStyle="1" w:styleId="HighlightedUnderline">
    <w:name w:val="Highlighted Underline"/>
    <w:uiPriority w:val="1"/>
    <w:qFormat/>
    <w:rsid w:val="0060231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02314"/>
    <w:rPr>
      <w:rFonts w:ascii="Times New Roman" w:hAnsi="Times New Roman" w:cs="Times New Roman" w:hint="default"/>
      <w:sz w:val="16"/>
      <w:szCs w:val="16"/>
    </w:rPr>
  </w:style>
  <w:style w:type="character" w:customStyle="1" w:styleId="timebox">
    <w:name w:val="timebox"/>
    <w:rsid w:val="00602314"/>
  </w:style>
  <w:style w:type="character" w:customStyle="1" w:styleId="Heading2Subtext">
    <w:name w:val="Heading 2 Subtext"/>
    <w:rsid w:val="00602314"/>
    <w:rPr>
      <w:rFonts w:ascii="Times New Roman" w:hAnsi="Times New Roman" w:cs="Times New Roman" w:hint="default"/>
      <w:sz w:val="16"/>
    </w:rPr>
  </w:style>
  <w:style w:type="character" w:customStyle="1" w:styleId="-SmallText-">
    <w:name w:val="-Small Text-"/>
    <w:rsid w:val="00602314"/>
    <w:rPr>
      <w:rFonts w:ascii="Garamond" w:hAnsi="Garamond" w:hint="default"/>
      <w:sz w:val="16"/>
    </w:rPr>
  </w:style>
  <w:style w:type="character" w:customStyle="1" w:styleId="citation">
    <w:name w:val="citation"/>
    <w:rsid w:val="00602314"/>
  </w:style>
  <w:style w:type="character" w:customStyle="1" w:styleId="tagchar0">
    <w:name w:val="tagchar"/>
    <w:basedOn w:val="DefaultParagraphFont"/>
    <w:rsid w:val="00602314"/>
  </w:style>
  <w:style w:type="character" w:customStyle="1" w:styleId="StyleBoldUnderline1">
    <w:name w:val="Style Bold Underline1"/>
    <w:basedOn w:val="DefaultParagraphFont"/>
    <w:rsid w:val="00602314"/>
    <w:rPr>
      <w:b w:val="0"/>
      <w:bCs/>
      <w:u w:val="single"/>
    </w:rPr>
  </w:style>
  <w:style w:type="character" w:customStyle="1" w:styleId="label">
    <w:name w:val="label"/>
    <w:rsid w:val="00602314"/>
  </w:style>
  <w:style w:type="paragraph" w:customStyle="1" w:styleId="nromal">
    <w:name w:val="nromal"/>
    <w:basedOn w:val="Normal"/>
    <w:uiPriority w:val="99"/>
    <w:qFormat/>
    <w:rsid w:val="00602314"/>
    <w:pPr>
      <w:keepNext/>
      <w:keepLines/>
      <w:spacing w:before="200"/>
      <w:outlineLvl w:val="3"/>
    </w:pPr>
    <w:rPr>
      <w:rFonts w:cs="Cambria"/>
      <w:b/>
      <w:iCs/>
    </w:rPr>
  </w:style>
  <w:style w:type="paragraph" w:customStyle="1" w:styleId="natural">
    <w:name w:val="natural"/>
    <w:basedOn w:val="Normal"/>
    <w:uiPriority w:val="99"/>
    <w:qFormat/>
    <w:rsid w:val="00602314"/>
    <w:pPr>
      <w:keepNext/>
      <w:keepLines/>
      <w:spacing w:before="200"/>
      <w:outlineLvl w:val="3"/>
    </w:pPr>
    <w:rPr>
      <w:b/>
      <w:iCs/>
    </w:rPr>
  </w:style>
  <w:style w:type="paragraph" w:customStyle="1" w:styleId="nroaml">
    <w:name w:val="nroaml"/>
    <w:basedOn w:val="Normal"/>
    <w:uiPriority w:val="99"/>
    <w:qFormat/>
    <w:rsid w:val="00602314"/>
    <w:pPr>
      <w:keepNext/>
      <w:keepLines/>
      <w:spacing w:before="200"/>
      <w:outlineLvl w:val="3"/>
    </w:pPr>
    <w:rPr>
      <w:b/>
      <w:iCs/>
    </w:rPr>
  </w:style>
  <w:style w:type="paragraph" w:customStyle="1" w:styleId="noraml">
    <w:name w:val="noraml"/>
    <w:basedOn w:val="Normal"/>
    <w:uiPriority w:val="99"/>
    <w:qFormat/>
    <w:rsid w:val="00602314"/>
    <w:pPr>
      <w:keepNext/>
      <w:keepLines/>
      <w:spacing w:before="200"/>
      <w:outlineLvl w:val="3"/>
    </w:pPr>
    <w:rPr>
      <w:b/>
      <w:iCs/>
    </w:rPr>
  </w:style>
  <w:style w:type="table" w:styleId="MediumGrid1">
    <w:name w:val="Medium Grid 1"/>
    <w:basedOn w:val="TableNormal"/>
    <w:uiPriority w:val="67"/>
    <w:rsid w:val="00602314"/>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602314"/>
    <w:rPr>
      <w:rFonts w:eastAsia="Calibri"/>
      <w:szCs w:val="16"/>
    </w:rPr>
  </w:style>
  <w:style w:type="character" w:customStyle="1" w:styleId="SmallSizeParagraphChar">
    <w:name w:val="Small Size Paragraph Char"/>
    <w:link w:val="SmallSizeParagraph"/>
    <w:rsid w:val="00602314"/>
    <w:rPr>
      <w:rFonts w:ascii="Arial" w:eastAsia="Calibri" w:hAnsi="Arial" w:cs="Times New Roman"/>
      <w:szCs w:val="16"/>
    </w:rPr>
  </w:style>
  <w:style w:type="character" w:customStyle="1" w:styleId="lede">
    <w:name w:val="lede"/>
    <w:basedOn w:val="DefaultParagraphFont"/>
    <w:rsid w:val="00602314"/>
  </w:style>
  <w:style w:type="character" w:customStyle="1" w:styleId="Heading7Char1">
    <w:name w:val="Heading 7 Char1"/>
    <w:basedOn w:val="DefaultParagraphFont"/>
    <w:semiHidden/>
    <w:rsid w:val="00602314"/>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60231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60231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602314"/>
    <w:rPr>
      <w:rFonts w:eastAsia="MS Mincho"/>
      <w:szCs w:val="20"/>
      <w:u w:val="single"/>
    </w:rPr>
  </w:style>
  <w:style w:type="character" w:customStyle="1" w:styleId="UnderlineChar2CharCharChar">
    <w:name w:val="Underline Char2 Char Char Char"/>
    <w:link w:val="UnderlineChar2CharChar"/>
    <w:rsid w:val="00602314"/>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602314"/>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602314"/>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602314"/>
    <w:pPr>
      <w:spacing w:after="200"/>
      <w:contextualSpacing/>
    </w:pPr>
    <w:rPr>
      <w:rFonts w:eastAsia="Calibri"/>
    </w:rPr>
  </w:style>
  <w:style w:type="character" w:customStyle="1" w:styleId="StyleCardText9ptChar">
    <w:name w:val="Style Card Text + 9 pt Char"/>
    <w:basedOn w:val="DefaultParagraphFont"/>
    <w:link w:val="StyleCardText9pt"/>
    <w:rsid w:val="00602314"/>
    <w:rPr>
      <w:rFonts w:ascii="Arial" w:eastAsia="Calibri" w:hAnsi="Arial" w:cs="Times New Roman"/>
    </w:rPr>
  </w:style>
  <w:style w:type="paragraph" w:styleId="Quote">
    <w:name w:val="Quote"/>
    <w:basedOn w:val="Normal"/>
    <w:next w:val="Normal"/>
    <w:link w:val="QuoteChar1"/>
    <w:uiPriority w:val="29"/>
    <w:qFormat/>
    <w:rsid w:val="00602314"/>
    <w:pPr>
      <w:widowControl w:val="0"/>
    </w:pPr>
    <w:rPr>
      <w:iCs/>
      <w:color w:val="000000"/>
      <w:lang w:bidi="en-US"/>
    </w:rPr>
  </w:style>
  <w:style w:type="character" w:customStyle="1" w:styleId="QuoteChar1">
    <w:name w:val="Quote Char1"/>
    <w:basedOn w:val="DefaultParagraphFont"/>
    <w:link w:val="Quote"/>
    <w:uiPriority w:val="29"/>
    <w:rsid w:val="00602314"/>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602314"/>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02314"/>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602314"/>
    <w:rPr>
      <w:rFonts w:ascii="Century Gothic" w:hAnsi="Century Gothic"/>
      <w:sz w:val="24"/>
      <w:u w:val="thick"/>
    </w:rPr>
  </w:style>
  <w:style w:type="character" w:customStyle="1" w:styleId="StyleTimesNewRoman12ptBold">
    <w:name w:val="Style Times New Roman 12 pt Bold"/>
    <w:rsid w:val="00602314"/>
    <w:rPr>
      <w:b/>
      <w:bCs/>
      <w:sz w:val="24"/>
    </w:rPr>
  </w:style>
  <w:style w:type="character" w:customStyle="1" w:styleId="Intemphasis">
    <w:name w:val="Intemphasis"/>
    <w:uiPriority w:val="1"/>
    <w:qFormat/>
    <w:rsid w:val="00602314"/>
    <w:rPr>
      <w:rFonts w:ascii="Cambria" w:hAnsi="Cambria"/>
      <w:b/>
      <w:sz w:val="20"/>
      <w:u w:val="single"/>
      <w:bdr w:val="single" w:sz="4" w:space="0" w:color="auto"/>
      <w:shd w:val="pct25" w:color="auto" w:fill="auto"/>
    </w:rPr>
  </w:style>
  <w:style w:type="character" w:customStyle="1" w:styleId="BoldUnderlineChar1">
    <w:name w:val="BoldUnderline Char1"/>
    <w:rsid w:val="0060231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602314"/>
    <w:pPr>
      <w:contextualSpacing/>
    </w:pPr>
    <w:rPr>
      <w:rFonts w:eastAsia="Cambria"/>
      <w:b/>
    </w:rPr>
  </w:style>
  <w:style w:type="paragraph" w:customStyle="1" w:styleId="Shrink8">
    <w:name w:val="Shrink8"/>
    <w:basedOn w:val="Normal"/>
    <w:uiPriority w:val="99"/>
    <w:qFormat/>
    <w:rsid w:val="00602314"/>
    <w:rPr>
      <w:rFonts w:eastAsia="Cambria"/>
    </w:rPr>
  </w:style>
  <w:style w:type="paragraph" w:customStyle="1" w:styleId="UnderlineText">
    <w:name w:val="Underline Text"/>
    <w:basedOn w:val="Normal"/>
    <w:link w:val="UnderlineTextChar"/>
    <w:qFormat/>
    <w:rsid w:val="00602314"/>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602314"/>
    <w:pPr>
      <w:ind w:left="288"/>
    </w:pPr>
    <w:rPr>
      <w:rFonts w:eastAsia="Cambria"/>
      <w:iCs/>
      <w:color w:val="000000"/>
      <w:sz w:val="18"/>
    </w:rPr>
  </w:style>
  <w:style w:type="character" w:customStyle="1" w:styleId="commentstext">
    <w:name w:val="comments_text"/>
    <w:uiPriority w:val="99"/>
    <w:rsid w:val="00602314"/>
    <w:rPr>
      <w:rFonts w:cs="Times New Roman"/>
    </w:rPr>
  </w:style>
  <w:style w:type="paragraph" w:customStyle="1" w:styleId="Heading42">
    <w:name w:val="Heading 42"/>
    <w:basedOn w:val="Normal"/>
    <w:uiPriority w:val="99"/>
    <w:qFormat/>
    <w:rsid w:val="00602314"/>
  </w:style>
  <w:style w:type="paragraph" w:customStyle="1" w:styleId="DebateNormal">
    <w:name w:val="DebateNormal"/>
    <w:basedOn w:val="Normal"/>
    <w:link w:val="DebateNormalChar"/>
    <w:qFormat/>
    <w:rsid w:val="00602314"/>
    <w:pPr>
      <w:spacing w:line="276" w:lineRule="auto"/>
    </w:pPr>
    <w:rPr>
      <w:rFonts w:eastAsia="Calibri"/>
      <w:szCs w:val="20"/>
    </w:rPr>
  </w:style>
  <w:style w:type="character" w:customStyle="1" w:styleId="DebateNormalChar">
    <w:name w:val="DebateNormal Char"/>
    <w:basedOn w:val="DefaultParagraphFont"/>
    <w:link w:val="DebateNormal"/>
    <w:rsid w:val="00602314"/>
    <w:rPr>
      <w:rFonts w:ascii="Arial" w:eastAsia="Calibri" w:hAnsi="Arial" w:cs="Times New Roman"/>
      <w:szCs w:val="20"/>
    </w:rPr>
  </w:style>
  <w:style w:type="paragraph" w:customStyle="1" w:styleId="DebateEmphasis">
    <w:name w:val="DebateEmphasis"/>
    <w:basedOn w:val="Normal"/>
    <w:link w:val="DebateEmphasisChar"/>
    <w:qFormat/>
    <w:rsid w:val="0060231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02314"/>
    <w:rPr>
      <w:rFonts w:ascii="Arial" w:eastAsia="Calibri" w:hAnsi="Arial" w:cs="Times New Roman"/>
      <w:b/>
      <w:szCs w:val="20"/>
      <w:u w:val="single"/>
    </w:rPr>
  </w:style>
  <w:style w:type="paragraph" w:customStyle="1" w:styleId="NormalCite">
    <w:name w:val="NormalCite"/>
    <w:link w:val="NormalCiteChar"/>
    <w:qFormat/>
    <w:rsid w:val="00602314"/>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602314"/>
    <w:rPr>
      <w:rFonts w:ascii="Times New Roman" w:eastAsiaTheme="minorHAnsi" w:hAnsi="Times New Roman" w:cs="Times New Roman"/>
      <w:sz w:val="18"/>
      <w:szCs w:val="22"/>
    </w:rPr>
  </w:style>
  <w:style w:type="character" w:customStyle="1" w:styleId="date-display-single">
    <w:name w:val="date-display-single"/>
    <w:basedOn w:val="DefaultParagraphFont"/>
    <w:rsid w:val="00602314"/>
  </w:style>
  <w:style w:type="character" w:customStyle="1" w:styleId="StyleunderlineBold0">
    <w:name w:val="Style underline + Bold"/>
    <w:basedOn w:val="underline"/>
    <w:rsid w:val="00602314"/>
    <w:rPr>
      <w:u w:val="single"/>
    </w:rPr>
  </w:style>
  <w:style w:type="character" w:customStyle="1" w:styleId="BodyTextIndent3Char1">
    <w:name w:val="Body Text Indent 3 Char1"/>
    <w:basedOn w:val="DefaultParagraphFont"/>
    <w:uiPriority w:val="99"/>
    <w:rsid w:val="0060231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602314"/>
    <w:rPr>
      <w:b/>
      <w:bCs/>
      <w:strike w:val="0"/>
      <w:dstrike w:val="0"/>
      <w:sz w:val="24"/>
      <w:u w:val="none"/>
      <w:effect w:val="none"/>
    </w:rPr>
  </w:style>
  <w:style w:type="character" w:customStyle="1" w:styleId="UnderlineChar5Char">
    <w:name w:val="Underline Char5 Char"/>
    <w:basedOn w:val="DefaultParagraphFont"/>
    <w:rsid w:val="0060231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0231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02314"/>
    <w:rPr>
      <w:szCs w:val="24"/>
      <w:u w:val="single"/>
      <w:lang w:val="en-US" w:eastAsia="en-US" w:bidi="ar-SA"/>
    </w:rPr>
  </w:style>
  <w:style w:type="character" w:customStyle="1" w:styleId="UnderlineChar4Char">
    <w:name w:val="Underline Char4 Char"/>
    <w:basedOn w:val="DefaultParagraphFont"/>
    <w:link w:val="UnderlineChar4"/>
    <w:rsid w:val="00602314"/>
    <w:rPr>
      <w:u w:val="single"/>
    </w:rPr>
  </w:style>
  <w:style w:type="paragraph" w:customStyle="1" w:styleId="UnderlineChar4">
    <w:name w:val="Underline Char4"/>
    <w:basedOn w:val="Normal"/>
    <w:link w:val="UnderlineChar4Char"/>
    <w:qFormat/>
    <w:rsid w:val="00602314"/>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602314"/>
    <w:rPr>
      <w:b/>
      <w:u w:val="single"/>
    </w:rPr>
  </w:style>
  <w:style w:type="paragraph" w:customStyle="1" w:styleId="BoldandUnderlineChar3">
    <w:name w:val="Bold and Underline Char3"/>
    <w:basedOn w:val="Normal"/>
    <w:link w:val="BoldandUnderlineChar3Char2"/>
    <w:qFormat/>
    <w:rsid w:val="00602314"/>
    <w:rPr>
      <w:rFonts w:asciiTheme="minorHAnsi" w:eastAsiaTheme="minorEastAsia" w:hAnsiTheme="minorHAnsi" w:cstheme="minorBidi"/>
      <w:b/>
      <w:u w:val="single"/>
    </w:rPr>
  </w:style>
  <w:style w:type="paragraph" w:customStyle="1" w:styleId="Language">
    <w:name w:val="Language"/>
    <w:basedOn w:val="Normal"/>
    <w:link w:val="LanguageChar"/>
    <w:qFormat/>
    <w:rsid w:val="00602314"/>
    <w:rPr>
      <w:strike/>
      <w:szCs w:val="20"/>
    </w:rPr>
  </w:style>
  <w:style w:type="character" w:customStyle="1" w:styleId="LanguageChar">
    <w:name w:val="Language Char"/>
    <w:basedOn w:val="DefaultParagraphFont"/>
    <w:link w:val="Language"/>
    <w:rsid w:val="00602314"/>
    <w:rPr>
      <w:rFonts w:ascii="Arial" w:eastAsia="Times New Roman" w:hAnsi="Arial" w:cs="Times New Roman"/>
      <w:strike/>
      <w:szCs w:val="20"/>
    </w:rPr>
  </w:style>
  <w:style w:type="paragraph" w:customStyle="1" w:styleId="UnderlineChar3">
    <w:name w:val="Underline Char3"/>
    <w:basedOn w:val="Normal"/>
    <w:link w:val="UnderlineChar3Char"/>
    <w:qFormat/>
    <w:rsid w:val="00602314"/>
    <w:rPr>
      <w:u w:val="single"/>
    </w:rPr>
  </w:style>
  <w:style w:type="character" w:customStyle="1" w:styleId="UnderlineChar3Char">
    <w:name w:val="Underline Char3 Char"/>
    <w:basedOn w:val="DefaultParagraphFont"/>
    <w:link w:val="UnderlineChar3"/>
    <w:rsid w:val="00602314"/>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602314"/>
    <w:rPr>
      <w:b/>
      <w:u w:val="single"/>
    </w:rPr>
  </w:style>
  <w:style w:type="character" w:customStyle="1" w:styleId="BoldandUnderlineChar3CharChar">
    <w:name w:val="Bold and Underline Char3 Char Char"/>
    <w:basedOn w:val="DefaultParagraphFont"/>
    <w:link w:val="BoldandUnderlineChar3Char"/>
    <w:rsid w:val="00602314"/>
    <w:rPr>
      <w:rFonts w:ascii="Arial" w:eastAsia="Times New Roman" w:hAnsi="Arial" w:cs="Times New Roman"/>
      <w:b/>
      <w:u w:val="single"/>
    </w:rPr>
  </w:style>
  <w:style w:type="character" w:customStyle="1" w:styleId="FontStyle477">
    <w:name w:val="Font Style477"/>
    <w:basedOn w:val="DefaultParagraphFont"/>
    <w:uiPriority w:val="99"/>
    <w:rsid w:val="00602314"/>
    <w:rPr>
      <w:rFonts w:ascii="Times New Roman" w:hAnsi="Times New Roman" w:cs="Times New Roman"/>
      <w:sz w:val="18"/>
      <w:szCs w:val="18"/>
    </w:rPr>
  </w:style>
  <w:style w:type="character" w:customStyle="1" w:styleId="FontStyle505">
    <w:name w:val="Font Style505"/>
    <w:basedOn w:val="DefaultParagraphFont"/>
    <w:uiPriority w:val="99"/>
    <w:rsid w:val="00602314"/>
    <w:rPr>
      <w:rFonts w:ascii="Times New Roman" w:hAnsi="Times New Roman" w:cs="Times New Roman"/>
      <w:sz w:val="18"/>
      <w:szCs w:val="18"/>
    </w:rPr>
  </w:style>
  <w:style w:type="character" w:customStyle="1" w:styleId="FontStyle514">
    <w:name w:val="Font Style514"/>
    <w:basedOn w:val="DefaultParagraphFont"/>
    <w:uiPriority w:val="99"/>
    <w:rsid w:val="0060231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602314"/>
    <w:rPr>
      <w:b/>
      <w:bCs/>
      <w:i/>
      <w:iCs/>
      <w:u w:val="single"/>
    </w:rPr>
  </w:style>
  <w:style w:type="character" w:customStyle="1" w:styleId="StyleStyle49ptBoldItalicChar">
    <w:name w:val="Style Style4 + 9 pt Bold Italic Char"/>
    <w:basedOn w:val="DefaultParagraphFont"/>
    <w:link w:val="StyleStyle49ptBoldItalic"/>
    <w:rsid w:val="00602314"/>
    <w:rPr>
      <w:rFonts w:ascii="Arial" w:eastAsia="Times New Roman" w:hAnsi="Arial" w:cs="Times New Roman"/>
      <w:b/>
      <w:bCs/>
      <w:i/>
      <w:iCs/>
      <w:u w:val="single"/>
    </w:rPr>
  </w:style>
  <w:style w:type="character" w:customStyle="1" w:styleId="FontStyle500">
    <w:name w:val="Font Style500"/>
    <w:basedOn w:val="DefaultParagraphFont"/>
    <w:uiPriority w:val="99"/>
    <w:rsid w:val="00602314"/>
    <w:rPr>
      <w:rFonts w:ascii="Times New Roman" w:hAnsi="Times New Roman" w:cs="Times New Roman"/>
      <w:b/>
      <w:bCs/>
      <w:sz w:val="16"/>
      <w:szCs w:val="16"/>
    </w:rPr>
  </w:style>
  <w:style w:type="character" w:customStyle="1" w:styleId="LanguageEditingChar">
    <w:name w:val="Language Editing Char"/>
    <w:link w:val="LanguageEditing"/>
    <w:locked/>
    <w:rsid w:val="0060231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02314"/>
    <w:rPr>
      <w:rFonts w:ascii="Times New Roman" w:hAnsi="Times New Roman"/>
      <w:strike/>
      <w:sz w:val="20"/>
    </w:rPr>
  </w:style>
  <w:style w:type="character" w:customStyle="1" w:styleId="BoldandUnderlineCharChar">
    <w:name w:val="Bold and Underline Char Char"/>
    <w:basedOn w:val="DefaultParagraphFont"/>
    <w:rsid w:val="00602314"/>
    <w:rPr>
      <w:rFonts w:ascii="Times New Roman" w:eastAsia="Times New Roman" w:hAnsi="Times New Roman" w:cs="Times New Roman"/>
      <w:b/>
      <w:szCs w:val="24"/>
      <w:u w:val="single"/>
    </w:rPr>
  </w:style>
  <w:style w:type="paragraph" w:customStyle="1" w:styleId="CardT1">
    <w:name w:val="CardT1"/>
    <w:basedOn w:val="Normal"/>
    <w:link w:val="CardT1Char"/>
    <w:qFormat/>
    <w:rsid w:val="00602314"/>
    <w:rPr>
      <w:rFonts w:eastAsia="Calibri"/>
      <w:kern w:val="2"/>
      <w:sz w:val="14"/>
      <w:szCs w:val="14"/>
      <w:lang w:eastAsia="zh-TW"/>
    </w:rPr>
  </w:style>
  <w:style w:type="character" w:customStyle="1" w:styleId="CardT1Char">
    <w:name w:val="CardT1 Char"/>
    <w:link w:val="CardT1"/>
    <w:rsid w:val="00602314"/>
    <w:rPr>
      <w:rFonts w:ascii="Arial" w:eastAsia="Calibri" w:hAnsi="Arial" w:cs="Times New Roman"/>
      <w:kern w:val="2"/>
      <w:sz w:val="14"/>
      <w:szCs w:val="14"/>
      <w:lang w:eastAsia="zh-TW"/>
    </w:rPr>
  </w:style>
  <w:style w:type="character" w:customStyle="1" w:styleId="CardCite1">
    <w:name w:val="CardCite1"/>
    <w:qFormat/>
    <w:rsid w:val="0060231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602314"/>
    <w:rPr>
      <w:rFonts w:ascii="Times New Roman" w:hAnsi="Times New Roman" w:cs="Times New Roman"/>
      <w:sz w:val="14"/>
      <w:szCs w:val="14"/>
    </w:rPr>
  </w:style>
  <w:style w:type="character" w:customStyle="1" w:styleId="FontStyle212">
    <w:name w:val="Font Style212"/>
    <w:basedOn w:val="DefaultParagraphFont"/>
    <w:uiPriority w:val="99"/>
    <w:rsid w:val="00602314"/>
    <w:rPr>
      <w:rFonts w:ascii="Times New Roman" w:hAnsi="Times New Roman" w:cs="Times New Roman"/>
      <w:b/>
      <w:bCs/>
      <w:sz w:val="18"/>
      <w:szCs w:val="18"/>
    </w:rPr>
  </w:style>
  <w:style w:type="character" w:customStyle="1" w:styleId="FontStyle275">
    <w:name w:val="Font Style275"/>
    <w:basedOn w:val="DefaultParagraphFont"/>
    <w:uiPriority w:val="99"/>
    <w:rsid w:val="0060231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602314"/>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602314"/>
    <w:rPr>
      <w:rFonts w:eastAsia="Times New Roman"/>
      <w:b/>
      <w:bCs/>
      <w:sz w:val="22"/>
      <w:u w:val="single"/>
    </w:rPr>
  </w:style>
  <w:style w:type="character" w:customStyle="1" w:styleId="CharacterStyle3">
    <w:name w:val="Character Style 3"/>
    <w:uiPriority w:val="99"/>
    <w:rsid w:val="00602314"/>
    <w:rPr>
      <w:rFonts w:ascii="Bookman Old Style" w:hAnsi="Bookman Old Style" w:cs="Bookman Old Style"/>
      <w:spacing w:val="-5"/>
      <w:sz w:val="18"/>
      <w:szCs w:val="18"/>
    </w:rPr>
  </w:style>
  <w:style w:type="paragraph" w:customStyle="1" w:styleId="p0">
    <w:name w:val="p0"/>
    <w:basedOn w:val="Normal"/>
    <w:uiPriority w:val="99"/>
    <w:qFormat/>
    <w:rsid w:val="00602314"/>
    <w:pPr>
      <w:spacing w:before="100" w:beforeAutospacing="1" w:after="100" w:afterAutospacing="1"/>
    </w:pPr>
  </w:style>
  <w:style w:type="character" w:customStyle="1" w:styleId="1">
    <w:name w:val="1"/>
    <w:rsid w:val="00602314"/>
    <w:rPr>
      <w:rFonts w:cs="Arial"/>
      <w:bCs/>
      <w:sz w:val="20"/>
      <w:u w:val="single"/>
      <w:lang w:val="en-US" w:eastAsia="en-US" w:bidi="ar-SA"/>
    </w:rPr>
  </w:style>
  <w:style w:type="paragraph" w:customStyle="1" w:styleId="dropcap">
    <w:name w:val="dropcap"/>
    <w:basedOn w:val="Normal"/>
    <w:uiPriority w:val="99"/>
    <w:qFormat/>
    <w:rsid w:val="00602314"/>
    <w:pPr>
      <w:spacing w:before="100" w:beforeAutospacing="1" w:after="100" w:afterAutospacing="1"/>
    </w:pPr>
  </w:style>
  <w:style w:type="character" w:customStyle="1" w:styleId="BodyTextIndent2Char1">
    <w:name w:val="Body Text Indent 2 Char1"/>
    <w:basedOn w:val="DefaultParagraphFont"/>
    <w:rsid w:val="00602314"/>
    <w:rPr>
      <w:rFonts w:ascii="Georgia" w:hAnsi="Georgia"/>
    </w:rPr>
  </w:style>
  <w:style w:type="paragraph" w:customStyle="1" w:styleId="StyleStyle49pt6">
    <w:name w:val="Style Style4 + 9 pt6"/>
    <w:basedOn w:val="Style4"/>
    <w:link w:val="StyleStyle49pt6Char"/>
    <w:qFormat/>
    <w:rsid w:val="00602314"/>
  </w:style>
  <w:style w:type="character" w:customStyle="1" w:styleId="StyleStyle49pt6Char">
    <w:name w:val="Style Style4 + 9 pt6 Char"/>
    <w:basedOn w:val="Style4Char"/>
    <w:link w:val="StyleStyle49pt6"/>
    <w:rsid w:val="00602314"/>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602314"/>
    <w:rPr>
      <w:rFonts w:ascii="Georgia" w:hAnsi="Georgia"/>
      <w:u w:val="single"/>
    </w:rPr>
  </w:style>
  <w:style w:type="character" w:customStyle="1" w:styleId="CharChar31">
    <w:name w:val="Char Char31"/>
    <w:rsid w:val="0060231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60231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02314"/>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0231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02314"/>
    <w:rPr>
      <w:rFonts w:ascii="Georgia" w:eastAsiaTheme="minorEastAsia" w:hAnsi="Georgia" w:cs="Calibri"/>
      <w:b/>
      <w:bCs/>
      <w:u w:val="single"/>
    </w:rPr>
  </w:style>
  <w:style w:type="character" w:customStyle="1" w:styleId="Subtitle2">
    <w:name w:val="Subtitle2"/>
    <w:rsid w:val="00602314"/>
  </w:style>
  <w:style w:type="character" w:customStyle="1" w:styleId="drop">
    <w:name w:val="drop"/>
    <w:rsid w:val="00602314"/>
  </w:style>
  <w:style w:type="character" w:customStyle="1" w:styleId="bioline">
    <w:name w:val="bioline"/>
    <w:rsid w:val="00602314"/>
  </w:style>
  <w:style w:type="character" w:customStyle="1" w:styleId="articletitle0">
    <w:name w:val="article_title"/>
    <w:rsid w:val="00602314"/>
  </w:style>
  <w:style w:type="character" w:customStyle="1" w:styleId="A4">
    <w:name w:val="A4"/>
    <w:uiPriority w:val="99"/>
    <w:rsid w:val="00602314"/>
    <w:rPr>
      <w:color w:val="000000"/>
    </w:rPr>
  </w:style>
  <w:style w:type="character" w:customStyle="1" w:styleId="DebatenoramlChar">
    <w:name w:val="Debatenoraml Char"/>
    <w:link w:val="Debatenoraml"/>
    <w:locked/>
    <w:rsid w:val="00602314"/>
    <w:rPr>
      <w:rFonts w:ascii="Times New Roman" w:hAnsi="Times New Roman"/>
    </w:rPr>
  </w:style>
  <w:style w:type="paragraph" w:customStyle="1" w:styleId="Debatenoraml">
    <w:name w:val="Debatenoraml"/>
    <w:basedOn w:val="NoSpacing"/>
    <w:link w:val="DebatenoramlChar"/>
    <w:qFormat/>
    <w:rsid w:val="00602314"/>
    <w:pPr>
      <w:spacing w:before="0" w:line="240" w:lineRule="auto"/>
    </w:pPr>
    <w:rPr>
      <w:rFonts w:ascii="Times New Roman" w:hAnsi="Times New Roman"/>
    </w:rPr>
  </w:style>
  <w:style w:type="character" w:customStyle="1" w:styleId="s2">
    <w:name w:val="s2"/>
    <w:rsid w:val="00602314"/>
  </w:style>
  <w:style w:type="character" w:customStyle="1" w:styleId="s4">
    <w:name w:val="s4"/>
    <w:rsid w:val="00602314"/>
  </w:style>
  <w:style w:type="character" w:customStyle="1" w:styleId="s5">
    <w:name w:val="s5"/>
    <w:rsid w:val="00602314"/>
  </w:style>
  <w:style w:type="paragraph" w:customStyle="1" w:styleId="SynergyTag">
    <w:name w:val="SynergyTag"/>
    <w:basedOn w:val="Normal"/>
    <w:uiPriority w:val="99"/>
    <w:qFormat/>
    <w:rsid w:val="00602314"/>
    <w:rPr>
      <w:rFonts w:eastAsia="Calibri"/>
      <w:b/>
    </w:rPr>
  </w:style>
  <w:style w:type="paragraph" w:customStyle="1" w:styleId="Quals">
    <w:name w:val="Quals"/>
    <w:basedOn w:val="Normal"/>
    <w:link w:val="QualsChar"/>
    <w:qFormat/>
    <w:rsid w:val="00602314"/>
    <w:rPr>
      <w:rFonts w:eastAsia="Calibri"/>
      <w:sz w:val="18"/>
    </w:rPr>
  </w:style>
  <w:style w:type="character" w:customStyle="1" w:styleId="QualsChar">
    <w:name w:val="Quals Char"/>
    <w:link w:val="Quals"/>
    <w:rsid w:val="00602314"/>
    <w:rPr>
      <w:rFonts w:ascii="Arial" w:eastAsia="Calibri" w:hAnsi="Arial" w:cs="Times New Roman"/>
      <w:sz w:val="18"/>
    </w:rPr>
  </w:style>
  <w:style w:type="character" w:customStyle="1" w:styleId="cap">
    <w:name w:val="cap"/>
    <w:rsid w:val="00602314"/>
  </w:style>
  <w:style w:type="character" w:customStyle="1" w:styleId="rightsnotice">
    <w:name w:val="rightsnotice"/>
    <w:rsid w:val="00602314"/>
  </w:style>
  <w:style w:type="paragraph" w:customStyle="1" w:styleId="times">
    <w:name w:val="times"/>
    <w:basedOn w:val="Normal"/>
    <w:uiPriority w:val="99"/>
    <w:qFormat/>
    <w:rsid w:val="00602314"/>
    <w:pPr>
      <w:spacing w:before="100" w:beforeAutospacing="1" w:after="100" w:afterAutospacing="1"/>
    </w:pPr>
  </w:style>
  <w:style w:type="character" w:customStyle="1" w:styleId="Caption1">
    <w:name w:val="Caption1"/>
    <w:rsid w:val="00602314"/>
  </w:style>
  <w:style w:type="character" w:customStyle="1" w:styleId="credit">
    <w:name w:val="credit"/>
    <w:rsid w:val="00602314"/>
  </w:style>
  <w:style w:type="character" w:customStyle="1" w:styleId="scaps">
    <w:name w:val="scaps"/>
    <w:rsid w:val="00602314"/>
  </w:style>
  <w:style w:type="character" w:customStyle="1" w:styleId="current-article">
    <w:name w:val="current-article"/>
    <w:rsid w:val="00602314"/>
  </w:style>
  <w:style w:type="character" w:customStyle="1" w:styleId="related-current-indicator">
    <w:name w:val="related-current-indicator"/>
    <w:rsid w:val="00602314"/>
  </w:style>
  <w:style w:type="character" w:customStyle="1" w:styleId="bylclear">
    <w:name w:val="bylclear"/>
    <w:rsid w:val="00602314"/>
  </w:style>
  <w:style w:type="character" w:customStyle="1" w:styleId="timestamp">
    <w:name w:val="timestamp"/>
    <w:rsid w:val="00602314"/>
  </w:style>
  <w:style w:type="character" w:customStyle="1" w:styleId="comments">
    <w:name w:val="comments"/>
    <w:rsid w:val="00602314"/>
  </w:style>
  <w:style w:type="character" w:customStyle="1" w:styleId="essaytext">
    <w:name w:val="essaytext"/>
    <w:rsid w:val="00602314"/>
  </w:style>
  <w:style w:type="character" w:customStyle="1" w:styleId="byline">
    <w:name w:val="byline"/>
    <w:rsid w:val="00602314"/>
  </w:style>
  <w:style w:type="character" w:customStyle="1" w:styleId="username">
    <w:name w:val="username"/>
    <w:rsid w:val="00602314"/>
  </w:style>
  <w:style w:type="character" w:customStyle="1" w:styleId="toplinks">
    <w:name w:val="toplinks"/>
    <w:rsid w:val="00602314"/>
  </w:style>
  <w:style w:type="paragraph" w:customStyle="1" w:styleId="BodyA">
    <w:name w:val="Body A"/>
    <w:uiPriority w:val="99"/>
    <w:qFormat/>
    <w:rsid w:val="00602314"/>
    <w:rPr>
      <w:rFonts w:ascii="Helvetica" w:eastAsia="ヒラギノ角ゴ Pro W3" w:hAnsi="Helvetica" w:cs="Times New Roman"/>
      <w:color w:val="000000"/>
      <w:szCs w:val="20"/>
    </w:rPr>
  </w:style>
  <w:style w:type="paragraph" w:customStyle="1" w:styleId="Starred">
    <w:name w:val="Starred"/>
    <w:basedOn w:val="Normal"/>
    <w:link w:val="StarredChar"/>
    <w:qFormat/>
    <w:rsid w:val="00602314"/>
    <w:pPr>
      <w:keepNext/>
      <w:keepLines/>
      <w:pageBreakBefore/>
      <w:spacing w:before="240" w:after="60"/>
      <w:jc w:val="center"/>
      <w:outlineLvl w:val="0"/>
    </w:pPr>
    <w:rPr>
      <w:b/>
      <w:caps/>
      <w:szCs w:val="28"/>
      <w:u w:val="single"/>
    </w:rPr>
  </w:style>
  <w:style w:type="character" w:customStyle="1" w:styleId="StarredChar">
    <w:name w:val="Starred Char"/>
    <w:link w:val="Starred"/>
    <w:rsid w:val="00602314"/>
    <w:rPr>
      <w:rFonts w:ascii="Arial" w:eastAsia="Times New Roman" w:hAnsi="Arial" w:cs="Times New Roman"/>
      <w:b/>
      <w:caps/>
      <w:szCs w:val="28"/>
      <w:u w:val="single"/>
    </w:rPr>
  </w:style>
  <w:style w:type="paragraph" w:customStyle="1" w:styleId="NotStarred">
    <w:name w:val="NotStarred"/>
    <w:basedOn w:val="Normal"/>
    <w:link w:val="NotStarredChar"/>
    <w:qFormat/>
    <w:rsid w:val="00602314"/>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602314"/>
    <w:rPr>
      <w:rFonts w:ascii="Arial" w:eastAsia="Times New Roman" w:hAnsi="Arial" w:cs="Times New Roman"/>
      <w:b/>
      <w:caps/>
      <w:szCs w:val="28"/>
      <w:u w:val="single"/>
    </w:rPr>
  </w:style>
  <w:style w:type="character" w:customStyle="1" w:styleId="A3">
    <w:name w:val="A3"/>
    <w:rsid w:val="00602314"/>
    <w:rPr>
      <w:rFonts w:cs="Perpetua"/>
      <w:color w:val="000000"/>
      <w:sz w:val="15"/>
      <w:szCs w:val="15"/>
    </w:rPr>
  </w:style>
  <w:style w:type="character" w:customStyle="1" w:styleId="see">
    <w:name w:val="see"/>
    <w:rsid w:val="00602314"/>
  </w:style>
  <w:style w:type="character" w:customStyle="1" w:styleId="first-letter">
    <w:name w:val="first-letter"/>
    <w:rsid w:val="00602314"/>
  </w:style>
  <w:style w:type="character" w:customStyle="1" w:styleId="focusparagraph">
    <w:name w:val="focusparagraph"/>
    <w:rsid w:val="00602314"/>
  </w:style>
  <w:style w:type="character" w:customStyle="1" w:styleId="lightblue">
    <w:name w:val="lightblue"/>
    <w:rsid w:val="00602314"/>
  </w:style>
  <w:style w:type="character" w:customStyle="1" w:styleId="StyleUnderlineCharChar9pt">
    <w:name w:val="Style Underline Char Char + 9 pt"/>
    <w:rsid w:val="0060231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602314"/>
    <w:pPr>
      <w:spacing w:after="200" w:line="276" w:lineRule="auto"/>
    </w:pPr>
    <w:rPr>
      <w:b/>
    </w:rPr>
  </w:style>
  <w:style w:type="character" w:customStyle="1" w:styleId="tagCharCharChar">
    <w:name w:val="tag Char Char Char"/>
    <w:link w:val="tagCharChar"/>
    <w:rsid w:val="00602314"/>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602314"/>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02314"/>
    <w:rPr>
      <w:rFonts w:ascii="Arial" w:eastAsiaTheme="minorHAnsi" w:hAnsi="Arial" w:cs="Times New Roman"/>
      <w:szCs w:val="22"/>
      <w:u w:val="single"/>
      <w:bdr w:val="single" w:sz="4" w:space="0" w:color="auto"/>
    </w:rPr>
  </w:style>
  <w:style w:type="character" w:customStyle="1" w:styleId="Header1">
    <w:name w:val="Header1"/>
    <w:rsid w:val="00602314"/>
  </w:style>
  <w:style w:type="paragraph" w:customStyle="1" w:styleId="H4Tag">
    <w:name w:val="H4 (Tag)"/>
    <w:basedOn w:val="Normal"/>
    <w:link w:val="H4TagChar1"/>
    <w:qFormat/>
    <w:rsid w:val="00602314"/>
    <w:rPr>
      <w:rFonts w:eastAsia="Calibri"/>
      <w:b/>
    </w:rPr>
  </w:style>
  <w:style w:type="character" w:customStyle="1" w:styleId="H4TagChar1">
    <w:name w:val="H4 (Tag) Char1"/>
    <w:link w:val="H4Tag"/>
    <w:rsid w:val="00602314"/>
    <w:rPr>
      <w:rFonts w:ascii="Arial" w:eastAsia="Calibri" w:hAnsi="Arial" w:cs="Times New Roman"/>
      <w:b/>
    </w:rPr>
  </w:style>
  <w:style w:type="character" w:customStyle="1" w:styleId="citationgenerated">
    <w:name w:val="citation generated"/>
    <w:rsid w:val="00602314"/>
  </w:style>
  <w:style w:type="paragraph" w:customStyle="1" w:styleId="CM25">
    <w:name w:val="CM25"/>
    <w:basedOn w:val="Default"/>
    <w:next w:val="Default"/>
    <w:uiPriority w:val="99"/>
    <w:qFormat/>
    <w:rsid w:val="00602314"/>
    <w:pPr>
      <w:spacing w:after="233" w:line="276" w:lineRule="auto"/>
    </w:pPr>
    <w:rPr>
      <w:rFonts w:ascii="Georgia" w:eastAsia="Calibri" w:hAnsi="Georgia"/>
      <w:color w:val="auto"/>
      <w:sz w:val="22"/>
    </w:rPr>
  </w:style>
  <w:style w:type="character" w:customStyle="1" w:styleId="Title10">
    <w:name w:val="Title1"/>
    <w:rsid w:val="00602314"/>
  </w:style>
  <w:style w:type="character" w:customStyle="1" w:styleId="BoldandUnderlineCharCharCharChar">
    <w:name w:val="Bold and Underline Char Char Char Char"/>
    <w:rsid w:val="00602314"/>
    <w:rPr>
      <w:b/>
      <w:noProof w:val="0"/>
      <w:u w:val="single"/>
      <w:lang w:val="en-US" w:eastAsia="en-US" w:bidi="ar-SA"/>
    </w:rPr>
  </w:style>
  <w:style w:type="character" w:customStyle="1" w:styleId="FontStyle29">
    <w:name w:val="Font Style29"/>
    <w:uiPriority w:val="99"/>
    <w:rsid w:val="00602314"/>
    <w:rPr>
      <w:rFonts w:ascii="Arial" w:hAnsi="Arial" w:cs="Arial"/>
      <w:sz w:val="14"/>
      <w:szCs w:val="14"/>
    </w:rPr>
  </w:style>
  <w:style w:type="character" w:customStyle="1" w:styleId="Debate-CardTagandCite-F6Char">
    <w:name w:val="Debate- Card Tag and Cite- F6 Char"/>
    <w:link w:val="Debate-CardTagandCite-F6"/>
    <w:locked/>
    <w:rsid w:val="00602314"/>
    <w:rPr>
      <w:rFonts w:ascii="Georgia" w:hAnsi="Georgia"/>
      <w:b/>
    </w:rPr>
  </w:style>
  <w:style w:type="paragraph" w:customStyle="1" w:styleId="Debate-CardTagandCite-F6">
    <w:name w:val="Debate- Card Tag and Cite- F6"/>
    <w:basedOn w:val="Normal"/>
    <w:link w:val="Debate-CardTagandCite-F6Char"/>
    <w:qFormat/>
    <w:rsid w:val="00602314"/>
    <w:pPr>
      <w:contextualSpacing/>
    </w:pPr>
    <w:rPr>
      <w:rFonts w:ascii="Georgia" w:eastAsiaTheme="minorEastAsia" w:hAnsi="Georgia" w:cstheme="minorBidi"/>
      <w:b/>
    </w:rPr>
  </w:style>
  <w:style w:type="paragraph" w:customStyle="1" w:styleId="Cardtext4">
    <w:name w:val="Card text"/>
    <w:link w:val="CardtextChar3"/>
    <w:qFormat/>
    <w:rsid w:val="00602314"/>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602314"/>
    <w:pPr>
      <w:spacing w:before="240" w:after="60"/>
    </w:pPr>
    <w:rPr>
      <w:b/>
      <w:szCs w:val="28"/>
      <w:u w:val="single"/>
    </w:rPr>
  </w:style>
  <w:style w:type="character" w:customStyle="1" w:styleId="NewHeading2Char">
    <w:name w:val="NewHeading2 Char"/>
    <w:link w:val="NewHeading2"/>
    <w:rsid w:val="00602314"/>
    <w:rPr>
      <w:rFonts w:ascii="Arial" w:eastAsia="Times New Roman" w:hAnsi="Arial" w:cs="Times New Roman"/>
      <w:b/>
      <w:szCs w:val="28"/>
      <w:u w:val="single"/>
    </w:rPr>
  </w:style>
  <w:style w:type="paragraph" w:customStyle="1" w:styleId="TagGA11">
    <w:name w:val="Tag GA 11"/>
    <w:basedOn w:val="TOC1"/>
    <w:uiPriority w:val="99"/>
    <w:qFormat/>
    <w:rsid w:val="00602314"/>
    <w:rPr>
      <w:rFonts w:eastAsia="Calibri"/>
      <w:b/>
      <w:kern w:val="0"/>
    </w:rPr>
  </w:style>
  <w:style w:type="paragraph" w:customStyle="1" w:styleId="CM32">
    <w:name w:val="CM3+2"/>
    <w:basedOn w:val="Normal"/>
    <w:next w:val="Normal"/>
    <w:uiPriority w:val="99"/>
    <w:qFormat/>
    <w:rsid w:val="00602314"/>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602314"/>
    <w:rPr>
      <w:rFonts w:eastAsia="Calibri"/>
    </w:rPr>
  </w:style>
  <w:style w:type="paragraph" w:customStyle="1" w:styleId="TagLine">
    <w:name w:val="Tag Line"/>
    <w:basedOn w:val="Normal"/>
    <w:next w:val="FullText"/>
    <w:uiPriority w:val="99"/>
    <w:qFormat/>
    <w:rsid w:val="00602314"/>
    <w:rPr>
      <w:b/>
      <w:sz w:val="28"/>
    </w:rPr>
  </w:style>
  <w:style w:type="paragraph" w:customStyle="1" w:styleId="msolistparagraphcxspfirst">
    <w:name w:val="msolistparagraphcxspfirst"/>
    <w:basedOn w:val="Normal"/>
    <w:uiPriority w:val="99"/>
    <w:qFormat/>
    <w:rsid w:val="00602314"/>
    <w:pPr>
      <w:spacing w:before="100" w:beforeAutospacing="1" w:after="100" w:afterAutospacing="1"/>
    </w:pPr>
  </w:style>
  <w:style w:type="paragraph" w:customStyle="1" w:styleId="msolistparagraphcxsplast">
    <w:name w:val="msolistparagraphcxsplast"/>
    <w:basedOn w:val="Normal"/>
    <w:uiPriority w:val="99"/>
    <w:qFormat/>
    <w:rsid w:val="00602314"/>
    <w:pPr>
      <w:spacing w:before="100" w:beforeAutospacing="1" w:after="100" w:afterAutospacing="1"/>
    </w:pPr>
  </w:style>
  <w:style w:type="character" w:customStyle="1" w:styleId="CardsUnderlined">
    <w:name w:val="Cards Underlined"/>
    <w:qFormat/>
    <w:rsid w:val="00602314"/>
    <w:rPr>
      <w:rFonts w:ascii="Helvetica" w:hAnsi="Helvetica" w:hint="default"/>
      <w:sz w:val="22"/>
      <w:szCs w:val="24"/>
      <w:u w:val="thick"/>
    </w:rPr>
  </w:style>
  <w:style w:type="paragraph" w:customStyle="1" w:styleId="Card6pt">
    <w:name w:val="Card 6pt"/>
    <w:basedOn w:val="Normal"/>
    <w:uiPriority w:val="99"/>
    <w:qFormat/>
    <w:rsid w:val="00602314"/>
    <w:pPr>
      <w:ind w:left="288" w:right="288"/>
    </w:pPr>
    <w:rPr>
      <w:rFonts w:eastAsia="Calibri"/>
      <w:color w:val="000000"/>
      <w:sz w:val="12"/>
      <w:szCs w:val="20"/>
    </w:rPr>
  </w:style>
  <w:style w:type="paragraph" w:customStyle="1" w:styleId="FullCite">
    <w:name w:val="Full Cite"/>
    <w:basedOn w:val="Normal"/>
    <w:next w:val="Normal"/>
    <w:link w:val="FullCiteChar"/>
    <w:qFormat/>
    <w:rsid w:val="00602314"/>
    <w:rPr>
      <w:rFonts w:ascii="Garamond" w:eastAsia="Calibri" w:hAnsi="Garamond"/>
    </w:rPr>
  </w:style>
  <w:style w:type="character" w:customStyle="1" w:styleId="FullCiteChar">
    <w:name w:val="Full Cite Char"/>
    <w:link w:val="FullCite"/>
    <w:rsid w:val="00602314"/>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602314"/>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602314"/>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602314"/>
    <w:rPr>
      <w:color w:val="000000"/>
      <w:u w:val="single"/>
    </w:rPr>
  </w:style>
  <w:style w:type="character" w:customStyle="1" w:styleId="StyleCardStyleBlackUnderlineChar">
    <w:name w:val="Style Card Style + Black Underline Char"/>
    <w:link w:val="StyleCardStyleBlackUnderline"/>
    <w:rsid w:val="00602314"/>
    <w:rPr>
      <w:rFonts w:ascii="Arial" w:eastAsia="Times New Roman" w:hAnsi="Arial" w:cs="Times New Roman"/>
      <w:color w:val="000000"/>
      <w:u w:val="single"/>
    </w:rPr>
  </w:style>
  <w:style w:type="character" w:customStyle="1" w:styleId="titles">
    <w:name w:val="titles"/>
    <w:rsid w:val="00602314"/>
  </w:style>
  <w:style w:type="character" w:customStyle="1" w:styleId="articletext0">
    <w:name w:val="article_text"/>
    <w:rsid w:val="00602314"/>
  </w:style>
  <w:style w:type="paragraph" w:customStyle="1" w:styleId="StyleHeading2LatinArialMT13pt">
    <w:name w:val="Style Heading 2 + (Latin) ArialMT 13 pt"/>
    <w:basedOn w:val="Heading2"/>
    <w:next w:val="Heading2"/>
    <w:uiPriority w:val="99"/>
    <w:qFormat/>
    <w:rsid w:val="00602314"/>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602314"/>
  </w:style>
  <w:style w:type="character" w:customStyle="1" w:styleId="subarticleheader">
    <w:name w:val="subarticleheader"/>
    <w:rsid w:val="00602314"/>
  </w:style>
  <w:style w:type="paragraph" w:customStyle="1" w:styleId="NotUnderlined">
    <w:name w:val="Not Underlined"/>
    <w:basedOn w:val="Normal"/>
    <w:uiPriority w:val="99"/>
    <w:qFormat/>
    <w:rsid w:val="00602314"/>
    <w:rPr>
      <w:rFonts w:ascii="Century Gothic" w:hAnsi="Century Gothic"/>
    </w:rPr>
  </w:style>
  <w:style w:type="character" w:customStyle="1" w:styleId="spelle">
    <w:name w:val="spelle"/>
    <w:rsid w:val="00602314"/>
  </w:style>
  <w:style w:type="character" w:customStyle="1" w:styleId="grame">
    <w:name w:val="grame"/>
    <w:rsid w:val="00602314"/>
  </w:style>
  <w:style w:type="character" w:customStyle="1" w:styleId="CardStyleChar">
    <w:name w:val="Card Style Char"/>
    <w:link w:val="CardStyle"/>
    <w:rsid w:val="00602314"/>
    <w:rPr>
      <w:rFonts w:ascii="Arial" w:eastAsia="Times New Roman" w:hAnsi="Arial" w:cs="Times New Roman"/>
    </w:rPr>
  </w:style>
  <w:style w:type="character" w:customStyle="1" w:styleId="newstitle1">
    <w:name w:val="newstitle1"/>
    <w:rsid w:val="00602314"/>
  </w:style>
  <w:style w:type="character" w:customStyle="1" w:styleId="copy">
    <w:name w:val="copy"/>
    <w:rsid w:val="00602314"/>
  </w:style>
  <w:style w:type="character" w:customStyle="1" w:styleId="topheadline">
    <w:name w:val="topheadline"/>
    <w:rsid w:val="00602314"/>
  </w:style>
  <w:style w:type="paragraph" w:customStyle="1" w:styleId="StylecardThickunderline">
    <w:name w:val="Style card + Thick underline"/>
    <w:basedOn w:val="Normal"/>
    <w:link w:val="StylecardThickunderlineChar"/>
    <w:qFormat/>
    <w:rsid w:val="00602314"/>
    <w:pPr>
      <w:ind w:left="288" w:right="288"/>
    </w:pPr>
    <w:rPr>
      <w:rFonts w:eastAsia="SimSun"/>
      <w:u w:val="single"/>
      <w:lang w:eastAsia="zh-CN"/>
    </w:rPr>
  </w:style>
  <w:style w:type="character" w:customStyle="1" w:styleId="StylecardThickunderlineChar">
    <w:name w:val="Style card + Thick underline Char"/>
    <w:link w:val="StylecardThickunderline"/>
    <w:rsid w:val="00602314"/>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60231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602314"/>
    <w:rPr>
      <w:rFonts w:ascii="Arial" w:eastAsia="SimSun" w:hAnsi="Arial" w:cs="Times New Roman"/>
      <w:b/>
      <w:bCs/>
      <w:u w:val="single"/>
      <w:lang w:eastAsia="zh-CN"/>
    </w:rPr>
  </w:style>
  <w:style w:type="character" w:customStyle="1" w:styleId="headline">
    <w:name w:val="headline"/>
    <w:rsid w:val="00602314"/>
  </w:style>
  <w:style w:type="character" w:customStyle="1" w:styleId="Stylereduce27pt">
    <w:name w:val="Style reduce2 + 7 pt"/>
    <w:rsid w:val="00602314"/>
    <w:rPr>
      <w:rFonts w:ascii="Times New Roman" w:hAnsi="Times New Roman" w:cs="Arial"/>
      <w:color w:val="000000"/>
      <w:sz w:val="14"/>
      <w:szCs w:val="22"/>
    </w:rPr>
  </w:style>
  <w:style w:type="paragraph" w:customStyle="1" w:styleId="BlockHeadings">
    <w:name w:val="Block Headings"/>
    <w:next w:val="Normal"/>
    <w:link w:val="BlockHeadingsChar"/>
    <w:qFormat/>
    <w:rsid w:val="00602314"/>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602314"/>
  </w:style>
  <w:style w:type="character" w:customStyle="1" w:styleId="st1">
    <w:name w:val="st1"/>
    <w:rsid w:val="00602314"/>
  </w:style>
  <w:style w:type="paragraph" w:customStyle="1" w:styleId="CM27">
    <w:name w:val="CM27"/>
    <w:basedOn w:val="Default"/>
    <w:next w:val="Default"/>
    <w:uiPriority w:val="99"/>
    <w:qFormat/>
    <w:rsid w:val="00602314"/>
    <w:pPr>
      <w:spacing w:after="200" w:line="276" w:lineRule="auto"/>
    </w:pPr>
    <w:rPr>
      <w:rFonts w:eastAsia="Calibri"/>
      <w:color w:val="auto"/>
      <w:sz w:val="22"/>
    </w:rPr>
  </w:style>
  <w:style w:type="character" w:customStyle="1" w:styleId="caps-label">
    <w:name w:val="caps-label"/>
    <w:rsid w:val="0060231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602314"/>
    <w:rPr>
      <w:rFonts w:ascii="Garamond" w:hAnsi="Garamond" w:cs="Times New Roman"/>
      <w:sz w:val="20"/>
    </w:rPr>
  </w:style>
  <w:style w:type="character" w:customStyle="1" w:styleId="quotechar">
    <w:name w:val="quotechar"/>
    <w:rsid w:val="00602314"/>
  </w:style>
  <w:style w:type="character" w:customStyle="1" w:styleId="boldunderline0">
    <w:name w:val="boldunderline"/>
    <w:rsid w:val="00602314"/>
  </w:style>
  <w:style w:type="paragraph" w:customStyle="1" w:styleId="font-null">
    <w:name w:val="font-null"/>
    <w:basedOn w:val="Normal"/>
    <w:uiPriority w:val="99"/>
    <w:qFormat/>
    <w:rsid w:val="00602314"/>
    <w:pPr>
      <w:spacing w:before="100" w:beforeAutospacing="1" w:after="100" w:afterAutospacing="1"/>
    </w:pPr>
  </w:style>
  <w:style w:type="paragraph" w:customStyle="1" w:styleId="rteindent1">
    <w:name w:val="rteindent1"/>
    <w:basedOn w:val="Normal"/>
    <w:uiPriority w:val="99"/>
    <w:qFormat/>
    <w:rsid w:val="00602314"/>
    <w:pPr>
      <w:spacing w:before="100" w:beforeAutospacing="1" w:after="100" w:afterAutospacing="1"/>
    </w:pPr>
  </w:style>
  <w:style w:type="character" w:customStyle="1" w:styleId="A8">
    <w:name w:val="A8"/>
    <w:rsid w:val="00602314"/>
    <w:rPr>
      <w:rFonts w:cs="Scala"/>
      <w:color w:val="000000"/>
      <w:sz w:val="15"/>
      <w:szCs w:val="15"/>
    </w:rPr>
  </w:style>
  <w:style w:type="paragraph" w:customStyle="1" w:styleId="Pa12">
    <w:name w:val="Pa12"/>
    <w:basedOn w:val="Default"/>
    <w:next w:val="Default"/>
    <w:uiPriority w:val="99"/>
    <w:qFormat/>
    <w:rsid w:val="00602314"/>
    <w:pPr>
      <w:spacing w:after="200" w:line="191" w:lineRule="atLeast"/>
    </w:pPr>
    <w:rPr>
      <w:rFonts w:ascii="Scala" w:eastAsia="Calibri" w:hAnsi="Scala"/>
      <w:color w:val="auto"/>
      <w:sz w:val="22"/>
    </w:rPr>
  </w:style>
  <w:style w:type="character" w:customStyle="1" w:styleId="A0">
    <w:name w:val="A0"/>
    <w:uiPriority w:val="99"/>
    <w:rsid w:val="00602314"/>
    <w:rPr>
      <w:rFonts w:cs="Scala"/>
      <w:color w:val="000000"/>
      <w:sz w:val="16"/>
      <w:szCs w:val="16"/>
    </w:rPr>
  </w:style>
  <w:style w:type="character" w:customStyle="1" w:styleId="Date11">
    <w:name w:val="Date11"/>
    <w:rsid w:val="00602314"/>
  </w:style>
  <w:style w:type="paragraph" w:customStyle="1" w:styleId="introduction">
    <w:name w:val="introduction"/>
    <w:basedOn w:val="Normal"/>
    <w:uiPriority w:val="99"/>
    <w:qFormat/>
    <w:rsid w:val="00602314"/>
    <w:pPr>
      <w:spacing w:before="100" w:beforeAutospacing="1" w:after="100" w:afterAutospacing="1"/>
    </w:pPr>
  </w:style>
  <w:style w:type="character" w:customStyle="1" w:styleId="Boxout">
    <w:name w:val="Box out"/>
    <w:uiPriority w:val="1"/>
    <w:qFormat/>
    <w:rsid w:val="0060231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602314"/>
    <w:pPr>
      <w:spacing w:before="100" w:beforeAutospacing="1" w:after="100" w:afterAutospacing="1"/>
    </w:pPr>
  </w:style>
  <w:style w:type="paragraph" w:customStyle="1" w:styleId="translatedivgrey-image">
    <w:name w:val="translatedivgrey-image"/>
    <w:basedOn w:val="Normal"/>
    <w:uiPriority w:val="99"/>
    <w:qFormat/>
    <w:rsid w:val="00602314"/>
    <w:pPr>
      <w:spacing w:before="100" w:beforeAutospacing="1" w:after="100" w:afterAutospacing="1"/>
    </w:pPr>
  </w:style>
  <w:style w:type="paragraph" w:customStyle="1" w:styleId="translatedivblue-image">
    <w:name w:val="translatedivblue-image"/>
    <w:basedOn w:val="Normal"/>
    <w:uiPriority w:val="99"/>
    <w:qFormat/>
    <w:rsid w:val="00602314"/>
    <w:pPr>
      <w:spacing w:before="100" w:beforeAutospacing="1" w:after="100" w:afterAutospacing="1"/>
    </w:pPr>
  </w:style>
  <w:style w:type="character" w:customStyle="1" w:styleId="metad">
    <w:name w:val="metad"/>
    <w:rsid w:val="00602314"/>
  </w:style>
  <w:style w:type="paragraph" w:customStyle="1" w:styleId="class">
    <w:name w:val="class"/>
    <w:basedOn w:val="Normal"/>
    <w:uiPriority w:val="99"/>
    <w:qFormat/>
    <w:rsid w:val="00602314"/>
    <w:pPr>
      <w:spacing w:before="100" w:beforeAutospacing="1" w:after="100" w:afterAutospacing="1"/>
    </w:pPr>
  </w:style>
  <w:style w:type="character" w:customStyle="1" w:styleId="sifr-alternate">
    <w:name w:val="sifr-alternate"/>
    <w:rsid w:val="00602314"/>
  </w:style>
  <w:style w:type="character" w:customStyle="1" w:styleId="justify1">
    <w:name w:val="justify1"/>
    <w:rsid w:val="00602314"/>
  </w:style>
  <w:style w:type="character" w:customStyle="1" w:styleId="artbody1">
    <w:name w:val="art_body1"/>
    <w:rsid w:val="00602314"/>
    <w:rPr>
      <w:rFonts w:ascii="Arial" w:hAnsi="Arial" w:cs="Arial" w:hint="default"/>
    </w:rPr>
  </w:style>
  <w:style w:type="character" w:customStyle="1" w:styleId="A1">
    <w:name w:val="A1"/>
    <w:uiPriority w:val="99"/>
    <w:rsid w:val="00602314"/>
    <w:rPr>
      <w:rFonts w:cs="Book Antiqua"/>
      <w:color w:val="221E1F"/>
      <w:sz w:val="22"/>
      <w:szCs w:val="22"/>
    </w:rPr>
  </w:style>
  <w:style w:type="character" w:customStyle="1" w:styleId="UnderlineStyleChar">
    <w:name w:val="Underline Style Char"/>
    <w:link w:val="UnderlineStyle"/>
    <w:rsid w:val="00602314"/>
    <w:rPr>
      <w:rFonts w:ascii="Arial" w:eastAsia="Times New Roman" w:hAnsi="Arial" w:cs="Times New Roman"/>
      <w:b/>
      <w:u w:val="single"/>
    </w:rPr>
  </w:style>
  <w:style w:type="paragraph" w:customStyle="1" w:styleId="blocktitle1">
    <w:name w:val="block title"/>
    <w:basedOn w:val="Normal"/>
    <w:link w:val="blocktitleChar"/>
    <w:qFormat/>
    <w:rsid w:val="00602314"/>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602314"/>
    <w:rPr>
      <w:rFonts w:ascii="Garamond" w:eastAsia="Calibri" w:hAnsi="Garamond" w:cs="Times New Roman"/>
      <w:b/>
      <w:caps/>
      <w:sz w:val="28"/>
      <w:lang w:val="x-none" w:eastAsia="x-none"/>
    </w:rPr>
  </w:style>
  <w:style w:type="character" w:customStyle="1" w:styleId="reality">
    <w:name w:val="reality"/>
    <w:rsid w:val="00602314"/>
  </w:style>
  <w:style w:type="paragraph" w:customStyle="1" w:styleId="Pa6">
    <w:name w:val="Pa6"/>
    <w:basedOn w:val="Normal"/>
    <w:next w:val="Normal"/>
    <w:uiPriority w:val="99"/>
    <w:qFormat/>
    <w:rsid w:val="00602314"/>
    <w:pPr>
      <w:autoSpaceDE w:val="0"/>
      <w:autoSpaceDN w:val="0"/>
      <w:adjustRightInd w:val="0"/>
      <w:spacing w:line="221" w:lineRule="atLeast"/>
    </w:pPr>
  </w:style>
  <w:style w:type="paragraph" w:customStyle="1" w:styleId="Pa4">
    <w:name w:val="Pa4"/>
    <w:basedOn w:val="Normal"/>
    <w:next w:val="Normal"/>
    <w:uiPriority w:val="99"/>
    <w:qFormat/>
    <w:rsid w:val="00602314"/>
    <w:pPr>
      <w:autoSpaceDE w:val="0"/>
      <w:autoSpaceDN w:val="0"/>
      <w:adjustRightInd w:val="0"/>
      <w:spacing w:line="181" w:lineRule="atLeast"/>
    </w:pPr>
  </w:style>
  <w:style w:type="paragraph" w:customStyle="1" w:styleId="Pa5">
    <w:name w:val="Pa5"/>
    <w:basedOn w:val="Normal"/>
    <w:next w:val="Normal"/>
    <w:uiPriority w:val="99"/>
    <w:qFormat/>
    <w:rsid w:val="00602314"/>
    <w:pPr>
      <w:autoSpaceDE w:val="0"/>
      <w:autoSpaceDN w:val="0"/>
      <w:adjustRightInd w:val="0"/>
      <w:spacing w:line="321" w:lineRule="atLeast"/>
    </w:pPr>
  </w:style>
  <w:style w:type="paragraph" w:customStyle="1" w:styleId="attribution">
    <w:name w:val="attribution"/>
    <w:basedOn w:val="Normal"/>
    <w:uiPriority w:val="99"/>
    <w:qFormat/>
    <w:rsid w:val="00602314"/>
    <w:pPr>
      <w:spacing w:before="100" w:beforeAutospacing="1" w:after="100" w:afterAutospacing="1"/>
    </w:pPr>
  </w:style>
  <w:style w:type="paragraph" w:customStyle="1" w:styleId="text-textbodyhoustontexttext-dateline">
    <w:name w:val="text-textbody houstontext text-dateline"/>
    <w:basedOn w:val="Normal"/>
    <w:uiPriority w:val="99"/>
    <w:qFormat/>
    <w:rsid w:val="00602314"/>
    <w:pPr>
      <w:spacing w:before="100" w:beforeAutospacing="1" w:after="100" w:afterAutospacing="1"/>
    </w:pPr>
  </w:style>
  <w:style w:type="paragraph" w:customStyle="1" w:styleId="text-textbodyhoustontext">
    <w:name w:val="text-textbody houstontext"/>
    <w:basedOn w:val="Normal"/>
    <w:uiPriority w:val="99"/>
    <w:qFormat/>
    <w:rsid w:val="00602314"/>
    <w:pPr>
      <w:spacing w:before="100" w:beforeAutospacing="1" w:after="100" w:afterAutospacing="1"/>
    </w:pPr>
  </w:style>
  <w:style w:type="character" w:customStyle="1" w:styleId="text2">
    <w:name w:val="text2"/>
    <w:rsid w:val="00602314"/>
  </w:style>
  <w:style w:type="character" w:customStyle="1" w:styleId="StyleUnderlineChar2CharChar11pt">
    <w:name w:val="Style Underline Char2 Char Char + 11 pt"/>
    <w:rsid w:val="00602314"/>
    <w:rPr>
      <w:rFonts w:ascii="Times New Roman" w:hAnsi="Times New Roman"/>
      <w:sz w:val="20"/>
      <w:u w:val="single"/>
    </w:rPr>
  </w:style>
  <w:style w:type="character" w:customStyle="1" w:styleId="StyleStyleBoldUnderline11pt">
    <w:name w:val="Style Style Bold Underline + 11 pt"/>
    <w:rsid w:val="0060231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02314"/>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602314"/>
    <w:rPr>
      <w:rFonts w:ascii="Arial" w:eastAsia="SimSun" w:hAnsi="Arial" w:cs="Times New Roman"/>
      <w:b/>
      <w:bCs/>
      <w:szCs w:val="22"/>
      <w:u w:val="single"/>
    </w:rPr>
  </w:style>
  <w:style w:type="character" w:customStyle="1" w:styleId="articlehead2">
    <w:name w:val="articlehead2"/>
    <w:rsid w:val="00602314"/>
  </w:style>
  <w:style w:type="character" w:customStyle="1" w:styleId="pronset">
    <w:name w:val="pronset"/>
    <w:rsid w:val="00602314"/>
  </w:style>
  <w:style w:type="character" w:customStyle="1" w:styleId="prondelim">
    <w:name w:val="prondelim"/>
    <w:rsid w:val="00602314"/>
  </w:style>
  <w:style w:type="character" w:customStyle="1" w:styleId="prontoggle">
    <w:name w:val="pron_toggle"/>
    <w:rsid w:val="00602314"/>
  </w:style>
  <w:style w:type="character" w:customStyle="1" w:styleId="boldface">
    <w:name w:val="boldface"/>
    <w:rsid w:val="00602314"/>
  </w:style>
  <w:style w:type="character" w:customStyle="1" w:styleId="secondary-bf">
    <w:name w:val="secondary-bf"/>
    <w:rsid w:val="00602314"/>
  </w:style>
  <w:style w:type="character" w:customStyle="1" w:styleId="ColorfulGrid-Accent1Char">
    <w:name w:val="Colorful Grid - Accent 1 Char"/>
    <w:aliases w:val="quote Char"/>
    <w:link w:val="ColorfulGrid-Accent1"/>
    <w:uiPriority w:val="29"/>
    <w:rsid w:val="00602314"/>
    <w:rPr>
      <w:rFonts w:ascii="Times New Roman" w:hAnsi="Times New Roman"/>
      <w:iCs/>
      <w:color w:val="000000"/>
      <w:sz w:val="16"/>
    </w:rPr>
  </w:style>
  <w:style w:type="table" w:styleId="ColorfulGrid-Accent1">
    <w:name w:val="Colorful Grid Accent 1"/>
    <w:basedOn w:val="TableNormal"/>
    <w:link w:val="ColorfulGrid-Accent1Char"/>
    <w:uiPriority w:val="29"/>
    <w:rsid w:val="00602314"/>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60231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602314"/>
  </w:style>
  <w:style w:type="character" w:customStyle="1" w:styleId="pg">
    <w:name w:val="pg"/>
    <w:rsid w:val="00602314"/>
  </w:style>
  <w:style w:type="character" w:customStyle="1" w:styleId="detailtitle">
    <w:name w:val="detailtitle"/>
    <w:rsid w:val="00602314"/>
  </w:style>
  <w:style w:type="character" w:customStyle="1" w:styleId="storydate">
    <w:name w:val="storydate"/>
    <w:rsid w:val="00602314"/>
  </w:style>
  <w:style w:type="character" w:customStyle="1" w:styleId="preloadwrap">
    <w:name w:val="preloadwrap"/>
    <w:rsid w:val="00602314"/>
  </w:style>
  <w:style w:type="paragraph" w:customStyle="1" w:styleId="summary">
    <w:name w:val="summary"/>
    <w:basedOn w:val="Normal"/>
    <w:uiPriority w:val="99"/>
    <w:qFormat/>
    <w:rsid w:val="00602314"/>
    <w:pPr>
      <w:spacing w:before="100" w:beforeAutospacing="1" w:after="100" w:afterAutospacing="1"/>
    </w:pPr>
  </w:style>
  <w:style w:type="paragraph" w:customStyle="1" w:styleId="Caption2">
    <w:name w:val="Caption2"/>
    <w:basedOn w:val="Normal"/>
    <w:uiPriority w:val="99"/>
    <w:qFormat/>
    <w:rsid w:val="00602314"/>
    <w:pPr>
      <w:spacing w:before="100" w:beforeAutospacing="1" w:after="100" w:afterAutospacing="1"/>
    </w:pPr>
  </w:style>
  <w:style w:type="character" w:customStyle="1" w:styleId="creditwrap">
    <w:name w:val="creditwrap"/>
    <w:rsid w:val="00602314"/>
  </w:style>
  <w:style w:type="character" w:customStyle="1" w:styleId="DefaultChar1">
    <w:name w:val="Default Char1"/>
    <w:rsid w:val="00602314"/>
    <w:rPr>
      <w:noProof w:val="0"/>
      <w:color w:val="000000"/>
      <w:lang w:val="en-US" w:eastAsia="en-US" w:bidi="ar-SA"/>
    </w:rPr>
  </w:style>
  <w:style w:type="paragraph" w:customStyle="1" w:styleId="MTDisplayEquation">
    <w:name w:val="MTDisplayEquation"/>
    <w:basedOn w:val="Normal"/>
    <w:next w:val="Normal"/>
    <w:link w:val="MTDisplayEquationChar"/>
    <w:qFormat/>
    <w:rsid w:val="00602314"/>
    <w:pPr>
      <w:tabs>
        <w:tab w:val="center" w:pos="5120"/>
        <w:tab w:val="right" w:pos="10220"/>
      </w:tabs>
    </w:pPr>
    <w:rPr>
      <w:bCs/>
      <w:lang w:bidi="he-IL"/>
    </w:rPr>
  </w:style>
  <w:style w:type="character" w:customStyle="1" w:styleId="MTDisplayEquationChar">
    <w:name w:val="MTDisplayEquation Char"/>
    <w:link w:val="MTDisplayEquation"/>
    <w:rsid w:val="00602314"/>
    <w:rPr>
      <w:rFonts w:ascii="Arial" w:eastAsia="Times New Roman" w:hAnsi="Arial" w:cs="Times New Roman"/>
      <w:bCs/>
      <w:lang w:bidi="he-IL"/>
    </w:rPr>
  </w:style>
  <w:style w:type="character" w:customStyle="1" w:styleId="textunderlineChar0">
    <w:name w:val="text underline Char"/>
    <w:rsid w:val="00602314"/>
    <w:rPr>
      <w:sz w:val="24"/>
      <w:szCs w:val="22"/>
      <w:u w:val="thick"/>
      <w:lang w:val="en-US" w:eastAsia="en-US" w:bidi="ar-SA"/>
    </w:rPr>
  </w:style>
  <w:style w:type="character" w:customStyle="1" w:styleId="BoldChar">
    <w:name w:val="Bold Char"/>
    <w:rsid w:val="00602314"/>
    <w:rPr>
      <w:rFonts w:ascii="Times New Roman" w:eastAsia="Times New Roman" w:hAnsi="Times New Roman"/>
      <w:b/>
      <w:szCs w:val="24"/>
    </w:rPr>
  </w:style>
  <w:style w:type="character" w:customStyle="1" w:styleId="pmterms31">
    <w:name w:val="pmterms31"/>
    <w:rsid w:val="00602314"/>
    <w:rPr>
      <w:b/>
      <w:bCs/>
      <w:i w:val="0"/>
      <w:iCs w:val="0"/>
      <w:color w:val="000000"/>
    </w:rPr>
  </w:style>
  <w:style w:type="character" w:customStyle="1" w:styleId="copyrightdescription">
    <w:name w:val="copyrightdescription"/>
    <w:rsid w:val="00602314"/>
  </w:style>
  <w:style w:type="paragraph" w:customStyle="1" w:styleId="DebateFile">
    <w:name w:val="Debate File"/>
    <w:basedOn w:val="Normal"/>
    <w:uiPriority w:val="99"/>
    <w:qFormat/>
    <w:rsid w:val="00602314"/>
    <w:pPr>
      <w:jc w:val="center"/>
    </w:pPr>
    <w:rPr>
      <w:rFonts w:ascii="Book Antiqua" w:hAnsi="Book Antiqua"/>
      <w:b/>
      <w:sz w:val="28"/>
    </w:rPr>
  </w:style>
  <w:style w:type="character" w:customStyle="1" w:styleId="ft01">
    <w:name w:val="ft01"/>
    <w:rsid w:val="00602314"/>
    <w:rPr>
      <w:rFonts w:ascii="Times" w:hAnsi="Times" w:cs="Times" w:hint="default"/>
      <w:color w:val="000000"/>
      <w:sz w:val="14"/>
      <w:szCs w:val="14"/>
    </w:rPr>
  </w:style>
  <w:style w:type="character" w:customStyle="1" w:styleId="ft11">
    <w:name w:val="ft11"/>
    <w:rsid w:val="00602314"/>
    <w:rPr>
      <w:rFonts w:ascii="Times" w:hAnsi="Times" w:cs="Times" w:hint="default"/>
      <w:color w:val="000000"/>
      <w:sz w:val="17"/>
      <w:szCs w:val="17"/>
    </w:rPr>
  </w:style>
  <w:style w:type="character" w:customStyle="1" w:styleId="ft21">
    <w:name w:val="ft21"/>
    <w:rsid w:val="00602314"/>
    <w:rPr>
      <w:rFonts w:ascii="Times" w:hAnsi="Times" w:cs="Times" w:hint="default"/>
      <w:color w:val="000000"/>
      <w:sz w:val="15"/>
      <w:szCs w:val="15"/>
    </w:rPr>
  </w:style>
  <w:style w:type="character" w:customStyle="1" w:styleId="ft31">
    <w:name w:val="ft31"/>
    <w:rsid w:val="00602314"/>
    <w:rPr>
      <w:rFonts w:ascii="Times" w:hAnsi="Times" w:cs="Times" w:hint="default"/>
      <w:color w:val="000000"/>
      <w:sz w:val="15"/>
      <w:szCs w:val="15"/>
    </w:rPr>
  </w:style>
  <w:style w:type="paragraph" w:customStyle="1" w:styleId="Little">
    <w:name w:val="Little"/>
    <w:basedOn w:val="Normal"/>
    <w:next w:val="Normal"/>
    <w:uiPriority w:val="99"/>
    <w:qFormat/>
    <w:rsid w:val="00602314"/>
    <w:pPr>
      <w:ind w:left="288"/>
    </w:pPr>
    <w:rPr>
      <w:rFonts w:ascii="Garamond" w:hAnsi="Garamond"/>
    </w:rPr>
  </w:style>
  <w:style w:type="paragraph" w:customStyle="1" w:styleId="AAAcard">
    <w:name w:val="AAAcard"/>
    <w:basedOn w:val="Normal"/>
    <w:link w:val="AAAcardChar"/>
    <w:uiPriority w:val="99"/>
    <w:qFormat/>
    <w:rsid w:val="00602314"/>
    <w:pPr>
      <w:ind w:left="288" w:right="288"/>
    </w:pPr>
  </w:style>
  <w:style w:type="character" w:customStyle="1" w:styleId="dquo">
    <w:name w:val="dquo"/>
    <w:rsid w:val="00602314"/>
  </w:style>
  <w:style w:type="character" w:customStyle="1" w:styleId="caps2">
    <w:name w:val="caps2"/>
    <w:rsid w:val="00602314"/>
  </w:style>
  <w:style w:type="character" w:customStyle="1" w:styleId="inside-head">
    <w:name w:val="inside-head"/>
    <w:rsid w:val="00602314"/>
  </w:style>
  <w:style w:type="character" w:customStyle="1" w:styleId="CardsFont12ptCharCharCharChar">
    <w:name w:val="Cards + Font: 12 pt Char Char Char Char"/>
    <w:rsid w:val="00602314"/>
    <w:rPr>
      <w:sz w:val="24"/>
      <w:szCs w:val="24"/>
      <w:u w:val="thick"/>
      <w:lang w:val="en-US" w:eastAsia="en-US" w:bidi="ar-SA"/>
    </w:rPr>
  </w:style>
  <w:style w:type="character" w:customStyle="1" w:styleId="ccs">
    <w:name w:val="c cs"/>
    <w:rsid w:val="00602314"/>
  </w:style>
  <w:style w:type="character" w:customStyle="1" w:styleId="UnderlinedEvChar">
    <w:name w:val="Underlined Ev Char"/>
    <w:link w:val="UnderlinedEv"/>
    <w:rsid w:val="00602314"/>
    <w:rPr>
      <w:rFonts w:ascii="Times New Roman" w:eastAsia="Times New Roman" w:hAnsi="Times New Roman"/>
      <w:u w:val="single"/>
    </w:rPr>
  </w:style>
  <w:style w:type="character" w:customStyle="1" w:styleId="dropshadow">
    <w:name w:val="dropshadow"/>
    <w:rsid w:val="00602314"/>
  </w:style>
  <w:style w:type="character" w:customStyle="1" w:styleId="d05ws">
    <w:name w:val="d05ws"/>
    <w:rsid w:val="00602314"/>
  </w:style>
  <w:style w:type="character" w:customStyle="1" w:styleId="rzibod">
    <w:name w:val="rzibod"/>
    <w:rsid w:val="00602314"/>
  </w:style>
  <w:style w:type="paragraph" w:customStyle="1" w:styleId="Caption3">
    <w:name w:val="Caption3"/>
    <w:basedOn w:val="Normal"/>
    <w:uiPriority w:val="99"/>
    <w:qFormat/>
    <w:rsid w:val="00602314"/>
    <w:pPr>
      <w:spacing w:before="100" w:beforeAutospacing="1" w:after="100" w:afterAutospacing="1"/>
    </w:pPr>
  </w:style>
  <w:style w:type="character" w:customStyle="1" w:styleId="StyleBold1">
    <w:name w:val="Style Bold1"/>
    <w:rsid w:val="00602314"/>
    <w:rPr>
      <w:rFonts w:ascii="Georgia" w:hAnsi="Georgia"/>
      <w:b/>
      <w:bCs/>
      <w:sz w:val="22"/>
    </w:rPr>
  </w:style>
  <w:style w:type="character" w:customStyle="1" w:styleId="headertext">
    <w:name w:val="headertext"/>
    <w:rsid w:val="00602314"/>
  </w:style>
  <w:style w:type="paragraph" w:customStyle="1" w:styleId="body-12-5">
    <w:name w:val="body-12-5"/>
    <w:basedOn w:val="Normal"/>
    <w:uiPriority w:val="99"/>
    <w:qFormat/>
    <w:rsid w:val="00602314"/>
    <w:pPr>
      <w:spacing w:before="100" w:beforeAutospacing="1" w:after="100" w:afterAutospacing="1"/>
    </w:pPr>
  </w:style>
  <w:style w:type="character" w:customStyle="1" w:styleId="endnote-reference">
    <w:name w:val="endnote-reference"/>
    <w:rsid w:val="00602314"/>
  </w:style>
  <w:style w:type="character" w:customStyle="1" w:styleId="officialsname">
    <w:name w:val="official_s_name"/>
    <w:rsid w:val="00602314"/>
  </w:style>
  <w:style w:type="character" w:customStyle="1" w:styleId="audience">
    <w:name w:val="audience"/>
    <w:rsid w:val="00602314"/>
  </w:style>
  <w:style w:type="character" w:customStyle="1" w:styleId="A7">
    <w:name w:val="A7"/>
    <w:uiPriority w:val="99"/>
    <w:rsid w:val="00602314"/>
    <w:rPr>
      <w:rFonts w:cs="Myriad Pro"/>
      <w:color w:val="0066B1"/>
      <w:sz w:val="22"/>
      <w:szCs w:val="22"/>
    </w:rPr>
  </w:style>
  <w:style w:type="character" w:customStyle="1" w:styleId="BlockHeadingsChar">
    <w:name w:val="Block Headings Char"/>
    <w:link w:val="BlockHeadings"/>
    <w:rsid w:val="00602314"/>
    <w:rPr>
      <w:rFonts w:ascii="Times New Roman" w:eastAsia="Times New Roman" w:hAnsi="Times New Roman" w:cs="Times New Roman"/>
      <w:b/>
      <w:sz w:val="36"/>
      <w:u w:val="single"/>
    </w:rPr>
  </w:style>
  <w:style w:type="character" w:customStyle="1" w:styleId="normalchar">
    <w:name w:val="normal__char"/>
    <w:rsid w:val="00602314"/>
  </w:style>
  <w:style w:type="character" w:customStyle="1" w:styleId="hyperlink002cheading0020100200028block0020title0029char">
    <w:name w:val="hyperlink_002cheading_00201_0020_0028block_0020title_0029__char"/>
    <w:rsid w:val="00602314"/>
  </w:style>
  <w:style w:type="character" w:customStyle="1" w:styleId="underline002cstyle0020bold0020underlinechar">
    <w:name w:val="underline_002cstyle_0020bold_0020underline__char"/>
    <w:rsid w:val="00602314"/>
  </w:style>
  <w:style w:type="character" w:customStyle="1" w:styleId="copyboldblack">
    <w:name w:val="copyboldblack"/>
    <w:rsid w:val="00602314"/>
  </w:style>
  <w:style w:type="character" w:customStyle="1" w:styleId="copybold">
    <w:name w:val="copybold"/>
    <w:rsid w:val="00602314"/>
  </w:style>
  <w:style w:type="character" w:customStyle="1" w:styleId="author-date0">
    <w:name w:val="author-date"/>
    <w:rsid w:val="00602314"/>
  </w:style>
  <w:style w:type="paragraph" w:customStyle="1" w:styleId="infuse">
    <w:name w:val="infuse"/>
    <w:basedOn w:val="Normal"/>
    <w:uiPriority w:val="99"/>
    <w:qFormat/>
    <w:rsid w:val="00602314"/>
    <w:pPr>
      <w:spacing w:before="100" w:beforeAutospacing="1" w:after="100" w:afterAutospacing="1"/>
    </w:pPr>
  </w:style>
  <w:style w:type="paragraph" w:customStyle="1" w:styleId="fontreg">
    <w:name w:val="font_reg"/>
    <w:basedOn w:val="Normal"/>
    <w:uiPriority w:val="99"/>
    <w:qFormat/>
    <w:rsid w:val="00602314"/>
    <w:pPr>
      <w:spacing w:before="100" w:beforeAutospacing="1" w:after="100" w:afterAutospacing="1"/>
    </w:pPr>
  </w:style>
  <w:style w:type="character" w:customStyle="1" w:styleId="yshortcuts">
    <w:name w:val="yshortcuts"/>
    <w:rsid w:val="00602314"/>
  </w:style>
  <w:style w:type="character" w:customStyle="1" w:styleId="hidden">
    <w:name w:val="hidden"/>
    <w:rsid w:val="00602314"/>
  </w:style>
  <w:style w:type="character" w:customStyle="1" w:styleId="articlebegin">
    <w:name w:val="articlebegin"/>
    <w:rsid w:val="00602314"/>
  </w:style>
  <w:style w:type="character" w:customStyle="1" w:styleId="mediaoverlay">
    <w:name w:val="mediaoverlay"/>
    <w:rsid w:val="00602314"/>
  </w:style>
  <w:style w:type="paragraph" w:customStyle="1" w:styleId="CITEF3">
    <w:name w:val="CITE F3"/>
    <w:uiPriority w:val="99"/>
    <w:qFormat/>
    <w:rsid w:val="00602314"/>
    <w:rPr>
      <w:rFonts w:ascii="Georgia" w:eastAsia="SimSun" w:hAnsi="Georgia" w:cs="Times New Roman"/>
      <w:b/>
      <w:lang w:eastAsia="zh-CN"/>
    </w:rPr>
  </w:style>
  <w:style w:type="character" w:customStyle="1" w:styleId="blogcaption">
    <w:name w:val="blog_caption"/>
    <w:rsid w:val="00602314"/>
  </w:style>
  <w:style w:type="paragraph" w:customStyle="1" w:styleId="StyleBoldUnderlineTimesNewRoman">
    <w:name w:val="Style Bold Underline + Times New Roman"/>
    <w:link w:val="StyleBoldUnderlineTimesNewRomanChar"/>
    <w:qFormat/>
    <w:rsid w:val="00602314"/>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602314"/>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602314"/>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602314"/>
    <w:rPr>
      <w:rFonts w:ascii="Calibri" w:eastAsia="Calibri" w:hAnsi="Calibri" w:cs="Times New Roman"/>
      <w:sz w:val="20"/>
      <w:szCs w:val="20"/>
      <w:u w:val="single"/>
    </w:rPr>
  </w:style>
  <w:style w:type="character" w:customStyle="1" w:styleId="commnet-abuzz">
    <w:name w:val="commnet-abuzz"/>
    <w:rsid w:val="00602314"/>
  </w:style>
  <w:style w:type="character" w:customStyle="1" w:styleId="fbconnectbuttontext">
    <w:name w:val="fbconnectbutton_text"/>
    <w:rsid w:val="00602314"/>
  </w:style>
  <w:style w:type="character" w:customStyle="1" w:styleId="fbsharecountinner">
    <w:name w:val="fb_share_count_inner"/>
    <w:rsid w:val="00602314"/>
  </w:style>
  <w:style w:type="character" w:customStyle="1" w:styleId="stbuttontext">
    <w:name w:val="stbuttontext"/>
    <w:rsid w:val="00602314"/>
  </w:style>
  <w:style w:type="paragraph" w:customStyle="1" w:styleId="hotroute1">
    <w:name w:val="hot route!"/>
    <w:basedOn w:val="Normal"/>
    <w:uiPriority w:val="99"/>
    <w:qFormat/>
    <w:rsid w:val="00602314"/>
    <w:pPr>
      <w:ind w:left="144"/>
    </w:pPr>
    <w:rPr>
      <w:rFonts w:ascii="Cambria" w:eastAsia="Calibri" w:hAnsi="Cambria"/>
    </w:rPr>
  </w:style>
  <w:style w:type="character" w:customStyle="1" w:styleId="Highlightedunderline0">
    <w:name w:val="Highlighted underline"/>
    <w:qFormat/>
    <w:rsid w:val="0060231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602314"/>
  </w:style>
  <w:style w:type="character" w:customStyle="1" w:styleId="Normal2">
    <w:name w:val="Normal2"/>
    <w:rsid w:val="00602314"/>
  </w:style>
  <w:style w:type="character" w:customStyle="1" w:styleId="pubdate">
    <w:name w:val="pubdate"/>
    <w:rsid w:val="00602314"/>
  </w:style>
  <w:style w:type="numbering" w:customStyle="1" w:styleId="NoList11">
    <w:name w:val="No List11"/>
    <w:next w:val="NoList"/>
    <w:uiPriority w:val="99"/>
    <w:semiHidden/>
    <w:unhideWhenUsed/>
    <w:rsid w:val="00602314"/>
  </w:style>
  <w:style w:type="numbering" w:customStyle="1" w:styleId="NoList111">
    <w:name w:val="No List111"/>
    <w:next w:val="NoList"/>
    <w:uiPriority w:val="99"/>
    <w:semiHidden/>
    <w:unhideWhenUsed/>
    <w:rsid w:val="00602314"/>
  </w:style>
  <w:style w:type="numbering" w:customStyle="1" w:styleId="NoList1111">
    <w:name w:val="No List1111"/>
    <w:next w:val="NoList"/>
    <w:uiPriority w:val="99"/>
    <w:semiHidden/>
    <w:unhideWhenUsed/>
    <w:rsid w:val="00602314"/>
  </w:style>
  <w:style w:type="numbering" w:customStyle="1" w:styleId="NoList11111">
    <w:name w:val="No List11111"/>
    <w:next w:val="NoList"/>
    <w:uiPriority w:val="99"/>
    <w:semiHidden/>
    <w:unhideWhenUsed/>
    <w:rsid w:val="00602314"/>
  </w:style>
  <w:style w:type="numbering" w:customStyle="1" w:styleId="NoList111111">
    <w:name w:val="No List111111"/>
    <w:next w:val="NoList"/>
    <w:uiPriority w:val="99"/>
    <w:semiHidden/>
    <w:unhideWhenUsed/>
    <w:rsid w:val="00602314"/>
  </w:style>
  <w:style w:type="numbering" w:customStyle="1" w:styleId="NoList1111111">
    <w:name w:val="No List1111111"/>
    <w:next w:val="NoList"/>
    <w:uiPriority w:val="99"/>
    <w:semiHidden/>
    <w:unhideWhenUsed/>
    <w:rsid w:val="00602314"/>
  </w:style>
  <w:style w:type="numbering" w:customStyle="1" w:styleId="NoList11111111">
    <w:name w:val="No List11111111"/>
    <w:next w:val="NoList"/>
    <w:uiPriority w:val="99"/>
    <w:semiHidden/>
    <w:unhideWhenUsed/>
    <w:rsid w:val="00602314"/>
  </w:style>
  <w:style w:type="numbering" w:customStyle="1" w:styleId="NoList111111111">
    <w:name w:val="No List111111111"/>
    <w:next w:val="NoList"/>
    <w:uiPriority w:val="99"/>
    <w:semiHidden/>
    <w:unhideWhenUsed/>
    <w:rsid w:val="00602314"/>
  </w:style>
  <w:style w:type="numbering" w:customStyle="1" w:styleId="NoList1111111111">
    <w:name w:val="No List1111111111"/>
    <w:next w:val="NoList"/>
    <w:uiPriority w:val="99"/>
    <w:semiHidden/>
    <w:unhideWhenUsed/>
    <w:rsid w:val="00602314"/>
  </w:style>
  <w:style w:type="numbering" w:customStyle="1" w:styleId="NoList11111111111">
    <w:name w:val="No List11111111111"/>
    <w:next w:val="NoList"/>
    <w:uiPriority w:val="99"/>
    <w:semiHidden/>
    <w:unhideWhenUsed/>
    <w:rsid w:val="00602314"/>
  </w:style>
  <w:style w:type="numbering" w:customStyle="1" w:styleId="NoList111111111111">
    <w:name w:val="No List111111111111"/>
    <w:next w:val="NoList"/>
    <w:uiPriority w:val="99"/>
    <w:semiHidden/>
    <w:unhideWhenUsed/>
    <w:rsid w:val="00602314"/>
  </w:style>
  <w:style w:type="numbering" w:customStyle="1" w:styleId="NoList1111111111111">
    <w:name w:val="No List1111111111111"/>
    <w:next w:val="NoList"/>
    <w:uiPriority w:val="99"/>
    <w:semiHidden/>
    <w:unhideWhenUsed/>
    <w:rsid w:val="00602314"/>
  </w:style>
  <w:style w:type="numbering" w:customStyle="1" w:styleId="NoList11111111111111">
    <w:name w:val="No List11111111111111"/>
    <w:next w:val="NoList"/>
    <w:uiPriority w:val="99"/>
    <w:semiHidden/>
    <w:unhideWhenUsed/>
    <w:rsid w:val="00602314"/>
  </w:style>
  <w:style w:type="numbering" w:customStyle="1" w:styleId="NoList111111111111111">
    <w:name w:val="No List111111111111111"/>
    <w:next w:val="NoList"/>
    <w:uiPriority w:val="99"/>
    <w:semiHidden/>
    <w:unhideWhenUsed/>
    <w:rsid w:val="00602314"/>
  </w:style>
  <w:style w:type="numbering" w:customStyle="1" w:styleId="NoList1111111111111111">
    <w:name w:val="No List1111111111111111"/>
    <w:next w:val="NoList"/>
    <w:uiPriority w:val="99"/>
    <w:semiHidden/>
    <w:unhideWhenUsed/>
    <w:rsid w:val="00602314"/>
  </w:style>
  <w:style w:type="numbering" w:customStyle="1" w:styleId="NoList11111111111111111">
    <w:name w:val="No List11111111111111111"/>
    <w:next w:val="NoList"/>
    <w:uiPriority w:val="99"/>
    <w:semiHidden/>
    <w:unhideWhenUsed/>
    <w:rsid w:val="00602314"/>
  </w:style>
  <w:style w:type="paragraph" w:customStyle="1" w:styleId="FreeFormA">
    <w:name w:val="Free Form A"/>
    <w:autoRedefine/>
    <w:uiPriority w:val="99"/>
    <w:qFormat/>
    <w:rsid w:val="00602314"/>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602314"/>
  </w:style>
  <w:style w:type="character" w:customStyle="1" w:styleId="postby">
    <w:name w:val="post_by"/>
    <w:rsid w:val="00602314"/>
  </w:style>
  <w:style w:type="character" w:customStyle="1" w:styleId="postdate">
    <w:name w:val="post_date"/>
    <w:rsid w:val="00602314"/>
  </w:style>
  <w:style w:type="character" w:customStyle="1" w:styleId="bdx">
    <w:name w:val="bdx"/>
    <w:rsid w:val="00602314"/>
  </w:style>
  <w:style w:type="character" w:customStyle="1" w:styleId="bdl">
    <w:name w:val="bdl"/>
    <w:rsid w:val="00602314"/>
  </w:style>
  <w:style w:type="character" w:customStyle="1" w:styleId="bhl">
    <w:name w:val="bhl"/>
    <w:rsid w:val="00602314"/>
  </w:style>
  <w:style w:type="character" w:customStyle="1" w:styleId="CardNotUnderlinedChar1">
    <w:name w:val="Card Not Underlined Char1"/>
    <w:link w:val="CardNotUnderlined"/>
    <w:rsid w:val="00602314"/>
    <w:rPr>
      <w:rFonts w:ascii="Bell MT" w:eastAsia="Calibri" w:hAnsi="Bell MT" w:cs="Times New Roman"/>
      <w:szCs w:val="20"/>
    </w:rPr>
  </w:style>
  <w:style w:type="character" w:customStyle="1" w:styleId="breadcrumbitemcurrent">
    <w:name w:val="breadcrumbitemcurrent"/>
    <w:rsid w:val="00602314"/>
  </w:style>
  <w:style w:type="character" w:customStyle="1" w:styleId="bbl">
    <w:name w:val="bbl"/>
    <w:rsid w:val="00602314"/>
  </w:style>
  <w:style w:type="character" w:customStyle="1" w:styleId="Date2">
    <w:name w:val="Date2"/>
    <w:rsid w:val="00602314"/>
  </w:style>
  <w:style w:type="character" w:customStyle="1" w:styleId="company">
    <w:name w:val="company"/>
    <w:rsid w:val="00602314"/>
  </w:style>
  <w:style w:type="character" w:customStyle="1" w:styleId="itxtnewhookspan">
    <w:name w:val="itxtnewhookspan"/>
    <w:rsid w:val="00602314"/>
  </w:style>
  <w:style w:type="character" w:customStyle="1" w:styleId="gstxthlt">
    <w:name w:val="gstxt_hlt"/>
    <w:rsid w:val="00602314"/>
  </w:style>
  <w:style w:type="paragraph" w:customStyle="1" w:styleId="bodytextfp">
    <w:name w:val="bodytextfp"/>
    <w:basedOn w:val="Normal"/>
    <w:uiPriority w:val="99"/>
    <w:qFormat/>
    <w:rsid w:val="00602314"/>
    <w:pPr>
      <w:spacing w:before="100" w:beforeAutospacing="1" w:after="100" w:afterAutospacing="1"/>
    </w:pPr>
  </w:style>
  <w:style w:type="character" w:styleId="SubtleEmphasis">
    <w:name w:val="Subtle Emphasis"/>
    <w:uiPriority w:val="19"/>
    <w:qFormat/>
    <w:rsid w:val="00602314"/>
    <w:rPr>
      <w:rFonts w:ascii="Georgia" w:hAnsi="Georgia"/>
      <w:i/>
      <w:iCs/>
      <w:color w:val="808080"/>
    </w:rPr>
  </w:style>
  <w:style w:type="character" w:customStyle="1" w:styleId="HotRouteChar0">
    <w:name w:val="Hot Route Char"/>
    <w:link w:val="HotRoute0"/>
    <w:locked/>
    <w:rsid w:val="00602314"/>
    <w:rPr>
      <w:rFonts w:ascii="Arial" w:eastAsia="Cambria" w:hAnsi="Arial" w:cs="Times New Roman"/>
      <w:iCs/>
      <w:color w:val="000000"/>
      <w:sz w:val="18"/>
    </w:rPr>
  </w:style>
  <w:style w:type="character" w:customStyle="1" w:styleId="ReallyfuckingsmallChar">
    <w:name w:val="Really fucking small Char"/>
    <w:link w:val="Reallyfuckingsmall"/>
    <w:locked/>
    <w:rsid w:val="00602314"/>
    <w:rPr>
      <w:rFonts w:ascii="Times New Roman" w:eastAsia="Times New Roman" w:hAnsi="Times New Roman"/>
      <w:sz w:val="10"/>
    </w:rPr>
  </w:style>
  <w:style w:type="paragraph" w:customStyle="1" w:styleId="Reallyfuckingsmall">
    <w:name w:val="Really fucking small"/>
    <w:basedOn w:val="Normal"/>
    <w:link w:val="ReallyfuckingsmallChar"/>
    <w:qFormat/>
    <w:rsid w:val="00602314"/>
    <w:rPr>
      <w:rFonts w:ascii="Times New Roman" w:hAnsi="Times New Roman" w:cstheme="minorBidi"/>
      <w:sz w:val="10"/>
    </w:rPr>
  </w:style>
  <w:style w:type="paragraph" w:customStyle="1" w:styleId="subheader">
    <w:name w:val="subheader"/>
    <w:basedOn w:val="Normal"/>
    <w:uiPriority w:val="99"/>
    <w:qFormat/>
    <w:rsid w:val="00602314"/>
    <w:pPr>
      <w:spacing w:before="100" w:beforeAutospacing="1" w:after="100" w:afterAutospacing="1"/>
    </w:pPr>
  </w:style>
  <w:style w:type="character" w:customStyle="1" w:styleId="SubtleEmphasis1">
    <w:name w:val="Subtle Emphasis1"/>
    <w:uiPriority w:val="19"/>
    <w:qFormat/>
    <w:rsid w:val="00602314"/>
    <w:rPr>
      <w:rFonts w:ascii="Times New Roman" w:hAnsi="Times New Roman"/>
      <w:b/>
      <w:iCs/>
      <w:color w:val="auto"/>
      <w:sz w:val="22"/>
    </w:rPr>
  </w:style>
  <w:style w:type="character" w:customStyle="1" w:styleId="StyleBoldRed">
    <w:name w:val="Style Bold Red"/>
    <w:rsid w:val="00602314"/>
    <w:rPr>
      <w:b/>
      <w:bCs/>
      <w:color w:val="auto"/>
    </w:rPr>
  </w:style>
  <w:style w:type="character" w:customStyle="1" w:styleId="StyleTimesNewRoman8pt">
    <w:name w:val="Style Times New Roman 8 pt"/>
    <w:rsid w:val="00602314"/>
    <w:rPr>
      <w:rFonts w:ascii="Georgia" w:hAnsi="Georgia"/>
      <w:sz w:val="16"/>
    </w:rPr>
  </w:style>
  <w:style w:type="character" w:customStyle="1" w:styleId="StyleStyle7pt8pt">
    <w:name w:val="Style Style 7 pt + 8 pt"/>
    <w:rsid w:val="00602314"/>
    <w:rPr>
      <w:sz w:val="16"/>
    </w:rPr>
  </w:style>
  <w:style w:type="character" w:customStyle="1" w:styleId="StyleStyleThickunderlineBold1">
    <w:name w:val="Style Style Thick underline + Bold1"/>
    <w:rsid w:val="00602314"/>
    <w:rPr>
      <w:b/>
      <w:bCs/>
      <w:u w:val="thick"/>
    </w:rPr>
  </w:style>
  <w:style w:type="character" w:customStyle="1" w:styleId="StyleUnderline2">
    <w:name w:val="Style Underline2"/>
    <w:rsid w:val="00602314"/>
    <w:rPr>
      <w:u w:val="single"/>
    </w:rPr>
  </w:style>
  <w:style w:type="character" w:customStyle="1" w:styleId="ShrinkText">
    <w:name w:val="Shrink Text"/>
    <w:rsid w:val="00602314"/>
    <w:rPr>
      <w:sz w:val="16"/>
    </w:rPr>
  </w:style>
  <w:style w:type="character" w:customStyle="1" w:styleId="smallcaps">
    <w:name w:val="smallcaps"/>
    <w:rsid w:val="00602314"/>
  </w:style>
  <w:style w:type="character" w:customStyle="1" w:styleId="goldbldtext">
    <w:name w:val="goldbldtext"/>
    <w:rsid w:val="00602314"/>
  </w:style>
  <w:style w:type="character" w:customStyle="1" w:styleId="PageHeaderLine2Char">
    <w:name w:val="PageHeaderLine2 Char"/>
    <w:link w:val="PageHeaderLine2"/>
    <w:rsid w:val="00602314"/>
    <w:rPr>
      <w:rFonts w:ascii="Arial" w:eastAsia="Calibri" w:hAnsi="Arial" w:cs="Times New Roman"/>
      <w:b/>
    </w:rPr>
  </w:style>
  <w:style w:type="paragraph" w:customStyle="1" w:styleId="firstletter">
    <w:name w:val="firstletter"/>
    <w:basedOn w:val="Normal"/>
    <w:uiPriority w:val="99"/>
    <w:qFormat/>
    <w:rsid w:val="00602314"/>
    <w:pPr>
      <w:spacing w:before="100" w:beforeAutospacing="1" w:after="100" w:afterAutospacing="1"/>
    </w:pPr>
  </w:style>
  <w:style w:type="paragraph" w:customStyle="1" w:styleId="more">
    <w:name w:val="more"/>
    <w:basedOn w:val="Normal"/>
    <w:uiPriority w:val="99"/>
    <w:qFormat/>
    <w:rsid w:val="00602314"/>
    <w:pPr>
      <w:spacing w:before="100" w:beforeAutospacing="1" w:after="100" w:afterAutospacing="1"/>
    </w:pPr>
  </w:style>
  <w:style w:type="character" w:customStyle="1" w:styleId="cardshighlight0">
    <w:name w:val="cardshighlight"/>
    <w:rsid w:val="00602314"/>
  </w:style>
  <w:style w:type="character" w:customStyle="1" w:styleId="cardsfont12pt1">
    <w:name w:val="cardsfont12pt"/>
    <w:rsid w:val="00602314"/>
  </w:style>
  <w:style w:type="character" w:customStyle="1" w:styleId="ft1">
    <w:name w:val="ft1"/>
    <w:rsid w:val="00602314"/>
  </w:style>
  <w:style w:type="character" w:customStyle="1" w:styleId="ft6">
    <w:name w:val="ft6"/>
    <w:rsid w:val="00602314"/>
  </w:style>
  <w:style w:type="paragraph" w:customStyle="1" w:styleId="story">
    <w:name w:val="story"/>
    <w:basedOn w:val="Normal"/>
    <w:uiPriority w:val="99"/>
    <w:qFormat/>
    <w:rsid w:val="00602314"/>
    <w:pPr>
      <w:spacing w:before="100" w:beforeAutospacing="1" w:after="100" w:afterAutospacing="1"/>
    </w:pPr>
  </w:style>
  <w:style w:type="paragraph" w:customStyle="1" w:styleId="H1numbered">
    <w:name w:val="H1 numbered"/>
    <w:basedOn w:val="Normal"/>
    <w:uiPriority w:val="99"/>
    <w:qFormat/>
    <w:rsid w:val="00602314"/>
    <w:pPr>
      <w:pageBreakBefore/>
      <w:widowControl w:val="0"/>
      <w:numPr>
        <w:numId w:val="3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602314"/>
    <w:pPr>
      <w:widowControl w:val="0"/>
      <w:numPr>
        <w:ilvl w:val="1"/>
        <w:numId w:val="34"/>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602314"/>
  </w:style>
  <w:style w:type="character" w:customStyle="1" w:styleId="backcontent">
    <w:name w:val="backcontent"/>
    <w:rsid w:val="00602314"/>
  </w:style>
  <w:style w:type="character" w:customStyle="1" w:styleId="daystmp">
    <w:name w:val="daystmp"/>
    <w:rsid w:val="00602314"/>
  </w:style>
  <w:style w:type="paragraph" w:customStyle="1" w:styleId="in">
    <w:name w:val="in"/>
    <w:basedOn w:val="Normal"/>
    <w:uiPriority w:val="99"/>
    <w:qFormat/>
    <w:rsid w:val="00602314"/>
    <w:pPr>
      <w:spacing w:before="100" w:beforeAutospacing="1" w:after="100" w:afterAutospacing="1"/>
    </w:pPr>
  </w:style>
  <w:style w:type="character" w:customStyle="1" w:styleId="cardsfont12ptchar">
    <w:name w:val="cardsfont12ptchar"/>
    <w:rsid w:val="00602314"/>
  </w:style>
  <w:style w:type="paragraph" w:customStyle="1" w:styleId="image-caption">
    <w:name w:val="image-caption"/>
    <w:basedOn w:val="Normal"/>
    <w:uiPriority w:val="99"/>
    <w:qFormat/>
    <w:rsid w:val="00602314"/>
    <w:pPr>
      <w:spacing w:before="100" w:beforeAutospacing="1" w:after="100" w:afterAutospacing="1"/>
    </w:pPr>
  </w:style>
  <w:style w:type="character" w:customStyle="1" w:styleId="gal">
    <w:name w:val="gal"/>
    <w:rsid w:val="00602314"/>
  </w:style>
  <w:style w:type="character" w:customStyle="1" w:styleId="submitted">
    <w:name w:val="submitted"/>
    <w:rsid w:val="00602314"/>
  </w:style>
  <w:style w:type="paragraph" w:customStyle="1" w:styleId="imagecontain">
    <w:name w:val="imagecontain"/>
    <w:basedOn w:val="Normal"/>
    <w:uiPriority w:val="99"/>
    <w:qFormat/>
    <w:rsid w:val="00602314"/>
    <w:pPr>
      <w:spacing w:before="100" w:beforeAutospacing="1" w:after="100" w:afterAutospacing="1"/>
    </w:pPr>
  </w:style>
  <w:style w:type="character" w:customStyle="1" w:styleId="imagedateline">
    <w:name w:val="image_dateline"/>
    <w:rsid w:val="00602314"/>
  </w:style>
  <w:style w:type="character" w:customStyle="1" w:styleId="authordatecharchar">
    <w:name w:val="authordatecharchar"/>
    <w:rsid w:val="00602314"/>
  </w:style>
  <w:style w:type="character" w:customStyle="1" w:styleId="style1char0">
    <w:name w:val="style1char"/>
    <w:rsid w:val="00602314"/>
  </w:style>
  <w:style w:type="character" w:customStyle="1" w:styleId="tagcharchar0">
    <w:name w:val="tagcharchar"/>
    <w:rsid w:val="00602314"/>
  </w:style>
  <w:style w:type="character" w:customStyle="1" w:styleId="underlinedcharchar2">
    <w:name w:val="underlinedcharchar"/>
    <w:rsid w:val="00602314"/>
  </w:style>
  <w:style w:type="paragraph" w:customStyle="1" w:styleId="CM62">
    <w:name w:val="CM62"/>
    <w:basedOn w:val="Normal"/>
    <w:next w:val="Normal"/>
    <w:uiPriority w:val="99"/>
    <w:qFormat/>
    <w:rsid w:val="00602314"/>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602314"/>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602314"/>
    <w:pPr>
      <w:widowControl w:val="0"/>
      <w:spacing w:after="63"/>
    </w:pPr>
    <w:rPr>
      <w:rFonts w:ascii="Arial" w:hAnsi="Arial"/>
      <w:color w:val="auto"/>
    </w:rPr>
  </w:style>
  <w:style w:type="paragraph" w:customStyle="1" w:styleId="CM35">
    <w:name w:val="CM35"/>
    <w:basedOn w:val="Default"/>
    <w:next w:val="Default"/>
    <w:uiPriority w:val="99"/>
    <w:qFormat/>
    <w:rsid w:val="0060231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02314"/>
    <w:pPr>
      <w:widowControl w:val="0"/>
      <w:spacing w:line="228" w:lineRule="atLeast"/>
    </w:pPr>
    <w:rPr>
      <w:rFonts w:ascii="Showcard Gothic" w:hAnsi="Showcard Gothic"/>
      <w:color w:val="auto"/>
    </w:rPr>
  </w:style>
  <w:style w:type="character" w:customStyle="1" w:styleId="BoxedChar">
    <w:name w:val="Boxed Char"/>
    <w:rsid w:val="00602314"/>
    <w:rPr>
      <w:rFonts w:ascii="Arial Narrow" w:hAnsi="Arial Narrow"/>
      <w:b/>
      <w:sz w:val="18"/>
      <w:bdr w:val="single" w:sz="6" w:space="0" w:color="auto"/>
    </w:rPr>
  </w:style>
  <w:style w:type="character" w:customStyle="1" w:styleId="Style11ptUnderline2">
    <w:name w:val="Style 11 pt Underline2"/>
    <w:rsid w:val="00602314"/>
    <w:rPr>
      <w:sz w:val="20"/>
      <w:u w:val="single"/>
    </w:rPr>
  </w:style>
  <w:style w:type="character" w:customStyle="1" w:styleId="Style11ptBoldUnderline2">
    <w:name w:val="Style 11 pt Bold Underline2"/>
    <w:rsid w:val="00602314"/>
    <w:rPr>
      <w:b/>
      <w:bCs/>
      <w:sz w:val="20"/>
      <w:u w:val="single"/>
    </w:rPr>
  </w:style>
  <w:style w:type="character" w:customStyle="1" w:styleId="nw">
    <w:name w:val="nw"/>
    <w:rsid w:val="00602314"/>
  </w:style>
  <w:style w:type="character" w:customStyle="1" w:styleId="Styleunderline11ptBoldBorderSinglesolidlineAuto">
    <w:name w:val="Style underline + 11 pt Bold Border: : (Single solid line Auto ..."/>
    <w:rsid w:val="00602314"/>
    <w:rPr>
      <w:b/>
      <w:bCs/>
      <w:sz w:val="20"/>
      <w:u w:val="single"/>
      <w:bdr w:val="single" w:sz="4" w:space="0" w:color="auto"/>
    </w:rPr>
  </w:style>
  <w:style w:type="paragraph" w:customStyle="1" w:styleId="StylecardCharCharChar11pt">
    <w:name w:val="Style card Char Char Char + 11 pt"/>
    <w:link w:val="StylecardCharCharChar11ptChar"/>
    <w:qFormat/>
    <w:rsid w:val="00602314"/>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602314"/>
    <w:rPr>
      <w:lang w:val="en-US" w:eastAsia="en-US" w:bidi="ar-SA"/>
    </w:rPr>
  </w:style>
  <w:style w:type="character" w:customStyle="1" w:styleId="StylecardCharCharChar11ptChar">
    <w:name w:val="Style card Char Char Char + 11 pt Char"/>
    <w:link w:val="StylecardCharCharChar11pt"/>
    <w:rsid w:val="0060231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60231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602314"/>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60231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602314"/>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60231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602314"/>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0231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602314"/>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602314"/>
    <w:rPr>
      <w:lang w:val="x-none" w:eastAsia="x-none"/>
    </w:rPr>
  </w:style>
  <w:style w:type="character" w:customStyle="1" w:styleId="cardCharCharChar1">
    <w:name w:val="card Char Char Char1"/>
    <w:rsid w:val="00602314"/>
    <w:rPr>
      <w:lang w:val="en-US" w:eastAsia="en-US" w:bidi="ar-SA"/>
    </w:rPr>
  </w:style>
  <w:style w:type="character" w:customStyle="1" w:styleId="StylecardCharChar11ptChar">
    <w:name w:val="Style card Char Char + 11 pt Char"/>
    <w:link w:val="StylecardCharChar11pt"/>
    <w:rsid w:val="00602314"/>
    <w:rPr>
      <w:rFonts w:ascii="Georgia" w:eastAsia="Times New Roman" w:hAnsi="Georgia"/>
      <w:szCs w:val="20"/>
      <w:lang w:val="x-none" w:eastAsia="x-none"/>
    </w:rPr>
  </w:style>
  <w:style w:type="paragraph" w:customStyle="1" w:styleId="NormalFont">
    <w:name w:val="Normal Font"/>
    <w:link w:val="NormalFontChar"/>
    <w:qFormat/>
    <w:rsid w:val="00602314"/>
    <w:rPr>
      <w:rFonts w:ascii="Times New Roman" w:eastAsia="Times New Roman" w:hAnsi="Times New Roman" w:cs="Times New Roman"/>
      <w:sz w:val="20"/>
      <w:szCs w:val="20"/>
    </w:rPr>
  </w:style>
  <w:style w:type="paragraph" w:customStyle="1" w:styleId="StyleSmall11pt">
    <w:name w:val="Style Small + 11 pt"/>
    <w:uiPriority w:val="99"/>
    <w:qFormat/>
    <w:rsid w:val="00602314"/>
    <w:pPr>
      <w:spacing w:after="200"/>
    </w:pPr>
    <w:rPr>
      <w:rFonts w:ascii="Times" w:eastAsia="Times New Roman" w:hAnsi="Times" w:cs="Times New Roman"/>
      <w:sz w:val="20"/>
      <w:szCs w:val="22"/>
    </w:rPr>
  </w:style>
  <w:style w:type="character" w:customStyle="1" w:styleId="Style11ptThickunderline">
    <w:name w:val="Style 11 pt Thick underline"/>
    <w:rsid w:val="00602314"/>
    <w:rPr>
      <w:sz w:val="20"/>
      <w:u w:val="thick"/>
    </w:rPr>
  </w:style>
  <w:style w:type="character" w:customStyle="1" w:styleId="Style11ptBoldThickunderline">
    <w:name w:val="Style 11 pt Bold Thick underline"/>
    <w:rsid w:val="00602314"/>
    <w:rPr>
      <w:b/>
      <w:bCs/>
      <w:sz w:val="20"/>
      <w:u w:val="thick"/>
    </w:rPr>
  </w:style>
  <w:style w:type="paragraph" w:customStyle="1" w:styleId="StyleNormalFont11ptUnderline">
    <w:name w:val="Style Normal Font + 11 pt Underline"/>
    <w:basedOn w:val="NormalFont"/>
    <w:link w:val="StyleNormalFont11ptUnderlineChar"/>
    <w:qFormat/>
    <w:rsid w:val="00602314"/>
    <w:rPr>
      <w:u w:val="single"/>
      <w:lang w:val="x-none" w:eastAsia="x-none"/>
    </w:rPr>
  </w:style>
  <w:style w:type="character" w:customStyle="1" w:styleId="NormalFontChar">
    <w:name w:val="Normal Font Char"/>
    <w:link w:val="NormalFont"/>
    <w:rsid w:val="0060231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60231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02314"/>
    <w:rPr>
      <w:b/>
      <w:bCs/>
      <w:u w:val="single"/>
      <w:lang w:val="x-none" w:eastAsia="x-none"/>
    </w:rPr>
  </w:style>
  <w:style w:type="character" w:customStyle="1" w:styleId="StyleNormalFont11ptBoldUnderlineChar">
    <w:name w:val="Style Normal Font + 11 pt Bold Underline Char"/>
    <w:link w:val="StyleNormalFont11ptBoldUnderline"/>
    <w:rsid w:val="0060231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602314"/>
    <w:rPr>
      <w:sz w:val="15"/>
    </w:rPr>
  </w:style>
  <w:style w:type="character" w:customStyle="1" w:styleId="authors1">
    <w:name w:val="authors1"/>
    <w:rsid w:val="00602314"/>
    <w:rPr>
      <w:rFonts w:ascii="Verdana" w:hAnsi="Verdana" w:hint="default"/>
      <w:b/>
      <w:bCs/>
      <w:color w:val="006699"/>
      <w:sz w:val="20"/>
      <w:szCs w:val="20"/>
    </w:rPr>
  </w:style>
  <w:style w:type="character" w:customStyle="1" w:styleId="headlinesectionlarge">
    <w:name w:val="headline_section_large"/>
    <w:rsid w:val="00602314"/>
  </w:style>
  <w:style w:type="paragraph" w:customStyle="1" w:styleId="formatvorlage2">
    <w:name w:val="formatvorlage2"/>
    <w:basedOn w:val="Normal"/>
    <w:uiPriority w:val="99"/>
    <w:qFormat/>
    <w:rsid w:val="00602314"/>
    <w:pPr>
      <w:spacing w:before="100" w:beforeAutospacing="1" w:after="100" w:afterAutospacing="1"/>
    </w:pPr>
    <w:rPr>
      <w:rFonts w:eastAsia="Calibri"/>
    </w:rPr>
  </w:style>
  <w:style w:type="character" w:customStyle="1" w:styleId="Styleunderline11ptBlack">
    <w:name w:val="Style underline + 11 pt Black"/>
    <w:rsid w:val="00602314"/>
    <w:rPr>
      <w:color w:val="000000"/>
      <w:sz w:val="20"/>
      <w:u w:val="single"/>
    </w:rPr>
  </w:style>
  <w:style w:type="character" w:customStyle="1" w:styleId="Styleunderline11ptBoldBlack">
    <w:name w:val="Style underline + 11 pt Bold Black"/>
    <w:rsid w:val="00602314"/>
    <w:rPr>
      <w:b/>
      <w:bCs/>
      <w:color w:val="000000"/>
      <w:sz w:val="20"/>
      <w:u w:val="single"/>
    </w:rPr>
  </w:style>
  <w:style w:type="paragraph" w:customStyle="1" w:styleId="StyleTitle11ptNotBold">
    <w:name w:val="Style Title + 11 pt Not Bold"/>
    <w:basedOn w:val="Title"/>
    <w:link w:val="StyleTitle11ptNotBoldChar"/>
    <w:qFormat/>
    <w:rsid w:val="00602314"/>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602314"/>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602314"/>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602314"/>
    <w:rPr>
      <w:rFonts w:ascii="Georgia" w:hAnsi="Georgia"/>
      <w:sz w:val="22"/>
      <w:u w:val="single"/>
      <w:lang w:val="x-none" w:eastAsia="x-none"/>
    </w:rPr>
  </w:style>
  <w:style w:type="character" w:customStyle="1" w:styleId="Style11ptBoldBlackUnderline">
    <w:name w:val="Style 11 pt Bold Black Underline"/>
    <w:rsid w:val="00602314"/>
    <w:rPr>
      <w:b/>
      <w:bCs/>
      <w:color w:val="000000"/>
      <w:sz w:val="20"/>
      <w:u w:val="single"/>
    </w:rPr>
  </w:style>
  <w:style w:type="character" w:customStyle="1" w:styleId="Style11ptBoldBlackUnderlineBorderSinglesolidline">
    <w:name w:val="Style 11 pt Bold Black Underline Border: : (Single solid line ..."/>
    <w:rsid w:val="00602314"/>
    <w:rPr>
      <w:b/>
      <w:bCs/>
      <w:color w:val="000000"/>
      <w:sz w:val="20"/>
      <w:u w:val="single"/>
      <w:bdr w:val="single" w:sz="4" w:space="0" w:color="auto"/>
    </w:rPr>
  </w:style>
  <w:style w:type="character" w:customStyle="1" w:styleId="StyleLatinMeridien-Italic11ptItalicUnderline">
    <w:name w:val="Style (Latin) Meridien-Italic 11 pt Italic Underline"/>
    <w:rsid w:val="00602314"/>
    <w:rPr>
      <w:rFonts w:ascii="Meridien-Italic" w:hAnsi="Meridien-Italic"/>
      <w:i/>
      <w:iCs/>
      <w:sz w:val="20"/>
      <w:u w:val="single"/>
    </w:rPr>
  </w:style>
  <w:style w:type="character" w:customStyle="1" w:styleId="Citation-AuthorDate">
    <w:name w:val="Citation - Author/Date"/>
    <w:rsid w:val="00602314"/>
    <w:rPr>
      <w:b/>
      <w:bCs w:val="0"/>
      <w:smallCaps/>
      <w:sz w:val="24"/>
      <w:u w:val="single"/>
    </w:rPr>
  </w:style>
  <w:style w:type="paragraph" w:customStyle="1" w:styleId="HotRouteCharCharCharCharChar">
    <w:name w:val="Hot Route! Char Char Char Char Char"/>
    <w:basedOn w:val="Normal"/>
    <w:link w:val="HotRouteCharCharCharCharCharChar"/>
    <w:qFormat/>
    <w:rsid w:val="00602314"/>
    <w:pPr>
      <w:ind w:left="144"/>
    </w:pPr>
    <w:rPr>
      <w:lang w:val="x-none" w:eastAsia="x-none"/>
    </w:rPr>
  </w:style>
  <w:style w:type="character" w:customStyle="1" w:styleId="HotRouteCharCharCharCharCharChar">
    <w:name w:val="Hot Route! Char Char Char Char Char Char"/>
    <w:link w:val="HotRouteCharCharCharCharChar"/>
    <w:rsid w:val="00602314"/>
    <w:rPr>
      <w:rFonts w:ascii="Arial" w:eastAsia="Times New Roman" w:hAnsi="Arial" w:cs="Times New Roman"/>
      <w:lang w:val="x-none" w:eastAsia="x-none"/>
    </w:rPr>
  </w:style>
  <w:style w:type="character" w:customStyle="1" w:styleId="underlinestylechar0">
    <w:name w:val="underlinestylechar"/>
    <w:rsid w:val="00602314"/>
  </w:style>
  <w:style w:type="character" w:customStyle="1" w:styleId="highlight">
    <w:name w:val="highlight"/>
    <w:rsid w:val="00602314"/>
  </w:style>
  <w:style w:type="character" w:customStyle="1" w:styleId="BlockHeaderHiddenChar">
    <w:name w:val="Block Header Hidden Char"/>
    <w:link w:val="BlockHeaderHidden"/>
    <w:locked/>
    <w:rsid w:val="00602314"/>
    <w:rPr>
      <w:rFonts w:ascii="Georgia" w:eastAsia="Times New Roman" w:hAnsi="Georgia" w:cs="Times New Roman"/>
      <w:b/>
      <w:bCs/>
      <w:sz w:val="32"/>
      <w:szCs w:val="26"/>
      <w:u w:val="single"/>
    </w:rPr>
  </w:style>
  <w:style w:type="character" w:customStyle="1" w:styleId="DottedUnderline0">
    <w:name w:val="Dotted Underline"/>
    <w:rsid w:val="00602314"/>
    <w:rPr>
      <w:rFonts w:ascii="Times New Roman" w:hAnsi="Times New Roman" w:cs="Times New Roman" w:hint="default"/>
      <w:sz w:val="20"/>
      <w:u w:val="dottedHeavy"/>
    </w:rPr>
  </w:style>
  <w:style w:type="character" w:customStyle="1" w:styleId="CardsFont6ptCharChar">
    <w:name w:val="Cards + Font: 6 pt Char Char"/>
    <w:rsid w:val="00602314"/>
    <w:rPr>
      <w:sz w:val="8"/>
      <w:lang w:val="en-US" w:eastAsia="en-US" w:bidi="ar-SA"/>
    </w:rPr>
  </w:style>
  <w:style w:type="character" w:customStyle="1" w:styleId="titleauthoretc">
    <w:name w:val="titleauthoretc"/>
    <w:rsid w:val="00602314"/>
  </w:style>
  <w:style w:type="paragraph" w:customStyle="1" w:styleId="deck">
    <w:name w:val="deck"/>
    <w:basedOn w:val="Normal"/>
    <w:uiPriority w:val="99"/>
    <w:qFormat/>
    <w:rsid w:val="00602314"/>
    <w:pPr>
      <w:spacing w:before="100" w:beforeAutospacing="1" w:after="100" w:afterAutospacing="1"/>
    </w:pPr>
  </w:style>
  <w:style w:type="paragraph" w:customStyle="1" w:styleId="i1">
    <w:name w:val="i1"/>
    <w:basedOn w:val="Normal"/>
    <w:uiPriority w:val="99"/>
    <w:qFormat/>
    <w:rsid w:val="00602314"/>
    <w:pPr>
      <w:spacing w:before="100" w:beforeAutospacing="1" w:after="100" w:afterAutospacing="1"/>
    </w:pPr>
  </w:style>
  <w:style w:type="paragraph" w:customStyle="1" w:styleId="question">
    <w:name w:val="question"/>
    <w:basedOn w:val="Normal"/>
    <w:uiPriority w:val="99"/>
    <w:qFormat/>
    <w:rsid w:val="00602314"/>
    <w:pPr>
      <w:spacing w:before="100" w:beforeAutospacing="1" w:after="100" w:afterAutospacing="1"/>
    </w:pPr>
  </w:style>
  <w:style w:type="paragraph" w:customStyle="1" w:styleId="bodycopy">
    <w:name w:val="bodycopy"/>
    <w:basedOn w:val="Normal"/>
    <w:uiPriority w:val="99"/>
    <w:qFormat/>
    <w:rsid w:val="00602314"/>
    <w:pPr>
      <w:spacing w:before="100" w:beforeAutospacing="1" w:after="100" w:afterAutospacing="1"/>
    </w:pPr>
  </w:style>
  <w:style w:type="character" w:customStyle="1" w:styleId="labeltext">
    <w:name w:val="labeltext"/>
    <w:rsid w:val="00602314"/>
  </w:style>
  <w:style w:type="character" w:customStyle="1" w:styleId="viewlink">
    <w:name w:val="viewlink"/>
    <w:rsid w:val="00602314"/>
  </w:style>
  <w:style w:type="character" w:customStyle="1" w:styleId="share">
    <w:name w:val="share"/>
    <w:rsid w:val="00602314"/>
  </w:style>
  <w:style w:type="character" w:customStyle="1" w:styleId="inlinkchart">
    <w:name w:val="inlink_chart"/>
    <w:rsid w:val="00602314"/>
  </w:style>
  <w:style w:type="character" w:customStyle="1" w:styleId="underLight">
    <w:name w:val="underLight"/>
    <w:uiPriority w:val="1"/>
    <w:qFormat/>
    <w:rsid w:val="0060231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02314"/>
  </w:style>
  <w:style w:type="character" w:customStyle="1" w:styleId="author-rss">
    <w:name w:val="author-rss"/>
    <w:rsid w:val="00602314"/>
  </w:style>
  <w:style w:type="character" w:customStyle="1" w:styleId="fbsharecountwrapper">
    <w:name w:val="fb_share_count_wrapper"/>
    <w:rsid w:val="00602314"/>
  </w:style>
  <w:style w:type="character" w:customStyle="1" w:styleId="fbbuttontext">
    <w:name w:val="fb_button_text"/>
    <w:rsid w:val="00602314"/>
  </w:style>
  <w:style w:type="character" w:customStyle="1" w:styleId="hw">
    <w:name w:val="hw"/>
    <w:rsid w:val="00602314"/>
  </w:style>
  <w:style w:type="character" w:customStyle="1" w:styleId="linktotop">
    <w:name w:val="linktotop"/>
    <w:rsid w:val="00602314"/>
  </w:style>
  <w:style w:type="character" w:customStyle="1" w:styleId="maintextbldleft">
    <w:name w:val="maintextbldleft"/>
    <w:rsid w:val="00602314"/>
  </w:style>
  <w:style w:type="character" w:customStyle="1" w:styleId="maintextleft">
    <w:name w:val="maintextleft"/>
    <w:rsid w:val="00602314"/>
  </w:style>
  <w:style w:type="character" w:customStyle="1" w:styleId="descriptionstyle1block">
    <w:name w:val="description style1 block"/>
    <w:rsid w:val="00602314"/>
  </w:style>
  <w:style w:type="paragraph" w:customStyle="1" w:styleId="Fifth">
    <w:name w:val="Fifth"/>
    <w:basedOn w:val="Normal"/>
    <w:link w:val="FifthChar"/>
    <w:uiPriority w:val="99"/>
    <w:qFormat/>
    <w:rsid w:val="00602314"/>
    <w:rPr>
      <w:rFonts w:eastAsia="Calibri"/>
    </w:rPr>
  </w:style>
  <w:style w:type="character" w:customStyle="1" w:styleId="gutter-right-1">
    <w:name w:val="gutter-right-1"/>
    <w:basedOn w:val="DefaultParagraphFont"/>
    <w:rsid w:val="00602314"/>
  </w:style>
  <w:style w:type="character" w:customStyle="1" w:styleId="ssl3">
    <w:name w:val="ss_l3"/>
    <w:rsid w:val="00602314"/>
  </w:style>
  <w:style w:type="paragraph" w:customStyle="1" w:styleId="NoteLevel22">
    <w:name w:val="Note Level 22"/>
    <w:basedOn w:val="Normal"/>
    <w:next w:val="Normal"/>
    <w:uiPriority w:val="99"/>
    <w:qFormat/>
    <w:rsid w:val="00602314"/>
    <w:pPr>
      <w:keepNext/>
      <w:ind w:left="288" w:right="288"/>
    </w:pPr>
    <w:rPr>
      <w:rFonts w:eastAsia="MS Gothic"/>
      <w:szCs w:val="20"/>
    </w:rPr>
  </w:style>
  <w:style w:type="paragraph" w:customStyle="1" w:styleId="wp-caption-text">
    <w:name w:val="wp-caption-text"/>
    <w:basedOn w:val="Normal"/>
    <w:uiPriority w:val="99"/>
    <w:qFormat/>
    <w:rsid w:val="00602314"/>
    <w:pPr>
      <w:spacing w:before="100" w:beforeAutospacing="1" w:after="100" w:afterAutospacing="1"/>
    </w:pPr>
  </w:style>
  <w:style w:type="character" w:customStyle="1" w:styleId="Mention1">
    <w:name w:val="Mention1"/>
    <w:basedOn w:val="DefaultParagraphFont"/>
    <w:uiPriority w:val="99"/>
    <w:semiHidden/>
    <w:unhideWhenUsed/>
    <w:rsid w:val="00602314"/>
    <w:rPr>
      <w:color w:val="2B579A"/>
      <w:shd w:val="clear" w:color="auto" w:fill="E6E6E6"/>
    </w:rPr>
  </w:style>
  <w:style w:type="paragraph" w:customStyle="1" w:styleId="svarticle">
    <w:name w:val="svarticle"/>
    <w:basedOn w:val="Normal"/>
    <w:uiPriority w:val="99"/>
    <w:qFormat/>
    <w:rsid w:val="00602314"/>
    <w:pPr>
      <w:spacing w:before="100" w:beforeAutospacing="1" w:after="100" w:afterAutospacing="1"/>
    </w:pPr>
  </w:style>
  <w:style w:type="character" w:customStyle="1" w:styleId="FontStyle39">
    <w:name w:val="Font Style39"/>
    <w:uiPriority w:val="99"/>
    <w:rsid w:val="00602314"/>
    <w:rPr>
      <w:rFonts w:ascii="Constantia" w:hAnsi="Constantia" w:cs="Constantia" w:hint="default"/>
      <w:b/>
      <w:bCs/>
      <w:sz w:val="18"/>
      <w:szCs w:val="18"/>
    </w:rPr>
  </w:style>
  <w:style w:type="character" w:customStyle="1" w:styleId="6">
    <w:name w:val="6"/>
    <w:rsid w:val="00602314"/>
    <w:rPr>
      <w:rFonts w:ascii="Arial" w:hAnsi="Arial" w:cs="Arial" w:hint="default"/>
      <w:bCs/>
      <w:sz w:val="20"/>
      <w:u w:val="single"/>
      <w:lang w:val="en-US" w:eastAsia="en-US" w:bidi="ar-SA"/>
    </w:rPr>
  </w:style>
  <w:style w:type="character" w:customStyle="1" w:styleId="CharChar4">
    <w:name w:val="Char Char4"/>
    <w:rsid w:val="00602314"/>
    <w:rPr>
      <w:szCs w:val="24"/>
      <w:lang w:eastAsia="zh-CN"/>
    </w:rPr>
  </w:style>
  <w:style w:type="character" w:customStyle="1" w:styleId="BodyTextFirstIndentChar1">
    <w:name w:val="Body Text First Indent Char1"/>
    <w:basedOn w:val="BodyTextChar"/>
    <w:rsid w:val="00602314"/>
    <w:rPr>
      <w:rFonts w:ascii="Times New Roman" w:eastAsia="Calibri" w:hAnsi="Times New Roman" w:cs="Times New Roman"/>
      <w:sz w:val="24"/>
      <w:szCs w:val="24"/>
    </w:rPr>
  </w:style>
  <w:style w:type="character" w:customStyle="1" w:styleId="Header11">
    <w:name w:val="Header11"/>
    <w:rsid w:val="00602314"/>
  </w:style>
  <w:style w:type="paragraph" w:customStyle="1" w:styleId="canvas-atom">
    <w:name w:val="canvas-atom"/>
    <w:basedOn w:val="Normal"/>
    <w:uiPriority w:val="99"/>
    <w:qFormat/>
    <w:rsid w:val="00602314"/>
    <w:pPr>
      <w:spacing w:before="100" w:beforeAutospacing="1" w:after="100" w:afterAutospacing="1"/>
    </w:pPr>
  </w:style>
  <w:style w:type="character" w:customStyle="1" w:styleId="posa">
    <w:name w:val="pos(a)"/>
    <w:basedOn w:val="DefaultParagraphFont"/>
    <w:rsid w:val="00602314"/>
  </w:style>
  <w:style w:type="character" w:customStyle="1" w:styleId="u-hiddeninnarrowenv">
    <w:name w:val="u-hiddeninnarrowenv"/>
    <w:basedOn w:val="DefaultParagraphFont"/>
    <w:rsid w:val="00602314"/>
  </w:style>
  <w:style w:type="character" w:customStyle="1" w:styleId="followbutton-bird">
    <w:name w:val="followbutton-bird"/>
    <w:basedOn w:val="DefaultParagraphFont"/>
    <w:rsid w:val="00602314"/>
  </w:style>
  <w:style w:type="character" w:customStyle="1" w:styleId="tweetauthor-name">
    <w:name w:val="tweetauthor-name"/>
    <w:basedOn w:val="DefaultParagraphFont"/>
    <w:rsid w:val="00602314"/>
  </w:style>
  <w:style w:type="character" w:customStyle="1" w:styleId="tweetauthor-verifiedbadge">
    <w:name w:val="tweetauthor-verifiedbadge"/>
    <w:basedOn w:val="DefaultParagraphFont"/>
    <w:rsid w:val="00602314"/>
  </w:style>
  <w:style w:type="character" w:customStyle="1" w:styleId="tweetauthor-screenname">
    <w:name w:val="tweetauthor-screenname"/>
    <w:basedOn w:val="DefaultParagraphFont"/>
    <w:rsid w:val="00602314"/>
  </w:style>
  <w:style w:type="paragraph" w:customStyle="1" w:styleId="tweet-text">
    <w:name w:val="tweet-text"/>
    <w:basedOn w:val="Normal"/>
    <w:uiPriority w:val="99"/>
    <w:qFormat/>
    <w:rsid w:val="00602314"/>
    <w:pPr>
      <w:spacing w:before="100" w:beforeAutospacing="1" w:after="100" w:afterAutospacing="1"/>
    </w:pPr>
  </w:style>
  <w:style w:type="character" w:customStyle="1" w:styleId="u-hiddenvisually">
    <w:name w:val="u-hiddenvisually"/>
    <w:basedOn w:val="DefaultParagraphFont"/>
    <w:rsid w:val="00602314"/>
  </w:style>
  <w:style w:type="character" w:customStyle="1" w:styleId="tweetaction-stat">
    <w:name w:val="tweetaction-stat"/>
    <w:basedOn w:val="DefaultParagraphFont"/>
    <w:rsid w:val="00602314"/>
  </w:style>
  <w:style w:type="character" w:customStyle="1" w:styleId="related">
    <w:name w:val="related"/>
    <w:basedOn w:val="DefaultParagraphFont"/>
    <w:rsid w:val="00602314"/>
  </w:style>
  <w:style w:type="character" w:customStyle="1" w:styleId="related-content">
    <w:name w:val="related-content"/>
    <w:basedOn w:val="DefaultParagraphFont"/>
    <w:rsid w:val="00602314"/>
  </w:style>
  <w:style w:type="character" w:customStyle="1" w:styleId="name-of-author">
    <w:name w:val="name-of-author"/>
    <w:basedOn w:val="DefaultParagraphFont"/>
    <w:rsid w:val="00602314"/>
  </w:style>
  <w:style w:type="character" w:customStyle="1" w:styleId="first-name">
    <w:name w:val="first-name"/>
    <w:basedOn w:val="DefaultParagraphFont"/>
    <w:rsid w:val="00602314"/>
  </w:style>
  <w:style w:type="character" w:customStyle="1" w:styleId="last-name">
    <w:name w:val="last-name"/>
    <w:basedOn w:val="DefaultParagraphFont"/>
    <w:rsid w:val="00602314"/>
  </w:style>
  <w:style w:type="paragraph" w:customStyle="1" w:styleId="description">
    <w:name w:val="description"/>
    <w:basedOn w:val="Normal"/>
    <w:uiPriority w:val="99"/>
    <w:qFormat/>
    <w:rsid w:val="00602314"/>
    <w:pPr>
      <w:spacing w:before="100" w:beforeAutospacing="1" w:after="100" w:afterAutospacing="1"/>
    </w:pPr>
  </w:style>
  <w:style w:type="paragraph" w:customStyle="1" w:styleId="graf">
    <w:name w:val="graf"/>
    <w:basedOn w:val="Normal"/>
    <w:uiPriority w:val="99"/>
    <w:qFormat/>
    <w:rsid w:val="00602314"/>
    <w:pPr>
      <w:spacing w:before="100" w:beforeAutospacing="1" w:after="100" w:afterAutospacing="1"/>
    </w:pPr>
  </w:style>
  <w:style w:type="character" w:customStyle="1" w:styleId="caption10">
    <w:name w:val="caption1"/>
    <w:basedOn w:val="DefaultParagraphFont"/>
    <w:rsid w:val="00602314"/>
  </w:style>
  <w:style w:type="paragraph" w:customStyle="1" w:styleId="column">
    <w:name w:val="column"/>
    <w:basedOn w:val="Normal"/>
    <w:uiPriority w:val="99"/>
    <w:qFormat/>
    <w:rsid w:val="00602314"/>
    <w:pPr>
      <w:spacing w:before="100" w:beforeAutospacing="1" w:after="100" w:afterAutospacing="1"/>
    </w:pPr>
  </w:style>
  <w:style w:type="paragraph" w:customStyle="1" w:styleId="recirc-container">
    <w:name w:val="recirc-container"/>
    <w:basedOn w:val="Normal"/>
    <w:uiPriority w:val="99"/>
    <w:qFormat/>
    <w:rsid w:val="00602314"/>
    <w:pPr>
      <w:spacing w:before="100" w:beforeAutospacing="1" w:after="100" w:afterAutospacing="1"/>
    </w:pPr>
  </w:style>
  <w:style w:type="character" w:customStyle="1" w:styleId="recirc-text">
    <w:name w:val="&quot;recirc-text”"/>
    <w:basedOn w:val="DefaultParagraphFont"/>
    <w:rsid w:val="00602314"/>
  </w:style>
  <w:style w:type="character" w:customStyle="1" w:styleId="video-icon">
    <w:name w:val="video-icon"/>
    <w:basedOn w:val="DefaultParagraphFont"/>
    <w:rsid w:val="00602314"/>
  </w:style>
  <w:style w:type="paragraph" w:customStyle="1" w:styleId="selectionshareable">
    <w:name w:val="selectionshareable"/>
    <w:basedOn w:val="Normal"/>
    <w:uiPriority w:val="99"/>
    <w:qFormat/>
    <w:rsid w:val="00602314"/>
    <w:pPr>
      <w:spacing w:before="100" w:beforeAutospacing="1" w:after="100" w:afterAutospacing="1"/>
    </w:pPr>
  </w:style>
  <w:style w:type="character" w:customStyle="1" w:styleId="powa-shot-play-btn-text">
    <w:name w:val="powa-shot-play-btn-text"/>
    <w:basedOn w:val="DefaultParagraphFont"/>
    <w:rsid w:val="00602314"/>
  </w:style>
  <w:style w:type="character" w:customStyle="1" w:styleId="powa-shot-click">
    <w:name w:val="powa-shot-click"/>
    <w:basedOn w:val="DefaultParagraphFont"/>
    <w:rsid w:val="00602314"/>
  </w:style>
  <w:style w:type="character" w:customStyle="1" w:styleId="wpv-blurb">
    <w:name w:val="wpv-blurb"/>
    <w:basedOn w:val="DefaultParagraphFont"/>
    <w:rsid w:val="00602314"/>
  </w:style>
  <w:style w:type="paragraph" w:customStyle="1" w:styleId="interstitial-link">
    <w:name w:val="interstitial-link"/>
    <w:basedOn w:val="Normal"/>
    <w:uiPriority w:val="99"/>
    <w:qFormat/>
    <w:rsid w:val="00602314"/>
    <w:pPr>
      <w:spacing w:before="100" w:beforeAutospacing="1" w:after="100" w:afterAutospacing="1"/>
    </w:pPr>
  </w:style>
  <w:style w:type="character" w:customStyle="1" w:styleId="pb-caption">
    <w:name w:val="pb-caption"/>
    <w:basedOn w:val="DefaultParagraphFont"/>
    <w:rsid w:val="00602314"/>
  </w:style>
  <w:style w:type="paragraph" w:customStyle="1" w:styleId="see-also">
    <w:name w:val="see-also"/>
    <w:basedOn w:val="Normal"/>
    <w:uiPriority w:val="99"/>
    <w:qFormat/>
    <w:rsid w:val="00602314"/>
    <w:pPr>
      <w:spacing w:before="100" w:beforeAutospacing="1" w:after="100" w:afterAutospacing="1"/>
    </w:pPr>
  </w:style>
  <w:style w:type="character" w:customStyle="1" w:styleId="m-2745674872889869693gmail-style13ptbold">
    <w:name w:val="m_-2745674872889869693gmail-style13ptbold"/>
    <w:basedOn w:val="DefaultParagraphFont"/>
    <w:rsid w:val="00602314"/>
  </w:style>
  <w:style w:type="character" w:customStyle="1" w:styleId="m-2745674872889869693gmail-styleunderline">
    <w:name w:val="m_-2745674872889869693gmail-styleunderline"/>
    <w:basedOn w:val="DefaultParagraphFont"/>
    <w:rsid w:val="00602314"/>
  </w:style>
  <w:style w:type="character" w:customStyle="1" w:styleId="UnresolvedMention3">
    <w:name w:val="Unresolved Mention3"/>
    <w:basedOn w:val="DefaultParagraphFont"/>
    <w:uiPriority w:val="99"/>
    <w:unhideWhenUsed/>
    <w:rsid w:val="00602314"/>
    <w:rPr>
      <w:color w:val="808080"/>
      <w:shd w:val="clear" w:color="auto" w:fill="E6E6E6"/>
    </w:rPr>
  </w:style>
  <w:style w:type="character" w:customStyle="1" w:styleId="UnresolvedMention4">
    <w:name w:val="Unresolved Mention4"/>
    <w:basedOn w:val="DefaultParagraphFont"/>
    <w:uiPriority w:val="99"/>
    <w:semiHidden/>
    <w:unhideWhenUsed/>
    <w:rsid w:val="00602314"/>
    <w:rPr>
      <w:color w:val="808080"/>
      <w:shd w:val="clear" w:color="auto" w:fill="E6E6E6"/>
    </w:rPr>
  </w:style>
  <w:style w:type="character" w:customStyle="1" w:styleId="m-8082899869479211226gmail-styleunderline">
    <w:name w:val="m_-8082899869479211226gmail-styleunderline"/>
    <w:basedOn w:val="DefaultParagraphFont"/>
    <w:rsid w:val="00602314"/>
  </w:style>
  <w:style w:type="character" w:customStyle="1" w:styleId="StyleUnderlineChar">
    <w:name w:val="Style Underline Char"/>
    <w:basedOn w:val="DefaultParagraphFont"/>
    <w:locked/>
    <w:rsid w:val="00602314"/>
    <w:rPr>
      <w:u w:val="single"/>
    </w:rPr>
  </w:style>
  <w:style w:type="paragraph" w:customStyle="1" w:styleId="NoteLevel23">
    <w:name w:val="Note Level 23"/>
    <w:basedOn w:val="Normal"/>
    <w:next w:val="Normal"/>
    <w:uiPriority w:val="99"/>
    <w:qFormat/>
    <w:rsid w:val="00602314"/>
    <w:pPr>
      <w:keepNext/>
      <w:ind w:left="288" w:right="288"/>
    </w:pPr>
    <w:rPr>
      <w:rFonts w:eastAsia="MS Gothic"/>
      <w:szCs w:val="20"/>
    </w:rPr>
  </w:style>
  <w:style w:type="character" w:customStyle="1" w:styleId="Heading5Char1">
    <w:name w:val="Heading 5 Char1"/>
    <w:aliases w:val="Text Char1"/>
    <w:basedOn w:val="DefaultParagraphFont"/>
    <w:semiHidden/>
    <w:rsid w:val="00602314"/>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602314"/>
    <w:rPr>
      <w:rFonts w:ascii="Georgia" w:hAnsi="Georgia"/>
    </w:rPr>
  </w:style>
  <w:style w:type="paragraph" w:customStyle="1" w:styleId="NoteLevel24">
    <w:name w:val="Note Level 24"/>
    <w:basedOn w:val="Normal"/>
    <w:next w:val="Normal"/>
    <w:uiPriority w:val="99"/>
    <w:qFormat/>
    <w:rsid w:val="00602314"/>
    <w:pPr>
      <w:keepNext/>
      <w:ind w:left="288" w:right="288"/>
    </w:pPr>
    <w:rPr>
      <w:rFonts w:eastAsia="MS Gothic"/>
      <w:szCs w:val="20"/>
    </w:rPr>
  </w:style>
  <w:style w:type="paragraph" w:customStyle="1" w:styleId="NoteLevel25">
    <w:name w:val="Note Level 25"/>
    <w:basedOn w:val="Normal"/>
    <w:next w:val="Normal"/>
    <w:uiPriority w:val="99"/>
    <w:qFormat/>
    <w:rsid w:val="0060231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602314"/>
  </w:style>
  <w:style w:type="character" w:customStyle="1" w:styleId="italics">
    <w:name w:val="italics"/>
    <w:basedOn w:val="DefaultParagraphFont"/>
    <w:rsid w:val="00602314"/>
  </w:style>
  <w:style w:type="paragraph" w:customStyle="1" w:styleId="analytics0">
    <w:name w:val="analytics"/>
    <w:basedOn w:val="Normal"/>
    <w:link w:val="analyticsChar0"/>
    <w:uiPriority w:val="4"/>
    <w:qFormat/>
    <w:rsid w:val="00602314"/>
    <w:rPr>
      <w:b/>
      <w:color w:val="C00000"/>
      <w:sz w:val="26"/>
    </w:rPr>
  </w:style>
  <w:style w:type="character" w:customStyle="1" w:styleId="analyticsChar0">
    <w:name w:val="analytics Char"/>
    <w:basedOn w:val="DefaultParagraphFont"/>
    <w:link w:val="analytics0"/>
    <w:uiPriority w:val="4"/>
    <w:rsid w:val="00602314"/>
    <w:rPr>
      <w:rFonts w:ascii="Arial" w:eastAsia="Times New Roman" w:hAnsi="Arial" w:cs="Times New Roman"/>
      <w:b/>
      <w:color w:val="C00000"/>
      <w:sz w:val="26"/>
    </w:rPr>
  </w:style>
  <w:style w:type="character" w:customStyle="1" w:styleId="swauthor">
    <w:name w:val="sw_author"/>
    <w:rsid w:val="00602314"/>
  </w:style>
  <w:style w:type="character" w:customStyle="1" w:styleId="HotRouteChar">
    <w:name w:val="Hot Route! Char"/>
    <w:link w:val="HotRoute"/>
    <w:uiPriority w:val="99"/>
    <w:rsid w:val="00602314"/>
    <w:rPr>
      <w:rFonts w:ascii="Arial" w:eastAsia="Times New Roman" w:hAnsi="Arial" w:cs="Times New Roman"/>
    </w:rPr>
  </w:style>
  <w:style w:type="paragraph" w:customStyle="1" w:styleId="PhoTag">
    <w:name w:val="PhoTag"/>
    <w:basedOn w:val="Normal"/>
    <w:next w:val="Normal"/>
    <w:autoRedefine/>
    <w:qFormat/>
    <w:rsid w:val="00602314"/>
    <w:rPr>
      <w:b/>
    </w:rPr>
  </w:style>
  <w:style w:type="character" w:customStyle="1" w:styleId="boldunderlineChar2">
    <w:name w:val="bold underline Char"/>
    <w:basedOn w:val="DefaultParagraphFont"/>
    <w:rsid w:val="0060231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602314"/>
    <w:rPr>
      <w:szCs w:val="20"/>
    </w:rPr>
  </w:style>
  <w:style w:type="character" w:customStyle="1" w:styleId="ReallySmallChar">
    <w:name w:val="Really Small Char"/>
    <w:basedOn w:val="DefaultParagraphFont"/>
    <w:link w:val="ReallySmall"/>
    <w:rsid w:val="00602314"/>
    <w:rPr>
      <w:rFonts w:ascii="Arial" w:eastAsia="Times New Roman" w:hAnsi="Arial" w:cs="Times New Roman"/>
      <w:szCs w:val="20"/>
    </w:rPr>
  </w:style>
  <w:style w:type="paragraph" w:customStyle="1" w:styleId="Heading4Cite">
    <w:name w:val="Heading 4 Cite"/>
    <w:basedOn w:val="Normal"/>
    <w:link w:val="Heading4CiteChar"/>
    <w:autoRedefine/>
    <w:qFormat/>
    <w:rsid w:val="00602314"/>
    <w:rPr>
      <w:rFonts w:eastAsia="Calibri"/>
      <w:color w:val="000000"/>
    </w:rPr>
  </w:style>
  <w:style w:type="character" w:customStyle="1" w:styleId="Heading4CiteChar">
    <w:name w:val="Heading 4 Cite Char"/>
    <w:link w:val="Heading4Cite"/>
    <w:rsid w:val="00602314"/>
    <w:rPr>
      <w:rFonts w:ascii="Arial" w:eastAsia="Calibri" w:hAnsi="Arial" w:cs="Times New Roman"/>
      <w:color w:val="000000"/>
    </w:rPr>
  </w:style>
  <w:style w:type="paragraph" w:customStyle="1" w:styleId="PageTitle0">
    <w:name w:val="Page Title"/>
    <w:basedOn w:val="Normal"/>
    <w:next w:val="Normal"/>
    <w:qFormat/>
    <w:rsid w:val="0060231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02314"/>
    <w:rPr>
      <w:i/>
      <w:iCs/>
      <w:sz w:val="20"/>
      <w:u w:val="single"/>
    </w:rPr>
  </w:style>
  <w:style w:type="paragraph" w:customStyle="1" w:styleId="UnderlineEmphasis">
    <w:name w:val="Underline + Emphasis"/>
    <w:basedOn w:val="Normal"/>
    <w:next w:val="Normal"/>
    <w:link w:val="UnderlineEmphasisChar"/>
    <w:autoRedefine/>
    <w:qFormat/>
    <w:rsid w:val="00602314"/>
    <w:rPr>
      <w:rFonts w:eastAsia="Calibri"/>
      <w:b/>
      <w:color w:val="000000"/>
      <w:u w:val="single"/>
    </w:rPr>
  </w:style>
  <w:style w:type="character" w:customStyle="1" w:styleId="UnderlineEmphasisChar">
    <w:name w:val="Underline + Emphasis Char"/>
    <w:link w:val="UnderlineEmphasis"/>
    <w:rsid w:val="00602314"/>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602314"/>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602314"/>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02314"/>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02314"/>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602314"/>
    <w:rPr>
      <w:color w:val="000000"/>
      <w:szCs w:val="20"/>
      <w:u w:val="single"/>
    </w:rPr>
  </w:style>
  <w:style w:type="character" w:customStyle="1" w:styleId="StyleUnderline9pt2Char">
    <w:name w:val="Style Underline + 9 pt2 Char"/>
    <w:link w:val="StyleUnderline9pt2"/>
    <w:rsid w:val="00602314"/>
    <w:rPr>
      <w:rFonts w:ascii="Arial" w:eastAsia="Times New Roman" w:hAnsi="Arial" w:cs="Times New Roman"/>
      <w:color w:val="000000"/>
      <w:szCs w:val="20"/>
      <w:u w:val="single"/>
    </w:rPr>
  </w:style>
  <w:style w:type="paragraph" w:customStyle="1" w:styleId="TxBr5p1">
    <w:name w:val="TxBr_5p1"/>
    <w:basedOn w:val="Normal"/>
    <w:rsid w:val="0060231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602314"/>
    <w:pPr>
      <w:ind w:left="400"/>
    </w:pPr>
    <w:rPr>
      <w:rFonts w:eastAsia="Calibri"/>
      <w:color w:val="000000"/>
    </w:rPr>
  </w:style>
  <w:style w:type="numbering" w:customStyle="1" w:styleId="NoList12">
    <w:name w:val="No List12"/>
    <w:next w:val="NoList"/>
    <w:semiHidden/>
    <w:unhideWhenUsed/>
    <w:rsid w:val="00602314"/>
  </w:style>
  <w:style w:type="numbering" w:customStyle="1" w:styleId="NoList21">
    <w:name w:val="No List21"/>
    <w:next w:val="NoList"/>
    <w:semiHidden/>
    <w:unhideWhenUsed/>
    <w:rsid w:val="00602314"/>
  </w:style>
  <w:style w:type="numbering" w:customStyle="1" w:styleId="NoList211">
    <w:name w:val="No List211"/>
    <w:next w:val="NoList"/>
    <w:uiPriority w:val="99"/>
    <w:semiHidden/>
    <w:unhideWhenUsed/>
    <w:rsid w:val="00602314"/>
  </w:style>
  <w:style w:type="character" w:customStyle="1" w:styleId="flagicon">
    <w:name w:val="flagicon"/>
    <w:basedOn w:val="DefaultParagraphFont"/>
    <w:rsid w:val="00602314"/>
  </w:style>
  <w:style w:type="character" w:customStyle="1" w:styleId="A11">
    <w:name w:val="A11"/>
    <w:rsid w:val="00602314"/>
    <w:rPr>
      <w:rFonts w:ascii="Minion Pro" w:hAnsi="Minion Pro" w:cs="Minion Pro" w:hint="default"/>
      <w:color w:val="211D1E"/>
      <w:sz w:val="12"/>
      <w:szCs w:val="12"/>
    </w:rPr>
  </w:style>
  <w:style w:type="character" w:customStyle="1" w:styleId="A12">
    <w:name w:val="A12"/>
    <w:uiPriority w:val="99"/>
    <w:rsid w:val="00602314"/>
    <w:rPr>
      <w:rFonts w:ascii="Minion Pro" w:hAnsi="Minion Pro" w:cs="Minion Pro" w:hint="default"/>
      <w:color w:val="211D1E"/>
      <w:sz w:val="22"/>
      <w:szCs w:val="22"/>
    </w:rPr>
  </w:style>
  <w:style w:type="character" w:customStyle="1" w:styleId="CardsCharChar">
    <w:name w:val="Cards Char Char"/>
    <w:rsid w:val="00602314"/>
    <w:rPr>
      <w:szCs w:val="24"/>
      <w:lang w:val="en-US" w:eastAsia="en-US" w:bidi="ar-SA"/>
    </w:rPr>
  </w:style>
  <w:style w:type="character" w:customStyle="1" w:styleId="CitationChar1">
    <w:name w:val="Citation Char1"/>
    <w:basedOn w:val="DefaultParagraphFont"/>
    <w:rsid w:val="00602314"/>
    <w:rPr>
      <w:rFonts w:ascii="Times New Roman" w:eastAsia="Times New Roman" w:hAnsi="Times New Roman" w:cs="Arial"/>
      <w:b/>
      <w:sz w:val="20"/>
      <w:szCs w:val="36"/>
    </w:rPr>
  </w:style>
  <w:style w:type="character" w:customStyle="1" w:styleId="bold-italic-sub-c">
    <w:name w:val="bold-italic-sub-c"/>
    <w:basedOn w:val="DefaultParagraphFont"/>
    <w:rsid w:val="00602314"/>
  </w:style>
  <w:style w:type="character" w:customStyle="1" w:styleId="charoverride-4">
    <w:name w:val="charoverride-4"/>
    <w:basedOn w:val="DefaultParagraphFont"/>
    <w:rsid w:val="00602314"/>
  </w:style>
  <w:style w:type="character" w:customStyle="1" w:styleId="charoverride-3">
    <w:name w:val="charoverride-3"/>
    <w:basedOn w:val="DefaultParagraphFont"/>
    <w:rsid w:val="00602314"/>
  </w:style>
  <w:style w:type="character" w:customStyle="1" w:styleId="BlockTitle2Char">
    <w:name w:val="Block Title2 Char"/>
    <w:link w:val="BlockTitle2"/>
    <w:uiPriority w:val="99"/>
    <w:rsid w:val="00602314"/>
    <w:rPr>
      <w:rFonts w:ascii="Arial" w:eastAsia="Times New Roman" w:hAnsi="Arial" w:cs="Times New Roman"/>
      <w:b/>
      <w:sz w:val="32"/>
      <w:szCs w:val="20"/>
      <w:u w:val="single"/>
    </w:rPr>
  </w:style>
  <w:style w:type="paragraph" w:customStyle="1" w:styleId="tag1">
    <w:name w:val="tag1"/>
    <w:basedOn w:val="Normal"/>
    <w:qFormat/>
    <w:rsid w:val="00602314"/>
    <w:rPr>
      <w:b/>
      <w:szCs w:val="20"/>
    </w:rPr>
  </w:style>
  <w:style w:type="paragraph" w:customStyle="1" w:styleId="tagcite1">
    <w:name w:val="tagcite"/>
    <w:basedOn w:val="Normal"/>
    <w:qFormat/>
    <w:rsid w:val="00602314"/>
    <w:rPr>
      <w:b/>
    </w:rPr>
  </w:style>
  <w:style w:type="paragraph" w:customStyle="1" w:styleId="SmallFontCharCharChar">
    <w:name w:val="Small Font Char Char Char"/>
    <w:basedOn w:val="Normal"/>
    <w:uiPriority w:val="99"/>
    <w:qFormat/>
    <w:rsid w:val="00602314"/>
    <w:rPr>
      <w:sz w:val="12"/>
    </w:rPr>
  </w:style>
  <w:style w:type="paragraph" w:customStyle="1" w:styleId="Regular">
    <w:name w:val="Regular"/>
    <w:qFormat/>
    <w:rsid w:val="00602314"/>
    <w:rPr>
      <w:rFonts w:ascii="Garamond" w:eastAsia="Times New Roman" w:hAnsi="Garamond" w:cs="Arial"/>
      <w:bCs/>
      <w:kern w:val="20"/>
      <w:sz w:val="20"/>
      <w:szCs w:val="32"/>
    </w:rPr>
  </w:style>
  <w:style w:type="character" w:customStyle="1" w:styleId="UNDERLINECharChar0">
    <w:name w:val="UNDERLINE Char Char"/>
    <w:rsid w:val="00602314"/>
    <w:rPr>
      <w:bCs/>
      <w:kern w:val="28"/>
      <w:szCs w:val="32"/>
      <w:u w:val="single"/>
    </w:rPr>
  </w:style>
  <w:style w:type="character" w:customStyle="1" w:styleId="tag1Char">
    <w:name w:val="tag1 Char"/>
    <w:rsid w:val="00602314"/>
    <w:rPr>
      <w:b/>
      <w:bCs w:val="0"/>
      <w:sz w:val="24"/>
    </w:rPr>
  </w:style>
  <w:style w:type="character" w:customStyle="1" w:styleId="SmallFontCharCharCharChar">
    <w:name w:val="Small Font Char Char Char Char"/>
    <w:rsid w:val="00602314"/>
    <w:rPr>
      <w:rFonts w:ascii="Arial" w:hAnsi="Arial" w:cs="Arial" w:hint="default"/>
      <w:sz w:val="12"/>
      <w:szCs w:val="24"/>
    </w:rPr>
  </w:style>
  <w:style w:type="character" w:customStyle="1" w:styleId="TagCiteChar2">
    <w:name w:val="TagCite Char"/>
    <w:rsid w:val="00602314"/>
    <w:rPr>
      <w:rFonts w:ascii="Garamond" w:hAnsi="Garamond" w:hint="default"/>
      <w:b/>
      <w:bCs w:val="0"/>
      <w:sz w:val="24"/>
      <w:szCs w:val="24"/>
    </w:rPr>
  </w:style>
  <w:style w:type="character" w:customStyle="1" w:styleId="heading2char2charchar1">
    <w:name w:val="heading2char2charchar1"/>
    <w:rsid w:val="00602314"/>
  </w:style>
  <w:style w:type="character" w:customStyle="1" w:styleId="charchar60">
    <w:name w:val="charchar6"/>
    <w:rsid w:val="00602314"/>
  </w:style>
  <w:style w:type="character" w:customStyle="1" w:styleId="searchtermbold">
    <w:name w:val="searchtermbold"/>
    <w:rsid w:val="00602314"/>
  </w:style>
  <w:style w:type="character" w:customStyle="1" w:styleId="regtext">
    <w:name w:val="regtext"/>
    <w:uiPriority w:val="99"/>
    <w:rsid w:val="00602314"/>
  </w:style>
  <w:style w:type="character" w:customStyle="1" w:styleId="bps-topic-ident">
    <w:name w:val="bps-topic-ident"/>
    <w:rsid w:val="00602314"/>
  </w:style>
  <w:style w:type="character" w:customStyle="1" w:styleId="RegularChar">
    <w:name w:val="Regular Char"/>
    <w:rsid w:val="00602314"/>
    <w:rPr>
      <w:rFonts w:ascii="Garamond" w:hAnsi="Garamond" w:cs="Arial" w:hint="default"/>
      <w:bCs/>
      <w:kern w:val="20"/>
      <w:szCs w:val="32"/>
      <w:lang w:val="en-US" w:eastAsia="en-US" w:bidi="ar-SA"/>
    </w:rPr>
  </w:style>
  <w:style w:type="character" w:customStyle="1" w:styleId="BoldunderlineChar3">
    <w:name w:val="Bold underline Char"/>
    <w:rsid w:val="0060231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602314"/>
    <w:rPr>
      <w:b/>
      <w:lang w:val="en-US" w:eastAsia="en-US"/>
    </w:rPr>
  </w:style>
  <w:style w:type="paragraph" w:customStyle="1" w:styleId="FreeForm">
    <w:name w:val="Free Form"/>
    <w:qFormat/>
    <w:rsid w:val="00602314"/>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602314"/>
    <w:rPr>
      <w:rFonts w:cs="Calibri"/>
      <w:b/>
      <w:u w:val="single"/>
    </w:rPr>
  </w:style>
  <w:style w:type="paragraph" w:customStyle="1" w:styleId="AuthorDate2">
    <w:name w:val="Author/Date"/>
    <w:basedOn w:val="Normal"/>
    <w:link w:val="AuthorDateChar0"/>
    <w:qFormat/>
    <w:rsid w:val="00602314"/>
    <w:rPr>
      <w:rFonts w:asciiTheme="minorHAnsi" w:eastAsiaTheme="minorEastAsia" w:hAnsiTheme="minorHAnsi" w:cs="Calibri"/>
      <w:b/>
      <w:u w:val="single"/>
    </w:rPr>
  </w:style>
  <w:style w:type="character" w:customStyle="1" w:styleId="HilightChar">
    <w:name w:val="Hilight Char"/>
    <w:rsid w:val="00602314"/>
    <w:rPr>
      <w:rFonts w:eastAsia="Calibri"/>
      <w:b/>
      <w:noProof w:val="0"/>
      <w:sz w:val="22"/>
      <w:szCs w:val="22"/>
      <w:u w:val="single"/>
      <w:lang w:val="en-US" w:eastAsia="ar-SA" w:bidi="ar-SA"/>
    </w:rPr>
  </w:style>
  <w:style w:type="paragraph" w:customStyle="1" w:styleId="TagCite2">
    <w:name w:val="Tag &amp; Cite"/>
    <w:basedOn w:val="Normal"/>
    <w:link w:val="TagCiteChar3"/>
    <w:qFormat/>
    <w:rsid w:val="00602314"/>
    <w:pPr>
      <w:jc w:val="both"/>
    </w:pPr>
    <w:rPr>
      <w:b/>
    </w:rPr>
  </w:style>
  <w:style w:type="character" w:customStyle="1" w:styleId="TagCiteChar3">
    <w:name w:val="Tag &amp; Cite Char"/>
    <w:link w:val="TagCite2"/>
    <w:rsid w:val="00602314"/>
    <w:rPr>
      <w:rFonts w:ascii="Arial" w:eastAsia="Times New Roman" w:hAnsi="Arial" w:cs="Times New Roman"/>
      <w:b/>
    </w:rPr>
  </w:style>
  <w:style w:type="paragraph" w:customStyle="1" w:styleId="HighlightedText">
    <w:name w:val="Highlighted Text"/>
    <w:basedOn w:val="Normal"/>
    <w:link w:val="HighlightedTextChar"/>
    <w:qFormat/>
    <w:rsid w:val="00602314"/>
    <w:pPr>
      <w:jc w:val="both"/>
    </w:pPr>
    <w:rPr>
      <w:u w:val="thick"/>
    </w:rPr>
  </w:style>
  <w:style w:type="character" w:customStyle="1" w:styleId="HighlightedTextChar">
    <w:name w:val="Highlighted Text Char"/>
    <w:link w:val="HighlightedText"/>
    <w:rsid w:val="00602314"/>
    <w:rPr>
      <w:rFonts w:ascii="Arial" w:eastAsia="Times New Roman" w:hAnsi="Arial" w:cs="Times New Roman"/>
      <w:u w:val="thick"/>
    </w:rPr>
  </w:style>
  <w:style w:type="character" w:customStyle="1" w:styleId="StyleUnderlineCharChar">
    <w:name w:val="Style Underline Char Char"/>
    <w:rsid w:val="00602314"/>
    <w:rPr>
      <w:rFonts w:ascii="Times New Roman" w:eastAsia="Times New Roman" w:hAnsi="Times New Roman" w:cs="Times New Roman"/>
      <w:sz w:val="20"/>
      <w:szCs w:val="20"/>
      <w:u w:val="single"/>
    </w:rPr>
  </w:style>
  <w:style w:type="character" w:customStyle="1" w:styleId="c1">
    <w:name w:val="c1"/>
    <w:rsid w:val="00602314"/>
  </w:style>
  <w:style w:type="paragraph" w:customStyle="1" w:styleId="TagStyle">
    <w:name w:val="Tag Style"/>
    <w:basedOn w:val="Normal"/>
    <w:qFormat/>
    <w:rsid w:val="00602314"/>
    <w:rPr>
      <w:b/>
    </w:rPr>
  </w:style>
  <w:style w:type="paragraph" w:customStyle="1" w:styleId="Hat2">
    <w:name w:val="Hat2"/>
    <w:basedOn w:val="Heading2"/>
    <w:next w:val="Heading2"/>
    <w:autoRedefine/>
    <w:uiPriority w:val="99"/>
    <w:qFormat/>
    <w:rsid w:val="00602314"/>
    <w:pPr>
      <w:keepNext w:val="0"/>
      <w:keepLines w:val="0"/>
      <w:pageBreakBefore w:val="0"/>
      <w:jc w:val="left"/>
    </w:pPr>
    <w:rPr>
      <w:rFonts w:eastAsia="Calibri" w:cs="Times New Roman"/>
      <w:caps/>
      <w:sz w:val="20"/>
      <w:u w:val="none"/>
    </w:rPr>
  </w:style>
  <w:style w:type="character" w:customStyle="1" w:styleId="Highlight0">
    <w:name w:val="Highlight"/>
    <w:qFormat/>
    <w:rsid w:val="0060231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602314"/>
    <w:rPr>
      <w:rFonts w:ascii="Calibri" w:eastAsia="Calibri" w:hAnsi="Calibri"/>
      <w:sz w:val="15"/>
    </w:rPr>
  </w:style>
  <w:style w:type="paragraph" w:customStyle="1" w:styleId="UnreadText">
    <w:name w:val="Unread Text"/>
    <w:basedOn w:val="Normal"/>
    <w:link w:val="UnreadTextChar"/>
    <w:autoRedefine/>
    <w:qFormat/>
    <w:rsid w:val="00602314"/>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60231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602314"/>
    <w:pPr>
      <w:spacing w:after="200" w:line="276" w:lineRule="auto"/>
    </w:pPr>
    <w:rPr>
      <w:rFonts w:ascii="Cambria" w:eastAsia="Times New Roman" w:hAnsi="Cambria" w:cs="Times New Roman"/>
      <w:u w:val="thick"/>
      <w:lang w:eastAsia="ko-KR"/>
    </w:rPr>
  </w:style>
  <w:style w:type="character" w:customStyle="1" w:styleId="Underline4">
    <w:name w:val="*Underline*"/>
    <w:rsid w:val="00602314"/>
    <w:rPr>
      <w:rFonts w:ascii="Times New Roman" w:hAnsi="Times New Roman"/>
      <w:b/>
      <w:sz w:val="24"/>
      <w:u w:val="single"/>
    </w:rPr>
  </w:style>
  <w:style w:type="paragraph" w:customStyle="1" w:styleId="TxBr33p1">
    <w:name w:val="TxBr_33p1"/>
    <w:basedOn w:val="Normal"/>
    <w:uiPriority w:val="99"/>
    <w:qFormat/>
    <w:rsid w:val="00602314"/>
    <w:pPr>
      <w:tabs>
        <w:tab w:val="left" w:pos="204"/>
      </w:tabs>
      <w:autoSpaceDE w:val="0"/>
      <w:autoSpaceDN w:val="0"/>
      <w:adjustRightInd w:val="0"/>
      <w:spacing w:line="260" w:lineRule="atLeast"/>
      <w:jc w:val="both"/>
    </w:pPr>
  </w:style>
  <w:style w:type="character" w:customStyle="1" w:styleId="NothingChar1">
    <w:name w:val="Nothing Char1"/>
    <w:rsid w:val="0060231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602314"/>
    <w:rPr>
      <w:rFonts w:eastAsia="SimSun"/>
      <w:lang w:eastAsia="zh-CN"/>
    </w:rPr>
  </w:style>
  <w:style w:type="character" w:customStyle="1" w:styleId="heading3char0">
    <w:name w:val="heading3char"/>
    <w:rsid w:val="00602314"/>
  </w:style>
  <w:style w:type="character" w:customStyle="1" w:styleId="Heading51">
    <w:name w:val="Heading 51"/>
    <w:aliases w:val="Heading 5 Char Char Char"/>
    <w:rsid w:val="00602314"/>
    <w:rPr>
      <w:b/>
      <w:bCs/>
      <w:iCs/>
      <w:szCs w:val="26"/>
      <w:lang w:val="en-US" w:eastAsia="en-US" w:bidi="ar-SA"/>
    </w:rPr>
  </w:style>
  <w:style w:type="character" w:customStyle="1" w:styleId="comments-post">
    <w:name w:val="comments-post"/>
    <w:rsid w:val="00602314"/>
  </w:style>
  <w:style w:type="paragraph" w:customStyle="1" w:styleId="boldcite">
    <w:name w:val="bold cite"/>
    <w:basedOn w:val="Normal"/>
    <w:link w:val="boldciteChar4"/>
    <w:qFormat/>
    <w:rsid w:val="00602314"/>
    <w:rPr>
      <w:rFonts w:eastAsia="Calibri"/>
      <w:b/>
      <w:color w:val="000000"/>
      <w:sz w:val="28"/>
      <w:u w:val="thick" w:color="000000"/>
    </w:rPr>
  </w:style>
  <w:style w:type="character" w:customStyle="1" w:styleId="boldciteChar4">
    <w:name w:val="bold cite Char4"/>
    <w:link w:val="boldcite"/>
    <w:locked/>
    <w:rsid w:val="00602314"/>
    <w:rPr>
      <w:rFonts w:ascii="Arial" w:eastAsia="Calibri" w:hAnsi="Arial" w:cs="Times New Roman"/>
      <w:b/>
      <w:color w:val="000000"/>
      <w:sz w:val="28"/>
      <w:u w:val="thick" w:color="000000"/>
    </w:rPr>
  </w:style>
  <w:style w:type="character" w:customStyle="1" w:styleId="underlinecardChar">
    <w:name w:val="underline card Char"/>
    <w:rsid w:val="0060231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602314"/>
    <w:pPr>
      <w:ind w:left="547" w:right="648"/>
      <w:jc w:val="both"/>
    </w:pPr>
    <w:rPr>
      <w:rFonts w:eastAsia="Calibri"/>
      <w:sz w:val="12"/>
      <w:szCs w:val="12"/>
    </w:rPr>
  </w:style>
  <w:style w:type="character" w:customStyle="1" w:styleId="Irrelevant5fontChar">
    <w:name w:val="Irrelevant (5 font) Char"/>
    <w:rsid w:val="00602314"/>
    <w:rPr>
      <w:sz w:val="10"/>
      <w:szCs w:val="10"/>
      <w:lang w:val="en-US" w:eastAsia="en-US" w:bidi="ar-SA"/>
    </w:rPr>
  </w:style>
  <w:style w:type="character" w:customStyle="1" w:styleId="CardsFont6ptChar1">
    <w:name w:val="Cards + Font: 6 pt Char1"/>
    <w:link w:val="CardsFont6pt"/>
    <w:uiPriority w:val="99"/>
    <w:rsid w:val="00602314"/>
    <w:rPr>
      <w:rFonts w:ascii="Times New Roman" w:eastAsia="Times New Roman" w:hAnsi="Times New Roman" w:cs="Times New Roman"/>
      <w:sz w:val="12"/>
    </w:rPr>
  </w:style>
  <w:style w:type="character" w:customStyle="1" w:styleId="Hyperlink13">
    <w:name w:val="Hyperlink13"/>
    <w:rsid w:val="00602314"/>
    <w:rPr>
      <w:b w:val="0"/>
      <w:bCs w:val="0"/>
      <w:strike w:val="0"/>
      <w:dstrike w:val="0"/>
      <w:color w:val="008000"/>
      <w:sz w:val="20"/>
      <w:szCs w:val="20"/>
      <w:u w:val="none"/>
      <w:effect w:val="none"/>
    </w:rPr>
  </w:style>
  <w:style w:type="character" w:customStyle="1" w:styleId="standardcontent1">
    <w:name w:val="standardcontent1"/>
    <w:rsid w:val="00602314"/>
    <w:rPr>
      <w:rFonts w:ascii="Arial" w:hAnsi="Arial" w:cs="Arial" w:hint="default"/>
      <w:strike w:val="0"/>
      <w:dstrike w:val="0"/>
      <w:sz w:val="24"/>
      <w:szCs w:val="24"/>
      <w:u w:val="none"/>
      <w:effect w:val="none"/>
    </w:rPr>
  </w:style>
  <w:style w:type="character" w:customStyle="1" w:styleId="Hyperlink4">
    <w:name w:val="Hyperlink4"/>
    <w:rsid w:val="00602314"/>
    <w:rPr>
      <w:color w:val="000066"/>
      <w:u w:val="single"/>
    </w:rPr>
  </w:style>
  <w:style w:type="paragraph" w:customStyle="1" w:styleId="rddateline">
    <w:name w:val="rddateline"/>
    <w:basedOn w:val="Normal"/>
    <w:uiPriority w:val="99"/>
    <w:qFormat/>
    <w:rsid w:val="00602314"/>
    <w:rPr>
      <w:rFonts w:eastAsia="Calibri"/>
      <w:szCs w:val="20"/>
    </w:rPr>
  </w:style>
  <w:style w:type="paragraph" w:customStyle="1" w:styleId="rdheadline">
    <w:name w:val="rdheadline"/>
    <w:basedOn w:val="Normal"/>
    <w:uiPriority w:val="99"/>
    <w:qFormat/>
    <w:rsid w:val="0060231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602314"/>
    <w:pPr>
      <w:spacing w:after="100" w:afterAutospacing="1"/>
    </w:pPr>
    <w:rPr>
      <w:rFonts w:ascii="Verdana" w:eastAsia="Calibri" w:hAnsi="Verdana"/>
      <w:szCs w:val="20"/>
    </w:rPr>
  </w:style>
  <w:style w:type="character" w:customStyle="1" w:styleId="rddeckline1">
    <w:name w:val="rddeckline1"/>
    <w:rsid w:val="00602314"/>
    <w:rPr>
      <w:rFonts w:ascii="Verdana" w:hAnsi="Verdana" w:hint="default"/>
      <w:b/>
      <w:bCs/>
      <w:sz w:val="22"/>
      <w:szCs w:val="22"/>
    </w:rPr>
  </w:style>
  <w:style w:type="character" w:customStyle="1" w:styleId="link-external">
    <w:name w:val="link-external"/>
    <w:rsid w:val="00602314"/>
  </w:style>
  <w:style w:type="character" w:customStyle="1" w:styleId="contact1">
    <w:name w:val="contact1"/>
    <w:rsid w:val="00602314"/>
    <w:rPr>
      <w:rFonts w:ascii="Tahoma" w:hAnsi="Tahoma" w:cs="Tahoma" w:hint="default"/>
      <w:color w:val="999999"/>
      <w:sz w:val="20"/>
      <w:szCs w:val="20"/>
    </w:rPr>
  </w:style>
  <w:style w:type="character" w:customStyle="1" w:styleId="credits1">
    <w:name w:val="credits1"/>
    <w:rsid w:val="00602314"/>
    <w:rPr>
      <w:rFonts w:ascii="Tahoma" w:hAnsi="Tahoma" w:cs="Tahoma" w:hint="default"/>
      <w:color w:val="999999"/>
      <w:sz w:val="16"/>
      <w:szCs w:val="16"/>
    </w:rPr>
  </w:style>
  <w:style w:type="paragraph" w:customStyle="1" w:styleId="Heading20">
    <w:name w:val="Heading2"/>
    <w:basedOn w:val="Normal"/>
    <w:link w:val="Heading2Char0"/>
    <w:qFormat/>
    <w:rsid w:val="00602314"/>
    <w:pPr>
      <w:jc w:val="center"/>
    </w:pPr>
    <w:rPr>
      <w:b/>
      <w:caps/>
    </w:rPr>
  </w:style>
  <w:style w:type="character" w:customStyle="1" w:styleId="Heading2Char0">
    <w:name w:val="Heading2 Char"/>
    <w:link w:val="Heading20"/>
    <w:rsid w:val="00602314"/>
    <w:rPr>
      <w:rFonts w:ascii="Arial" w:eastAsia="Times New Roman" w:hAnsi="Arial" w:cs="Times New Roman"/>
      <w:b/>
      <w:caps/>
    </w:rPr>
  </w:style>
  <w:style w:type="paragraph" w:customStyle="1" w:styleId="Header2">
    <w:name w:val="Header2"/>
    <w:basedOn w:val="Heading20"/>
    <w:link w:val="Header2Char"/>
    <w:qFormat/>
    <w:rsid w:val="00602314"/>
  </w:style>
  <w:style w:type="character" w:customStyle="1" w:styleId="Header2Char">
    <w:name w:val="Header2 Char"/>
    <w:link w:val="Header2"/>
    <w:rsid w:val="00602314"/>
    <w:rPr>
      <w:rFonts w:ascii="Arial" w:eastAsia="Times New Roman" w:hAnsi="Arial" w:cs="Times New Roman"/>
      <w:b/>
      <w:caps/>
    </w:rPr>
  </w:style>
  <w:style w:type="paragraph" w:customStyle="1" w:styleId="Underlinedcard1">
    <w:name w:val="Underlined card"/>
    <w:basedOn w:val="Normal"/>
    <w:link w:val="UnderlinedcardChar1"/>
    <w:autoRedefine/>
    <w:qFormat/>
    <w:rsid w:val="00602314"/>
    <w:pPr>
      <w:autoSpaceDE w:val="0"/>
      <w:autoSpaceDN w:val="0"/>
      <w:adjustRightInd w:val="0"/>
      <w:ind w:left="432" w:right="432"/>
      <w:jc w:val="both"/>
    </w:pPr>
    <w:rPr>
      <w:u w:val="thick"/>
    </w:rPr>
  </w:style>
  <w:style w:type="character" w:customStyle="1" w:styleId="UnderlinedcardChar1">
    <w:name w:val="Underlined card Char"/>
    <w:link w:val="Underlinedcard1"/>
    <w:rsid w:val="00602314"/>
    <w:rPr>
      <w:rFonts w:ascii="Arial" w:eastAsia="Times New Roman" w:hAnsi="Arial" w:cs="Times New Roman"/>
      <w:u w:val="thick"/>
    </w:rPr>
  </w:style>
  <w:style w:type="paragraph" w:customStyle="1" w:styleId="StyleHeading212pt">
    <w:name w:val="Style Heading2 + 12 pt"/>
    <w:basedOn w:val="Heading20"/>
    <w:link w:val="StyleHeading212ptChar"/>
    <w:qFormat/>
    <w:rsid w:val="00602314"/>
    <w:rPr>
      <w:bCs/>
    </w:rPr>
  </w:style>
  <w:style w:type="character" w:customStyle="1" w:styleId="StyleHeading212ptChar">
    <w:name w:val="Style Heading2 + 12 pt Char"/>
    <w:link w:val="StyleHeading212pt"/>
    <w:rsid w:val="00602314"/>
    <w:rPr>
      <w:rFonts w:ascii="Arial" w:eastAsia="Times New Roman" w:hAnsi="Arial" w:cs="Times New Roman"/>
      <w:b/>
      <w:bCs/>
      <w:caps/>
    </w:rPr>
  </w:style>
  <w:style w:type="paragraph" w:customStyle="1" w:styleId="Heading212pt">
    <w:name w:val="Heading2 + 12 pt"/>
    <w:basedOn w:val="StyleHeading212pt"/>
    <w:link w:val="Heading212ptChar"/>
    <w:qFormat/>
    <w:rsid w:val="00602314"/>
  </w:style>
  <w:style w:type="character" w:customStyle="1" w:styleId="Heading212ptChar">
    <w:name w:val="Heading2 + 12 pt Char"/>
    <w:link w:val="Heading212pt"/>
    <w:rsid w:val="00602314"/>
    <w:rPr>
      <w:rFonts w:ascii="Arial" w:eastAsia="Times New Roman" w:hAnsi="Arial" w:cs="Times New Roman"/>
      <w:b/>
      <w:bCs/>
      <w:caps/>
    </w:rPr>
  </w:style>
  <w:style w:type="character" w:customStyle="1" w:styleId="StyleBoldText12pt10ptNotBoldKernat16pt">
    <w:name w:val="Style Bold Text 12 pt + 10 pt Not Bold Kern at 16 pt"/>
    <w:rsid w:val="0060231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02314"/>
  </w:style>
  <w:style w:type="paragraph" w:customStyle="1" w:styleId="highlightcardtext">
    <w:name w:val="highlight card text"/>
    <w:basedOn w:val="evidencetext"/>
    <w:uiPriority w:val="99"/>
    <w:qFormat/>
    <w:rsid w:val="00602314"/>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602314"/>
    <w:pPr>
      <w:ind w:left="1440" w:right="2016"/>
    </w:pPr>
    <w:rPr>
      <w:rFonts w:eastAsia="Calibri"/>
      <w:sz w:val="18"/>
      <w:u w:val="single"/>
      <w:lang w:val="en-US" w:eastAsia="en-US"/>
    </w:rPr>
  </w:style>
  <w:style w:type="paragraph" w:customStyle="1" w:styleId="underlinecard">
    <w:name w:val="underline card"/>
    <w:basedOn w:val="Normal"/>
    <w:uiPriority w:val="99"/>
    <w:qFormat/>
    <w:rsid w:val="00602314"/>
    <w:pPr>
      <w:ind w:left="1728" w:right="1728"/>
    </w:pPr>
    <w:rPr>
      <w:rFonts w:eastAsia="Calibri"/>
      <w:sz w:val="18"/>
      <w:u w:val="single"/>
    </w:rPr>
  </w:style>
  <w:style w:type="paragraph" w:customStyle="1" w:styleId="CardsChar2">
    <w:name w:val="Cards Char2"/>
    <w:basedOn w:val="Normal"/>
    <w:uiPriority w:val="99"/>
    <w:qFormat/>
    <w:rsid w:val="0060231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602314"/>
    <w:pPr>
      <w:autoSpaceDE w:val="0"/>
      <w:autoSpaceDN w:val="0"/>
      <w:adjustRightInd w:val="0"/>
      <w:jc w:val="both"/>
      <w:outlineLvl w:val="2"/>
    </w:pPr>
    <w:rPr>
      <w:b/>
      <w:bCs/>
    </w:rPr>
  </w:style>
  <w:style w:type="character" w:customStyle="1" w:styleId="CitesCharCharChar">
    <w:name w:val="Cites Char Char Char"/>
    <w:link w:val="CitesCharChar"/>
    <w:rsid w:val="00602314"/>
    <w:rPr>
      <w:rFonts w:ascii="Arial" w:eastAsia="Times New Roman" w:hAnsi="Arial" w:cs="Times New Roman"/>
      <w:b/>
      <w:bCs/>
    </w:rPr>
  </w:style>
  <w:style w:type="character" w:customStyle="1" w:styleId="UnderlinedCards">
    <w:name w:val="Underlined Cards"/>
    <w:rsid w:val="00602314"/>
    <w:rPr>
      <w:sz w:val="24"/>
      <w:szCs w:val="24"/>
      <w:u w:val="thick"/>
      <w:lang w:val="en-US" w:eastAsia="en-US" w:bidi="ar-SA"/>
    </w:rPr>
  </w:style>
  <w:style w:type="character" w:customStyle="1" w:styleId="CardsFont12ptCharCharCharCharCharCharCharCharChar">
    <w:name w:val="Cards + Font: 12 pt Char Char Char Char Char Char Char Char Char"/>
    <w:rsid w:val="00602314"/>
    <w:rPr>
      <w:sz w:val="24"/>
      <w:szCs w:val="24"/>
      <w:u w:val="thick"/>
      <w:lang w:val="en-US" w:eastAsia="en-US" w:bidi="ar-SA"/>
    </w:rPr>
  </w:style>
  <w:style w:type="character" w:customStyle="1" w:styleId="highlightcardtextChar">
    <w:name w:val="highlight card text Char"/>
    <w:rsid w:val="0060231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02314"/>
    <w:pPr>
      <w:ind w:left="1728" w:right="1728"/>
    </w:pPr>
    <w:rPr>
      <w:sz w:val="18"/>
    </w:rPr>
  </w:style>
  <w:style w:type="character" w:customStyle="1" w:styleId="CardTextCharCharCharCharChar">
    <w:name w:val="Card Text Char Char Char Char Char"/>
    <w:link w:val="CardTextCharCharCharChar"/>
    <w:rsid w:val="00602314"/>
    <w:rPr>
      <w:rFonts w:ascii="Arial" w:eastAsia="Times New Roman" w:hAnsi="Arial" w:cs="Times New Roman"/>
      <w:sz w:val="18"/>
    </w:rPr>
  </w:style>
  <w:style w:type="character" w:customStyle="1" w:styleId="TagsChar4">
    <w:name w:val="Tags Char4"/>
    <w:rsid w:val="00602314"/>
    <w:rPr>
      <w:b/>
      <w:lang w:val="en-US" w:eastAsia="en-US" w:bidi="ar-SA"/>
    </w:rPr>
  </w:style>
  <w:style w:type="character" w:customStyle="1" w:styleId="hit1">
    <w:name w:val="hit1"/>
    <w:rsid w:val="00602314"/>
    <w:rPr>
      <w:rFonts w:ascii="Verdana" w:hAnsi="Verdana" w:hint="default"/>
      <w:b/>
      <w:bCs/>
      <w:vanish w:val="0"/>
      <w:webHidden w:val="0"/>
      <w:color w:val="CC0033"/>
      <w:sz w:val="20"/>
      <w:szCs w:val="20"/>
      <w:specVanish w:val="0"/>
    </w:rPr>
  </w:style>
  <w:style w:type="character" w:customStyle="1" w:styleId="tightinline1">
    <w:name w:val="tightinline1"/>
    <w:rsid w:val="0060231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602314"/>
    <w:pPr>
      <w:ind w:left="1728" w:right="1728"/>
    </w:pPr>
    <w:rPr>
      <w:rFonts w:eastAsia="Calibri"/>
      <w:sz w:val="18"/>
    </w:rPr>
  </w:style>
  <w:style w:type="paragraph" w:customStyle="1" w:styleId="boldciteChar">
    <w:name w:val="bold cite Char"/>
    <w:basedOn w:val="Heading1"/>
    <w:uiPriority w:val="99"/>
    <w:qFormat/>
    <w:rsid w:val="0060231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602314"/>
    <w:rPr>
      <w:rFonts w:eastAsia="Calibri"/>
      <w:b/>
    </w:rPr>
  </w:style>
  <w:style w:type="character" w:customStyle="1" w:styleId="blsp-spelling-corrected">
    <w:name w:val="blsp-spelling-corrected"/>
    <w:rsid w:val="00602314"/>
  </w:style>
  <w:style w:type="character" w:customStyle="1" w:styleId="blsp-spelling-error">
    <w:name w:val="blsp-spelling-error"/>
    <w:rsid w:val="00602314"/>
  </w:style>
  <w:style w:type="character" w:customStyle="1" w:styleId="sup">
    <w:name w:val="sup"/>
    <w:rsid w:val="00602314"/>
  </w:style>
  <w:style w:type="character" w:customStyle="1" w:styleId="pgnum">
    <w:name w:val="pgnum"/>
    <w:rsid w:val="00602314"/>
  </w:style>
  <w:style w:type="character" w:customStyle="1" w:styleId="SmallFontCharChar">
    <w:name w:val="Small Font Char Char"/>
    <w:rsid w:val="00602314"/>
    <w:rPr>
      <w:rFonts w:ascii="Arial" w:hAnsi="Arial"/>
      <w:sz w:val="12"/>
      <w:szCs w:val="24"/>
      <w:lang w:val="en-US" w:eastAsia="en-US" w:bidi="ar-SA"/>
    </w:rPr>
  </w:style>
  <w:style w:type="paragraph" w:customStyle="1" w:styleId="textmargin">
    <w:name w:val="textmargin"/>
    <w:basedOn w:val="Normal"/>
    <w:uiPriority w:val="99"/>
    <w:qFormat/>
    <w:rsid w:val="0060231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602314"/>
    <w:pPr>
      <w:spacing w:before="100" w:beforeAutospacing="1" w:after="100" w:afterAutospacing="1"/>
    </w:pPr>
    <w:rPr>
      <w:rFonts w:eastAsia="Calibri"/>
      <w:color w:val="000000"/>
    </w:rPr>
  </w:style>
  <w:style w:type="paragraph" w:customStyle="1" w:styleId="header10">
    <w:name w:val="header1"/>
    <w:basedOn w:val="Normal"/>
    <w:uiPriority w:val="99"/>
    <w:qFormat/>
    <w:rsid w:val="00602314"/>
    <w:pPr>
      <w:spacing w:before="100" w:beforeAutospacing="1" w:after="100" w:afterAutospacing="1"/>
    </w:pPr>
    <w:rPr>
      <w:rFonts w:eastAsia="Calibri"/>
      <w:color w:val="000000"/>
    </w:rPr>
  </w:style>
  <w:style w:type="paragraph" w:customStyle="1" w:styleId="style10">
    <w:name w:val="style1"/>
    <w:basedOn w:val="Normal"/>
    <w:uiPriority w:val="99"/>
    <w:qFormat/>
    <w:rsid w:val="00602314"/>
    <w:rPr>
      <w:rFonts w:ascii="Verdana" w:eastAsia="Calibri" w:hAnsi="Verdana"/>
      <w:szCs w:val="20"/>
    </w:rPr>
  </w:style>
  <w:style w:type="paragraph" w:customStyle="1" w:styleId="correctindex">
    <w:name w:val="correct index"/>
    <w:basedOn w:val="Normal"/>
    <w:uiPriority w:val="99"/>
    <w:qFormat/>
    <w:rsid w:val="00602314"/>
    <w:rPr>
      <w:rFonts w:eastAsia="Calibri"/>
      <w:color w:val="000000"/>
    </w:rPr>
  </w:style>
  <w:style w:type="paragraph" w:customStyle="1" w:styleId="bc2">
    <w:name w:val="bc_2"/>
    <w:basedOn w:val="Normal"/>
    <w:uiPriority w:val="99"/>
    <w:qFormat/>
    <w:rsid w:val="00602314"/>
    <w:pPr>
      <w:spacing w:before="100" w:beforeAutospacing="1" w:after="100" w:afterAutospacing="1"/>
    </w:pPr>
    <w:rPr>
      <w:rFonts w:eastAsia="Calibri"/>
      <w:color w:val="000000"/>
    </w:rPr>
  </w:style>
  <w:style w:type="character" w:customStyle="1" w:styleId="bc21">
    <w:name w:val="bc_21"/>
    <w:rsid w:val="00602314"/>
  </w:style>
  <w:style w:type="paragraph" w:customStyle="1" w:styleId="style21">
    <w:name w:val="style2"/>
    <w:basedOn w:val="Normal"/>
    <w:uiPriority w:val="99"/>
    <w:qFormat/>
    <w:rsid w:val="00602314"/>
    <w:rPr>
      <w:rFonts w:ascii="Verdana" w:eastAsia="Calibri" w:hAnsi="Verdana"/>
      <w:szCs w:val="20"/>
    </w:rPr>
  </w:style>
  <w:style w:type="paragraph" w:customStyle="1" w:styleId="quote2">
    <w:name w:val="quote2"/>
    <w:basedOn w:val="Normal"/>
    <w:uiPriority w:val="99"/>
    <w:qFormat/>
    <w:rsid w:val="00602314"/>
    <w:rPr>
      <w:rFonts w:ascii="Verdana" w:eastAsia="Calibri" w:hAnsi="Verdana"/>
      <w:szCs w:val="20"/>
    </w:rPr>
  </w:style>
  <w:style w:type="character" w:customStyle="1" w:styleId="copystyle">
    <w:name w:val="copystyle"/>
    <w:rsid w:val="00602314"/>
  </w:style>
  <w:style w:type="paragraph" w:customStyle="1" w:styleId="BlockTitle10">
    <w:name w:val="Block Title #1"/>
    <w:basedOn w:val="Heading1"/>
    <w:qFormat/>
    <w:rsid w:val="0060231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602314"/>
    <w:rPr>
      <w:rFonts w:ascii="Arial" w:hAnsi="Arial" w:cs="Arial"/>
      <w:b/>
      <w:bCs/>
      <w:kern w:val="32"/>
      <w:sz w:val="24"/>
      <w:szCs w:val="24"/>
      <w:lang w:val="en-US" w:eastAsia="en-US" w:bidi="ar-SA"/>
    </w:rPr>
  </w:style>
  <w:style w:type="character" w:customStyle="1" w:styleId="ReadUnderline">
    <w:name w:val="Read Underline"/>
    <w:rsid w:val="0060231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0231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02314"/>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602314"/>
    <w:rPr>
      <w:sz w:val="18"/>
    </w:rPr>
  </w:style>
  <w:style w:type="paragraph" w:customStyle="1" w:styleId="F4">
    <w:name w:val="F4"/>
    <w:basedOn w:val="Normal"/>
    <w:link w:val="F4Char"/>
    <w:qFormat/>
    <w:rsid w:val="00602314"/>
    <w:pPr>
      <w:ind w:left="288" w:right="288"/>
    </w:pPr>
    <w:rPr>
      <w:szCs w:val="20"/>
      <w:u w:val="single"/>
    </w:rPr>
  </w:style>
  <w:style w:type="character" w:customStyle="1" w:styleId="F4Char">
    <w:name w:val="F4 Char"/>
    <w:link w:val="F4"/>
    <w:rsid w:val="00602314"/>
    <w:rPr>
      <w:rFonts w:ascii="Arial" w:eastAsia="Times New Roman" w:hAnsi="Arial" w:cs="Times New Roman"/>
      <w:szCs w:val="20"/>
      <w:u w:val="single"/>
    </w:rPr>
  </w:style>
  <w:style w:type="paragraph" w:customStyle="1" w:styleId="StyleCARD">
    <w:name w:val="Style CARD +"/>
    <w:basedOn w:val="Normal"/>
    <w:link w:val="StyleCARDChar"/>
    <w:qFormat/>
    <w:rsid w:val="00602314"/>
    <w:pPr>
      <w:ind w:left="300" w:right="288"/>
    </w:pPr>
    <w:rPr>
      <w:szCs w:val="20"/>
    </w:rPr>
  </w:style>
  <w:style w:type="character" w:customStyle="1" w:styleId="StyleCARDChar">
    <w:name w:val="Style CARD + Char"/>
    <w:link w:val="StyleCARD"/>
    <w:rsid w:val="00602314"/>
    <w:rPr>
      <w:rFonts w:ascii="Arial" w:eastAsia="Times New Roman" w:hAnsi="Arial" w:cs="Times New Roman"/>
      <w:szCs w:val="20"/>
    </w:rPr>
  </w:style>
  <w:style w:type="character" w:customStyle="1" w:styleId="noiconheadline">
    <w:name w:val="noicon_headline"/>
    <w:rsid w:val="00602314"/>
  </w:style>
  <w:style w:type="character" w:customStyle="1" w:styleId="BlockTitleCharChar">
    <w:name w:val="Block Title Char Char"/>
    <w:rsid w:val="00602314"/>
    <w:rPr>
      <w:rFonts w:ascii="Georgia" w:hAnsi="Georgia" w:cs="Arial"/>
      <w:b/>
      <w:bCs/>
      <w:kern w:val="32"/>
      <w:sz w:val="28"/>
      <w:szCs w:val="32"/>
      <w:lang w:val="en-US" w:eastAsia="en-US" w:bidi="ar-SA"/>
    </w:rPr>
  </w:style>
  <w:style w:type="paragraph" w:styleId="MacroText">
    <w:name w:val="macro"/>
    <w:link w:val="MacroTextChar"/>
    <w:rsid w:val="0060231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02314"/>
    <w:rPr>
      <w:rFonts w:ascii="Courier New" w:eastAsia="Times New Roman" w:hAnsi="Courier New" w:cs="Courier New"/>
      <w:sz w:val="20"/>
      <w:szCs w:val="20"/>
    </w:rPr>
  </w:style>
  <w:style w:type="character" w:customStyle="1" w:styleId="pp1">
    <w:name w:val="pp1"/>
    <w:rsid w:val="00602314"/>
    <w:rPr>
      <w:rFonts w:ascii="Times New Roman" w:hAnsi="Times New Roman" w:cs="Times New Roman" w:hint="default"/>
      <w:i w:val="0"/>
      <w:iCs w:val="0"/>
      <w:smallCaps w:val="0"/>
      <w:sz w:val="30"/>
      <w:szCs w:val="30"/>
    </w:rPr>
  </w:style>
  <w:style w:type="character" w:customStyle="1" w:styleId="prbodytext1">
    <w:name w:val="pr_bodytext1"/>
    <w:rsid w:val="00602314"/>
    <w:rPr>
      <w:rFonts w:ascii="Arial" w:hAnsi="Arial" w:cs="Arial" w:hint="default"/>
      <w:sz w:val="20"/>
      <w:szCs w:val="20"/>
    </w:rPr>
  </w:style>
  <w:style w:type="character" w:customStyle="1" w:styleId="marrontitulobig">
    <w:name w:val="marron_titulo_big"/>
    <w:rsid w:val="00602314"/>
  </w:style>
  <w:style w:type="character" w:customStyle="1" w:styleId="articlehead">
    <w:name w:val="articlehead"/>
    <w:rsid w:val="00602314"/>
  </w:style>
  <w:style w:type="character" w:customStyle="1" w:styleId="lead">
    <w:name w:val="lead"/>
    <w:rsid w:val="00602314"/>
  </w:style>
  <w:style w:type="character" w:customStyle="1" w:styleId="manchettebig2">
    <w:name w:val="manchettebig2"/>
    <w:rsid w:val="00602314"/>
  </w:style>
  <w:style w:type="character" w:customStyle="1" w:styleId="blue3">
    <w:name w:val="blue3"/>
    <w:rsid w:val="00602314"/>
  </w:style>
  <w:style w:type="paragraph" w:customStyle="1" w:styleId="issuedetails">
    <w:name w:val="issue_details"/>
    <w:basedOn w:val="Normal"/>
    <w:uiPriority w:val="99"/>
    <w:qFormat/>
    <w:rsid w:val="00602314"/>
    <w:pPr>
      <w:spacing w:before="100" w:beforeAutospacing="1" w:after="100" w:afterAutospacing="1"/>
    </w:pPr>
  </w:style>
  <w:style w:type="character" w:customStyle="1" w:styleId="over-title">
    <w:name w:val="over-title"/>
    <w:rsid w:val="00602314"/>
  </w:style>
  <w:style w:type="character" w:customStyle="1" w:styleId="contentheader">
    <w:name w:val="contentheader"/>
    <w:rsid w:val="00602314"/>
  </w:style>
  <w:style w:type="paragraph" w:customStyle="1" w:styleId="TxBrp2">
    <w:name w:val="TxBr_p2"/>
    <w:basedOn w:val="Normal"/>
    <w:qFormat/>
    <w:rsid w:val="00602314"/>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602314"/>
    <w:rPr>
      <w:rFonts w:eastAsia="SimSun"/>
      <w:szCs w:val="24"/>
      <w:lang w:val="en-US" w:eastAsia="zh-CN" w:bidi="ar-SA"/>
    </w:rPr>
  </w:style>
  <w:style w:type="character" w:customStyle="1" w:styleId="tagscharchar0">
    <w:name w:val="tagscharchar"/>
    <w:rsid w:val="00602314"/>
  </w:style>
  <w:style w:type="character" w:customStyle="1" w:styleId="FontStyle13">
    <w:name w:val="Font Style13"/>
    <w:uiPriority w:val="99"/>
    <w:rsid w:val="00602314"/>
    <w:rPr>
      <w:rFonts w:ascii="Times New Roman" w:hAnsi="Times New Roman" w:cs="Times New Roman"/>
      <w:sz w:val="18"/>
      <w:szCs w:val="18"/>
    </w:rPr>
  </w:style>
  <w:style w:type="character" w:customStyle="1" w:styleId="FontStyle14">
    <w:name w:val="Font Style14"/>
    <w:uiPriority w:val="99"/>
    <w:rsid w:val="00602314"/>
    <w:rPr>
      <w:rFonts w:ascii="Times New Roman" w:hAnsi="Times New Roman" w:cs="Times New Roman"/>
      <w:i/>
      <w:iCs/>
      <w:sz w:val="18"/>
      <w:szCs w:val="18"/>
    </w:rPr>
  </w:style>
  <w:style w:type="character" w:customStyle="1" w:styleId="FontStyle15">
    <w:name w:val="Font Style15"/>
    <w:uiPriority w:val="99"/>
    <w:rsid w:val="00602314"/>
    <w:rPr>
      <w:rFonts w:ascii="Times New Roman" w:hAnsi="Times New Roman" w:cs="Times New Roman"/>
      <w:b/>
      <w:bCs/>
      <w:sz w:val="18"/>
      <w:szCs w:val="18"/>
    </w:rPr>
  </w:style>
  <w:style w:type="character" w:customStyle="1" w:styleId="FontStyle16">
    <w:name w:val="Font Style16"/>
    <w:uiPriority w:val="99"/>
    <w:rsid w:val="00602314"/>
    <w:rPr>
      <w:rFonts w:ascii="Times New Roman" w:hAnsi="Times New Roman" w:cs="Times New Roman"/>
      <w:b/>
      <w:bCs/>
      <w:spacing w:val="-20"/>
      <w:sz w:val="16"/>
      <w:szCs w:val="16"/>
    </w:rPr>
  </w:style>
  <w:style w:type="character" w:customStyle="1" w:styleId="FontStyle17">
    <w:name w:val="Font Style17"/>
    <w:uiPriority w:val="99"/>
    <w:rsid w:val="00602314"/>
    <w:rPr>
      <w:rFonts w:ascii="Times New Roman" w:hAnsi="Times New Roman" w:cs="Times New Roman"/>
      <w:b/>
      <w:bCs/>
      <w:sz w:val="10"/>
      <w:szCs w:val="10"/>
    </w:rPr>
  </w:style>
  <w:style w:type="character" w:customStyle="1" w:styleId="in-widget">
    <w:name w:val="in-widget"/>
    <w:rsid w:val="00602314"/>
  </w:style>
  <w:style w:type="paragraph" w:customStyle="1" w:styleId="bodycopyindent">
    <w:name w:val="bodycopyindent"/>
    <w:basedOn w:val="Normal"/>
    <w:uiPriority w:val="99"/>
    <w:qFormat/>
    <w:rsid w:val="00602314"/>
    <w:pPr>
      <w:spacing w:before="100" w:beforeAutospacing="1" w:after="100" w:afterAutospacing="1"/>
    </w:pPr>
  </w:style>
  <w:style w:type="character" w:customStyle="1" w:styleId="copyright">
    <w:name w:val="copyright"/>
    <w:rsid w:val="00602314"/>
  </w:style>
  <w:style w:type="character" w:customStyle="1" w:styleId="spanstyle">
    <w:name w:val="spanstyle"/>
    <w:rsid w:val="00602314"/>
  </w:style>
  <w:style w:type="paragraph" w:customStyle="1" w:styleId="tussenkop">
    <w:name w:val="tussenkop"/>
    <w:basedOn w:val="Normal"/>
    <w:uiPriority w:val="99"/>
    <w:qFormat/>
    <w:rsid w:val="00602314"/>
    <w:pPr>
      <w:spacing w:before="100" w:beforeAutospacing="1" w:after="100" w:afterAutospacing="1"/>
    </w:pPr>
  </w:style>
  <w:style w:type="character" w:customStyle="1" w:styleId="docnumbertitle">
    <w:name w:val="doc_number_title"/>
    <w:basedOn w:val="DefaultParagraphFont"/>
    <w:rsid w:val="00602314"/>
  </w:style>
  <w:style w:type="paragraph" w:customStyle="1" w:styleId="Style6">
    <w:name w:val="Style6"/>
    <w:basedOn w:val="Normal"/>
    <w:link w:val="Style6Char"/>
    <w:autoRedefine/>
    <w:qFormat/>
    <w:rsid w:val="00602314"/>
    <w:rPr>
      <w:b/>
    </w:rPr>
  </w:style>
  <w:style w:type="character" w:customStyle="1" w:styleId="Style6Char">
    <w:name w:val="Style6 Char"/>
    <w:basedOn w:val="DefaultParagraphFont"/>
    <w:link w:val="Style6"/>
    <w:rsid w:val="00602314"/>
    <w:rPr>
      <w:rFonts w:ascii="Arial" w:eastAsia="Times New Roman" w:hAnsi="Arial" w:cs="Times New Roman"/>
      <w:b/>
    </w:rPr>
  </w:style>
  <w:style w:type="paragraph" w:customStyle="1" w:styleId="Style11">
    <w:name w:val="Style11"/>
    <w:basedOn w:val="Normal"/>
    <w:link w:val="Style11Char"/>
    <w:qFormat/>
    <w:rsid w:val="00602314"/>
    <w:rPr>
      <w:rFonts w:asciiTheme="minorHAnsi" w:eastAsiaTheme="minorEastAsia" w:hAnsiTheme="minorHAnsi" w:cstheme="minorBidi"/>
      <w:b/>
      <w:u w:val="thick"/>
    </w:rPr>
  </w:style>
  <w:style w:type="paragraph" w:customStyle="1" w:styleId="Style12">
    <w:name w:val="Style12"/>
    <w:basedOn w:val="Normal"/>
    <w:link w:val="Style12Char"/>
    <w:qFormat/>
    <w:rsid w:val="00602314"/>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60231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602314"/>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602314"/>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602314"/>
    <w:rPr>
      <w:b w:val="0"/>
      <w:bCs w:val="0"/>
      <w:sz w:val="22"/>
      <w:u w:val="single"/>
      <w:bdr w:val="none" w:sz="0" w:space="0" w:color="auto"/>
    </w:rPr>
  </w:style>
  <w:style w:type="paragraph" w:customStyle="1" w:styleId="Cardd">
    <w:name w:val="Cardd"/>
    <w:basedOn w:val="Normal"/>
    <w:uiPriority w:val="4"/>
    <w:qFormat/>
    <w:rsid w:val="00602314"/>
    <w:pPr>
      <w:ind w:left="288" w:right="288"/>
    </w:pPr>
  </w:style>
  <w:style w:type="character" w:customStyle="1" w:styleId="erasure">
    <w:name w:val="erasure"/>
    <w:rsid w:val="0060231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602314"/>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602314"/>
    <w:rPr>
      <w:rFonts w:ascii="Consolas" w:hAnsi="Consolas" w:cs="Consolas"/>
      <w:sz w:val="20"/>
      <w:szCs w:val="20"/>
    </w:rPr>
  </w:style>
  <w:style w:type="paragraph" w:customStyle="1" w:styleId="Tagline0">
    <w:name w:val="Tagline"/>
    <w:basedOn w:val="Normal"/>
    <w:link w:val="TaglineChar"/>
    <w:qFormat/>
    <w:rsid w:val="00602314"/>
    <w:pPr>
      <w:spacing w:line="256" w:lineRule="auto"/>
    </w:pPr>
    <w:rPr>
      <w:b/>
      <w:sz w:val="26"/>
    </w:rPr>
  </w:style>
  <w:style w:type="paragraph" w:customStyle="1" w:styleId="StyleHeading3BlockLatinBodyCalibri">
    <w:name w:val="Style Heading 3Block + (Latin) +Body (Calibri)"/>
    <w:basedOn w:val="Heading3"/>
    <w:rsid w:val="00602314"/>
    <w:rPr>
      <w:caps/>
    </w:rPr>
  </w:style>
  <w:style w:type="paragraph" w:customStyle="1" w:styleId="StyleHeading4Tagheading2Heading2Char2CharHeading2Char1">
    <w:name w:val="Style Heading 4Tagheading 2Heading 2 Char2 CharHeading 2 Char1 ..."/>
    <w:basedOn w:val="Heading4"/>
    <w:rsid w:val="00602314"/>
    <w:rPr>
      <w:iCs/>
    </w:rPr>
  </w:style>
  <w:style w:type="character" w:customStyle="1" w:styleId="StyleStyleBoldUnderlineIntenseEmphasisUnderlineStyleapple-s1">
    <w:name w:val="Style Style Bold UnderlineIntense EmphasisUnderlineStyleapple-s...1"/>
    <w:basedOn w:val="DefaultParagraphFont"/>
    <w:rsid w:val="0060231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0231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02314"/>
    <w:pPr>
      <w:ind w:left="720"/>
      <w:contextualSpacing/>
    </w:pPr>
  </w:style>
  <w:style w:type="character" w:customStyle="1" w:styleId="arial11">
    <w:name w:val="arial_11"/>
    <w:basedOn w:val="DefaultParagraphFont"/>
    <w:rsid w:val="00602314"/>
  </w:style>
  <w:style w:type="character" w:customStyle="1" w:styleId="articleauthor">
    <w:name w:val="articleauthor"/>
    <w:basedOn w:val="DefaultParagraphFont"/>
    <w:rsid w:val="00602314"/>
  </w:style>
  <w:style w:type="character" w:customStyle="1" w:styleId="article-date">
    <w:name w:val="article-date"/>
    <w:basedOn w:val="DefaultParagraphFont"/>
    <w:rsid w:val="00602314"/>
  </w:style>
  <w:style w:type="character" w:customStyle="1" w:styleId="bodysubtoc">
    <w:name w:val="bodysubtoc"/>
    <w:basedOn w:val="DefaultParagraphFont"/>
    <w:rsid w:val="00602314"/>
  </w:style>
  <w:style w:type="character" w:customStyle="1" w:styleId="lefttitlesmaller">
    <w:name w:val="lefttitlesmaller"/>
    <w:basedOn w:val="DefaultParagraphFont"/>
    <w:rsid w:val="00602314"/>
  </w:style>
  <w:style w:type="character" w:customStyle="1" w:styleId="mb">
    <w:name w:val="mb"/>
    <w:basedOn w:val="DefaultParagraphFont"/>
    <w:rsid w:val="00602314"/>
  </w:style>
  <w:style w:type="character" w:customStyle="1" w:styleId="field-content">
    <w:name w:val="field-content"/>
    <w:basedOn w:val="DefaultParagraphFont"/>
    <w:rsid w:val="00602314"/>
  </w:style>
  <w:style w:type="character" w:customStyle="1" w:styleId="submitted-date">
    <w:name w:val="submitted-date"/>
    <w:basedOn w:val="DefaultParagraphFont"/>
    <w:rsid w:val="00602314"/>
  </w:style>
  <w:style w:type="character" w:customStyle="1" w:styleId="submitted-time">
    <w:name w:val="submitted-time"/>
    <w:basedOn w:val="DefaultParagraphFont"/>
    <w:rsid w:val="00602314"/>
  </w:style>
  <w:style w:type="paragraph" w:customStyle="1" w:styleId="date-comments">
    <w:name w:val="date-comments"/>
    <w:basedOn w:val="Normal"/>
    <w:uiPriority w:val="99"/>
    <w:qFormat/>
    <w:rsid w:val="0060231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602314"/>
    <w:pPr>
      <w:spacing w:line="181" w:lineRule="atLeast"/>
    </w:pPr>
    <w:rPr>
      <w:rFonts w:ascii="Sabon LT Std" w:eastAsia="MS Mincho" w:hAnsi="Sabon LT Std"/>
      <w:color w:val="auto"/>
      <w:sz w:val="20"/>
    </w:rPr>
  </w:style>
  <w:style w:type="character" w:customStyle="1" w:styleId="A2">
    <w:name w:val="A2"/>
    <w:uiPriority w:val="99"/>
    <w:rsid w:val="00602314"/>
    <w:rPr>
      <w:rFonts w:cs="Sabon LT Std"/>
      <w:color w:val="000000"/>
      <w:sz w:val="15"/>
      <w:szCs w:val="15"/>
    </w:rPr>
  </w:style>
  <w:style w:type="paragraph" w:customStyle="1" w:styleId="Pa15">
    <w:name w:val="Pa15"/>
    <w:basedOn w:val="Default"/>
    <w:next w:val="Default"/>
    <w:uiPriority w:val="99"/>
    <w:qFormat/>
    <w:rsid w:val="00602314"/>
    <w:pPr>
      <w:spacing w:line="241" w:lineRule="atLeast"/>
    </w:pPr>
    <w:rPr>
      <w:rFonts w:ascii="Sabon LT Std" w:eastAsia="MS Mincho" w:hAnsi="Sabon LT Std"/>
      <w:color w:val="auto"/>
      <w:sz w:val="20"/>
    </w:rPr>
  </w:style>
  <w:style w:type="character" w:customStyle="1" w:styleId="searchword">
    <w:name w:val="searchword"/>
    <w:basedOn w:val="DefaultParagraphFont"/>
    <w:rsid w:val="00602314"/>
  </w:style>
  <w:style w:type="character" w:customStyle="1" w:styleId="meta-prep">
    <w:name w:val="meta-prep"/>
    <w:basedOn w:val="DefaultParagraphFont"/>
    <w:rsid w:val="00602314"/>
  </w:style>
  <w:style w:type="character" w:customStyle="1" w:styleId="entry-date">
    <w:name w:val="entry-date"/>
    <w:basedOn w:val="DefaultParagraphFont"/>
    <w:rsid w:val="00602314"/>
  </w:style>
  <w:style w:type="paragraph" w:customStyle="1" w:styleId="Shrink6">
    <w:name w:val="Shrink 6"/>
    <w:basedOn w:val="Normal"/>
    <w:qFormat/>
    <w:rsid w:val="00602314"/>
    <w:rPr>
      <w:rFonts w:eastAsia="Calibri"/>
      <w:sz w:val="12"/>
    </w:rPr>
  </w:style>
  <w:style w:type="paragraph" w:customStyle="1" w:styleId="HeaderCharCharCharCharCharCharCharCha">
    <w:name w:val="Header Char Char Char Char Char Char Char Cha"/>
    <w:aliases w:val="Char Char Char Cha"/>
    <w:basedOn w:val="Normal"/>
    <w:qFormat/>
    <w:rsid w:val="00602314"/>
    <w:pPr>
      <w:spacing w:before="100" w:beforeAutospacing="1" w:after="100" w:afterAutospacing="1"/>
    </w:pPr>
  </w:style>
  <w:style w:type="character" w:customStyle="1" w:styleId="CiteReal0">
    <w:name w:val="CiteReal"/>
    <w:uiPriority w:val="1"/>
    <w:qFormat/>
    <w:rsid w:val="00602314"/>
    <w:rPr>
      <w:rFonts w:ascii="Arial" w:hAnsi="Arial"/>
      <w:b/>
      <w:sz w:val="24"/>
      <w:u w:val="single"/>
    </w:rPr>
  </w:style>
  <w:style w:type="paragraph" w:customStyle="1" w:styleId="10ptfont">
    <w:name w:val="10pt font"/>
    <w:basedOn w:val="Normal"/>
    <w:link w:val="10ptfontChar"/>
    <w:autoRedefine/>
    <w:rsid w:val="00602314"/>
  </w:style>
  <w:style w:type="character" w:customStyle="1" w:styleId="10ptfontChar">
    <w:name w:val="10pt font Char"/>
    <w:link w:val="10ptfont"/>
    <w:rsid w:val="00602314"/>
    <w:rPr>
      <w:rFonts w:ascii="Arial" w:eastAsia="Times New Roman" w:hAnsi="Arial" w:cs="Times New Roman"/>
    </w:rPr>
  </w:style>
  <w:style w:type="character" w:customStyle="1" w:styleId="HIGHLIGHT1">
    <w:name w:val="HIGHLIGHT"/>
    <w:uiPriority w:val="1"/>
    <w:qFormat/>
    <w:rsid w:val="0060231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60231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602314"/>
    <w:pPr>
      <w:suppressAutoHyphens/>
      <w:spacing w:before="280" w:after="280"/>
    </w:pPr>
    <w:rPr>
      <w:color w:val="000000"/>
    </w:rPr>
  </w:style>
  <w:style w:type="character" w:customStyle="1" w:styleId="StyleIntenseReferenceGaramond">
    <w:name w:val="Style Intense Reference + Garamond"/>
    <w:rsid w:val="00602314"/>
    <w:rPr>
      <w:rFonts w:ascii="Garamond" w:hAnsi="Garamond"/>
      <w:bCs/>
      <w:color w:val="auto"/>
      <w:spacing w:val="5"/>
      <w:sz w:val="20"/>
      <w:u w:val="single"/>
    </w:rPr>
  </w:style>
  <w:style w:type="character" w:customStyle="1" w:styleId="StyleIntenseReferenceGaramondBold">
    <w:name w:val="Style Intense Reference + Garamond Bold"/>
    <w:rsid w:val="00602314"/>
    <w:rPr>
      <w:rFonts w:ascii="Garamond" w:hAnsi="Garamond"/>
      <w:b/>
      <w:bCs/>
      <w:color w:val="auto"/>
      <w:spacing w:val="5"/>
      <w:sz w:val="20"/>
      <w:u w:val="single"/>
    </w:rPr>
  </w:style>
  <w:style w:type="character" w:customStyle="1" w:styleId="newstime">
    <w:name w:val="newstime"/>
    <w:basedOn w:val="DefaultParagraphFont"/>
    <w:rsid w:val="00602314"/>
  </w:style>
  <w:style w:type="character" w:customStyle="1" w:styleId="IntenseReference1">
    <w:name w:val="Intense Reference1"/>
    <w:qFormat/>
    <w:rsid w:val="0060231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02314"/>
    <w:rPr>
      <w:rFonts w:ascii="Garamond" w:hAnsi="Garamond"/>
      <w:b/>
      <w:sz w:val="24"/>
      <w:szCs w:val="26"/>
      <w:bdr w:val="none" w:sz="0" w:space="0" w:color="auto"/>
      <w:shd w:val="clear" w:color="auto" w:fill="FFFF00"/>
    </w:rPr>
  </w:style>
  <w:style w:type="character" w:customStyle="1" w:styleId="ilad1">
    <w:name w:val="il_ad1"/>
    <w:rsid w:val="00602314"/>
    <w:rPr>
      <w:vanish/>
      <w:webHidden w:val="0"/>
      <w:color w:val="000000"/>
      <w:u w:val="single"/>
      <w:specVanish/>
    </w:rPr>
  </w:style>
  <w:style w:type="character" w:customStyle="1" w:styleId="ThickUnderlineCharChar">
    <w:name w:val="Thick Underline Char Char"/>
    <w:rsid w:val="00602314"/>
    <w:rPr>
      <w:sz w:val="24"/>
      <w:szCs w:val="24"/>
      <w:u w:val="thick"/>
      <w:lang w:val="en-US" w:eastAsia="en-US" w:bidi="ar-SA"/>
    </w:rPr>
  </w:style>
  <w:style w:type="character" w:customStyle="1" w:styleId="Underline21">
    <w:name w:val="Underline 2"/>
    <w:basedOn w:val="DefaultParagraphFont"/>
    <w:uiPriority w:val="1"/>
    <w:qFormat/>
    <w:rsid w:val="00602314"/>
    <w:rPr>
      <w:b/>
      <w:u w:val="single"/>
    </w:rPr>
  </w:style>
  <w:style w:type="paragraph" w:customStyle="1" w:styleId="first">
    <w:name w:val="first"/>
    <w:basedOn w:val="Normal"/>
    <w:qFormat/>
    <w:rsid w:val="00602314"/>
    <w:pPr>
      <w:spacing w:before="100" w:beforeAutospacing="1" w:after="100" w:afterAutospacing="1"/>
    </w:pPr>
  </w:style>
  <w:style w:type="character" w:customStyle="1" w:styleId="tx">
    <w:name w:val="tx"/>
    <w:basedOn w:val="DefaultParagraphFont"/>
    <w:rsid w:val="00602314"/>
  </w:style>
  <w:style w:type="character" w:customStyle="1" w:styleId="oneclick-link">
    <w:name w:val="oneclick-link"/>
    <w:basedOn w:val="DefaultParagraphFont"/>
    <w:rsid w:val="00602314"/>
  </w:style>
  <w:style w:type="paragraph" w:customStyle="1" w:styleId="StyleHeading4TagsmalltextBigcardbodyNormalTagNotBold">
    <w:name w:val="Style Heading 4Tagsmall textBig cardbodyNormal Tag + Not Bold"/>
    <w:basedOn w:val="Heading4"/>
    <w:qFormat/>
    <w:rsid w:val="00602314"/>
    <w:rPr>
      <w:bCs w:val="0"/>
    </w:rPr>
  </w:style>
  <w:style w:type="character" w:customStyle="1" w:styleId="BlockHeadingsCharCharChar">
    <w:name w:val="Block Headings Char Char Char"/>
    <w:locked/>
    <w:rsid w:val="00602314"/>
  </w:style>
  <w:style w:type="paragraph" w:customStyle="1" w:styleId="BlockHeadingsCharChar">
    <w:name w:val="Block Headings Char Char"/>
    <w:basedOn w:val="Normal"/>
    <w:qFormat/>
    <w:rsid w:val="00602314"/>
  </w:style>
  <w:style w:type="character" w:customStyle="1" w:styleId="CitesCharCharCharChar">
    <w:name w:val="Cites Char Char Char Char"/>
    <w:locked/>
    <w:rsid w:val="00602314"/>
  </w:style>
  <w:style w:type="character" w:customStyle="1" w:styleId="TagsChar1CharChar">
    <w:name w:val="Tags Char1 Char Char"/>
    <w:locked/>
    <w:rsid w:val="00602314"/>
  </w:style>
  <w:style w:type="paragraph" w:customStyle="1" w:styleId="TagsChar1Char">
    <w:name w:val="Tags Char1 Char"/>
    <w:basedOn w:val="Normal"/>
    <w:qFormat/>
    <w:rsid w:val="0060231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60231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602314"/>
  </w:style>
  <w:style w:type="character" w:customStyle="1" w:styleId="CardsFont6ptCharCharChar">
    <w:name w:val="Cards + Font: 6 pt Char Char Char"/>
    <w:locked/>
    <w:rsid w:val="00602314"/>
  </w:style>
  <w:style w:type="character" w:customStyle="1" w:styleId="CardsUnderlineChar">
    <w:name w:val="Cards + Underline Char"/>
    <w:locked/>
    <w:rsid w:val="00602314"/>
  </w:style>
  <w:style w:type="paragraph" w:customStyle="1" w:styleId="CardsUnderline">
    <w:name w:val="Cards + Underline"/>
    <w:basedOn w:val="Normal"/>
    <w:next w:val="Style3"/>
    <w:qFormat/>
    <w:rsid w:val="00602314"/>
  </w:style>
  <w:style w:type="paragraph" w:customStyle="1" w:styleId="StyleNormalWebNormalWebChar1CharNormalWebCharCharC">
    <w:name w:val="Style Normal (Web)Normal (Web) Char1 CharNormal (Web) Char Char C..."/>
    <w:basedOn w:val="Title"/>
    <w:qFormat/>
    <w:rsid w:val="00602314"/>
    <w:pPr>
      <w:outlineLvl w:val="9"/>
    </w:pPr>
    <w:rPr>
      <w:rFonts w:ascii="Georgia" w:hAnsi="Georgia"/>
      <w:sz w:val="22"/>
      <w:u w:val="none"/>
    </w:rPr>
  </w:style>
  <w:style w:type="paragraph" w:customStyle="1" w:styleId="Reference">
    <w:name w:val="Reference"/>
    <w:qFormat/>
    <w:rsid w:val="00602314"/>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602314"/>
    <w:rPr>
      <w:bCs w:val="0"/>
      <w:caps/>
    </w:rPr>
  </w:style>
  <w:style w:type="paragraph" w:customStyle="1" w:styleId="Blocktitle3">
    <w:name w:val="Block title"/>
    <w:basedOn w:val="Heading1"/>
    <w:next w:val="Debate-EmphasizedText-F5"/>
    <w:autoRedefine/>
    <w:qFormat/>
    <w:rsid w:val="00602314"/>
    <w:rPr>
      <w:bCs w:val="0"/>
      <w:caps/>
    </w:rPr>
  </w:style>
  <w:style w:type="paragraph" w:customStyle="1" w:styleId="SmallCite">
    <w:name w:val="Small Cite"/>
    <w:basedOn w:val="Normal"/>
    <w:next w:val="BlockHeading1"/>
    <w:qFormat/>
    <w:rsid w:val="00602314"/>
  </w:style>
  <w:style w:type="paragraph" w:customStyle="1" w:styleId="links1">
    <w:name w:val="links1"/>
    <w:basedOn w:val="Normal"/>
    <w:qFormat/>
    <w:rsid w:val="00602314"/>
  </w:style>
  <w:style w:type="paragraph" w:customStyle="1" w:styleId="endtext">
    <w:name w:val="endtext"/>
    <w:basedOn w:val="Normal"/>
    <w:next w:val="CardTag"/>
    <w:qFormat/>
    <w:rsid w:val="00602314"/>
  </w:style>
  <w:style w:type="paragraph" w:customStyle="1" w:styleId="g">
    <w:name w:val="g"/>
    <w:basedOn w:val="Normal"/>
    <w:next w:val="Paste"/>
    <w:qFormat/>
    <w:rsid w:val="00602314"/>
  </w:style>
  <w:style w:type="paragraph" w:customStyle="1" w:styleId="Repeatheader">
    <w:name w:val="Repeat header"/>
    <w:basedOn w:val="Normal"/>
    <w:next w:val="noindent"/>
    <w:autoRedefine/>
    <w:qFormat/>
    <w:rsid w:val="00602314"/>
  </w:style>
  <w:style w:type="paragraph" w:customStyle="1" w:styleId="StyleCardNotUnderlined8pt">
    <w:name w:val="Style Card Not Underlined + 8 pt"/>
    <w:basedOn w:val="Debate-CardTextUnderlined-F3"/>
    <w:next w:val="endtext"/>
    <w:qFormat/>
    <w:rsid w:val="00602314"/>
    <w:pPr>
      <w:spacing w:line="240" w:lineRule="auto"/>
      <w:contextualSpacing w:val="0"/>
    </w:pPr>
    <w:rPr>
      <w:sz w:val="22"/>
      <w:u w:val="none"/>
    </w:rPr>
  </w:style>
  <w:style w:type="paragraph" w:customStyle="1" w:styleId="CardNotUnderlined3">
    <w:name w:val="Card Not Underlined 3"/>
    <w:basedOn w:val="Debate-CardTextUnderlined-F3"/>
    <w:qFormat/>
    <w:rsid w:val="00602314"/>
    <w:pPr>
      <w:spacing w:line="240" w:lineRule="auto"/>
      <w:contextualSpacing w:val="0"/>
    </w:pPr>
    <w:rPr>
      <w:sz w:val="22"/>
      <w:u w:val="none"/>
    </w:rPr>
  </w:style>
  <w:style w:type="paragraph" w:customStyle="1" w:styleId="CardNotUnderlinedFinal">
    <w:name w:val="Card Not Underlined Final"/>
    <w:next w:val="g"/>
    <w:qFormat/>
    <w:rsid w:val="00602314"/>
    <w:pPr>
      <w:spacing w:after="160" w:line="259" w:lineRule="auto"/>
    </w:pPr>
    <w:rPr>
      <w:rFonts w:eastAsiaTheme="minorHAnsi"/>
      <w:sz w:val="22"/>
      <w:szCs w:val="22"/>
    </w:rPr>
  </w:style>
  <w:style w:type="paragraph" w:customStyle="1" w:styleId="Numbering">
    <w:name w:val="Numbering"/>
    <w:basedOn w:val="Normal"/>
    <w:next w:val="Normal"/>
    <w:qFormat/>
    <w:rsid w:val="00602314"/>
  </w:style>
  <w:style w:type="paragraph" w:customStyle="1" w:styleId="Un-IndexedHeading">
    <w:name w:val="Un-Indexed Heading"/>
    <w:basedOn w:val="Heading1"/>
    <w:next w:val="Normal"/>
    <w:qFormat/>
    <w:rsid w:val="00602314"/>
    <w:rPr>
      <w:bCs w:val="0"/>
      <w:caps/>
    </w:rPr>
  </w:style>
  <w:style w:type="paragraph" w:customStyle="1" w:styleId="Circle">
    <w:name w:val="Circle"/>
    <w:basedOn w:val="Normal"/>
    <w:next w:val="Normal"/>
    <w:qFormat/>
    <w:rsid w:val="00602314"/>
  </w:style>
  <w:style w:type="paragraph" w:customStyle="1" w:styleId="PageHeader">
    <w:name w:val="Page Header"/>
    <w:basedOn w:val="Normal"/>
    <w:next w:val="CardNotUnderlined3"/>
    <w:link w:val="PageHeaderChar"/>
    <w:qFormat/>
    <w:rsid w:val="00602314"/>
  </w:style>
  <w:style w:type="paragraph" w:customStyle="1" w:styleId="IndentedLettering">
    <w:name w:val="Indented Lettering"/>
    <w:basedOn w:val="Small"/>
    <w:next w:val="Normal"/>
    <w:qFormat/>
    <w:rsid w:val="00602314"/>
    <w:rPr>
      <w:rFonts w:ascii="Arial" w:eastAsiaTheme="minorHAnsi" w:hAnsi="Arial"/>
      <w:szCs w:val="22"/>
    </w:rPr>
  </w:style>
  <w:style w:type="paragraph" w:customStyle="1" w:styleId="Lettering">
    <w:name w:val="Lettering"/>
    <w:basedOn w:val="Small"/>
    <w:next w:val="Normal"/>
    <w:qFormat/>
    <w:rsid w:val="00602314"/>
    <w:rPr>
      <w:rFonts w:ascii="Arial" w:eastAsiaTheme="minorHAnsi" w:hAnsi="Arial"/>
      <w:szCs w:val="22"/>
    </w:rPr>
  </w:style>
  <w:style w:type="paragraph" w:customStyle="1" w:styleId="FileName">
    <w:name w:val="File Name"/>
    <w:basedOn w:val="Normal"/>
    <w:next w:val="Normal"/>
    <w:qFormat/>
    <w:rsid w:val="00602314"/>
  </w:style>
  <w:style w:type="paragraph" w:customStyle="1" w:styleId="Pagination">
    <w:name w:val="Pagination"/>
    <w:basedOn w:val="Normal"/>
    <w:next w:val="Normal"/>
    <w:qFormat/>
    <w:rsid w:val="00602314"/>
  </w:style>
  <w:style w:type="paragraph" w:customStyle="1" w:styleId="IndentedNumbering">
    <w:name w:val="Indented Numbering"/>
    <w:basedOn w:val="CardNotUnderlinedFinal"/>
    <w:next w:val="Normal"/>
    <w:qFormat/>
    <w:rsid w:val="00602314"/>
  </w:style>
  <w:style w:type="paragraph" w:customStyle="1" w:styleId="CardContinued1">
    <w:name w:val="Card Continued 1"/>
    <w:basedOn w:val="Normal"/>
    <w:next w:val="Normal"/>
    <w:qFormat/>
    <w:rsid w:val="00602314"/>
  </w:style>
  <w:style w:type="paragraph" w:customStyle="1" w:styleId="CardContinued2">
    <w:name w:val="Card Continued 2"/>
    <w:basedOn w:val="Circle"/>
    <w:next w:val="Normal"/>
    <w:qFormat/>
    <w:rsid w:val="00602314"/>
  </w:style>
  <w:style w:type="paragraph" w:customStyle="1" w:styleId="Clearformatting">
    <w:name w:val="Clear formatting"/>
    <w:basedOn w:val="Normal"/>
    <w:next w:val="IndentedLettering"/>
    <w:qFormat/>
    <w:rsid w:val="00602314"/>
  </w:style>
  <w:style w:type="paragraph" w:customStyle="1" w:styleId="SmallCardText">
    <w:name w:val="Small Card Text"/>
    <w:basedOn w:val="Lettering"/>
    <w:next w:val="FileName"/>
    <w:qFormat/>
    <w:rsid w:val="00602314"/>
  </w:style>
  <w:style w:type="paragraph" w:customStyle="1" w:styleId="TAGFONT">
    <w:name w:val="TAG FONT"/>
    <w:basedOn w:val="Normal"/>
    <w:next w:val="Pagination"/>
    <w:autoRedefine/>
    <w:qFormat/>
    <w:rsid w:val="00602314"/>
  </w:style>
  <w:style w:type="paragraph" w:customStyle="1" w:styleId="8point">
    <w:name w:val="8 point"/>
    <w:basedOn w:val="Normal"/>
    <w:next w:val="fullstory"/>
    <w:qFormat/>
    <w:rsid w:val="00602314"/>
  </w:style>
  <w:style w:type="paragraph" w:customStyle="1" w:styleId="citationunderline">
    <w:name w:val="citation/underline"/>
    <w:autoRedefine/>
    <w:qFormat/>
    <w:rsid w:val="00602314"/>
    <w:pPr>
      <w:spacing w:after="200" w:line="276" w:lineRule="auto"/>
    </w:pPr>
    <w:rPr>
      <w:rFonts w:eastAsiaTheme="minorHAnsi"/>
      <w:sz w:val="22"/>
      <w:szCs w:val="22"/>
    </w:rPr>
  </w:style>
  <w:style w:type="paragraph" w:customStyle="1" w:styleId="Style60">
    <w:name w:val="Style 6"/>
    <w:next w:val="8point"/>
    <w:qFormat/>
    <w:rsid w:val="00602314"/>
    <w:pPr>
      <w:spacing w:after="200" w:line="276" w:lineRule="auto"/>
    </w:pPr>
    <w:rPr>
      <w:rFonts w:eastAsiaTheme="minorHAnsi"/>
      <w:sz w:val="22"/>
      <w:szCs w:val="22"/>
    </w:rPr>
  </w:style>
  <w:style w:type="character" w:customStyle="1" w:styleId="DateCitesAuthorCharChar">
    <w:name w:val="DateCitesAuthor Char Char"/>
    <w:locked/>
    <w:rsid w:val="00602314"/>
  </w:style>
  <w:style w:type="paragraph" w:customStyle="1" w:styleId="DateCitesAuthorChar">
    <w:name w:val="DateCitesAuthor Char"/>
    <w:basedOn w:val="Normal"/>
    <w:next w:val="Minimize"/>
    <w:qFormat/>
    <w:rsid w:val="00602314"/>
  </w:style>
  <w:style w:type="paragraph" w:customStyle="1" w:styleId="articlebodynormaltext">
    <w:name w:val="articlebody_normaltext"/>
    <w:basedOn w:val="Normal"/>
    <w:next w:val="Citation-Complete"/>
    <w:qFormat/>
    <w:rsid w:val="00602314"/>
  </w:style>
  <w:style w:type="paragraph" w:customStyle="1" w:styleId="targetcaption">
    <w:name w:val="targetcaption"/>
    <w:basedOn w:val="Normal"/>
    <w:next w:val="2909F619802848F09E01365C32F34654"/>
    <w:qFormat/>
    <w:rsid w:val="00602314"/>
  </w:style>
  <w:style w:type="paragraph" w:customStyle="1" w:styleId="Index">
    <w:name w:val="Index"/>
    <w:basedOn w:val="Normal"/>
    <w:next w:val="western"/>
    <w:qFormat/>
    <w:rsid w:val="00602314"/>
  </w:style>
  <w:style w:type="paragraph" w:customStyle="1" w:styleId="boldness">
    <w:name w:val="boldness"/>
    <w:basedOn w:val="Normal"/>
    <w:next w:val="TagCite"/>
    <w:qFormat/>
    <w:rsid w:val="00602314"/>
  </w:style>
  <w:style w:type="character" w:customStyle="1" w:styleId="UnderlineCardChar0">
    <w:name w:val="UnderlineCard Char"/>
    <w:locked/>
    <w:rsid w:val="00602314"/>
  </w:style>
  <w:style w:type="paragraph" w:customStyle="1" w:styleId="UnderlineCard0">
    <w:name w:val="UnderlineCard"/>
    <w:basedOn w:val="Heading4"/>
    <w:next w:val="CM6"/>
    <w:qFormat/>
    <w:rsid w:val="00602314"/>
    <w:rPr>
      <w:bCs w:val="0"/>
    </w:rPr>
  </w:style>
  <w:style w:type="paragraph" w:customStyle="1" w:styleId="CM21">
    <w:name w:val="CM21"/>
    <w:basedOn w:val="Normal"/>
    <w:uiPriority w:val="99"/>
    <w:qFormat/>
    <w:rsid w:val="00602314"/>
  </w:style>
  <w:style w:type="paragraph" w:customStyle="1" w:styleId="Pa10">
    <w:name w:val="Pa10"/>
    <w:basedOn w:val="Normal"/>
    <w:uiPriority w:val="99"/>
    <w:qFormat/>
    <w:rsid w:val="00602314"/>
  </w:style>
  <w:style w:type="paragraph" w:customStyle="1" w:styleId="Pa31">
    <w:name w:val="Pa3+1"/>
    <w:basedOn w:val="Normal"/>
    <w:uiPriority w:val="99"/>
    <w:qFormat/>
    <w:rsid w:val="00602314"/>
  </w:style>
  <w:style w:type="paragraph" w:customStyle="1" w:styleId="Pa1">
    <w:name w:val="Pa1"/>
    <w:basedOn w:val="Normal"/>
    <w:uiPriority w:val="99"/>
    <w:qFormat/>
    <w:rsid w:val="00602314"/>
  </w:style>
  <w:style w:type="character" w:customStyle="1" w:styleId="CardUpSize-LightChar">
    <w:name w:val="CardUpSize - Light Char"/>
    <w:basedOn w:val="DefaultParagraphFont"/>
    <w:locked/>
    <w:rsid w:val="00602314"/>
  </w:style>
  <w:style w:type="paragraph" w:customStyle="1" w:styleId="CardUpSize-Light">
    <w:name w:val="CardUpSize - Light"/>
    <w:basedOn w:val="Normal"/>
    <w:next w:val="Pa2"/>
    <w:qFormat/>
    <w:rsid w:val="00602314"/>
  </w:style>
  <w:style w:type="character" w:customStyle="1" w:styleId="CiteCardUpSize-HeavyChar">
    <w:name w:val="Cite // CardUpSize - Heavy Char"/>
    <w:basedOn w:val="DefaultParagraphFont"/>
    <w:locked/>
    <w:rsid w:val="00602314"/>
  </w:style>
  <w:style w:type="paragraph" w:customStyle="1" w:styleId="CiteCardUpSize-Heavy">
    <w:name w:val="Cite // CardUpSize - Heavy"/>
    <w:basedOn w:val="Normal"/>
    <w:next w:val="H4Tag"/>
    <w:qFormat/>
    <w:rsid w:val="00602314"/>
  </w:style>
  <w:style w:type="character" w:customStyle="1" w:styleId="UnderlineCharCharCharCharCharCharCharChar">
    <w:name w:val="Underline Char Char Char Char Char Char Char Char"/>
    <w:basedOn w:val="DefaultParagraphFont"/>
    <w:locked/>
    <w:rsid w:val="00602314"/>
  </w:style>
  <w:style w:type="paragraph" w:customStyle="1" w:styleId="UnderlineCharCharCharCharCharCharChar">
    <w:name w:val="Underline Char Char Char Char Char Char Char"/>
    <w:basedOn w:val="Normal"/>
    <w:qFormat/>
    <w:rsid w:val="00602314"/>
  </w:style>
  <w:style w:type="character" w:customStyle="1" w:styleId="SmalltextCharCharCharChar0">
    <w:name w:val="Small text Char Char Char Char"/>
    <w:basedOn w:val="DefaultParagraphFont"/>
    <w:locked/>
    <w:rsid w:val="00602314"/>
  </w:style>
  <w:style w:type="paragraph" w:customStyle="1" w:styleId="SmalltextCharCharChar0">
    <w:name w:val="Small text Char Char Char"/>
    <w:basedOn w:val="Normal"/>
    <w:next w:val="Analytics"/>
    <w:qFormat/>
    <w:rsid w:val="00602314"/>
  </w:style>
  <w:style w:type="paragraph" w:customStyle="1" w:styleId="Textbody">
    <w:name w:val="Text body"/>
    <w:basedOn w:val="SmalltextCharCharChar0"/>
    <w:next w:val="WW-Default"/>
    <w:qFormat/>
    <w:rsid w:val="00602314"/>
  </w:style>
  <w:style w:type="paragraph" w:customStyle="1" w:styleId="Default1">
    <w:name w:val="Default1"/>
    <w:basedOn w:val="Normal"/>
    <w:uiPriority w:val="99"/>
    <w:qFormat/>
    <w:rsid w:val="00602314"/>
  </w:style>
  <w:style w:type="paragraph" w:customStyle="1" w:styleId="NFAPWPheader">
    <w:name w:val="NFAP WP header"/>
    <w:basedOn w:val="Normal"/>
    <w:uiPriority w:val="99"/>
    <w:qFormat/>
    <w:rsid w:val="00602314"/>
  </w:style>
  <w:style w:type="character" w:customStyle="1" w:styleId="CiteCharCharChar">
    <w:name w:val="Cite Char Char Char"/>
    <w:locked/>
    <w:rsid w:val="00602314"/>
  </w:style>
  <w:style w:type="paragraph" w:customStyle="1" w:styleId="CiteCharChar">
    <w:name w:val="Cite Char Char"/>
    <w:basedOn w:val="Normal"/>
    <w:next w:val="Normal"/>
    <w:qFormat/>
    <w:rsid w:val="00602314"/>
  </w:style>
  <w:style w:type="paragraph" w:customStyle="1" w:styleId="CiteCardCharChar">
    <w:name w:val="Cite_Card Char Char"/>
    <w:autoRedefine/>
    <w:qFormat/>
    <w:rsid w:val="00602314"/>
    <w:pPr>
      <w:spacing w:after="200" w:line="276" w:lineRule="auto"/>
    </w:pPr>
    <w:rPr>
      <w:rFonts w:eastAsiaTheme="minorHAnsi"/>
      <w:sz w:val="22"/>
      <w:szCs w:val="22"/>
    </w:rPr>
  </w:style>
  <w:style w:type="character" w:customStyle="1" w:styleId="CiteCardCharCharCharChar">
    <w:name w:val="Cite_Card Char Char Char Char"/>
    <w:locked/>
    <w:rsid w:val="00602314"/>
  </w:style>
  <w:style w:type="paragraph" w:customStyle="1" w:styleId="CiteCardCharCharChar">
    <w:name w:val="Cite_Card Char Char Char"/>
    <w:qFormat/>
    <w:rsid w:val="00602314"/>
    <w:pPr>
      <w:spacing w:after="200" w:line="276" w:lineRule="auto"/>
    </w:pPr>
    <w:rPr>
      <w:rFonts w:eastAsiaTheme="minorHAnsi"/>
      <w:sz w:val="22"/>
      <w:szCs w:val="22"/>
    </w:rPr>
  </w:style>
  <w:style w:type="paragraph" w:customStyle="1" w:styleId="heading">
    <w:name w:val="heading"/>
    <w:basedOn w:val="Normal"/>
    <w:qFormat/>
    <w:rsid w:val="00602314"/>
  </w:style>
  <w:style w:type="character" w:customStyle="1" w:styleId="LittleChar">
    <w:name w:val="Little Char"/>
    <w:locked/>
    <w:rsid w:val="00602314"/>
  </w:style>
  <w:style w:type="character" w:customStyle="1" w:styleId="DebateHeaderChar">
    <w:name w:val="Debate Header Char"/>
    <w:locked/>
    <w:rsid w:val="00602314"/>
  </w:style>
  <w:style w:type="character" w:customStyle="1" w:styleId="UnhighlightedChar">
    <w:name w:val="Unhighlighted Char"/>
    <w:locked/>
    <w:rsid w:val="00602314"/>
  </w:style>
  <w:style w:type="paragraph" w:customStyle="1" w:styleId="Unhighlighted">
    <w:name w:val="Unhighlighted"/>
    <w:basedOn w:val="Normal"/>
    <w:next w:val="TagCite2"/>
    <w:autoRedefine/>
    <w:qFormat/>
    <w:rsid w:val="00602314"/>
  </w:style>
  <w:style w:type="character" w:customStyle="1" w:styleId="StylecardUnderlineChar">
    <w:name w:val="Style card + Underline Char"/>
    <w:locked/>
    <w:rsid w:val="00602314"/>
  </w:style>
  <w:style w:type="paragraph" w:customStyle="1" w:styleId="StylecardUnderline">
    <w:name w:val="Style card + Underline"/>
    <w:basedOn w:val="CiteSpacing"/>
    <w:next w:val="Unhighlighted"/>
    <w:qFormat/>
    <w:rsid w:val="00602314"/>
  </w:style>
  <w:style w:type="paragraph" w:customStyle="1" w:styleId="TagF3">
    <w:name w:val="Tag (F3)"/>
    <w:qFormat/>
    <w:rsid w:val="00602314"/>
    <w:pPr>
      <w:spacing w:after="200" w:line="276" w:lineRule="auto"/>
    </w:pPr>
    <w:rPr>
      <w:rFonts w:eastAsiaTheme="minorHAnsi"/>
      <w:sz w:val="22"/>
      <w:szCs w:val="22"/>
    </w:rPr>
  </w:style>
  <w:style w:type="paragraph" w:customStyle="1" w:styleId="style14">
    <w:name w:val="style14"/>
    <w:basedOn w:val="Normal"/>
    <w:next w:val="cites"/>
    <w:qFormat/>
    <w:rsid w:val="00602314"/>
  </w:style>
  <w:style w:type="paragraph" w:customStyle="1" w:styleId="CardTagCite1Char">
    <w:name w:val="Card Tag + Cite #1 Char"/>
    <w:basedOn w:val="Normal"/>
    <w:qFormat/>
    <w:rsid w:val="00602314"/>
  </w:style>
  <w:style w:type="paragraph" w:customStyle="1" w:styleId="articlebody">
    <w:name w:val="articlebody"/>
    <w:basedOn w:val="Normal"/>
    <w:next w:val="i1"/>
    <w:qFormat/>
    <w:rsid w:val="00602314"/>
  </w:style>
  <w:style w:type="character" w:customStyle="1" w:styleId="CiteCardCharCharCharCharCharCharCharChar">
    <w:name w:val="Cite_Card Char Char Char Char Char Char Char Char"/>
    <w:locked/>
    <w:rsid w:val="00602314"/>
  </w:style>
  <w:style w:type="paragraph" w:customStyle="1" w:styleId="CiteCardCharCharCharCharCharCharChar">
    <w:name w:val="Cite_Card Char Char Char Char Char Char Char"/>
    <w:next w:val="CardTagCite1Char"/>
    <w:autoRedefine/>
    <w:qFormat/>
    <w:rsid w:val="00602314"/>
    <w:pPr>
      <w:spacing w:after="200" w:line="276" w:lineRule="auto"/>
    </w:pPr>
    <w:rPr>
      <w:rFonts w:eastAsiaTheme="minorHAnsi"/>
      <w:sz w:val="22"/>
      <w:szCs w:val="22"/>
    </w:rPr>
  </w:style>
  <w:style w:type="paragraph" w:customStyle="1" w:styleId="foldie">
    <w:name w:val="foldie"/>
    <w:next w:val="HotRoute0"/>
    <w:qFormat/>
    <w:rsid w:val="00602314"/>
    <w:pPr>
      <w:spacing w:after="160" w:line="259" w:lineRule="auto"/>
    </w:pPr>
    <w:rPr>
      <w:rFonts w:eastAsiaTheme="minorHAnsi"/>
      <w:sz w:val="22"/>
      <w:szCs w:val="22"/>
    </w:rPr>
  </w:style>
  <w:style w:type="paragraph" w:customStyle="1" w:styleId="billtextsection">
    <w:name w:val="bill_text_section"/>
    <w:basedOn w:val="Normal"/>
    <w:next w:val="articlebody"/>
    <w:qFormat/>
    <w:rsid w:val="00602314"/>
  </w:style>
  <w:style w:type="character" w:customStyle="1" w:styleId="CiteNormalChar">
    <w:name w:val="Cite Normal Char"/>
    <w:locked/>
    <w:rsid w:val="00602314"/>
  </w:style>
  <w:style w:type="paragraph" w:customStyle="1" w:styleId="StyleNormalWeb10pt">
    <w:name w:val="Style Normal (Web) + 10 pt"/>
    <w:basedOn w:val="Title"/>
    <w:next w:val="Boldunderline1"/>
    <w:qFormat/>
    <w:rsid w:val="00602314"/>
    <w:pPr>
      <w:outlineLvl w:val="9"/>
    </w:pPr>
    <w:rPr>
      <w:rFonts w:ascii="Georgia" w:hAnsi="Georgia"/>
      <w:sz w:val="22"/>
      <w:u w:val="none"/>
    </w:rPr>
  </w:style>
  <w:style w:type="character" w:customStyle="1" w:styleId="cardChar2">
    <w:name w:val="%card Char"/>
    <w:locked/>
    <w:rsid w:val="00602314"/>
  </w:style>
  <w:style w:type="paragraph" w:customStyle="1" w:styleId="card0">
    <w:name w:val="%card"/>
    <w:basedOn w:val="Normal"/>
    <w:next w:val="BLOCKTITLE0"/>
    <w:qFormat/>
    <w:rsid w:val="00602314"/>
  </w:style>
  <w:style w:type="paragraph" w:customStyle="1" w:styleId="p1">
    <w:name w:val="p1"/>
    <w:basedOn w:val="Normal"/>
    <w:next w:val="BlockHeadings"/>
    <w:qFormat/>
    <w:rsid w:val="00602314"/>
  </w:style>
  <w:style w:type="character" w:customStyle="1" w:styleId="UnunderlinedTextChar">
    <w:name w:val="Ununderlined Text Char"/>
    <w:locked/>
    <w:rsid w:val="00602314"/>
  </w:style>
  <w:style w:type="paragraph" w:customStyle="1" w:styleId="UnunderlinedText">
    <w:name w:val="Ununderlined Text"/>
    <w:basedOn w:val="Normal"/>
    <w:next w:val="card0"/>
    <w:autoRedefine/>
    <w:qFormat/>
    <w:rsid w:val="00602314"/>
  </w:style>
  <w:style w:type="character" w:customStyle="1" w:styleId="ReallyfuckingsmallCharCharCharChar">
    <w:name w:val="Really fucking small Char Char Char Char"/>
    <w:locked/>
    <w:rsid w:val="00602314"/>
  </w:style>
  <w:style w:type="paragraph" w:customStyle="1" w:styleId="ReallyfuckingsmallCharCharChar">
    <w:name w:val="Really fucking small Char Char Char"/>
    <w:basedOn w:val="Normal"/>
    <w:next w:val="NoSpacing"/>
    <w:qFormat/>
    <w:rsid w:val="00602314"/>
  </w:style>
  <w:style w:type="character" w:customStyle="1" w:styleId="CardDownx1Char">
    <w:name w:val="CardDown x1 Char"/>
    <w:locked/>
    <w:rsid w:val="00602314"/>
  </w:style>
  <w:style w:type="paragraph" w:customStyle="1" w:styleId="CardDownx1">
    <w:name w:val="CardDown x1"/>
    <w:basedOn w:val="Normal"/>
    <w:next w:val="Regular"/>
    <w:qFormat/>
    <w:rsid w:val="00602314"/>
  </w:style>
  <w:style w:type="paragraph" w:customStyle="1" w:styleId="CardDownx15">
    <w:name w:val="CardDown x1.5"/>
    <w:basedOn w:val="Normal"/>
    <w:qFormat/>
    <w:rsid w:val="00602314"/>
  </w:style>
  <w:style w:type="paragraph" w:customStyle="1" w:styleId="CiteTag">
    <w:name w:val="Cite/Tag"/>
    <w:basedOn w:val="Normal"/>
    <w:qFormat/>
    <w:rsid w:val="00602314"/>
  </w:style>
  <w:style w:type="paragraph" w:customStyle="1" w:styleId="Heading5SizeDown">
    <w:name w:val="Heading 5 Size Down"/>
    <w:basedOn w:val="Normal"/>
    <w:autoRedefine/>
    <w:qFormat/>
    <w:rsid w:val="00602314"/>
  </w:style>
  <w:style w:type="character" w:customStyle="1" w:styleId="StyleStyleArialNarrow9ptLeft-075ArialNarrowChar">
    <w:name w:val="Style Style Arial Narrow 9 pt Left:  -0.75&quot; + Arial Narrow Char"/>
    <w:locked/>
    <w:rsid w:val="00602314"/>
  </w:style>
  <w:style w:type="paragraph" w:customStyle="1" w:styleId="StyleStyleArialNarrow9ptLeft-075ArialNarrow">
    <w:name w:val="Style Style Arial Narrow 9 pt Left:  -0.75&quot; + Arial Narrow"/>
    <w:basedOn w:val="Normal"/>
    <w:next w:val="Heading5SizeDown"/>
    <w:qFormat/>
    <w:rsid w:val="00602314"/>
  </w:style>
  <w:style w:type="character" w:customStyle="1" w:styleId="StyleStyleCardTextLeft-075Right0Char">
    <w:name w:val="Style Style Card Text + Left:  -0.75&quot; + Right:  0&quot; Char"/>
    <w:locked/>
    <w:rsid w:val="00602314"/>
  </w:style>
  <w:style w:type="paragraph" w:customStyle="1" w:styleId="StyleStyleCardTextLeft-075Right0">
    <w:name w:val="Style Style Card Text + Left:  -0.75&quot; + Right:  0&quot;"/>
    <w:basedOn w:val="Normal"/>
    <w:next w:val="evidencetext"/>
    <w:autoRedefine/>
    <w:qFormat/>
    <w:rsid w:val="00602314"/>
  </w:style>
  <w:style w:type="paragraph" w:customStyle="1" w:styleId="ecxmsonormal">
    <w:name w:val="ecxmsonormal"/>
    <w:basedOn w:val="Normal"/>
    <w:qFormat/>
    <w:rsid w:val="00602314"/>
  </w:style>
  <w:style w:type="character" w:customStyle="1" w:styleId="DebateUnderlineBoldChar">
    <w:name w:val="Debate Underline Bold Char"/>
    <w:locked/>
    <w:rsid w:val="00602314"/>
  </w:style>
  <w:style w:type="paragraph" w:customStyle="1" w:styleId="DebateUnderlineBold">
    <w:name w:val="Debate Underline Bold"/>
    <w:basedOn w:val="Cardtext4"/>
    <w:qFormat/>
    <w:rsid w:val="00602314"/>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602314"/>
  </w:style>
  <w:style w:type="paragraph" w:customStyle="1" w:styleId="StyleArialNarrow12ptBoldLeft-075">
    <w:name w:val="Style Arial Narrow 12 pt Bold Left:  -0.75&quot;"/>
    <w:basedOn w:val="Normal"/>
    <w:next w:val="ecxmsonormal"/>
    <w:qFormat/>
    <w:rsid w:val="00602314"/>
  </w:style>
  <w:style w:type="character" w:customStyle="1" w:styleId="StyleStyleevidencetextBorderSinglesolidlineAuto05Char">
    <w:name w:val="Style Style evidence text + Border: : (Single solid line Auto  0.5 ... Char"/>
    <w:locked/>
    <w:rsid w:val="00602314"/>
  </w:style>
  <w:style w:type="paragraph" w:customStyle="1" w:styleId="StyleStyleevidencetextBorderSinglesolidlineAuto05">
    <w:name w:val="Style Style evidence text + Border: : (Single solid line Auto  0.5 ..."/>
    <w:basedOn w:val="Normal"/>
    <w:next w:val="DebateUnderlineBold"/>
    <w:qFormat/>
    <w:rsid w:val="00602314"/>
  </w:style>
  <w:style w:type="paragraph" w:customStyle="1" w:styleId="CiteCharCharCharChar">
    <w:name w:val="Cite Char Char Char Char"/>
    <w:basedOn w:val="Normal"/>
    <w:next w:val="Normal"/>
    <w:qFormat/>
    <w:rsid w:val="00602314"/>
  </w:style>
  <w:style w:type="character" w:customStyle="1" w:styleId="UnderliningCharChar1CharCharChar">
    <w:name w:val="Underlining Char Char1 Char Char Char"/>
    <w:locked/>
    <w:rsid w:val="00602314"/>
  </w:style>
  <w:style w:type="paragraph" w:customStyle="1" w:styleId="UnderliningCharChar1CharChar">
    <w:name w:val="Underlining Char Char1 Char Char"/>
    <w:basedOn w:val="Normal"/>
    <w:next w:val="Normal"/>
    <w:qFormat/>
    <w:rsid w:val="00602314"/>
  </w:style>
  <w:style w:type="paragraph" w:customStyle="1" w:styleId="CiteCharCharCharCharChar">
    <w:name w:val="Cite Char Char Char Char Char"/>
    <w:basedOn w:val="Normal"/>
    <w:next w:val="Normal"/>
    <w:qFormat/>
    <w:rsid w:val="00602314"/>
  </w:style>
  <w:style w:type="character" w:customStyle="1" w:styleId="UnderliningCharCharChar">
    <w:name w:val="Underlining Char Char Char"/>
    <w:locked/>
    <w:rsid w:val="00602314"/>
  </w:style>
  <w:style w:type="paragraph" w:customStyle="1" w:styleId="Style120">
    <w:name w:val="Style 12"/>
    <w:qFormat/>
    <w:rsid w:val="00602314"/>
    <w:pPr>
      <w:spacing w:after="200" w:line="276" w:lineRule="auto"/>
    </w:pPr>
    <w:rPr>
      <w:rFonts w:eastAsiaTheme="minorHAnsi"/>
      <w:sz w:val="22"/>
      <w:szCs w:val="22"/>
    </w:rPr>
  </w:style>
  <w:style w:type="paragraph" w:customStyle="1" w:styleId="Style7">
    <w:name w:val="Style 7"/>
    <w:next w:val="CiteCharCharCharCharChar"/>
    <w:qFormat/>
    <w:rsid w:val="00602314"/>
    <w:pPr>
      <w:spacing w:after="200" w:line="276" w:lineRule="auto"/>
    </w:pPr>
    <w:rPr>
      <w:rFonts w:eastAsiaTheme="minorHAnsi"/>
      <w:sz w:val="22"/>
      <w:szCs w:val="22"/>
    </w:rPr>
  </w:style>
  <w:style w:type="paragraph" w:customStyle="1" w:styleId="Style9">
    <w:name w:val="Style 9"/>
    <w:qFormat/>
    <w:rsid w:val="00602314"/>
    <w:pPr>
      <w:spacing w:after="200" w:line="276" w:lineRule="auto"/>
    </w:pPr>
    <w:rPr>
      <w:rFonts w:eastAsiaTheme="minorHAnsi"/>
      <w:sz w:val="22"/>
      <w:szCs w:val="22"/>
    </w:rPr>
  </w:style>
  <w:style w:type="paragraph" w:customStyle="1" w:styleId="Emphasis3">
    <w:name w:val="Emphasis3"/>
    <w:qFormat/>
    <w:rsid w:val="00602314"/>
    <w:pPr>
      <w:spacing w:after="200" w:line="276" w:lineRule="auto"/>
    </w:pPr>
    <w:rPr>
      <w:rFonts w:eastAsiaTheme="minorHAnsi"/>
      <w:sz w:val="22"/>
      <w:szCs w:val="22"/>
    </w:rPr>
  </w:style>
  <w:style w:type="paragraph" w:customStyle="1" w:styleId="formfldssel">
    <w:name w:val="formfldssel"/>
    <w:basedOn w:val="Normal"/>
    <w:qFormat/>
    <w:rsid w:val="00602314"/>
  </w:style>
  <w:style w:type="paragraph" w:customStyle="1" w:styleId="hpleftlk">
    <w:name w:val="hpleftlk"/>
    <w:basedOn w:val="Normal"/>
    <w:next w:val="SmallCard"/>
    <w:qFormat/>
    <w:rsid w:val="00602314"/>
  </w:style>
  <w:style w:type="paragraph" w:customStyle="1" w:styleId="lblu">
    <w:name w:val="lblu"/>
    <w:basedOn w:val="Normal"/>
    <w:next w:val="BreifTitle"/>
    <w:qFormat/>
    <w:rsid w:val="00602314"/>
  </w:style>
  <w:style w:type="paragraph" w:customStyle="1" w:styleId="Underlinestyle1">
    <w:name w:val="Underlinestyle"/>
    <w:basedOn w:val="Normal"/>
    <w:next w:val="Normal10pt"/>
    <w:qFormat/>
    <w:rsid w:val="00602314"/>
  </w:style>
  <w:style w:type="paragraph" w:customStyle="1" w:styleId="OffensiveLanguage">
    <w:name w:val="Offensive Language"/>
    <w:basedOn w:val="Normal"/>
    <w:next w:val="Normal"/>
    <w:qFormat/>
    <w:rsid w:val="00602314"/>
  </w:style>
  <w:style w:type="paragraph" w:customStyle="1" w:styleId="clearformatting0">
    <w:name w:val="clear formatting"/>
    <w:basedOn w:val="Normal"/>
    <w:next w:val="Style40"/>
    <w:qFormat/>
    <w:rsid w:val="00602314"/>
  </w:style>
  <w:style w:type="paragraph" w:customStyle="1" w:styleId="Style18">
    <w:name w:val="Style 18"/>
    <w:next w:val="CM10"/>
    <w:uiPriority w:val="99"/>
    <w:qFormat/>
    <w:rsid w:val="00602314"/>
    <w:pPr>
      <w:spacing w:after="200" w:line="276" w:lineRule="auto"/>
    </w:pPr>
    <w:rPr>
      <w:rFonts w:eastAsiaTheme="minorHAnsi"/>
      <w:sz w:val="22"/>
      <w:szCs w:val="22"/>
    </w:rPr>
  </w:style>
  <w:style w:type="paragraph" w:customStyle="1" w:styleId="formfld">
    <w:name w:val="formfld"/>
    <w:basedOn w:val="Normal"/>
    <w:next w:val="OffensiveLanguage"/>
    <w:qFormat/>
    <w:rsid w:val="00602314"/>
  </w:style>
  <w:style w:type="character" w:styleId="BookTitle">
    <w:name w:val="Book Title"/>
    <w:basedOn w:val="DefaultParagraphFont"/>
    <w:qFormat/>
    <w:rsid w:val="00602314"/>
    <w:rPr>
      <w:b/>
      <w:bCs/>
      <w:i/>
      <w:iCs/>
      <w:spacing w:val="5"/>
    </w:rPr>
  </w:style>
  <w:style w:type="character" w:customStyle="1" w:styleId="sup1">
    <w:name w:val="sup1"/>
    <w:rsid w:val="00602314"/>
  </w:style>
  <w:style w:type="character" w:customStyle="1" w:styleId="pgnum1">
    <w:name w:val="pgnum1"/>
    <w:rsid w:val="00602314"/>
  </w:style>
  <w:style w:type="character" w:customStyle="1" w:styleId="apple">
    <w:name w:val="apple"/>
    <w:rsid w:val="00602314"/>
  </w:style>
  <w:style w:type="character" w:customStyle="1" w:styleId="inhoud">
    <w:name w:val="inhoud"/>
    <w:rsid w:val="00602314"/>
  </w:style>
  <w:style w:type="character" w:customStyle="1" w:styleId="Cites-AuthorDate">
    <w:name w:val="Cites-Author/Date"/>
    <w:qFormat/>
    <w:rsid w:val="00602314"/>
  </w:style>
  <w:style w:type="character" w:customStyle="1" w:styleId="StyleCardtextChar10pt">
    <w:name w:val="Style Card text Char + 10 pt"/>
    <w:rsid w:val="00602314"/>
  </w:style>
  <w:style w:type="character" w:customStyle="1" w:styleId="smcaps">
    <w:name w:val="smcaps"/>
    <w:rsid w:val="00602314"/>
  </w:style>
  <w:style w:type="character" w:customStyle="1" w:styleId="Style1Char2">
    <w:name w:val="Style1 Char2"/>
    <w:rsid w:val="00602314"/>
  </w:style>
  <w:style w:type="character" w:customStyle="1" w:styleId="inside-head1">
    <w:name w:val="inside-head1"/>
    <w:rsid w:val="00602314"/>
  </w:style>
  <w:style w:type="character" w:customStyle="1" w:styleId="datestamp1">
    <w:name w:val="datestamp1"/>
    <w:rsid w:val="00602314"/>
  </w:style>
  <w:style w:type="character" w:customStyle="1" w:styleId="pagetools1">
    <w:name w:val="pagetools1"/>
    <w:rsid w:val="00602314"/>
  </w:style>
  <w:style w:type="character" w:customStyle="1" w:styleId="smallredtext">
    <w:name w:val="smallredtext"/>
    <w:rsid w:val="00602314"/>
  </w:style>
  <w:style w:type="character" w:customStyle="1" w:styleId="storyheading31">
    <w:name w:val="storyheading31"/>
    <w:rsid w:val="00602314"/>
  </w:style>
  <w:style w:type="character" w:customStyle="1" w:styleId="storydeck31">
    <w:name w:val="storydeck31"/>
    <w:rsid w:val="00602314"/>
  </w:style>
  <w:style w:type="character" w:customStyle="1" w:styleId="subtitle10">
    <w:name w:val="subtitle1"/>
    <w:rsid w:val="00602314"/>
  </w:style>
  <w:style w:type="character" w:customStyle="1" w:styleId="clsbiolink">
    <w:name w:val="clsbiolink"/>
    <w:rsid w:val="00602314"/>
  </w:style>
  <w:style w:type="character" w:customStyle="1" w:styleId="clssmaller">
    <w:name w:val="clssmaller"/>
    <w:rsid w:val="00602314"/>
  </w:style>
  <w:style w:type="character" w:customStyle="1" w:styleId="sm1">
    <w:name w:val="sm1"/>
    <w:rsid w:val="00602314"/>
  </w:style>
  <w:style w:type="character" w:customStyle="1" w:styleId="noindentChar">
    <w:name w:val="noindent Char"/>
    <w:rsid w:val="00602314"/>
  </w:style>
  <w:style w:type="character" w:customStyle="1" w:styleId="SmallChar1">
    <w:name w:val="Small Char1"/>
    <w:rsid w:val="00602314"/>
  </w:style>
  <w:style w:type="character" w:customStyle="1" w:styleId="fullcite0">
    <w:name w:val="fullcite"/>
    <w:rsid w:val="00602314"/>
  </w:style>
  <w:style w:type="character" w:customStyle="1" w:styleId="Style9ptThickunderline">
    <w:name w:val="Style 9 pt Thick underline"/>
    <w:rsid w:val="00602314"/>
  </w:style>
  <w:style w:type="character" w:customStyle="1" w:styleId="CardNotUnderlinedChar">
    <w:name w:val="Card Not Underlined Char"/>
    <w:rsid w:val="00602314"/>
  </w:style>
  <w:style w:type="character" w:customStyle="1" w:styleId="IndexHeadersCharChar">
    <w:name w:val="Index Headers Char Char"/>
    <w:rsid w:val="00602314"/>
  </w:style>
  <w:style w:type="character" w:customStyle="1" w:styleId="CircleChar1">
    <w:name w:val="Circle Char1"/>
    <w:rsid w:val="00602314"/>
  </w:style>
  <w:style w:type="character" w:customStyle="1" w:styleId="justify">
    <w:name w:val="justify"/>
    <w:rsid w:val="00602314"/>
  </w:style>
  <w:style w:type="character" w:customStyle="1" w:styleId="SmallCardTextChar">
    <w:name w:val="Small Card Text Char"/>
    <w:rsid w:val="00602314"/>
  </w:style>
  <w:style w:type="character" w:customStyle="1" w:styleId="tagChar30">
    <w:name w:val="tag Char3"/>
    <w:rsid w:val="00602314"/>
  </w:style>
  <w:style w:type="character" w:customStyle="1" w:styleId="awtw">
    <w:name w:val="awtw"/>
    <w:rsid w:val="00602314"/>
  </w:style>
  <w:style w:type="character" w:customStyle="1" w:styleId="ld3">
    <w:name w:val="ld3"/>
    <w:rsid w:val="00602314"/>
  </w:style>
  <w:style w:type="character" w:customStyle="1" w:styleId="5Notunderlined">
    <w:name w:val="5 Not underlined"/>
    <w:rsid w:val="00602314"/>
  </w:style>
  <w:style w:type="character" w:customStyle="1" w:styleId="externaledithide">
    <w:name w:val="external_edit_hide"/>
    <w:rsid w:val="00602314"/>
  </w:style>
  <w:style w:type="character" w:customStyle="1" w:styleId="CharacterStyle20">
    <w:name w:val="Character Style 20"/>
    <w:rsid w:val="00602314"/>
  </w:style>
  <w:style w:type="character" w:customStyle="1" w:styleId="A9">
    <w:name w:val="A9"/>
    <w:uiPriority w:val="99"/>
    <w:rsid w:val="00602314"/>
  </w:style>
  <w:style w:type="character" w:customStyle="1" w:styleId="centerheadlines">
    <w:name w:val="centerheadlines"/>
    <w:rsid w:val="00602314"/>
  </w:style>
  <w:style w:type="character" w:customStyle="1" w:styleId="datetime">
    <w:name w:val="datetime"/>
    <w:rsid w:val="00602314"/>
  </w:style>
  <w:style w:type="character" w:customStyle="1" w:styleId="info">
    <w:name w:val="info"/>
    <w:rsid w:val="00602314"/>
  </w:style>
  <w:style w:type="character" w:customStyle="1" w:styleId="datestory">
    <w:name w:val="datestory"/>
    <w:rsid w:val="00602314"/>
  </w:style>
  <w:style w:type="character" w:customStyle="1" w:styleId="goohl1">
    <w:name w:val="goohl1"/>
    <w:rsid w:val="00602314"/>
  </w:style>
  <w:style w:type="character" w:customStyle="1" w:styleId="StyleUnderlineBorderSinglesolidlineAuto05ptLinew">
    <w:name w:val="Style Underline Border: : (Single solid line Auto  0.5 pt Line w..."/>
    <w:basedOn w:val="DefaultParagraphFont"/>
    <w:rsid w:val="00602314"/>
  </w:style>
  <w:style w:type="character" w:customStyle="1" w:styleId="citeschar10">
    <w:name w:val="citeschar1"/>
    <w:basedOn w:val="DefaultParagraphFont"/>
    <w:rsid w:val="00602314"/>
  </w:style>
  <w:style w:type="character" w:customStyle="1" w:styleId="cardunderlinedchar1">
    <w:name w:val="cardunderlinedchar"/>
    <w:basedOn w:val="DefaultParagraphFont"/>
    <w:rsid w:val="00602314"/>
  </w:style>
  <w:style w:type="character" w:customStyle="1" w:styleId="Style1CharCharChar">
    <w:name w:val="Style1 Char Char Char"/>
    <w:locked/>
    <w:rsid w:val="00602314"/>
  </w:style>
  <w:style w:type="character" w:customStyle="1" w:styleId="provider">
    <w:name w:val="provider"/>
    <w:basedOn w:val="DefaultParagraphFont"/>
    <w:rsid w:val="00602314"/>
  </w:style>
  <w:style w:type="character" w:customStyle="1" w:styleId="vitstorybyline">
    <w:name w:val="vitstorybyline"/>
    <w:rsid w:val="00602314"/>
  </w:style>
  <w:style w:type="character" w:customStyle="1" w:styleId="yahoobuzzbadge-form">
    <w:name w:val="yahoobuzzbadge-form"/>
    <w:rsid w:val="00602314"/>
  </w:style>
  <w:style w:type="character" w:customStyle="1" w:styleId="tickerlinx">
    <w:name w:val="tickerlinx"/>
    <w:rsid w:val="00602314"/>
  </w:style>
  <w:style w:type="character" w:customStyle="1" w:styleId="post-timestamp">
    <w:name w:val="post-timestamp"/>
    <w:rsid w:val="00602314"/>
  </w:style>
  <w:style w:type="character" w:customStyle="1" w:styleId="mw-headline">
    <w:name w:val="mw-headline"/>
    <w:rsid w:val="00602314"/>
  </w:style>
  <w:style w:type="character" w:customStyle="1" w:styleId="month">
    <w:name w:val="month"/>
    <w:rsid w:val="00602314"/>
  </w:style>
  <w:style w:type="character" w:customStyle="1" w:styleId="texttitlebigred">
    <w:name w:val="texttitlebigred"/>
    <w:rsid w:val="00602314"/>
  </w:style>
  <w:style w:type="character" w:customStyle="1" w:styleId="subtitles">
    <w:name w:val="subtitles"/>
    <w:rsid w:val="00602314"/>
  </w:style>
  <w:style w:type="character" w:customStyle="1" w:styleId="CiteCardChar1">
    <w:name w:val="Cite_Card Char1"/>
    <w:rsid w:val="00602314"/>
  </w:style>
  <w:style w:type="character" w:customStyle="1" w:styleId="ptitleinside">
    <w:name w:val="p_title_inside"/>
    <w:rsid w:val="00602314"/>
  </w:style>
  <w:style w:type="character" w:customStyle="1" w:styleId="paramv">
    <w:name w:val="paramv"/>
    <w:rsid w:val="00602314"/>
  </w:style>
  <w:style w:type="character" w:customStyle="1" w:styleId="symbol">
    <w:name w:val="symbol"/>
    <w:rsid w:val="00602314"/>
  </w:style>
  <w:style w:type="character" w:customStyle="1" w:styleId="data">
    <w:name w:val="data"/>
    <w:rsid w:val="00602314"/>
  </w:style>
  <w:style w:type="character" w:customStyle="1" w:styleId="pub-date">
    <w:name w:val="pub-date"/>
    <w:rsid w:val="00602314"/>
  </w:style>
  <w:style w:type="character" w:customStyle="1" w:styleId="AuthorDateF4">
    <w:name w:val="Author Date (F4)"/>
    <w:rsid w:val="00602314"/>
  </w:style>
  <w:style w:type="character" w:customStyle="1" w:styleId="BoldUnderlineF6">
    <w:name w:val="Bold Underline (F6)"/>
    <w:rsid w:val="00602314"/>
  </w:style>
  <w:style w:type="character" w:customStyle="1" w:styleId="grouptext">
    <w:name w:val="group_text"/>
    <w:rsid w:val="00602314"/>
  </w:style>
  <w:style w:type="character" w:customStyle="1" w:styleId="authors">
    <w:name w:val="authors"/>
    <w:rsid w:val="00602314"/>
  </w:style>
  <w:style w:type="character" w:customStyle="1" w:styleId="StyleArial12ptBoldItalic">
    <w:name w:val="Style Arial 12 pt Bold Italic"/>
    <w:rsid w:val="00602314"/>
  </w:style>
  <w:style w:type="character" w:customStyle="1" w:styleId="verdana12grey1">
    <w:name w:val="verdana12grey1"/>
    <w:rsid w:val="00602314"/>
  </w:style>
  <w:style w:type="character" w:customStyle="1" w:styleId="verdana9grey1a">
    <w:name w:val="verdana9grey1a"/>
    <w:rsid w:val="00602314"/>
  </w:style>
  <w:style w:type="character" w:customStyle="1" w:styleId="nn-twttr-share-btn">
    <w:name w:val="nn-twttr-share-btn"/>
    <w:rsid w:val="00602314"/>
  </w:style>
  <w:style w:type="character" w:customStyle="1" w:styleId="count">
    <w:name w:val="count"/>
    <w:rsid w:val="00602314"/>
  </w:style>
  <w:style w:type="character" w:customStyle="1" w:styleId="comment-count">
    <w:name w:val="comment-count"/>
    <w:rsid w:val="00602314"/>
  </w:style>
  <w:style w:type="character" w:customStyle="1" w:styleId="comment-count-text">
    <w:name w:val="comment-count-text"/>
    <w:rsid w:val="00602314"/>
  </w:style>
  <w:style w:type="character" w:customStyle="1" w:styleId="lightheader">
    <w:name w:val="lightheader"/>
    <w:rsid w:val="00602314"/>
  </w:style>
  <w:style w:type="character" w:customStyle="1" w:styleId="CiteCardCharCharCharCharChar">
    <w:name w:val="Cite_Card Char Char Char Char Char"/>
    <w:rsid w:val="00602314"/>
  </w:style>
  <w:style w:type="character" w:customStyle="1" w:styleId="CiteCardCharCharCharCharCharChar">
    <w:name w:val="Cite_Card Char Char Char Char Char Char"/>
    <w:rsid w:val="00602314"/>
  </w:style>
  <w:style w:type="character" w:customStyle="1" w:styleId="yahoobuzzbadge">
    <w:name w:val="yahoobuzzbadge"/>
    <w:rsid w:val="00602314"/>
  </w:style>
  <w:style w:type="character" w:customStyle="1" w:styleId="StrongEmphasis">
    <w:name w:val="Strong Emphasis"/>
    <w:rsid w:val="00602314"/>
  </w:style>
  <w:style w:type="character" w:customStyle="1" w:styleId="article-articlebody">
    <w:name w:val="article-articlebody"/>
    <w:basedOn w:val="DefaultParagraphFont"/>
    <w:rsid w:val="00602314"/>
  </w:style>
  <w:style w:type="character" w:customStyle="1" w:styleId="pageheader0">
    <w:name w:val="pageheader"/>
    <w:basedOn w:val="DefaultParagraphFont"/>
    <w:rsid w:val="00602314"/>
  </w:style>
  <w:style w:type="character" w:customStyle="1" w:styleId="AuthorCharChar">
    <w:name w:val="Author Char Char"/>
    <w:rsid w:val="00602314"/>
  </w:style>
  <w:style w:type="character" w:customStyle="1" w:styleId="smallchar0">
    <w:name w:val="smallchar"/>
    <w:basedOn w:val="DefaultParagraphFont"/>
    <w:rsid w:val="00602314"/>
  </w:style>
  <w:style w:type="character" w:customStyle="1" w:styleId="Shortcite">
    <w:name w:val="Shortcite"/>
    <w:rsid w:val="00602314"/>
  </w:style>
  <w:style w:type="character" w:customStyle="1" w:styleId="Longcite">
    <w:name w:val="Longcite"/>
    <w:rsid w:val="00602314"/>
  </w:style>
  <w:style w:type="character" w:customStyle="1" w:styleId="address">
    <w:name w:val="address"/>
    <w:rsid w:val="00602314"/>
  </w:style>
  <w:style w:type="character" w:customStyle="1" w:styleId="NormalizationChar">
    <w:name w:val="Normalization Char"/>
    <w:rsid w:val="00602314"/>
  </w:style>
  <w:style w:type="character" w:customStyle="1" w:styleId="Shrinker">
    <w:name w:val="Shrinker"/>
    <w:rsid w:val="00602314"/>
  </w:style>
  <w:style w:type="character" w:customStyle="1" w:styleId="heading2char1">
    <w:name w:val="heading2char"/>
    <w:basedOn w:val="DefaultParagraphFont"/>
    <w:rsid w:val="00602314"/>
  </w:style>
  <w:style w:type="character" w:customStyle="1" w:styleId="heading3char1">
    <w:name w:val="heading3char1"/>
    <w:basedOn w:val="DefaultParagraphFont"/>
    <w:rsid w:val="00602314"/>
  </w:style>
  <w:style w:type="character" w:customStyle="1" w:styleId="underlinea">
    <w:name w:val="underlinea"/>
    <w:basedOn w:val="DefaultParagraphFont"/>
    <w:rsid w:val="00602314"/>
  </w:style>
  <w:style w:type="character" w:customStyle="1" w:styleId="StyleUnderlineChar9pt2">
    <w:name w:val="Style Underline Char + 9 pt2"/>
    <w:rsid w:val="00602314"/>
  </w:style>
  <w:style w:type="character" w:customStyle="1" w:styleId="StyleUnderlineChar9ptBold1">
    <w:name w:val="Style Underline Char + 9 pt Bold1"/>
    <w:rsid w:val="00602314"/>
  </w:style>
  <w:style w:type="character" w:customStyle="1" w:styleId="FontStyle329">
    <w:name w:val="Font Style329"/>
    <w:uiPriority w:val="99"/>
    <w:rsid w:val="00602314"/>
  </w:style>
  <w:style w:type="character" w:customStyle="1" w:styleId="FontStyle232">
    <w:name w:val="Font Style232"/>
    <w:uiPriority w:val="99"/>
    <w:rsid w:val="00602314"/>
  </w:style>
  <w:style w:type="character" w:customStyle="1" w:styleId="MicroTextCharChar">
    <w:name w:val="MicroText Char Char"/>
    <w:rsid w:val="00602314"/>
  </w:style>
  <w:style w:type="character" w:customStyle="1" w:styleId="style61">
    <w:name w:val="style6"/>
    <w:rsid w:val="00602314"/>
  </w:style>
  <w:style w:type="character" w:customStyle="1" w:styleId="Title2">
    <w:name w:val="Title2"/>
    <w:basedOn w:val="DefaultParagraphFont"/>
    <w:rsid w:val="00602314"/>
  </w:style>
  <w:style w:type="character" w:customStyle="1" w:styleId="pmterms2">
    <w:name w:val="pmterms2"/>
    <w:basedOn w:val="DefaultParagraphFont"/>
    <w:rsid w:val="00602314"/>
  </w:style>
  <w:style w:type="character" w:customStyle="1" w:styleId="BoldandUnderlineChar1Char2CharChar">
    <w:name w:val="Bold and Underline Char1 Char2 Char Char"/>
    <w:basedOn w:val="DefaultParagraphFont"/>
    <w:rsid w:val="00602314"/>
  </w:style>
  <w:style w:type="character" w:customStyle="1" w:styleId="UnderlineChar1Char1">
    <w:name w:val="Underline Char1 Char1"/>
    <w:basedOn w:val="DefaultParagraphFont"/>
    <w:rsid w:val="00602314"/>
  </w:style>
  <w:style w:type="character" w:customStyle="1" w:styleId="featurecontentgray1">
    <w:name w:val="featurecontentgray1"/>
    <w:basedOn w:val="DefaultParagraphFont"/>
    <w:rsid w:val="00602314"/>
  </w:style>
  <w:style w:type="character" w:customStyle="1" w:styleId="CardCharCharChar0">
    <w:name w:val="Card Char Char Char"/>
    <w:basedOn w:val="DefaultParagraphFont"/>
    <w:rsid w:val="00602314"/>
  </w:style>
  <w:style w:type="character" w:customStyle="1" w:styleId="big1">
    <w:name w:val="big1"/>
    <w:basedOn w:val="DefaultParagraphFont"/>
    <w:rsid w:val="00602314"/>
  </w:style>
  <w:style w:type="character" w:customStyle="1" w:styleId="articletitle1">
    <w:name w:val="articletitle1"/>
    <w:basedOn w:val="DefaultParagraphFont"/>
    <w:rsid w:val="00602314"/>
  </w:style>
  <w:style w:type="character" w:customStyle="1" w:styleId="prodgeneral">
    <w:name w:val="prodgeneral"/>
    <w:basedOn w:val="DefaultParagraphFont"/>
    <w:rsid w:val="00602314"/>
  </w:style>
  <w:style w:type="character" w:customStyle="1" w:styleId="Style10pt">
    <w:name w:val="Style 10 pt"/>
    <w:basedOn w:val="DefaultParagraphFont"/>
    <w:rsid w:val="00602314"/>
  </w:style>
  <w:style w:type="character" w:customStyle="1" w:styleId="StyleUnderlineChar0">
    <w:name w:val="Style Underline + Char"/>
    <w:basedOn w:val="DefaultParagraphFont"/>
    <w:rsid w:val="00602314"/>
  </w:style>
  <w:style w:type="character" w:customStyle="1" w:styleId="highlightChar">
    <w:name w:val="highlight Char"/>
    <w:basedOn w:val="DefaultParagraphFont"/>
    <w:rsid w:val="00602314"/>
  </w:style>
  <w:style w:type="character" w:customStyle="1" w:styleId="citeChar1">
    <w:name w:val="cite Char"/>
    <w:basedOn w:val="DefaultParagraphFont"/>
    <w:rsid w:val="00602314"/>
  </w:style>
  <w:style w:type="character" w:customStyle="1" w:styleId="OffensiveLanguageChar">
    <w:name w:val="Offensive Language Char"/>
    <w:rsid w:val="00602314"/>
  </w:style>
  <w:style w:type="character" w:customStyle="1" w:styleId="yellowfadeinnerspan">
    <w:name w:val="yellowfadeinnerspan"/>
    <w:rsid w:val="00602314"/>
  </w:style>
  <w:style w:type="character" w:customStyle="1" w:styleId="ipa">
    <w:name w:val="ipa"/>
    <w:basedOn w:val="DefaultParagraphFont"/>
    <w:rsid w:val="00602314"/>
  </w:style>
  <w:style w:type="table" w:customStyle="1" w:styleId="TableGrid1">
    <w:name w:val="Table Grid1"/>
    <w:basedOn w:val="TableNormal"/>
    <w:rsid w:val="00602314"/>
    <w:pPr>
      <w:spacing w:after="200" w:line="276" w:lineRule="auto"/>
    </w:pPr>
    <w:rPr>
      <w:rFonts w:eastAsiaTheme="minorHAnsi"/>
      <w:sz w:val="22"/>
      <w:szCs w:val="22"/>
    </w:rPr>
    <w:tblPr/>
  </w:style>
  <w:style w:type="character" w:customStyle="1" w:styleId="StyleciteChar">
    <w:name w:val="Style cite + Char"/>
    <w:basedOn w:val="DefaultParagraphFont"/>
    <w:rsid w:val="00602314"/>
  </w:style>
  <w:style w:type="character" w:customStyle="1" w:styleId="DebateUnderlinedChar">
    <w:name w:val="Debate Underlined Char"/>
    <w:locked/>
    <w:rsid w:val="00602314"/>
  </w:style>
  <w:style w:type="paragraph" w:customStyle="1" w:styleId="DebateUnderlined">
    <w:name w:val="Debate Underlined"/>
    <w:basedOn w:val="Normal"/>
    <w:next w:val="about"/>
    <w:qFormat/>
    <w:rsid w:val="00602314"/>
  </w:style>
  <w:style w:type="character" w:customStyle="1" w:styleId="Card10f2Char">
    <w:name w:val="Card.10.f2 Char"/>
    <w:locked/>
    <w:rsid w:val="00602314"/>
  </w:style>
  <w:style w:type="paragraph" w:customStyle="1" w:styleId="Card10f2">
    <w:name w:val="Card.10.f2"/>
    <w:basedOn w:val="Normal"/>
    <w:next w:val="thumbnail"/>
    <w:autoRedefine/>
    <w:qFormat/>
    <w:rsid w:val="00602314"/>
  </w:style>
  <w:style w:type="character" w:customStyle="1" w:styleId="Bodytext5">
    <w:name w:val="Body text_"/>
    <w:basedOn w:val="DefaultParagraphFont"/>
    <w:locked/>
    <w:rsid w:val="00602314"/>
    <w:rPr>
      <w:shd w:val="clear" w:color="auto" w:fill="FFFFFF"/>
    </w:rPr>
  </w:style>
  <w:style w:type="paragraph" w:customStyle="1" w:styleId="BodyText50">
    <w:name w:val="Body Text5"/>
    <w:basedOn w:val="Normal"/>
    <w:next w:val="wallacepara"/>
    <w:qFormat/>
    <w:rsid w:val="00602314"/>
  </w:style>
  <w:style w:type="paragraph" w:customStyle="1" w:styleId="user">
    <w:name w:val="user"/>
    <w:basedOn w:val="Normal"/>
    <w:next w:val="morelink"/>
    <w:qFormat/>
    <w:rsid w:val="00602314"/>
  </w:style>
  <w:style w:type="paragraph" w:customStyle="1" w:styleId="about">
    <w:name w:val="about"/>
    <w:basedOn w:val="Normal"/>
    <w:next w:val="audiolink"/>
    <w:qFormat/>
    <w:rsid w:val="00602314"/>
  </w:style>
  <w:style w:type="paragraph" w:customStyle="1" w:styleId="t6">
    <w:name w:val="t6"/>
    <w:basedOn w:val="Normal"/>
    <w:next w:val="nav1"/>
    <w:qFormat/>
    <w:rsid w:val="00602314"/>
  </w:style>
  <w:style w:type="paragraph" w:customStyle="1" w:styleId="thumbnail">
    <w:name w:val="thumbnail"/>
    <w:basedOn w:val="Normal"/>
    <w:next w:val="nav2"/>
    <w:qFormat/>
    <w:rsid w:val="00602314"/>
  </w:style>
  <w:style w:type="paragraph" w:customStyle="1" w:styleId="stand-first-alone">
    <w:name w:val="stand-first-alone"/>
    <w:basedOn w:val="Normal"/>
    <w:next w:val="Pa0"/>
    <w:qFormat/>
    <w:rsid w:val="00602314"/>
  </w:style>
  <w:style w:type="paragraph" w:customStyle="1" w:styleId="wallacepara">
    <w:name w:val="wallacepara"/>
    <w:basedOn w:val="Normal"/>
    <w:next w:val="CM45"/>
    <w:qFormat/>
    <w:rsid w:val="00602314"/>
  </w:style>
  <w:style w:type="paragraph" w:customStyle="1" w:styleId="morelink">
    <w:name w:val="morelink"/>
    <w:basedOn w:val="Normal"/>
    <w:next w:val="CM46"/>
    <w:qFormat/>
    <w:rsid w:val="00602314"/>
  </w:style>
  <w:style w:type="paragraph" w:customStyle="1" w:styleId="audiolink">
    <w:name w:val="audiolink"/>
    <w:basedOn w:val="Normal"/>
    <w:next w:val="F4-NormalText"/>
    <w:qFormat/>
    <w:rsid w:val="00602314"/>
  </w:style>
  <w:style w:type="paragraph" w:customStyle="1" w:styleId="titlestyle1">
    <w:name w:val="titlestyle1"/>
    <w:basedOn w:val="Normal"/>
    <w:next w:val="FullText"/>
    <w:qFormat/>
    <w:rsid w:val="00602314"/>
  </w:style>
  <w:style w:type="paragraph" w:customStyle="1" w:styleId="nav1">
    <w:name w:val="nav1"/>
    <w:basedOn w:val="Normal"/>
    <w:next w:val="TagLine"/>
    <w:qFormat/>
    <w:rsid w:val="00602314"/>
  </w:style>
  <w:style w:type="paragraph" w:customStyle="1" w:styleId="nav2">
    <w:name w:val="nav2"/>
    <w:basedOn w:val="Normal"/>
    <w:qFormat/>
    <w:rsid w:val="00602314"/>
  </w:style>
  <w:style w:type="paragraph" w:customStyle="1" w:styleId="Pa0">
    <w:name w:val="Pa0"/>
    <w:basedOn w:val="Normal"/>
    <w:uiPriority w:val="99"/>
    <w:qFormat/>
    <w:rsid w:val="00602314"/>
  </w:style>
  <w:style w:type="paragraph" w:customStyle="1" w:styleId="CM45">
    <w:name w:val="CM45"/>
    <w:basedOn w:val="Normal"/>
    <w:uiPriority w:val="99"/>
    <w:qFormat/>
    <w:rsid w:val="00602314"/>
  </w:style>
  <w:style w:type="paragraph" w:customStyle="1" w:styleId="CM46">
    <w:name w:val="CM46"/>
    <w:basedOn w:val="Normal"/>
    <w:uiPriority w:val="99"/>
    <w:qFormat/>
    <w:rsid w:val="00602314"/>
  </w:style>
  <w:style w:type="character" w:customStyle="1" w:styleId="Heading18">
    <w:name w:val="Heading #18_"/>
    <w:basedOn w:val="DefaultParagraphFont"/>
    <w:locked/>
    <w:rsid w:val="00602314"/>
  </w:style>
  <w:style w:type="paragraph" w:customStyle="1" w:styleId="Heading180">
    <w:name w:val="Heading #18"/>
    <w:basedOn w:val="Normal"/>
    <w:qFormat/>
    <w:rsid w:val="00602314"/>
  </w:style>
  <w:style w:type="character" w:customStyle="1" w:styleId="Picturecaption2">
    <w:name w:val="Picture caption (2)_"/>
    <w:basedOn w:val="DefaultParagraphFont"/>
    <w:locked/>
    <w:rsid w:val="00602314"/>
  </w:style>
  <w:style w:type="paragraph" w:customStyle="1" w:styleId="Picturecaption20">
    <w:name w:val="Picture caption (2)"/>
    <w:basedOn w:val="Normal"/>
    <w:qFormat/>
    <w:rsid w:val="00602314"/>
  </w:style>
  <w:style w:type="character" w:customStyle="1" w:styleId="Picturecaption">
    <w:name w:val="Picture caption_"/>
    <w:basedOn w:val="DefaultParagraphFont"/>
    <w:locked/>
    <w:rsid w:val="00602314"/>
  </w:style>
  <w:style w:type="paragraph" w:customStyle="1" w:styleId="Picturecaption0">
    <w:name w:val="Picture caption"/>
    <w:basedOn w:val="Normal"/>
    <w:qFormat/>
    <w:rsid w:val="00602314"/>
  </w:style>
  <w:style w:type="character" w:customStyle="1" w:styleId="Bodytext31">
    <w:name w:val="Body text (31)_"/>
    <w:basedOn w:val="DefaultParagraphFont"/>
    <w:locked/>
    <w:rsid w:val="00602314"/>
  </w:style>
  <w:style w:type="paragraph" w:customStyle="1" w:styleId="Bodytext310">
    <w:name w:val="Body text (31)"/>
    <w:basedOn w:val="Normal"/>
    <w:qFormat/>
    <w:rsid w:val="00602314"/>
  </w:style>
  <w:style w:type="character" w:customStyle="1" w:styleId="Heading22">
    <w:name w:val="Heading #22_"/>
    <w:basedOn w:val="DefaultParagraphFont"/>
    <w:locked/>
    <w:rsid w:val="00602314"/>
  </w:style>
  <w:style w:type="paragraph" w:customStyle="1" w:styleId="Heading220">
    <w:name w:val="Heading #22"/>
    <w:basedOn w:val="Normal"/>
    <w:qFormat/>
    <w:rsid w:val="00602314"/>
  </w:style>
  <w:style w:type="character" w:customStyle="1" w:styleId="Bodytext131">
    <w:name w:val="Body text (131)_"/>
    <w:basedOn w:val="DefaultParagraphFont"/>
    <w:locked/>
    <w:rsid w:val="00602314"/>
  </w:style>
  <w:style w:type="paragraph" w:customStyle="1" w:styleId="Bodytext1310">
    <w:name w:val="Body text (131)"/>
    <w:basedOn w:val="Normal"/>
    <w:qFormat/>
    <w:rsid w:val="00602314"/>
  </w:style>
  <w:style w:type="character" w:customStyle="1" w:styleId="Bodytext140">
    <w:name w:val="Body text (140)_"/>
    <w:basedOn w:val="DefaultParagraphFont"/>
    <w:locked/>
    <w:rsid w:val="00602314"/>
  </w:style>
  <w:style w:type="paragraph" w:customStyle="1" w:styleId="Bodytext1400">
    <w:name w:val="Body text (140)"/>
    <w:basedOn w:val="Normal"/>
    <w:qFormat/>
    <w:rsid w:val="00602314"/>
  </w:style>
  <w:style w:type="character" w:customStyle="1" w:styleId="Bodytext141">
    <w:name w:val="Body text (141)_"/>
    <w:basedOn w:val="DefaultParagraphFont"/>
    <w:locked/>
    <w:rsid w:val="00602314"/>
  </w:style>
  <w:style w:type="paragraph" w:customStyle="1" w:styleId="Bodytext1410">
    <w:name w:val="Body text (141)"/>
    <w:basedOn w:val="Normal"/>
    <w:qFormat/>
    <w:rsid w:val="00602314"/>
  </w:style>
  <w:style w:type="character" w:customStyle="1" w:styleId="Tableofcontents20">
    <w:name w:val="Table of contents (20)_"/>
    <w:basedOn w:val="DefaultParagraphFont"/>
    <w:locked/>
    <w:rsid w:val="00602314"/>
  </w:style>
  <w:style w:type="paragraph" w:customStyle="1" w:styleId="Tableofcontents200">
    <w:name w:val="Table of contents (20)"/>
    <w:basedOn w:val="Normal"/>
    <w:qFormat/>
    <w:rsid w:val="00602314"/>
  </w:style>
  <w:style w:type="character" w:customStyle="1" w:styleId="Tableofcontents21">
    <w:name w:val="Table of contents (21)_"/>
    <w:basedOn w:val="DefaultParagraphFont"/>
    <w:locked/>
    <w:rsid w:val="00602314"/>
  </w:style>
  <w:style w:type="paragraph" w:customStyle="1" w:styleId="Tableofcontents210">
    <w:name w:val="Table of contents (21)"/>
    <w:basedOn w:val="Normal"/>
    <w:qFormat/>
    <w:rsid w:val="00602314"/>
  </w:style>
  <w:style w:type="character" w:customStyle="1" w:styleId="Tableofcontents22">
    <w:name w:val="Table of contents (22)_"/>
    <w:basedOn w:val="DefaultParagraphFont"/>
    <w:locked/>
    <w:rsid w:val="00602314"/>
  </w:style>
  <w:style w:type="paragraph" w:customStyle="1" w:styleId="Tableofcontents220">
    <w:name w:val="Table of contents (22)"/>
    <w:basedOn w:val="Normal"/>
    <w:qFormat/>
    <w:rsid w:val="00602314"/>
  </w:style>
  <w:style w:type="character" w:customStyle="1" w:styleId="Bodytext142">
    <w:name w:val="Body text (142)_"/>
    <w:basedOn w:val="DefaultParagraphFont"/>
    <w:locked/>
    <w:rsid w:val="00602314"/>
  </w:style>
  <w:style w:type="paragraph" w:customStyle="1" w:styleId="Bodytext1420">
    <w:name w:val="Body text (142)"/>
    <w:basedOn w:val="Normal"/>
    <w:qFormat/>
    <w:rsid w:val="00602314"/>
  </w:style>
  <w:style w:type="character" w:customStyle="1" w:styleId="Bodytext143">
    <w:name w:val="Body text (143)_"/>
    <w:basedOn w:val="DefaultParagraphFont"/>
    <w:locked/>
    <w:rsid w:val="00602314"/>
  </w:style>
  <w:style w:type="paragraph" w:customStyle="1" w:styleId="Bodytext1430">
    <w:name w:val="Body text (143)"/>
    <w:basedOn w:val="Normal"/>
    <w:qFormat/>
    <w:rsid w:val="00602314"/>
  </w:style>
  <w:style w:type="character" w:customStyle="1" w:styleId="Bodytext144Exact">
    <w:name w:val="Body text (144) Exact"/>
    <w:basedOn w:val="DefaultParagraphFont"/>
    <w:locked/>
    <w:rsid w:val="00602314"/>
  </w:style>
  <w:style w:type="paragraph" w:customStyle="1" w:styleId="Bodytext144">
    <w:name w:val="Body text (144)"/>
    <w:basedOn w:val="Normal"/>
    <w:qFormat/>
    <w:rsid w:val="00602314"/>
  </w:style>
  <w:style w:type="character" w:customStyle="1" w:styleId="Bodytext145Exact">
    <w:name w:val="Body text (145) Exact"/>
    <w:basedOn w:val="DefaultParagraphFont"/>
    <w:locked/>
    <w:rsid w:val="00602314"/>
  </w:style>
  <w:style w:type="paragraph" w:customStyle="1" w:styleId="Bodytext145">
    <w:name w:val="Body text (145)"/>
    <w:basedOn w:val="Normal"/>
    <w:qFormat/>
    <w:rsid w:val="00602314"/>
  </w:style>
  <w:style w:type="character" w:customStyle="1" w:styleId="Bodytext146">
    <w:name w:val="Body text (146)_"/>
    <w:basedOn w:val="DefaultParagraphFont"/>
    <w:locked/>
    <w:rsid w:val="00602314"/>
  </w:style>
  <w:style w:type="paragraph" w:customStyle="1" w:styleId="Bodytext1460">
    <w:name w:val="Body text (146)"/>
    <w:basedOn w:val="Normal"/>
    <w:qFormat/>
    <w:rsid w:val="00602314"/>
  </w:style>
  <w:style w:type="character" w:customStyle="1" w:styleId="Heading230">
    <w:name w:val="Heading #23_"/>
    <w:basedOn w:val="DefaultParagraphFont"/>
    <w:locked/>
    <w:rsid w:val="00602314"/>
  </w:style>
  <w:style w:type="paragraph" w:customStyle="1" w:styleId="Heading231">
    <w:name w:val="Heading #23"/>
    <w:basedOn w:val="Normal"/>
    <w:qFormat/>
    <w:rsid w:val="00602314"/>
  </w:style>
  <w:style w:type="character" w:customStyle="1" w:styleId="Picturecaption36">
    <w:name w:val="Picture caption (36)_"/>
    <w:basedOn w:val="DefaultParagraphFont"/>
    <w:locked/>
    <w:rsid w:val="00602314"/>
  </w:style>
  <w:style w:type="paragraph" w:customStyle="1" w:styleId="Picturecaption360">
    <w:name w:val="Picture caption (36)"/>
    <w:basedOn w:val="Normal"/>
    <w:qFormat/>
    <w:rsid w:val="00602314"/>
  </w:style>
  <w:style w:type="character" w:customStyle="1" w:styleId="Picturecaption42">
    <w:name w:val="Picture caption (42)_"/>
    <w:basedOn w:val="DefaultParagraphFont"/>
    <w:locked/>
    <w:rsid w:val="00602314"/>
  </w:style>
  <w:style w:type="paragraph" w:customStyle="1" w:styleId="Picturecaption420">
    <w:name w:val="Picture caption (42)"/>
    <w:basedOn w:val="Normal"/>
    <w:qFormat/>
    <w:rsid w:val="00602314"/>
  </w:style>
  <w:style w:type="character" w:customStyle="1" w:styleId="Bodytext154">
    <w:name w:val="Body text (154)_"/>
    <w:basedOn w:val="DefaultParagraphFont"/>
    <w:locked/>
    <w:rsid w:val="00602314"/>
  </w:style>
  <w:style w:type="paragraph" w:customStyle="1" w:styleId="Bodytext1540">
    <w:name w:val="Body text (154)"/>
    <w:basedOn w:val="Normal"/>
    <w:qFormat/>
    <w:rsid w:val="00602314"/>
  </w:style>
  <w:style w:type="character" w:customStyle="1" w:styleId="Bodytext155">
    <w:name w:val="Body text (155)_"/>
    <w:basedOn w:val="DefaultParagraphFont"/>
    <w:locked/>
    <w:rsid w:val="00602314"/>
  </w:style>
  <w:style w:type="paragraph" w:customStyle="1" w:styleId="Bodytext1550">
    <w:name w:val="Body text (155)"/>
    <w:basedOn w:val="Normal"/>
    <w:qFormat/>
    <w:rsid w:val="00602314"/>
  </w:style>
  <w:style w:type="character" w:customStyle="1" w:styleId="Bodytext156">
    <w:name w:val="Body text (156)_"/>
    <w:basedOn w:val="DefaultParagraphFont"/>
    <w:locked/>
    <w:rsid w:val="00602314"/>
  </w:style>
  <w:style w:type="paragraph" w:customStyle="1" w:styleId="Bodytext1560">
    <w:name w:val="Body text (156)"/>
    <w:basedOn w:val="Normal"/>
    <w:qFormat/>
    <w:rsid w:val="00602314"/>
  </w:style>
  <w:style w:type="character" w:customStyle="1" w:styleId="Bodytext60">
    <w:name w:val="Body text (60)_"/>
    <w:basedOn w:val="DefaultParagraphFont"/>
    <w:locked/>
    <w:rsid w:val="00602314"/>
  </w:style>
  <w:style w:type="paragraph" w:customStyle="1" w:styleId="Bodytext600">
    <w:name w:val="Body text (60)"/>
    <w:basedOn w:val="Normal"/>
    <w:qFormat/>
    <w:rsid w:val="00602314"/>
  </w:style>
  <w:style w:type="character" w:customStyle="1" w:styleId="Bodytext158">
    <w:name w:val="Body text (158)_"/>
    <w:basedOn w:val="DefaultParagraphFont"/>
    <w:locked/>
    <w:rsid w:val="00602314"/>
  </w:style>
  <w:style w:type="paragraph" w:customStyle="1" w:styleId="Bodytext1580">
    <w:name w:val="Body text (158)"/>
    <w:basedOn w:val="Normal"/>
    <w:qFormat/>
    <w:rsid w:val="00602314"/>
  </w:style>
  <w:style w:type="character" w:customStyle="1" w:styleId="Bodytext159">
    <w:name w:val="Body text (159)_"/>
    <w:basedOn w:val="DefaultParagraphFont"/>
    <w:locked/>
    <w:rsid w:val="00602314"/>
  </w:style>
  <w:style w:type="paragraph" w:customStyle="1" w:styleId="Bodytext1590">
    <w:name w:val="Body text (159)"/>
    <w:basedOn w:val="Normal"/>
    <w:qFormat/>
    <w:rsid w:val="00602314"/>
  </w:style>
  <w:style w:type="character" w:customStyle="1" w:styleId="Bodytext160">
    <w:name w:val="Body text (160)_"/>
    <w:basedOn w:val="DefaultParagraphFont"/>
    <w:locked/>
    <w:rsid w:val="00602314"/>
  </w:style>
  <w:style w:type="paragraph" w:customStyle="1" w:styleId="Bodytext1600">
    <w:name w:val="Body text (160)"/>
    <w:basedOn w:val="Normal"/>
    <w:qFormat/>
    <w:rsid w:val="00602314"/>
  </w:style>
  <w:style w:type="character" w:customStyle="1" w:styleId="Picturecaption4">
    <w:name w:val="Picture caption (4)_"/>
    <w:basedOn w:val="DefaultParagraphFont"/>
    <w:locked/>
    <w:rsid w:val="00602314"/>
  </w:style>
  <w:style w:type="paragraph" w:customStyle="1" w:styleId="Picturecaption40">
    <w:name w:val="Picture caption (4)"/>
    <w:basedOn w:val="Normal"/>
    <w:qFormat/>
    <w:rsid w:val="00602314"/>
  </w:style>
  <w:style w:type="character" w:customStyle="1" w:styleId="Heading10">
    <w:name w:val="Heading #10_"/>
    <w:basedOn w:val="DefaultParagraphFont"/>
    <w:locked/>
    <w:rsid w:val="00602314"/>
  </w:style>
  <w:style w:type="paragraph" w:customStyle="1" w:styleId="Heading100">
    <w:name w:val="Heading #10"/>
    <w:basedOn w:val="Normal"/>
    <w:qFormat/>
    <w:rsid w:val="00602314"/>
  </w:style>
  <w:style w:type="character" w:customStyle="1" w:styleId="Picturecaption3">
    <w:name w:val="Picture caption (3)_"/>
    <w:basedOn w:val="DefaultParagraphFont"/>
    <w:locked/>
    <w:rsid w:val="00602314"/>
  </w:style>
  <w:style w:type="paragraph" w:customStyle="1" w:styleId="Picturecaption30">
    <w:name w:val="Picture caption (3)"/>
    <w:basedOn w:val="Normal"/>
    <w:qFormat/>
    <w:rsid w:val="00602314"/>
  </w:style>
  <w:style w:type="character" w:customStyle="1" w:styleId="Heading13">
    <w:name w:val="Heading #13_"/>
    <w:basedOn w:val="DefaultParagraphFont"/>
    <w:locked/>
    <w:rsid w:val="00602314"/>
  </w:style>
  <w:style w:type="paragraph" w:customStyle="1" w:styleId="Heading130">
    <w:name w:val="Heading #13"/>
    <w:basedOn w:val="Normal"/>
    <w:qFormat/>
    <w:rsid w:val="00602314"/>
  </w:style>
  <w:style w:type="character" w:customStyle="1" w:styleId="Heading92">
    <w:name w:val="Heading #9 (2)_"/>
    <w:basedOn w:val="DefaultParagraphFont"/>
    <w:locked/>
    <w:rsid w:val="00602314"/>
  </w:style>
  <w:style w:type="paragraph" w:customStyle="1" w:styleId="Heading920">
    <w:name w:val="Heading #9 (2)"/>
    <w:basedOn w:val="Normal"/>
    <w:qFormat/>
    <w:rsid w:val="00602314"/>
  </w:style>
  <w:style w:type="character" w:customStyle="1" w:styleId="Heading15">
    <w:name w:val="Heading #15_"/>
    <w:basedOn w:val="DefaultParagraphFont"/>
    <w:locked/>
    <w:rsid w:val="00602314"/>
  </w:style>
  <w:style w:type="paragraph" w:customStyle="1" w:styleId="Heading150">
    <w:name w:val="Heading #15"/>
    <w:basedOn w:val="Normal"/>
    <w:qFormat/>
    <w:rsid w:val="00602314"/>
  </w:style>
  <w:style w:type="character" w:customStyle="1" w:styleId="Bodytext38">
    <w:name w:val="Body text (38)_"/>
    <w:basedOn w:val="DefaultParagraphFont"/>
    <w:locked/>
    <w:rsid w:val="00602314"/>
  </w:style>
  <w:style w:type="paragraph" w:customStyle="1" w:styleId="Bodytext380">
    <w:name w:val="Body text (38)"/>
    <w:basedOn w:val="Normal"/>
    <w:qFormat/>
    <w:rsid w:val="00602314"/>
  </w:style>
  <w:style w:type="character" w:customStyle="1" w:styleId="Heading17">
    <w:name w:val="Heading #17_"/>
    <w:basedOn w:val="DefaultParagraphFont"/>
    <w:locked/>
    <w:rsid w:val="00602314"/>
  </w:style>
  <w:style w:type="paragraph" w:customStyle="1" w:styleId="Heading170">
    <w:name w:val="Heading #17"/>
    <w:basedOn w:val="Normal"/>
    <w:qFormat/>
    <w:rsid w:val="00602314"/>
  </w:style>
  <w:style w:type="character" w:customStyle="1" w:styleId="Bodytext97Exact">
    <w:name w:val="Body text (97) Exact"/>
    <w:basedOn w:val="DefaultParagraphFont"/>
    <w:locked/>
    <w:rsid w:val="00602314"/>
  </w:style>
  <w:style w:type="paragraph" w:customStyle="1" w:styleId="Bodytext97">
    <w:name w:val="Body text (97)"/>
    <w:basedOn w:val="Normal"/>
    <w:qFormat/>
    <w:rsid w:val="00602314"/>
  </w:style>
  <w:style w:type="character" w:customStyle="1" w:styleId="Bodytext42">
    <w:name w:val="Body text (42)_"/>
    <w:basedOn w:val="DefaultParagraphFont"/>
    <w:locked/>
    <w:rsid w:val="00602314"/>
  </w:style>
  <w:style w:type="paragraph" w:customStyle="1" w:styleId="Bodytext420">
    <w:name w:val="Body text (42)"/>
    <w:basedOn w:val="Normal"/>
    <w:qFormat/>
    <w:rsid w:val="00602314"/>
  </w:style>
  <w:style w:type="character" w:customStyle="1" w:styleId="Picturecaption9">
    <w:name w:val="Picture caption (9)_"/>
    <w:basedOn w:val="DefaultParagraphFont"/>
    <w:locked/>
    <w:rsid w:val="00602314"/>
  </w:style>
  <w:style w:type="paragraph" w:customStyle="1" w:styleId="Picturecaption90">
    <w:name w:val="Picture caption (9)"/>
    <w:basedOn w:val="Normal"/>
    <w:qFormat/>
    <w:rsid w:val="00602314"/>
  </w:style>
  <w:style w:type="character" w:customStyle="1" w:styleId="Bodytext96Exact">
    <w:name w:val="Body text (96) Exact"/>
    <w:basedOn w:val="DefaultParagraphFont"/>
    <w:locked/>
    <w:rsid w:val="00602314"/>
  </w:style>
  <w:style w:type="paragraph" w:customStyle="1" w:styleId="Bodytext96">
    <w:name w:val="Body text (96)"/>
    <w:basedOn w:val="Normal"/>
    <w:qFormat/>
    <w:rsid w:val="00602314"/>
  </w:style>
  <w:style w:type="character" w:customStyle="1" w:styleId="Heading142">
    <w:name w:val="Heading #14 (2)_"/>
    <w:basedOn w:val="DefaultParagraphFont"/>
    <w:locked/>
    <w:rsid w:val="00602314"/>
  </w:style>
  <w:style w:type="paragraph" w:customStyle="1" w:styleId="Heading1420">
    <w:name w:val="Heading #14 (2)"/>
    <w:basedOn w:val="Normal"/>
    <w:qFormat/>
    <w:rsid w:val="00602314"/>
  </w:style>
  <w:style w:type="character" w:customStyle="1" w:styleId="Picturecaption31">
    <w:name w:val="Picture caption (31)_"/>
    <w:basedOn w:val="DefaultParagraphFont"/>
    <w:locked/>
    <w:rsid w:val="00602314"/>
  </w:style>
  <w:style w:type="paragraph" w:customStyle="1" w:styleId="Picturecaption310">
    <w:name w:val="Picture caption (31)"/>
    <w:basedOn w:val="Normal"/>
    <w:qFormat/>
    <w:rsid w:val="00602314"/>
  </w:style>
  <w:style w:type="character" w:customStyle="1" w:styleId="Picturecaption27">
    <w:name w:val="Picture caption (27)_"/>
    <w:basedOn w:val="DefaultParagraphFont"/>
    <w:locked/>
    <w:rsid w:val="00602314"/>
  </w:style>
  <w:style w:type="paragraph" w:customStyle="1" w:styleId="Picturecaption270">
    <w:name w:val="Picture caption (27)"/>
    <w:basedOn w:val="Normal"/>
    <w:qFormat/>
    <w:rsid w:val="00602314"/>
  </w:style>
  <w:style w:type="character" w:customStyle="1" w:styleId="Bodytext43Exact">
    <w:name w:val="Body text (43) Exact"/>
    <w:basedOn w:val="DefaultParagraphFont"/>
    <w:locked/>
    <w:rsid w:val="00602314"/>
  </w:style>
  <w:style w:type="paragraph" w:customStyle="1" w:styleId="Bodytext43">
    <w:name w:val="Body text (43)"/>
    <w:basedOn w:val="Normal"/>
    <w:qFormat/>
    <w:rsid w:val="00602314"/>
  </w:style>
  <w:style w:type="character" w:customStyle="1" w:styleId="Bodytext109">
    <w:name w:val="Body text (109)_"/>
    <w:basedOn w:val="DefaultParagraphFont"/>
    <w:locked/>
    <w:rsid w:val="00602314"/>
  </w:style>
  <w:style w:type="paragraph" w:customStyle="1" w:styleId="Bodytext1090">
    <w:name w:val="Body text (109)"/>
    <w:basedOn w:val="Normal"/>
    <w:qFormat/>
    <w:rsid w:val="00602314"/>
  </w:style>
  <w:style w:type="character" w:customStyle="1" w:styleId="Bodytext110">
    <w:name w:val="Body text (110)_"/>
    <w:basedOn w:val="DefaultParagraphFont"/>
    <w:locked/>
    <w:rsid w:val="00602314"/>
  </w:style>
  <w:style w:type="paragraph" w:customStyle="1" w:styleId="Bodytext1100">
    <w:name w:val="Body text (110)"/>
    <w:basedOn w:val="Normal"/>
    <w:qFormat/>
    <w:rsid w:val="00602314"/>
  </w:style>
  <w:style w:type="character" w:customStyle="1" w:styleId="Bodytext111">
    <w:name w:val="Body text (111)_"/>
    <w:basedOn w:val="DefaultParagraphFont"/>
    <w:locked/>
    <w:rsid w:val="00602314"/>
  </w:style>
  <w:style w:type="paragraph" w:customStyle="1" w:styleId="Bodytext1110">
    <w:name w:val="Body text (111)"/>
    <w:basedOn w:val="Normal"/>
    <w:qFormat/>
    <w:rsid w:val="00602314"/>
  </w:style>
  <w:style w:type="character" w:customStyle="1" w:styleId="Tablecaption7">
    <w:name w:val="Table caption (7)_"/>
    <w:basedOn w:val="DefaultParagraphFont"/>
    <w:locked/>
    <w:rsid w:val="00602314"/>
  </w:style>
  <w:style w:type="paragraph" w:customStyle="1" w:styleId="Tablecaption70">
    <w:name w:val="Table caption (7)"/>
    <w:basedOn w:val="Normal"/>
    <w:qFormat/>
    <w:rsid w:val="00602314"/>
  </w:style>
  <w:style w:type="character" w:customStyle="1" w:styleId="Bodytext112">
    <w:name w:val="Body text (112)_"/>
    <w:basedOn w:val="DefaultParagraphFont"/>
    <w:locked/>
    <w:rsid w:val="00602314"/>
  </w:style>
  <w:style w:type="paragraph" w:customStyle="1" w:styleId="Bodytext1120">
    <w:name w:val="Body text (112)"/>
    <w:basedOn w:val="Normal"/>
    <w:qFormat/>
    <w:rsid w:val="00602314"/>
  </w:style>
  <w:style w:type="character" w:customStyle="1" w:styleId="Bodytext113">
    <w:name w:val="Body text (113)_"/>
    <w:basedOn w:val="DefaultParagraphFont"/>
    <w:locked/>
    <w:rsid w:val="00602314"/>
  </w:style>
  <w:style w:type="paragraph" w:customStyle="1" w:styleId="Bodytext1130">
    <w:name w:val="Body text (113)"/>
    <w:basedOn w:val="Normal"/>
    <w:qFormat/>
    <w:rsid w:val="00602314"/>
  </w:style>
  <w:style w:type="character" w:customStyle="1" w:styleId="Tableofcontents10">
    <w:name w:val="Table of contents (10)_"/>
    <w:basedOn w:val="DefaultParagraphFont"/>
    <w:locked/>
    <w:rsid w:val="00602314"/>
  </w:style>
  <w:style w:type="paragraph" w:customStyle="1" w:styleId="Tableofcontents100">
    <w:name w:val="Table of contents (10)"/>
    <w:basedOn w:val="Normal"/>
    <w:qFormat/>
    <w:rsid w:val="00602314"/>
  </w:style>
  <w:style w:type="character" w:customStyle="1" w:styleId="Tableofcontents12">
    <w:name w:val="Table of contents (12)_"/>
    <w:basedOn w:val="DefaultParagraphFont"/>
    <w:locked/>
    <w:rsid w:val="00602314"/>
  </w:style>
  <w:style w:type="paragraph" w:customStyle="1" w:styleId="Tableofcontents120">
    <w:name w:val="Table of contents (12)"/>
    <w:basedOn w:val="Normal"/>
    <w:qFormat/>
    <w:rsid w:val="00602314"/>
  </w:style>
  <w:style w:type="character" w:customStyle="1" w:styleId="Tableofcontents14">
    <w:name w:val="Table of contents (14)_"/>
    <w:basedOn w:val="DefaultParagraphFont"/>
    <w:locked/>
    <w:rsid w:val="00602314"/>
  </w:style>
  <w:style w:type="paragraph" w:customStyle="1" w:styleId="Tableofcontents140">
    <w:name w:val="Table of contents (14)"/>
    <w:basedOn w:val="Normal"/>
    <w:qFormat/>
    <w:rsid w:val="00602314"/>
  </w:style>
  <w:style w:type="character" w:customStyle="1" w:styleId="Heading162">
    <w:name w:val="Heading #16 (2)_"/>
    <w:basedOn w:val="DefaultParagraphFont"/>
    <w:locked/>
    <w:rsid w:val="00602314"/>
  </w:style>
  <w:style w:type="paragraph" w:customStyle="1" w:styleId="Heading1620">
    <w:name w:val="Heading #16 (2)"/>
    <w:basedOn w:val="Normal"/>
    <w:qFormat/>
    <w:rsid w:val="00602314"/>
  </w:style>
  <w:style w:type="paragraph" w:customStyle="1" w:styleId="txgreen">
    <w:name w:val="txgreen"/>
    <w:basedOn w:val="Normal"/>
    <w:uiPriority w:val="99"/>
    <w:qFormat/>
    <w:rsid w:val="00602314"/>
  </w:style>
  <w:style w:type="paragraph" w:customStyle="1" w:styleId="rtecenter">
    <w:name w:val="rtecenter"/>
    <w:basedOn w:val="Normal"/>
    <w:uiPriority w:val="99"/>
    <w:qFormat/>
    <w:rsid w:val="00602314"/>
  </w:style>
  <w:style w:type="paragraph" w:customStyle="1" w:styleId="StyleHeading4TagBigcardNotBold">
    <w:name w:val="Style Heading 4TagBig card + Not Bold"/>
    <w:basedOn w:val="Heading4"/>
    <w:qFormat/>
    <w:rsid w:val="00602314"/>
    <w:rPr>
      <w:bCs w:val="0"/>
    </w:rPr>
  </w:style>
  <w:style w:type="paragraph" w:customStyle="1" w:styleId="Stylecardtext8pt">
    <w:name w:val="Style card text + 8 pt"/>
    <w:basedOn w:val="Normal"/>
    <w:qFormat/>
    <w:rsid w:val="00602314"/>
  </w:style>
  <w:style w:type="paragraph" w:customStyle="1" w:styleId="Stylecardtext5pt">
    <w:name w:val="Style card text + 5 pt"/>
    <w:basedOn w:val="Normal"/>
    <w:qFormat/>
    <w:rsid w:val="00602314"/>
  </w:style>
  <w:style w:type="character" w:customStyle="1" w:styleId="StyleLatinGaramond9ptUnderline">
    <w:name w:val="Style (Latin) Garamond 9 pt Underline"/>
    <w:rsid w:val="00602314"/>
  </w:style>
  <w:style w:type="character" w:customStyle="1" w:styleId="l9">
    <w:name w:val="l9"/>
    <w:basedOn w:val="DefaultParagraphFont"/>
    <w:rsid w:val="00602314"/>
  </w:style>
  <w:style w:type="character" w:customStyle="1" w:styleId="l8">
    <w:name w:val="l8"/>
    <w:basedOn w:val="DefaultParagraphFont"/>
    <w:rsid w:val="00602314"/>
  </w:style>
  <w:style w:type="character" w:customStyle="1" w:styleId="l6">
    <w:name w:val="l6"/>
    <w:basedOn w:val="DefaultParagraphFont"/>
    <w:rsid w:val="00602314"/>
  </w:style>
  <w:style w:type="character" w:customStyle="1" w:styleId="l7">
    <w:name w:val="l7"/>
    <w:basedOn w:val="DefaultParagraphFont"/>
    <w:rsid w:val="00602314"/>
  </w:style>
  <w:style w:type="character" w:customStyle="1" w:styleId="ellipsistext">
    <w:name w:val="ellipsis_text"/>
    <w:basedOn w:val="DefaultParagraphFont"/>
    <w:rsid w:val="00602314"/>
  </w:style>
  <w:style w:type="character" w:customStyle="1" w:styleId="referencediv">
    <w:name w:val="referencediv"/>
    <w:basedOn w:val="DefaultParagraphFont"/>
    <w:rsid w:val="00602314"/>
  </w:style>
  <w:style w:type="character" w:customStyle="1" w:styleId="cite0">
    <w:name w:val="cite0"/>
    <w:rsid w:val="00602314"/>
  </w:style>
  <w:style w:type="character" w:customStyle="1" w:styleId="Aunderline1">
    <w:name w:val="Aunderline"/>
    <w:qFormat/>
    <w:rsid w:val="00602314"/>
  </w:style>
  <w:style w:type="character" w:customStyle="1" w:styleId="desc">
    <w:name w:val="desc"/>
    <w:basedOn w:val="DefaultParagraphFont"/>
    <w:rsid w:val="00602314"/>
  </w:style>
  <w:style w:type="character" w:customStyle="1" w:styleId="in-top">
    <w:name w:val="in-top"/>
    <w:rsid w:val="00602314"/>
  </w:style>
  <w:style w:type="character" w:customStyle="1" w:styleId="nukeled">
    <w:name w:val="nukeled"/>
    <w:rsid w:val="00602314"/>
  </w:style>
  <w:style w:type="character" w:customStyle="1" w:styleId="contextlyrelated">
    <w:name w:val="contextly_related"/>
    <w:rsid w:val="00602314"/>
  </w:style>
  <w:style w:type="character" w:customStyle="1" w:styleId="in-right">
    <w:name w:val="in-right"/>
    <w:rsid w:val="00602314"/>
  </w:style>
  <w:style w:type="character" w:customStyle="1" w:styleId="adtext">
    <w:name w:val="ad_text"/>
    <w:rsid w:val="00602314"/>
  </w:style>
  <w:style w:type="character" w:customStyle="1" w:styleId="linkrow">
    <w:name w:val="link_row"/>
    <w:rsid w:val="00602314"/>
  </w:style>
  <w:style w:type="character" w:customStyle="1" w:styleId="revision-date">
    <w:name w:val="revision-date"/>
    <w:rsid w:val="00602314"/>
  </w:style>
  <w:style w:type="character" w:customStyle="1" w:styleId="facebook-share">
    <w:name w:val="facebook-share"/>
    <w:rsid w:val="00602314"/>
  </w:style>
  <w:style w:type="character" w:customStyle="1" w:styleId="facebook-share-label">
    <w:name w:val="facebook-share-label"/>
    <w:rsid w:val="00602314"/>
  </w:style>
  <w:style w:type="character" w:customStyle="1" w:styleId="ata11y">
    <w:name w:val="at_a11y"/>
    <w:rsid w:val="00602314"/>
  </w:style>
  <w:style w:type="character" w:customStyle="1" w:styleId="tpk">
    <w:name w:val="tpk"/>
    <w:rsid w:val="00602314"/>
  </w:style>
  <w:style w:type="character" w:customStyle="1" w:styleId="A24">
    <w:name w:val="A24"/>
    <w:uiPriority w:val="99"/>
    <w:rsid w:val="00602314"/>
  </w:style>
  <w:style w:type="character" w:customStyle="1" w:styleId="A25">
    <w:name w:val="A25"/>
    <w:uiPriority w:val="99"/>
    <w:rsid w:val="00602314"/>
  </w:style>
  <w:style w:type="character" w:customStyle="1" w:styleId="Headerorfooter">
    <w:name w:val="Header or footer_"/>
    <w:basedOn w:val="DefaultParagraphFont"/>
    <w:rsid w:val="00602314"/>
  </w:style>
  <w:style w:type="character" w:customStyle="1" w:styleId="Bodytext21">
    <w:name w:val="Body text (2)_"/>
    <w:basedOn w:val="DefaultParagraphFont"/>
    <w:rsid w:val="00602314"/>
  </w:style>
  <w:style w:type="character" w:customStyle="1" w:styleId="Bodytext22">
    <w:name w:val="Body text (2)"/>
    <w:basedOn w:val="Bodytext32"/>
    <w:rsid w:val="00602314"/>
  </w:style>
  <w:style w:type="character" w:customStyle="1" w:styleId="Headerorfooter0">
    <w:name w:val="Header or footer"/>
    <w:basedOn w:val="Bodytext100"/>
    <w:rsid w:val="00602314"/>
  </w:style>
  <w:style w:type="character" w:customStyle="1" w:styleId="Bodytext33">
    <w:name w:val="Body text (3)_"/>
    <w:basedOn w:val="DefaultParagraphFont"/>
    <w:rsid w:val="00602314"/>
  </w:style>
  <w:style w:type="character" w:customStyle="1" w:styleId="Bodytext31Exact">
    <w:name w:val="Body text (31) Exact"/>
    <w:basedOn w:val="DefaultParagraphFont"/>
    <w:rsid w:val="00602314"/>
  </w:style>
  <w:style w:type="character" w:customStyle="1" w:styleId="Bodytext100">
    <w:name w:val="Body text (10)_"/>
    <w:basedOn w:val="DefaultParagraphFont"/>
    <w:rsid w:val="00602314"/>
  </w:style>
  <w:style w:type="character" w:customStyle="1" w:styleId="Bodytext32">
    <w:name w:val="Body text (3)"/>
    <w:basedOn w:val="Bodytext3Spacing0ptExact"/>
    <w:rsid w:val="00602314"/>
  </w:style>
  <w:style w:type="character" w:customStyle="1" w:styleId="Bodytext46">
    <w:name w:val="Body text (46)_"/>
    <w:basedOn w:val="DefaultParagraphFont"/>
    <w:rsid w:val="00602314"/>
  </w:style>
  <w:style w:type="character" w:customStyle="1" w:styleId="Bodytext51">
    <w:name w:val="Body text (51)_"/>
    <w:basedOn w:val="DefaultParagraphFont"/>
    <w:rsid w:val="00602314"/>
  </w:style>
  <w:style w:type="character" w:customStyle="1" w:styleId="Bodytext34">
    <w:name w:val="Body text (34)_"/>
    <w:basedOn w:val="DefaultParagraphFont"/>
    <w:rsid w:val="00602314"/>
  </w:style>
  <w:style w:type="character" w:customStyle="1" w:styleId="Bodytext3Spacing0ptExact">
    <w:name w:val="Body text (3) + Spacing 0 pt Exact"/>
    <w:rsid w:val="00602314"/>
  </w:style>
  <w:style w:type="character" w:customStyle="1" w:styleId="Bodytext82">
    <w:name w:val="Body text (82)_"/>
    <w:basedOn w:val="DefaultParagraphFont"/>
    <w:rsid w:val="00602314"/>
  </w:style>
  <w:style w:type="character" w:customStyle="1" w:styleId="PicturecaptionSpacing0ptExact">
    <w:name w:val="Picture caption + Spacing 0 pt Exact"/>
    <w:basedOn w:val="DefaultParagraphFont"/>
    <w:rsid w:val="00602314"/>
  </w:style>
  <w:style w:type="character" w:customStyle="1" w:styleId="Tableofcontents13">
    <w:name w:val="Table of contents (13)_"/>
    <w:basedOn w:val="DefaultParagraphFont"/>
    <w:rsid w:val="00602314"/>
  </w:style>
  <w:style w:type="character" w:customStyle="1" w:styleId="Bodytext114">
    <w:name w:val="Body text (114)_"/>
    <w:basedOn w:val="DefaultParagraphFont"/>
    <w:rsid w:val="00602314"/>
  </w:style>
  <w:style w:type="character" w:customStyle="1" w:styleId="Bodytext115">
    <w:name w:val="Body text (115)_"/>
    <w:basedOn w:val="DefaultParagraphFont"/>
    <w:rsid w:val="00602314"/>
  </w:style>
  <w:style w:type="character" w:customStyle="1" w:styleId="Bodytext1150">
    <w:name w:val="Body text (115)"/>
    <w:basedOn w:val="Picturecaption2Spacing0ptExact"/>
    <w:rsid w:val="00602314"/>
  </w:style>
  <w:style w:type="character" w:customStyle="1" w:styleId="Bodytext820">
    <w:name w:val="Body text (82)"/>
    <w:rsid w:val="00602314"/>
  </w:style>
  <w:style w:type="character" w:customStyle="1" w:styleId="Bodytext101">
    <w:name w:val="Body text (10)"/>
    <w:basedOn w:val="PicturecaptionSpacing0ptExact"/>
    <w:rsid w:val="00602314"/>
  </w:style>
  <w:style w:type="character" w:customStyle="1" w:styleId="Bodytext82Spacing0ptExact">
    <w:name w:val="Body text (82) + Spacing 0 pt Exact"/>
    <w:basedOn w:val="Bodytext820"/>
    <w:rsid w:val="00602314"/>
  </w:style>
  <w:style w:type="character" w:customStyle="1" w:styleId="Bodytext131Exact">
    <w:name w:val="Body text (131) Exact"/>
    <w:basedOn w:val="DefaultParagraphFont"/>
    <w:rsid w:val="00602314"/>
  </w:style>
  <w:style w:type="character" w:customStyle="1" w:styleId="Picturecaption2Spacing0ptExact">
    <w:name w:val="Picture caption (2) + Spacing 0 pt Exact"/>
    <w:basedOn w:val="DefaultParagraphFont"/>
    <w:rsid w:val="00602314"/>
  </w:style>
  <w:style w:type="character" w:customStyle="1" w:styleId="Bodytext114Exact">
    <w:name w:val="Body text (114) Exact"/>
    <w:basedOn w:val="Bodytext131Exact"/>
    <w:rsid w:val="00602314"/>
  </w:style>
  <w:style w:type="character" w:customStyle="1" w:styleId="Bodytext340">
    <w:name w:val="Body text (34)"/>
    <w:basedOn w:val="BodyText4"/>
    <w:rsid w:val="0060231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602314"/>
  </w:style>
  <w:style w:type="character" w:customStyle="1" w:styleId="Bodytext510">
    <w:name w:val="Body text (51)"/>
    <w:basedOn w:val="Bodytext115"/>
    <w:rsid w:val="00602314"/>
  </w:style>
  <w:style w:type="character" w:customStyle="1" w:styleId="Bodytext1140">
    <w:name w:val="Body text (114)"/>
    <w:basedOn w:val="Bodytext131Exact"/>
    <w:rsid w:val="00602314"/>
  </w:style>
  <w:style w:type="character" w:customStyle="1" w:styleId="Tableofcontents130">
    <w:name w:val="Table of contents (13)"/>
    <w:basedOn w:val="Bodytext82Spacing0ptExact"/>
    <w:rsid w:val="00602314"/>
  </w:style>
  <w:style w:type="character" w:customStyle="1" w:styleId="Bodytext460">
    <w:name w:val="Body text (46)"/>
    <w:basedOn w:val="Bodytext114"/>
    <w:rsid w:val="00602314"/>
  </w:style>
  <w:style w:type="character" w:customStyle="1" w:styleId="Bodytext46NotBold">
    <w:name w:val="Body text (46) + Not Bold"/>
    <w:basedOn w:val="Bodytext114"/>
    <w:rsid w:val="00602314"/>
  </w:style>
  <w:style w:type="character" w:customStyle="1" w:styleId="Bodytext46SegoeUI">
    <w:name w:val="Body text (46) + Segoe UI"/>
    <w:basedOn w:val="Bodytext114"/>
    <w:rsid w:val="00602314"/>
  </w:style>
  <w:style w:type="character" w:customStyle="1" w:styleId="Bodytext115Spacing0ptExact">
    <w:name w:val="Body text (115) + Spacing 0 pt Exact"/>
    <w:basedOn w:val="Picturecaption2Spacing0ptExact"/>
    <w:rsid w:val="00602314"/>
  </w:style>
  <w:style w:type="character" w:customStyle="1" w:styleId="Picturecaption42SmallCaps">
    <w:name w:val="Picture caption (42) + Small Caps"/>
    <w:basedOn w:val="DefaultParagraphFont"/>
    <w:rsid w:val="00602314"/>
  </w:style>
  <w:style w:type="character" w:customStyle="1" w:styleId="Bodytext155Exact">
    <w:name w:val="Body text (155) Exact"/>
    <w:basedOn w:val="DefaultParagraphFont"/>
    <w:rsid w:val="00602314"/>
  </w:style>
  <w:style w:type="character" w:customStyle="1" w:styleId="Bodytext157">
    <w:name w:val="Body text (157)_"/>
    <w:basedOn w:val="DefaultParagraphFont"/>
    <w:rsid w:val="00602314"/>
  </w:style>
  <w:style w:type="character" w:customStyle="1" w:styleId="Bodytext157Spacing0pt">
    <w:name w:val="Body text (157) + Spacing 0 pt"/>
    <w:basedOn w:val="Bodytext39"/>
    <w:rsid w:val="00602314"/>
  </w:style>
  <w:style w:type="character" w:customStyle="1" w:styleId="Bodytext1570">
    <w:name w:val="Body text (157)"/>
    <w:basedOn w:val="Bodytext39"/>
    <w:rsid w:val="00602314"/>
  </w:style>
  <w:style w:type="character" w:customStyle="1" w:styleId="Heading2213pt">
    <w:name w:val="Heading #22 + 13 pt"/>
    <w:basedOn w:val="DefaultParagraphFont"/>
    <w:rsid w:val="00602314"/>
  </w:style>
  <w:style w:type="character" w:customStyle="1" w:styleId="Heading22125pt">
    <w:name w:val="Heading #22 + 12.5 pt"/>
    <w:basedOn w:val="DefaultParagraphFont"/>
    <w:rsid w:val="00602314"/>
  </w:style>
  <w:style w:type="character" w:customStyle="1" w:styleId="Bodytext300">
    <w:name w:val="Body text (30)_"/>
    <w:basedOn w:val="DefaultParagraphFont"/>
    <w:rsid w:val="00602314"/>
  </w:style>
  <w:style w:type="character" w:customStyle="1" w:styleId="Bodytext301">
    <w:name w:val="Body text (30)"/>
    <w:basedOn w:val="Bodytext3TimesNewRoman"/>
    <w:rsid w:val="00602314"/>
  </w:style>
  <w:style w:type="character" w:customStyle="1" w:styleId="Bodytext39">
    <w:name w:val="Body text (39)_"/>
    <w:basedOn w:val="DefaultParagraphFont"/>
    <w:rsid w:val="00602314"/>
  </w:style>
  <w:style w:type="character" w:customStyle="1" w:styleId="Bodytext390">
    <w:name w:val="Body text (39)"/>
    <w:basedOn w:val="BodytextExact"/>
    <w:rsid w:val="00602314"/>
  </w:style>
  <w:style w:type="character" w:customStyle="1" w:styleId="Bodytext159Exact">
    <w:name w:val="Body text (159) Exact"/>
    <w:basedOn w:val="DefaultParagraphFont"/>
    <w:rsid w:val="00602314"/>
  </w:style>
  <w:style w:type="character" w:customStyle="1" w:styleId="Bodytext60Spacing0pt">
    <w:name w:val="Body text (60) + Spacing 0 pt"/>
    <w:basedOn w:val="DefaultParagraphFont"/>
    <w:rsid w:val="00602314"/>
  </w:style>
  <w:style w:type="character" w:customStyle="1" w:styleId="Bodytext3Spacing-1pt">
    <w:name w:val="Body text (3) + Spacing -1 pt"/>
    <w:basedOn w:val="Bodytext3Spacing0ptExact"/>
    <w:rsid w:val="00602314"/>
  </w:style>
  <w:style w:type="character" w:customStyle="1" w:styleId="Bodytext3TimesNewRoman">
    <w:name w:val="Body text (3) + Times New Roman"/>
    <w:aliases w:val="11.5 pt"/>
    <w:basedOn w:val="Bodytext3Spacing0ptExact"/>
    <w:rsid w:val="00602314"/>
  </w:style>
  <w:style w:type="character" w:customStyle="1" w:styleId="Bodytext2NotBold">
    <w:name w:val="Body text (2) + Not Bold"/>
    <w:basedOn w:val="Bodytext32"/>
    <w:rsid w:val="00602314"/>
  </w:style>
  <w:style w:type="character" w:customStyle="1" w:styleId="BodytextExact">
    <w:name w:val="Body text Exact"/>
    <w:basedOn w:val="DefaultParagraphFont"/>
    <w:rsid w:val="00602314"/>
  </w:style>
  <w:style w:type="character" w:customStyle="1" w:styleId="Heading13Italic">
    <w:name w:val="Heading #13 + Italic"/>
    <w:basedOn w:val="DefaultParagraphFont"/>
    <w:rsid w:val="00602314"/>
  </w:style>
  <w:style w:type="character" w:customStyle="1" w:styleId="Heading92Spacing2pt">
    <w:name w:val="Heading #9 (2) + Spacing 2 pt"/>
    <w:basedOn w:val="DefaultParagraphFont"/>
    <w:rsid w:val="00602314"/>
  </w:style>
  <w:style w:type="character" w:customStyle="1" w:styleId="Bodytext38Spacing0pt">
    <w:name w:val="Body text (38) + Spacing 0 pt"/>
    <w:basedOn w:val="DefaultParagraphFont"/>
    <w:rsid w:val="00602314"/>
  </w:style>
  <w:style w:type="character" w:customStyle="1" w:styleId="Bodytext42Spacing-1pt">
    <w:name w:val="Body text (42) + Spacing -1 pt"/>
    <w:basedOn w:val="DefaultParagraphFont"/>
    <w:rsid w:val="00602314"/>
  </w:style>
  <w:style w:type="character" w:customStyle="1" w:styleId="Bodytext35">
    <w:name w:val="Body text (35)_"/>
    <w:basedOn w:val="DefaultParagraphFont"/>
    <w:rsid w:val="00602314"/>
  </w:style>
  <w:style w:type="character" w:customStyle="1" w:styleId="Picturecaption19">
    <w:name w:val="Picture caption (19)_"/>
    <w:basedOn w:val="DefaultParagraphFont"/>
    <w:rsid w:val="00602314"/>
  </w:style>
  <w:style w:type="character" w:customStyle="1" w:styleId="Picturecaption9Exact">
    <w:name w:val="Picture caption (9) Exact"/>
    <w:basedOn w:val="DefaultParagraphFont"/>
    <w:rsid w:val="00602314"/>
  </w:style>
  <w:style w:type="character" w:customStyle="1" w:styleId="Bodytext87">
    <w:name w:val="Body text (87)_"/>
    <w:basedOn w:val="DefaultParagraphFont"/>
    <w:rsid w:val="00602314"/>
  </w:style>
  <w:style w:type="character" w:customStyle="1" w:styleId="Bodytext6">
    <w:name w:val="Body text (6)_"/>
    <w:basedOn w:val="DefaultParagraphFont"/>
    <w:rsid w:val="00602314"/>
  </w:style>
  <w:style w:type="character" w:customStyle="1" w:styleId="Heading142SmallCaps">
    <w:name w:val="Heading #14 (2) + Small Caps"/>
    <w:basedOn w:val="DefaultParagraphFont"/>
    <w:rsid w:val="00602314"/>
  </w:style>
  <w:style w:type="character" w:customStyle="1" w:styleId="Bodytext350">
    <w:name w:val="Body text (35)"/>
    <w:basedOn w:val="Picturecaption190"/>
    <w:rsid w:val="00602314"/>
  </w:style>
  <w:style w:type="character" w:customStyle="1" w:styleId="Picturecaption190">
    <w:name w:val="Picture caption (19)"/>
    <w:basedOn w:val="Picturecaption27Spacing0pt"/>
    <w:rsid w:val="00602314"/>
  </w:style>
  <w:style w:type="character" w:customStyle="1" w:styleId="Picturecaption27Spacing0pt">
    <w:name w:val="Picture caption (27) + Spacing 0 pt"/>
    <w:basedOn w:val="DefaultParagraphFont"/>
    <w:rsid w:val="00602314"/>
  </w:style>
  <w:style w:type="character" w:customStyle="1" w:styleId="Bodytext43Spacing0ptExact">
    <w:name w:val="Body text (43) + Spacing 0 pt Exact"/>
    <w:basedOn w:val="DefaultParagraphFont"/>
    <w:rsid w:val="00602314"/>
  </w:style>
  <w:style w:type="character" w:customStyle="1" w:styleId="Bodytext61">
    <w:name w:val="Body text (6)"/>
    <w:basedOn w:val="Bodytext870"/>
    <w:rsid w:val="00602314"/>
  </w:style>
  <w:style w:type="character" w:customStyle="1" w:styleId="Bodytext870">
    <w:name w:val="Body text (87)"/>
    <w:basedOn w:val="DefaultParagraphFont"/>
    <w:rsid w:val="00602314"/>
  </w:style>
  <w:style w:type="character" w:customStyle="1" w:styleId="BodytextSegoeUI">
    <w:name w:val="Body text + Segoe UI"/>
    <w:aliases w:val="21.5 pt"/>
    <w:basedOn w:val="DefaultParagraphFont"/>
    <w:rsid w:val="00602314"/>
  </w:style>
  <w:style w:type="character" w:customStyle="1" w:styleId="Bodytext68">
    <w:name w:val="Body text (68)_"/>
    <w:basedOn w:val="DefaultParagraphFont"/>
    <w:rsid w:val="00602314"/>
  </w:style>
  <w:style w:type="character" w:customStyle="1" w:styleId="Bodytext112SmallCaps">
    <w:name w:val="Body text (112) + Small Caps"/>
    <w:basedOn w:val="DefaultParagraphFont"/>
    <w:rsid w:val="00602314"/>
  </w:style>
  <w:style w:type="character" w:customStyle="1" w:styleId="Bodytext680">
    <w:name w:val="Body text (68)"/>
    <w:basedOn w:val="Heading162SmallCaps"/>
    <w:rsid w:val="00602314"/>
  </w:style>
  <w:style w:type="character" w:customStyle="1" w:styleId="Tableofcontents11">
    <w:name w:val="Table of contents (11)_"/>
    <w:basedOn w:val="DefaultParagraphFont"/>
    <w:rsid w:val="00602314"/>
  </w:style>
  <w:style w:type="character" w:customStyle="1" w:styleId="Tableofcontents110">
    <w:name w:val="Table of contents (11)"/>
    <w:basedOn w:val="article-quote-right"/>
    <w:rsid w:val="00602314"/>
  </w:style>
  <w:style w:type="character" w:customStyle="1" w:styleId="Tableofcontents15">
    <w:name w:val="Table of contents (15)_"/>
    <w:basedOn w:val="DefaultParagraphFont"/>
    <w:rsid w:val="00602314"/>
  </w:style>
  <w:style w:type="character" w:customStyle="1" w:styleId="Tableofcontents150">
    <w:name w:val="Table of contents (15)"/>
    <w:basedOn w:val="StyleBox12pt"/>
    <w:rsid w:val="00602314"/>
  </w:style>
  <w:style w:type="character" w:customStyle="1" w:styleId="Heading162SmallCaps">
    <w:name w:val="Heading #16 (2) + Small Caps"/>
    <w:basedOn w:val="DefaultParagraphFont"/>
    <w:rsid w:val="00602314"/>
  </w:style>
  <w:style w:type="character" w:customStyle="1" w:styleId="amp">
    <w:name w:val="amp"/>
    <w:basedOn w:val="DefaultParagraphFont"/>
    <w:rsid w:val="00602314"/>
  </w:style>
  <w:style w:type="character" w:customStyle="1" w:styleId="article-quote-right">
    <w:name w:val="article-quote-right"/>
    <w:basedOn w:val="DefaultParagraphFont"/>
    <w:rsid w:val="00602314"/>
  </w:style>
  <w:style w:type="character" w:customStyle="1" w:styleId="StyleBox12ptBold">
    <w:name w:val="Style Box + 12 pt Bold"/>
    <w:basedOn w:val="DefaultParagraphFont"/>
    <w:rsid w:val="00602314"/>
  </w:style>
  <w:style w:type="character" w:customStyle="1" w:styleId="StyleBox12pt">
    <w:name w:val="Style Box + 12 pt"/>
    <w:basedOn w:val="DefaultParagraphFont"/>
    <w:rsid w:val="00602314"/>
  </w:style>
  <w:style w:type="character" w:customStyle="1" w:styleId="commentstext0">
    <w:name w:val="commentstext"/>
    <w:rsid w:val="00602314"/>
  </w:style>
  <w:style w:type="character" w:customStyle="1" w:styleId="wikicreatelink">
    <w:name w:val="wikicreatelink"/>
    <w:basedOn w:val="DefaultParagraphFont"/>
    <w:rsid w:val="00602314"/>
  </w:style>
  <w:style w:type="character" w:customStyle="1" w:styleId="facebook-share-count">
    <w:name w:val="facebook-share-count"/>
    <w:basedOn w:val="DefaultParagraphFont"/>
    <w:rsid w:val="00602314"/>
  </w:style>
  <w:style w:type="character" w:customStyle="1" w:styleId="tickerwrap">
    <w:name w:val="ticker_wrap"/>
    <w:basedOn w:val="DefaultParagraphFont"/>
    <w:rsid w:val="00602314"/>
  </w:style>
  <w:style w:type="character" w:customStyle="1" w:styleId="smallcaps0">
    <w:name w:val="small_caps"/>
    <w:basedOn w:val="DefaultParagraphFont"/>
    <w:rsid w:val="00602314"/>
  </w:style>
  <w:style w:type="character" w:customStyle="1" w:styleId="StyleGaramondText1">
    <w:name w:val="Style Garamond Text 1"/>
    <w:basedOn w:val="DefaultParagraphFont"/>
    <w:rsid w:val="00602314"/>
  </w:style>
  <w:style w:type="character" w:customStyle="1" w:styleId="StyleGaramondText1Underline">
    <w:name w:val="Style Garamond Text 1 Underline"/>
    <w:basedOn w:val="DefaultParagraphFont"/>
    <w:rsid w:val="00602314"/>
  </w:style>
  <w:style w:type="character" w:customStyle="1" w:styleId="StyleBoldUnderlineBorderSinglesolidlineAuto05pt">
    <w:name w:val="Style Bold Underline Border: : (Single solid line Auto  0.5 pt ..."/>
    <w:basedOn w:val="DefaultParagraphFont"/>
    <w:rsid w:val="00602314"/>
  </w:style>
  <w:style w:type="character" w:customStyle="1" w:styleId="StyleStyleBoldUnderlineUnderlineIntenseEmphasisIntenseEmpha">
    <w:name w:val="Style Style Bold UnderlineUnderlineIntense EmphasisIntense Empha..."/>
    <w:basedOn w:val="DefaultParagraphFont"/>
    <w:rsid w:val="00602314"/>
  </w:style>
  <w:style w:type="character" w:customStyle="1" w:styleId="Style7ptBold">
    <w:name w:val="Style 7 pt Bold"/>
    <w:basedOn w:val="DefaultParagraphFont"/>
    <w:rsid w:val="00602314"/>
  </w:style>
  <w:style w:type="character" w:styleId="HTMLAcronym">
    <w:name w:val="HTML Acronym"/>
    <w:basedOn w:val="DefaultParagraphFont"/>
    <w:uiPriority w:val="99"/>
    <w:semiHidden/>
    <w:unhideWhenUsed/>
    <w:rsid w:val="00602314"/>
  </w:style>
  <w:style w:type="paragraph" w:styleId="HTMLAddress">
    <w:name w:val="HTML Address"/>
    <w:basedOn w:val="Normal"/>
    <w:link w:val="HTMLAddressChar"/>
    <w:uiPriority w:val="99"/>
    <w:unhideWhenUsed/>
    <w:rsid w:val="00602314"/>
    <w:rPr>
      <w:i/>
      <w:iCs/>
    </w:rPr>
  </w:style>
  <w:style w:type="character" w:customStyle="1" w:styleId="HTMLAddressChar">
    <w:name w:val="HTML Address Char"/>
    <w:basedOn w:val="DefaultParagraphFont"/>
    <w:link w:val="HTMLAddress"/>
    <w:uiPriority w:val="99"/>
    <w:rsid w:val="00602314"/>
    <w:rPr>
      <w:rFonts w:ascii="Arial" w:eastAsia="Times New Roman" w:hAnsi="Arial" w:cs="Times New Roman"/>
      <w:i/>
      <w:iCs/>
    </w:rPr>
  </w:style>
  <w:style w:type="paragraph" w:styleId="Index1">
    <w:name w:val="index 1"/>
    <w:basedOn w:val="Normal"/>
    <w:next w:val="Normal"/>
    <w:autoRedefine/>
    <w:unhideWhenUsed/>
    <w:rsid w:val="00602314"/>
    <w:pPr>
      <w:ind w:left="220" w:hanging="220"/>
    </w:pPr>
  </w:style>
  <w:style w:type="character" w:customStyle="1" w:styleId="cardunderlineChar0">
    <w:name w:val="card underline Char"/>
    <w:locked/>
    <w:rsid w:val="00602314"/>
  </w:style>
  <w:style w:type="paragraph" w:customStyle="1" w:styleId="cardunderline">
    <w:name w:val="card underline"/>
    <w:basedOn w:val="Normal"/>
    <w:next w:val="GAUnderline"/>
    <w:qFormat/>
    <w:rsid w:val="00602314"/>
  </w:style>
  <w:style w:type="paragraph" w:customStyle="1" w:styleId="Hat1">
    <w:name w:val="Hat1"/>
    <w:basedOn w:val="Normal"/>
    <w:next w:val="Normal"/>
    <w:uiPriority w:val="2"/>
    <w:qFormat/>
    <w:rsid w:val="00602314"/>
  </w:style>
  <w:style w:type="paragraph" w:customStyle="1" w:styleId="post-subtitle">
    <w:name w:val="post-subtitle"/>
    <w:basedOn w:val="Normal"/>
    <w:qFormat/>
    <w:rsid w:val="00602314"/>
  </w:style>
  <w:style w:type="paragraph" w:customStyle="1" w:styleId="para">
    <w:name w:val="para"/>
    <w:basedOn w:val="Normal"/>
    <w:next w:val="ReallySamllText"/>
    <w:qFormat/>
    <w:rsid w:val="00602314"/>
  </w:style>
  <w:style w:type="paragraph" w:customStyle="1" w:styleId="noindent0">
    <w:name w:val="no_indent"/>
    <w:basedOn w:val="Normal"/>
    <w:next w:val="NormalWeb3"/>
    <w:qFormat/>
    <w:rsid w:val="00602314"/>
  </w:style>
  <w:style w:type="paragraph" w:customStyle="1" w:styleId="tagline1">
    <w:name w:val="tagline"/>
    <w:basedOn w:val="Normal"/>
    <w:next w:val="cardCharCharCharCharChar"/>
    <w:qFormat/>
    <w:rsid w:val="00602314"/>
  </w:style>
  <w:style w:type="paragraph" w:customStyle="1" w:styleId="Block1">
    <w:name w:val="Block1"/>
    <w:basedOn w:val="Normal"/>
    <w:next w:val="Normal"/>
    <w:uiPriority w:val="3"/>
    <w:qFormat/>
    <w:rsid w:val="00602314"/>
  </w:style>
  <w:style w:type="paragraph" w:customStyle="1" w:styleId="TOCHeading1">
    <w:name w:val="TOC Heading1"/>
    <w:basedOn w:val="Heading1"/>
    <w:next w:val="Normal"/>
    <w:uiPriority w:val="39"/>
    <w:qFormat/>
    <w:rsid w:val="00602314"/>
    <w:rPr>
      <w:bCs w:val="0"/>
      <w:caps/>
    </w:rPr>
  </w:style>
  <w:style w:type="paragraph" w:customStyle="1" w:styleId="NoteLevel11">
    <w:name w:val="Note Level 11"/>
    <w:basedOn w:val="Normal"/>
    <w:next w:val="HeaderFooter"/>
    <w:uiPriority w:val="99"/>
    <w:qFormat/>
    <w:rsid w:val="00602314"/>
  </w:style>
  <w:style w:type="character" w:customStyle="1" w:styleId="ReallySamllTextChar">
    <w:name w:val="ReallySamllText Char"/>
    <w:locked/>
    <w:rsid w:val="00602314"/>
  </w:style>
  <w:style w:type="paragraph" w:customStyle="1" w:styleId="ReallySamllText">
    <w:name w:val="ReallySamllText"/>
    <w:basedOn w:val="Normal"/>
    <w:next w:val="CardTextUnderlined"/>
    <w:autoRedefine/>
    <w:qFormat/>
    <w:rsid w:val="00602314"/>
  </w:style>
  <w:style w:type="paragraph" w:customStyle="1" w:styleId="NormalWeb3">
    <w:name w:val="Normal (Web)3"/>
    <w:basedOn w:val="Normal"/>
    <w:next w:val="CardTagCharChar"/>
    <w:qFormat/>
    <w:rsid w:val="00602314"/>
  </w:style>
  <w:style w:type="paragraph" w:customStyle="1" w:styleId="cardCharCharCharCharChar">
    <w:name w:val="card Char Char Char Char Char"/>
    <w:basedOn w:val="Normal"/>
    <w:next w:val="fixed"/>
    <w:qFormat/>
    <w:rsid w:val="00602314"/>
  </w:style>
  <w:style w:type="paragraph" w:customStyle="1" w:styleId="TagCiteChar4">
    <w:name w:val="Tag / Cite Char"/>
    <w:basedOn w:val="Normal"/>
    <w:next w:val="textonormal"/>
    <w:qFormat/>
    <w:rsid w:val="00602314"/>
  </w:style>
  <w:style w:type="paragraph" w:customStyle="1" w:styleId="PageNumber2">
    <w:name w:val="Page Number2"/>
    <w:basedOn w:val="Normal"/>
    <w:next w:val="Normal"/>
    <w:qFormat/>
    <w:rsid w:val="00602314"/>
  </w:style>
  <w:style w:type="paragraph" w:customStyle="1" w:styleId="HeaderFooter">
    <w:name w:val="Header &amp; Footer"/>
    <w:next w:val="ExecutiveSummarytext"/>
    <w:qFormat/>
    <w:rsid w:val="00602314"/>
    <w:pPr>
      <w:spacing w:after="200" w:line="276" w:lineRule="auto"/>
    </w:pPr>
    <w:rPr>
      <w:rFonts w:eastAsiaTheme="minorHAnsi"/>
      <w:sz w:val="22"/>
      <w:szCs w:val="22"/>
    </w:rPr>
  </w:style>
  <w:style w:type="paragraph" w:customStyle="1" w:styleId="CardTextSmall0">
    <w:name w:val="Card Text Small"/>
    <w:basedOn w:val="Normal"/>
    <w:qFormat/>
    <w:rsid w:val="00602314"/>
  </w:style>
  <w:style w:type="paragraph" w:customStyle="1" w:styleId="CardTextUnderlined">
    <w:name w:val="Card Text Underlined"/>
    <w:basedOn w:val="Normal"/>
    <w:next w:val="NormalUnderline"/>
    <w:qFormat/>
    <w:rsid w:val="00602314"/>
  </w:style>
  <w:style w:type="paragraph" w:customStyle="1" w:styleId="HeaderDebate">
    <w:name w:val="Header Debate"/>
    <w:basedOn w:val="Normal"/>
    <w:next w:val="byline1"/>
    <w:qFormat/>
    <w:rsid w:val="00602314"/>
  </w:style>
  <w:style w:type="paragraph" w:customStyle="1" w:styleId="NormalWeb1">
    <w:name w:val="Normal (Web)1"/>
    <w:basedOn w:val="Normal"/>
    <w:next w:val="PlaceholderText1"/>
    <w:qFormat/>
    <w:rsid w:val="00602314"/>
  </w:style>
  <w:style w:type="paragraph" w:customStyle="1" w:styleId="CardTagCharChar">
    <w:name w:val="Card Tag Char Char"/>
    <w:basedOn w:val="Normal"/>
    <w:next w:val="NoteLevel31"/>
    <w:qFormat/>
    <w:rsid w:val="00602314"/>
  </w:style>
  <w:style w:type="paragraph" w:customStyle="1" w:styleId="fixed">
    <w:name w:val="fixed"/>
    <w:basedOn w:val="Normal"/>
    <w:next w:val="NoteLevel41"/>
    <w:qFormat/>
    <w:rsid w:val="00602314"/>
  </w:style>
  <w:style w:type="paragraph" w:customStyle="1" w:styleId="textonormal">
    <w:name w:val="textonormal"/>
    <w:basedOn w:val="Normal"/>
    <w:next w:val="NoteLevel51"/>
    <w:qFormat/>
    <w:rsid w:val="00602314"/>
  </w:style>
  <w:style w:type="paragraph" w:customStyle="1" w:styleId="ExecutiveSummarytext">
    <w:name w:val="Executive Summary text"/>
    <w:basedOn w:val="Normal"/>
    <w:next w:val="Normal"/>
    <w:qFormat/>
    <w:rsid w:val="00602314"/>
  </w:style>
  <w:style w:type="character" w:customStyle="1" w:styleId="NormalUnderlineChar1">
    <w:name w:val="Normal Underline Char1"/>
    <w:locked/>
    <w:rsid w:val="00602314"/>
  </w:style>
  <w:style w:type="paragraph" w:customStyle="1" w:styleId="byline1">
    <w:name w:val="byline1"/>
    <w:basedOn w:val="Normal"/>
    <w:qFormat/>
    <w:rsid w:val="00602314"/>
  </w:style>
  <w:style w:type="paragraph" w:customStyle="1" w:styleId="PlaceholderText1">
    <w:name w:val="Placeholder Text1"/>
    <w:basedOn w:val="Normal"/>
    <w:next w:val="ImportantText"/>
    <w:qFormat/>
    <w:rsid w:val="00602314"/>
  </w:style>
  <w:style w:type="paragraph" w:customStyle="1" w:styleId="NoteLevel31">
    <w:name w:val="Note Level 31"/>
    <w:basedOn w:val="Normal"/>
    <w:qFormat/>
    <w:rsid w:val="00602314"/>
  </w:style>
  <w:style w:type="paragraph" w:customStyle="1" w:styleId="NoteLevel41">
    <w:name w:val="Note Level 41"/>
    <w:basedOn w:val="Normal"/>
    <w:next w:val="StyleBodyText11ptBlackUnderline"/>
    <w:qFormat/>
    <w:rsid w:val="00602314"/>
  </w:style>
  <w:style w:type="paragraph" w:customStyle="1" w:styleId="NoteLevel51">
    <w:name w:val="Note Level 51"/>
    <w:basedOn w:val="Normal"/>
    <w:qFormat/>
    <w:rsid w:val="00602314"/>
  </w:style>
  <w:style w:type="paragraph" w:customStyle="1" w:styleId="NoteLevel61">
    <w:name w:val="Note Level 61"/>
    <w:basedOn w:val="Normal"/>
    <w:next w:val="StyleBodyText11ptBoldBlack"/>
    <w:qFormat/>
    <w:rsid w:val="00602314"/>
  </w:style>
  <w:style w:type="paragraph" w:customStyle="1" w:styleId="NoteLevel71">
    <w:name w:val="Note Level 71"/>
    <w:basedOn w:val="Normal"/>
    <w:qFormat/>
    <w:rsid w:val="00602314"/>
  </w:style>
  <w:style w:type="paragraph" w:customStyle="1" w:styleId="NoteLevel81">
    <w:name w:val="Note Level 81"/>
    <w:basedOn w:val="Normal"/>
    <w:next w:val="StyletinyBold"/>
    <w:qFormat/>
    <w:rsid w:val="00602314"/>
  </w:style>
  <w:style w:type="paragraph" w:customStyle="1" w:styleId="NoteLevel91">
    <w:name w:val="Note Level 91"/>
    <w:basedOn w:val="Normal"/>
    <w:qFormat/>
    <w:rsid w:val="00602314"/>
  </w:style>
  <w:style w:type="character" w:customStyle="1" w:styleId="ImportantTextChar">
    <w:name w:val="Important Text Char"/>
    <w:locked/>
    <w:rsid w:val="00602314"/>
  </w:style>
  <w:style w:type="paragraph" w:customStyle="1" w:styleId="ImportantText">
    <w:name w:val="Important Text"/>
    <w:basedOn w:val="Normal"/>
    <w:next w:val="Normal"/>
    <w:qFormat/>
    <w:rsid w:val="00602314"/>
  </w:style>
  <w:style w:type="character" w:customStyle="1" w:styleId="StyleBodyText11ptBlackUnderlineChar">
    <w:name w:val="Style Body Text + 11 pt Black Underline Char"/>
    <w:locked/>
    <w:rsid w:val="00602314"/>
  </w:style>
  <w:style w:type="paragraph" w:customStyle="1" w:styleId="StyleBodyText11ptBlackUnderline">
    <w:name w:val="Style Body Text + 11 pt Black Underline"/>
    <w:basedOn w:val="Normal"/>
    <w:next w:val="ListContents"/>
    <w:qFormat/>
    <w:rsid w:val="00602314"/>
  </w:style>
  <w:style w:type="character" w:customStyle="1" w:styleId="StyleBodyText11ptBoldBlackChar">
    <w:name w:val="Style Body Text + 11 pt Bold Black Char"/>
    <w:locked/>
    <w:rsid w:val="00602314"/>
  </w:style>
  <w:style w:type="paragraph" w:customStyle="1" w:styleId="StyleBodyText11ptBoldBlack">
    <w:name w:val="Style Body Text + 11 pt Bold Black"/>
    <w:basedOn w:val="Normal"/>
    <w:next w:val="StyleListContents11ptCustomColorRGB353132Underline"/>
    <w:qFormat/>
    <w:rsid w:val="00602314"/>
  </w:style>
  <w:style w:type="character" w:customStyle="1" w:styleId="StyletinyBoldChar">
    <w:name w:val="Style tiny + Bold Char"/>
    <w:locked/>
    <w:rsid w:val="00602314"/>
  </w:style>
  <w:style w:type="paragraph" w:customStyle="1" w:styleId="StyletinyBold">
    <w:name w:val="Style tiny + Bold"/>
    <w:basedOn w:val="TagF3"/>
    <w:qFormat/>
    <w:rsid w:val="00602314"/>
  </w:style>
  <w:style w:type="character" w:customStyle="1" w:styleId="Heading5SizeDownChar">
    <w:name w:val="Heading 5 Size Down Char"/>
    <w:locked/>
    <w:rsid w:val="00602314"/>
  </w:style>
  <w:style w:type="character" w:customStyle="1" w:styleId="Normal2BoldChar">
    <w:name w:val="Normal2 + Bold Char"/>
    <w:locked/>
    <w:rsid w:val="00602314"/>
  </w:style>
  <w:style w:type="paragraph" w:customStyle="1" w:styleId="Normal2Bold">
    <w:name w:val="Normal2 + Bold"/>
    <w:basedOn w:val="Normal"/>
    <w:next w:val="Unimportant"/>
    <w:qFormat/>
    <w:rsid w:val="00602314"/>
  </w:style>
  <w:style w:type="character" w:customStyle="1" w:styleId="ListContentsChar">
    <w:name w:val="List Contents Char"/>
    <w:locked/>
    <w:rsid w:val="00602314"/>
  </w:style>
  <w:style w:type="paragraph" w:customStyle="1" w:styleId="ListContents">
    <w:name w:val="List Contents"/>
    <w:basedOn w:val="Normal"/>
    <w:next w:val="Ununderlined"/>
    <w:qFormat/>
    <w:rsid w:val="00602314"/>
  </w:style>
  <w:style w:type="character" w:customStyle="1" w:styleId="StyleListContents11ptCustomColorRGB353132UnderlineChar">
    <w:name w:val="Style List Contents + 11 pt Custom Color(RGB(353132)) Underline Char"/>
    <w:locked/>
    <w:rsid w:val="00602314"/>
  </w:style>
  <w:style w:type="paragraph" w:customStyle="1" w:styleId="StyleListContents11ptCustomColorRGB353132Underline">
    <w:name w:val="Style List Contents + 11 pt Custom Color(RGB(353132)) Underline"/>
    <w:basedOn w:val="Ununderlined"/>
    <w:qFormat/>
    <w:rsid w:val="00602314"/>
    <w:pPr>
      <w:jc w:val="left"/>
    </w:pPr>
    <w:rPr>
      <w:rFonts w:eastAsiaTheme="minorHAnsi"/>
      <w:sz w:val="20"/>
    </w:rPr>
  </w:style>
  <w:style w:type="character" w:customStyle="1" w:styleId="StyleCards12ptThickunderlineChar2">
    <w:name w:val="Style Cards + 12 pt Thick underline Char2"/>
    <w:locked/>
    <w:rsid w:val="00602314"/>
  </w:style>
  <w:style w:type="paragraph" w:customStyle="1" w:styleId="StyleCards12ptThickunderline">
    <w:name w:val="Style Cards + 12 pt Thick underline"/>
    <w:basedOn w:val="Normal"/>
    <w:qFormat/>
    <w:rsid w:val="00602314"/>
  </w:style>
  <w:style w:type="character" w:customStyle="1" w:styleId="UnimportantCharChar">
    <w:name w:val="Unimportant Char Char"/>
    <w:locked/>
    <w:rsid w:val="00602314"/>
  </w:style>
  <w:style w:type="paragraph" w:customStyle="1" w:styleId="Unimportant">
    <w:name w:val="Unimportant"/>
    <w:basedOn w:val="Normal"/>
    <w:next w:val="DebateCite"/>
    <w:qFormat/>
    <w:rsid w:val="00602314"/>
  </w:style>
  <w:style w:type="paragraph" w:customStyle="1" w:styleId="StyleHeading1Justified">
    <w:name w:val="Style Heading 1 + Justified"/>
    <w:basedOn w:val="Normal"/>
    <w:next w:val="Normal"/>
    <w:qFormat/>
    <w:rsid w:val="00602314"/>
  </w:style>
  <w:style w:type="paragraph" w:customStyle="1" w:styleId="textunderline0">
    <w:name w:val="text underline"/>
    <w:basedOn w:val="Normal"/>
    <w:next w:val="Heading4Cite"/>
    <w:autoRedefine/>
    <w:qFormat/>
    <w:rsid w:val="00602314"/>
  </w:style>
  <w:style w:type="character" w:customStyle="1" w:styleId="DebateTagChar">
    <w:name w:val="Debate Tag Char"/>
    <w:locked/>
    <w:rsid w:val="00602314"/>
  </w:style>
  <w:style w:type="paragraph" w:customStyle="1" w:styleId="DebateTag">
    <w:name w:val="Debate Tag"/>
    <w:basedOn w:val="Normal"/>
    <w:autoRedefine/>
    <w:qFormat/>
    <w:rsid w:val="00602314"/>
  </w:style>
  <w:style w:type="paragraph" w:customStyle="1" w:styleId="DebateCite">
    <w:name w:val="Debate Cite"/>
    <w:basedOn w:val="Normal"/>
    <w:next w:val="Normaltag"/>
    <w:autoRedefine/>
    <w:qFormat/>
    <w:rsid w:val="00602314"/>
  </w:style>
  <w:style w:type="paragraph" w:customStyle="1" w:styleId="PreformattedText">
    <w:name w:val="Preformatted Text"/>
    <w:basedOn w:val="Normal"/>
    <w:next w:val="Cardnon-underlined"/>
    <w:qFormat/>
    <w:rsid w:val="00602314"/>
  </w:style>
  <w:style w:type="paragraph" w:customStyle="1" w:styleId="MaggieTag">
    <w:name w:val="MaggieTag"/>
    <w:basedOn w:val="Heading2"/>
    <w:next w:val="BlockTitle4"/>
    <w:qFormat/>
    <w:rsid w:val="00602314"/>
    <w:rPr>
      <w:bCs w:val="0"/>
      <w:caps/>
    </w:rPr>
  </w:style>
  <w:style w:type="paragraph" w:customStyle="1" w:styleId="4">
    <w:name w:val="4"/>
    <w:basedOn w:val="Normal"/>
    <w:next w:val="DottedUnderline1"/>
    <w:qFormat/>
    <w:rsid w:val="00602314"/>
  </w:style>
  <w:style w:type="paragraph" w:customStyle="1" w:styleId="BlockTitle4">
    <w:name w:val="%Block Title"/>
    <w:basedOn w:val="Heading1"/>
    <w:next w:val="PageNumber4"/>
    <w:qFormat/>
    <w:rsid w:val="00602314"/>
    <w:rPr>
      <w:bCs w:val="0"/>
      <w:caps/>
    </w:rPr>
  </w:style>
  <w:style w:type="paragraph" w:customStyle="1" w:styleId="HiddenBlockHeader">
    <w:name w:val="Hidden Block Header"/>
    <w:basedOn w:val="Normal"/>
    <w:next w:val="Cardtext4"/>
    <w:link w:val="HiddenBlockHeaderChar"/>
    <w:qFormat/>
    <w:rsid w:val="00602314"/>
  </w:style>
  <w:style w:type="paragraph" w:customStyle="1" w:styleId="ThickUnderline">
    <w:name w:val="ThickUnderline"/>
    <w:qFormat/>
    <w:rsid w:val="00602314"/>
    <w:pPr>
      <w:spacing w:after="200" w:line="276" w:lineRule="auto"/>
    </w:pPr>
    <w:rPr>
      <w:rFonts w:eastAsiaTheme="minorHAnsi"/>
      <w:sz w:val="22"/>
      <w:szCs w:val="22"/>
    </w:rPr>
  </w:style>
  <w:style w:type="paragraph" w:customStyle="1" w:styleId="DottedUnderline1">
    <w:name w:val="DottedUnderline"/>
    <w:basedOn w:val="Normal"/>
    <w:qFormat/>
    <w:rsid w:val="00602314"/>
  </w:style>
  <w:style w:type="character" w:customStyle="1" w:styleId="Card-UnderlineChar">
    <w:name w:val="Card-Underline Char"/>
    <w:locked/>
    <w:rsid w:val="00602314"/>
  </w:style>
  <w:style w:type="paragraph" w:customStyle="1" w:styleId="Card-Underline0">
    <w:name w:val="Card-Underline"/>
    <w:basedOn w:val="Normal"/>
    <w:next w:val="read"/>
    <w:qFormat/>
    <w:rsid w:val="00602314"/>
  </w:style>
  <w:style w:type="paragraph" w:customStyle="1" w:styleId="PageNumber3">
    <w:name w:val="Page Number3"/>
    <w:basedOn w:val="Normal"/>
    <w:next w:val="Normal"/>
    <w:qFormat/>
    <w:rsid w:val="00602314"/>
  </w:style>
  <w:style w:type="paragraph" w:customStyle="1" w:styleId="PageNumber4">
    <w:name w:val="Page Number4"/>
    <w:basedOn w:val="Normal"/>
    <w:next w:val="Normal"/>
    <w:qFormat/>
    <w:rsid w:val="00602314"/>
  </w:style>
  <w:style w:type="paragraph" w:customStyle="1" w:styleId="PageNumber5">
    <w:name w:val="Page Number5"/>
    <w:basedOn w:val="Normal"/>
    <w:next w:val="Normal"/>
    <w:qFormat/>
    <w:rsid w:val="00602314"/>
  </w:style>
  <w:style w:type="paragraph" w:customStyle="1" w:styleId="smalltext1">
    <w:name w:val="small text1"/>
    <w:basedOn w:val="Normal"/>
    <w:next w:val="Normal"/>
    <w:uiPriority w:val="4"/>
    <w:qFormat/>
    <w:rsid w:val="00602314"/>
  </w:style>
  <w:style w:type="character" w:customStyle="1" w:styleId="CircleChar">
    <w:name w:val="Circle Char"/>
    <w:locked/>
    <w:rsid w:val="00602314"/>
  </w:style>
  <w:style w:type="paragraph" w:customStyle="1" w:styleId="PageNumber6">
    <w:name w:val="Page Number6"/>
    <w:basedOn w:val="Normal"/>
    <w:next w:val="Normal"/>
    <w:qFormat/>
    <w:rsid w:val="00602314"/>
  </w:style>
  <w:style w:type="paragraph" w:customStyle="1" w:styleId="lastupdated">
    <w:name w:val="lastupdated"/>
    <w:basedOn w:val="Normal"/>
    <w:qFormat/>
    <w:rsid w:val="00602314"/>
  </w:style>
  <w:style w:type="paragraph" w:customStyle="1" w:styleId="hn-byline">
    <w:name w:val="hn-byline"/>
    <w:basedOn w:val="Normal"/>
    <w:next w:val="bodyintro"/>
    <w:qFormat/>
    <w:rsid w:val="00602314"/>
  </w:style>
  <w:style w:type="paragraph" w:customStyle="1" w:styleId="articleinfo">
    <w:name w:val="articleinfo"/>
    <w:basedOn w:val="Normal"/>
    <w:next w:val="indent"/>
    <w:qFormat/>
    <w:rsid w:val="00602314"/>
  </w:style>
  <w:style w:type="character" w:customStyle="1" w:styleId="StyleStyle16ptChar">
    <w:name w:val="Style Style1 + 6 pt Char"/>
    <w:locked/>
    <w:rsid w:val="00602314"/>
  </w:style>
  <w:style w:type="paragraph" w:customStyle="1" w:styleId="StyleStyle16pt">
    <w:name w:val="Style Style1 + 6 pt"/>
    <w:basedOn w:val="Normal"/>
    <w:qFormat/>
    <w:rsid w:val="00602314"/>
  </w:style>
  <w:style w:type="paragraph" w:customStyle="1" w:styleId="PageNumber7">
    <w:name w:val="Page Number7"/>
    <w:basedOn w:val="Normal"/>
    <w:next w:val="Normal"/>
    <w:qFormat/>
    <w:rsid w:val="00602314"/>
  </w:style>
  <w:style w:type="paragraph" w:customStyle="1" w:styleId="OmniPage4">
    <w:name w:val="OmniPage #4"/>
    <w:basedOn w:val="Normal"/>
    <w:qFormat/>
    <w:rsid w:val="00602314"/>
  </w:style>
  <w:style w:type="paragraph" w:customStyle="1" w:styleId="OmniPage10">
    <w:name w:val="OmniPage #10"/>
    <w:basedOn w:val="Normal"/>
    <w:qFormat/>
    <w:rsid w:val="00602314"/>
  </w:style>
  <w:style w:type="paragraph" w:customStyle="1" w:styleId="PageNumber8">
    <w:name w:val="Page Number8"/>
    <w:basedOn w:val="Normal"/>
    <w:next w:val="Normal"/>
    <w:qFormat/>
    <w:rsid w:val="00602314"/>
  </w:style>
  <w:style w:type="paragraph" w:customStyle="1" w:styleId="bodyintro">
    <w:name w:val="bodyintro"/>
    <w:basedOn w:val="Normal"/>
    <w:uiPriority w:val="99"/>
    <w:qFormat/>
    <w:rsid w:val="00602314"/>
  </w:style>
  <w:style w:type="paragraph" w:customStyle="1" w:styleId="indent">
    <w:name w:val="indent"/>
    <w:basedOn w:val="Normal"/>
    <w:uiPriority w:val="99"/>
    <w:qFormat/>
    <w:rsid w:val="00602314"/>
  </w:style>
  <w:style w:type="paragraph" w:customStyle="1" w:styleId="center">
    <w:name w:val="center"/>
    <w:basedOn w:val="Normal"/>
    <w:uiPriority w:val="99"/>
    <w:qFormat/>
    <w:rsid w:val="00602314"/>
  </w:style>
  <w:style w:type="character" w:customStyle="1" w:styleId="Style8ptChar">
    <w:name w:val="Style 8 pt Char"/>
    <w:rsid w:val="00602314"/>
  </w:style>
  <w:style w:type="character" w:customStyle="1" w:styleId="message-item">
    <w:name w:val="message-item"/>
    <w:rsid w:val="00602314"/>
  </w:style>
  <w:style w:type="character" w:customStyle="1" w:styleId="datestamp">
    <w:name w:val="datestamp"/>
    <w:rsid w:val="00602314"/>
  </w:style>
  <w:style w:type="character" w:customStyle="1" w:styleId="i">
    <w:name w:val="i"/>
    <w:rsid w:val="00602314"/>
  </w:style>
  <w:style w:type="character" w:customStyle="1" w:styleId="forenames">
    <w:name w:val="forenames"/>
    <w:rsid w:val="00602314"/>
  </w:style>
  <w:style w:type="character" w:customStyle="1" w:styleId="surname">
    <w:name w:val="surname"/>
    <w:rsid w:val="00602314"/>
  </w:style>
  <w:style w:type="character" w:customStyle="1" w:styleId="medium-font">
    <w:name w:val="medium-font"/>
    <w:rsid w:val="00602314"/>
  </w:style>
  <w:style w:type="character" w:customStyle="1" w:styleId="title-link-wrapper">
    <w:name w:val="title-link-wrapper"/>
    <w:rsid w:val="00602314"/>
  </w:style>
  <w:style w:type="character" w:customStyle="1" w:styleId="refpreview">
    <w:name w:val="refpreview"/>
    <w:rsid w:val="00602314"/>
  </w:style>
  <w:style w:type="character" w:customStyle="1" w:styleId="loose1">
    <w:name w:val="loose1"/>
    <w:rsid w:val="00602314"/>
  </w:style>
  <w:style w:type="character" w:customStyle="1" w:styleId="email">
    <w:name w:val="email"/>
    <w:rsid w:val="00602314"/>
  </w:style>
  <w:style w:type="character" w:customStyle="1" w:styleId="gsa">
    <w:name w:val="gs_a"/>
    <w:rsid w:val="00602314"/>
  </w:style>
  <w:style w:type="character" w:customStyle="1" w:styleId="mainarttitle">
    <w:name w:val="mainarttitle"/>
    <w:rsid w:val="00602314"/>
  </w:style>
  <w:style w:type="character" w:customStyle="1" w:styleId="mainartauthor">
    <w:name w:val="mainartauthor"/>
    <w:rsid w:val="00602314"/>
  </w:style>
  <w:style w:type="character" w:customStyle="1" w:styleId="mainartdate">
    <w:name w:val="mainartdate"/>
    <w:rsid w:val="00602314"/>
  </w:style>
  <w:style w:type="character" w:customStyle="1" w:styleId="gsggs">
    <w:name w:val="gs_ggs"/>
    <w:rsid w:val="00602314"/>
  </w:style>
  <w:style w:type="character" w:customStyle="1" w:styleId="ahead">
    <w:name w:val="a_head"/>
    <w:rsid w:val="00602314"/>
  </w:style>
  <w:style w:type="character" w:customStyle="1" w:styleId="footnote">
    <w:name w:val="footnote"/>
    <w:rsid w:val="00602314"/>
  </w:style>
  <w:style w:type="character" w:customStyle="1" w:styleId="docbody">
    <w:name w:val="docbody"/>
    <w:rsid w:val="00602314"/>
  </w:style>
  <w:style w:type="character" w:customStyle="1" w:styleId="superscript">
    <w:name w:val="superscript"/>
    <w:rsid w:val="00602314"/>
  </w:style>
  <w:style w:type="character" w:customStyle="1" w:styleId="bwxsm">
    <w:name w:val="b w xsm"/>
    <w:rsid w:val="00602314"/>
  </w:style>
  <w:style w:type="character" w:customStyle="1" w:styleId="fstd">
    <w:name w:val="f std"/>
    <w:rsid w:val="00602314"/>
  </w:style>
  <w:style w:type="character" w:customStyle="1" w:styleId="gl">
    <w:name w:val="gl"/>
    <w:rsid w:val="00602314"/>
  </w:style>
  <w:style w:type="character" w:customStyle="1" w:styleId="bio1">
    <w:name w:val="bio1"/>
    <w:rsid w:val="00602314"/>
  </w:style>
  <w:style w:type="character" w:customStyle="1" w:styleId="cardCharCharCharCharCharChar">
    <w:name w:val="card Char Char Char Char Char Char"/>
    <w:rsid w:val="00602314"/>
  </w:style>
  <w:style w:type="character" w:customStyle="1" w:styleId="Style24ptBoldUnderlineCenteredCharChar">
    <w:name w:val="Style 24 pt Bold Underline Centered Char Char"/>
    <w:rsid w:val="00602314"/>
  </w:style>
  <w:style w:type="character" w:customStyle="1" w:styleId="TagCiteCharChar0">
    <w:name w:val="Tag / Cite Char Char"/>
    <w:rsid w:val="00602314"/>
  </w:style>
  <w:style w:type="character" w:customStyle="1" w:styleId="CardTextUnderlinedCharChar">
    <w:name w:val="Card Text Underlined Char Char"/>
    <w:rsid w:val="00602314"/>
  </w:style>
  <w:style w:type="character" w:customStyle="1" w:styleId="CardTagCharCharChar">
    <w:name w:val="Card Tag Char Char Char"/>
    <w:rsid w:val="00602314"/>
  </w:style>
  <w:style w:type="character" w:customStyle="1" w:styleId="mainbody">
    <w:name w:val="mainbody"/>
    <w:basedOn w:val="DefaultParagraphFont"/>
    <w:rsid w:val="00602314"/>
  </w:style>
  <w:style w:type="character" w:customStyle="1" w:styleId="UnderlineStyleChar2">
    <w:name w:val="Underline Style Char2"/>
    <w:rsid w:val="00602314"/>
  </w:style>
  <w:style w:type="character" w:customStyle="1" w:styleId="t13">
    <w:name w:val="t13"/>
    <w:basedOn w:val="DefaultParagraphFont"/>
    <w:rsid w:val="00602314"/>
  </w:style>
  <w:style w:type="character" w:customStyle="1" w:styleId="SmallFont7pt">
    <w:name w:val="Small Font (7 pt)"/>
    <w:qFormat/>
    <w:rsid w:val="00602314"/>
  </w:style>
  <w:style w:type="character" w:customStyle="1" w:styleId="CharChar17">
    <w:name w:val="Char Char17"/>
    <w:locked/>
    <w:rsid w:val="00602314"/>
  </w:style>
  <w:style w:type="character" w:customStyle="1" w:styleId="ilspan">
    <w:name w:val="il_span"/>
    <w:basedOn w:val="DefaultParagraphFont"/>
    <w:rsid w:val="00602314"/>
  </w:style>
  <w:style w:type="character" w:customStyle="1" w:styleId="leftidx1">
    <w:name w:val="leftidx1"/>
    <w:rsid w:val="00602314"/>
  </w:style>
  <w:style w:type="character" w:customStyle="1" w:styleId="blue1">
    <w:name w:val="blue1"/>
    <w:rsid w:val="00602314"/>
  </w:style>
  <w:style w:type="character" w:customStyle="1" w:styleId="author-link1">
    <w:name w:val="author-link1"/>
    <w:rsid w:val="00602314"/>
  </w:style>
  <w:style w:type="character" w:customStyle="1" w:styleId="black1">
    <w:name w:val="black1"/>
    <w:rsid w:val="00602314"/>
  </w:style>
  <w:style w:type="character" w:customStyle="1" w:styleId="StyleunderlinedCharBold">
    <w:name w:val="Style underlined Char + Bold"/>
    <w:rsid w:val="00602314"/>
  </w:style>
  <w:style w:type="character" w:customStyle="1" w:styleId="CardUnderline0">
    <w:name w:val="Card Underline"/>
    <w:rsid w:val="00602314"/>
  </w:style>
  <w:style w:type="character" w:customStyle="1" w:styleId="lingoregion">
    <w:name w:val="lingo_region"/>
    <w:basedOn w:val="DefaultParagraphFont"/>
    <w:rsid w:val="00602314"/>
  </w:style>
  <w:style w:type="character" w:customStyle="1" w:styleId="cite3">
    <w:name w:val="%cite"/>
    <w:rsid w:val="00602314"/>
  </w:style>
  <w:style w:type="character" w:customStyle="1" w:styleId="Emphasis21">
    <w:name w:val="%Emphasis2"/>
    <w:rsid w:val="00602314"/>
  </w:style>
  <w:style w:type="character" w:customStyle="1" w:styleId="bodycontentlink">
    <w:name w:val="bodycontentlink"/>
    <w:basedOn w:val="DefaultParagraphFont"/>
    <w:rsid w:val="00602314"/>
  </w:style>
  <w:style w:type="character" w:customStyle="1" w:styleId="AAAcite">
    <w:name w:val="AAAcite"/>
    <w:rsid w:val="00602314"/>
  </w:style>
  <w:style w:type="character" w:customStyle="1" w:styleId="tmplheaderlink">
    <w:name w:val="tmplheaderlink"/>
    <w:rsid w:val="00602314"/>
  </w:style>
  <w:style w:type="character" w:customStyle="1" w:styleId="StyleStyleUnderlineUnderlineStyleBoldUnderlineIntenseEmphas">
    <w:name w:val="Style Style UnderlineUnderlineStyle Bold UnderlineIntense Emphas..."/>
    <w:basedOn w:val="DefaultParagraphFont"/>
    <w:rsid w:val="0060231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602314"/>
    <w:rPr>
      <w:b w:val="0"/>
      <w:sz w:val="24"/>
      <w:u w:val="single"/>
      <w:bdr w:val="none" w:sz="0" w:space="0" w:color="auto"/>
    </w:rPr>
  </w:style>
  <w:style w:type="character" w:customStyle="1" w:styleId="Bodytext11">
    <w:name w:val="Body text (11)"/>
    <w:rsid w:val="0060231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60231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602314"/>
  </w:style>
  <w:style w:type="paragraph" w:customStyle="1" w:styleId="StyleJustified">
    <w:name w:val="Style Justified"/>
    <w:basedOn w:val="Normal"/>
    <w:qFormat/>
    <w:rsid w:val="00602314"/>
    <w:rPr>
      <w:szCs w:val="20"/>
    </w:rPr>
  </w:style>
  <w:style w:type="paragraph" w:customStyle="1" w:styleId="Style5">
    <w:name w:val="Style5"/>
    <w:basedOn w:val="Normal"/>
    <w:link w:val="Style5Char"/>
    <w:uiPriority w:val="99"/>
    <w:qFormat/>
    <w:rsid w:val="00602314"/>
    <w:pPr>
      <w:ind w:left="432" w:right="432"/>
      <w:jc w:val="both"/>
    </w:pPr>
  </w:style>
  <w:style w:type="character" w:customStyle="1" w:styleId="Style5Char">
    <w:name w:val="Style5 Char"/>
    <w:link w:val="Style5"/>
    <w:uiPriority w:val="99"/>
    <w:rsid w:val="00602314"/>
    <w:rPr>
      <w:rFonts w:ascii="Arial" w:eastAsia="Times New Roman" w:hAnsi="Arial" w:cs="Times New Roman"/>
    </w:rPr>
  </w:style>
  <w:style w:type="paragraph" w:customStyle="1" w:styleId="Style100">
    <w:name w:val="Style10"/>
    <w:basedOn w:val="Normal"/>
    <w:link w:val="Style10Char"/>
    <w:uiPriority w:val="99"/>
    <w:qFormat/>
    <w:rsid w:val="00602314"/>
    <w:pPr>
      <w:ind w:right="432"/>
    </w:pPr>
    <w:rPr>
      <w:b/>
    </w:rPr>
  </w:style>
  <w:style w:type="character" w:customStyle="1" w:styleId="Style10Char">
    <w:name w:val="Style10 Char"/>
    <w:link w:val="Style100"/>
    <w:uiPriority w:val="99"/>
    <w:rsid w:val="00602314"/>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602314"/>
    <w:rPr>
      <w:b w:val="0"/>
      <w:bCs w:val="0"/>
      <w:sz w:val="22"/>
      <w:u w:val="single"/>
      <w:bdr w:val="none" w:sz="0" w:space="0" w:color="auto"/>
    </w:rPr>
  </w:style>
  <w:style w:type="paragraph" w:customStyle="1" w:styleId="UnderlinedEv">
    <w:name w:val="Underlined Ev"/>
    <w:basedOn w:val="Normal"/>
    <w:next w:val="Normal"/>
    <w:link w:val="UnderlinedEvChar"/>
    <w:qFormat/>
    <w:rsid w:val="00602314"/>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602314"/>
    <w:rPr>
      <w:u w:val="single"/>
      <w:bdr w:val="none" w:sz="0" w:space="0" w:color="auto"/>
    </w:rPr>
  </w:style>
  <w:style w:type="character" w:customStyle="1" w:styleId="UnderlinedEvidenceCharChar">
    <w:name w:val="Underlined Evidence Char Char"/>
    <w:rsid w:val="00602314"/>
    <w:rPr>
      <w:rFonts w:ascii="Verdana" w:hAnsi="Verdana" w:hint="default"/>
      <w:sz w:val="21"/>
      <w:szCs w:val="21"/>
      <w:u w:val="thick"/>
      <w:lang w:val="en-US" w:eastAsia="en-US" w:bidi="ar-SA"/>
    </w:rPr>
  </w:style>
  <w:style w:type="character" w:customStyle="1" w:styleId="role">
    <w:name w:val="role"/>
    <w:rsid w:val="00602314"/>
  </w:style>
  <w:style w:type="character" w:customStyle="1" w:styleId="pagination0">
    <w:name w:val="pagination"/>
    <w:basedOn w:val="DefaultParagraphFont"/>
    <w:rsid w:val="00602314"/>
  </w:style>
  <w:style w:type="character" w:customStyle="1" w:styleId="doi">
    <w:name w:val="doi"/>
    <w:basedOn w:val="DefaultParagraphFont"/>
    <w:rsid w:val="00602314"/>
  </w:style>
  <w:style w:type="character" w:customStyle="1" w:styleId="bodycontents">
    <w:name w:val="bodycontents"/>
    <w:basedOn w:val="DefaultParagraphFont"/>
    <w:rsid w:val="00602314"/>
  </w:style>
  <w:style w:type="character" w:customStyle="1" w:styleId="comma">
    <w:name w:val="comma"/>
    <w:basedOn w:val="DefaultParagraphFont"/>
    <w:rsid w:val="00602314"/>
  </w:style>
  <w:style w:type="character" w:customStyle="1" w:styleId="pad5right">
    <w:name w:val="pad5right"/>
    <w:basedOn w:val="DefaultParagraphFont"/>
    <w:rsid w:val="00602314"/>
  </w:style>
  <w:style w:type="character" w:customStyle="1" w:styleId="divider">
    <w:name w:val="divider"/>
    <w:basedOn w:val="DefaultParagraphFont"/>
    <w:rsid w:val="00602314"/>
  </w:style>
  <w:style w:type="character" w:customStyle="1" w:styleId="blogdate">
    <w:name w:val="blogdate"/>
    <w:basedOn w:val="DefaultParagraphFont"/>
    <w:rsid w:val="00602314"/>
  </w:style>
  <w:style w:type="character" w:customStyle="1" w:styleId="ticker">
    <w:name w:val="ticker"/>
    <w:basedOn w:val="DefaultParagraphFont"/>
    <w:rsid w:val="00602314"/>
  </w:style>
  <w:style w:type="character" w:customStyle="1" w:styleId="posted">
    <w:name w:val="posted"/>
    <w:basedOn w:val="DefaultParagraphFont"/>
    <w:rsid w:val="00602314"/>
  </w:style>
  <w:style w:type="character" w:customStyle="1" w:styleId="time">
    <w:name w:val="time"/>
    <w:basedOn w:val="DefaultParagraphFont"/>
    <w:rsid w:val="00602314"/>
  </w:style>
  <w:style w:type="character" w:customStyle="1" w:styleId="dot">
    <w:name w:val="dot"/>
    <w:basedOn w:val="DefaultParagraphFont"/>
    <w:rsid w:val="00602314"/>
  </w:style>
  <w:style w:type="character" w:customStyle="1" w:styleId="hn-date">
    <w:name w:val="hn-date"/>
    <w:basedOn w:val="DefaultParagraphFont"/>
    <w:rsid w:val="00602314"/>
  </w:style>
  <w:style w:type="character" w:customStyle="1" w:styleId="location">
    <w:name w:val="location"/>
    <w:basedOn w:val="DefaultParagraphFont"/>
    <w:rsid w:val="00602314"/>
  </w:style>
  <w:style w:type="character" w:customStyle="1" w:styleId="dropcap-letter">
    <w:name w:val="dropcap-letter"/>
    <w:basedOn w:val="DefaultParagraphFont"/>
    <w:rsid w:val="00602314"/>
  </w:style>
  <w:style w:type="character" w:customStyle="1" w:styleId="offscreen">
    <w:name w:val="offscreen"/>
    <w:basedOn w:val="DefaultParagraphFont"/>
    <w:rsid w:val="00602314"/>
  </w:style>
  <w:style w:type="character" w:customStyle="1" w:styleId="linked-in">
    <w:name w:val="linked-in"/>
    <w:basedOn w:val="DefaultParagraphFont"/>
    <w:rsid w:val="00602314"/>
  </w:style>
  <w:style w:type="character" w:customStyle="1" w:styleId="divs">
    <w:name w:val="divs"/>
    <w:basedOn w:val="DefaultParagraphFont"/>
    <w:rsid w:val="00602314"/>
  </w:style>
  <w:style w:type="character" w:customStyle="1" w:styleId="h4">
    <w:name w:val="h4"/>
    <w:rsid w:val="00602314"/>
  </w:style>
  <w:style w:type="character" w:customStyle="1" w:styleId="postheader">
    <w:name w:val="postheader"/>
    <w:basedOn w:val="DefaultParagraphFont"/>
    <w:rsid w:val="00602314"/>
  </w:style>
  <w:style w:type="numbering" w:customStyle="1" w:styleId="1ai1">
    <w:name w:val="1 / a / i1"/>
    <w:rsid w:val="00602314"/>
    <w:pPr>
      <w:numPr>
        <w:numId w:val="35"/>
      </w:numPr>
    </w:pPr>
  </w:style>
  <w:style w:type="numbering" w:styleId="1ai">
    <w:name w:val="Outline List 1"/>
    <w:basedOn w:val="NoList"/>
    <w:unhideWhenUsed/>
    <w:rsid w:val="00602314"/>
    <w:pPr>
      <w:numPr>
        <w:numId w:val="36"/>
      </w:numPr>
    </w:pPr>
  </w:style>
  <w:style w:type="paragraph" w:styleId="Index2">
    <w:name w:val="index 2"/>
    <w:basedOn w:val="Normal"/>
    <w:next w:val="Normal"/>
    <w:autoRedefine/>
    <w:rsid w:val="00602314"/>
    <w:pPr>
      <w:spacing w:after="200" w:line="276" w:lineRule="auto"/>
      <w:ind w:left="400" w:hanging="200"/>
    </w:pPr>
    <w:rPr>
      <w:bCs/>
    </w:rPr>
  </w:style>
  <w:style w:type="paragraph" w:styleId="Index3">
    <w:name w:val="index 3"/>
    <w:basedOn w:val="Normal"/>
    <w:next w:val="Normal"/>
    <w:autoRedefine/>
    <w:rsid w:val="00602314"/>
    <w:pPr>
      <w:spacing w:after="200" w:line="276" w:lineRule="auto"/>
      <w:ind w:left="600" w:hanging="200"/>
    </w:pPr>
    <w:rPr>
      <w:bCs/>
    </w:rPr>
  </w:style>
  <w:style w:type="paragraph" w:styleId="Index4">
    <w:name w:val="index 4"/>
    <w:basedOn w:val="Normal"/>
    <w:next w:val="Normal"/>
    <w:autoRedefine/>
    <w:rsid w:val="00602314"/>
    <w:pPr>
      <w:spacing w:after="200" w:line="276" w:lineRule="auto"/>
      <w:ind w:left="800" w:hanging="200"/>
    </w:pPr>
    <w:rPr>
      <w:bCs/>
    </w:rPr>
  </w:style>
  <w:style w:type="paragraph" w:styleId="Index5">
    <w:name w:val="index 5"/>
    <w:basedOn w:val="Normal"/>
    <w:next w:val="Normal"/>
    <w:autoRedefine/>
    <w:rsid w:val="00602314"/>
    <w:pPr>
      <w:spacing w:after="200" w:line="276" w:lineRule="auto"/>
      <w:ind w:left="1000" w:hanging="200"/>
    </w:pPr>
    <w:rPr>
      <w:bCs/>
    </w:rPr>
  </w:style>
  <w:style w:type="paragraph" w:styleId="Index6">
    <w:name w:val="index 6"/>
    <w:basedOn w:val="Normal"/>
    <w:next w:val="Normal"/>
    <w:autoRedefine/>
    <w:rsid w:val="00602314"/>
    <w:pPr>
      <w:spacing w:after="200" w:line="276" w:lineRule="auto"/>
      <w:ind w:left="1200" w:hanging="200"/>
    </w:pPr>
    <w:rPr>
      <w:bCs/>
    </w:rPr>
  </w:style>
  <w:style w:type="paragraph" w:styleId="Index7">
    <w:name w:val="index 7"/>
    <w:basedOn w:val="Normal"/>
    <w:next w:val="Normal"/>
    <w:autoRedefine/>
    <w:rsid w:val="00602314"/>
    <w:pPr>
      <w:spacing w:after="200" w:line="276" w:lineRule="auto"/>
      <w:ind w:left="1400" w:hanging="200"/>
    </w:pPr>
    <w:rPr>
      <w:bCs/>
    </w:rPr>
  </w:style>
  <w:style w:type="paragraph" w:styleId="Index8">
    <w:name w:val="index 8"/>
    <w:basedOn w:val="Normal"/>
    <w:next w:val="Normal"/>
    <w:autoRedefine/>
    <w:rsid w:val="00602314"/>
    <w:pPr>
      <w:spacing w:after="200" w:line="276" w:lineRule="auto"/>
      <w:ind w:left="1600" w:hanging="200"/>
    </w:pPr>
    <w:rPr>
      <w:bCs/>
    </w:rPr>
  </w:style>
  <w:style w:type="paragraph" w:styleId="Index9">
    <w:name w:val="index 9"/>
    <w:basedOn w:val="Normal"/>
    <w:next w:val="Normal"/>
    <w:autoRedefine/>
    <w:rsid w:val="00602314"/>
    <w:pPr>
      <w:spacing w:after="200" w:line="276" w:lineRule="auto"/>
      <w:ind w:left="1800" w:hanging="200"/>
    </w:pPr>
    <w:rPr>
      <w:bCs/>
    </w:rPr>
  </w:style>
  <w:style w:type="paragraph" w:styleId="IndexHeading">
    <w:name w:val="index heading"/>
    <w:basedOn w:val="Normal"/>
    <w:next w:val="Index1"/>
    <w:rsid w:val="00602314"/>
    <w:pPr>
      <w:spacing w:after="200" w:line="276" w:lineRule="auto"/>
    </w:pPr>
    <w:rPr>
      <w:bCs/>
    </w:rPr>
  </w:style>
  <w:style w:type="numbering" w:customStyle="1" w:styleId="NoList8">
    <w:name w:val="No List8"/>
    <w:next w:val="NoList"/>
    <w:semiHidden/>
    <w:unhideWhenUsed/>
    <w:rsid w:val="00602314"/>
  </w:style>
  <w:style w:type="numbering" w:customStyle="1" w:styleId="NoList9">
    <w:name w:val="No List9"/>
    <w:next w:val="NoList"/>
    <w:semiHidden/>
    <w:unhideWhenUsed/>
    <w:rsid w:val="00602314"/>
  </w:style>
  <w:style w:type="numbering" w:customStyle="1" w:styleId="NoList10">
    <w:name w:val="No List10"/>
    <w:next w:val="NoList"/>
    <w:semiHidden/>
    <w:unhideWhenUsed/>
    <w:rsid w:val="00602314"/>
  </w:style>
  <w:style w:type="numbering" w:customStyle="1" w:styleId="NoList13">
    <w:name w:val="No List13"/>
    <w:next w:val="NoList"/>
    <w:semiHidden/>
    <w:unhideWhenUsed/>
    <w:rsid w:val="00602314"/>
  </w:style>
  <w:style w:type="numbering" w:customStyle="1" w:styleId="NoList14">
    <w:name w:val="No List14"/>
    <w:next w:val="NoList"/>
    <w:semiHidden/>
    <w:unhideWhenUsed/>
    <w:rsid w:val="00602314"/>
  </w:style>
  <w:style w:type="numbering" w:customStyle="1" w:styleId="NoList15">
    <w:name w:val="No List15"/>
    <w:next w:val="NoList"/>
    <w:uiPriority w:val="99"/>
    <w:semiHidden/>
    <w:unhideWhenUsed/>
    <w:rsid w:val="00602314"/>
  </w:style>
  <w:style w:type="numbering" w:customStyle="1" w:styleId="NoList16">
    <w:name w:val="No List16"/>
    <w:next w:val="NoList"/>
    <w:uiPriority w:val="99"/>
    <w:semiHidden/>
    <w:unhideWhenUsed/>
    <w:rsid w:val="00602314"/>
  </w:style>
  <w:style w:type="numbering" w:customStyle="1" w:styleId="NoList17">
    <w:name w:val="No List17"/>
    <w:next w:val="NoList"/>
    <w:semiHidden/>
    <w:unhideWhenUsed/>
    <w:rsid w:val="00602314"/>
  </w:style>
  <w:style w:type="numbering" w:customStyle="1" w:styleId="NoList18">
    <w:name w:val="No List18"/>
    <w:next w:val="NoList"/>
    <w:uiPriority w:val="99"/>
    <w:semiHidden/>
    <w:unhideWhenUsed/>
    <w:rsid w:val="00602314"/>
  </w:style>
  <w:style w:type="numbering" w:customStyle="1" w:styleId="NoList19">
    <w:name w:val="No List19"/>
    <w:next w:val="NoList"/>
    <w:uiPriority w:val="99"/>
    <w:semiHidden/>
    <w:unhideWhenUsed/>
    <w:rsid w:val="00602314"/>
  </w:style>
  <w:style w:type="numbering" w:customStyle="1" w:styleId="NoList20">
    <w:name w:val="No List20"/>
    <w:next w:val="NoList"/>
    <w:semiHidden/>
    <w:unhideWhenUsed/>
    <w:rsid w:val="00602314"/>
  </w:style>
  <w:style w:type="numbering" w:customStyle="1" w:styleId="NoList31">
    <w:name w:val="No List31"/>
    <w:next w:val="NoList"/>
    <w:semiHidden/>
    <w:unhideWhenUsed/>
    <w:rsid w:val="00602314"/>
  </w:style>
  <w:style w:type="numbering" w:customStyle="1" w:styleId="NoList41">
    <w:name w:val="No List41"/>
    <w:next w:val="NoList"/>
    <w:semiHidden/>
    <w:unhideWhenUsed/>
    <w:rsid w:val="00602314"/>
  </w:style>
  <w:style w:type="numbering" w:customStyle="1" w:styleId="NoList51">
    <w:name w:val="No List51"/>
    <w:next w:val="NoList"/>
    <w:semiHidden/>
    <w:unhideWhenUsed/>
    <w:rsid w:val="00602314"/>
  </w:style>
  <w:style w:type="numbering" w:customStyle="1" w:styleId="NoList61">
    <w:name w:val="No List61"/>
    <w:next w:val="NoList"/>
    <w:semiHidden/>
    <w:unhideWhenUsed/>
    <w:rsid w:val="00602314"/>
  </w:style>
  <w:style w:type="numbering" w:customStyle="1" w:styleId="NoList71">
    <w:name w:val="No List71"/>
    <w:next w:val="NoList"/>
    <w:semiHidden/>
    <w:unhideWhenUsed/>
    <w:rsid w:val="00602314"/>
  </w:style>
  <w:style w:type="numbering" w:customStyle="1" w:styleId="NoList81">
    <w:name w:val="No List81"/>
    <w:next w:val="NoList"/>
    <w:semiHidden/>
    <w:unhideWhenUsed/>
    <w:rsid w:val="00602314"/>
  </w:style>
  <w:style w:type="numbering" w:customStyle="1" w:styleId="NoList91">
    <w:name w:val="No List91"/>
    <w:next w:val="NoList"/>
    <w:semiHidden/>
    <w:unhideWhenUsed/>
    <w:rsid w:val="00602314"/>
  </w:style>
  <w:style w:type="numbering" w:customStyle="1" w:styleId="NoList101">
    <w:name w:val="No List101"/>
    <w:next w:val="NoList"/>
    <w:uiPriority w:val="99"/>
    <w:semiHidden/>
    <w:unhideWhenUsed/>
    <w:rsid w:val="00602314"/>
  </w:style>
  <w:style w:type="numbering" w:customStyle="1" w:styleId="NoList121">
    <w:name w:val="No List121"/>
    <w:next w:val="NoList"/>
    <w:semiHidden/>
    <w:unhideWhenUsed/>
    <w:rsid w:val="00602314"/>
  </w:style>
  <w:style w:type="numbering" w:customStyle="1" w:styleId="NoList131">
    <w:name w:val="No List131"/>
    <w:next w:val="NoList"/>
    <w:semiHidden/>
    <w:unhideWhenUsed/>
    <w:rsid w:val="00602314"/>
  </w:style>
  <w:style w:type="numbering" w:customStyle="1" w:styleId="NoList141">
    <w:name w:val="No List141"/>
    <w:next w:val="NoList"/>
    <w:semiHidden/>
    <w:unhideWhenUsed/>
    <w:rsid w:val="00602314"/>
  </w:style>
  <w:style w:type="paragraph" w:customStyle="1" w:styleId="Quote20">
    <w:name w:val="Quote2"/>
    <w:basedOn w:val="Default"/>
    <w:next w:val="Default"/>
    <w:qFormat/>
    <w:rsid w:val="00602314"/>
    <w:rPr>
      <w:rFonts w:eastAsia="Calibri"/>
      <w:color w:val="auto"/>
      <w:szCs w:val="22"/>
    </w:rPr>
  </w:style>
  <w:style w:type="character" w:customStyle="1" w:styleId="StyleLatinBaskervilleUnderline">
    <w:name w:val="Style (Latin) Baskerville Underline"/>
    <w:rsid w:val="00602314"/>
    <w:rPr>
      <w:rFonts w:ascii="Baskerville" w:hAnsi="Baskerville"/>
      <w:sz w:val="26"/>
      <w:u w:val="single"/>
    </w:rPr>
  </w:style>
  <w:style w:type="numbering" w:customStyle="1" w:styleId="NoList22">
    <w:name w:val="No List22"/>
    <w:next w:val="NoList"/>
    <w:semiHidden/>
    <w:unhideWhenUsed/>
    <w:rsid w:val="00602314"/>
  </w:style>
  <w:style w:type="numbering" w:customStyle="1" w:styleId="NoList23">
    <w:name w:val="No List23"/>
    <w:next w:val="NoList"/>
    <w:semiHidden/>
    <w:unhideWhenUsed/>
    <w:rsid w:val="00602314"/>
  </w:style>
  <w:style w:type="numbering" w:customStyle="1" w:styleId="NoList24">
    <w:name w:val="No List24"/>
    <w:next w:val="NoList"/>
    <w:semiHidden/>
    <w:unhideWhenUsed/>
    <w:rsid w:val="00602314"/>
  </w:style>
  <w:style w:type="numbering" w:customStyle="1" w:styleId="NoList25">
    <w:name w:val="No List25"/>
    <w:next w:val="NoList"/>
    <w:semiHidden/>
    <w:unhideWhenUsed/>
    <w:rsid w:val="00602314"/>
  </w:style>
  <w:style w:type="character" w:customStyle="1" w:styleId="dropcap1">
    <w:name w:val="dropcap1"/>
    <w:rsid w:val="00602314"/>
  </w:style>
  <w:style w:type="character" w:customStyle="1" w:styleId="HighlightedUnderlineEmphasis">
    <w:name w:val="Highlighted Underline Emphasis"/>
    <w:rsid w:val="0060231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60231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0231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02314"/>
    <w:rPr>
      <w:rFonts w:ascii="Georgia" w:hAnsi="Georgia"/>
      <w:u w:val="single"/>
    </w:rPr>
  </w:style>
  <w:style w:type="paragraph" w:customStyle="1" w:styleId="StyleCardsGeorgia12ptBoldThickunderlineBorderSin">
    <w:name w:val="Style Cards + Georgia 12 pt Bold Thick underline Border: : (Sin..."/>
    <w:basedOn w:val="Normal"/>
    <w:qFormat/>
    <w:rsid w:val="00602314"/>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602314"/>
    <w:rPr>
      <w:rFonts w:ascii="Georgia" w:hAnsi="Georgia"/>
      <w:sz w:val="24"/>
      <w:u w:val="single"/>
    </w:rPr>
  </w:style>
  <w:style w:type="paragraph" w:customStyle="1" w:styleId="StyleCardsGeorgia">
    <w:name w:val="Style Cards + Georgia"/>
    <w:basedOn w:val="Normal"/>
    <w:qFormat/>
    <w:rsid w:val="0060231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02314"/>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602314"/>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60231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602314"/>
    <w:rPr>
      <w:b w:val="0"/>
      <w:bCs w:val="0"/>
      <w:sz w:val="22"/>
      <w:u w:val="single"/>
      <w:bdr w:val="none" w:sz="0" w:space="0" w:color="auto"/>
    </w:rPr>
  </w:style>
  <w:style w:type="character" w:customStyle="1" w:styleId="maintitle">
    <w:name w:val="maintitle"/>
    <w:basedOn w:val="DefaultParagraphFont"/>
    <w:rsid w:val="00602314"/>
  </w:style>
  <w:style w:type="character" w:customStyle="1" w:styleId="cit-title">
    <w:name w:val="cit-title"/>
    <w:basedOn w:val="DefaultParagraphFont"/>
    <w:rsid w:val="00602314"/>
  </w:style>
  <w:style w:type="paragraph" w:customStyle="1" w:styleId="txttitle">
    <w:name w:val="txttitle"/>
    <w:basedOn w:val="Normal"/>
    <w:rsid w:val="00602314"/>
    <w:pPr>
      <w:spacing w:before="100" w:beforeAutospacing="1" w:after="100" w:afterAutospacing="1"/>
    </w:pPr>
  </w:style>
  <w:style w:type="character" w:customStyle="1" w:styleId="volume">
    <w:name w:val="volume"/>
    <w:basedOn w:val="DefaultParagraphFont"/>
    <w:rsid w:val="00602314"/>
  </w:style>
  <w:style w:type="character" w:customStyle="1" w:styleId="z3988">
    <w:name w:val="z3988"/>
    <w:basedOn w:val="DefaultParagraphFont"/>
    <w:rsid w:val="00602314"/>
  </w:style>
  <w:style w:type="character" w:customStyle="1" w:styleId="nowrap">
    <w:name w:val="nowrap"/>
    <w:basedOn w:val="DefaultParagraphFont"/>
    <w:rsid w:val="00602314"/>
  </w:style>
  <w:style w:type="paragraph" w:customStyle="1" w:styleId="SmallCards">
    <w:name w:val="Small Cards"/>
    <w:basedOn w:val="Normal"/>
    <w:link w:val="SmallCardsChar"/>
    <w:autoRedefine/>
    <w:rsid w:val="00602314"/>
    <w:rPr>
      <w:szCs w:val="20"/>
    </w:rPr>
  </w:style>
  <w:style w:type="character" w:customStyle="1" w:styleId="freeaccess">
    <w:name w:val="freeaccess"/>
    <w:basedOn w:val="DefaultParagraphFont"/>
    <w:rsid w:val="00602314"/>
  </w:style>
  <w:style w:type="character" w:customStyle="1" w:styleId="articoloinside">
    <w:name w:val="articolo_inside"/>
    <w:rsid w:val="00602314"/>
  </w:style>
  <w:style w:type="paragraph" w:customStyle="1" w:styleId="pagetools">
    <w:name w:val="pagetools"/>
    <w:basedOn w:val="Normal"/>
    <w:qFormat/>
    <w:rsid w:val="00602314"/>
    <w:pPr>
      <w:spacing w:before="100" w:beforeAutospacing="1" w:after="100" w:afterAutospacing="1"/>
    </w:pPr>
  </w:style>
  <w:style w:type="character" w:customStyle="1" w:styleId="job">
    <w:name w:val="job"/>
    <w:basedOn w:val="DefaultParagraphFont"/>
    <w:rsid w:val="00602314"/>
  </w:style>
  <w:style w:type="character" w:customStyle="1" w:styleId="publisher">
    <w:name w:val="publisher"/>
    <w:basedOn w:val="DefaultParagraphFont"/>
    <w:rsid w:val="00602314"/>
  </w:style>
  <w:style w:type="character" w:customStyle="1" w:styleId="pubyear">
    <w:name w:val="pubyear"/>
    <w:basedOn w:val="DefaultParagraphFont"/>
    <w:rsid w:val="00602314"/>
  </w:style>
  <w:style w:type="character" w:customStyle="1" w:styleId="pubcity">
    <w:name w:val="pubcity"/>
    <w:basedOn w:val="DefaultParagraphFont"/>
    <w:rsid w:val="00602314"/>
  </w:style>
  <w:style w:type="paragraph" w:customStyle="1" w:styleId="C-Text">
    <w:name w:val="C-Text"/>
    <w:basedOn w:val="Normal"/>
    <w:qFormat/>
    <w:rsid w:val="00602314"/>
    <w:pPr>
      <w:tabs>
        <w:tab w:val="num" w:pos="720"/>
      </w:tabs>
      <w:ind w:left="720" w:hanging="360"/>
    </w:pPr>
    <w:rPr>
      <w:rFonts w:ascii="Garamond" w:hAnsi="Garamond"/>
    </w:rPr>
  </w:style>
  <w:style w:type="character" w:customStyle="1" w:styleId="ecdate">
    <w:name w:val="ec_date"/>
    <w:basedOn w:val="DefaultParagraphFont"/>
    <w:rsid w:val="00602314"/>
    <w:rPr>
      <w:rFonts w:ascii="Verdana" w:hAnsi="Verdana" w:hint="default"/>
      <w:sz w:val="20"/>
      <w:szCs w:val="20"/>
      <w:shd w:val="clear" w:color="auto" w:fill="FFFFFF"/>
    </w:rPr>
  </w:style>
  <w:style w:type="paragraph" w:customStyle="1" w:styleId="ecmsonormal">
    <w:name w:val="ec_msonormal"/>
    <w:basedOn w:val="Normal"/>
    <w:qFormat/>
    <w:rsid w:val="0060231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602314"/>
  </w:style>
  <w:style w:type="character" w:customStyle="1" w:styleId="articleheadline">
    <w:name w:val="articleheadline"/>
    <w:basedOn w:val="DefaultParagraphFont"/>
    <w:rsid w:val="00602314"/>
  </w:style>
  <w:style w:type="paragraph" w:customStyle="1" w:styleId="u-intro">
    <w:name w:val="u-intro"/>
    <w:basedOn w:val="Normal"/>
    <w:qFormat/>
    <w:rsid w:val="00602314"/>
    <w:pPr>
      <w:spacing w:before="100" w:beforeAutospacing="1" w:after="100" w:afterAutospacing="1"/>
    </w:pPr>
  </w:style>
  <w:style w:type="character" w:customStyle="1" w:styleId="u-byline">
    <w:name w:val="u-byline"/>
    <w:basedOn w:val="DefaultParagraphFont"/>
    <w:rsid w:val="00602314"/>
  </w:style>
  <w:style w:type="character" w:customStyle="1" w:styleId="articlebya">
    <w:name w:val="articleby_a"/>
    <w:basedOn w:val="DefaultParagraphFont"/>
    <w:rsid w:val="00602314"/>
  </w:style>
  <w:style w:type="character" w:customStyle="1" w:styleId="popupwinby">
    <w:name w:val="popupwinby"/>
    <w:basedOn w:val="DefaultParagraphFont"/>
    <w:rsid w:val="00602314"/>
  </w:style>
  <w:style w:type="character" w:customStyle="1" w:styleId="storyheader">
    <w:name w:val="storyheader"/>
    <w:basedOn w:val="DefaultParagraphFont"/>
    <w:rsid w:val="00602314"/>
  </w:style>
  <w:style w:type="character" w:customStyle="1" w:styleId="marron">
    <w:name w:val="marron"/>
    <w:basedOn w:val="DefaultParagraphFont"/>
    <w:rsid w:val="00602314"/>
  </w:style>
  <w:style w:type="character" w:customStyle="1" w:styleId="StyleNormalWeb10ptChar">
    <w:name w:val="Style Normal (Web) + 10 pt Char"/>
    <w:basedOn w:val="DefaultParagraphFont"/>
    <w:rsid w:val="00602314"/>
    <w:rPr>
      <w:szCs w:val="24"/>
      <w:lang w:val="en-US" w:eastAsia="en-US" w:bidi="ar-SA"/>
    </w:rPr>
  </w:style>
  <w:style w:type="paragraph" w:customStyle="1" w:styleId="TagCiteShells">
    <w:name w:val="Tag/Cite/Shells"/>
    <w:basedOn w:val="Normal"/>
    <w:qFormat/>
    <w:rsid w:val="00602314"/>
    <w:rPr>
      <w:b/>
    </w:rPr>
  </w:style>
  <w:style w:type="paragraph" w:customStyle="1" w:styleId="DefinitionTerm">
    <w:name w:val="Definition Term"/>
    <w:basedOn w:val="Normal"/>
    <w:next w:val="Normal"/>
    <w:qFormat/>
    <w:rsid w:val="00602314"/>
    <w:rPr>
      <w:snapToGrid w:val="0"/>
    </w:rPr>
  </w:style>
  <w:style w:type="character" w:customStyle="1" w:styleId="Style3CharChar">
    <w:name w:val="Style3 Char Char"/>
    <w:basedOn w:val="DefaultParagraphFont"/>
    <w:rsid w:val="0060231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602314"/>
    <w:pPr>
      <w:spacing w:after="60"/>
    </w:pPr>
    <w:rPr>
      <w:rFonts w:eastAsia="SimSun" w:cs="Times New Roman"/>
      <w:bCs w:val="0"/>
      <w:sz w:val="20"/>
      <w:lang w:eastAsia="zh-CN"/>
    </w:rPr>
  </w:style>
  <w:style w:type="character" w:customStyle="1" w:styleId="NormalChar0">
    <w:name w:val="Normal Char"/>
    <w:basedOn w:val="DefaultParagraphFont"/>
    <w:rsid w:val="00602314"/>
    <w:rPr>
      <w:lang w:eastAsia="en-US"/>
    </w:rPr>
  </w:style>
  <w:style w:type="character" w:customStyle="1" w:styleId="BoldUnderlineChar4">
    <w:name w:val="Bold + Underline Char"/>
    <w:basedOn w:val="DefaultParagraphFont"/>
    <w:rsid w:val="0060231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602314"/>
  </w:style>
  <w:style w:type="character" w:customStyle="1" w:styleId="CharacterStyle7">
    <w:name w:val="Character Style 7"/>
    <w:rsid w:val="00602314"/>
    <w:rPr>
      <w:rFonts w:ascii="Arial Narrow" w:hAnsi="Arial Narrow" w:cs="Arial Narrow"/>
      <w:sz w:val="20"/>
      <w:szCs w:val="20"/>
      <w:u w:val="single"/>
    </w:rPr>
  </w:style>
  <w:style w:type="character" w:customStyle="1" w:styleId="StyleStyle4Char">
    <w:name w:val="Style Style4 + Char"/>
    <w:basedOn w:val="DefaultParagraphFont"/>
    <w:rsid w:val="0060231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60231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602314"/>
    <w:rPr>
      <w:rFonts w:ascii="Verdana" w:hAnsi="Verdana"/>
      <w:sz w:val="21"/>
      <w:szCs w:val="21"/>
      <w:u w:val="thick"/>
    </w:rPr>
  </w:style>
  <w:style w:type="paragraph" w:customStyle="1" w:styleId="Cite8">
    <w:name w:val="Cite8"/>
    <w:basedOn w:val="Normal"/>
    <w:autoRedefine/>
    <w:uiPriority w:val="99"/>
    <w:qFormat/>
    <w:rsid w:val="00602314"/>
    <w:rPr>
      <w:rFonts w:eastAsia="Calibri"/>
    </w:rPr>
  </w:style>
  <w:style w:type="character" w:customStyle="1" w:styleId="BoxX2">
    <w:name w:val="BoxX2"/>
    <w:qFormat/>
    <w:rsid w:val="0060231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602314"/>
    <w:rPr>
      <w:rFonts w:ascii="Garamond" w:hAnsi="Garamond" w:hint="default"/>
      <w:sz w:val="16"/>
    </w:rPr>
  </w:style>
  <w:style w:type="paragraph" w:customStyle="1" w:styleId="StyleStyle49pt9">
    <w:name w:val="Style Style4 + 9 pt9"/>
    <w:basedOn w:val="Style4"/>
    <w:link w:val="StyleStyle49pt9Char"/>
    <w:rsid w:val="00602314"/>
    <w:rPr>
      <w:rFonts w:eastAsia="SimSun"/>
      <w:szCs w:val="22"/>
      <w:lang w:eastAsia="zh-CN"/>
    </w:rPr>
  </w:style>
  <w:style w:type="character" w:customStyle="1" w:styleId="StyleStyle49pt9Char">
    <w:name w:val="Style Style4 + 9 pt9 Char"/>
    <w:link w:val="StyleStyle49pt9"/>
    <w:rsid w:val="00602314"/>
    <w:rPr>
      <w:rFonts w:ascii="Arial" w:eastAsia="SimSun" w:hAnsi="Arial" w:cs="Times New Roman"/>
      <w:szCs w:val="22"/>
      <w:u w:val="single"/>
      <w:lang w:eastAsia="zh-CN"/>
    </w:rPr>
  </w:style>
  <w:style w:type="character" w:customStyle="1" w:styleId="UnderlineCard1">
    <w:name w:val="Underline Card"/>
    <w:uiPriority w:val="6"/>
    <w:qFormat/>
    <w:rsid w:val="00602314"/>
    <w:rPr>
      <w:rFonts w:ascii="Arial" w:hAnsi="Arial"/>
      <w:b w:val="0"/>
      <w:bCs/>
      <w:sz w:val="20"/>
      <w:u w:val="single"/>
    </w:rPr>
  </w:style>
  <w:style w:type="paragraph" w:customStyle="1" w:styleId="DebateBlocking">
    <w:name w:val="DebateBlocking"/>
    <w:basedOn w:val="Normal"/>
    <w:next w:val="Nothing"/>
    <w:uiPriority w:val="99"/>
    <w:qFormat/>
    <w:rsid w:val="0060231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60231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60231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602314"/>
    <w:pPr>
      <w:spacing w:before="100" w:beforeAutospacing="1" w:after="100" w:afterAutospacing="1"/>
    </w:pPr>
  </w:style>
  <w:style w:type="character" w:customStyle="1" w:styleId="created">
    <w:name w:val="created"/>
    <w:basedOn w:val="DefaultParagraphFont"/>
    <w:rsid w:val="00602314"/>
  </w:style>
  <w:style w:type="paragraph" w:customStyle="1" w:styleId="8font">
    <w:name w:val="8font"/>
    <w:basedOn w:val="Normal"/>
    <w:next w:val="Normal"/>
    <w:autoRedefine/>
    <w:qFormat/>
    <w:rsid w:val="00602314"/>
    <w:rPr>
      <w:rFonts w:eastAsia="Cambria"/>
      <w:szCs w:val="16"/>
    </w:rPr>
  </w:style>
  <w:style w:type="paragraph" w:customStyle="1" w:styleId="CiteLittle">
    <w:name w:val="Cite Little"/>
    <w:next w:val="Normal"/>
    <w:qFormat/>
    <w:rsid w:val="00602314"/>
    <w:rPr>
      <w:rFonts w:ascii="Arial" w:eastAsia="Times New Roman" w:hAnsi="Arial" w:cs="Times New Roman"/>
      <w:bCs/>
      <w:kern w:val="32"/>
      <w:sz w:val="16"/>
      <w:szCs w:val="32"/>
    </w:rPr>
  </w:style>
  <w:style w:type="character" w:customStyle="1" w:styleId="StyleAsianMSMinchoBold">
    <w:name w:val="Style (Asian) MS Mincho Bold"/>
    <w:rsid w:val="00602314"/>
    <w:rPr>
      <w:rFonts w:ascii="Times New Roman" w:eastAsia="MS Mincho" w:hAnsi="Times New Roman"/>
      <w:b/>
      <w:bCs/>
      <w:u w:val="thick"/>
    </w:rPr>
  </w:style>
  <w:style w:type="character" w:customStyle="1" w:styleId="StyleAsianMSMincho">
    <w:name w:val="Style (Asian) MS Mincho"/>
    <w:rsid w:val="00602314"/>
    <w:rPr>
      <w:rFonts w:ascii="Times New Roman" w:eastAsia="MS Mincho" w:hAnsi="Times New Roman"/>
      <w:u w:val="thick"/>
    </w:rPr>
  </w:style>
  <w:style w:type="paragraph" w:customStyle="1" w:styleId="docheader">
    <w:name w:val="doc header"/>
    <w:autoRedefine/>
    <w:qFormat/>
    <w:rsid w:val="00602314"/>
    <w:rPr>
      <w:rFonts w:ascii="Times New Roman" w:eastAsia="Malgun Gothic" w:hAnsi="Times New Roman" w:cs="Times New Roman"/>
      <w:b/>
      <w:sz w:val="20"/>
    </w:rPr>
  </w:style>
  <w:style w:type="paragraph" w:customStyle="1" w:styleId="docfooter">
    <w:name w:val="doc footer"/>
    <w:autoRedefine/>
    <w:qFormat/>
    <w:rsid w:val="00602314"/>
    <w:pPr>
      <w:jc w:val="right"/>
    </w:pPr>
    <w:rPr>
      <w:rFonts w:ascii="Times New Roman" w:eastAsia="Malgun Gothic" w:hAnsi="Times New Roman" w:cs="Times New Roman"/>
      <w:b/>
      <w:sz w:val="22"/>
    </w:rPr>
  </w:style>
  <w:style w:type="character" w:customStyle="1" w:styleId="crosslinkpopup">
    <w:name w:val="crosslinkpopup"/>
    <w:rsid w:val="00602314"/>
  </w:style>
  <w:style w:type="character" w:customStyle="1" w:styleId="CardCharChar1">
    <w:name w:val="Card Char Char1"/>
    <w:rsid w:val="00602314"/>
    <w:rPr>
      <w:b/>
      <w:bCs/>
      <w:sz w:val="28"/>
      <w:szCs w:val="28"/>
    </w:rPr>
  </w:style>
  <w:style w:type="paragraph" w:customStyle="1" w:styleId="bloctitles">
    <w:name w:val="bloc titles"/>
    <w:basedOn w:val="Heading1"/>
    <w:next w:val="Normal"/>
    <w:link w:val="bloctitlesChar"/>
    <w:autoRedefine/>
    <w:qFormat/>
    <w:rsid w:val="0060231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602314"/>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60231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602314"/>
    <w:rPr>
      <w:rFonts w:ascii="Arial" w:eastAsia="Times New Roman" w:hAnsi="Arial" w:cs="Times New Roman"/>
      <w:b/>
      <w:caps/>
      <w:sz w:val="4"/>
      <w:szCs w:val="32"/>
      <w:u w:val="single"/>
    </w:rPr>
  </w:style>
  <w:style w:type="character" w:customStyle="1" w:styleId="UnderlineBoldChar">
    <w:name w:val="Underline Bold Char"/>
    <w:locked/>
    <w:rsid w:val="00602314"/>
    <w:rPr>
      <w:rFonts w:ascii="Times New Roman" w:eastAsia="Times New Roman" w:hAnsi="Times New Roman" w:cs="Calibri"/>
      <w:b/>
      <w:sz w:val="24"/>
      <w:szCs w:val="20"/>
      <w:u w:val="single"/>
    </w:rPr>
  </w:style>
  <w:style w:type="character" w:customStyle="1" w:styleId="tagChar">
    <w:name w:val="%tag Char"/>
    <w:link w:val="tag"/>
    <w:uiPriority w:val="99"/>
    <w:rsid w:val="00602314"/>
    <w:rPr>
      <w:rFonts w:ascii="Garamond" w:eastAsia="Calibri" w:hAnsi="Garamond" w:cs="Times New Roman"/>
      <w:bCs/>
      <w:sz w:val="18"/>
    </w:rPr>
  </w:style>
  <w:style w:type="character" w:customStyle="1" w:styleId="AAAcardChar">
    <w:name w:val="AAAcard Char"/>
    <w:link w:val="AAAcard"/>
    <w:uiPriority w:val="99"/>
    <w:rsid w:val="00602314"/>
    <w:rPr>
      <w:rFonts w:ascii="Arial" w:eastAsia="Times New Roman" w:hAnsi="Arial" w:cs="Times New Roman"/>
    </w:rPr>
  </w:style>
  <w:style w:type="character" w:customStyle="1" w:styleId="underlineCharChar2">
    <w:name w:val="underline Char Char"/>
    <w:rsid w:val="00602314"/>
    <w:rPr>
      <w:rFonts w:ascii="Arial Narrow" w:eastAsia="Times New Roman" w:hAnsi="Arial Narrow" w:cs="Calibri"/>
      <w:sz w:val="24"/>
      <w:u w:val="single"/>
    </w:rPr>
  </w:style>
  <w:style w:type="paragraph" w:customStyle="1" w:styleId="tagstyle0">
    <w:name w:val="tagstyle"/>
    <w:basedOn w:val="Normal"/>
    <w:rsid w:val="00602314"/>
    <w:pPr>
      <w:spacing w:before="100" w:beforeAutospacing="1" w:after="100" w:afterAutospacing="1"/>
    </w:pPr>
  </w:style>
  <w:style w:type="character" w:customStyle="1" w:styleId="newsstorytitle">
    <w:name w:val="news_story_title"/>
    <w:rsid w:val="00602314"/>
  </w:style>
  <w:style w:type="character" w:customStyle="1" w:styleId="yqlink">
    <w:name w:val="yqlink"/>
    <w:rsid w:val="00602314"/>
  </w:style>
  <w:style w:type="character" w:customStyle="1" w:styleId="clbody">
    <w:name w:val="clbody"/>
    <w:rsid w:val="00602314"/>
  </w:style>
  <w:style w:type="character" w:customStyle="1" w:styleId="Boxing">
    <w:name w:val="Boxing"/>
    <w:rsid w:val="00602314"/>
    <w:rPr>
      <w:rFonts w:ascii="Arial Narrow" w:hAnsi="Arial Narrow"/>
      <w:dstrike w:val="0"/>
      <w:sz w:val="20"/>
      <w:bdr w:val="single" w:sz="2" w:space="0" w:color="auto"/>
      <w:vertAlign w:val="baseline"/>
    </w:rPr>
  </w:style>
  <w:style w:type="paragraph" w:customStyle="1" w:styleId="Analyticals">
    <w:name w:val="Analyticals"/>
    <w:basedOn w:val="Normal"/>
    <w:rsid w:val="00602314"/>
  </w:style>
  <w:style w:type="character" w:customStyle="1" w:styleId="norm">
    <w:name w:val="norm"/>
    <w:rsid w:val="00602314"/>
  </w:style>
  <w:style w:type="character" w:customStyle="1" w:styleId="boldandunderlinecharcharcharcharcharcharcharcharcharcharcharcharcharcharcharchar0">
    <w:name w:val="boldandunderlinecharcharcharcharcharcharcharcharcharcharcharcharcharcharcharchar"/>
    <w:rsid w:val="00602314"/>
  </w:style>
  <w:style w:type="character" w:customStyle="1" w:styleId="underlinecharcharcharcharcharcharcharcharcharcharcharcharcharchar0">
    <w:name w:val="underlinecharcharcharcharcharcharcharcharcharcharcharcharcharchar"/>
    <w:rsid w:val="00602314"/>
  </w:style>
  <w:style w:type="character" w:customStyle="1" w:styleId="CharCharCharCharCharChar1Char">
    <w:name w:val="Char Char Char Char Char Char1 Char"/>
    <w:rsid w:val="00602314"/>
    <w:rPr>
      <w:rFonts w:ascii="Times New Roman" w:eastAsia="Times New Roman" w:hAnsi="Times New Roman" w:cs="Times New Roman"/>
      <w:b/>
      <w:sz w:val="24"/>
      <w:szCs w:val="24"/>
    </w:rPr>
  </w:style>
  <w:style w:type="character" w:customStyle="1" w:styleId="emphasis22">
    <w:name w:val="emphasis2"/>
    <w:rsid w:val="0060231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602314"/>
    <w:rPr>
      <w:sz w:val="24"/>
      <w:szCs w:val="24"/>
      <w:lang w:val="en-US" w:eastAsia="en-US" w:bidi="ar-SA"/>
    </w:rPr>
  </w:style>
  <w:style w:type="character" w:customStyle="1" w:styleId="NewTag">
    <w:name w:val="NewTag"/>
    <w:uiPriority w:val="1"/>
    <w:qFormat/>
    <w:rsid w:val="00602314"/>
    <w:rPr>
      <w:rFonts w:ascii="Georgia" w:hAnsi="Georgia"/>
      <w:b/>
      <w:sz w:val="24"/>
    </w:rPr>
  </w:style>
  <w:style w:type="character" w:customStyle="1" w:styleId="searchtools-record-title">
    <w:name w:val="searchtools-record-title"/>
    <w:basedOn w:val="DefaultParagraphFont"/>
    <w:rsid w:val="00602314"/>
  </w:style>
  <w:style w:type="character" w:customStyle="1" w:styleId="rightside">
    <w:name w:val="rightside"/>
    <w:rsid w:val="00602314"/>
  </w:style>
  <w:style w:type="character" w:customStyle="1" w:styleId="flourish">
    <w:name w:val="flourish"/>
    <w:rsid w:val="00602314"/>
  </w:style>
  <w:style w:type="character" w:customStyle="1" w:styleId="style150">
    <w:name w:val="style150"/>
    <w:rsid w:val="00602314"/>
  </w:style>
  <w:style w:type="character" w:customStyle="1" w:styleId="head">
    <w:name w:val="head"/>
    <w:rsid w:val="00602314"/>
  </w:style>
  <w:style w:type="character" w:customStyle="1" w:styleId="apturelink">
    <w:name w:val="apturelink"/>
    <w:rsid w:val="00602314"/>
  </w:style>
  <w:style w:type="character" w:customStyle="1" w:styleId="apturelinkicon">
    <w:name w:val="apturelinkicon"/>
    <w:rsid w:val="00602314"/>
  </w:style>
  <w:style w:type="character" w:customStyle="1" w:styleId="titletxt">
    <w:name w:val="titletxt"/>
    <w:rsid w:val="00602314"/>
  </w:style>
  <w:style w:type="character" w:customStyle="1" w:styleId="colbcopy">
    <w:name w:val="colbcopy"/>
    <w:rsid w:val="00602314"/>
  </w:style>
  <w:style w:type="character" w:customStyle="1" w:styleId="hcard">
    <w:name w:val="hcard"/>
    <w:rsid w:val="00602314"/>
  </w:style>
  <w:style w:type="table" w:styleId="MediumGrid2">
    <w:name w:val="Medium Grid 2"/>
    <w:basedOn w:val="TableNormal"/>
    <w:uiPriority w:val="68"/>
    <w:rsid w:val="0060231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602314"/>
    <w:pPr>
      <w:widowControl/>
      <w:autoSpaceDE/>
      <w:autoSpaceDN/>
      <w:adjustRightInd/>
    </w:pPr>
    <w:rPr>
      <w:rFonts w:ascii="Courier" w:eastAsia="Cambria" w:hAnsi="Courier"/>
      <w:sz w:val="21"/>
      <w:szCs w:val="21"/>
    </w:rPr>
  </w:style>
  <w:style w:type="paragraph" w:customStyle="1" w:styleId="hotroute2">
    <w:name w:val="hotroute"/>
    <w:basedOn w:val="Normal"/>
    <w:qFormat/>
    <w:rsid w:val="00602314"/>
    <w:pPr>
      <w:ind w:left="288"/>
    </w:pPr>
  </w:style>
  <w:style w:type="paragraph" w:customStyle="1" w:styleId="DeleteAnalytics">
    <w:name w:val="Delete Analytics"/>
    <w:basedOn w:val="Heading4"/>
    <w:qFormat/>
    <w:rsid w:val="00602314"/>
    <w:rPr>
      <w:bCs w:val="0"/>
      <w:color w:val="800000"/>
    </w:rPr>
  </w:style>
  <w:style w:type="paragraph" w:customStyle="1" w:styleId="ReallyFuckingSmall0">
    <w:name w:val="Really Fucking Small"/>
    <w:basedOn w:val="Normal"/>
    <w:link w:val="ReallyFuckingSmallChar0"/>
    <w:rsid w:val="00602314"/>
    <w:pPr>
      <w:ind w:left="144"/>
    </w:pPr>
    <w:rPr>
      <w:sz w:val="12"/>
    </w:rPr>
  </w:style>
  <w:style w:type="character" w:customStyle="1" w:styleId="ReallyFuckingSmallChar0">
    <w:name w:val="Really Fucking Small Char"/>
    <w:link w:val="ReallyFuckingSmall0"/>
    <w:rsid w:val="00602314"/>
    <w:rPr>
      <w:rFonts w:ascii="Arial" w:eastAsia="Times New Roman" w:hAnsi="Arial" w:cs="Times New Roman"/>
      <w:sz w:val="12"/>
    </w:rPr>
  </w:style>
  <w:style w:type="paragraph" w:customStyle="1" w:styleId="Boxempahsis">
    <w:name w:val="Box empahsis"/>
    <w:basedOn w:val="Normal"/>
    <w:link w:val="BoxempahsisChar"/>
    <w:qFormat/>
    <w:rsid w:val="0060231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02314"/>
    <w:rPr>
      <w:rFonts w:ascii="Franklin Gothic Heavy" w:eastAsia="Times New Roman" w:hAnsi="Franklin Gothic Heavy" w:cs="Times New Roman"/>
      <w:u w:val="single"/>
      <w:bdr w:val="single" w:sz="4" w:space="0" w:color="auto"/>
    </w:rPr>
  </w:style>
  <w:style w:type="character" w:customStyle="1" w:styleId="Qualified">
    <w:name w:val="Qualified"/>
    <w:rsid w:val="00602314"/>
    <w:rPr>
      <w:rFonts w:asciiTheme="majorHAnsi" w:hAnsiTheme="majorHAnsi"/>
      <w:b/>
      <w:bCs/>
      <w:sz w:val="16"/>
    </w:rPr>
  </w:style>
  <w:style w:type="character" w:customStyle="1" w:styleId="Underline-Highlighted-WFU">
    <w:name w:val="Underline-Highlighted-WFU"/>
    <w:basedOn w:val="DefaultParagraphFont"/>
    <w:uiPriority w:val="1"/>
    <w:qFormat/>
    <w:rsid w:val="0060231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02314"/>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602314"/>
    <w:rPr>
      <w:rFonts w:ascii="Arial" w:eastAsia="Times New Roman" w:hAnsi="Arial" w:cs="Arial"/>
      <w:b/>
      <w:bCs/>
      <w:kern w:val="32"/>
      <w:sz w:val="28"/>
      <w:szCs w:val="32"/>
    </w:rPr>
  </w:style>
  <w:style w:type="character" w:customStyle="1" w:styleId="columntexthead">
    <w:name w:val="columntexthead"/>
    <w:rsid w:val="00602314"/>
  </w:style>
  <w:style w:type="character" w:customStyle="1" w:styleId="instruction">
    <w:name w:val="instruction"/>
    <w:rsid w:val="00602314"/>
  </w:style>
  <w:style w:type="character" w:customStyle="1" w:styleId="listpipe">
    <w:name w:val="listpipe"/>
    <w:rsid w:val="00602314"/>
  </w:style>
  <w:style w:type="character" w:customStyle="1" w:styleId="imagelink">
    <w:name w:val="imagelink"/>
    <w:rsid w:val="00602314"/>
  </w:style>
  <w:style w:type="character" w:customStyle="1" w:styleId="leadin">
    <w:name w:val="leadin"/>
    <w:rsid w:val="00602314"/>
  </w:style>
  <w:style w:type="character" w:customStyle="1" w:styleId="noticiabyline">
    <w:name w:val="noticia_byline"/>
    <w:rsid w:val="00602314"/>
  </w:style>
  <w:style w:type="character" w:customStyle="1" w:styleId="rightnowyahoo">
    <w:name w:val="right_now_yahoo"/>
    <w:rsid w:val="00602314"/>
  </w:style>
  <w:style w:type="character" w:customStyle="1" w:styleId="submittedmeta">
    <w:name w:val="submitted meta"/>
    <w:rsid w:val="00602314"/>
  </w:style>
  <w:style w:type="character" w:customStyle="1" w:styleId="A10">
    <w:name w:val="A10"/>
    <w:uiPriority w:val="99"/>
    <w:rsid w:val="00602314"/>
    <w:rPr>
      <w:color w:val="000000"/>
      <w:sz w:val="12"/>
      <w:szCs w:val="12"/>
    </w:rPr>
  </w:style>
  <w:style w:type="paragraph" w:customStyle="1" w:styleId="Pa7">
    <w:name w:val="Pa7"/>
    <w:basedOn w:val="Default"/>
    <w:next w:val="Default"/>
    <w:uiPriority w:val="99"/>
    <w:qFormat/>
    <w:rsid w:val="00602314"/>
    <w:pPr>
      <w:spacing w:before="280" w:line="221" w:lineRule="atLeast"/>
    </w:pPr>
    <w:rPr>
      <w:rFonts w:ascii="Baskerville" w:hAnsi="Baskerville"/>
      <w:color w:val="auto"/>
    </w:rPr>
  </w:style>
  <w:style w:type="character" w:customStyle="1" w:styleId="AAAunderline">
    <w:name w:val="AAAunderline"/>
    <w:qFormat/>
    <w:rsid w:val="00602314"/>
    <w:rPr>
      <w:b/>
      <w:u w:val="single"/>
    </w:rPr>
  </w:style>
  <w:style w:type="paragraph" w:customStyle="1" w:styleId="IndexHeader">
    <w:name w:val="Index Header"/>
    <w:basedOn w:val="Normal"/>
    <w:rsid w:val="00602314"/>
    <w:pPr>
      <w:ind w:left="-720"/>
      <w:outlineLvl w:val="0"/>
    </w:pPr>
    <w:rPr>
      <w:b/>
      <w:bCs/>
      <w:sz w:val="36"/>
      <w:szCs w:val="20"/>
    </w:rPr>
  </w:style>
  <w:style w:type="character" w:customStyle="1" w:styleId="IndexHeaderChar">
    <w:name w:val="Index Header Char"/>
    <w:rsid w:val="00602314"/>
    <w:rPr>
      <w:rFonts w:ascii="Times New Roman" w:eastAsia="Times New Roman" w:hAnsi="Times New Roman"/>
      <w:b/>
      <w:bCs/>
      <w:sz w:val="36"/>
    </w:rPr>
  </w:style>
  <w:style w:type="paragraph" w:customStyle="1" w:styleId="CardRead">
    <w:name w:val="Card_Read"/>
    <w:basedOn w:val="Normal"/>
    <w:rsid w:val="00602314"/>
    <w:rPr>
      <w:rFonts w:ascii="Times" w:eastAsia="Times" w:hAnsi="Times"/>
      <w:szCs w:val="20"/>
    </w:rPr>
  </w:style>
  <w:style w:type="paragraph" w:customStyle="1" w:styleId="CardNU">
    <w:name w:val="CardNU"/>
    <w:basedOn w:val="Normal"/>
    <w:rsid w:val="00602314"/>
    <w:rPr>
      <w:rFonts w:ascii="Times" w:eastAsia="Times" w:hAnsi="Times"/>
      <w:sz w:val="14"/>
      <w:szCs w:val="20"/>
    </w:rPr>
  </w:style>
  <w:style w:type="paragraph" w:customStyle="1" w:styleId="StyleHeading310pt">
    <w:name w:val="Style Heading 3 + 10 pt"/>
    <w:basedOn w:val="Heading3"/>
    <w:rsid w:val="0060231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602314"/>
    <w:rPr>
      <w:rFonts w:ascii="Times New Roman" w:eastAsia="Times New Roman" w:hAnsi="Times New Roman" w:cs="Arial"/>
      <w:b/>
      <w:bCs/>
      <w:sz w:val="26"/>
      <w:szCs w:val="26"/>
    </w:rPr>
  </w:style>
  <w:style w:type="paragraph" w:customStyle="1" w:styleId="Style30">
    <w:name w:val="Style 3"/>
    <w:basedOn w:val="Normal"/>
    <w:rsid w:val="00602314"/>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602314"/>
    <w:pPr>
      <w:spacing w:after="60"/>
    </w:pPr>
    <w:rPr>
      <w:sz w:val="18"/>
    </w:rPr>
  </w:style>
  <w:style w:type="paragraph" w:customStyle="1" w:styleId="OmniPage8">
    <w:name w:val="OmniPage #8"/>
    <w:basedOn w:val="Normal"/>
    <w:rsid w:val="00602314"/>
    <w:rPr>
      <w:color w:val="000000"/>
      <w:szCs w:val="20"/>
    </w:rPr>
  </w:style>
  <w:style w:type="paragraph" w:customStyle="1" w:styleId="OmniPage2">
    <w:name w:val="OmniPage #2"/>
    <w:basedOn w:val="Normal"/>
    <w:rsid w:val="00602314"/>
    <w:rPr>
      <w:color w:val="000000"/>
      <w:szCs w:val="20"/>
    </w:rPr>
  </w:style>
  <w:style w:type="paragraph" w:customStyle="1" w:styleId="OmniPage6">
    <w:name w:val="OmniPage #6"/>
    <w:basedOn w:val="Normal"/>
    <w:rsid w:val="00602314"/>
    <w:rPr>
      <w:color w:val="000000"/>
      <w:szCs w:val="20"/>
    </w:rPr>
  </w:style>
  <w:style w:type="paragraph" w:customStyle="1" w:styleId="OmniPage7">
    <w:name w:val="OmniPage #7"/>
    <w:basedOn w:val="Normal"/>
    <w:rsid w:val="00602314"/>
    <w:rPr>
      <w:color w:val="000000"/>
      <w:szCs w:val="20"/>
    </w:rPr>
  </w:style>
  <w:style w:type="paragraph" w:customStyle="1" w:styleId="OmniPage11">
    <w:name w:val="OmniPage #11"/>
    <w:basedOn w:val="Normal"/>
    <w:rsid w:val="00602314"/>
    <w:rPr>
      <w:color w:val="000000"/>
      <w:szCs w:val="20"/>
    </w:rPr>
  </w:style>
  <w:style w:type="paragraph" w:customStyle="1" w:styleId="OmniPage12">
    <w:name w:val="OmniPage #12"/>
    <w:basedOn w:val="Normal"/>
    <w:rsid w:val="00602314"/>
    <w:rPr>
      <w:color w:val="000000"/>
      <w:szCs w:val="20"/>
    </w:rPr>
  </w:style>
  <w:style w:type="paragraph" w:customStyle="1" w:styleId="OmniPage13">
    <w:name w:val="OmniPage #13"/>
    <w:basedOn w:val="Normal"/>
    <w:rsid w:val="00602314"/>
    <w:rPr>
      <w:color w:val="000000"/>
      <w:szCs w:val="20"/>
    </w:rPr>
  </w:style>
  <w:style w:type="paragraph" w:customStyle="1" w:styleId="OmniPage14">
    <w:name w:val="OmniPage #14"/>
    <w:basedOn w:val="Normal"/>
    <w:rsid w:val="00602314"/>
    <w:rPr>
      <w:color w:val="000000"/>
      <w:szCs w:val="20"/>
    </w:rPr>
  </w:style>
  <w:style w:type="paragraph" w:customStyle="1" w:styleId="OmniPage15">
    <w:name w:val="OmniPage #15"/>
    <w:basedOn w:val="Normal"/>
    <w:rsid w:val="00602314"/>
    <w:rPr>
      <w:color w:val="000000"/>
      <w:szCs w:val="20"/>
    </w:rPr>
  </w:style>
  <w:style w:type="paragraph" w:customStyle="1" w:styleId="OmniPage17">
    <w:name w:val="OmniPage #17"/>
    <w:basedOn w:val="Normal"/>
    <w:rsid w:val="00602314"/>
    <w:rPr>
      <w:color w:val="000000"/>
      <w:szCs w:val="20"/>
    </w:rPr>
  </w:style>
  <w:style w:type="paragraph" w:customStyle="1" w:styleId="OmniPage19">
    <w:name w:val="OmniPage #19"/>
    <w:basedOn w:val="Normal"/>
    <w:rsid w:val="00602314"/>
    <w:rPr>
      <w:color w:val="000000"/>
      <w:szCs w:val="20"/>
    </w:rPr>
  </w:style>
  <w:style w:type="paragraph" w:customStyle="1" w:styleId="OmniPage20">
    <w:name w:val="OmniPage #20"/>
    <w:basedOn w:val="Normal"/>
    <w:rsid w:val="00602314"/>
    <w:rPr>
      <w:color w:val="000000"/>
      <w:szCs w:val="20"/>
    </w:rPr>
  </w:style>
  <w:style w:type="paragraph" w:customStyle="1" w:styleId="OmniPage21">
    <w:name w:val="OmniPage #21"/>
    <w:basedOn w:val="Normal"/>
    <w:rsid w:val="00602314"/>
    <w:rPr>
      <w:color w:val="000000"/>
      <w:szCs w:val="20"/>
    </w:rPr>
  </w:style>
  <w:style w:type="paragraph" w:customStyle="1" w:styleId="OmniPage22">
    <w:name w:val="OmniPage #22"/>
    <w:basedOn w:val="Normal"/>
    <w:rsid w:val="00602314"/>
    <w:rPr>
      <w:color w:val="000000"/>
      <w:szCs w:val="20"/>
    </w:rPr>
  </w:style>
  <w:style w:type="paragraph" w:customStyle="1" w:styleId="OmniPage25">
    <w:name w:val="OmniPage #25"/>
    <w:basedOn w:val="Normal"/>
    <w:rsid w:val="00602314"/>
    <w:rPr>
      <w:color w:val="000000"/>
      <w:szCs w:val="20"/>
    </w:rPr>
  </w:style>
  <w:style w:type="paragraph" w:customStyle="1" w:styleId="OmniPage18">
    <w:name w:val="OmniPage #18"/>
    <w:basedOn w:val="Normal"/>
    <w:rsid w:val="00602314"/>
    <w:rPr>
      <w:color w:val="000000"/>
      <w:szCs w:val="20"/>
    </w:rPr>
  </w:style>
  <w:style w:type="paragraph" w:customStyle="1" w:styleId="OmniPage26">
    <w:name w:val="OmniPage #26"/>
    <w:basedOn w:val="Normal"/>
    <w:rsid w:val="00602314"/>
    <w:rPr>
      <w:color w:val="000000"/>
      <w:szCs w:val="20"/>
    </w:rPr>
  </w:style>
  <w:style w:type="character" w:customStyle="1" w:styleId="iagsheaderlarge">
    <w:name w:val="iags_header_large"/>
    <w:rsid w:val="00602314"/>
  </w:style>
  <w:style w:type="paragraph" w:customStyle="1" w:styleId="OmniPage9">
    <w:name w:val="OmniPage #9"/>
    <w:basedOn w:val="Normal"/>
    <w:rsid w:val="00602314"/>
    <w:rPr>
      <w:color w:val="000000"/>
      <w:szCs w:val="20"/>
    </w:rPr>
  </w:style>
  <w:style w:type="paragraph" w:customStyle="1" w:styleId="OmniPage5">
    <w:name w:val="OmniPage #5"/>
    <w:basedOn w:val="Normal"/>
    <w:rsid w:val="00602314"/>
    <w:rPr>
      <w:color w:val="000000"/>
      <w:szCs w:val="20"/>
    </w:rPr>
  </w:style>
  <w:style w:type="character" w:customStyle="1" w:styleId="style12char0">
    <w:name w:val="style12char"/>
    <w:rsid w:val="00602314"/>
  </w:style>
  <w:style w:type="character" w:customStyle="1" w:styleId="charchar2">
    <w:name w:val="charchar2"/>
    <w:rsid w:val="00602314"/>
  </w:style>
  <w:style w:type="character" w:customStyle="1" w:styleId="style11char0">
    <w:name w:val="style11char"/>
    <w:rsid w:val="00602314"/>
  </w:style>
  <w:style w:type="paragraph" w:customStyle="1" w:styleId="CitesandCardText">
    <w:name w:val="Cites and Card Text"/>
    <w:basedOn w:val="Normal"/>
    <w:rsid w:val="00602314"/>
  </w:style>
  <w:style w:type="paragraph" w:styleId="List2">
    <w:name w:val="List 2"/>
    <w:basedOn w:val="Default"/>
    <w:next w:val="Default"/>
    <w:rsid w:val="00602314"/>
    <w:rPr>
      <w:color w:val="auto"/>
    </w:rPr>
  </w:style>
  <w:style w:type="paragraph" w:customStyle="1" w:styleId="Style16">
    <w:name w:val="Style 16"/>
    <w:basedOn w:val="Normal"/>
    <w:rsid w:val="00602314"/>
    <w:pPr>
      <w:autoSpaceDE w:val="0"/>
      <w:autoSpaceDN w:val="0"/>
      <w:adjustRightInd w:val="0"/>
    </w:pPr>
  </w:style>
  <w:style w:type="paragraph" w:customStyle="1" w:styleId="smalltext2">
    <w:name w:val="smalltext"/>
    <w:basedOn w:val="Normal"/>
    <w:link w:val="smalltextChar0"/>
    <w:rsid w:val="00602314"/>
  </w:style>
  <w:style w:type="character" w:customStyle="1" w:styleId="smalltextChar0">
    <w:name w:val="smalltext Char"/>
    <w:link w:val="smalltext2"/>
    <w:rsid w:val="00602314"/>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602314"/>
    <w:pPr>
      <w:spacing w:after="120"/>
    </w:pPr>
    <w:rPr>
      <w:color w:val="auto"/>
    </w:rPr>
  </w:style>
  <w:style w:type="paragraph" w:customStyle="1" w:styleId="headingChar">
    <w:name w:val="heading Char"/>
    <w:basedOn w:val="Normal"/>
    <w:rsid w:val="00602314"/>
    <w:pPr>
      <w:jc w:val="center"/>
    </w:pPr>
    <w:rPr>
      <w:rFonts w:ascii="Arial Black" w:hAnsi="Arial Black"/>
      <w:b/>
      <w:sz w:val="36"/>
      <w:u w:val="single"/>
    </w:rPr>
  </w:style>
  <w:style w:type="character" w:customStyle="1" w:styleId="boldunderlineCharChar0">
    <w:name w:val="boldunderline Char Char"/>
    <w:rsid w:val="00602314"/>
    <w:rPr>
      <w:b/>
      <w:sz w:val="22"/>
      <w:szCs w:val="24"/>
      <w:u w:val="single"/>
      <w:lang w:val="en-US" w:eastAsia="en-US" w:bidi="ar-SA"/>
    </w:rPr>
  </w:style>
  <w:style w:type="paragraph" w:customStyle="1" w:styleId="Bullets-squares">
    <w:name w:val="Bullets - squares"/>
    <w:basedOn w:val="Normal"/>
    <w:next w:val="Normal"/>
    <w:rsid w:val="00602314"/>
    <w:pPr>
      <w:numPr>
        <w:numId w:val="37"/>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602314"/>
    <w:rPr>
      <w:rFonts w:ascii="Times New Roman" w:eastAsia="Times New Roman" w:hAnsi="Times New Roman" w:cs="Times New Roman"/>
      <w:sz w:val="16"/>
      <w:szCs w:val="22"/>
    </w:rPr>
  </w:style>
  <w:style w:type="character" w:customStyle="1" w:styleId="Size8Char">
    <w:name w:val="Size 8 Char"/>
    <w:link w:val="Size8"/>
    <w:rsid w:val="00602314"/>
    <w:rPr>
      <w:rFonts w:ascii="Times New Roman" w:eastAsia="Times New Roman" w:hAnsi="Times New Roman" w:cs="Times New Roman"/>
      <w:sz w:val="16"/>
      <w:szCs w:val="22"/>
    </w:rPr>
  </w:style>
  <w:style w:type="paragraph" w:customStyle="1" w:styleId="RegularCite">
    <w:name w:val="Regular Cite"/>
    <w:qFormat/>
    <w:rsid w:val="00602314"/>
    <w:rPr>
      <w:rFonts w:ascii="Times New Roman" w:eastAsia="Times New Roman" w:hAnsi="Times New Roman" w:cs="Times New Roman"/>
      <w:sz w:val="20"/>
      <w:szCs w:val="22"/>
    </w:rPr>
  </w:style>
  <w:style w:type="character" w:customStyle="1" w:styleId="eudoraheader">
    <w:name w:val="eudoraheader"/>
    <w:rsid w:val="00602314"/>
  </w:style>
  <w:style w:type="character" w:customStyle="1" w:styleId="emailstyle26">
    <w:name w:val="emailstyle26"/>
    <w:rsid w:val="00602314"/>
  </w:style>
  <w:style w:type="paragraph" w:customStyle="1" w:styleId="context">
    <w:name w:val="context"/>
    <w:basedOn w:val="Normal"/>
    <w:rsid w:val="00602314"/>
    <w:pPr>
      <w:spacing w:before="100" w:beforeAutospacing="1" w:after="100" w:afterAutospacing="1"/>
    </w:pPr>
  </w:style>
  <w:style w:type="character" w:customStyle="1" w:styleId="sendtofriend">
    <w:name w:val="sendtofriend"/>
    <w:rsid w:val="00602314"/>
  </w:style>
  <w:style w:type="character" w:customStyle="1" w:styleId="pagetype">
    <w:name w:val="pagetype"/>
    <w:rsid w:val="00602314"/>
  </w:style>
  <w:style w:type="character" w:customStyle="1" w:styleId="byl">
    <w:name w:val="byl"/>
    <w:rsid w:val="00602314"/>
  </w:style>
  <w:style w:type="character" w:customStyle="1" w:styleId="byd">
    <w:name w:val="byd"/>
    <w:rsid w:val="00602314"/>
  </w:style>
  <w:style w:type="paragraph" w:customStyle="1" w:styleId="Size6">
    <w:name w:val="Size 6"/>
    <w:link w:val="Size6Char"/>
    <w:qFormat/>
    <w:rsid w:val="00602314"/>
    <w:rPr>
      <w:rFonts w:ascii="Times New Roman" w:eastAsia="Times New Roman" w:hAnsi="Times New Roman" w:cs="Times New Roman"/>
      <w:sz w:val="16"/>
      <w:szCs w:val="22"/>
    </w:rPr>
  </w:style>
  <w:style w:type="character" w:customStyle="1" w:styleId="Size6Char">
    <w:name w:val="Size 6 Char"/>
    <w:link w:val="Size6"/>
    <w:rsid w:val="00602314"/>
    <w:rPr>
      <w:rFonts w:ascii="Times New Roman" w:eastAsia="Times New Roman" w:hAnsi="Times New Roman" w:cs="Times New Roman"/>
      <w:sz w:val="16"/>
      <w:szCs w:val="22"/>
    </w:rPr>
  </w:style>
  <w:style w:type="character" w:customStyle="1" w:styleId="underliningchar0">
    <w:name w:val="underliningchar"/>
    <w:rsid w:val="00602314"/>
  </w:style>
  <w:style w:type="paragraph" w:customStyle="1" w:styleId="TxBrp11">
    <w:name w:val="TxBr_p11"/>
    <w:basedOn w:val="Normal"/>
    <w:rsid w:val="00602314"/>
    <w:pPr>
      <w:tabs>
        <w:tab w:val="left" w:pos="204"/>
      </w:tabs>
      <w:autoSpaceDE w:val="0"/>
      <w:autoSpaceDN w:val="0"/>
      <w:adjustRightInd w:val="0"/>
      <w:spacing w:line="240" w:lineRule="atLeast"/>
      <w:jc w:val="both"/>
    </w:pPr>
  </w:style>
  <w:style w:type="paragraph" w:customStyle="1" w:styleId="TxBrp15">
    <w:name w:val="TxBr_p15"/>
    <w:basedOn w:val="Normal"/>
    <w:rsid w:val="00602314"/>
    <w:pPr>
      <w:tabs>
        <w:tab w:val="left" w:pos="1661"/>
      </w:tabs>
      <w:autoSpaceDE w:val="0"/>
      <w:autoSpaceDN w:val="0"/>
      <w:adjustRightInd w:val="0"/>
      <w:spacing w:line="300" w:lineRule="atLeast"/>
      <w:ind w:left="1282"/>
      <w:jc w:val="both"/>
    </w:pPr>
  </w:style>
  <w:style w:type="paragraph" w:customStyle="1" w:styleId="TxBrp16">
    <w:name w:val="TxBr_p16"/>
    <w:basedOn w:val="Normal"/>
    <w:rsid w:val="00602314"/>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602314"/>
    <w:pPr>
      <w:tabs>
        <w:tab w:val="left" w:pos="204"/>
      </w:tabs>
      <w:autoSpaceDE w:val="0"/>
      <w:autoSpaceDN w:val="0"/>
      <w:adjustRightInd w:val="0"/>
      <w:spacing w:line="300" w:lineRule="atLeast"/>
      <w:jc w:val="both"/>
    </w:pPr>
  </w:style>
  <w:style w:type="paragraph" w:customStyle="1" w:styleId="TxBrp3">
    <w:name w:val="TxBr_p3"/>
    <w:basedOn w:val="Normal"/>
    <w:rsid w:val="00602314"/>
    <w:pPr>
      <w:tabs>
        <w:tab w:val="left" w:pos="1581"/>
      </w:tabs>
      <w:autoSpaceDE w:val="0"/>
      <w:autoSpaceDN w:val="0"/>
      <w:adjustRightInd w:val="0"/>
      <w:spacing w:line="300" w:lineRule="atLeast"/>
      <w:ind w:left="1203"/>
      <w:jc w:val="both"/>
    </w:pPr>
  </w:style>
  <w:style w:type="paragraph" w:customStyle="1" w:styleId="TxBrp4">
    <w:name w:val="TxBr_p4"/>
    <w:basedOn w:val="Normal"/>
    <w:rsid w:val="00602314"/>
    <w:pPr>
      <w:tabs>
        <w:tab w:val="left" w:pos="1371"/>
      </w:tabs>
      <w:autoSpaceDE w:val="0"/>
      <w:autoSpaceDN w:val="0"/>
      <w:adjustRightInd w:val="0"/>
      <w:spacing w:line="240" w:lineRule="atLeast"/>
      <w:ind w:left="993"/>
      <w:jc w:val="both"/>
    </w:pPr>
  </w:style>
  <w:style w:type="paragraph" w:customStyle="1" w:styleId="TxBrp6">
    <w:name w:val="TxBr_p6"/>
    <w:basedOn w:val="Normal"/>
    <w:rsid w:val="00602314"/>
    <w:pPr>
      <w:tabs>
        <w:tab w:val="left" w:pos="204"/>
      </w:tabs>
      <w:autoSpaceDE w:val="0"/>
      <w:autoSpaceDN w:val="0"/>
      <w:adjustRightInd w:val="0"/>
      <w:spacing w:line="300" w:lineRule="atLeast"/>
    </w:pPr>
  </w:style>
  <w:style w:type="paragraph" w:customStyle="1" w:styleId="TxBrp5">
    <w:name w:val="TxBr_p5"/>
    <w:basedOn w:val="Normal"/>
    <w:rsid w:val="00602314"/>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602314"/>
    <w:pPr>
      <w:tabs>
        <w:tab w:val="left" w:pos="204"/>
      </w:tabs>
      <w:autoSpaceDE w:val="0"/>
      <w:autoSpaceDN w:val="0"/>
      <w:adjustRightInd w:val="0"/>
      <w:spacing w:line="300" w:lineRule="atLeast"/>
    </w:pPr>
  </w:style>
  <w:style w:type="paragraph" w:customStyle="1" w:styleId="TxBrp10">
    <w:name w:val="TxBr_p10"/>
    <w:basedOn w:val="Normal"/>
    <w:rsid w:val="00602314"/>
    <w:pPr>
      <w:tabs>
        <w:tab w:val="left" w:pos="204"/>
      </w:tabs>
      <w:autoSpaceDE w:val="0"/>
      <w:autoSpaceDN w:val="0"/>
      <w:adjustRightInd w:val="0"/>
      <w:spacing w:line="300" w:lineRule="atLeast"/>
      <w:jc w:val="both"/>
    </w:pPr>
  </w:style>
  <w:style w:type="paragraph" w:customStyle="1" w:styleId="TxBrp25">
    <w:name w:val="TxBr_p25"/>
    <w:basedOn w:val="Normal"/>
    <w:rsid w:val="00602314"/>
    <w:pPr>
      <w:tabs>
        <w:tab w:val="left" w:pos="204"/>
      </w:tabs>
      <w:autoSpaceDE w:val="0"/>
      <w:autoSpaceDN w:val="0"/>
      <w:adjustRightInd w:val="0"/>
      <w:spacing w:line="300" w:lineRule="atLeast"/>
      <w:jc w:val="both"/>
    </w:pPr>
  </w:style>
  <w:style w:type="paragraph" w:customStyle="1" w:styleId="TxBrp8">
    <w:name w:val="TxBr_p8"/>
    <w:basedOn w:val="Normal"/>
    <w:rsid w:val="00602314"/>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602314"/>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602314"/>
    <w:pPr>
      <w:tabs>
        <w:tab w:val="left" w:pos="2931"/>
      </w:tabs>
      <w:autoSpaceDE w:val="0"/>
      <w:autoSpaceDN w:val="0"/>
      <w:adjustRightInd w:val="0"/>
      <w:spacing w:line="300" w:lineRule="atLeast"/>
      <w:ind w:left="2552"/>
      <w:jc w:val="both"/>
    </w:pPr>
  </w:style>
  <w:style w:type="character" w:customStyle="1" w:styleId="adtext124">
    <w:name w:val="adtext124"/>
    <w:rsid w:val="00602314"/>
    <w:rPr>
      <w:vanish w:val="0"/>
      <w:webHidden w:val="0"/>
      <w:color w:val="999999"/>
      <w:sz w:val="12"/>
      <w:szCs w:val="12"/>
      <w:specVanish/>
    </w:rPr>
  </w:style>
  <w:style w:type="paragraph" w:customStyle="1" w:styleId="CardsFont8pt">
    <w:name w:val="Cards + Font: 8 pt"/>
    <w:basedOn w:val="Normal"/>
    <w:rsid w:val="00602314"/>
    <w:pPr>
      <w:autoSpaceDE w:val="0"/>
      <w:autoSpaceDN w:val="0"/>
      <w:adjustRightInd w:val="0"/>
      <w:ind w:left="432" w:right="432"/>
      <w:jc w:val="both"/>
    </w:pPr>
    <w:rPr>
      <w:szCs w:val="20"/>
    </w:rPr>
  </w:style>
  <w:style w:type="character" w:customStyle="1" w:styleId="CardsFont8ptChar">
    <w:name w:val="Cards + Font: 8 pt Char"/>
    <w:rsid w:val="00602314"/>
    <w:rPr>
      <w:sz w:val="16"/>
    </w:rPr>
  </w:style>
  <w:style w:type="character" w:customStyle="1" w:styleId="TagLineCharChar">
    <w:name w:val="Tag Line Char Char"/>
    <w:rsid w:val="00602314"/>
    <w:rPr>
      <w:rFonts w:cs="Arial"/>
      <w:b/>
      <w:bCs/>
      <w:iCs/>
      <w:sz w:val="24"/>
      <w:szCs w:val="28"/>
      <w:lang w:val="en-US" w:eastAsia="en-US" w:bidi="ar-SA"/>
    </w:rPr>
  </w:style>
  <w:style w:type="paragraph" w:customStyle="1" w:styleId="published">
    <w:name w:val="published"/>
    <w:basedOn w:val="Normal"/>
    <w:rsid w:val="00602314"/>
    <w:pPr>
      <w:spacing w:before="100" w:beforeAutospacing="1" w:after="100" w:afterAutospacing="1"/>
    </w:pPr>
  </w:style>
  <w:style w:type="character" w:customStyle="1" w:styleId="articlecommentcount">
    <w:name w:val="article_comment_count"/>
    <w:rsid w:val="00602314"/>
  </w:style>
  <w:style w:type="character" w:customStyle="1" w:styleId="articlerecommendcount">
    <w:name w:val="article_recommend_count"/>
    <w:rsid w:val="00602314"/>
  </w:style>
  <w:style w:type="character" w:customStyle="1" w:styleId="normaltext1">
    <w:name w:val="normal_text"/>
    <w:rsid w:val="00602314"/>
  </w:style>
  <w:style w:type="paragraph" w:customStyle="1" w:styleId="storytimestamp">
    <w:name w:val="storytimestamp"/>
    <w:basedOn w:val="Normal"/>
    <w:rsid w:val="00602314"/>
    <w:pPr>
      <w:spacing w:before="100" w:beforeAutospacing="1" w:after="100" w:afterAutospacing="1"/>
    </w:pPr>
  </w:style>
  <w:style w:type="character" w:customStyle="1" w:styleId="story-byline">
    <w:name w:val="story-byline"/>
    <w:rsid w:val="00602314"/>
  </w:style>
  <w:style w:type="character" w:customStyle="1" w:styleId="story-titleline">
    <w:name w:val="story-titleline"/>
    <w:rsid w:val="00602314"/>
  </w:style>
  <w:style w:type="paragraph" w:styleId="ListBullet2">
    <w:name w:val="List Bullet 2"/>
    <w:basedOn w:val="Normal"/>
    <w:rsid w:val="00602314"/>
    <w:pPr>
      <w:tabs>
        <w:tab w:val="num" w:pos="1440"/>
      </w:tabs>
      <w:ind w:left="1440" w:hanging="360"/>
    </w:pPr>
    <w:rPr>
      <w:b/>
      <w:szCs w:val="44"/>
    </w:rPr>
  </w:style>
  <w:style w:type="paragraph" w:customStyle="1" w:styleId="Cardnotunderlined0">
    <w:name w:val="Card not underlined"/>
    <w:basedOn w:val="Normal"/>
    <w:rsid w:val="00602314"/>
    <w:rPr>
      <w:color w:val="000000"/>
      <w:sz w:val="10"/>
    </w:rPr>
  </w:style>
  <w:style w:type="character" w:customStyle="1" w:styleId="UnderlineCardChar1">
    <w:name w:val="Underline Card Char"/>
    <w:rsid w:val="00602314"/>
    <w:rPr>
      <w:sz w:val="22"/>
      <w:szCs w:val="24"/>
      <w:u w:val="single"/>
      <w:lang w:val="en-US" w:eastAsia="en-US" w:bidi="ar-SA"/>
    </w:rPr>
  </w:style>
  <w:style w:type="character" w:customStyle="1" w:styleId="SourcesCharChar1">
    <w:name w:val="Sources Char Char1"/>
    <w:rsid w:val="00602314"/>
    <w:rPr>
      <w:rFonts w:cs="Arial"/>
      <w:b/>
      <w:bCs/>
      <w:iCs/>
      <w:sz w:val="24"/>
      <w:szCs w:val="28"/>
      <w:lang w:val="en-US" w:eastAsia="en-US" w:bidi="ar-SA"/>
    </w:rPr>
  </w:style>
  <w:style w:type="paragraph" w:customStyle="1" w:styleId="OmniPage3">
    <w:name w:val="OmniPage #3"/>
    <w:basedOn w:val="Normal"/>
    <w:rsid w:val="00602314"/>
    <w:rPr>
      <w:color w:val="000000"/>
      <w:szCs w:val="20"/>
    </w:rPr>
  </w:style>
  <w:style w:type="paragraph" w:customStyle="1" w:styleId="OmniPage16">
    <w:name w:val="OmniPage #16"/>
    <w:basedOn w:val="Normal"/>
    <w:rsid w:val="00602314"/>
    <w:rPr>
      <w:color w:val="000000"/>
      <w:szCs w:val="20"/>
    </w:rPr>
  </w:style>
  <w:style w:type="paragraph" w:customStyle="1" w:styleId="OmniPage23">
    <w:name w:val="OmniPage #23"/>
    <w:basedOn w:val="Normal"/>
    <w:rsid w:val="00602314"/>
    <w:rPr>
      <w:color w:val="000000"/>
      <w:szCs w:val="20"/>
    </w:rPr>
  </w:style>
  <w:style w:type="paragraph" w:customStyle="1" w:styleId="OmniPage24">
    <w:name w:val="OmniPage #24"/>
    <w:basedOn w:val="Normal"/>
    <w:rsid w:val="00602314"/>
    <w:rPr>
      <w:color w:val="000000"/>
      <w:szCs w:val="20"/>
    </w:rPr>
  </w:style>
  <w:style w:type="paragraph" w:customStyle="1" w:styleId="OmniPage27">
    <w:name w:val="OmniPage #27"/>
    <w:basedOn w:val="Normal"/>
    <w:rsid w:val="00602314"/>
    <w:rPr>
      <w:color w:val="000000"/>
      <w:szCs w:val="20"/>
    </w:rPr>
  </w:style>
  <w:style w:type="paragraph" w:customStyle="1" w:styleId="OmniPage28">
    <w:name w:val="OmniPage #28"/>
    <w:basedOn w:val="Normal"/>
    <w:rsid w:val="00602314"/>
    <w:rPr>
      <w:color w:val="000000"/>
      <w:szCs w:val="20"/>
    </w:rPr>
  </w:style>
  <w:style w:type="paragraph" w:customStyle="1" w:styleId="OmniPage29">
    <w:name w:val="OmniPage #29"/>
    <w:basedOn w:val="Normal"/>
    <w:rsid w:val="00602314"/>
    <w:rPr>
      <w:color w:val="000000"/>
      <w:szCs w:val="20"/>
    </w:rPr>
  </w:style>
  <w:style w:type="paragraph" w:customStyle="1" w:styleId="OmniPage30">
    <w:name w:val="OmniPage #30"/>
    <w:basedOn w:val="Normal"/>
    <w:rsid w:val="00602314"/>
    <w:rPr>
      <w:color w:val="000000"/>
      <w:szCs w:val="20"/>
    </w:rPr>
  </w:style>
  <w:style w:type="paragraph" w:customStyle="1" w:styleId="OmniPage31">
    <w:name w:val="OmniPage #31"/>
    <w:basedOn w:val="Normal"/>
    <w:rsid w:val="00602314"/>
    <w:rPr>
      <w:color w:val="000000"/>
      <w:szCs w:val="20"/>
    </w:rPr>
  </w:style>
  <w:style w:type="paragraph" w:customStyle="1" w:styleId="OmniPage32">
    <w:name w:val="OmniPage #32"/>
    <w:basedOn w:val="Normal"/>
    <w:rsid w:val="00602314"/>
    <w:rPr>
      <w:color w:val="000000"/>
      <w:szCs w:val="20"/>
    </w:rPr>
  </w:style>
  <w:style w:type="paragraph" w:customStyle="1" w:styleId="OmniPage33">
    <w:name w:val="OmniPage #33"/>
    <w:basedOn w:val="Normal"/>
    <w:rsid w:val="00602314"/>
    <w:rPr>
      <w:color w:val="000000"/>
      <w:szCs w:val="20"/>
    </w:rPr>
  </w:style>
  <w:style w:type="paragraph" w:customStyle="1" w:styleId="OmniPage34">
    <w:name w:val="OmniPage #34"/>
    <w:basedOn w:val="Normal"/>
    <w:rsid w:val="00602314"/>
    <w:rPr>
      <w:color w:val="000000"/>
      <w:szCs w:val="20"/>
    </w:rPr>
  </w:style>
  <w:style w:type="paragraph" w:customStyle="1" w:styleId="OmniPage35">
    <w:name w:val="OmniPage #35"/>
    <w:basedOn w:val="Normal"/>
    <w:rsid w:val="00602314"/>
    <w:rPr>
      <w:color w:val="000000"/>
      <w:szCs w:val="20"/>
    </w:rPr>
  </w:style>
  <w:style w:type="paragraph" w:customStyle="1" w:styleId="OmniPage36">
    <w:name w:val="OmniPage #36"/>
    <w:basedOn w:val="Normal"/>
    <w:rsid w:val="00602314"/>
    <w:rPr>
      <w:color w:val="000000"/>
      <w:szCs w:val="20"/>
    </w:rPr>
  </w:style>
  <w:style w:type="paragraph" w:customStyle="1" w:styleId="OmniPage37">
    <w:name w:val="OmniPage #37"/>
    <w:basedOn w:val="Normal"/>
    <w:rsid w:val="00602314"/>
    <w:rPr>
      <w:color w:val="000000"/>
      <w:szCs w:val="20"/>
    </w:rPr>
  </w:style>
  <w:style w:type="paragraph" w:customStyle="1" w:styleId="OmniPage38">
    <w:name w:val="OmniPage #38"/>
    <w:basedOn w:val="Normal"/>
    <w:rsid w:val="00602314"/>
    <w:rPr>
      <w:color w:val="000000"/>
      <w:szCs w:val="20"/>
    </w:rPr>
  </w:style>
  <w:style w:type="paragraph" w:customStyle="1" w:styleId="OmniPage39">
    <w:name w:val="OmniPage #39"/>
    <w:basedOn w:val="Normal"/>
    <w:rsid w:val="00602314"/>
    <w:rPr>
      <w:color w:val="000000"/>
      <w:szCs w:val="20"/>
    </w:rPr>
  </w:style>
  <w:style w:type="paragraph" w:customStyle="1" w:styleId="OmniPage40">
    <w:name w:val="OmniPage #40"/>
    <w:basedOn w:val="Normal"/>
    <w:rsid w:val="00602314"/>
    <w:rPr>
      <w:color w:val="000000"/>
      <w:szCs w:val="20"/>
    </w:rPr>
  </w:style>
  <w:style w:type="paragraph" w:customStyle="1" w:styleId="OmniPage41">
    <w:name w:val="OmniPage #41"/>
    <w:basedOn w:val="Normal"/>
    <w:rsid w:val="00602314"/>
    <w:rPr>
      <w:color w:val="000000"/>
      <w:szCs w:val="20"/>
    </w:rPr>
  </w:style>
  <w:style w:type="paragraph" w:customStyle="1" w:styleId="OmniPage42">
    <w:name w:val="OmniPage #42"/>
    <w:basedOn w:val="Normal"/>
    <w:rsid w:val="00602314"/>
    <w:rPr>
      <w:color w:val="000000"/>
      <w:szCs w:val="20"/>
    </w:rPr>
  </w:style>
  <w:style w:type="paragraph" w:customStyle="1" w:styleId="OmniPage43">
    <w:name w:val="OmniPage #43"/>
    <w:basedOn w:val="Normal"/>
    <w:rsid w:val="00602314"/>
    <w:rPr>
      <w:color w:val="000000"/>
      <w:szCs w:val="20"/>
    </w:rPr>
  </w:style>
  <w:style w:type="paragraph" w:customStyle="1" w:styleId="OmniPage44">
    <w:name w:val="OmniPage #44"/>
    <w:basedOn w:val="Normal"/>
    <w:rsid w:val="00602314"/>
    <w:rPr>
      <w:color w:val="000000"/>
      <w:szCs w:val="20"/>
    </w:rPr>
  </w:style>
  <w:style w:type="paragraph" w:customStyle="1" w:styleId="OmniPage45">
    <w:name w:val="OmniPage #45"/>
    <w:basedOn w:val="Normal"/>
    <w:rsid w:val="00602314"/>
    <w:rPr>
      <w:color w:val="000000"/>
      <w:szCs w:val="20"/>
    </w:rPr>
  </w:style>
  <w:style w:type="paragraph" w:customStyle="1" w:styleId="OmniPage46">
    <w:name w:val="OmniPage #46"/>
    <w:basedOn w:val="Normal"/>
    <w:rsid w:val="00602314"/>
    <w:rPr>
      <w:color w:val="000000"/>
      <w:szCs w:val="20"/>
    </w:rPr>
  </w:style>
  <w:style w:type="paragraph" w:customStyle="1" w:styleId="OmniPage47">
    <w:name w:val="OmniPage #47"/>
    <w:basedOn w:val="Normal"/>
    <w:rsid w:val="00602314"/>
    <w:rPr>
      <w:color w:val="000000"/>
      <w:szCs w:val="20"/>
    </w:rPr>
  </w:style>
  <w:style w:type="paragraph" w:customStyle="1" w:styleId="OmniPage48">
    <w:name w:val="OmniPage #48"/>
    <w:basedOn w:val="Normal"/>
    <w:rsid w:val="00602314"/>
    <w:rPr>
      <w:color w:val="000000"/>
      <w:szCs w:val="20"/>
    </w:rPr>
  </w:style>
  <w:style w:type="paragraph" w:customStyle="1" w:styleId="OmniPage49">
    <w:name w:val="OmniPage #49"/>
    <w:basedOn w:val="Normal"/>
    <w:rsid w:val="00602314"/>
    <w:rPr>
      <w:color w:val="000000"/>
      <w:szCs w:val="20"/>
    </w:rPr>
  </w:style>
  <w:style w:type="paragraph" w:customStyle="1" w:styleId="OmniPage50">
    <w:name w:val="OmniPage #50"/>
    <w:basedOn w:val="Normal"/>
    <w:rsid w:val="00602314"/>
    <w:rPr>
      <w:color w:val="000000"/>
      <w:szCs w:val="20"/>
    </w:rPr>
  </w:style>
  <w:style w:type="paragraph" w:customStyle="1" w:styleId="OmniPage51">
    <w:name w:val="OmniPage #51"/>
    <w:basedOn w:val="Normal"/>
    <w:rsid w:val="00602314"/>
    <w:rPr>
      <w:color w:val="000000"/>
      <w:szCs w:val="20"/>
    </w:rPr>
  </w:style>
  <w:style w:type="paragraph" w:customStyle="1" w:styleId="OmniPage52">
    <w:name w:val="OmniPage #52"/>
    <w:basedOn w:val="Normal"/>
    <w:rsid w:val="00602314"/>
    <w:rPr>
      <w:color w:val="000000"/>
      <w:szCs w:val="20"/>
    </w:rPr>
  </w:style>
  <w:style w:type="paragraph" w:customStyle="1" w:styleId="OmniPage53">
    <w:name w:val="OmniPage #53"/>
    <w:basedOn w:val="Normal"/>
    <w:rsid w:val="00602314"/>
    <w:rPr>
      <w:color w:val="000000"/>
      <w:szCs w:val="20"/>
    </w:rPr>
  </w:style>
  <w:style w:type="paragraph" w:customStyle="1" w:styleId="OmniPage54">
    <w:name w:val="OmniPage #54"/>
    <w:basedOn w:val="Normal"/>
    <w:rsid w:val="00602314"/>
    <w:rPr>
      <w:color w:val="000000"/>
      <w:szCs w:val="20"/>
    </w:rPr>
  </w:style>
  <w:style w:type="paragraph" w:customStyle="1" w:styleId="OmniPage55">
    <w:name w:val="OmniPage #55"/>
    <w:basedOn w:val="Normal"/>
    <w:rsid w:val="00602314"/>
    <w:rPr>
      <w:color w:val="000000"/>
      <w:szCs w:val="20"/>
    </w:rPr>
  </w:style>
  <w:style w:type="paragraph" w:customStyle="1" w:styleId="OmniPage56">
    <w:name w:val="OmniPage #56"/>
    <w:basedOn w:val="Normal"/>
    <w:rsid w:val="00602314"/>
    <w:rPr>
      <w:color w:val="000000"/>
      <w:szCs w:val="20"/>
    </w:rPr>
  </w:style>
  <w:style w:type="paragraph" w:customStyle="1" w:styleId="OmniPage57">
    <w:name w:val="OmniPage #57"/>
    <w:basedOn w:val="Normal"/>
    <w:rsid w:val="00602314"/>
    <w:rPr>
      <w:color w:val="000000"/>
      <w:szCs w:val="20"/>
    </w:rPr>
  </w:style>
  <w:style w:type="paragraph" w:customStyle="1" w:styleId="OmniPage58">
    <w:name w:val="OmniPage #58"/>
    <w:basedOn w:val="Normal"/>
    <w:rsid w:val="00602314"/>
    <w:rPr>
      <w:color w:val="000000"/>
      <w:szCs w:val="20"/>
    </w:rPr>
  </w:style>
  <w:style w:type="paragraph" w:customStyle="1" w:styleId="OmniPage59">
    <w:name w:val="OmniPage #59"/>
    <w:basedOn w:val="Normal"/>
    <w:rsid w:val="00602314"/>
    <w:rPr>
      <w:color w:val="000000"/>
      <w:szCs w:val="20"/>
    </w:rPr>
  </w:style>
  <w:style w:type="paragraph" w:customStyle="1" w:styleId="OmniPage60">
    <w:name w:val="OmniPage #60"/>
    <w:basedOn w:val="Normal"/>
    <w:rsid w:val="00602314"/>
    <w:rPr>
      <w:color w:val="000000"/>
      <w:szCs w:val="20"/>
    </w:rPr>
  </w:style>
  <w:style w:type="paragraph" w:customStyle="1" w:styleId="OmniPage61">
    <w:name w:val="OmniPage #61"/>
    <w:basedOn w:val="Normal"/>
    <w:rsid w:val="00602314"/>
    <w:rPr>
      <w:color w:val="000000"/>
      <w:szCs w:val="20"/>
    </w:rPr>
  </w:style>
  <w:style w:type="paragraph" w:customStyle="1" w:styleId="OmniPage62">
    <w:name w:val="OmniPage #62"/>
    <w:basedOn w:val="Normal"/>
    <w:rsid w:val="00602314"/>
    <w:rPr>
      <w:color w:val="000000"/>
      <w:szCs w:val="20"/>
    </w:rPr>
  </w:style>
  <w:style w:type="paragraph" w:customStyle="1" w:styleId="OmniPage63">
    <w:name w:val="OmniPage #63"/>
    <w:basedOn w:val="Normal"/>
    <w:rsid w:val="00602314"/>
    <w:rPr>
      <w:color w:val="000000"/>
      <w:szCs w:val="20"/>
    </w:rPr>
  </w:style>
  <w:style w:type="paragraph" w:customStyle="1" w:styleId="OmniPage64">
    <w:name w:val="OmniPage #64"/>
    <w:basedOn w:val="Normal"/>
    <w:rsid w:val="00602314"/>
    <w:rPr>
      <w:color w:val="000000"/>
      <w:szCs w:val="20"/>
    </w:rPr>
  </w:style>
  <w:style w:type="paragraph" w:customStyle="1" w:styleId="OmniPage65">
    <w:name w:val="OmniPage #65"/>
    <w:basedOn w:val="Normal"/>
    <w:rsid w:val="00602314"/>
    <w:rPr>
      <w:color w:val="000000"/>
      <w:szCs w:val="20"/>
    </w:rPr>
  </w:style>
  <w:style w:type="paragraph" w:customStyle="1" w:styleId="OmniPage66">
    <w:name w:val="OmniPage #66"/>
    <w:basedOn w:val="Normal"/>
    <w:rsid w:val="00602314"/>
    <w:rPr>
      <w:color w:val="000000"/>
      <w:szCs w:val="20"/>
    </w:rPr>
  </w:style>
  <w:style w:type="paragraph" w:customStyle="1" w:styleId="OmniPage67">
    <w:name w:val="OmniPage #67"/>
    <w:basedOn w:val="Normal"/>
    <w:rsid w:val="00602314"/>
    <w:rPr>
      <w:color w:val="000000"/>
      <w:szCs w:val="20"/>
    </w:rPr>
  </w:style>
  <w:style w:type="paragraph" w:customStyle="1" w:styleId="OmniPage68">
    <w:name w:val="OmniPage #68"/>
    <w:basedOn w:val="Normal"/>
    <w:rsid w:val="00602314"/>
    <w:rPr>
      <w:color w:val="000000"/>
      <w:szCs w:val="20"/>
    </w:rPr>
  </w:style>
  <w:style w:type="paragraph" w:customStyle="1" w:styleId="OmniPage69">
    <w:name w:val="OmniPage #69"/>
    <w:basedOn w:val="Normal"/>
    <w:rsid w:val="00602314"/>
    <w:rPr>
      <w:color w:val="000000"/>
      <w:szCs w:val="20"/>
    </w:rPr>
  </w:style>
  <w:style w:type="paragraph" w:customStyle="1" w:styleId="OmniPage70">
    <w:name w:val="OmniPage #70"/>
    <w:basedOn w:val="Normal"/>
    <w:rsid w:val="00602314"/>
    <w:rPr>
      <w:color w:val="000000"/>
      <w:szCs w:val="20"/>
    </w:rPr>
  </w:style>
  <w:style w:type="paragraph" w:customStyle="1" w:styleId="OmniPage71">
    <w:name w:val="OmniPage #71"/>
    <w:basedOn w:val="Normal"/>
    <w:rsid w:val="00602314"/>
    <w:rPr>
      <w:color w:val="000000"/>
      <w:szCs w:val="20"/>
    </w:rPr>
  </w:style>
  <w:style w:type="table" w:customStyle="1" w:styleId="MediumGrid22">
    <w:name w:val="Medium Grid 22"/>
    <w:basedOn w:val="TableNormal"/>
    <w:uiPriority w:val="68"/>
    <w:rsid w:val="00602314"/>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602314"/>
    <w:rPr>
      <w:rFonts w:ascii="Times New Roman" w:eastAsia="Times New Roman" w:hAnsi="Times New Roman" w:cs="Calibri"/>
      <w:sz w:val="16"/>
      <w:szCs w:val="20"/>
    </w:rPr>
  </w:style>
  <w:style w:type="character" w:customStyle="1" w:styleId="createby">
    <w:name w:val="createby"/>
    <w:rsid w:val="00602314"/>
  </w:style>
  <w:style w:type="character" w:customStyle="1" w:styleId="quote-right">
    <w:name w:val="quote-right"/>
    <w:rsid w:val="00602314"/>
  </w:style>
  <w:style w:type="character" w:customStyle="1" w:styleId="smallcase">
    <w:name w:val="smallcase"/>
    <w:rsid w:val="00602314"/>
  </w:style>
  <w:style w:type="character" w:customStyle="1" w:styleId="ft0">
    <w:name w:val="ft0"/>
    <w:rsid w:val="00602314"/>
  </w:style>
  <w:style w:type="character" w:customStyle="1" w:styleId="ft2">
    <w:name w:val="ft2"/>
    <w:rsid w:val="00602314"/>
  </w:style>
  <w:style w:type="character" w:customStyle="1" w:styleId="ft3">
    <w:name w:val="ft3"/>
    <w:rsid w:val="00602314"/>
  </w:style>
  <w:style w:type="character" w:customStyle="1" w:styleId="StyleTimesNewRoman12ptBold1">
    <w:name w:val="Style Times New Roman 12 pt Bold1"/>
    <w:rsid w:val="00602314"/>
    <w:rPr>
      <w:b/>
      <w:bCs/>
      <w:sz w:val="24"/>
    </w:rPr>
  </w:style>
  <w:style w:type="character" w:customStyle="1" w:styleId="CircledChar2">
    <w:name w:val="Circled Char2"/>
    <w:rsid w:val="00602314"/>
    <w:rPr>
      <w:rFonts w:eastAsia="MS Mincho"/>
      <w:b/>
      <w:szCs w:val="24"/>
      <w:u w:val="single"/>
      <w:lang w:val="en-US" w:eastAsia="ja-JP" w:bidi="ar-SA"/>
    </w:rPr>
  </w:style>
  <w:style w:type="character" w:customStyle="1" w:styleId="SmallTextChar2">
    <w:name w:val="Small Text Char2"/>
    <w:rsid w:val="00602314"/>
    <w:rPr>
      <w:rFonts w:eastAsia="MS Mincho"/>
      <w:sz w:val="15"/>
      <w:szCs w:val="24"/>
      <w:lang w:val="en-US" w:eastAsia="ja-JP" w:bidi="ar-SA"/>
    </w:rPr>
  </w:style>
  <w:style w:type="character" w:customStyle="1" w:styleId="BoldandUnderlineCharCharCharCharChar1">
    <w:name w:val="Bold and Underline Char Char Char Char Char1"/>
    <w:rsid w:val="00602314"/>
    <w:rPr>
      <w:b/>
      <w:szCs w:val="24"/>
      <w:u w:val="single"/>
      <w:lang w:val="en-US" w:eastAsia="en-US" w:bidi="ar-SA"/>
    </w:rPr>
  </w:style>
  <w:style w:type="character" w:customStyle="1" w:styleId="SmallCardChar">
    <w:name w:val="Small Card Char"/>
    <w:rsid w:val="00602314"/>
    <w:rPr>
      <w:rFonts w:ascii="Palatino Linotype" w:eastAsia="Times New Roman" w:hAnsi="Palatino Linotype"/>
      <w:sz w:val="12"/>
      <w:szCs w:val="24"/>
    </w:rPr>
  </w:style>
  <w:style w:type="character" w:customStyle="1" w:styleId="StyleBoldUnderline10ptBold">
    <w:name w:val="Style Bold Underline + 10 pt Bold"/>
    <w:rsid w:val="00602314"/>
    <w:rPr>
      <w:b/>
      <w:bCs/>
      <w:sz w:val="20"/>
      <w:u w:val="thick"/>
    </w:rPr>
  </w:style>
  <w:style w:type="character" w:customStyle="1" w:styleId="separator">
    <w:name w:val="separator"/>
    <w:rsid w:val="00602314"/>
  </w:style>
  <w:style w:type="character" w:customStyle="1" w:styleId="PageHeaderChar">
    <w:name w:val="Page Header Char"/>
    <w:link w:val="PageHeader"/>
    <w:rsid w:val="00602314"/>
    <w:rPr>
      <w:rFonts w:ascii="Arial" w:eastAsia="Times New Roman" w:hAnsi="Arial" w:cs="Times New Roman"/>
    </w:rPr>
  </w:style>
  <w:style w:type="paragraph" w:customStyle="1" w:styleId="NormalUnderline0">
    <w:name w:val="Normal + Underline"/>
    <w:basedOn w:val="Normal"/>
    <w:link w:val="NormalUnderlineChar0"/>
    <w:qFormat/>
    <w:rsid w:val="00602314"/>
    <w:pPr>
      <w:ind w:left="720"/>
    </w:pPr>
    <w:rPr>
      <w:b/>
      <w:u w:val="single"/>
    </w:rPr>
  </w:style>
  <w:style w:type="paragraph" w:customStyle="1" w:styleId="NormalNoUnderline">
    <w:name w:val="Normal + No Underline"/>
    <w:basedOn w:val="Normal"/>
    <w:link w:val="NormalNoUnderlineChar"/>
    <w:rsid w:val="00602314"/>
    <w:pPr>
      <w:ind w:left="720"/>
    </w:pPr>
    <w:rPr>
      <w:sz w:val="12"/>
    </w:rPr>
  </w:style>
  <w:style w:type="character" w:customStyle="1" w:styleId="NormalUnderlineChar0">
    <w:name w:val="Normal + Underline Char"/>
    <w:link w:val="NormalUnderline0"/>
    <w:rsid w:val="00602314"/>
    <w:rPr>
      <w:rFonts w:ascii="Arial" w:eastAsia="Times New Roman" w:hAnsi="Arial" w:cs="Times New Roman"/>
      <w:b/>
      <w:u w:val="single"/>
    </w:rPr>
  </w:style>
  <w:style w:type="character" w:customStyle="1" w:styleId="NormalNoUnderlineChar">
    <w:name w:val="Normal + No Underline Char"/>
    <w:link w:val="NormalNoUnderline"/>
    <w:rsid w:val="00602314"/>
    <w:rPr>
      <w:rFonts w:ascii="Arial" w:eastAsia="Times New Roman" w:hAnsi="Arial" w:cs="Times New Roman"/>
      <w:sz w:val="12"/>
    </w:rPr>
  </w:style>
  <w:style w:type="paragraph" w:customStyle="1" w:styleId="TagCite3">
    <w:name w:val="Tag Cite"/>
    <w:basedOn w:val="PageHeader"/>
    <w:link w:val="TagCiteChar5"/>
    <w:qFormat/>
    <w:rsid w:val="00602314"/>
    <w:rPr>
      <w:rFonts w:eastAsia="SimSun"/>
      <w:b/>
      <w:lang w:eastAsia="zh-CN"/>
    </w:rPr>
  </w:style>
  <w:style w:type="character" w:customStyle="1" w:styleId="TagCiteChar5">
    <w:name w:val="Tag Cite Char"/>
    <w:link w:val="TagCite3"/>
    <w:rsid w:val="00602314"/>
    <w:rPr>
      <w:rFonts w:ascii="Arial" w:eastAsia="SimSun" w:hAnsi="Arial" w:cs="Times New Roman"/>
      <w:b/>
      <w:lang w:eastAsia="zh-CN"/>
    </w:rPr>
  </w:style>
  <w:style w:type="character" w:customStyle="1" w:styleId="smalllink">
    <w:name w:val="smalllink"/>
    <w:rsid w:val="00602314"/>
  </w:style>
  <w:style w:type="character" w:customStyle="1" w:styleId="bighead1">
    <w:name w:val="bighead1"/>
    <w:rsid w:val="00602314"/>
    <w:rPr>
      <w:rFonts w:ascii="Verdana" w:hAnsi="Verdana" w:hint="default"/>
      <w:b/>
      <w:bCs/>
      <w:sz w:val="27"/>
      <w:szCs w:val="27"/>
    </w:rPr>
  </w:style>
  <w:style w:type="character" w:customStyle="1" w:styleId="Underline-WFU">
    <w:name w:val="Underline-WFU"/>
    <w:uiPriority w:val="1"/>
    <w:qFormat/>
    <w:rsid w:val="00602314"/>
    <w:rPr>
      <w:rFonts w:ascii="Cambria" w:hAnsi="Cambria"/>
      <w:sz w:val="21"/>
      <w:u w:val="single"/>
    </w:rPr>
  </w:style>
  <w:style w:type="paragraph" w:customStyle="1" w:styleId="Tiny-WFU">
    <w:name w:val="Tiny-WFU"/>
    <w:basedOn w:val="Normal"/>
    <w:qFormat/>
    <w:rsid w:val="00602314"/>
    <w:rPr>
      <w:rFonts w:ascii="Cambria" w:eastAsia="Malgun Gothic" w:hAnsi="Cambria"/>
      <w:sz w:val="12"/>
      <w:lang w:eastAsia="ko-KR"/>
    </w:rPr>
  </w:style>
  <w:style w:type="character" w:customStyle="1" w:styleId="b">
    <w:name w:val="b"/>
    <w:rsid w:val="00602314"/>
  </w:style>
  <w:style w:type="paragraph" w:customStyle="1" w:styleId="Indentation">
    <w:name w:val="Indentation"/>
    <w:basedOn w:val="Normal"/>
    <w:qFormat/>
    <w:rsid w:val="00602314"/>
    <w:pPr>
      <w:ind w:left="288" w:right="288"/>
    </w:pPr>
    <w:rPr>
      <w:rFonts w:eastAsia="Calibri"/>
    </w:rPr>
  </w:style>
  <w:style w:type="character" w:customStyle="1" w:styleId="left-date1">
    <w:name w:val="left-date1"/>
    <w:rsid w:val="00602314"/>
    <w:rPr>
      <w:rFonts w:ascii="Verdana" w:hAnsi="Verdana" w:hint="default"/>
      <w:color w:val="666666"/>
      <w:sz w:val="14"/>
      <w:szCs w:val="14"/>
    </w:rPr>
  </w:style>
  <w:style w:type="character" w:customStyle="1" w:styleId="org">
    <w:name w:val="org"/>
    <w:basedOn w:val="DefaultParagraphFont"/>
    <w:rsid w:val="00602314"/>
  </w:style>
  <w:style w:type="paragraph" w:customStyle="1" w:styleId="seeall">
    <w:name w:val="seeall"/>
    <w:basedOn w:val="Normal"/>
    <w:rsid w:val="00602314"/>
    <w:pPr>
      <w:spacing w:before="100" w:beforeAutospacing="1" w:after="100" w:afterAutospacing="1"/>
    </w:pPr>
  </w:style>
  <w:style w:type="character" w:customStyle="1" w:styleId="list-comma">
    <w:name w:val="list-comma"/>
    <w:basedOn w:val="DefaultParagraphFont"/>
    <w:rsid w:val="00602314"/>
  </w:style>
  <w:style w:type="character" w:customStyle="1" w:styleId="livefyre-commentcount">
    <w:name w:val="livefyre-commentcount"/>
    <w:basedOn w:val="DefaultParagraphFont"/>
    <w:rsid w:val="00602314"/>
  </w:style>
  <w:style w:type="character" w:customStyle="1" w:styleId="rednegchange">
    <w:name w:val="red_neg_change"/>
    <w:basedOn w:val="DefaultParagraphFont"/>
    <w:rsid w:val="00602314"/>
  </w:style>
  <w:style w:type="character" w:customStyle="1" w:styleId="wsodqchgshow">
    <w:name w:val="wsodq_chgshow"/>
    <w:basedOn w:val="DefaultParagraphFont"/>
    <w:rsid w:val="00602314"/>
  </w:style>
  <w:style w:type="character" w:customStyle="1" w:styleId="greenposchange">
    <w:name w:val="green_pos_change"/>
    <w:basedOn w:val="DefaultParagraphFont"/>
    <w:rsid w:val="00602314"/>
  </w:style>
  <w:style w:type="character" w:customStyle="1" w:styleId="image-credit">
    <w:name w:val="image-credit"/>
    <w:basedOn w:val="DefaultParagraphFont"/>
    <w:rsid w:val="00602314"/>
  </w:style>
  <w:style w:type="paragraph" w:customStyle="1" w:styleId="gascontcredit">
    <w:name w:val="gas_cont_credit"/>
    <w:basedOn w:val="Normal"/>
    <w:rsid w:val="00602314"/>
    <w:pPr>
      <w:spacing w:before="100" w:beforeAutospacing="1" w:after="100" w:afterAutospacing="1"/>
    </w:pPr>
  </w:style>
  <w:style w:type="character" w:customStyle="1" w:styleId="BoldandUnderlineChar6">
    <w:name w:val="Bold and Underline Char6"/>
    <w:basedOn w:val="DefaultParagraphFont"/>
    <w:rsid w:val="00602314"/>
    <w:rPr>
      <w:b/>
      <w:szCs w:val="24"/>
      <w:u w:val="single"/>
      <w:lang w:val="en-US" w:eastAsia="en-US" w:bidi="ar-SA"/>
    </w:rPr>
  </w:style>
  <w:style w:type="paragraph" w:customStyle="1" w:styleId="endarticle">
    <w:name w:val="endarticle"/>
    <w:basedOn w:val="Normal"/>
    <w:uiPriority w:val="99"/>
    <w:qFormat/>
    <w:rsid w:val="00602314"/>
    <w:pPr>
      <w:spacing w:before="100" w:beforeAutospacing="1" w:after="100" w:afterAutospacing="1"/>
    </w:pPr>
  </w:style>
  <w:style w:type="paragraph" w:customStyle="1" w:styleId="a-body-text">
    <w:name w:val="a-body-text"/>
    <w:basedOn w:val="Normal"/>
    <w:uiPriority w:val="99"/>
    <w:qFormat/>
    <w:rsid w:val="00602314"/>
    <w:pPr>
      <w:spacing w:before="100" w:beforeAutospacing="1" w:after="100" w:afterAutospacing="1"/>
    </w:pPr>
  </w:style>
  <w:style w:type="paragraph" w:customStyle="1" w:styleId="obgpara">
    <w:name w:val="obg_para"/>
    <w:basedOn w:val="Normal"/>
    <w:uiPriority w:val="99"/>
    <w:qFormat/>
    <w:rsid w:val="00602314"/>
    <w:pPr>
      <w:spacing w:before="100" w:beforeAutospacing="1" w:after="100" w:afterAutospacing="1"/>
    </w:pPr>
  </w:style>
  <w:style w:type="character" w:customStyle="1" w:styleId="caption4">
    <w:name w:val="caption4"/>
    <w:basedOn w:val="DefaultParagraphFont"/>
    <w:rsid w:val="00602314"/>
  </w:style>
  <w:style w:type="character" w:customStyle="1" w:styleId="honorific-prefix">
    <w:name w:val="honorific-prefix"/>
    <w:basedOn w:val="DefaultParagraphFont"/>
    <w:rsid w:val="00602314"/>
  </w:style>
  <w:style w:type="character" w:customStyle="1" w:styleId="given-name">
    <w:name w:val="given-name"/>
    <w:basedOn w:val="DefaultParagraphFont"/>
    <w:rsid w:val="00602314"/>
  </w:style>
  <w:style w:type="character" w:customStyle="1" w:styleId="family-name">
    <w:name w:val="family-name"/>
    <w:basedOn w:val="DefaultParagraphFont"/>
    <w:rsid w:val="00602314"/>
  </w:style>
  <w:style w:type="character" w:customStyle="1" w:styleId="chead">
    <w:name w:val="chead"/>
    <w:basedOn w:val="DefaultParagraphFont"/>
    <w:rsid w:val="00602314"/>
  </w:style>
  <w:style w:type="character" w:customStyle="1" w:styleId="obgcapsstart">
    <w:name w:val="obg_caps_start"/>
    <w:basedOn w:val="DefaultParagraphFont"/>
    <w:rsid w:val="00602314"/>
  </w:style>
  <w:style w:type="character" w:customStyle="1" w:styleId="pmtermsel">
    <w:name w:val="pmtermsel"/>
    <w:basedOn w:val="DefaultParagraphFont"/>
    <w:rsid w:val="00602314"/>
  </w:style>
  <w:style w:type="character" w:customStyle="1" w:styleId="showipapr">
    <w:name w:val="show_ipapr"/>
    <w:basedOn w:val="DefaultParagraphFont"/>
    <w:rsid w:val="00602314"/>
  </w:style>
  <w:style w:type="character" w:customStyle="1" w:styleId="dnindex">
    <w:name w:val="dnindex"/>
    <w:basedOn w:val="DefaultParagraphFont"/>
    <w:rsid w:val="00602314"/>
  </w:style>
  <w:style w:type="character" w:customStyle="1" w:styleId="althead">
    <w:name w:val="althead"/>
    <w:basedOn w:val="DefaultParagraphFont"/>
    <w:rsid w:val="00602314"/>
  </w:style>
  <w:style w:type="character" w:customStyle="1" w:styleId="arbd1">
    <w:name w:val="arbd1"/>
    <w:basedOn w:val="DefaultParagraphFont"/>
    <w:rsid w:val="00602314"/>
  </w:style>
  <w:style w:type="character" w:customStyle="1" w:styleId="unx">
    <w:name w:val="unx"/>
    <w:basedOn w:val="DefaultParagraphFont"/>
    <w:rsid w:val="00602314"/>
  </w:style>
  <w:style w:type="character" w:customStyle="1" w:styleId="lrdctph">
    <w:name w:val="lr_dct_ph"/>
    <w:basedOn w:val="DefaultParagraphFont"/>
    <w:rsid w:val="00602314"/>
  </w:style>
  <w:style w:type="paragraph" w:customStyle="1" w:styleId="TxBr41p1">
    <w:name w:val="TxBr_41p1"/>
    <w:basedOn w:val="Normal"/>
    <w:qFormat/>
    <w:rsid w:val="00602314"/>
    <w:pPr>
      <w:tabs>
        <w:tab w:val="left" w:pos="204"/>
      </w:tabs>
      <w:autoSpaceDE w:val="0"/>
      <w:autoSpaceDN w:val="0"/>
      <w:adjustRightInd w:val="0"/>
      <w:spacing w:line="238" w:lineRule="atLeast"/>
      <w:jc w:val="both"/>
    </w:pPr>
  </w:style>
  <w:style w:type="character" w:customStyle="1" w:styleId="style3Char0">
    <w:name w:val="style 3 Char"/>
    <w:rsid w:val="00602314"/>
    <w:rPr>
      <w:sz w:val="18"/>
      <w:szCs w:val="24"/>
      <w:lang w:val="en-US" w:eastAsia="en-US" w:bidi="ar-SA"/>
    </w:rPr>
  </w:style>
  <w:style w:type="paragraph" w:customStyle="1" w:styleId="003Cite">
    <w:name w:val="003Cite"/>
    <w:basedOn w:val="Normal"/>
    <w:qFormat/>
    <w:rsid w:val="00602314"/>
    <w:rPr>
      <w:rFonts w:eastAsia="Calibri"/>
      <w:szCs w:val="16"/>
    </w:rPr>
  </w:style>
  <w:style w:type="paragraph" w:customStyle="1" w:styleId="NormalBold">
    <w:name w:val="Normal + Bold"/>
    <w:aliases w:val="Double Underline"/>
    <w:basedOn w:val="Normal"/>
    <w:link w:val="NormalBoldChar"/>
    <w:qFormat/>
    <w:rsid w:val="00602314"/>
    <w:pPr>
      <w:jc w:val="both"/>
    </w:pPr>
    <w:rPr>
      <w:b/>
      <w:color w:val="000000"/>
      <w:u w:val="single"/>
    </w:rPr>
  </w:style>
  <w:style w:type="character" w:customStyle="1" w:styleId="NormalBoldChar">
    <w:name w:val="Normal + Bold Char"/>
    <w:aliases w:val="Double Underline Char"/>
    <w:basedOn w:val="DefaultParagraphFont"/>
    <w:link w:val="NormalBold"/>
    <w:rsid w:val="00602314"/>
    <w:rPr>
      <w:rFonts w:ascii="Arial" w:eastAsia="Times New Roman" w:hAnsi="Arial" w:cs="Times New Roman"/>
      <w:b/>
      <w:color w:val="000000"/>
      <w:u w:val="single"/>
    </w:rPr>
  </w:style>
  <w:style w:type="character" w:customStyle="1" w:styleId="BlockHeadingsChar1">
    <w:name w:val="Block Headings Char1"/>
    <w:rsid w:val="00602314"/>
    <w:rPr>
      <w:b/>
      <w:caps/>
    </w:rPr>
  </w:style>
  <w:style w:type="character" w:customStyle="1" w:styleId="FontStyle170">
    <w:name w:val="Font Style170"/>
    <w:uiPriority w:val="99"/>
    <w:rsid w:val="00602314"/>
    <w:rPr>
      <w:rFonts w:ascii="Bookman Old Style" w:hAnsi="Bookman Old Style" w:cs="Bookman Old Style"/>
      <w:sz w:val="16"/>
      <w:szCs w:val="16"/>
    </w:rPr>
  </w:style>
  <w:style w:type="character" w:customStyle="1" w:styleId="Styleunderline12pt">
    <w:name w:val="Style underline + 12 pt"/>
    <w:rsid w:val="00602314"/>
    <w:rPr>
      <w:rFonts w:ascii="Times New Roman" w:hAnsi="Times New Roman"/>
      <w:bCs/>
      <w:sz w:val="20"/>
      <w:u w:val="single"/>
    </w:rPr>
  </w:style>
  <w:style w:type="character" w:customStyle="1" w:styleId="StyleUnderlineChar19pt">
    <w:name w:val="Style Underline Char1 + 9 pt"/>
    <w:basedOn w:val="UnderlineChar1"/>
    <w:rsid w:val="0060231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60231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02314"/>
    <w:rPr>
      <w:rFonts w:ascii="Times New Roman" w:hAnsi="Times New Roman"/>
      <w:sz w:val="20"/>
      <w:u w:val="single"/>
      <w:lang w:val="en-US" w:eastAsia="en-US" w:bidi="ar-SA"/>
    </w:rPr>
  </w:style>
  <w:style w:type="paragraph" w:customStyle="1" w:styleId="StyleUnderline9pt10">
    <w:name w:val="Style Underline + 9 pt1"/>
    <w:rsid w:val="00602314"/>
    <w:rPr>
      <w:rFonts w:ascii="Times New Roman" w:eastAsia="SimSun" w:hAnsi="Times New Roman" w:cs="Times New Roman"/>
      <w:sz w:val="20"/>
      <w:szCs w:val="20"/>
      <w:u w:val="single"/>
    </w:rPr>
  </w:style>
  <w:style w:type="character" w:customStyle="1" w:styleId="Style9ptUnderline1">
    <w:name w:val="Style 9 pt Underline1"/>
    <w:rsid w:val="00602314"/>
    <w:rPr>
      <w:sz w:val="20"/>
      <w:u w:val="single"/>
    </w:rPr>
  </w:style>
  <w:style w:type="character" w:customStyle="1" w:styleId="StyleUnderlineChar19pt2">
    <w:name w:val="Style Underline Char1 + 9 pt2"/>
    <w:basedOn w:val="UnderlineChar1"/>
    <w:rsid w:val="0060231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0231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0231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02314"/>
    <w:rPr>
      <w:rFonts w:ascii="Times New Roman" w:hAnsi="Times New Roman"/>
      <w:b/>
      <w:bCs/>
      <w:sz w:val="20"/>
      <w:szCs w:val="24"/>
      <w:u w:val="single"/>
      <w:lang w:val="en-US" w:eastAsia="en-US" w:bidi="ar-SA"/>
    </w:rPr>
  </w:style>
  <w:style w:type="character" w:customStyle="1" w:styleId="content">
    <w:name w:val="content"/>
    <w:basedOn w:val="DefaultParagraphFont"/>
    <w:rsid w:val="00602314"/>
  </w:style>
  <w:style w:type="character" w:customStyle="1" w:styleId="tagCharCharCharChar">
    <w:name w:val="tag Char Char Char Char"/>
    <w:rsid w:val="00602314"/>
    <w:rPr>
      <w:rFonts w:ascii="Georgia" w:eastAsia="Calibri" w:hAnsi="Georgia" w:cs="Calibri"/>
      <w:b/>
      <w:sz w:val="24"/>
    </w:rPr>
  </w:style>
  <w:style w:type="character" w:customStyle="1" w:styleId="3">
    <w:name w:val="3"/>
    <w:rsid w:val="0060231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602314"/>
    <w:rPr>
      <w:rFonts w:cs="Arial"/>
      <w:b/>
      <w:bCs/>
      <w:iCs/>
      <w:szCs w:val="28"/>
      <w:lang w:val="en-US" w:eastAsia="en-US" w:bidi="ar-SA"/>
    </w:rPr>
  </w:style>
  <w:style w:type="paragraph" w:customStyle="1" w:styleId="EmphasisText">
    <w:name w:val="Emphasis Text"/>
    <w:basedOn w:val="UnderlinedText"/>
    <w:link w:val="EmphasisTextChar"/>
    <w:rsid w:val="00602314"/>
    <w:pPr>
      <w:jc w:val="left"/>
    </w:pPr>
    <w:rPr>
      <w:rFonts w:eastAsia="SimSun"/>
      <w:u w:val="single"/>
    </w:rPr>
  </w:style>
  <w:style w:type="character" w:customStyle="1" w:styleId="EmphasisTextChar">
    <w:name w:val="Emphasis Text Char"/>
    <w:link w:val="EmphasisText"/>
    <w:rsid w:val="00602314"/>
    <w:rPr>
      <w:rFonts w:ascii="Arial" w:eastAsia="SimSun" w:hAnsi="Arial" w:cs="Times New Roman"/>
      <w:b/>
      <w:u w:val="single"/>
    </w:rPr>
  </w:style>
  <w:style w:type="character" w:customStyle="1" w:styleId="7">
    <w:name w:val="7"/>
    <w:rsid w:val="00602314"/>
    <w:rPr>
      <w:rFonts w:cs="Arial"/>
      <w:bCs/>
      <w:sz w:val="20"/>
      <w:u w:val="single"/>
      <w:lang w:val="en-US" w:eastAsia="en-US" w:bidi="ar-SA"/>
    </w:rPr>
  </w:style>
  <w:style w:type="character" w:customStyle="1" w:styleId="StyleUnderlineChar19pt4">
    <w:name w:val="Style Underline Char1 + 9 pt4"/>
    <w:basedOn w:val="UnderlineChar1"/>
    <w:rsid w:val="00602314"/>
    <w:rPr>
      <w:rFonts w:ascii="Times New Roman" w:hAnsi="Times New Roman"/>
      <w:sz w:val="20"/>
      <w:szCs w:val="24"/>
      <w:u w:val="single"/>
      <w:lang w:val="en-US" w:eastAsia="en-US" w:bidi="ar-SA"/>
    </w:rPr>
  </w:style>
  <w:style w:type="character" w:customStyle="1" w:styleId="StyleUnderlineChar19ptBold1">
    <w:name w:val="Style Underline Char1 + 9 pt Bold1"/>
    <w:rsid w:val="00602314"/>
    <w:rPr>
      <w:rFonts w:ascii="Times New Roman" w:hAnsi="Times New Roman"/>
      <w:b/>
      <w:bCs/>
      <w:sz w:val="20"/>
      <w:szCs w:val="24"/>
      <w:u w:val="single"/>
      <w:lang w:val="en-US" w:eastAsia="en-US" w:bidi="ar-SA"/>
    </w:rPr>
  </w:style>
  <w:style w:type="character" w:customStyle="1" w:styleId="Style9ptUnderline3">
    <w:name w:val="Style 9 pt Underline3"/>
    <w:rsid w:val="00602314"/>
    <w:rPr>
      <w:sz w:val="20"/>
      <w:u w:val="single"/>
    </w:rPr>
  </w:style>
  <w:style w:type="character" w:customStyle="1" w:styleId="Style9ptUnderline4">
    <w:name w:val="Style 9 pt Underline4"/>
    <w:rsid w:val="00602314"/>
    <w:rPr>
      <w:sz w:val="20"/>
      <w:u w:val="single"/>
    </w:rPr>
  </w:style>
  <w:style w:type="character" w:customStyle="1" w:styleId="55">
    <w:name w:val="55"/>
    <w:rsid w:val="00602314"/>
    <w:rPr>
      <w:rFonts w:cs="Arial"/>
      <w:bCs/>
      <w:sz w:val="20"/>
      <w:u w:val="single"/>
      <w:lang w:val="en-US" w:eastAsia="en-US" w:bidi="ar-SA"/>
    </w:rPr>
  </w:style>
  <w:style w:type="paragraph" w:customStyle="1" w:styleId="CardBody">
    <w:name w:val="Card Body"/>
    <w:basedOn w:val="Normal"/>
    <w:link w:val="CardBodyChar"/>
    <w:qFormat/>
    <w:rsid w:val="00602314"/>
    <w:rPr>
      <w:rFonts w:eastAsia="Calibri"/>
    </w:rPr>
  </w:style>
  <w:style w:type="character" w:customStyle="1" w:styleId="CardBodyChar">
    <w:name w:val="Card Body Char"/>
    <w:link w:val="CardBody"/>
    <w:rsid w:val="00602314"/>
    <w:rPr>
      <w:rFonts w:ascii="Arial" w:eastAsia="Calibri" w:hAnsi="Arial" w:cs="Times New Roman"/>
    </w:rPr>
  </w:style>
  <w:style w:type="character" w:customStyle="1" w:styleId="Styleunderline9ptBold">
    <w:name w:val="Style underline + 9 pt Bold"/>
    <w:rsid w:val="00602314"/>
    <w:rPr>
      <w:b/>
      <w:bCs/>
      <w:sz w:val="20"/>
      <w:u w:val="single"/>
    </w:rPr>
  </w:style>
  <w:style w:type="character" w:customStyle="1" w:styleId="StyleUnderliningChar9ptBold">
    <w:name w:val="Style Underlining Char + 9 pt Bold"/>
    <w:rsid w:val="00602314"/>
    <w:rPr>
      <w:rFonts w:ascii="Times New Roman" w:hAnsi="Times New Roman"/>
      <w:b/>
      <w:bCs/>
      <w:sz w:val="20"/>
      <w:szCs w:val="24"/>
      <w:u w:val="single"/>
      <w:lang w:val="en-US" w:eastAsia="en-US" w:bidi="ar-SA"/>
    </w:rPr>
  </w:style>
  <w:style w:type="character" w:customStyle="1" w:styleId="StyleUnderliningChar9pt">
    <w:name w:val="Style Underlining Char + 9 pt"/>
    <w:rsid w:val="00602314"/>
    <w:rPr>
      <w:rFonts w:ascii="Times New Roman" w:hAnsi="Times New Roman"/>
      <w:sz w:val="20"/>
      <w:szCs w:val="24"/>
      <w:u w:val="single"/>
      <w:lang w:val="en-US" w:eastAsia="en-US" w:bidi="ar-SA"/>
    </w:rPr>
  </w:style>
  <w:style w:type="character" w:customStyle="1" w:styleId="34">
    <w:name w:val="34"/>
    <w:rsid w:val="00602314"/>
    <w:rPr>
      <w:rFonts w:ascii="Times New Roman" w:hAnsi="Times New Roman" w:cs="Arial"/>
      <w:bCs/>
      <w:sz w:val="20"/>
      <w:u w:val="single"/>
      <w:lang w:val="en-US" w:eastAsia="en-US" w:bidi="ar-SA"/>
    </w:rPr>
  </w:style>
  <w:style w:type="character" w:customStyle="1" w:styleId="45">
    <w:name w:val="45"/>
    <w:rsid w:val="00602314"/>
    <w:rPr>
      <w:rFonts w:ascii="Times New Roman" w:hAnsi="Times New Roman" w:cs="Arial"/>
      <w:b/>
      <w:bCs/>
      <w:sz w:val="20"/>
      <w:u w:val="single"/>
      <w:lang w:val="en-US" w:eastAsia="en-US" w:bidi="ar-SA"/>
    </w:rPr>
  </w:style>
  <w:style w:type="character" w:customStyle="1" w:styleId="Style9ptUnderline5">
    <w:name w:val="Style 9 pt Underline5"/>
    <w:rsid w:val="00602314"/>
    <w:rPr>
      <w:rFonts w:ascii="Times New Roman" w:hAnsi="Times New Roman"/>
      <w:sz w:val="20"/>
      <w:u w:val="single"/>
    </w:rPr>
  </w:style>
  <w:style w:type="character" w:customStyle="1" w:styleId="Style9ptBoldUnderline2">
    <w:name w:val="Style 9 pt Bold Underline2"/>
    <w:rsid w:val="0060231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0231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602314"/>
    <w:rPr>
      <w:lang w:eastAsia="zh-CN"/>
    </w:rPr>
  </w:style>
  <w:style w:type="character" w:customStyle="1" w:styleId="StyleStyle49pt1Char">
    <w:name w:val="Style Style4 + 9 pt1 Char"/>
    <w:basedOn w:val="Style4Char"/>
    <w:link w:val="StyleStyle49pt1"/>
    <w:rsid w:val="00602314"/>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602314"/>
    <w:rPr>
      <w:rFonts w:eastAsiaTheme="minorHAnsi"/>
      <w:b/>
      <w:bCs/>
      <w:szCs w:val="22"/>
    </w:rPr>
  </w:style>
  <w:style w:type="character" w:customStyle="1" w:styleId="StyleStyle49ptBold1Char">
    <w:name w:val="Style Style4 + 9 pt Bold1 Char"/>
    <w:link w:val="StyleStyle49ptBold1"/>
    <w:rsid w:val="00602314"/>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602314"/>
    <w:rPr>
      <w:lang w:eastAsia="zh-CN"/>
    </w:rPr>
  </w:style>
  <w:style w:type="character" w:customStyle="1" w:styleId="StyleStyle49pt2Char">
    <w:name w:val="Style Style4 + 9 pt2 Char"/>
    <w:basedOn w:val="Style4Char"/>
    <w:link w:val="StyleStyle49pt2"/>
    <w:rsid w:val="00602314"/>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602314"/>
    <w:rPr>
      <w:rFonts w:eastAsiaTheme="minorHAnsi"/>
      <w:b/>
      <w:bCs/>
      <w:szCs w:val="22"/>
    </w:rPr>
  </w:style>
  <w:style w:type="character" w:customStyle="1" w:styleId="StyleStyle49ptBold2Char">
    <w:name w:val="Style Style4 + 9 pt Bold2 Char"/>
    <w:link w:val="StyleStyle49ptBold2"/>
    <w:rsid w:val="00602314"/>
    <w:rPr>
      <w:rFonts w:ascii="Arial" w:eastAsiaTheme="minorHAnsi" w:hAnsi="Arial" w:cs="Times New Roman"/>
      <w:b/>
      <w:bCs/>
      <w:szCs w:val="22"/>
      <w:u w:val="single"/>
    </w:rPr>
  </w:style>
  <w:style w:type="character" w:customStyle="1" w:styleId="23">
    <w:name w:val="23"/>
    <w:rsid w:val="00602314"/>
    <w:rPr>
      <w:rFonts w:ascii="Times New Roman" w:hAnsi="Times New Roman" w:cs="Arial"/>
      <w:bCs/>
      <w:sz w:val="20"/>
      <w:u w:val="single"/>
      <w:lang w:val="en-US" w:eastAsia="en-US" w:bidi="ar-SA"/>
    </w:rPr>
  </w:style>
  <w:style w:type="character" w:customStyle="1" w:styleId="33">
    <w:name w:val="33"/>
    <w:rsid w:val="00602314"/>
    <w:rPr>
      <w:rFonts w:ascii="Times New Roman" w:hAnsi="Times New Roman" w:cs="Arial"/>
      <w:b/>
      <w:bCs/>
      <w:sz w:val="20"/>
      <w:u w:val="single"/>
      <w:lang w:val="en-US" w:eastAsia="en-US" w:bidi="ar-SA"/>
    </w:rPr>
  </w:style>
  <w:style w:type="character" w:customStyle="1" w:styleId="StyleArialNarrow9pt">
    <w:name w:val="Style Arial Narrow 9 pt"/>
    <w:rsid w:val="00602314"/>
    <w:rPr>
      <w:rFonts w:ascii="Times New Roman" w:hAnsi="Times New Roman"/>
      <w:sz w:val="20"/>
    </w:rPr>
  </w:style>
  <w:style w:type="paragraph" w:customStyle="1" w:styleId="CiteBody">
    <w:name w:val="Cite Body"/>
    <w:basedOn w:val="Normal"/>
    <w:link w:val="CiteBodyChar"/>
    <w:qFormat/>
    <w:rsid w:val="00602314"/>
    <w:rPr>
      <w:rFonts w:eastAsia="Calibri"/>
      <w:szCs w:val="16"/>
    </w:rPr>
  </w:style>
  <w:style w:type="paragraph" w:customStyle="1" w:styleId="CiteBold">
    <w:name w:val="Cite Bold"/>
    <w:basedOn w:val="CiteBody"/>
    <w:link w:val="CiteBoldChar"/>
    <w:qFormat/>
    <w:rsid w:val="00602314"/>
    <w:rPr>
      <w:b/>
    </w:rPr>
  </w:style>
  <w:style w:type="character" w:customStyle="1" w:styleId="CiteBodyChar">
    <w:name w:val="Cite Body Char"/>
    <w:link w:val="CiteBody"/>
    <w:rsid w:val="00602314"/>
    <w:rPr>
      <w:rFonts w:ascii="Arial" w:eastAsia="Calibri" w:hAnsi="Arial" w:cs="Times New Roman"/>
      <w:szCs w:val="16"/>
    </w:rPr>
  </w:style>
  <w:style w:type="character" w:customStyle="1" w:styleId="CiteBoldChar">
    <w:name w:val="Cite Bold Char"/>
    <w:link w:val="CiteBold"/>
    <w:rsid w:val="00602314"/>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602314"/>
    <w:rPr>
      <w:sz w:val="20"/>
      <w:u w:val="single"/>
    </w:rPr>
  </w:style>
  <w:style w:type="character" w:customStyle="1" w:styleId="StyleCardBody11ptUnderlineChar">
    <w:name w:val="Style Card Body + 11 pt Underline Char"/>
    <w:link w:val="StyleCardBody11ptUnderline"/>
    <w:rsid w:val="00602314"/>
    <w:rPr>
      <w:rFonts w:ascii="Arial" w:eastAsia="Calibri" w:hAnsi="Arial" w:cs="Times New Roman"/>
      <w:sz w:val="20"/>
      <w:u w:val="single"/>
    </w:rPr>
  </w:style>
  <w:style w:type="paragraph" w:customStyle="1" w:styleId="StyleStyle49pt4">
    <w:name w:val="Style Style4 + 9 pt4"/>
    <w:basedOn w:val="Style4"/>
    <w:link w:val="StyleStyle49pt4Char"/>
    <w:rsid w:val="00602314"/>
    <w:rPr>
      <w:lang w:eastAsia="zh-CN"/>
    </w:rPr>
  </w:style>
  <w:style w:type="character" w:customStyle="1" w:styleId="StyleStyle49pt4Char">
    <w:name w:val="Style Style4 + 9 pt4 Char"/>
    <w:basedOn w:val="Style4Char"/>
    <w:link w:val="StyleStyle49pt4"/>
    <w:rsid w:val="00602314"/>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602314"/>
    <w:rPr>
      <w:rFonts w:eastAsiaTheme="minorHAnsi"/>
      <w:b/>
      <w:bCs/>
      <w:szCs w:val="22"/>
    </w:rPr>
  </w:style>
  <w:style w:type="character" w:customStyle="1" w:styleId="StyleStyle49ptBold4Char">
    <w:name w:val="Style Style4 + 9 pt Bold4 Char"/>
    <w:link w:val="StyleStyle49ptBold4"/>
    <w:rsid w:val="00602314"/>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60231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0231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02314"/>
    <w:rPr>
      <w:b/>
      <w:bCs/>
      <w:sz w:val="20"/>
      <w:u w:val="single"/>
      <w:bdr w:val="single" w:sz="4" w:space="0" w:color="auto"/>
    </w:rPr>
  </w:style>
  <w:style w:type="character" w:customStyle="1" w:styleId="Style9ptUnderline7">
    <w:name w:val="Style 9 pt Underline7"/>
    <w:rsid w:val="00602314"/>
    <w:rPr>
      <w:sz w:val="20"/>
      <w:u w:val="single"/>
    </w:rPr>
  </w:style>
  <w:style w:type="character" w:customStyle="1" w:styleId="Style9ptBoldUnderline3">
    <w:name w:val="Style 9 pt Bold Underline3"/>
    <w:rsid w:val="00602314"/>
    <w:rPr>
      <w:b/>
      <w:bCs/>
      <w:sz w:val="20"/>
      <w:u w:val="single"/>
    </w:rPr>
  </w:style>
  <w:style w:type="character" w:customStyle="1" w:styleId="Style9ptUnderline8">
    <w:name w:val="Style 9 pt Underline8"/>
    <w:rsid w:val="00602314"/>
    <w:rPr>
      <w:sz w:val="20"/>
      <w:u w:val="single"/>
    </w:rPr>
  </w:style>
  <w:style w:type="paragraph" w:customStyle="1" w:styleId="StyleStyle49pt5">
    <w:name w:val="Style Style4 + 9 pt5"/>
    <w:basedOn w:val="Style4"/>
    <w:link w:val="StyleStyle49pt5Char"/>
    <w:rsid w:val="00602314"/>
    <w:rPr>
      <w:lang w:eastAsia="zh-CN"/>
    </w:rPr>
  </w:style>
  <w:style w:type="character" w:customStyle="1" w:styleId="StyleStyle49pt5Char">
    <w:name w:val="Style Style4 + 9 pt5 Char"/>
    <w:basedOn w:val="Style4Char"/>
    <w:link w:val="StyleStyle49pt5"/>
    <w:rsid w:val="00602314"/>
    <w:rPr>
      <w:rFonts w:ascii="Arial" w:eastAsia="Times New Roman" w:hAnsi="Arial" w:cs="Times New Roman"/>
      <w:u w:val="single"/>
      <w:lang w:eastAsia="zh-CN"/>
    </w:rPr>
  </w:style>
  <w:style w:type="character" w:customStyle="1" w:styleId="66">
    <w:name w:val="66"/>
    <w:rsid w:val="00602314"/>
    <w:rPr>
      <w:rFonts w:cs="Arial"/>
      <w:bCs/>
      <w:sz w:val="20"/>
      <w:u w:val="single"/>
      <w:lang w:val="en-US" w:eastAsia="en-US" w:bidi="ar-SA"/>
    </w:rPr>
  </w:style>
  <w:style w:type="character" w:customStyle="1" w:styleId="Style9ptUnderline9">
    <w:name w:val="Style 9 pt Underline9"/>
    <w:rsid w:val="00602314"/>
    <w:rPr>
      <w:sz w:val="20"/>
      <w:u w:val="single"/>
    </w:rPr>
  </w:style>
  <w:style w:type="paragraph" w:customStyle="1" w:styleId="StyleStyle49ptBold5">
    <w:name w:val="Style Style4 + 9 pt Bold5"/>
    <w:basedOn w:val="Style4"/>
    <w:link w:val="StyleStyle49ptBold5Char"/>
    <w:rsid w:val="00602314"/>
    <w:rPr>
      <w:rFonts w:eastAsiaTheme="minorHAnsi"/>
      <w:b/>
      <w:bCs/>
      <w:szCs w:val="22"/>
    </w:rPr>
  </w:style>
  <w:style w:type="character" w:customStyle="1" w:styleId="StyleStyle49ptBold5Char">
    <w:name w:val="Style Style4 + 9 pt Bold5 Char"/>
    <w:link w:val="StyleStyle49ptBold5"/>
    <w:rsid w:val="00602314"/>
    <w:rPr>
      <w:rFonts w:ascii="Arial" w:eastAsiaTheme="minorHAnsi" w:hAnsi="Arial" w:cs="Times New Roman"/>
      <w:b/>
      <w:bCs/>
      <w:szCs w:val="22"/>
      <w:u w:val="single"/>
    </w:rPr>
  </w:style>
  <w:style w:type="character" w:customStyle="1" w:styleId="Style9ptBoldUnderline4">
    <w:name w:val="Style 9 pt Bold Underline4"/>
    <w:rsid w:val="00602314"/>
    <w:rPr>
      <w:b/>
      <w:bCs/>
      <w:sz w:val="20"/>
      <w:u w:val="single"/>
    </w:rPr>
  </w:style>
  <w:style w:type="paragraph" w:customStyle="1" w:styleId="StyleStyle49pt7">
    <w:name w:val="Style Style4 + 9 pt7"/>
    <w:basedOn w:val="Style4"/>
    <w:link w:val="StyleStyle49pt7Char"/>
    <w:rsid w:val="00602314"/>
    <w:rPr>
      <w:lang w:eastAsia="zh-CN"/>
    </w:rPr>
  </w:style>
  <w:style w:type="character" w:customStyle="1" w:styleId="StyleStyle49pt7Char">
    <w:name w:val="Style Style4 + 9 pt7 Char"/>
    <w:basedOn w:val="Style4Char"/>
    <w:link w:val="StyleStyle49pt7"/>
    <w:rsid w:val="00602314"/>
    <w:rPr>
      <w:rFonts w:ascii="Arial" w:eastAsia="Times New Roman" w:hAnsi="Arial" w:cs="Times New Roman"/>
      <w:u w:val="single"/>
      <w:lang w:eastAsia="zh-CN"/>
    </w:rPr>
  </w:style>
  <w:style w:type="character" w:customStyle="1" w:styleId="titleblue14">
    <w:name w:val="titleblue14"/>
    <w:basedOn w:val="DefaultParagraphFont"/>
    <w:rsid w:val="00602314"/>
  </w:style>
  <w:style w:type="paragraph" w:customStyle="1" w:styleId="FONT7">
    <w:name w:val="FONT 7"/>
    <w:qFormat/>
    <w:rsid w:val="00602314"/>
    <w:rPr>
      <w:rFonts w:ascii="Times New Roman" w:eastAsia="SimSun" w:hAnsi="Times New Roman" w:cs="Arial"/>
      <w:bCs/>
      <w:iCs/>
      <w:sz w:val="14"/>
      <w:szCs w:val="28"/>
    </w:rPr>
  </w:style>
  <w:style w:type="paragraph" w:customStyle="1" w:styleId="StyleStyle49pt8">
    <w:name w:val="Style Style4 + 9 pt8"/>
    <w:basedOn w:val="Style4"/>
    <w:rsid w:val="00602314"/>
    <w:rPr>
      <w:rFonts w:eastAsiaTheme="minorHAnsi"/>
      <w:szCs w:val="22"/>
    </w:rPr>
  </w:style>
  <w:style w:type="paragraph" w:customStyle="1" w:styleId="StyleHeading2Underline">
    <w:name w:val="Style Heading 2 + Underline"/>
    <w:basedOn w:val="Heading2"/>
    <w:link w:val="StyleHeading2UnderlineChar"/>
    <w:rsid w:val="00602314"/>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602314"/>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602314"/>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602314"/>
    <w:rPr>
      <w:rFonts w:eastAsia="Calibri"/>
      <w:b/>
      <w:bCs/>
      <w:sz w:val="22"/>
      <w:u w:val="single"/>
    </w:rPr>
  </w:style>
  <w:style w:type="paragraph" w:customStyle="1" w:styleId="StyleStyle49ptBold6">
    <w:name w:val="Style Style4 + 9 pt Bold6"/>
    <w:basedOn w:val="Style4"/>
    <w:link w:val="StyleStyle49ptBold6Char"/>
    <w:rsid w:val="00602314"/>
    <w:rPr>
      <w:rFonts w:eastAsiaTheme="minorHAnsi"/>
      <w:b/>
      <w:bCs/>
      <w:szCs w:val="22"/>
    </w:rPr>
  </w:style>
  <w:style w:type="character" w:customStyle="1" w:styleId="StyleStyle49ptBold6Char">
    <w:name w:val="Style Style4 + 9 pt Bold6 Char"/>
    <w:link w:val="StyleStyle49ptBold6"/>
    <w:rsid w:val="00602314"/>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60231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602314"/>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60231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602314"/>
    <w:rPr>
      <w:rFonts w:eastAsia="Calibri"/>
      <w:b/>
      <w:bCs/>
      <w:sz w:val="22"/>
      <w:u w:val="single"/>
      <w:bdr w:val="single" w:sz="4" w:space="0" w:color="auto"/>
    </w:rPr>
  </w:style>
  <w:style w:type="character" w:customStyle="1" w:styleId="StyleUnderlineCharChar9pt3">
    <w:name w:val="Style Underline Char Char + 9 pt3"/>
    <w:basedOn w:val="DefaultParagraphFont"/>
    <w:rsid w:val="0060231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02314"/>
    <w:rPr>
      <w:sz w:val="20"/>
      <w:u w:val="single"/>
    </w:rPr>
  </w:style>
  <w:style w:type="character" w:customStyle="1" w:styleId="BoldandUnderlineChar2CharCharChar">
    <w:name w:val="Bold and Underline Char2 Char Char Char"/>
    <w:rsid w:val="00602314"/>
    <w:rPr>
      <w:b/>
      <w:szCs w:val="24"/>
      <w:u w:val="single"/>
      <w:lang w:val="en-US" w:eastAsia="en-US" w:bidi="ar-SA"/>
    </w:rPr>
  </w:style>
  <w:style w:type="paragraph" w:customStyle="1" w:styleId="textboldChar">
    <w:name w:val="text bold Char"/>
    <w:basedOn w:val="Normal"/>
    <w:link w:val="textboldCharChar"/>
    <w:rsid w:val="00602314"/>
    <w:pPr>
      <w:ind w:left="720"/>
    </w:pPr>
    <w:rPr>
      <w:rFonts w:eastAsia="Calibri"/>
      <w:b/>
      <w:u w:val="thick"/>
    </w:rPr>
  </w:style>
  <w:style w:type="character" w:customStyle="1" w:styleId="textboldCharChar">
    <w:name w:val="text bold Char Char"/>
    <w:link w:val="textboldChar"/>
    <w:rsid w:val="00602314"/>
    <w:rPr>
      <w:rFonts w:ascii="Arial" w:eastAsia="Calibri" w:hAnsi="Arial" w:cs="Times New Roman"/>
      <w:b/>
      <w:u w:val="thick"/>
    </w:rPr>
  </w:style>
  <w:style w:type="character" w:customStyle="1" w:styleId="snapnoshots">
    <w:name w:val="snap_noshots"/>
    <w:basedOn w:val="DefaultParagraphFont"/>
    <w:rsid w:val="00602314"/>
  </w:style>
  <w:style w:type="character" w:customStyle="1" w:styleId="cnbcsbhdcomp">
    <w:name w:val="cnbc_sbhd_comp"/>
    <w:rsid w:val="00602314"/>
  </w:style>
  <w:style w:type="character" w:customStyle="1" w:styleId="blox-headline">
    <w:name w:val="blox-headline"/>
    <w:rsid w:val="00602314"/>
  </w:style>
  <w:style w:type="character" w:customStyle="1" w:styleId="Heading2CharCharCharCharCharChar1CharChar">
    <w:name w:val="Heading 2 Char Char Char Char Char Char1 Char Char"/>
    <w:basedOn w:val="DefaultParagraphFont"/>
    <w:uiPriority w:val="99"/>
    <w:rsid w:val="00602314"/>
    <w:rPr>
      <w:rFonts w:cs="Arial"/>
      <w:b/>
      <w:bCs/>
      <w:iCs/>
      <w:sz w:val="28"/>
      <w:lang w:val="en-US" w:eastAsia="en-US"/>
    </w:rPr>
  </w:style>
  <w:style w:type="character" w:customStyle="1" w:styleId="postsubtitle">
    <w:name w:val="post_subtitle"/>
    <w:basedOn w:val="DefaultParagraphFont"/>
    <w:rsid w:val="00602314"/>
  </w:style>
  <w:style w:type="character" w:customStyle="1" w:styleId="NoterefInText">
    <w:name w:val="_NoterefInText"/>
    <w:uiPriority w:val="99"/>
    <w:rsid w:val="00602314"/>
    <w:rPr>
      <w:rFonts w:cs="New Baskerville"/>
      <w:color w:val="000000"/>
    </w:rPr>
  </w:style>
  <w:style w:type="character" w:customStyle="1" w:styleId="postauthor">
    <w:name w:val="postauthor"/>
    <w:basedOn w:val="DefaultParagraphFont"/>
    <w:rsid w:val="00602314"/>
  </w:style>
  <w:style w:type="paragraph" w:customStyle="1" w:styleId="notes-source-hasnotes">
    <w:name w:val="notes-source-hasnotes"/>
    <w:basedOn w:val="Normal"/>
    <w:qFormat/>
    <w:rsid w:val="00602314"/>
    <w:pPr>
      <w:spacing w:before="100" w:beforeAutospacing="1" w:after="100" w:afterAutospacing="1"/>
    </w:pPr>
    <w:rPr>
      <w:rFonts w:ascii="Times" w:hAnsi="Times"/>
      <w:szCs w:val="20"/>
    </w:rPr>
  </w:style>
  <w:style w:type="character" w:customStyle="1" w:styleId="span">
    <w:name w:val="span"/>
    <w:basedOn w:val="DefaultParagraphFont"/>
    <w:rsid w:val="00602314"/>
  </w:style>
  <w:style w:type="character" w:customStyle="1" w:styleId="thirdparty-logo">
    <w:name w:val="thirdparty-logo"/>
    <w:basedOn w:val="DefaultParagraphFont"/>
    <w:rsid w:val="00602314"/>
  </w:style>
  <w:style w:type="paragraph" w:customStyle="1" w:styleId="articlemeta">
    <w:name w:val="articlemeta"/>
    <w:basedOn w:val="Normal"/>
    <w:qFormat/>
    <w:rsid w:val="00602314"/>
    <w:pPr>
      <w:spacing w:before="100" w:beforeAutospacing="1" w:after="100" w:afterAutospacing="1"/>
    </w:pPr>
    <w:rPr>
      <w:rFonts w:ascii="Times" w:hAnsi="Times"/>
      <w:szCs w:val="20"/>
    </w:rPr>
  </w:style>
  <w:style w:type="character" w:customStyle="1" w:styleId="vcard">
    <w:name w:val="vcard"/>
    <w:basedOn w:val="DefaultParagraphFont"/>
    <w:rsid w:val="00602314"/>
  </w:style>
  <w:style w:type="character" w:customStyle="1" w:styleId="print-footnote">
    <w:name w:val="print-footnote"/>
    <w:basedOn w:val="DefaultParagraphFont"/>
    <w:rsid w:val="00602314"/>
  </w:style>
  <w:style w:type="character" w:customStyle="1" w:styleId="datestring">
    <w:name w:val="datestring"/>
    <w:basedOn w:val="DefaultParagraphFont"/>
    <w:rsid w:val="00602314"/>
  </w:style>
  <w:style w:type="paragraph" w:customStyle="1" w:styleId="left">
    <w:name w:val="left"/>
    <w:basedOn w:val="Normal"/>
    <w:qFormat/>
    <w:rsid w:val="00602314"/>
    <w:pPr>
      <w:spacing w:before="100" w:beforeAutospacing="1" w:after="100" w:afterAutospacing="1"/>
    </w:pPr>
    <w:rPr>
      <w:rFonts w:ascii="Times" w:hAnsi="Times"/>
      <w:szCs w:val="20"/>
    </w:rPr>
  </w:style>
  <w:style w:type="paragraph" w:customStyle="1" w:styleId="right">
    <w:name w:val="right"/>
    <w:basedOn w:val="Normal"/>
    <w:qFormat/>
    <w:rsid w:val="00602314"/>
    <w:pPr>
      <w:spacing w:before="100" w:beforeAutospacing="1" w:after="100" w:afterAutospacing="1"/>
    </w:pPr>
    <w:rPr>
      <w:rFonts w:ascii="Times" w:hAnsi="Times"/>
      <w:szCs w:val="20"/>
    </w:rPr>
  </w:style>
  <w:style w:type="character" w:customStyle="1" w:styleId="gptad">
    <w:name w:val="gptad"/>
    <w:basedOn w:val="DefaultParagraphFont"/>
    <w:rsid w:val="00602314"/>
  </w:style>
  <w:style w:type="paragraph" w:customStyle="1" w:styleId="creditpostedmodified">
    <w:name w:val="credit_posted_modified"/>
    <w:basedOn w:val="Normal"/>
    <w:qFormat/>
    <w:rsid w:val="00602314"/>
    <w:pPr>
      <w:spacing w:before="100" w:beforeAutospacing="1" w:after="100" w:afterAutospacing="1"/>
    </w:pPr>
    <w:rPr>
      <w:rFonts w:ascii="Times" w:hAnsi="Times"/>
      <w:szCs w:val="20"/>
    </w:rPr>
  </w:style>
  <w:style w:type="character" w:customStyle="1" w:styleId="creditline">
    <w:name w:val="creditline"/>
    <w:basedOn w:val="DefaultParagraphFont"/>
    <w:rsid w:val="00602314"/>
  </w:style>
  <w:style w:type="character" w:customStyle="1" w:styleId="grd">
    <w:name w:val="grd"/>
    <w:basedOn w:val="DefaultParagraphFont"/>
    <w:rsid w:val="00602314"/>
  </w:style>
  <w:style w:type="paragraph" w:customStyle="1" w:styleId="hs-text-container">
    <w:name w:val="hs-text-container"/>
    <w:basedOn w:val="Normal"/>
    <w:qFormat/>
    <w:rsid w:val="00602314"/>
    <w:pPr>
      <w:spacing w:before="100" w:beforeAutospacing="1" w:after="100" w:afterAutospacing="1"/>
    </w:pPr>
    <w:rPr>
      <w:rFonts w:ascii="Times" w:hAnsi="Times"/>
      <w:szCs w:val="20"/>
    </w:rPr>
  </w:style>
  <w:style w:type="character" w:customStyle="1" w:styleId="changed">
    <w:name w:val="changed"/>
    <w:basedOn w:val="DefaultParagraphFont"/>
    <w:rsid w:val="00602314"/>
  </w:style>
  <w:style w:type="character" w:customStyle="1" w:styleId="article-author-name">
    <w:name w:val="article-author-name"/>
    <w:basedOn w:val="DefaultParagraphFont"/>
    <w:rsid w:val="00602314"/>
  </w:style>
  <w:style w:type="character" w:customStyle="1" w:styleId="bioexcerpt">
    <w:name w:val="bio_excerpt"/>
    <w:basedOn w:val="DefaultParagraphFont"/>
    <w:rsid w:val="00602314"/>
  </w:style>
  <w:style w:type="character" w:customStyle="1" w:styleId="commentcount">
    <w:name w:val="comment_count"/>
    <w:basedOn w:val="DefaultParagraphFont"/>
    <w:rsid w:val="00602314"/>
  </w:style>
  <w:style w:type="character" w:customStyle="1" w:styleId="searchtermshighlighted">
    <w:name w:val="searchtermshighlighted"/>
    <w:basedOn w:val="DefaultParagraphFont"/>
    <w:rsid w:val="00602314"/>
  </w:style>
  <w:style w:type="character" w:customStyle="1" w:styleId="contributornametrigger">
    <w:name w:val="contributornametrigger"/>
    <w:basedOn w:val="DefaultParagraphFont"/>
    <w:rsid w:val="00602314"/>
  </w:style>
  <w:style w:type="character" w:customStyle="1" w:styleId="bylinepipe">
    <w:name w:val="bylinepipe"/>
    <w:basedOn w:val="DefaultParagraphFont"/>
    <w:rsid w:val="00602314"/>
  </w:style>
  <w:style w:type="character" w:customStyle="1" w:styleId="lucenesearchresulturlb">
    <w:name w:val="lucene_search_result_url_b"/>
    <w:basedOn w:val="DefaultParagraphFont"/>
    <w:rsid w:val="00602314"/>
  </w:style>
  <w:style w:type="character" w:customStyle="1" w:styleId="faculty-title">
    <w:name w:val="faculty-title"/>
    <w:basedOn w:val="DefaultParagraphFont"/>
    <w:rsid w:val="00602314"/>
  </w:style>
  <w:style w:type="character" w:customStyle="1" w:styleId="issue">
    <w:name w:val="issue"/>
    <w:basedOn w:val="DefaultParagraphFont"/>
    <w:rsid w:val="00602314"/>
  </w:style>
  <w:style w:type="character" w:customStyle="1" w:styleId="pages">
    <w:name w:val="pages"/>
    <w:basedOn w:val="DefaultParagraphFont"/>
    <w:rsid w:val="00602314"/>
  </w:style>
  <w:style w:type="character" w:customStyle="1" w:styleId="person">
    <w:name w:val="person"/>
    <w:basedOn w:val="DefaultParagraphFont"/>
    <w:rsid w:val="00602314"/>
  </w:style>
  <w:style w:type="character" w:customStyle="1" w:styleId="corresponding">
    <w:name w:val="corresponding"/>
    <w:basedOn w:val="DefaultParagraphFont"/>
    <w:rsid w:val="00602314"/>
  </w:style>
  <w:style w:type="paragraph" w:customStyle="1" w:styleId="entry-meta">
    <w:name w:val="entry-meta"/>
    <w:basedOn w:val="Normal"/>
    <w:qFormat/>
    <w:rsid w:val="00602314"/>
    <w:pPr>
      <w:spacing w:before="100" w:beforeAutospacing="1" w:after="100" w:afterAutospacing="1"/>
    </w:pPr>
    <w:rPr>
      <w:rFonts w:ascii="Times" w:hAnsi="Times"/>
      <w:szCs w:val="20"/>
    </w:rPr>
  </w:style>
  <w:style w:type="character" w:customStyle="1" w:styleId="post-time">
    <w:name w:val="post-time"/>
    <w:basedOn w:val="DefaultParagraphFont"/>
    <w:rsid w:val="00602314"/>
  </w:style>
  <w:style w:type="character" w:customStyle="1" w:styleId="post-category">
    <w:name w:val="post-category"/>
    <w:basedOn w:val="DefaultParagraphFont"/>
    <w:rsid w:val="00602314"/>
  </w:style>
  <w:style w:type="paragraph" w:customStyle="1" w:styleId="articledetails">
    <w:name w:val="articledetails"/>
    <w:basedOn w:val="Normal"/>
    <w:qFormat/>
    <w:rsid w:val="00602314"/>
    <w:pPr>
      <w:spacing w:before="100" w:beforeAutospacing="1" w:after="100" w:afterAutospacing="1"/>
    </w:pPr>
    <w:rPr>
      <w:rFonts w:ascii="Times" w:hAnsi="Times"/>
      <w:szCs w:val="20"/>
    </w:rPr>
  </w:style>
  <w:style w:type="character" w:customStyle="1" w:styleId="posted-and-updated">
    <w:name w:val="posted-and-updated"/>
    <w:basedOn w:val="DefaultParagraphFont"/>
    <w:rsid w:val="00602314"/>
  </w:style>
  <w:style w:type="paragraph" w:customStyle="1" w:styleId="aff">
    <w:name w:val="aff"/>
    <w:basedOn w:val="Normal"/>
    <w:qFormat/>
    <w:rsid w:val="00602314"/>
    <w:pPr>
      <w:spacing w:before="100" w:beforeAutospacing="1" w:after="100" w:afterAutospacing="1"/>
    </w:pPr>
    <w:rPr>
      <w:rFonts w:ascii="Times" w:hAnsi="Times"/>
      <w:szCs w:val="20"/>
    </w:rPr>
  </w:style>
  <w:style w:type="character" w:customStyle="1" w:styleId="entry-author">
    <w:name w:val="entry-author"/>
    <w:basedOn w:val="DefaultParagraphFont"/>
    <w:rsid w:val="00602314"/>
  </w:style>
  <w:style w:type="character" w:customStyle="1" w:styleId="entry-author-name">
    <w:name w:val="entry-author-name"/>
    <w:basedOn w:val="DefaultParagraphFont"/>
    <w:rsid w:val="00602314"/>
  </w:style>
  <w:style w:type="character" w:customStyle="1" w:styleId="contrib-degrees">
    <w:name w:val="contrib-degrees"/>
    <w:basedOn w:val="DefaultParagraphFont"/>
    <w:rsid w:val="00602314"/>
  </w:style>
  <w:style w:type="character" w:customStyle="1" w:styleId="contrib-on-behalf-of">
    <w:name w:val="contrib-on-behalf-of"/>
    <w:basedOn w:val="DefaultParagraphFont"/>
    <w:rsid w:val="00602314"/>
  </w:style>
  <w:style w:type="character" w:customStyle="1" w:styleId="pubtime">
    <w:name w:val="pubtime"/>
    <w:basedOn w:val="DefaultParagraphFont"/>
    <w:rsid w:val="00602314"/>
  </w:style>
  <w:style w:type="character" w:customStyle="1" w:styleId="fbcommentscount">
    <w:name w:val="fb_comments_count"/>
    <w:basedOn w:val="DefaultParagraphFont"/>
    <w:rsid w:val="00602314"/>
  </w:style>
  <w:style w:type="character" w:customStyle="1" w:styleId="stsharethiscustom">
    <w:name w:val="st_sharethis_custom"/>
    <w:basedOn w:val="DefaultParagraphFont"/>
    <w:rsid w:val="00602314"/>
  </w:style>
  <w:style w:type="paragraph" w:customStyle="1" w:styleId="permalinkable">
    <w:name w:val="permalinkable"/>
    <w:basedOn w:val="Normal"/>
    <w:qFormat/>
    <w:rsid w:val="00602314"/>
    <w:pPr>
      <w:spacing w:before="100" w:beforeAutospacing="1" w:after="100" w:afterAutospacing="1"/>
    </w:pPr>
    <w:rPr>
      <w:rFonts w:ascii="Times" w:hAnsi="Times"/>
      <w:szCs w:val="20"/>
    </w:rPr>
  </w:style>
  <w:style w:type="character" w:customStyle="1" w:styleId="post-date">
    <w:name w:val="post-date"/>
    <w:basedOn w:val="DefaultParagraphFont"/>
    <w:rsid w:val="00602314"/>
  </w:style>
  <w:style w:type="character" w:customStyle="1" w:styleId="articleauthor0">
    <w:name w:val="article_author"/>
    <w:basedOn w:val="DefaultParagraphFont"/>
    <w:rsid w:val="00602314"/>
  </w:style>
  <w:style w:type="character" w:customStyle="1" w:styleId="articleissue">
    <w:name w:val="article_issue"/>
    <w:basedOn w:val="DefaultParagraphFont"/>
    <w:rsid w:val="00602314"/>
  </w:style>
  <w:style w:type="character" w:customStyle="1" w:styleId="a-size-large">
    <w:name w:val="a-size-large"/>
    <w:basedOn w:val="DefaultParagraphFont"/>
    <w:rsid w:val="00602314"/>
  </w:style>
  <w:style w:type="character" w:customStyle="1" w:styleId="a-size-medium">
    <w:name w:val="a-size-medium"/>
    <w:basedOn w:val="DefaultParagraphFont"/>
    <w:rsid w:val="00602314"/>
  </w:style>
  <w:style w:type="character" w:customStyle="1" w:styleId="contribution">
    <w:name w:val="contribution"/>
    <w:basedOn w:val="DefaultParagraphFont"/>
    <w:rsid w:val="00602314"/>
  </w:style>
  <w:style w:type="character" w:customStyle="1" w:styleId="a-color-secondary">
    <w:name w:val="a-color-secondary"/>
    <w:basedOn w:val="DefaultParagraphFont"/>
    <w:rsid w:val="00602314"/>
  </w:style>
  <w:style w:type="paragraph" w:customStyle="1" w:styleId="sbyline">
    <w:name w:val="sbyline"/>
    <w:basedOn w:val="Normal"/>
    <w:qFormat/>
    <w:rsid w:val="00602314"/>
    <w:pPr>
      <w:spacing w:before="100" w:beforeAutospacing="1" w:after="100" w:afterAutospacing="1"/>
    </w:pPr>
    <w:rPr>
      <w:rFonts w:ascii="Times" w:hAnsi="Times"/>
      <w:szCs w:val="20"/>
    </w:rPr>
  </w:style>
  <w:style w:type="character" w:customStyle="1" w:styleId="ui-author">
    <w:name w:val="ui-author"/>
    <w:basedOn w:val="DefaultParagraphFont"/>
    <w:rsid w:val="00602314"/>
  </w:style>
  <w:style w:type="character" w:customStyle="1" w:styleId="ui-staffline">
    <w:name w:val="ui-staffline"/>
    <w:basedOn w:val="DefaultParagraphFont"/>
    <w:rsid w:val="00602314"/>
  </w:style>
  <w:style w:type="paragraph" w:customStyle="1" w:styleId="promotion-tag-p">
    <w:name w:val="promotion-tag-p"/>
    <w:basedOn w:val="Normal"/>
    <w:qFormat/>
    <w:rsid w:val="00602314"/>
    <w:pPr>
      <w:spacing w:before="100" w:beforeAutospacing="1" w:after="100" w:afterAutospacing="1"/>
    </w:pPr>
    <w:rPr>
      <w:rFonts w:ascii="Times" w:hAnsi="Times"/>
      <w:szCs w:val="20"/>
    </w:rPr>
  </w:style>
  <w:style w:type="character" w:customStyle="1" w:styleId="value">
    <w:name w:val="value"/>
    <w:basedOn w:val="DefaultParagraphFont"/>
    <w:rsid w:val="00602314"/>
  </w:style>
  <w:style w:type="character" w:customStyle="1" w:styleId="specialissuelabel">
    <w:name w:val="specialissuelabel"/>
    <w:basedOn w:val="DefaultParagraphFont"/>
    <w:rsid w:val="00602314"/>
  </w:style>
  <w:style w:type="character" w:customStyle="1" w:styleId="wp-smiley">
    <w:name w:val="wp-smiley"/>
    <w:basedOn w:val="DefaultParagraphFont"/>
    <w:rsid w:val="00602314"/>
  </w:style>
  <w:style w:type="character" w:customStyle="1" w:styleId="artjournal">
    <w:name w:val="art_journal"/>
    <w:basedOn w:val="DefaultParagraphFont"/>
    <w:rsid w:val="00602314"/>
  </w:style>
  <w:style w:type="character" w:customStyle="1" w:styleId="artdatevolumeissuepart">
    <w:name w:val="art_datevolumeissuepart"/>
    <w:basedOn w:val="DefaultParagraphFont"/>
    <w:rsid w:val="00602314"/>
  </w:style>
  <w:style w:type="character" w:customStyle="1" w:styleId="artpages">
    <w:name w:val="art_pages"/>
    <w:basedOn w:val="DefaultParagraphFont"/>
    <w:rsid w:val="00602314"/>
  </w:style>
  <w:style w:type="character" w:customStyle="1" w:styleId="singlehighlightclass">
    <w:name w:val="single_highlight_class"/>
    <w:basedOn w:val="DefaultParagraphFont"/>
    <w:rsid w:val="00602314"/>
  </w:style>
  <w:style w:type="character" w:customStyle="1" w:styleId="degree">
    <w:name w:val="degree"/>
    <w:basedOn w:val="DefaultParagraphFont"/>
    <w:rsid w:val="00602314"/>
  </w:style>
  <w:style w:type="character" w:customStyle="1" w:styleId="major">
    <w:name w:val="major"/>
    <w:basedOn w:val="DefaultParagraphFont"/>
    <w:rsid w:val="00602314"/>
  </w:style>
  <w:style w:type="character" w:customStyle="1" w:styleId="views">
    <w:name w:val="views"/>
    <w:basedOn w:val="DefaultParagraphFont"/>
    <w:rsid w:val="00602314"/>
  </w:style>
  <w:style w:type="character" w:customStyle="1" w:styleId="stmainservices">
    <w:name w:val="stmainservices"/>
    <w:basedOn w:val="DefaultParagraphFont"/>
    <w:rsid w:val="00602314"/>
  </w:style>
  <w:style w:type="character" w:customStyle="1" w:styleId="stbubblehcount">
    <w:name w:val="stbubble_hcount"/>
    <w:basedOn w:val="DefaultParagraphFont"/>
    <w:rsid w:val="00602314"/>
  </w:style>
  <w:style w:type="paragraph" w:customStyle="1" w:styleId="Document">
    <w:name w:val="_Document"/>
    <w:basedOn w:val="Default"/>
    <w:next w:val="Default"/>
    <w:uiPriority w:val="99"/>
    <w:qFormat/>
    <w:rsid w:val="00602314"/>
    <w:rPr>
      <w:rFonts w:ascii="New Baskerville" w:eastAsiaTheme="minorEastAsia" w:hAnsi="New Baskerville"/>
      <w:color w:val="auto"/>
    </w:rPr>
  </w:style>
  <w:style w:type="paragraph" w:customStyle="1" w:styleId="SubHead1">
    <w:name w:val="_SubHead1"/>
    <w:basedOn w:val="Default"/>
    <w:next w:val="Default"/>
    <w:uiPriority w:val="99"/>
    <w:qFormat/>
    <w:rsid w:val="00602314"/>
    <w:rPr>
      <w:rFonts w:ascii="New Baskerville" w:eastAsiaTheme="minorEastAsia" w:hAnsi="New Baskerville"/>
      <w:color w:val="auto"/>
    </w:rPr>
  </w:style>
  <w:style w:type="paragraph" w:customStyle="1" w:styleId="SubHead2">
    <w:name w:val="_SubHead2"/>
    <w:basedOn w:val="Default"/>
    <w:next w:val="Default"/>
    <w:uiPriority w:val="99"/>
    <w:qFormat/>
    <w:rsid w:val="00602314"/>
    <w:rPr>
      <w:rFonts w:ascii="New Baskerville" w:eastAsiaTheme="minorEastAsia" w:hAnsi="New Baskerville"/>
      <w:color w:val="auto"/>
    </w:rPr>
  </w:style>
  <w:style w:type="paragraph" w:customStyle="1" w:styleId="collapsed-hide">
    <w:name w:val="collapsed-hide"/>
    <w:basedOn w:val="Normal"/>
    <w:qFormat/>
    <w:rsid w:val="00602314"/>
    <w:pPr>
      <w:spacing w:before="100" w:beforeAutospacing="1" w:after="100" w:afterAutospacing="1"/>
    </w:pPr>
    <w:rPr>
      <w:rFonts w:ascii="Times" w:hAnsi="Times"/>
      <w:szCs w:val="20"/>
    </w:rPr>
  </w:style>
  <w:style w:type="paragraph" w:customStyle="1" w:styleId="odd">
    <w:name w:val="odd"/>
    <w:basedOn w:val="Normal"/>
    <w:qFormat/>
    <w:rsid w:val="00602314"/>
    <w:pPr>
      <w:spacing w:before="100" w:beforeAutospacing="1" w:after="100" w:afterAutospacing="1"/>
    </w:pPr>
    <w:rPr>
      <w:rFonts w:ascii="Times" w:hAnsi="Times"/>
      <w:szCs w:val="20"/>
    </w:rPr>
  </w:style>
  <w:style w:type="character" w:customStyle="1" w:styleId="article-author">
    <w:name w:val="article-author"/>
    <w:basedOn w:val="DefaultParagraphFont"/>
    <w:rsid w:val="00602314"/>
  </w:style>
  <w:style w:type="character" w:customStyle="1" w:styleId="tolocaltime">
    <w:name w:val="tolocaltime"/>
    <w:basedOn w:val="DefaultParagraphFont"/>
    <w:rsid w:val="00602314"/>
  </w:style>
  <w:style w:type="character" w:customStyle="1" w:styleId="pb-byline">
    <w:name w:val="pb-byline"/>
    <w:basedOn w:val="DefaultParagraphFont"/>
    <w:rsid w:val="00602314"/>
  </w:style>
  <w:style w:type="character" w:customStyle="1" w:styleId="pb-timestamp">
    <w:name w:val="pb-timestamp"/>
    <w:basedOn w:val="DefaultParagraphFont"/>
    <w:rsid w:val="00602314"/>
  </w:style>
  <w:style w:type="character" w:customStyle="1" w:styleId="posted-on">
    <w:name w:val="posted-on"/>
    <w:basedOn w:val="DefaultParagraphFont"/>
    <w:rsid w:val="00602314"/>
  </w:style>
  <w:style w:type="character" w:customStyle="1" w:styleId="even">
    <w:name w:val="even"/>
    <w:basedOn w:val="DefaultParagraphFont"/>
    <w:rsid w:val="00602314"/>
  </w:style>
  <w:style w:type="character" w:customStyle="1" w:styleId="foreground">
    <w:name w:val="foreground"/>
    <w:basedOn w:val="DefaultParagraphFont"/>
    <w:rsid w:val="00602314"/>
  </w:style>
  <w:style w:type="paragraph" w:customStyle="1" w:styleId="volissue">
    <w:name w:val="volissue"/>
    <w:basedOn w:val="Normal"/>
    <w:qFormat/>
    <w:rsid w:val="00602314"/>
    <w:pPr>
      <w:spacing w:before="100" w:beforeAutospacing="1" w:after="100" w:afterAutospacing="1"/>
    </w:pPr>
    <w:rPr>
      <w:rFonts w:ascii="Times" w:hAnsi="Times"/>
      <w:szCs w:val="20"/>
    </w:rPr>
  </w:style>
  <w:style w:type="character" w:customStyle="1" w:styleId="cat-date-line4">
    <w:name w:val="cat-date-line4"/>
    <w:basedOn w:val="DefaultParagraphFont"/>
    <w:rsid w:val="00602314"/>
  </w:style>
  <w:style w:type="character" w:customStyle="1" w:styleId="articledate">
    <w:name w:val="articledate"/>
    <w:basedOn w:val="DefaultParagraphFont"/>
    <w:rsid w:val="00602314"/>
  </w:style>
  <w:style w:type="character" w:customStyle="1" w:styleId="post-byline">
    <w:name w:val="post-byline"/>
    <w:basedOn w:val="DefaultParagraphFont"/>
    <w:rsid w:val="00602314"/>
  </w:style>
  <w:style w:type="character" w:customStyle="1" w:styleId="upper">
    <w:name w:val="upper"/>
    <w:basedOn w:val="DefaultParagraphFont"/>
    <w:rsid w:val="00602314"/>
  </w:style>
  <w:style w:type="character" w:customStyle="1" w:styleId="metadate">
    <w:name w:val="meta_date"/>
    <w:basedOn w:val="DefaultParagraphFont"/>
    <w:rsid w:val="00602314"/>
  </w:style>
  <w:style w:type="character" w:customStyle="1" w:styleId="fa">
    <w:name w:val="fa"/>
    <w:basedOn w:val="DefaultParagraphFont"/>
    <w:rsid w:val="00602314"/>
  </w:style>
  <w:style w:type="character" w:customStyle="1" w:styleId="longname">
    <w:name w:val="longname"/>
    <w:basedOn w:val="DefaultParagraphFont"/>
    <w:rsid w:val="00602314"/>
  </w:style>
  <w:style w:type="character" w:customStyle="1" w:styleId="echocontainer">
    <w:name w:val="echo_container"/>
    <w:basedOn w:val="DefaultParagraphFont"/>
    <w:rsid w:val="00602314"/>
  </w:style>
  <w:style w:type="character" w:customStyle="1" w:styleId="comment-display">
    <w:name w:val="comment-display"/>
    <w:basedOn w:val="DefaultParagraphFont"/>
    <w:rsid w:val="00602314"/>
  </w:style>
  <w:style w:type="paragraph" w:customStyle="1" w:styleId="comment-count-label">
    <w:name w:val="comment-count-label"/>
    <w:basedOn w:val="Normal"/>
    <w:rsid w:val="00602314"/>
    <w:pPr>
      <w:spacing w:before="100" w:beforeAutospacing="1" w:after="100" w:afterAutospacing="1"/>
    </w:pPr>
    <w:rPr>
      <w:rFonts w:ascii="Times" w:hAnsi="Times"/>
      <w:szCs w:val="20"/>
    </w:rPr>
  </w:style>
  <w:style w:type="character" w:customStyle="1" w:styleId="echo-counter">
    <w:name w:val="echo-counter"/>
    <w:basedOn w:val="DefaultParagraphFont"/>
    <w:rsid w:val="00602314"/>
  </w:style>
  <w:style w:type="character" w:customStyle="1" w:styleId="discussion-policy">
    <w:name w:val="discussion-policy"/>
    <w:basedOn w:val="DefaultParagraphFont"/>
    <w:rsid w:val="00602314"/>
  </w:style>
  <w:style w:type="character" w:customStyle="1" w:styleId="echo-apps-conversations-streamcaption">
    <w:name w:val="echo-apps-conversations-streamcaption"/>
    <w:basedOn w:val="DefaultParagraphFont"/>
    <w:rsid w:val="00602314"/>
  </w:style>
  <w:style w:type="character" w:customStyle="1" w:styleId="echo-streamserver-controls-stream-item-text">
    <w:name w:val="echo-streamserver-controls-stream-item-text"/>
    <w:basedOn w:val="DefaultParagraphFont"/>
    <w:rsid w:val="00602314"/>
  </w:style>
  <w:style w:type="character" w:customStyle="1" w:styleId="echo-streamserver-controls-facepile-more">
    <w:name w:val="echo-streamserver-controls-facepile-more"/>
    <w:basedOn w:val="DefaultParagraphFont"/>
    <w:rsid w:val="00602314"/>
  </w:style>
  <w:style w:type="character" w:customStyle="1" w:styleId="echo-primaryfont">
    <w:name w:val="echo-primaryfont"/>
    <w:basedOn w:val="DefaultParagraphFont"/>
    <w:rsid w:val="00602314"/>
  </w:style>
  <w:style w:type="character" w:customStyle="1" w:styleId="section">
    <w:name w:val="section"/>
    <w:basedOn w:val="DefaultParagraphFont"/>
    <w:rsid w:val="00602314"/>
  </w:style>
  <w:style w:type="character" w:customStyle="1" w:styleId="wpsr-txt-headline">
    <w:name w:val="wpsr-txt-headline"/>
    <w:basedOn w:val="DefaultParagraphFont"/>
    <w:rsid w:val="00602314"/>
  </w:style>
  <w:style w:type="character" w:customStyle="1" w:styleId="asset-metabar-author">
    <w:name w:val="asset-metabar-author"/>
    <w:basedOn w:val="DefaultParagraphFont"/>
    <w:rsid w:val="00602314"/>
  </w:style>
  <w:style w:type="character" w:customStyle="1" w:styleId="asset-metabar-time">
    <w:name w:val="asset-metabar-time"/>
    <w:basedOn w:val="DefaultParagraphFont"/>
    <w:rsid w:val="00602314"/>
  </w:style>
  <w:style w:type="character" w:customStyle="1" w:styleId="eza-dateline">
    <w:name w:val="eza-dateline"/>
    <w:basedOn w:val="DefaultParagraphFont"/>
    <w:rsid w:val="00602314"/>
  </w:style>
  <w:style w:type="character" w:customStyle="1" w:styleId="eza-authors">
    <w:name w:val="eza-authors"/>
    <w:basedOn w:val="DefaultParagraphFont"/>
    <w:rsid w:val="00602314"/>
  </w:style>
  <w:style w:type="character" w:customStyle="1" w:styleId="csmstaff">
    <w:name w:val="csm_staff"/>
    <w:basedOn w:val="DefaultParagraphFont"/>
    <w:rsid w:val="00602314"/>
  </w:style>
  <w:style w:type="paragraph" w:customStyle="1" w:styleId="mol-para-with-font">
    <w:name w:val="mol-para-with-font"/>
    <w:basedOn w:val="Normal"/>
    <w:rsid w:val="00602314"/>
    <w:pPr>
      <w:spacing w:before="100" w:beforeAutospacing="1" w:after="100" w:afterAutospacing="1"/>
    </w:pPr>
    <w:rPr>
      <w:rFonts w:ascii="Times" w:hAnsi="Times"/>
      <w:szCs w:val="20"/>
    </w:rPr>
  </w:style>
  <w:style w:type="character" w:customStyle="1" w:styleId="article-timestamp">
    <w:name w:val="article-timestamp"/>
    <w:basedOn w:val="DefaultParagraphFont"/>
    <w:rsid w:val="00602314"/>
  </w:style>
  <w:style w:type="character" w:customStyle="1" w:styleId="byline-text">
    <w:name w:val="byline-text"/>
    <w:basedOn w:val="DefaultParagraphFont"/>
    <w:rsid w:val="00602314"/>
  </w:style>
  <w:style w:type="character" w:customStyle="1" w:styleId="itemauthor">
    <w:name w:val="itemauthor"/>
    <w:basedOn w:val="DefaultParagraphFont"/>
    <w:rsid w:val="00602314"/>
  </w:style>
  <w:style w:type="character" w:customStyle="1" w:styleId="itemdatecreated">
    <w:name w:val="itemdatecreated"/>
    <w:basedOn w:val="DefaultParagraphFont"/>
    <w:rsid w:val="00602314"/>
  </w:style>
  <w:style w:type="character" w:customStyle="1" w:styleId="slug-metadata-note">
    <w:name w:val="slug-metadata-note"/>
    <w:basedOn w:val="DefaultParagraphFont"/>
    <w:rsid w:val="00602314"/>
  </w:style>
  <w:style w:type="character" w:customStyle="1" w:styleId="drop-capped">
    <w:name w:val="drop-capped"/>
    <w:basedOn w:val="DefaultParagraphFont"/>
    <w:rsid w:val="00602314"/>
  </w:style>
  <w:style w:type="paragraph" w:customStyle="1" w:styleId="articleopinion-standfirst">
    <w:name w:val="articleopinion-standfirst"/>
    <w:basedOn w:val="Normal"/>
    <w:rsid w:val="00602314"/>
    <w:pPr>
      <w:spacing w:before="100" w:beforeAutospacing="1" w:after="100" w:afterAutospacing="1"/>
    </w:pPr>
    <w:rPr>
      <w:rFonts w:ascii="Times" w:hAnsi="Times"/>
      <w:szCs w:val="20"/>
    </w:rPr>
  </w:style>
  <w:style w:type="paragraph" w:customStyle="1" w:styleId="snippet">
    <w:name w:val="snippet"/>
    <w:basedOn w:val="Normal"/>
    <w:rsid w:val="00602314"/>
    <w:pPr>
      <w:spacing w:before="100" w:beforeAutospacing="1" w:after="100" w:afterAutospacing="1"/>
    </w:pPr>
    <w:rPr>
      <w:rFonts w:ascii="Times" w:hAnsi="Times"/>
      <w:szCs w:val="20"/>
    </w:rPr>
  </w:style>
  <w:style w:type="character" w:customStyle="1" w:styleId="thetitle">
    <w:name w:val="the_title"/>
    <w:basedOn w:val="DefaultParagraphFont"/>
    <w:rsid w:val="00602314"/>
  </w:style>
  <w:style w:type="character" w:customStyle="1" w:styleId="view-count">
    <w:name w:val="view-count"/>
    <w:basedOn w:val="DefaultParagraphFont"/>
    <w:rsid w:val="00602314"/>
  </w:style>
  <w:style w:type="character" w:customStyle="1" w:styleId="rupee">
    <w:name w:val="rupee"/>
    <w:basedOn w:val="DefaultParagraphFont"/>
    <w:rsid w:val="00602314"/>
  </w:style>
  <w:style w:type="character" w:customStyle="1" w:styleId="grey1">
    <w:name w:val="grey1"/>
    <w:basedOn w:val="DefaultParagraphFont"/>
    <w:rsid w:val="00602314"/>
  </w:style>
  <w:style w:type="paragraph" w:customStyle="1" w:styleId="Pa13">
    <w:name w:val="Pa13"/>
    <w:basedOn w:val="Default"/>
    <w:next w:val="Default"/>
    <w:uiPriority w:val="99"/>
    <w:rsid w:val="00602314"/>
    <w:pPr>
      <w:spacing w:line="201" w:lineRule="atLeast"/>
    </w:pPr>
    <w:rPr>
      <w:rFonts w:eastAsiaTheme="minorEastAsia"/>
      <w:color w:val="auto"/>
    </w:rPr>
  </w:style>
  <w:style w:type="paragraph" w:customStyle="1" w:styleId="Pa14">
    <w:name w:val="Pa14"/>
    <w:basedOn w:val="Default"/>
    <w:next w:val="Default"/>
    <w:uiPriority w:val="99"/>
    <w:qFormat/>
    <w:rsid w:val="00602314"/>
    <w:pPr>
      <w:spacing w:line="241" w:lineRule="atLeast"/>
    </w:pPr>
    <w:rPr>
      <w:rFonts w:eastAsiaTheme="minorEastAsia"/>
      <w:color w:val="auto"/>
    </w:rPr>
  </w:style>
  <w:style w:type="paragraph" w:customStyle="1" w:styleId="Pa9">
    <w:name w:val="Pa9"/>
    <w:basedOn w:val="Default"/>
    <w:next w:val="Default"/>
    <w:uiPriority w:val="99"/>
    <w:rsid w:val="00602314"/>
    <w:pPr>
      <w:spacing w:line="241" w:lineRule="atLeast"/>
    </w:pPr>
    <w:rPr>
      <w:rFonts w:ascii="Gill Sans" w:eastAsiaTheme="minorEastAsia" w:hAnsi="Gill Sans"/>
      <w:color w:val="auto"/>
    </w:rPr>
  </w:style>
  <w:style w:type="character" w:customStyle="1" w:styleId="bureau">
    <w:name w:val="bureau"/>
    <w:basedOn w:val="DefaultParagraphFont"/>
    <w:rsid w:val="00602314"/>
  </w:style>
  <w:style w:type="character" w:customStyle="1" w:styleId="reporttitle">
    <w:name w:val="report_title"/>
    <w:basedOn w:val="DefaultParagraphFont"/>
    <w:rsid w:val="00602314"/>
  </w:style>
  <w:style w:type="character" w:customStyle="1" w:styleId="documenttype-longreleases">
    <w:name w:val="document_type_-_long_releases"/>
    <w:basedOn w:val="DefaultParagraphFont"/>
    <w:rsid w:val="00602314"/>
  </w:style>
  <w:style w:type="character" w:customStyle="1" w:styleId="alt-date">
    <w:name w:val="alt-date"/>
    <w:basedOn w:val="DefaultParagraphFont"/>
    <w:rsid w:val="00602314"/>
  </w:style>
  <w:style w:type="character" w:customStyle="1" w:styleId="entry-byline">
    <w:name w:val="entry-byline"/>
    <w:basedOn w:val="DefaultParagraphFont"/>
    <w:rsid w:val="00602314"/>
  </w:style>
  <w:style w:type="character" w:customStyle="1" w:styleId="taglinecontrib">
    <w:name w:val="tagline_contrib"/>
    <w:basedOn w:val="DefaultParagraphFont"/>
    <w:rsid w:val="00602314"/>
  </w:style>
  <w:style w:type="character" w:customStyle="1" w:styleId="articledate0">
    <w:name w:val="article_date"/>
    <w:basedOn w:val="DefaultParagraphFont"/>
    <w:rsid w:val="00602314"/>
  </w:style>
  <w:style w:type="paragraph" w:customStyle="1" w:styleId="hg-daily">
    <w:name w:val="hg-daily"/>
    <w:basedOn w:val="Normal"/>
    <w:rsid w:val="00602314"/>
    <w:pPr>
      <w:spacing w:before="100" w:beforeAutospacing="1" w:after="100" w:afterAutospacing="1"/>
    </w:pPr>
    <w:rPr>
      <w:rFonts w:ascii="Times" w:hAnsi="Times"/>
      <w:szCs w:val="20"/>
    </w:rPr>
  </w:style>
  <w:style w:type="character" w:customStyle="1" w:styleId="cit">
    <w:name w:val="cit"/>
    <w:basedOn w:val="DefaultParagraphFont"/>
    <w:rsid w:val="00602314"/>
  </w:style>
  <w:style w:type="paragraph" w:customStyle="1" w:styleId="buttonheading">
    <w:name w:val="buttonheading"/>
    <w:basedOn w:val="Normal"/>
    <w:rsid w:val="00602314"/>
    <w:pPr>
      <w:spacing w:before="100" w:beforeAutospacing="1" w:after="100" w:afterAutospacing="1"/>
    </w:pPr>
    <w:rPr>
      <w:rFonts w:ascii="Times" w:hAnsi="Times"/>
      <w:szCs w:val="20"/>
    </w:rPr>
  </w:style>
  <w:style w:type="character" w:customStyle="1" w:styleId="createdate">
    <w:name w:val="createdate"/>
    <w:basedOn w:val="DefaultParagraphFont"/>
    <w:rsid w:val="00602314"/>
  </w:style>
  <w:style w:type="character" w:customStyle="1" w:styleId="text-label">
    <w:name w:val="text-label"/>
    <w:basedOn w:val="DefaultParagraphFont"/>
    <w:rsid w:val="00602314"/>
  </w:style>
  <w:style w:type="paragraph" w:customStyle="1" w:styleId="TOC3Char">
    <w:name w:val="TOC 3 Char"/>
    <w:basedOn w:val="Normal"/>
    <w:next w:val="Normal"/>
    <w:rsid w:val="00602314"/>
    <w:rPr>
      <w:szCs w:val="20"/>
    </w:rPr>
  </w:style>
  <w:style w:type="paragraph" w:customStyle="1" w:styleId="TOC1Char">
    <w:name w:val="TOC 1 Char"/>
    <w:basedOn w:val="Normal"/>
    <w:next w:val="Normal"/>
    <w:rsid w:val="00602314"/>
    <w:rPr>
      <w:b/>
      <w:szCs w:val="20"/>
    </w:rPr>
  </w:style>
  <w:style w:type="paragraph" w:customStyle="1" w:styleId="ColorfulGrid-Accent11">
    <w:name w:val="Colorful Grid - Accent 11"/>
    <w:basedOn w:val="Normal"/>
    <w:next w:val="Normal"/>
    <w:uiPriority w:val="29"/>
    <w:qFormat/>
    <w:rsid w:val="00602314"/>
    <w:pPr>
      <w:jc w:val="both"/>
    </w:pPr>
    <w:rPr>
      <w:i/>
      <w:iCs/>
      <w:color w:val="000000"/>
    </w:rPr>
  </w:style>
  <w:style w:type="character" w:customStyle="1" w:styleId="MediumGrid11">
    <w:name w:val="Medium Grid 11"/>
    <w:uiPriority w:val="99"/>
    <w:rsid w:val="00602314"/>
    <w:rPr>
      <w:color w:val="808080"/>
    </w:rPr>
  </w:style>
  <w:style w:type="paragraph" w:customStyle="1" w:styleId="PlaceholderText2">
    <w:name w:val="Placeholder Text2"/>
    <w:basedOn w:val="Normal"/>
    <w:uiPriority w:val="99"/>
    <w:rsid w:val="0060231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602314"/>
    <w:pPr>
      <w:keepNext/>
      <w:tabs>
        <w:tab w:val="num" w:pos="1440"/>
      </w:tabs>
      <w:ind w:left="1800" w:hanging="360"/>
      <w:outlineLvl w:val="2"/>
    </w:pPr>
    <w:rPr>
      <w:rFonts w:eastAsia="MS Gothic"/>
    </w:rPr>
  </w:style>
  <w:style w:type="paragraph" w:customStyle="1" w:styleId="LightList1">
    <w:name w:val="Light List1"/>
    <w:basedOn w:val="Normal"/>
    <w:rsid w:val="00602314"/>
    <w:pPr>
      <w:keepNext/>
      <w:tabs>
        <w:tab w:val="num" w:pos="2160"/>
      </w:tabs>
      <w:ind w:left="2520" w:hanging="360"/>
      <w:outlineLvl w:val="3"/>
    </w:pPr>
    <w:rPr>
      <w:rFonts w:eastAsia="MS Gothic"/>
    </w:rPr>
  </w:style>
  <w:style w:type="paragraph" w:customStyle="1" w:styleId="LightGrid1">
    <w:name w:val="Light Grid1"/>
    <w:basedOn w:val="Normal"/>
    <w:rsid w:val="00602314"/>
    <w:pPr>
      <w:keepNext/>
      <w:tabs>
        <w:tab w:val="num" w:pos="2880"/>
      </w:tabs>
      <w:ind w:left="3240" w:hanging="360"/>
      <w:outlineLvl w:val="4"/>
    </w:pPr>
    <w:rPr>
      <w:rFonts w:eastAsia="MS Gothic"/>
    </w:rPr>
  </w:style>
  <w:style w:type="paragraph" w:customStyle="1" w:styleId="MediumShading11">
    <w:name w:val="Medium Shading 11"/>
    <w:basedOn w:val="Normal"/>
    <w:rsid w:val="00602314"/>
    <w:pPr>
      <w:keepNext/>
      <w:tabs>
        <w:tab w:val="num" w:pos="3600"/>
      </w:tabs>
      <w:ind w:left="3960" w:hanging="360"/>
      <w:outlineLvl w:val="5"/>
    </w:pPr>
    <w:rPr>
      <w:rFonts w:eastAsia="MS Gothic"/>
    </w:rPr>
  </w:style>
  <w:style w:type="paragraph" w:customStyle="1" w:styleId="MediumShading21">
    <w:name w:val="Medium Shading 21"/>
    <w:basedOn w:val="Normal"/>
    <w:rsid w:val="00602314"/>
    <w:pPr>
      <w:keepNext/>
      <w:tabs>
        <w:tab w:val="num" w:pos="4320"/>
      </w:tabs>
      <w:ind w:left="4680" w:hanging="360"/>
      <w:outlineLvl w:val="6"/>
    </w:pPr>
    <w:rPr>
      <w:rFonts w:eastAsia="MS Gothic"/>
    </w:rPr>
  </w:style>
  <w:style w:type="paragraph" w:customStyle="1" w:styleId="MediumList11">
    <w:name w:val="Medium List 11"/>
    <w:basedOn w:val="Normal"/>
    <w:rsid w:val="00602314"/>
    <w:pPr>
      <w:keepNext/>
      <w:tabs>
        <w:tab w:val="num" w:pos="5040"/>
      </w:tabs>
      <w:ind w:left="5400" w:hanging="360"/>
      <w:outlineLvl w:val="7"/>
    </w:pPr>
    <w:rPr>
      <w:rFonts w:eastAsia="MS Gothic"/>
    </w:rPr>
  </w:style>
  <w:style w:type="paragraph" w:customStyle="1" w:styleId="MediumList21">
    <w:name w:val="Medium List 21"/>
    <w:basedOn w:val="Normal"/>
    <w:rsid w:val="00602314"/>
    <w:pPr>
      <w:keepNext/>
      <w:tabs>
        <w:tab w:val="num" w:pos="5760"/>
      </w:tabs>
      <w:ind w:left="6120" w:hanging="360"/>
      <w:outlineLvl w:val="8"/>
    </w:pPr>
    <w:rPr>
      <w:rFonts w:eastAsia="MS Gothic"/>
    </w:rPr>
  </w:style>
  <w:style w:type="paragraph" w:customStyle="1" w:styleId="bylinejb">
    <w:name w:val="bylinejb"/>
    <w:basedOn w:val="Normal"/>
    <w:rsid w:val="00602314"/>
    <w:pPr>
      <w:spacing w:before="100" w:beforeAutospacing="1" w:after="100" w:afterAutospacing="1"/>
    </w:pPr>
    <w:rPr>
      <w:rFonts w:ascii="Times" w:hAnsi="Times"/>
      <w:szCs w:val="20"/>
    </w:rPr>
  </w:style>
  <w:style w:type="paragraph" w:customStyle="1" w:styleId="bylineaffiliation">
    <w:name w:val="bylineaffiliation"/>
    <w:basedOn w:val="Normal"/>
    <w:rsid w:val="00602314"/>
    <w:pPr>
      <w:spacing w:before="100" w:beforeAutospacing="1" w:after="100" w:afterAutospacing="1"/>
    </w:pPr>
    <w:rPr>
      <w:rFonts w:ascii="Times" w:hAnsi="Times"/>
      <w:szCs w:val="20"/>
    </w:rPr>
  </w:style>
  <w:style w:type="character" w:customStyle="1" w:styleId="apple-tab-span">
    <w:name w:val="apple-tab-span"/>
    <w:basedOn w:val="DefaultParagraphFont"/>
    <w:rsid w:val="00602314"/>
  </w:style>
  <w:style w:type="character" w:customStyle="1" w:styleId="s1">
    <w:name w:val="s1"/>
    <w:basedOn w:val="DefaultParagraphFont"/>
    <w:rsid w:val="00602314"/>
  </w:style>
  <w:style w:type="character" w:customStyle="1" w:styleId="action-menu-toggled-item">
    <w:name w:val="action-menu-toggled-item"/>
    <w:basedOn w:val="DefaultParagraphFont"/>
    <w:rsid w:val="00602314"/>
    <w:rPr>
      <w:rFonts w:ascii="Times New Roman" w:hAnsi="Times New Roman"/>
    </w:rPr>
  </w:style>
  <w:style w:type="character" w:customStyle="1" w:styleId="1Tag">
    <w:name w:val="1) Tag"/>
    <w:rsid w:val="0060231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60231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60231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60231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60231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602314"/>
    <w:pPr>
      <w:pBdr>
        <w:bottom w:val="single" w:sz="12" w:space="1" w:color="auto"/>
      </w:pBdr>
      <w:jc w:val="center"/>
      <w:outlineLvl w:val="0"/>
    </w:pPr>
    <w:rPr>
      <w:b/>
      <w:caps/>
      <w:sz w:val="40"/>
      <w:szCs w:val="40"/>
    </w:rPr>
  </w:style>
  <w:style w:type="character" w:customStyle="1" w:styleId="HeaderInitialChar">
    <w:name w:val="Header Initial Char"/>
    <w:link w:val="HeaderInitial"/>
    <w:rsid w:val="00602314"/>
    <w:rPr>
      <w:rFonts w:ascii="Arial" w:eastAsia="Times New Roman" w:hAnsi="Arial" w:cs="Times New Roman"/>
      <w:b/>
      <w:caps/>
      <w:sz w:val="40"/>
      <w:szCs w:val="40"/>
    </w:rPr>
  </w:style>
  <w:style w:type="paragraph" w:customStyle="1" w:styleId="Strikethrough0">
    <w:name w:val="Strikethrough"/>
    <w:basedOn w:val="Normal"/>
    <w:link w:val="StrikethroughChar"/>
    <w:qFormat/>
    <w:rsid w:val="00602314"/>
    <w:rPr>
      <w:strike/>
    </w:rPr>
  </w:style>
  <w:style w:type="character" w:customStyle="1" w:styleId="StrikethroughChar">
    <w:name w:val="Strikethrough Char"/>
    <w:basedOn w:val="DefaultParagraphFont"/>
    <w:link w:val="Strikethrough0"/>
    <w:rsid w:val="00602314"/>
    <w:rPr>
      <w:rFonts w:ascii="Arial" w:eastAsia="Times New Roman" w:hAnsi="Arial" w:cs="Times New Roman"/>
      <w:strike/>
    </w:rPr>
  </w:style>
  <w:style w:type="character" w:styleId="SubtleReference">
    <w:name w:val="Subtle Reference"/>
    <w:basedOn w:val="DefaultParagraphFont"/>
    <w:uiPriority w:val="31"/>
    <w:rsid w:val="0060231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602314"/>
    <w:rPr>
      <w:rFonts w:asciiTheme="minorHAnsi" w:hAnsiTheme="minorHAnsi"/>
      <w:bCs/>
    </w:rPr>
  </w:style>
  <w:style w:type="character" w:customStyle="1" w:styleId="BoxBoldUnderline">
    <w:name w:val="Box Bold Underline"/>
    <w:rsid w:val="0060231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602314"/>
  </w:style>
  <w:style w:type="character" w:customStyle="1" w:styleId="NormalF6Char">
    <w:name w:val="Normal F6 Char"/>
    <w:link w:val="NormalF6"/>
    <w:rsid w:val="00602314"/>
    <w:rPr>
      <w:rFonts w:ascii="Arial" w:eastAsia="Times New Roman" w:hAnsi="Arial" w:cs="Times New Roman"/>
    </w:rPr>
  </w:style>
  <w:style w:type="paragraph" w:customStyle="1" w:styleId="TagNew">
    <w:name w:val="Tag New"/>
    <w:qFormat/>
    <w:rsid w:val="00602314"/>
    <w:rPr>
      <w:rFonts w:ascii="Times New Roman" w:hAnsi="Times New Roman" w:cs="Times New Roman"/>
      <w:b/>
      <w:szCs w:val="20"/>
    </w:rPr>
  </w:style>
  <w:style w:type="character" w:customStyle="1" w:styleId="moretop">
    <w:name w:val="more_top"/>
    <w:rsid w:val="00602314"/>
  </w:style>
  <w:style w:type="paragraph" w:customStyle="1" w:styleId="TagNew0">
    <w:name w:val="Tag_New"/>
    <w:qFormat/>
    <w:rsid w:val="00602314"/>
    <w:rPr>
      <w:rFonts w:ascii="Times New Roman" w:eastAsia="Malgun Gothic" w:hAnsi="Times New Roman" w:cs="Times New Roman"/>
      <w:b/>
      <w:bCs/>
      <w:szCs w:val="26"/>
    </w:rPr>
  </w:style>
  <w:style w:type="paragraph" w:customStyle="1" w:styleId="TagNew1">
    <w:name w:val="Tag+New"/>
    <w:qFormat/>
    <w:rsid w:val="00602314"/>
    <w:rPr>
      <w:rFonts w:ascii="Times New Roman" w:eastAsia="Calibri" w:hAnsi="Times New Roman" w:cs="Times New Roman"/>
      <w:b/>
      <w:szCs w:val="22"/>
    </w:rPr>
  </w:style>
  <w:style w:type="paragraph" w:customStyle="1" w:styleId="cnnstorypgraphtxt">
    <w:name w:val="cnn_storypgraphtxt"/>
    <w:basedOn w:val="Normal"/>
    <w:rsid w:val="00602314"/>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602314"/>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602314"/>
  </w:style>
  <w:style w:type="character" w:customStyle="1" w:styleId="yshortcutscs4-ndcor">
    <w:name w:val="yshortcuts cs4-ndcor"/>
    <w:rsid w:val="00602314"/>
  </w:style>
  <w:style w:type="character" w:customStyle="1" w:styleId="price">
    <w:name w:val="price"/>
    <w:rsid w:val="00602314"/>
  </w:style>
  <w:style w:type="character" w:customStyle="1" w:styleId="price-change">
    <w:name w:val="price-change"/>
    <w:rsid w:val="00602314"/>
  </w:style>
  <w:style w:type="character" w:customStyle="1" w:styleId="percent-change">
    <w:name w:val="percent-change"/>
    <w:rsid w:val="00602314"/>
  </w:style>
  <w:style w:type="character" w:customStyle="1" w:styleId="bibfont">
    <w:name w:val="bibfont"/>
    <w:rsid w:val="00602314"/>
    <w:rPr>
      <w:rFonts w:cs="Times New Roman"/>
    </w:rPr>
  </w:style>
  <w:style w:type="paragraph" w:customStyle="1" w:styleId="underlined1">
    <w:name w:val="underlined1"/>
    <w:next w:val="Normal"/>
    <w:autoRedefine/>
    <w:rsid w:val="00602314"/>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602314"/>
    <w:pPr>
      <w:ind w:left="0"/>
    </w:pPr>
    <w:rPr>
      <w:rFonts w:eastAsia="Times New Roman"/>
      <w:b/>
      <w:color w:val="auto"/>
      <w:szCs w:val="24"/>
    </w:rPr>
  </w:style>
  <w:style w:type="character" w:customStyle="1" w:styleId="SourceBoldedChar">
    <w:name w:val="Source Bolded Char"/>
    <w:link w:val="SourceBolded"/>
    <w:rsid w:val="00602314"/>
    <w:rPr>
      <w:rFonts w:ascii="Arial" w:eastAsia="Times New Roman" w:hAnsi="Arial" w:cs="Times New Roman"/>
      <w:b/>
      <w:lang w:val="x-none" w:eastAsia="x-none"/>
    </w:rPr>
  </w:style>
  <w:style w:type="paragraph" w:customStyle="1" w:styleId="CardDownSize">
    <w:name w:val="CardDownSize"/>
    <w:basedOn w:val="Normal"/>
    <w:link w:val="CardDownSizeChar"/>
    <w:rsid w:val="00602314"/>
    <w:rPr>
      <w:rFonts w:eastAsia="Calibri"/>
      <w:szCs w:val="20"/>
      <w:lang w:val="x-none" w:eastAsia="x-none"/>
    </w:rPr>
  </w:style>
  <w:style w:type="character" w:customStyle="1" w:styleId="CardDownSizeChar">
    <w:name w:val="CardDownSize Char"/>
    <w:link w:val="CardDownSize"/>
    <w:rsid w:val="00602314"/>
    <w:rPr>
      <w:rFonts w:ascii="Arial" w:eastAsia="Calibri" w:hAnsi="Arial" w:cs="Times New Roman"/>
      <w:szCs w:val="20"/>
      <w:lang w:val="x-none" w:eastAsia="x-none"/>
    </w:rPr>
  </w:style>
  <w:style w:type="paragraph" w:customStyle="1" w:styleId="Citation10">
    <w:name w:val="Citation1"/>
    <w:basedOn w:val="Normal"/>
    <w:link w:val="Citation1Char"/>
    <w:qFormat/>
    <w:rsid w:val="00602314"/>
    <w:rPr>
      <w:rFonts w:eastAsia="Calibri"/>
      <w:b/>
      <w:u w:val="single"/>
      <w:lang w:val="x-none" w:eastAsia="x-none"/>
    </w:rPr>
  </w:style>
  <w:style w:type="character" w:customStyle="1" w:styleId="Citation1Char">
    <w:name w:val="Citation1 Char"/>
    <w:link w:val="Citation10"/>
    <w:rsid w:val="00602314"/>
    <w:rPr>
      <w:rFonts w:ascii="Arial" w:eastAsia="Calibri" w:hAnsi="Arial" w:cs="Times New Roman"/>
      <w:b/>
      <w:u w:val="single"/>
      <w:lang w:val="x-none" w:eastAsia="x-none"/>
    </w:rPr>
  </w:style>
  <w:style w:type="character" w:customStyle="1" w:styleId="TaglineChar">
    <w:name w:val="Tagline Char"/>
    <w:link w:val="Tagline0"/>
    <w:rsid w:val="00602314"/>
    <w:rPr>
      <w:rFonts w:ascii="Arial" w:eastAsia="Times New Roman" w:hAnsi="Arial" w:cs="Times New Roman"/>
      <w:b/>
      <w:sz w:val="26"/>
    </w:rPr>
  </w:style>
  <w:style w:type="character" w:customStyle="1" w:styleId="boldciteChar1">
    <w:name w:val="bold cite Char1"/>
    <w:rsid w:val="0060231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602314"/>
  </w:style>
  <w:style w:type="character" w:customStyle="1" w:styleId="leveluptitle">
    <w:name w:val="leveluptitle"/>
    <w:basedOn w:val="DefaultParagraphFont"/>
    <w:rsid w:val="00602314"/>
  </w:style>
  <w:style w:type="character" w:customStyle="1" w:styleId="Irrelevant6fontChar">
    <w:name w:val="Irrelevant (6 font) Char"/>
    <w:basedOn w:val="DefaultParagraphFont"/>
    <w:link w:val="Irrelevant6font"/>
    <w:rsid w:val="00602314"/>
    <w:rPr>
      <w:rFonts w:ascii="Arial" w:eastAsia="Calibri" w:hAnsi="Arial" w:cs="Times New Roman"/>
      <w:sz w:val="12"/>
      <w:szCs w:val="12"/>
    </w:rPr>
  </w:style>
  <w:style w:type="paragraph" w:customStyle="1" w:styleId="Non-NavPanelTag">
    <w:name w:val="Non-Nav Panel Tag"/>
    <w:basedOn w:val="Normal"/>
    <w:qFormat/>
    <w:rsid w:val="00602314"/>
    <w:rPr>
      <w:b/>
      <w:sz w:val="26"/>
    </w:rPr>
  </w:style>
  <w:style w:type="character" w:customStyle="1" w:styleId="Hyperlink3">
    <w:name w:val="Hyperlink.3"/>
    <w:basedOn w:val="DefaultParagraphFont"/>
    <w:rsid w:val="00602314"/>
    <w:rPr>
      <w:sz w:val="18"/>
      <w:szCs w:val="18"/>
    </w:rPr>
  </w:style>
  <w:style w:type="character" w:customStyle="1" w:styleId="Hyperlink40">
    <w:name w:val="Hyperlink.4"/>
    <w:basedOn w:val="DefaultParagraphFont"/>
    <w:rsid w:val="00602314"/>
    <w:rPr>
      <w:sz w:val="18"/>
      <w:szCs w:val="18"/>
    </w:rPr>
  </w:style>
  <w:style w:type="character" w:customStyle="1" w:styleId="SmallCharChar">
    <w:name w:val="Small Char Char"/>
    <w:basedOn w:val="DefaultParagraphFont"/>
    <w:rsid w:val="00602314"/>
    <w:rPr>
      <w:sz w:val="17"/>
      <w:szCs w:val="24"/>
      <w:lang w:val="en-US" w:eastAsia="en-US" w:bidi="ar-SA"/>
    </w:rPr>
  </w:style>
  <w:style w:type="paragraph" w:customStyle="1" w:styleId="TagsFutura">
    <w:name w:val="TagsFutura"/>
    <w:basedOn w:val="Normal"/>
    <w:next w:val="Heading3"/>
    <w:rsid w:val="00602314"/>
    <w:rPr>
      <w:rFonts w:ascii="Futura" w:eastAsia="Times" w:hAnsi="Futura"/>
      <w:b/>
      <w:caps/>
      <w:sz w:val="18"/>
      <w:szCs w:val="20"/>
    </w:rPr>
  </w:style>
  <w:style w:type="paragraph" w:customStyle="1" w:styleId="DebateTag0">
    <w:name w:val="DebateTag"/>
    <w:basedOn w:val="Normal"/>
    <w:qFormat/>
    <w:rsid w:val="00602314"/>
    <w:rPr>
      <w:rFonts w:eastAsia="Calibri"/>
      <w:b/>
    </w:rPr>
  </w:style>
  <w:style w:type="paragraph" w:customStyle="1" w:styleId="UnderlineBoldIndent">
    <w:name w:val="Underline + Bold Indent"/>
    <w:basedOn w:val="Normal"/>
    <w:link w:val="UnderlineBoldIndentCharChar"/>
    <w:qFormat/>
    <w:rsid w:val="00602314"/>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602314"/>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602314"/>
    <w:rPr>
      <w:u w:val="single"/>
    </w:rPr>
  </w:style>
  <w:style w:type="character" w:customStyle="1" w:styleId="StyleUnderlineBoldIndent11ptChar">
    <w:name w:val="Style Underline + Bold Indent + 11 pt Char"/>
    <w:link w:val="StyleUnderlineBoldIndent11pt"/>
    <w:rsid w:val="00602314"/>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602314"/>
    <w:rPr>
      <w:b/>
      <w:bCs/>
      <w:u w:val="single"/>
    </w:rPr>
  </w:style>
  <w:style w:type="character" w:customStyle="1" w:styleId="StyleUnderlineBoldIndent11ptBoldChar">
    <w:name w:val="Style Underline + Bold Indent + 11 pt Bold Char"/>
    <w:link w:val="StyleUnderlineBoldIndent11ptBold"/>
    <w:rsid w:val="00602314"/>
    <w:rPr>
      <w:rFonts w:ascii="Arial" w:eastAsia="Times New Roman" w:hAnsi="Arial" w:cs="Times New Roman"/>
      <w:b/>
      <w:bCs/>
      <w:szCs w:val="20"/>
      <w:u w:val="single"/>
    </w:rPr>
  </w:style>
  <w:style w:type="character" w:customStyle="1" w:styleId="FontStyle177">
    <w:name w:val="Font Style177"/>
    <w:basedOn w:val="DefaultParagraphFont"/>
    <w:uiPriority w:val="99"/>
    <w:rsid w:val="00602314"/>
    <w:rPr>
      <w:rFonts w:ascii="Times New Roman" w:hAnsi="Times New Roman" w:cs="Times New Roman"/>
      <w:sz w:val="20"/>
      <w:szCs w:val="20"/>
    </w:rPr>
  </w:style>
  <w:style w:type="character" w:customStyle="1" w:styleId="FontStyle173">
    <w:name w:val="Font Style173"/>
    <w:basedOn w:val="DefaultParagraphFont"/>
    <w:uiPriority w:val="99"/>
    <w:rsid w:val="00602314"/>
    <w:rPr>
      <w:rFonts w:ascii="Times New Roman" w:hAnsi="Times New Roman" w:cs="Times New Roman"/>
      <w:sz w:val="14"/>
      <w:szCs w:val="14"/>
    </w:rPr>
  </w:style>
  <w:style w:type="character" w:customStyle="1" w:styleId="FontStyle151">
    <w:name w:val="Font Style151"/>
    <w:basedOn w:val="DefaultParagraphFont"/>
    <w:uiPriority w:val="99"/>
    <w:rsid w:val="00602314"/>
    <w:rPr>
      <w:rFonts w:ascii="Arial Narrow" w:hAnsi="Arial Narrow" w:cs="Arial Narrow"/>
      <w:b/>
      <w:bCs/>
      <w:sz w:val="12"/>
      <w:szCs w:val="12"/>
    </w:rPr>
  </w:style>
  <w:style w:type="character" w:customStyle="1" w:styleId="FontStyle156">
    <w:name w:val="Font Style156"/>
    <w:basedOn w:val="DefaultParagraphFont"/>
    <w:uiPriority w:val="99"/>
    <w:rsid w:val="00602314"/>
    <w:rPr>
      <w:rFonts w:ascii="Arial Narrow" w:hAnsi="Arial Narrow" w:cs="Arial Narrow"/>
      <w:sz w:val="8"/>
      <w:szCs w:val="8"/>
    </w:rPr>
  </w:style>
  <w:style w:type="character" w:customStyle="1" w:styleId="FontStyle160">
    <w:name w:val="Font Style160"/>
    <w:basedOn w:val="DefaultParagraphFont"/>
    <w:uiPriority w:val="99"/>
    <w:rsid w:val="00602314"/>
    <w:rPr>
      <w:rFonts w:ascii="Times New Roman" w:hAnsi="Times New Roman" w:cs="Times New Roman"/>
      <w:b/>
      <w:bCs/>
      <w:sz w:val="20"/>
      <w:szCs w:val="20"/>
    </w:rPr>
  </w:style>
  <w:style w:type="character" w:customStyle="1" w:styleId="FontStyle178">
    <w:name w:val="Font Style178"/>
    <w:basedOn w:val="DefaultParagraphFont"/>
    <w:uiPriority w:val="99"/>
    <w:rsid w:val="00602314"/>
    <w:rPr>
      <w:rFonts w:ascii="Times New Roman" w:hAnsi="Times New Roman" w:cs="Times New Roman"/>
      <w:sz w:val="18"/>
      <w:szCs w:val="18"/>
    </w:rPr>
  </w:style>
  <w:style w:type="paragraph" w:customStyle="1" w:styleId="Style140">
    <w:name w:val="Style14"/>
    <w:basedOn w:val="Normal"/>
    <w:uiPriority w:val="99"/>
    <w:rsid w:val="00602314"/>
    <w:pPr>
      <w:autoSpaceDE w:val="0"/>
      <w:autoSpaceDN w:val="0"/>
      <w:adjustRightInd w:val="0"/>
      <w:spacing w:line="278" w:lineRule="exact"/>
      <w:jc w:val="both"/>
    </w:pPr>
  </w:style>
  <w:style w:type="paragraph" w:customStyle="1" w:styleId="Style160">
    <w:name w:val="Style16"/>
    <w:basedOn w:val="Normal"/>
    <w:uiPriority w:val="99"/>
    <w:rsid w:val="00602314"/>
    <w:pPr>
      <w:autoSpaceDE w:val="0"/>
      <w:autoSpaceDN w:val="0"/>
      <w:adjustRightInd w:val="0"/>
      <w:spacing w:line="163" w:lineRule="exact"/>
    </w:pPr>
  </w:style>
  <w:style w:type="character" w:customStyle="1" w:styleId="FontStyle168">
    <w:name w:val="Font Style168"/>
    <w:basedOn w:val="DefaultParagraphFont"/>
    <w:uiPriority w:val="99"/>
    <w:rsid w:val="00602314"/>
    <w:rPr>
      <w:rFonts w:ascii="Times New Roman" w:hAnsi="Times New Roman" w:cs="Times New Roman"/>
      <w:sz w:val="12"/>
      <w:szCs w:val="12"/>
    </w:rPr>
  </w:style>
  <w:style w:type="paragraph" w:customStyle="1" w:styleId="Style90">
    <w:name w:val="Style9"/>
    <w:basedOn w:val="Normal"/>
    <w:uiPriority w:val="99"/>
    <w:rsid w:val="00602314"/>
    <w:pPr>
      <w:autoSpaceDE w:val="0"/>
      <w:autoSpaceDN w:val="0"/>
      <w:adjustRightInd w:val="0"/>
      <w:spacing w:line="134" w:lineRule="exact"/>
      <w:jc w:val="both"/>
    </w:pPr>
  </w:style>
  <w:style w:type="paragraph" w:customStyle="1" w:styleId="Style44">
    <w:name w:val="Style44"/>
    <w:basedOn w:val="Normal"/>
    <w:uiPriority w:val="99"/>
    <w:rsid w:val="00602314"/>
    <w:pPr>
      <w:autoSpaceDE w:val="0"/>
      <w:autoSpaceDN w:val="0"/>
      <w:adjustRightInd w:val="0"/>
      <w:spacing w:line="216" w:lineRule="exact"/>
      <w:jc w:val="both"/>
    </w:pPr>
  </w:style>
  <w:style w:type="paragraph" w:customStyle="1" w:styleId="Style19">
    <w:name w:val="Style19"/>
    <w:basedOn w:val="Normal"/>
    <w:uiPriority w:val="99"/>
    <w:rsid w:val="00602314"/>
    <w:pPr>
      <w:autoSpaceDE w:val="0"/>
      <w:autoSpaceDN w:val="0"/>
      <w:adjustRightInd w:val="0"/>
      <w:spacing w:line="206" w:lineRule="exact"/>
    </w:pPr>
  </w:style>
  <w:style w:type="character" w:customStyle="1" w:styleId="FontStyle176">
    <w:name w:val="Font Style176"/>
    <w:basedOn w:val="DefaultParagraphFont"/>
    <w:uiPriority w:val="99"/>
    <w:rsid w:val="00602314"/>
    <w:rPr>
      <w:rFonts w:ascii="Times New Roman" w:hAnsi="Times New Roman" w:cs="Times New Roman"/>
      <w:sz w:val="16"/>
      <w:szCs w:val="16"/>
    </w:rPr>
  </w:style>
  <w:style w:type="character" w:customStyle="1" w:styleId="newscontent">
    <w:name w:val="newscontent"/>
    <w:rsid w:val="00602314"/>
  </w:style>
  <w:style w:type="character" w:customStyle="1" w:styleId="FontStyle172">
    <w:name w:val="Font Style172"/>
    <w:basedOn w:val="DefaultParagraphFont"/>
    <w:uiPriority w:val="99"/>
    <w:rsid w:val="00602314"/>
    <w:rPr>
      <w:rFonts w:ascii="Times New Roman" w:hAnsi="Times New Roman" w:cs="Times New Roman"/>
      <w:b/>
      <w:bCs/>
      <w:sz w:val="16"/>
      <w:szCs w:val="16"/>
    </w:rPr>
  </w:style>
  <w:style w:type="paragraph" w:customStyle="1" w:styleId="Style180">
    <w:name w:val="Style18"/>
    <w:basedOn w:val="Normal"/>
    <w:uiPriority w:val="99"/>
    <w:rsid w:val="00602314"/>
    <w:pPr>
      <w:autoSpaceDE w:val="0"/>
      <w:autoSpaceDN w:val="0"/>
      <w:adjustRightInd w:val="0"/>
      <w:spacing w:line="269" w:lineRule="exact"/>
    </w:pPr>
  </w:style>
  <w:style w:type="character" w:customStyle="1" w:styleId="FontStyle171">
    <w:name w:val="Font Style171"/>
    <w:basedOn w:val="DefaultParagraphFont"/>
    <w:uiPriority w:val="99"/>
    <w:rsid w:val="00602314"/>
    <w:rPr>
      <w:rFonts w:ascii="Times New Roman" w:hAnsi="Times New Roman" w:cs="Times New Roman"/>
      <w:i/>
      <w:iCs/>
      <w:sz w:val="16"/>
      <w:szCs w:val="16"/>
    </w:rPr>
  </w:style>
  <w:style w:type="character" w:customStyle="1" w:styleId="FontStyle162">
    <w:name w:val="Font Style162"/>
    <w:basedOn w:val="DefaultParagraphFont"/>
    <w:uiPriority w:val="99"/>
    <w:rsid w:val="00602314"/>
    <w:rPr>
      <w:rFonts w:ascii="Times New Roman" w:hAnsi="Times New Roman" w:cs="Times New Roman"/>
      <w:b/>
      <w:bCs/>
      <w:sz w:val="18"/>
      <w:szCs w:val="18"/>
    </w:rPr>
  </w:style>
  <w:style w:type="character" w:customStyle="1" w:styleId="FontStyle167">
    <w:name w:val="Font Style167"/>
    <w:basedOn w:val="DefaultParagraphFont"/>
    <w:uiPriority w:val="99"/>
    <w:rsid w:val="00602314"/>
    <w:rPr>
      <w:rFonts w:ascii="Times New Roman" w:hAnsi="Times New Roman" w:cs="Times New Roman"/>
      <w:sz w:val="10"/>
      <w:szCs w:val="10"/>
    </w:rPr>
  </w:style>
  <w:style w:type="character" w:customStyle="1" w:styleId="FontStyle174">
    <w:name w:val="Font Style174"/>
    <w:basedOn w:val="DefaultParagraphFont"/>
    <w:uiPriority w:val="99"/>
    <w:rsid w:val="00602314"/>
    <w:rPr>
      <w:rFonts w:ascii="Arial Narrow" w:hAnsi="Arial Narrow" w:cs="Arial Narrow"/>
      <w:b/>
      <w:bCs/>
      <w:sz w:val="18"/>
      <w:szCs w:val="18"/>
    </w:rPr>
  </w:style>
  <w:style w:type="paragraph" w:customStyle="1" w:styleId="Style47">
    <w:name w:val="Style47"/>
    <w:basedOn w:val="Normal"/>
    <w:uiPriority w:val="99"/>
    <w:rsid w:val="00602314"/>
    <w:pPr>
      <w:autoSpaceDE w:val="0"/>
      <w:autoSpaceDN w:val="0"/>
      <w:adjustRightInd w:val="0"/>
      <w:spacing w:line="490" w:lineRule="exact"/>
    </w:pPr>
  </w:style>
  <w:style w:type="character" w:customStyle="1" w:styleId="FontStyle169">
    <w:name w:val="Font Style169"/>
    <w:basedOn w:val="DefaultParagraphFont"/>
    <w:uiPriority w:val="99"/>
    <w:rsid w:val="00602314"/>
    <w:rPr>
      <w:rFonts w:ascii="Times New Roman" w:hAnsi="Times New Roman" w:cs="Times New Roman"/>
      <w:sz w:val="12"/>
      <w:szCs w:val="12"/>
    </w:rPr>
  </w:style>
  <w:style w:type="paragraph" w:customStyle="1" w:styleId="Style24">
    <w:name w:val="Style24"/>
    <w:basedOn w:val="Normal"/>
    <w:uiPriority w:val="99"/>
    <w:rsid w:val="00602314"/>
    <w:pPr>
      <w:autoSpaceDE w:val="0"/>
      <w:autoSpaceDN w:val="0"/>
      <w:adjustRightInd w:val="0"/>
      <w:spacing w:line="276" w:lineRule="exact"/>
    </w:pPr>
  </w:style>
  <w:style w:type="paragraph" w:customStyle="1" w:styleId="Style99">
    <w:name w:val="Style99"/>
    <w:basedOn w:val="Normal"/>
    <w:uiPriority w:val="99"/>
    <w:rsid w:val="00602314"/>
    <w:pPr>
      <w:autoSpaceDE w:val="0"/>
      <w:autoSpaceDN w:val="0"/>
      <w:adjustRightInd w:val="0"/>
      <w:spacing w:line="182" w:lineRule="exact"/>
      <w:jc w:val="both"/>
    </w:pPr>
  </w:style>
  <w:style w:type="paragraph" w:customStyle="1" w:styleId="Style26">
    <w:name w:val="Style26"/>
    <w:basedOn w:val="Normal"/>
    <w:uiPriority w:val="99"/>
    <w:rsid w:val="00602314"/>
    <w:pPr>
      <w:autoSpaceDE w:val="0"/>
      <w:autoSpaceDN w:val="0"/>
      <w:adjustRightInd w:val="0"/>
      <w:spacing w:line="278" w:lineRule="exact"/>
      <w:jc w:val="both"/>
    </w:pPr>
  </w:style>
  <w:style w:type="character" w:customStyle="1" w:styleId="FontStyle139">
    <w:name w:val="Font Style139"/>
    <w:basedOn w:val="DefaultParagraphFont"/>
    <w:uiPriority w:val="99"/>
    <w:rsid w:val="00602314"/>
    <w:rPr>
      <w:rFonts w:ascii="Times New Roman" w:hAnsi="Times New Roman" w:cs="Times New Roman"/>
      <w:b/>
      <w:bCs/>
      <w:sz w:val="18"/>
      <w:szCs w:val="18"/>
    </w:rPr>
  </w:style>
  <w:style w:type="paragraph" w:customStyle="1" w:styleId="Style210">
    <w:name w:val="Style21"/>
    <w:basedOn w:val="Normal"/>
    <w:uiPriority w:val="99"/>
    <w:rsid w:val="00602314"/>
    <w:pPr>
      <w:autoSpaceDE w:val="0"/>
      <w:autoSpaceDN w:val="0"/>
      <w:adjustRightInd w:val="0"/>
      <w:spacing w:line="216" w:lineRule="exact"/>
      <w:jc w:val="both"/>
    </w:pPr>
  </w:style>
  <w:style w:type="paragraph" w:customStyle="1" w:styleId="Style50">
    <w:name w:val="Style50"/>
    <w:basedOn w:val="Normal"/>
    <w:uiPriority w:val="99"/>
    <w:rsid w:val="00602314"/>
    <w:pPr>
      <w:autoSpaceDE w:val="0"/>
      <w:autoSpaceDN w:val="0"/>
      <w:adjustRightInd w:val="0"/>
      <w:spacing w:line="198" w:lineRule="exact"/>
    </w:pPr>
  </w:style>
  <w:style w:type="paragraph" w:customStyle="1" w:styleId="StyleHeading4TagNotBold">
    <w:name w:val="Style Heading 4Tag + Not Bold"/>
    <w:basedOn w:val="Heading4"/>
    <w:rsid w:val="00602314"/>
    <w:rPr>
      <w:iCs/>
    </w:rPr>
  </w:style>
  <w:style w:type="paragraph" w:customStyle="1" w:styleId="Aa">
    <w:name w:val="A"/>
    <w:basedOn w:val="Default"/>
    <w:next w:val="Default"/>
    <w:rsid w:val="00602314"/>
    <w:rPr>
      <w:color w:val="auto"/>
      <w:lang w:bidi="en-US"/>
    </w:rPr>
  </w:style>
  <w:style w:type="character" w:customStyle="1" w:styleId="ac">
    <w:name w:val="••••"/>
    <w:rsid w:val="00602314"/>
    <w:rPr>
      <w:color w:val="000000"/>
    </w:rPr>
  </w:style>
  <w:style w:type="character" w:customStyle="1" w:styleId="UL-Bold">
    <w:name w:val="UL-Bold"/>
    <w:basedOn w:val="DefaultParagraphFont"/>
    <w:rsid w:val="00602314"/>
    <w:rPr>
      <w:u w:val="thick"/>
    </w:rPr>
  </w:style>
  <w:style w:type="character" w:customStyle="1" w:styleId="UL-None">
    <w:name w:val="UL-None"/>
    <w:basedOn w:val="DefaultParagraphFont"/>
    <w:rsid w:val="00602314"/>
    <w:rPr>
      <w:u w:val="none"/>
    </w:rPr>
  </w:style>
  <w:style w:type="character" w:customStyle="1" w:styleId="styletimesnewroman12ptbold0">
    <w:name w:val="styletimesnewroman12ptbold"/>
    <w:basedOn w:val="DefaultParagraphFont"/>
    <w:rsid w:val="00602314"/>
  </w:style>
  <w:style w:type="character" w:customStyle="1" w:styleId="FontStyle19">
    <w:name w:val="Font Style19"/>
    <w:basedOn w:val="DefaultParagraphFont"/>
    <w:uiPriority w:val="99"/>
    <w:rsid w:val="00602314"/>
    <w:rPr>
      <w:rFonts w:ascii="Times New Roman" w:hAnsi="Times New Roman" w:cs="Times New Roman"/>
      <w:sz w:val="18"/>
      <w:szCs w:val="18"/>
    </w:rPr>
  </w:style>
  <w:style w:type="character" w:customStyle="1" w:styleId="UnderlineBox">
    <w:name w:val="Underline + Box"/>
    <w:uiPriority w:val="1"/>
    <w:qFormat/>
    <w:rsid w:val="00602314"/>
    <w:rPr>
      <w:rFonts w:ascii="Georgia" w:hAnsi="Georgia"/>
      <w:b w:val="0"/>
      <w:sz w:val="22"/>
      <w:u w:val="single"/>
      <w:bdr w:val="single" w:sz="4" w:space="0" w:color="auto"/>
    </w:rPr>
  </w:style>
  <w:style w:type="character" w:customStyle="1" w:styleId="10ptnotbold">
    <w:name w:val="10ptnotbold"/>
    <w:basedOn w:val="DefaultParagraphFont"/>
    <w:rsid w:val="00602314"/>
    <w:rPr>
      <w:sz w:val="20"/>
    </w:rPr>
  </w:style>
  <w:style w:type="paragraph" w:customStyle="1" w:styleId="ALLCAPS">
    <w:name w:val="ALL CAPS"/>
    <w:basedOn w:val="Normal"/>
    <w:rsid w:val="00602314"/>
    <w:rPr>
      <w:b/>
      <w:caps/>
      <w:szCs w:val="20"/>
    </w:rPr>
  </w:style>
  <w:style w:type="character" w:customStyle="1" w:styleId="kn">
    <w:name w:val="kn"/>
    <w:basedOn w:val="DefaultParagraphFont"/>
    <w:rsid w:val="00602314"/>
  </w:style>
  <w:style w:type="paragraph" w:customStyle="1" w:styleId="StyleCardworksLinespacingsingle">
    <w:name w:val="Style Card works + Line spacing:  single"/>
    <w:basedOn w:val="Normal"/>
    <w:link w:val="StyleCardworksLinespacingsingleChar"/>
    <w:qFormat/>
    <w:rsid w:val="00602314"/>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602314"/>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6023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602314"/>
    <w:rPr>
      <w:rFonts w:ascii="Arial" w:eastAsia="Times New Roman" w:hAnsi="Arial" w:cs="Arial"/>
      <w:b/>
      <w:caps/>
      <w:kern w:val="32"/>
      <w:szCs w:val="32"/>
      <w:u w:val="single"/>
    </w:rPr>
  </w:style>
  <w:style w:type="character" w:customStyle="1" w:styleId="twelptblackblack1">
    <w:name w:val="twelptblackblack1"/>
    <w:basedOn w:val="DefaultParagraphFont"/>
    <w:rsid w:val="00602314"/>
    <w:rPr>
      <w:rFonts w:ascii="Verdana" w:hAnsi="Verdana" w:hint="default"/>
      <w:color w:val="000000"/>
      <w:sz w:val="16"/>
      <w:szCs w:val="16"/>
    </w:rPr>
  </w:style>
  <w:style w:type="character" w:customStyle="1" w:styleId="TagCharCharCharChar0">
    <w:name w:val="Tag Char Char Char Char"/>
    <w:basedOn w:val="DefaultParagraphFont"/>
    <w:rsid w:val="00602314"/>
    <w:rPr>
      <w:rFonts w:ascii="Times New Roman" w:eastAsia="Times New Roman" w:hAnsi="Times New Roman" w:cs="Times New Roman"/>
      <w:b/>
      <w:sz w:val="24"/>
      <w:szCs w:val="20"/>
    </w:rPr>
  </w:style>
  <w:style w:type="character" w:customStyle="1" w:styleId="CharacterStyle14">
    <w:name w:val="Character Style 14"/>
    <w:rsid w:val="00602314"/>
    <w:rPr>
      <w:sz w:val="30"/>
      <w:szCs w:val="30"/>
    </w:rPr>
  </w:style>
  <w:style w:type="character" w:customStyle="1" w:styleId="CharacterStyle13">
    <w:name w:val="Character Style 13"/>
    <w:rsid w:val="00602314"/>
    <w:rPr>
      <w:i/>
      <w:iCs/>
      <w:sz w:val="17"/>
      <w:szCs w:val="17"/>
    </w:rPr>
  </w:style>
  <w:style w:type="character" w:customStyle="1" w:styleId="CardsNotUnderlined">
    <w:name w:val="Cards Not Underlined"/>
    <w:rsid w:val="00602314"/>
    <w:rPr>
      <w:rFonts w:ascii="Times New Roman" w:hAnsi="Times New Roman"/>
      <w:sz w:val="16"/>
    </w:rPr>
  </w:style>
  <w:style w:type="character" w:customStyle="1" w:styleId="a13">
    <w:name w:val="a1"/>
    <w:rsid w:val="00602314"/>
    <w:rPr>
      <w:color w:val="008000"/>
    </w:rPr>
  </w:style>
  <w:style w:type="character" w:customStyle="1" w:styleId="FifthChar">
    <w:name w:val="Fifth Char"/>
    <w:link w:val="Fifth"/>
    <w:uiPriority w:val="99"/>
    <w:rsid w:val="00602314"/>
    <w:rPr>
      <w:rFonts w:ascii="Arial" w:eastAsia="Calibri" w:hAnsi="Arial" w:cs="Times New Roman"/>
    </w:rPr>
  </w:style>
  <w:style w:type="paragraph" w:customStyle="1" w:styleId="Repeatblockheading0">
    <w:name w:val="Repeat block heading"/>
    <w:basedOn w:val="Normal"/>
    <w:rsid w:val="00602314"/>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602314"/>
  </w:style>
  <w:style w:type="character" w:customStyle="1" w:styleId="hps">
    <w:name w:val="hps"/>
    <w:rsid w:val="00602314"/>
  </w:style>
  <w:style w:type="paragraph" w:customStyle="1" w:styleId="TashmaHeader2">
    <w:name w:val="Tashma_Header2"/>
    <w:basedOn w:val="Heading2"/>
    <w:uiPriority w:val="99"/>
    <w:qFormat/>
    <w:rsid w:val="00602314"/>
    <w:pPr>
      <w:spacing w:after="160"/>
    </w:pPr>
    <w:rPr>
      <w:rFonts w:eastAsia="SimSun" w:cstheme="minorBidi"/>
      <w:sz w:val="28"/>
    </w:rPr>
  </w:style>
  <w:style w:type="paragraph" w:customStyle="1" w:styleId="TashmaHeading1">
    <w:name w:val="Tashma_Heading1"/>
    <w:basedOn w:val="Heading1"/>
    <w:uiPriority w:val="99"/>
    <w:qFormat/>
    <w:rsid w:val="0060231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602314"/>
    <w:rPr>
      <w:rFonts w:cs="Calibri"/>
    </w:rPr>
  </w:style>
  <w:style w:type="paragraph" w:customStyle="1" w:styleId="CitationCharCharCharCharCharCharChar">
    <w:name w:val="Citation Char Char Char Char Char Char Char"/>
    <w:basedOn w:val="Normal"/>
    <w:link w:val="CitationCharCharCharCharCharCharCharChar"/>
    <w:rsid w:val="00602314"/>
    <w:pPr>
      <w:ind w:left="1440" w:right="1440"/>
    </w:pPr>
    <w:rPr>
      <w:rFonts w:asciiTheme="minorHAnsi" w:eastAsiaTheme="minorEastAsia" w:hAnsiTheme="minorHAnsi" w:cs="Calibri"/>
    </w:rPr>
  </w:style>
  <w:style w:type="paragraph" w:customStyle="1" w:styleId="pagpag1">
    <w:name w:val="pagpag1"/>
    <w:basedOn w:val="Normal"/>
    <w:uiPriority w:val="99"/>
    <w:qFormat/>
    <w:rsid w:val="00602314"/>
    <w:pPr>
      <w:spacing w:before="100" w:beforeAutospacing="1" w:after="100" w:afterAutospacing="1"/>
    </w:pPr>
  </w:style>
  <w:style w:type="paragraph" w:customStyle="1" w:styleId="pagpag2">
    <w:name w:val="pagpag2"/>
    <w:basedOn w:val="Normal"/>
    <w:uiPriority w:val="99"/>
    <w:qFormat/>
    <w:rsid w:val="00602314"/>
    <w:pPr>
      <w:spacing w:before="100" w:beforeAutospacing="1" w:after="100" w:afterAutospacing="1"/>
    </w:pPr>
  </w:style>
  <w:style w:type="paragraph" w:customStyle="1" w:styleId="BodyText311">
    <w:name w:val="Body Text 31"/>
    <w:basedOn w:val="Normal"/>
    <w:next w:val="BodyText3"/>
    <w:unhideWhenUsed/>
    <w:rsid w:val="00602314"/>
    <w:pPr>
      <w:spacing w:after="120"/>
    </w:pPr>
    <w:rPr>
      <w:bCs/>
      <w:color w:val="000000"/>
    </w:rPr>
  </w:style>
  <w:style w:type="paragraph" w:customStyle="1" w:styleId="BodyText210">
    <w:name w:val="Body Text 21"/>
    <w:basedOn w:val="Normal"/>
    <w:next w:val="BodyText2"/>
    <w:unhideWhenUsed/>
    <w:rsid w:val="00602314"/>
    <w:pPr>
      <w:spacing w:after="120" w:line="480" w:lineRule="auto"/>
    </w:pPr>
    <w:rPr>
      <w:sz w:val="12"/>
    </w:rPr>
  </w:style>
  <w:style w:type="paragraph" w:customStyle="1" w:styleId="BodyTextIndent1">
    <w:name w:val="Body Text Indent1"/>
    <w:basedOn w:val="Normal"/>
    <w:next w:val="BodyTextIndent"/>
    <w:unhideWhenUsed/>
    <w:rsid w:val="00602314"/>
    <w:pPr>
      <w:spacing w:after="120"/>
      <w:ind w:left="360"/>
    </w:pPr>
  </w:style>
  <w:style w:type="paragraph" w:customStyle="1" w:styleId="BodyTextIndent31">
    <w:name w:val="Body Text Indent 31"/>
    <w:basedOn w:val="Normal"/>
    <w:next w:val="BodyTextIndent3"/>
    <w:semiHidden/>
    <w:unhideWhenUsed/>
    <w:rsid w:val="00602314"/>
    <w:pPr>
      <w:spacing w:after="120"/>
      <w:ind w:left="360"/>
    </w:pPr>
    <w:rPr>
      <w:sz w:val="14"/>
    </w:rPr>
  </w:style>
  <w:style w:type="paragraph" w:customStyle="1" w:styleId="BodyTextIndent21">
    <w:name w:val="Body Text Indent 21"/>
    <w:basedOn w:val="Normal"/>
    <w:next w:val="BodyTextIndent2"/>
    <w:unhideWhenUsed/>
    <w:rsid w:val="00602314"/>
    <w:pPr>
      <w:spacing w:after="120" w:line="480" w:lineRule="auto"/>
      <w:ind w:left="360"/>
    </w:pPr>
  </w:style>
  <w:style w:type="character" w:customStyle="1" w:styleId="Caption11">
    <w:name w:val="Caption11"/>
    <w:rsid w:val="00602314"/>
  </w:style>
  <w:style w:type="paragraph" w:customStyle="1" w:styleId="z-BottomofForm1">
    <w:name w:val="z-Bottom of Form1"/>
    <w:basedOn w:val="Normal"/>
    <w:next w:val="Normal"/>
    <w:hidden/>
    <w:unhideWhenUsed/>
    <w:rsid w:val="00602314"/>
    <w:pPr>
      <w:pBdr>
        <w:top w:val="single" w:sz="6" w:space="1" w:color="auto"/>
      </w:pBdr>
      <w:jc w:val="center"/>
    </w:pPr>
    <w:rPr>
      <w:vanish/>
      <w:szCs w:val="16"/>
    </w:rPr>
  </w:style>
  <w:style w:type="paragraph" w:customStyle="1" w:styleId="arcticletext">
    <w:name w:val="arcticle_text"/>
    <w:basedOn w:val="Normal"/>
    <w:rsid w:val="00602314"/>
    <w:pPr>
      <w:spacing w:before="100" w:beforeAutospacing="1" w:after="100" w:afterAutospacing="1"/>
    </w:pPr>
  </w:style>
  <w:style w:type="paragraph" w:customStyle="1" w:styleId="cptchblock">
    <w:name w:val="cptch_block"/>
    <w:basedOn w:val="Normal"/>
    <w:rsid w:val="00602314"/>
    <w:pPr>
      <w:spacing w:before="100" w:beforeAutospacing="1" w:after="100" w:afterAutospacing="1"/>
    </w:pPr>
  </w:style>
  <w:style w:type="paragraph" w:customStyle="1" w:styleId="publisheddate">
    <w:name w:val="published_date"/>
    <w:basedOn w:val="Normal"/>
    <w:rsid w:val="00602314"/>
    <w:pPr>
      <w:spacing w:before="100" w:beforeAutospacing="1" w:after="100" w:afterAutospacing="1"/>
    </w:pPr>
  </w:style>
  <w:style w:type="paragraph" w:customStyle="1" w:styleId="headline-title">
    <w:name w:val="headline-title"/>
    <w:basedOn w:val="Normal"/>
    <w:qFormat/>
    <w:rsid w:val="00602314"/>
    <w:pPr>
      <w:spacing w:before="100" w:beforeAutospacing="1" w:after="100" w:afterAutospacing="1"/>
    </w:pPr>
  </w:style>
  <w:style w:type="character" w:customStyle="1" w:styleId="StyleCards12ptThickunderlineChar1">
    <w:name w:val="Style Cards + 12 pt Thick underline Char1"/>
    <w:rsid w:val="00602314"/>
    <w:rPr>
      <w:sz w:val="24"/>
      <w:szCs w:val="24"/>
      <w:u w:val="thick"/>
    </w:rPr>
  </w:style>
  <w:style w:type="character" w:customStyle="1" w:styleId="BodyTextIndentChar2">
    <w:name w:val="Body Text Indent Char2"/>
    <w:basedOn w:val="DefaultParagraphFont"/>
    <w:uiPriority w:val="99"/>
    <w:semiHidden/>
    <w:rsid w:val="00602314"/>
    <w:rPr>
      <w:rFonts w:ascii="Georgia" w:hAnsi="Georgia"/>
      <w:sz w:val="22"/>
      <w:szCs w:val="22"/>
    </w:rPr>
  </w:style>
  <w:style w:type="character" w:customStyle="1" w:styleId="BodyText2Char2">
    <w:name w:val="Body Text 2 Char2"/>
    <w:basedOn w:val="DefaultParagraphFont"/>
    <w:uiPriority w:val="99"/>
    <w:semiHidden/>
    <w:rsid w:val="00602314"/>
    <w:rPr>
      <w:rFonts w:ascii="Georgia" w:hAnsi="Georgia"/>
      <w:sz w:val="22"/>
      <w:szCs w:val="22"/>
    </w:rPr>
  </w:style>
  <w:style w:type="character" w:customStyle="1" w:styleId="BodyText3Char2">
    <w:name w:val="Body Text 3 Char2"/>
    <w:basedOn w:val="DefaultParagraphFont"/>
    <w:uiPriority w:val="99"/>
    <w:semiHidden/>
    <w:rsid w:val="00602314"/>
    <w:rPr>
      <w:rFonts w:ascii="Georgia" w:hAnsi="Georgia"/>
      <w:sz w:val="16"/>
      <w:szCs w:val="16"/>
    </w:rPr>
  </w:style>
  <w:style w:type="character" w:customStyle="1" w:styleId="BodyTextIndent2Char2">
    <w:name w:val="Body Text Indent 2 Char2"/>
    <w:basedOn w:val="DefaultParagraphFont"/>
    <w:uiPriority w:val="99"/>
    <w:semiHidden/>
    <w:rsid w:val="00602314"/>
    <w:rPr>
      <w:rFonts w:ascii="Georgia" w:hAnsi="Georgia"/>
      <w:sz w:val="22"/>
      <w:szCs w:val="22"/>
    </w:rPr>
  </w:style>
  <w:style w:type="character" w:customStyle="1" w:styleId="BodyTextIndent3Char2">
    <w:name w:val="Body Text Indent 3 Char2"/>
    <w:basedOn w:val="DefaultParagraphFont"/>
    <w:uiPriority w:val="99"/>
    <w:semiHidden/>
    <w:rsid w:val="00602314"/>
    <w:rPr>
      <w:rFonts w:ascii="Georgia" w:hAnsi="Georgia"/>
      <w:sz w:val="16"/>
      <w:szCs w:val="16"/>
    </w:rPr>
  </w:style>
  <w:style w:type="character" w:customStyle="1" w:styleId="z-BottomofFormChar2">
    <w:name w:val="z-Bottom of Form Char2"/>
    <w:basedOn w:val="DefaultParagraphFont"/>
    <w:uiPriority w:val="99"/>
    <w:semiHidden/>
    <w:rsid w:val="0060231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60231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602314"/>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60231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602314"/>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602314"/>
  </w:style>
  <w:style w:type="character" w:customStyle="1" w:styleId="m5686307894942199640gmail-styleunderline">
    <w:name w:val="m_5686307894942199640gmail-styleunderline"/>
    <w:basedOn w:val="DefaultParagraphFont"/>
    <w:rsid w:val="00602314"/>
  </w:style>
  <w:style w:type="paragraph" w:customStyle="1" w:styleId="Hyperlink2">
    <w:name w:val="Hyperlink2"/>
    <w:basedOn w:val="Normal"/>
    <w:qFormat/>
    <w:rsid w:val="00602314"/>
    <w:rPr>
      <w:rFonts w:eastAsia="Calibri"/>
      <w:color w:val="00B0F0"/>
      <w:u w:val="single" w:color="00B0F0"/>
    </w:rPr>
  </w:style>
  <w:style w:type="character" w:customStyle="1" w:styleId="messagecontent">
    <w:name w:val="message_content"/>
    <w:rsid w:val="00602314"/>
  </w:style>
  <w:style w:type="paragraph" w:customStyle="1" w:styleId="UnderlineCharCharCharCharCharCharCharCharChar">
    <w:name w:val="Underline Char Char Char Char Char Char Char Char Char"/>
    <w:link w:val="UnderlineCharCharCharCharCharCharCharCharCharChar"/>
    <w:rsid w:val="00602314"/>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602314"/>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602314"/>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602314"/>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602314"/>
    <w:rPr>
      <w:rFonts w:ascii="Times New Roman" w:eastAsia="SimSun" w:hAnsi="Times New Roman" w:cs="Times New Roman"/>
      <w:sz w:val="24"/>
      <w:szCs w:val="24"/>
      <w:lang w:eastAsia="zh-CN"/>
    </w:rPr>
  </w:style>
  <w:style w:type="character" w:customStyle="1" w:styleId="Char1Char1">
    <w:name w:val="Char1 Char1"/>
    <w:rsid w:val="00602314"/>
    <w:rPr>
      <w:rFonts w:ascii="Arial" w:hAnsi="Arial" w:cs="Arial"/>
      <w:b/>
      <w:bCs/>
      <w:kern w:val="32"/>
      <w:sz w:val="28"/>
      <w:szCs w:val="32"/>
      <w:lang w:val="en-US" w:eastAsia="en-US" w:bidi="ar-SA"/>
    </w:rPr>
  </w:style>
  <w:style w:type="paragraph" w:customStyle="1" w:styleId="Style31">
    <w:name w:val="Style31"/>
    <w:basedOn w:val="Normal"/>
    <w:uiPriority w:val="99"/>
    <w:qFormat/>
    <w:rsid w:val="00602314"/>
    <w:pPr>
      <w:spacing w:line="197" w:lineRule="exact"/>
      <w:jc w:val="both"/>
    </w:pPr>
  </w:style>
  <w:style w:type="paragraph" w:customStyle="1" w:styleId="Style42">
    <w:name w:val="Style42"/>
    <w:basedOn w:val="Normal"/>
    <w:uiPriority w:val="99"/>
    <w:qFormat/>
    <w:rsid w:val="00602314"/>
    <w:pPr>
      <w:spacing w:line="202" w:lineRule="exact"/>
      <w:jc w:val="both"/>
    </w:pPr>
  </w:style>
  <w:style w:type="paragraph" w:customStyle="1" w:styleId="Style51">
    <w:name w:val="Style51"/>
    <w:basedOn w:val="Normal"/>
    <w:uiPriority w:val="99"/>
    <w:qFormat/>
    <w:rsid w:val="00602314"/>
    <w:pPr>
      <w:spacing w:line="200" w:lineRule="exact"/>
      <w:jc w:val="both"/>
    </w:pPr>
  </w:style>
  <w:style w:type="character" w:customStyle="1" w:styleId="FontStyle72">
    <w:name w:val="Font Style72"/>
    <w:rsid w:val="00602314"/>
    <w:rPr>
      <w:rFonts w:ascii="Times New Roman" w:hAnsi="Times New Roman" w:cs="Times New Roman" w:hint="default"/>
      <w:sz w:val="16"/>
      <w:szCs w:val="16"/>
    </w:rPr>
  </w:style>
  <w:style w:type="character" w:customStyle="1" w:styleId="FontStyle73">
    <w:name w:val="Font Style73"/>
    <w:uiPriority w:val="99"/>
    <w:rsid w:val="00602314"/>
    <w:rPr>
      <w:rFonts w:ascii="Times New Roman" w:hAnsi="Times New Roman" w:cs="Times New Roman" w:hint="default"/>
      <w:i/>
      <w:iCs/>
      <w:sz w:val="16"/>
      <w:szCs w:val="16"/>
    </w:rPr>
  </w:style>
  <w:style w:type="character" w:customStyle="1" w:styleId="UnderlinestyleChar20">
    <w:name w:val="Underline style Char2"/>
    <w:rsid w:val="00602314"/>
    <w:rPr>
      <w:sz w:val="22"/>
      <w:szCs w:val="24"/>
      <w:u w:val="single"/>
      <w:lang w:val="en-US" w:eastAsia="en-US" w:bidi="ar-SA"/>
    </w:rPr>
  </w:style>
  <w:style w:type="character" w:customStyle="1" w:styleId="FontStyle49">
    <w:name w:val="Font Style49"/>
    <w:uiPriority w:val="99"/>
    <w:rsid w:val="00602314"/>
    <w:rPr>
      <w:rFonts w:ascii="Times New Roman" w:hAnsi="Times New Roman" w:cs="Times New Roman"/>
      <w:sz w:val="20"/>
      <w:szCs w:val="20"/>
    </w:rPr>
  </w:style>
  <w:style w:type="character" w:customStyle="1" w:styleId="FontStyle50">
    <w:name w:val="Font Style50"/>
    <w:uiPriority w:val="99"/>
    <w:rsid w:val="00602314"/>
    <w:rPr>
      <w:rFonts w:ascii="Times New Roman" w:hAnsi="Times New Roman" w:cs="Times New Roman"/>
      <w:b/>
      <w:bCs/>
      <w:sz w:val="20"/>
      <w:szCs w:val="20"/>
    </w:rPr>
  </w:style>
  <w:style w:type="paragraph" w:customStyle="1" w:styleId="msonormal0">
    <w:name w:val="msonormal"/>
    <w:basedOn w:val="Normal"/>
    <w:uiPriority w:val="99"/>
    <w:qFormat/>
    <w:rsid w:val="00602314"/>
    <w:pPr>
      <w:spacing w:before="100" w:beforeAutospacing="1" w:after="100" w:afterAutospacing="1"/>
    </w:pPr>
  </w:style>
  <w:style w:type="character" w:customStyle="1" w:styleId="ListBulletChar">
    <w:name w:val="List Bullet Char"/>
    <w:link w:val="ListBullet"/>
    <w:uiPriority w:val="99"/>
    <w:locked/>
    <w:rsid w:val="00602314"/>
    <w:rPr>
      <w:rFonts w:ascii="Arial" w:eastAsia="Times New Roman" w:hAnsi="Arial" w:cs="Times New Roman"/>
    </w:rPr>
  </w:style>
  <w:style w:type="character" w:customStyle="1" w:styleId="BoldUnderlineChar2Char">
    <w:name w:val="BoldUnderline Char2 Char"/>
    <w:link w:val="BoldUnderlineChar20"/>
    <w:locked/>
    <w:rsid w:val="00602314"/>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602314"/>
    <w:rPr>
      <w:rFonts w:ascii="Times New Roman" w:eastAsia="Times New Roman" w:hAnsi="Times New Roman" w:cs="Times New Roman"/>
      <w:b/>
      <w:sz w:val="20"/>
      <w:u w:val="single"/>
    </w:rPr>
  </w:style>
  <w:style w:type="paragraph" w:customStyle="1" w:styleId="document0">
    <w:name w:val="document"/>
    <w:basedOn w:val="Normal"/>
    <w:uiPriority w:val="99"/>
    <w:qFormat/>
    <w:rsid w:val="00602314"/>
    <w:pPr>
      <w:spacing w:before="100" w:beforeAutospacing="1" w:after="100" w:afterAutospacing="1" w:line="256" w:lineRule="auto"/>
    </w:pPr>
  </w:style>
  <w:style w:type="paragraph" w:customStyle="1" w:styleId="Cardstyle0">
    <w:name w:val="Cardstyle"/>
    <w:basedOn w:val="Normal"/>
    <w:next w:val="Normal"/>
    <w:uiPriority w:val="99"/>
    <w:qFormat/>
    <w:rsid w:val="00602314"/>
    <w:pPr>
      <w:spacing w:line="256" w:lineRule="auto"/>
    </w:pPr>
  </w:style>
  <w:style w:type="paragraph" w:customStyle="1" w:styleId="Normal20pt">
    <w:name w:val="Normal  + 20 pt"/>
    <w:basedOn w:val="Normal"/>
    <w:uiPriority w:val="6"/>
    <w:qFormat/>
    <w:rsid w:val="00602314"/>
    <w:pPr>
      <w:spacing w:line="256" w:lineRule="auto"/>
    </w:pPr>
    <w:rPr>
      <w:rFonts w:asciiTheme="minorHAnsi" w:hAnsiTheme="minorHAnsi"/>
      <w:bCs/>
      <w:u w:val="single"/>
    </w:rPr>
  </w:style>
  <w:style w:type="paragraph" w:customStyle="1" w:styleId="conintrotext">
    <w:name w:val="conintrotext"/>
    <w:basedOn w:val="Normal"/>
    <w:uiPriority w:val="99"/>
    <w:qFormat/>
    <w:rsid w:val="00602314"/>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60231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02314"/>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602314"/>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60231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02314"/>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60231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02314"/>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60231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02314"/>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60231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602314"/>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602314"/>
    <w:rPr>
      <w:rFonts w:eastAsia="Times New Roman"/>
      <w:u w:val="single"/>
    </w:rPr>
  </w:style>
  <w:style w:type="paragraph" w:customStyle="1" w:styleId="StyleStyle4ArialNarrow9pt">
    <w:name w:val="Style Style4 + Arial Narrow 9 pt"/>
    <w:basedOn w:val="Normal"/>
    <w:link w:val="StyleStyle4ArialNarrow9ptChar"/>
    <w:qFormat/>
    <w:rsid w:val="00602314"/>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602314"/>
    <w:rPr>
      <w:rFonts w:eastAsia="Times New Roman"/>
      <w:b/>
      <w:bCs/>
      <w:u w:val="single"/>
    </w:rPr>
  </w:style>
  <w:style w:type="paragraph" w:customStyle="1" w:styleId="StyleStyle4ArialNarrow9ptBold">
    <w:name w:val="Style Style4 + Arial Narrow 9 pt Bold"/>
    <w:basedOn w:val="Normal"/>
    <w:link w:val="StyleStyle4ArialNarrow9ptBoldChar"/>
    <w:qFormat/>
    <w:rsid w:val="00602314"/>
    <w:pPr>
      <w:spacing w:line="256" w:lineRule="auto"/>
    </w:pPr>
    <w:rPr>
      <w:rFonts w:asciiTheme="minorHAnsi" w:hAnsiTheme="minorHAnsi" w:cstheme="minorBidi"/>
      <w:b/>
      <w:bCs/>
      <w:u w:val="single"/>
    </w:rPr>
  </w:style>
  <w:style w:type="character" w:customStyle="1" w:styleId="Citation-AuthorDateChar">
    <w:name w:val="Citation - Author/Date Char"/>
    <w:locked/>
    <w:rsid w:val="00602314"/>
    <w:rPr>
      <w:rFonts w:eastAsia="Times New Roman"/>
      <w:b/>
      <w:smallCaps/>
      <w:sz w:val="24"/>
      <w:szCs w:val="24"/>
      <w:u w:val="single"/>
    </w:rPr>
  </w:style>
  <w:style w:type="character" w:customStyle="1" w:styleId="HiddenBlockHeaderChar">
    <w:name w:val="Hidden Block Header Char"/>
    <w:link w:val="HiddenBlockHeader"/>
    <w:locked/>
    <w:rsid w:val="00602314"/>
    <w:rPr>
      <w:rFonts w:ascii="Arial" w:eastAsia="Times New Roman" w:hAnsi="Arial" w:cs="Times New Roman"/>
    </w:rPr>
  </w:style>
  <w:style w:type="character" w:customStyle="1" w:styleId="ThirdChar">
    <w:name w:val="Third Char"/>
    <w:link w:val="Third"/>
    <w:locked/>
    <w:rsid w:val="00602314"/>
    <w:rPr>
      <w:rFonts w:eastAsia="Times New Roman"/>
      <w:b/>
      <w:u w:val="single"/>
      <w:lang w:val="x-none" w:eastAsia="x-none"/>
    </w:rPr>
  </w:style>
  <w:style w:type="paragraph" w:customStyle="1" w:styleId="Third">
    <w:name w:val="Third"/>
    <w:basedOn w:val="Normal"/>
    <w:link w:val="ThirdChar"/>
    <w:qFormat/>
    <w:rsid w:val="00602314"/>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602314"/>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602314"/>
    <w:rPr>
      <w:rFonts w:eastAsia="Times New Roman"/>
      <w:b/>
      <w:szCs w:val="24"/>
      <w:u w:val="thick"/>
    </w:rPr>
  </w:style>
  <w:style w:type="paragraph" w:customStyle="1" w:styleId="CiteSmallText">
    <w:name w:val="Cite Small Text"/>
    <w:basedOn w:val="Normal"/>
    <w:uiPriority w:val="99"/>
    <w:qFormat/>
    <w:rsid w:val="0060231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602314"/>
    <w:rPr>
      <w:lang w:val="x-none"/>
    </w:rPr>
  </w:style>
  <w:style w:type="paragraph" w:customStyle="1" w:styleId="Cards1CharChar">
    <w:name w:val="Cards1 Char Char"/>
    <w:basedOn w:val="Normal"/>
    <w:link w:val="Cards1CharCharChar"/>
    <w:qFormat/>
    <w:rsid w:val="00602314"/>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602314"/>
    <w:rPr>
      <w:color w:val="0000FF"/>
      <w:sz w:val="12"/>
      <w:u w:val="single"/>
    </w:rPr>
  </w:style>
  <w:style w:type="paragraph" w:customStyle="1" w:styleId="Swag">
    <w:name w:val="Swag"/>
    <w:basedOn w:val="Normal"/>
    <w:link w:val="SwagChar"/>
    <w:qFormat/>
    <w:rsid w:val="00602314"/>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602314"/>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602314"/>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602314"/>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602314"/>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602314"/>
    <w:pPr>
      <w:spacing w:before="100" w:beforeAutospacing="1" w:after="100" w:afterAutospacing="1" w:line="256" w:lineRule="auto"/>
    </w:pPr>
  </w:style>
  <w:style w:type="paragraph" w:customStyle="1" w:styleId="abstract">
    <w:name w:val="abstract"/>
    <w:basedOn w:val="Normal"/>
    <w:uiPriority w:val="99"/>
    <w:qFormat/>
    <w:rsid w:val="00602314"/>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602314"/>
    <w:rPr>
      <w:rFonts w:eastAsia="Times New Roman"/>
      <w:b/>
      <w:bCs/>
      <w:u w:val="single"/>
    </w:rPr>
  </w:style>
  <w:style w:type="paragraph" w:customStyle="1" w:styleId="StyleUnderlineChar11ptBold2">
    <w:name w:val="Style Underline Char + 11 pt Bold2"/>
    <w:basedOn w:val="Normal"/>
    <w:link w:val="StyleUnderlineChar11ptBold2Char"/>
    <w:qFormat/>
    <w:rsid w:val="00602314"/>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602314"/>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602314"/>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602314"/>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02314"/>
    <w:pPr>
      <w:spacing w:line="256" w:lineRule="auto"/>
    </w:pPr>
    <w:rPr>
      <w:rFonts w:asciiTheme="minorHAnsi" w:hAnsiTheme="minorHAnsi" w:cstheme="minorBidi"/>
      <w:u w:val="single"/>
    </w:rPr>
  </w:style>
  <w:style w:type="character" w:customStyle="1" w:styleId="TagsCharCharCharChar">
    <w:name w:val="Tags Char Char Char Char"/>
    <w:locked/>
    <w:rsid w:val="0060231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602314"/>
  </w:style>
  <w:style w:type="paragraph" w:customStyle="1" w:styleId="NothingCharCharChar">
    <w:name w:val="Nothing Char Char Char"/>
    <w:link w:val="NothingCharChar"/>
    <w:qFormat/>
    <w:rsid w:val="00602314"/>
    <w:pPr>
      <w:jc w:val="both"/>
    </w:pPr>
  </w:style>
  <w:style w:type="paragraph" w:customStyle="1" w:styleId="StyleLeft021">
    <w:name w:val="Style Left:  0.2&quot;1"/>
    <w:basedOn w:val="Normal"/>
    <w:uiPriority w:val="99"/>
    <w:qFormat/>
    <w:rsid w:val="0060231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602314"/>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02314"/>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602314"/>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02314"/>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60231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60231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602314"/>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602314"/>
    <w:rPr>
      <w:szCs w:val="24"/>
      <w:u w:val="single"/>
      <w:lang w:val="en-US" w:eastAsia="en-US" w:bidi="ar-SA"/>
    </w:rPr>
  </w:style>
  <w:style w:type="character" w:customStyle="1" w:styleId="BoldUnderlineCharChar3">
    <w:name w:val="BoldUnderline Char Char3"/>
    <w:rsid w:val="00602314"/>
    <w:rPr>
      <w:b/>
      <w:bCs w:val="0"/>
      <w:szCs w:val="24"/>
      <w:u w:val="single"/>
      <w:lang w:val="en-US" w:eastAsia="en-US" w:bidi="ar-SA"/>
    </w:rPr>
  </w:style>
  <w:style w:type="character" w:customStyle="1" w:styleId="UnderlineCharChar3">
    <w:name w:val="Underline Char Char3"/>
    <w:rsid w:val="00602314"/>
    <w:rPr>
      <w:szCs w:val="24"/>
      <w:u w:val="single"/>
      <w:lang w:val="en-US" w:eastAsia="en-US" w:bidi="ar-SA"/>
    </w:rPr>
  </w:style>
  <w:style w:type="character" w:customStyle="1" w:styleId="BoldUnderlineCharChar2">
    <w:name w:val="BoldUnderline Char Char2"/>
    <w:rsid w:val="00602314"/>
    <w:rPr>
      <w:b/>
      <w:bCs w:val="0"/>
      <w:szCs w:val="24"/>
      <w:u w:val="single"/>
      <w:lang w:val="en-US" w:eastAsia="en-US" w:bidi="ar-SA"/>
    </w:rPr>
  </w:style>
  <w:style w:type="character" w:customStyle="1" w:styleId="volume-issue">
    <w:name w:val="volume-issue"/>
    <w:rsid w:val="00602314"/>
    <w:rPr>
      <w:rFonts w:ascii="Times New Roman" w:hAnsi="Times New Roman" w:cs="Times New Roman" w:hint="default"/>
    </w:rPr>
  </w:style>
  <w:style w:type="character" w:customStyle="1" w:styleId="boldness1">
    <w:name w:val="boldness1"/>
    <w:rsid w:val="00602314"/>
  </w:style>
  <w:style w:type="character" w:customStyle="1" w:styleId="story-author">
    <w:name w:val="story-author"/>
    <w:basedOn w:val="DefaultParagraphFont"/>
    <w:rsid w:val="00602314"/>
  </w:style>
  <w:style w:type="character" w:customStyle="1" w:styleId="StyleEmphasisArial12ptBoldNotItalic">
    <w:name w:val="Style Emphasis + Arial 12 pt Bold Not Italic"/>
    <w:basedOn w:val="Emphasis"/>
    <w:rsid w:val="0060231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602314"/>
  </w:style>
  <w:style w:type="character" w:customStyle="1" w:styleId="StyleStyle4CharTimesNewRoman11ptItalic">
    <w:name w:val="Style Style4 Char + Times New Roman 11 pt Italic"/>
    <w:basedOn w:val="DefaultParagraphFont"/>
    <w:rsid w:val="0060231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602314"/>
  </w:style>
  <w:style w:type="character" w:customStyle="1" w:styleId="ad">
    <w:name w:val="_"/>
    <w:basedOn w:val="DefaultParagraphFont"/>
    <w:rsid w:val="00602314"/>
  </w:style>
  <w:style w:type="character" w:customStyle="1" w:styleId="Heading3CharCharCharChar1">
    <w:name w:val="Heading 3 Char Char Char Char1"/>
    <w:rsid w:val="00602314"/>
    <w:rPr>
      <w:rFonts w:ascii="Arial" w:hAnsi="Arial" w:cs="Arial" w:hint="default"/>
      <w:bCs/>
      <w:szCs w:val="26"/>
      <w:u w:val="single"/>
      <w:lang w:val="en-US" w:eastAsia="en-US" w:bidi="ar-SA"/>
    </w:rPr>
  </w:style>
  <w:style w:type="character" w:customStyle="1" w:styleId="comment-body">
    <w:name w:val="comment-body"/>
    <w:rsid w:val="00602314"/>
  </w:style>
  <w:style w:type="character" w:customStyle="1" w:styleId="UnderlineCharCharChar1">
    <w:name w:val="Underline Char Char Char1"/>
    <w:rsid w:val="00602314"/>
    <w:rPr>
      <w:u w:val="single"/>
      <w:lang w:val="en-US" w:eastAsia="en-US" w:bidi="ar-SA"/>
    </w:rPr>
  </w:style>
  <w:style w:type="character" w:customStyle="1" w:styleId="UnderlineChar1Char">
    <w:name w:val="Underline Char1 Char"/>
    <w:rsid w:val="00602314"/>
    <w:rPr>
      <w:rFonts w:ascii="Calibri" w:eastAsia="MS Mincho" w:hAnsi="Calibri" w:cs="Calibri" w:hint="default"/>
      <w:szCs w:val="20"/>
      <w:u w:val="single"/>
    </w:rPr>
  </w:style>
  <w:style w:type="character" w:customStyle="1" w:styleId="StyleBoldandUnderlineCharChar29pt">
    <w:name w:val="Style Bold and Underline Char Char2 + 9 pt"/>
    <w:rsid w:val="00602314"/>
    <w:rPr>
      <w:rFonts w:ascii="Times New Roman" w:hAnsi="Times New Roman" w:cs="Times New Roman" w:hint="default"/>
      <w:b/>
      <w:bCs/>
      <w:noProof w:val="0"/>
      <w:sz w:val="20"/>
      <w:u w:val="single"/>
    </w:rPr>
  </w:style>
  <w:style w:type="character" w:customStyle="1" w:styleId="StyleUnderlineCharChar19pt">
    <w:name w:val="Style Underline Char Char1 + 9 pt"/>
    <w:rsid w:val="0060231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60231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602314"/>
  </w:style>
  <w:style w:type="character" w:customStyle="1" w:styleId="resultbodyblack">
    <w:name w:val="resultbodyblack"/>
    <w:rsid w:val="00602314"/>
    <w:rPr>
      <w:rFonts w:ascii="Times New Roman" w:hAnsi="Times New Roman" w:cs="Times New Roman" w:hint="default"/>
    </w:rPr>
  </w:style>
  <w:style w:type="character" w:customStyle="1" w:styleId="3TagCite">
    <w:name w:val="3 Tag/Cite"/>
    <w:rsid w:val="00602314"/>
    <w:rPr>
      <w:rFonts w:ascii="Times New Roman" w:hAnsi="Times New Roman" w:cs="Times New Roman" w:hint="default"/>
      <w:b/>
      <w:bCs w:val="0"/>
    </w:rPr>
  </w:style>
  <w:style w:type="character" w:customStyle="1" w:styleId="4Qualifications">
    <w:name w:val="4 Qualifications"/>
    <w:rsid w:val="00602314"/>
    <w:rPr>
      <w:rFonts w:ascii="Times New Roman" w:hAnsi="Times New Roman" w:cs="Times New Roman" w:hint="default"/>
      <w:sz w:val="19"/>
    </w:rPr>
  </w:style>
  <w:style w:type="character" w:customStyle="1" w:styleId="6Underlined">
    <w:name w:val="6 Underlined"/>
    <w:rsid w:val="00602314"/>
    <w:rPr>
      <w:rFonts w:ascii="Times New Roman" w:hAnsi="Times New Roman" w:cs="Times New Roman" w:hint="default"/>
      <w:b/>
      <w:bCs w:val="0"/>
      <w:sz w:val="21"/>
      <w:u w:val="single"/>
    </w:rPr>
  </w:style>
  <w:style w:type="character" w:customStyle="1" w:styleId="nohighlighting">
    <w:name w:val="no highlighting"/>
    <w:rsid w:val="00602314"/>
    <w:rPr>
      <w:rFonts w:ascii="Times New Roman" w:hAnsi="Times New Roman" w:cs="Times New Roman" w:hint="default"/>
      <w:color w:val="auto"/>
      <w:sz w:val="20"/>
      <w:u w:val="thick"/>
      <w:bdr w:val="none" w:sz="0" w:space="0" w:color="auto" w:frame="1"/>
    </w:rPr>
  </w:style>
  <w:style w:type="character" w:customStyle="1" w:styleId="CharChar61">
    <w:name w:val="Char Char61"/>
    <w:rsid w:val="00602314"/>
    <w:rPr>
      <w:rFonts w:ascii="Arial" w:hAnsi="Arial" w:cs="Arial" w:hint="default"/>
      <w:bCs/>
      <w:sz w:val="16"/>
      <w:szCs w:val="26"/>
      <w:lang w:val="en-US" w:eastAsia="en-US" w:bidi="ar-SA"/>
    </w:rPr>
  </w:style>
  <w:style w:type="character" w:customStyle="1" w:styleId="styledate">
    <w:name w:val="styledate"/>
    <w:rsid w:val="00602314"/>
  </w:style>
  <w:style w:type="character" w:customStyle="1" w:styleId="StyleUnderlineChar9ptChar">
    <w:name w:val="Style Underline Char + 9 pt Char"/>
    <w:rsid w:val="0060231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60231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602314"/>
    <w:rPr>
      <w:b/>
      <w:bCs w:val="0"/>
      <w:szCs w:val="24"/>
      <w:u w:val="single"/>
      <w:lang w:val="en-US" w:eastAsia="en-US" w:bidi="ar-SA"/>
    </w:rPr>
  </w:style>
  <w:style w:type="character" w:customStyle="1" w:styleId="BoldandUnderlineChar1Char2">
    <w:name w:val="Bold and Underline Char1 Char2"/>
    <w:rsid w:val="00602314"/>
    <w:rPr>
      <w:b/>
      <w:bCs w:val="0"/>
      <w:szCs w:val="24"/>
      <w:u w:val="single"/>
      <w:lang w:val="en-US" w:eastAsia="en-US" w:bidi="ar-SA"/>
    </w:rPr>
  </w:style>
  <w:style w:type="character" w:customStyle="1" w:styleId="BoldandUnderlineCharChar1">
    <w:name w:val="Bold and Underline Char Char1"/>
    <w:rsid w:val="00602314"/>
    <w:rPr>
      <w:b/>
      <w:bCs w:val="0"/>
      <w:szCs w:val="24"/>
      <w:u w:val="single"/>
      <w:lang w:val="en-US" w:eastAsia="en-US" w:bidi="ar-SA"/>
    </w:rPr>
  </w:style>
  <w:style w:type="character" w:customStyle="1" w:styleId="authoraffil">
    <w:name w:val="authoraffil"/>
    <w:rsid w:val="00602314"/>
  </w:style>
  <w:style w:type="character" w:customStyle="1" w:styleId="CharChar8">
    <w:name w:val="Char Char8"/>
    <w:rsid w:val="00602314"/>
    <w:rPr>
      <w:rFonts w:ascii="Georgia" w:eastAsia="Times New Roman" w:hAnsi="Georgia" w:hint="default"/>
      <w:b/>
      <w:bCs/>
      <w:sz w:val="30"/>
      <w:szCs w:val="28"/>
      <w:u w:val="single"/>
    </w:rPr>
  </w:style>
  <w:style w:type="character" w:customStyle="1" w:styleId="boldcitationChar">
    <w:name w:val="bold citation Char"/>
    <w:rsid w:val="00602314"/>
    <w:rPr>
      <w:rFonts w:ascii="Arial" w:hAnsi="Arial" w:cs="Arial" w:hint="default"/>
      <w:b/>
      <w:bCs w:val="0"/>
      <w:sz w:val="28"/>
      <w:szCs w:val="24"/>
      <w:u w:val="thick"/>
      <w:lang w:val="en-US" w:eastAsia="en-US" w:bidi="ar-SA"/>
    </w:rPr>
  </w:style>
  <w:style w:type="character" w:customStyle="1" w:styleId="BoldunderlineChar5">
    <w:name w:val="Bold/underline Char"/>
    <w:rsid w:val="0060231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602314"/>
  </w:style>
  <w:style w:type="character" w:customStyle="1" w:styleId="tagCharCharChar1">
    <w:name w:val="tag Char Char Char1"/>
    <w:rsid w:val="00602314"/>
    <w:rPr>
      <w:b/>
      <w:bCs w:val="0"/>
      <w:sz w:val="24"/>
      <w:lang w:val="en-US" w:eastAsia="en-US" w:bidi="ar-SA"/>
    </w:rPr>
  </w:style>
  <w:style w:type="character" w:customStyle="1" w:styleId="bylines">
    <w:name w:val="bylines"/>
    <w:basedOn w:val="DefaultParagraphFont"/>
    <w:rsid w:val="00602314"/>
  </w:style>
  <w:style w:type="character" w:customStyle="1" w:styleId="StyleStyleBoldUnderlineUnderlineIntenseEmphasis1apple-style-2">
    <w:name w:val="Style Style Bold UnderlineUnderlineIntense Emphasis1apple-style-...2"/>
    <w:basedOn w:val="DefaultParagraphFont"/>
    <w:rsid w:val="00602314"/>
    <w:rPr>
      <w:b w:val="0"/>
      <w:bCs/>
      <w:sz w:val="22"/>
      <w:u w:val="single"/>
    </w:rPr>
  </w:style>
  <w:style w:type="character" w:customStyle="1" w:styleId="FontStyle57">
    <w:name w:val="Font Style57"/>
    <w:rsid w:val="00602314"/>
    <w:rPr>
      <w:rFonts w:ascii="Georgia" w:hAnsi="Georgia" w:cs="Georgia" w:hint="default"/>
      <w:b/>
      <w:bCs/>
      <w:sz w:val="14"/>
      <w:szCs w:val="14"/>
    </w:rPr>
  </w:style>
  <w:style w:type="character" w:customStyle="1" w:styleId="FontStyle89">
    <w:name w:val="Font Style89"/>
    <w:rsid w:val="00602314"/>
    <w:rPr>
      <w:rFonts w:ascii="Times New Roman" w:hAnsi="Times New Roman" w:cs="Times New Roman" w:hint="default"/>
      <w:b/>
      <w:bCs/>
      <w:smallCaps/>
      <w:spacing w:val="40"/>
      <w:sz w:val="16"/>
      <w:szCs w:val="16"/>
    </w:rPr>
  </w:style>
  <w:style w:type="character" w:customStyle="1" w:styleId="hvr">
    <w:name w:val="hvr"/>
    <w:basedOn w:val="DefaultParagraphFont"/>
    <w:rsid w:val="00602314"/>
  </w:style>
  <w:style w:type="character" w:customStyle="1" w:styleId="cardChar20">
    <w:name w:val="card Char2"/>
    <w:basedOn w:val="DefaultParagraphFont"/>
    <w:uiPriority w:val="6"/>
    <w:rsid w:val="00602314"/>
    <w:rPr>
      <w:rFonts w:ascii="Times New Roman" w:hAnsi="Times New Roman" w:cs="Calibri"/>
      <w:szCs w:val="20"/>
    </w:rPr>
  </w:style>
  <w:style w:type="paragraph" w:customStyle="1" w:styleId="Pol">
    <w:name w:val="Pol"/>
    <w:basedOn w:val="Heading2"/>
    <w:uiPriority w:val="99"/>
    <w:qFormat/>
    <w:rsid w:val="00602314"/>
  </w:style>
  <w:style w:type="paragraph" w:customStyle="1" w:styleId="Style70">
    <w:name w:val="Style7"/>
    <w:basedOn w:val="Normal"/>
    <w:uiPriority w:val="99"/>
    <w:qFormat/>
    <w:rsid w:val="00602314"/>
    <w:pPr>
      <w:widowControl w:val="0"/>
      <w:autoSpaceDE w:val="0"/>
      <w:autoSpaceDN w:val="0"/>
      <w:adjustRightInd w:val="0"/>
      <w:spacing w:line="229" w:lineRule="exact"/>
    </w:pPr>
  </w:style>
  <w:style w:type="character" w:customStyle="1" w:styleId="red">
    <w:name w:val="red"/>
    <w:basedOn w:val="DefaultParagraphFont"/>
    <w:rsid w:val="00602314"/>
  </w:style>
  <w:style w:type="character" w:customStyle="1" w:styleId="Footnote2Char">
    <w:name w:val="Footnote2 Char"/>
    <w:link w:val="Footnote2"/>
    <w:locked/>
    <w:rsid w:val="00602314"/>
  </w:style>
  <w:style w:type="paragraph" w:customStyle="1" w:styleId="Footnote2">
    <w:name w:val="Footnote2"/>
    <w:basedOn w:val="Normal"/>
    <w:next w:val="Normal"/>
    <w:link w:val="Footnote2Char"/>
    <w:autoRedefine/>
    <w:qFormat/>
    <w:rsid w:val="00602314"/>
    <w:pPr>
      <w:spacing w:after="120" w:line="480" w:lineRule="auto"/>
    </w:pPr>
    <w:rPr>
      <w:rFonts w:asciiTheme="minorHAnsi" w:eastAsiaTheme="minorEastAsia" w:hAnsiTheme="minorHAnsi" w:cstheme="minorBidi"/>
    </w:rPr>
  </w:style>
  <w:style w:type="character" w:customStyle="1" w:styleId="link">
    <w:name w:val="link"/>
    <w:basedOn w:val="DefaultParagraphFont"/>
    <w:rsid w:val="00602314"/>
  </w:style>
  <w:style w:type="paragraph" w:customStyle="1" w:styleId="xhead">
    <w:name w:val="xhead"/>
    <w:basedOn w:val="Normal"/>
    <w:uiPriority w:val="99"/>
    <w:qFormat/>
    <w:rsid w:val="00602314"/>
    <w:pPr>
      <w:spacing w:before="100" w:beforeAutospacing="1" w:after="100" w:afterAutospacing="1"/>
    </w:pPr>
  </w:style>
  <w:style w:type="paragraph" w:customStyle="1" w:styleId="headlinemeta">
    <w:name w:val="headline_meta"/>
    <w:basedOn w:val="Normal"/>
    <w:uiPriority w:val="99"/>
    <w:qFormat/>
    <w:rsid w:val="0060231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0231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60231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60231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60231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60231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0231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60231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602314"/>
    <w:rPr>
      <w:rFonts w:ascii="Lucida Grande" w:eastAsia="Cambria" w:hAnsi="Lucida Grande"/>
    </w:rPr>
  </w:style>
  <w:style w:type="paragraph" w:customStyle="1" w:styleId="Pa16">
    <w:name w:val="Pa16"/>
    <w:basedOn w:val="Default"/>
    <w:next w:val="Default"/>
    <w:uiPriority w:val="99"/>
    <w:qFormat/>
    <w:rsid w:val="0060231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602314"/>
    <w:pPr>
      <w:spacing w:before="100" w:beforeAutospacing="1" w:after="100" w:afterAutospacing="1"/>
    </w:pPr>
  </w:style>
  <w:style w:type="paragraph" w:customStyle="1" w:styleId="Pa22">
    <w:name w:val="Pa2+2"/>
    <w:basedOn w:val="Default"/>
    <w:next w:val="Default"/>
    <w:uiPriority w:val="99"/>
    <w:qFormat/>
    <w:rsid w:val="0060231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602314"/>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60231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602314"/>
  </w:style>
  <w:style w:type="character" w:customStyle="1" w:styleId="meta-sep">
    <w:name w:val="meta-sep"/>
    <w:basedOn w:val="DefaultParagraphFont"/>
    <w:rsid w:val="00602314"/>
  </w:style>
  <w:style w:type="character" w:customStyle="1" w:styleId="A19">
    <w:name w:val="A19"/>
    <w:uiPriority w:val="99"/>
    <w:rsid w:val="00602314"/>
    <w:rPr>
      <w:rFonts w:ascii="Georgia" w:hAnsi="Georgia" w:cs="Georgia" w:hint="default"/>
      <w:color w:val="000000"/>
      <w:sz w:val="20"/>
      <w:szCs w:val="20"/>
      <w:u w:val="single"/>
    </w:rPr>
  </w:style>
  <w:style w:type="character" w:customStyle="1" w:styleId="A130">
    <w:name w:val="A13"/>
    <w:uiPriority w:val="99"/>
    <w:rsid w:val="00602314"/>
    <w:rPr>
      <w:rFonts w:ascii="Georgia" w:hAnsi="Georgia" w:cs="Georgia" w:hint="default"/>
      <w:color w:val="000000"/>
      <w:sz w:val="11"/>
      <w:szCs w:val="11"/>
    </w:rPr>
  </w:style>
  <w:style w:type="character" w:customStyle="1" w:styleId="ontext">
    <w:name w:val="ontext"/>
    <w:basedOn w:val="DefaultParagraphFont"/>
    <w:rsid w:val="00602314"/>
  </w:style>
  <w:style w:type="character" w:customStyle="1" w:styleId="archive-title">
    <w:name w:val="archive-title"/>
    <w:basedOn w:val="DefaultParagraphFont"/>
    <w:rsid w:val="00602314"/>
  </w:style>
  <w:style w:type="character" w:customStyle="1" w:styleId="imgleft">
    <w:name w:val="imgleft"/>
    <w:basedOn w:val="DefaultParagraphFont"/>
    <w:rsid w:val="00602314"/>
  </w:style>
  <w:style w:type="character" w:customStyle="1" w:styleId="imgcenter">
    <w:name w:val="imgcenter"/>
    <w:basedOn w:val="DefaultParagraphFont"/>
    <w:rsid w:val="00602314"/>
  </w:style>
  <w:style w:type="character" w:customStyle="1" w:styleId="A42">
    <w:name w:val="A4+2"/>
    <w:uiPriority w:val="99"/>
    <w:rsid w:val="00602314"/>
    <w:rPr>
      <w:rFonts w:ascii="Helvetica LT Std" w:hAnsi="Helvetica LT Std" w:cs="Helvetica LT Std" w:hint="default"/>
      <w:color w:val="000000"/>
      <w:sz w:val="11"/>
      <w:szCs w:val="11"/>
    </w:rPr>
  </w:style>
  <w:style w:type="character" w:customStyle="1" w:styleId="fstitle">
    <w:name w:val="fs_title"/>
    <w:basedOn w:val="DefaultParagraphFont"/>
    <w:rsid w:val="00602314"/>
  </w:style>
  <w:style w:type="character" w:customStyle="1" w:styleId="reportbody1">
    <w:name w:val="reportbody1"/>
    <w:basedOn w:val="DefaultParagraphFont"/>
    <w:rsid w:val="00602314"/>
    <w:rPr>
      <w:rFonts w:ascii="Tahoma" w:hAnsi="Tahoma" w:cs="Tahoma" w:hint="default"/>
      <w:color w:val="000000"/>
      <w:sz w:val="14"/>
      <w:szCs w:val="14"/>
    </w:rPr>
  </w:style>
  <w:style w:type="character" w:customStyle="1" w:styleId="dateday">
    <w:name w:val="date_day"/>
    <w:basedOn w:val="DefaultParagraphFont"/>
    <w:rsid w:val="00602314"/>
  </w:style>
  <w:style w:type="character" w:customStyle="1" w:styleId="datemonth">
    <w:name w:val="date_month"/>
    <w:basedOn w:val="DefaultParagraphFont"/>
    <w:rsid w:val="00602314"/>
  </w:style>
  <w:style w:type="character" w:customStyle="1" w:styleId="dateyear">
    <w:name w:val="date_year"/>
    <w:basedOn w:val="DefaultParagraphFont"/>
    <w:rsid w:val="00602314"/>
  </w:style>
  <w:style w:type="character" w:customStyle="1" w:styleId="Heading3CharCharCharCharCharChar">
    <w:name w:val="Heading 3 Char Char Char Char Char Char"/>
    <w:basedOn w:val="DefaultParagraphFont"/>
    <w:rsid w:val="0060231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0231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02314"/>
    <w:rPr>
      <w:sz w:val="24"/>
      <w:szCs w:val="24"/>
      <w:lang w:val="en-US" w:eastAsia="en-US" w:bidi="ar-SA"/>
    </w:rPr>
  </w:style>
  <w:style w:type="character" w:customStyle="1" w:styleId="insideitro">
    <w:name w:val="insideitro"/>
    <w:basedOn w:val="DefaultParagraphFont"/>
    <w:rsid w:val="00602314"/>
  </w:style>
  <w:style w:type="character" w:customStyle="1" w:styleId="wcfont">
    <w:name w:val="wcfont"/>
    <w:basedOn w:val="DefaultParagraphFont"/>
    <w:rsid w:val="00602314"/>
  </w:style>
  <w:style w:type="character" w:customStyle="1" w:styleId="style65">
    <w:name w:val="style65"/>
    <w:basedOn w:val="DefaultParagraphFont"/>
    <w:rsid w:val="00602314"/>
  </w:style>
  <w:style w:type="character" w:customStyle="1" w:styleId="qftext">
    <w:name w:val="qftext"/>
    <w:basedOn w:val="DefaultParagraphFont"/>
    <w:rsid w:val="00602314"/>
  </w:style>
  <w:style w:type="character" w:customStyle="1" w:styleId="leftidx">
    <w:name w:val="leftidx"/>
    <w:basedOn w:val="DefaultParagraphFont"/>
    <w:rsid w:val="00602314"/>
  </w:style>
  <w:style w:type="paragraph" w:customStyle="1" w:styleId="width100">
    <w:name w:val="width100"/>
    <w:basedOn w:val="Normal"/>
    <w:uiPriority w:val="99"/>
    <w:qFormat/>
    <w:rsid w:val="00602314"/>
    <w:pPr>
      <w:spacing w:before="100" w:beforeAutospacing="1" w:after="100" w:afterAutospacing="1"/>
    </w:pPr>
  </w:style>
  <w:style w:type="character" w:customStyle="1" w:styleId="eventtitle">
    <w:name w:val="eventtitle"/>
    <w:basedOn w:val="DefaultParagraphFont"/>
    <w:rsid w:val="00602314"/>
  </w:style>
  <w:style w:type="character" w:customStyle="1" w:styleId="eventsubtitle">
    <w:name w:val="eventsubtitle"/>
    <w:basedOn w:val="DefaultParagraphFont"/>
    <w:rsid w:val="00602314"/>
  </w:style>
  <w:style w:type="character" w:customStyle="1" w:styleId="eventdate">
    <w:name w:val="eventdate"/>
    <w:basedOn w:val="DefaultParagraphFont"/>
    <w:rsid w:val="00602314"/>
  </w:style>
  <w:style w:type="character" w:customStyle="1" w:styleId="legend">
    <w:name w:val="legend"/>
    <w:basedOn w:val="DefaultParagraphFont"/>
    <w:rsid w:val="00602314"/>
  </w:style>
  <w:style w:type="character" w:customStyle="1" w:styleId="Bold12">
    <w:name w:val="Bold12"/>
    <w:uiPriority w:val="1"/>
    <w:qFormat/>
    <w:rsid w:val="00602314"/>
    <w:rPr>
      <w:rFonts w:ascii="Times New Roman" w:hAnsi="Times New Roman"/>
      <w:b/>
      <w:sz w:val="24"/>
    </w:rPr>
  </w:style>
  <w:style w:type="character" w:customStyle="1" w:styleId="NotBold10Final">
    <w:name w:val="NotBold10Final"/>
    <w:uiPriority w:val="1"/>
    <w:qFormat/>
    <w:rsid w:val="00602314"/>
    <w:rPr>
      <w:rFonts w:ascii="Times New Roman" w:hAnsi="Times New Roman"/>
      <w:b w:val="0"/>
      <w:i w:val="0"/>
      <w:sz w:val="20"/>
    </w:rPr>
  </w:style>
  <w:style w:type="character" w:customStyle="1" w:styleId="slug-elocation">
    <w:name w:val="slug-elocation"/>
    <w:basedOn w:val="DefaultParagraphFont"/>
    <w:rsid w:val="00602314"/>
  </w:style>
  <w:style w:type="character" w:customStyle="1" w:styleId="fu-autorenangabe-fu-beschreibung">
    <w:name w:val="fu-autorenangabe-fu-beschreibung"/>
    <w:rsid w:val="00602314"/>
  </w:style>
  <w:style w:type="paragraph" w:customStyle="1" w:styleId="introshadow">
    <w:name w:val="intro_shadow"/>
    <w:basedOn w:val="Normal"/>
    <w:uiPriority w:val="99"/>
    <w:qFormat/>
    <w:rsid w:val="00602314"/>
    <w:pPr>
      <w:spacing w:before="100" w:beforeAutospacing="1" w:after="100" w:afterAutospacing="1"/>
    </w:pPr>
  </w:style>
  <w:style w:type="paragraph" w:customStyle="1" w:styleId="articleintro">
    <w:name w:val="articleintro"/>
    <w:basedOn w:val="Normal"/>
    <w:uiPriority w:val="99"/>
    <w:qFormat/>
    <w:rsid w:val="00602314"/>
    <w:pPr>
      <w:spacing w:before="100" w:beforeAutospacing="1" w:after="100" w:afterAutospacing="1"/>
    </w:pPr>
  </w:style>
  <w:style w:type="character" w:customStyle="1" w:styleId="commentscontainer">
    <w:name w:val="comments_container"/>
    <w:basedOn w:val="DefaultParagraphFont"/>
    <w:rsid w:val="00602314"/>
  </w:style>
  <w:style w:type="paragraph" w:customStyle="1" w:styleId="Caption40">
    <w:name w:val="Caption4"/>
    <w:basedOn w:val="Normal"/>
    <w:uiPriority w:val="99"/>
    <w:qFormat/>
    <w:rsid w:val="00602314"/>
    <w:pPr>
      <w:spacing w:before="100" w:beforeAutospacing="1" w:after="100" w:afterAutospacing="1"/>
    </w:pPr>
  </w:style>
  <w:style w:type="paragraph" w:customStyle="1" w:styleId="publishedon">
    <w:name w:val="published_on"/>
    <w:basedOn w:val="Normal"/>
    <w:uiPriority w:val="99"/>
    <w:qFormat/>
    <w:rsid w:val="00602314"/>
    <w:pPr>
      <w:spacing w:before="100" w:beforeAutospacing="1" w:after="100" w:afterAutospacing="1"/>
    </w:pPr>
  </w:style>
  <w:style w:type="character" w:customStyle="1" w:styleId="hparticlefooter">
    <w:name w:val="hparticlefooter"/>
    <w:basedOn w:val="DefaultParagraphFont"/>
    <w:rsid w:val="00602314"/>
  </w:style>
  <w:style w:type="table" w:customStyle="1" w:styleId="TableGrid2">
    <w:name w:val="Table Grid2"/>
    <w:basedOn w:val="TableNormal"/>
    <w:next w:val="TableGrid"/>
    <w:rsid w:val="0060231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02314"/>
  </w:style>
  <w:style w:type="character" w:customStyle="1" w:styleId="BlockCharCharCharCharChar">
    <w:name w:val="Block Char Char Char Char Char"/>
    <w:aliases w:val="Block Char Char Char Char Char Char Char Char,Block Char Char Char Char Char Char Char1"/>
    <w:basedOn w:val="DefaultParagraphFont"/>
    <w:rsid w:val="0060231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02314"/>
    <w:rPr>
      <w:b/>
      <w:color w:val="000000"/>
      <w:u w:val="single"/>
    </w:rPr>
  </w:style>
  <w:style w:type="character" w:customStyle="1" w:styleId="CiteEmphasisChar">
    <w:name w:val="Cite/Emphasis Char"/>
    <w:basedOn w:val="DefaultParagraphFont"/>
    <w:link w:val="CiteEmphasis"/>
    <w:rsid w:val="00602314"/>
    <w:rPr>
      <w:rFonts w:ascii="Arial" w:eastAsia="Times New Roman" w:hAnsi="Arial" w:cs="Times New Roman"/>
      <w:b/>
      <w:color w:val="000000"/>
      <w:u w:val="single"/>
    </w:rPr>
  </w:style>
  <w:style w:type="character" w:customStyle="1" w:styleId="ReadText">
    <w:name w:val="Read Text"/>
    <w:basedOn w:val="DefaultParagraphFont"/>
    <w:rsid w:val="00602314"/>
    <w:rPr>
      <w:rFonts w:ascii="Times New Roman" w:hAnsi="Times New Roman"/>
      <w:b/>
      <w:bCs/>
      <w:sz w:val="24"/>
      <w:u w:val="single"/>
    </w:rPr>
  </w:style>
  <w:style w:type="paragraph" w:customStyle="1" w:styleId="Styleunread8pt">
    <w:name w:val="Style unread + 8 pt"/>
    <w:basedOn w:val="Normal"/>
    <w:link w:val="Styleunread8ptChar"/>
    <w:qFormat/>
    <w:rsid w:val="00602314"/>
    <w:rPr>
      <w:color w:val="000000"/>
    </w:rPr>
  </w:style>
  <w:style w:type="character" w:customStyle="1" w:styleId="Styleunread8ptChar">
    <w:name w:val="Style unread + 8 pt Char"/>
    <w:basedOn w:val="DefaultParagraphFont"/>
    <w:link w:val="Styleunread8pt"/>
    <w:rsid w:val="00602314"/>
    <w:rPr>
      <w:rFonts w:ascii="Arial" w:eastAsia="Times New Roman" w:hAnsi="Arial" w:cs="Times New Roman"/>
      <w:color w:val="000000"/>
    </w:rPr>
  </w:style>
  <w:style w:type="character" w:customStyle="1" w:styleId="main">
    <w:name w:val="main"/>
    <w:basedOn w:val="DefaultParagraphFont"/>
    <w:rsid w:val="00602314"/>
  </w:style>
  <w:style w:type="character" w:customStyle="1" w:styleId="textunderlineCharChar">
    <w:name w:val="text underline Char Char"/>
    <w:basedOn w:val="DefaultParagraphFont"/>
    <w:rsid w:val="00602314"/>
    <w:rPr>
      <w:rFonts w:ascii="Garamond" w:hAnsi="Garamond"/>
      <w:color w:val="000000"/>
      <w:u w:val="single"/>
    </w:rPr>
  </w:style>
  <w:style w:type="paragraph" w:customStyle="1" w:styleId="ekprop-p">
    <w:name w:val="ekprop-p"/>
    <w:basedOn w:val="Normal"/>
    <w:uiPriority w:val="99"/>
    <w:qFormat/>
    <w:rsid w:val="00602314"/>
    <w:pPr>
      <w:spacing w:before="100" w:beforeAutospacing="1" w:after="100" w:afterAutospacing="1"/>
    </w:pPr>
    <w:rPr>
      <w:color w:val="58585B"/>
      <w:szCs w:val="16"/>
    </w:rPr>
  </w:style>
  <w:style w:type="paragraph" w:customStyle="1" w:styleId="ShrinkCharChar">
    <w:name w:val="Shrink Char Char"/>
    <w:link w:val="ShrinkCharCharChar"/>
    <w:qFormat/>
    <w:rsid w:val="00602314"/>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602314"/>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602314"/>
    <w:rPr>
      <w:color w:val="000000"/>
    </w:rPr>
  </w:style>
  <w:style w:type="character" w:customStyle="1" w:styleId="SmalltextCharChar">
    <w:name w:val="Smalltext Char Char"/>
    <w:basedOn w:val="DefaultParagraphFont"/>
    <w:link w:val="SmalltextChar1"/>
    <w:rsid w:val="00602314"/>
    <w:rPr>
      <w:rFonts w:ascii="Arial" w:eastAsia="Times New Roman" w:hAnsi="Arial" w:cs="Times New Roman"/>
      <w:color w:val="000000"/>
    </w:rPr>
  </w:style>
  <w:style w:type="character" w:customStyle="1" w:styleId="FullCiteCharChar">
    <w:name w:val="Full Cite Char Char"/>
    <w:basedOn w:val="DefaultParagraphFont"/>
    <w:rsid w:val="00602314"/>
    <w:rPr>
      <w:rFonts w:ascii="Georgia" w:hAnsi="Georgia" w:cs="Calibri"/>
      <w:color w:val="000000"/>
      <w:sz w:val="20"/>
      <w:szCs w:val="24"/>
    </w:rPr>
  </w:style>
  <w:style w:type="character" w:customStyle="1" w:styleId="submitted-wrapper">
    <w:name w:val="submitted-wrapper"/>
    <w:basedOn w:val="DefaultParagraphFont"/>
    <w:rsid w:val="00602314"/>
  </w:style>
  <w:style w:type="paragraph" w:customStyle="1" w:styleId="Spacer">
    <w:name w:val="Spacer"/>
    <w:basedOn w:val="Heading1"/>
    <w:link w:val="SpacerChar"/>
    <w:autoRedefine/>
    <w:uiPriority w:val="4"/>
    <w:qFormat/>
    <w:rsid w:val="0060231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602314"/>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602314"/>
    <w:pPr>
      <w:widowControl w:val="0"/>
      <w:autoSpaceDE w:val="0"/>
      <w:autoSpaceDN w:val="0"/>
      <w:adjustRightInd w:val="0"/>
    </w:pPr>
    <w:rPr>
      <w:color w:val="000000"/>
      <w:sz w:val="18"/>
      <w:szCs w:val="18"/>
    </w:rPr>
  </w:style>
  <w:style w:type="character" w:customStyle="1" w:styleId="the-author">
    <w:name w:val="the-author"/>
    <w:basedOn w:val="DefaultParagraphFont"/>
    <w:rsid w:val="00602314"/>
  </w:style>
  <w:style w:type="character" w:customStyle="1" w:styleId="top-publish">
    <w:name w:val="top-publish"/>
    <w:basedOn w:val="DefaultParagraphFont"/>
    <w:rsid w:val="00602314"/>
  </w:style>
  <w:style w:type="character" w:customStyle="1" w:styleId="byline-italic">
    <w:name w:val="byline-italic"/>
    <w:basedOn w:val="DefaultParagraphFont"/>
    <w:rsid w:val="00602314"/>
  </w:style>
  <w:style w:type="character" w:customStyle="1" w:styleId="CardUnderlinedCharChar0">
    <w:name w:val="Card Underlined Char Char"/>
    <w:rsid w:val="00602314"/>
    <w:rPr>
      <w:rFonts w:ascii="Arial Narrow" w:hAnsi="Arial Narrow"/>
      <w:sz w:val="22"/>
      <w:szCs w:val="24"/>
      <w:u w:val="single"/>
      <w:lang w:val="en-US" w:eastAsia="en-US" w:bidi="ar-SA"/>
    </w:rPr>
  </w:style>
  <w:style w:type="character" w:customStyle="1" w:styleId="gd">
    <w:name w:val="gd"/>
    <w:basedOn w:val="DefaultParagraphFont"/>
    <w:rsid w:val="00602314"/>
  </w:style>
  <w:style w:type="character" w:customStyle="1" w:styleId="g3">
    <w:name w:val="g3"/>
    <w:basedOn w:val="DefaultParagraphFont"/>
    <w:rsid w:val="00602314"/>
  </w:style>
  <w:style w:type="character" w:customStyle="1" w:styleId="hb">
    <w:name w:val="hb"/>
    <w:basedOn w:val="DefaultParagraphFont"/>
    <w:rsid w:val="00602314"/>
  </w:style>
  <w:style w:type="character" w:customStyle="1" w:styleId="g2">
    <w:name w:val="g2"/>
    <w:basedOn w:val="DefaultParagraphFont"/>
    <w:rsid w:val="00602314"/>
  </w:style>
  <w:style w:type="character" w:customStyle="1" w:styleId="nameplatehead">
    <w:name w:val="nameplatehead"/>
    <w:basedOn w:val="DefaultParagraphFont"/>
    <w:rsid w:val="00602314"/>
  </w:style>
  <w:style w:type="character" w:customStyle="1" w:styleId="nameplatelink">
    <w:name w:val="nameplatelink"/>
    <w:basedOn w:val="DefaultParagraphFont"/>
    <w:rsid w:val="00602314"/>
  </w:style>
  <w:style w:type="paragraph" w:customStyle="1" w:styleId="calibre8">
    <w:name w:val="calibre8"/>
    <w:basedOn w:val="Normal"/>
    <w:uiPriority w:val="99"/>
    <w:qFormat/>
    <w:rsid w:val="00602314"/>
    <w:pPr>
      <w:spacing w:before="30" w:after="30"/>
      <w:jc w:val="both"/>
    </w:pPr>
    <w:rPr>
      <w:sz w:val="17"/>
      <w:szCs w:val="17"/>
    </w:rPr>
  </w:style>
  <w:style w:type="paragraph" w:customStyle="1" w:styleId="paragraph">
    <w:name w:val="paragraph"/>
    <w:basedOn w:val="Normal"/>
    <w:uiPriority w:val="99"/>
    <w:qFormat/>
    <w:rsid w:val="00602314"/>
    <w:pPr>
      <w:spacing w:before="100" w:beforeAutospacing="1" w:after="100" w:afterAutospacing="1"/>
    </w:pPr>
  </w:style>
  <w:style w:type="character" w:customStyle="1" w:styleId="m340327140930436083gmail-styleunderline">
    <w:name w:val="m_340327140930436083gmail-styleunderline"/>
    <w:basedOn w:val="DefaultParagraphFont"/>
    <w:rsid w:val="00602314"/>
  </w:style>
  <w:style w:type="character" w:customStyle="1" w:styleId="djhat-arrow">
    <w:name w:val="djhat-arrow"/>
    <w:basedOn w:val="DefaultParagraphFont"/>
    <w:rsid w:val="00602314"/>
  </w:style>
  <w:style w:type="character" w:customStyle="1" w:styleId="mname">
    <w:name w:val="mname"/>
    <w:basedOn w:val="DefaultParagraphFont"/>
    <w:rsid w:val="00602314"/>
  </w:style>
  <w:style w:type="character" w:customStyle="1" w:styleId="mvalue">
    <w:name w:val="mvalue"/>
    <w:basedOn w:val="DefaultParagraphFont"/>
    <w:rsid w:val="00602314"/>
  </w:style>
  <w:style w:type="character" w:customStyle="1" w:styleId="mchange">
    <w:name w:val="mchange"/>
    <w:basedOn w:val="DefaultParagraphFont"/>
    <w:rsid w:val="00602314"/>
  </w:style>
  <w:style w:type="character" w:customStyle="1" w:styleId="categoryaside">
    <w:name w:val="category__aside"/>
    <w:basedOn w:val="DefaultParagraphFont"/>
    <w:rsid w:val="00602314"/>
  </w:style>
  <w:style w:type="character" w:customStyle="1" w:styleId="article-breadcrumb-wrapper">
    <w:name w:val="article-breadcrumb-wrapper"/>
    <w:basedOn w:val="DefaultParagraphFont"/>
    <w:rsid w:val="00602314"/>
  </w:style>
  <w:style w:type="character" w:customStyle="1" w:styleId="wsj-article-caption-content">
    <w:name w:val="wsj-article-caption-content"/>
    <w:basedOn w:val="DefaultParagraphFont"/>
    <w:rsid w:val="00602314"/>
  </w:style>
  <w:style w:type="character" w:customStyle="1" w:styleId="wsj-article-credit">
    <w:name w:val="wsj-article-credit"/>
    <w:basedOn w:val="DefaultParagraphFont"/>
    <w:rsid w:val="00602314"/>
  </w:style>
  <w:style w:type="character" w:customStyle="1" w:styleId="wsj-article-credit-tag">
    <w:name w:val="wsj-article-credit-tag"/>
    <w:basedOn w:val="DefaultParagraphFont"/>
    <w:rsid w:val="00602314"/>
  </w:style>
  <w:style w:type="character" w:customStyle="1" w:styleId="commentscounticon">
    <w:name w:val="comments_count_icon"/>
    <w:basedOn w:val="DefaultParagraphFont"/>
    <w:rsid w:val="00602314"/>
  </w:style>
  <w:style w:type="character" w:customStyle="1" w:styleId="comments-count-word">
    <w:name w:val="comments-count-word"/>
    <w:basedOn w:val="DefaultParagraphFont"/>
    <w:rsid w:val="00602314"/>
  </w:style>
  <w:style w:type="character" w:customStyle="1" w:styleId="company-name-type">
    <w:name w:val="company-name-type"/>
    <w:basedOn w:val="DefaultParagraphFont"/>
    <w:rsid w:val="00602314"/>
  </w:style>
  <w:style w:type="character" w:customStyle="1" w:styleId="nav-prevnext-lbl">
    <w:name w:val="nav-prevnext-lbl"/>
    <w:basedOn w:val="DefaultParagraphFont"/>
    <w:rsid w:val="00602314"/>
  </w:style>
  <w:style w:type="character" w:customStyle="1" w:styleId="nav-prevnext-hed">
    <w:name w:val="nav-prevnext-hed"/>
    <w:basedOn w:val="DefaultParagraphFont"/>
    <w:rsid w:val="00602314"/>
  </w:style>
  <w:style w:type="character" w:customStyle="1" w:styleId="readcomments">
    <w:name w:val="readcomments"/>
    <w:basedOn w:val="DefaultParagraphFont"/>
    <w:rsid w:val="00602314"/>
  </w:style>
  <w:style w:type="character" w:customStyle="1" w:styleId="selected-edition">
    <w:name w:val="selected-edition"/>
    <w:basedOn w:val="DefaultParagraphFont"/>
    <w:rsid w:val="00602314"/>
  </w:style>
  <w:style w:type="character" w:customStyle="1" w:styleId="rotate">
    <w:name w:val="rotate"/>
    <w:basedOn w:val="DefaultParagraphFont"/>
    <w:rsid w:val="00602314"/>
  </w:style>
  <w:style w:type="paragraph" w:customStyle="1" w:styleId="column-name">
    <w:name w:val="column-name"/>
    <w:basedOn w:val="Normal"/>
    <w:rsid w:val="0060231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602314"/>
  </w:style>
  <w:style w:type="character" w:customStyle="1" w:styleId="UnresolvedMention31">
    <w:name w:val="Unresolved Mention31"/>
    <w:basedOn w:val="DefaultParagraphFont"/>
    <w:uiPriority w:val="99"/>
    <w:semiHidden/>
    <w:unhideWhenUsed/>
    <w:rsid w:val="00602314"/>
    <w:rPr>
      <w:color w:val="808080"/>
      <w:shd w:val="clear" w:color="auto" w:fill="E6E6E6"/>
    </w:rPr>
  </w:style>
  <w:style w:type="character" w:customStyle="1" w:styleId="m-765514100411602794gmail-style13ptbold">
    <w:name w:val="m_-765514100411602794gmail-style13ptbold"/>
    <w:basedOn w:val="DefaultParagraphFont"/>
    <w:rsid w:val="00602314"/>
  </w:style>
  <w:style w:type="character" w:customStyle="1" w:styleId="m-765514100411602794gmail-styleunderline">
    <w:name w:val="m_-765514100411602794gmail-styleunderline"/>
    <w:basedOn w:val="DefaultParagraphFont"/>
    <w:rsid w:val="00602314"/>
  </w:style>
  <w:style w:type="character" w:customStyle="1" w:styleId="FontStyle40">
    <w:name w:val="Font Style40"/>
    <w:basedOn w:val="DefaultParagraphFont"/>
    <w:uiPriority w:val="99"/>
    <w:rsid w:val="00602314"/>
    <w:rPr>
      <w:rFonts w:ascii="Cambria" w:hAnsi="Cambria" w:cs="Cambria"/>
      <w:i/>
      <w:iCs/>
      <w:sz w:val="22"/>
      <w:szCs w:val="22"/>
    </w:rPr>
  </w:style>
  <w:style w:type="character" w:customStyle="1" w:styleId="FontStyle42">
    <w:name w:val="Font Style42"/>
    <w:basedOn w:val="DefaultParagraphFont"/>
    <w:uiPriority w:val="99"/>
    <w:rsid w:val="00602314"/>
    <w:rPr>
      <w:rFonts w:ascii="Cambria" w:hAnsi="Cambria" w:cs="Cambria"/>
      <w:sz w:val="22"/>
      <w:szCs w:val="22"/>
    </w:rPr>
  </w:style>
  <w:style w:type="paragraph" w:customStyle="1" w:styleId="Style17">
    <w:name w:val="Style17"/>
    <w:basedOn w:val="Normal"/>
    <w:uiPriority w:val="99"/>
    <w:rsid w:val="00602314"/>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602314"/>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602314"/>
    <w:rPr>
      <w:rFonts w:ascii="Times New Roman" w:hAnsi="Times New Roman" w:cs="Times New Roman"/>
      <w:b/>
      <w:bCs/>
      <w:i/>
      <w:iCs/>
      <w:spacing w:val="-10"/>
      <w:sz w:val="18"/>
      <w:szCs w:val="18"/>
    </w:rPr>
  </w:style>
  <w:style w:type="character" w:customStyle="1" w:styleId="FontStyle370">
    <w:name w:val="Font Style370"/>
    <w:uiPriority w:val="99"/>
    <w:rsid w:val="00602314"/>
    <w:rPr>
      <w:rFonts w:ascii="Cambria" w:hAnsi="Cambria" w:cs="Cambria"/>
      <w:b/>
      <w:bCs/>
      <w:spacing w:val="-10"/>
      <w:sz w:val="18"/>
      <w:szCs w:val="18"/>
    </w:rPr>
  </w:style>
  <w:style w:type="character" w:customStyle="1" w:styleId="FontStyle302">
    <w:name w:val="Font Style302"/>
    <w:uiPriority w:val="99"/>
    <w:rsid w:val="00602314"/>
    <w:rPr>
      <w:rFonts w:ascii="Times New Roman" w:hAnsi="Times New Roman" w:cs="Times New Roman"/>
      <w:b/>
      <w:bCs/>
      <w:sz w:val="22"/>
      <w:szCs w:val="22"/>
    </w:rPr>
  </w:style>
  <w:style w:type="character" w:customStyle="1" w:styleId="FontStyle347">
    <w:name w:val="Font Style347"/>
    <w:uiPriority w:val="99"/>
    <w:rsid w:val="00602314"/>
    <w:rPr>
      <w:rFonts w:ascii="Times New Roman" w:hAnsi="Times New Roman" w:cs="Times New Roman"/>
      <w:b/>
      <w:bCs/>
      <w:spacing w:val="-10"/>
      <w:sz w:val="20"/>
      <w:szCs w:val="20"/>
    </w:rPr>
  </w:style>
  <w:style w:type="paragraph" w:customStyle="1" w:styleId="Style27">
    <w:name w:val="Style27"/>
    <w:basedOn w:val="Normal"/>
    <w:uiPriority w:val="99"/>
    <w:rsid w:val="00602314"/>
    <w:pPr>
      <w:widowControl w:val="0"/>
      <w:autoSpaceDE w:val="0"/>
      <w:autoSpaceDN w:val="0"/>
      <w:adjustRightInd w:val="0"/>
      <w:spacing w:line="223" w:lineRule="exact"/>
    </w:pPr>
  </w:style>
  <w:style w:type="character" w:customStyle="1" w:styleId="FontStyle303">
    <w:name w:val="Font Style303"/>
    <w:uiPriority w:val="99"/>
    <w:rsid w:val="00602314"/>
    <w:rPr>
      <w:rFonts w:ascii="Times New Roman" w:hAnsi="Times New Roman" w:cs="Times New Roman"/>
      <w:spacing w:val="-10"/>
      <w:sz w:val="18"/>
      <w:szCs w:val="18"/>
    </w:rPr>
  </w:style>
  <w:style w:type="character" w:customStyle="1" w:styleId="FontStyle312">
    <w:name w:val="Font Style312"/>
    <w:uiPriority w:val="99"/>
    <w:rsid w:val="00602314"/>
    <w:rPr>
      <w:rFonts w:ascii="Times New Roman" w:hAnsi="Times New Roman" w:cs="Times New Roman"/>
      <w:b/>
      <w:bCs/>
      <w:spacing w:val="-10"/>
      <w:sz w:val="16"/>
      <w:szCs w:val="16"/>
    </w:rPr>
  </w:style>
  <w:style w:type="character" w:customStyle="1" w:styleId="FontStyle346">
    <w:name w:val="Font Style346"/>
    <w:uiPriority w:val="99"/>
    <w:rsid w:val="00602314"/>
    <w:rPr>
      <w:rFonts w:ascii="Times New Roman" w:hAnsi="Times New Roman" w:cs="Times New Roman"/>
      <w:b/>
      <w:bCs/>
      <w:spacing w:val="-10"/>
      <w:sz w:val="18"/>
      <w:szCs w:val="18"/>
    </w:rPr>
  </w:style>
  <w:style w:type="character" w:customStyle="1" w:styleId="FontStyle330">
    <w:name w:val="Font Style330"/>
    <w:uiPriority w:val="99"/>
    <w:rsid w:val="00602314"/>
    <w:rPr>
      <w:rFonts w:ascii="Times New Roman" w:hAnsi="Times New Roman" w:cs="Times New Roman"/>
      <w:b/>
      <w:bCs/>
      <w:sz w:val="16"/>
      <w:szCs w:val="16"/>
    </w:rPr>
  </w:style>
  <w:style w:type="character" w:customStyle="1" w:styleId="FontStyle372">
    <w:name w:val="Font Style372"/>
    <w:uiPriority w:val="99"/>
    <w:rsid w:val="00602314"/>
    <w:rPr>
      <w:rFonts w:ascii="Times New Roman" w:hAnsi="Times New Roman" w:cs="Times New Roman"/>
      <w:b/>
      <w:bCs/>
      <w:sz w:val="16"/>
      <w:szCs w:val="16"/>
    </w:rPr>
  </w:style>
  <w:style w:type="paragraph" w:customStyle="1" w:styleId="Style59">
    <w:name w:val="Style59"/>
    <w:basedOn w:val="Normal"/>
    <w:uiPriority w:val="99"/>
    <w:rsid w:val="00602314"/>
    <w:pPr>
      <w:widowControl w:val="0"/>
      <w:autoSpaceDE w:val="0"/>
      <w:autoSpaceDN w:val="0"/>
      <w:adjustRightInd w:val="0"/>
      <w:spacing w:line="236" w:lineRule="exact"/>
    </w:pPr>
  </w:style>
  <w:style w:type="character" w:customStyle="1" w:styleId="FontStyle315">
    <w:name w:val="Font Style315"/>
    <w:uiPriority w:val="99"/>
    <w:rsid w:val="00602314"/>
    <w:rPr>
      <w:rFonts w:ascii="Times New Roman" w:hAnsi="Times New Roman" w:cs="Times New Roman"/>
      <w:b/>
      <w:bCs/>
      <w:i/>
      <w:iCs/>
      <w:sz w:val="16"/>
      <w:szCs w:val="16"/>
    </w:rPr>
  </w:style>
  <w:style w:type="paragraph" w:customStyle="1" w:styleId="Style200">
    <w:name w:val="Style20"/>
    <w:basedOn w:val="Normal"/>
    <w:uiPriority w:val="99"/>
    <w:rsid w:val="00602314"/>
    <w:pPr>
      <w:widowControl w:val="0"/>
      <w:autoSpaceDE w:val="0"/>
      <w:autoSpaceDN w:val="0"/>
      <w:adjustRightInd w:val="0"/>
      <w:spacing w:line="232" w:lineRule="exact"/>
    </w:pPr>
  </w:style>
  <w:style w:type="character" w:customStyle="1" w:styleId="FontStyle313">
    <w:name w:val="Font Style313"/>
    <w:uiPriority w:val="99"/>
    <w:rsid w:val="00602314"/>
    <w:rPr>
      <w:rFonts w:ascii="Times New Roman" w:hAnsi="Times New Roman" w:cs="Times New Roman"/>
      <w:smallCaps/>
      <w:sz w:val="14"/>
      <w:szCs w:val="14"/>
    </w:rPr>
  </w:style>
  <w:style w:type="paragraph" w:customStyle="1" w:styleId="Style89">
    <w:name w:val="Style89"/>
    <w:basedOn w:val="Normal"/>
    <w:uiPriority w:val="99"/>
    <w:rsid w:val="00602314"/>
    <w:pPr>
      <w:widowControl w:val="0"/>
      <w:autoSpaceDE w:val="0"/>
      <w:autoSpaceDN w:val="0"/>
      <w:adjustRightInd w:val="0"/>
      <w:spacing w:line="270" w:lineRule="exact"/>
      <w:jc w:val="both"/>
    </w:pPr>
  </w:style>
  <w:style w:type="character" w:customStyle="1" w:styleId="FontStyle319">
    <w:name w:val="Font Style319"/>
    <w:uiPriority w:val="99"/>
    <w:rsid w:val="00602314"/>
    <w:rPr>
      <w:rFonts w:ascii="Times New Roman" w:hAnsi="Times New Roman" w:cs="Times New Roman"/>
      <w:b/>
      <w:bCs/>
      <w:spacing w:val="-10"/>
      <w:sz w:val="22"/>
      <w:szCs w:val="22"/>
    </w:rPr>
  </w:style>
  <w:style w:type="character" w:customStyle="1" w:styleId="FontStyle320">
    <w:name w:val="Font Style320"/>
    <w:uiPriority w:val="99"/>
    <w:rsid w:val="00602314"/>
    <w:rPr>
      <w:rFonts w:ascii="Times New Roman" w:hAnsi="Times New Roman" w:cs="Times New Roman"/>
      <w:b/>
      <w:bCs/>
      <w:spacing w:val="-10"/>
      <w:sz w:val="22"/>
      <w:szCs w:val="22"/>
    </w:rPr>
  </w:style>
  <w:style w:type="character" w:customStyle="1" w:styleId="FontStyle352">
    <w:name w:val="Font Style352"/>
    <w:uiPriority w:val="99"/>
    <w:rsid w:val="00602314"/>
    <w:rPr>
      <w:rFonts w:ascii="Times New Roman" w:hAnsi="Times New Roman" w:cs="Times New Roman"/>
      <w:b/>
      <w:bCs/>
      <w:sz w:val="16"/>
      <w:szCs w:val="16"/>
    </w:rPr>
  </w:style>
  <w:style w:type="character" w:customStyle="1" w:styleId="FontStyle356">
    <w:name w:val="Font Style356"/>
    <w:uiPriority w:val="99"/>
    <w:rsid w:val="00602314"/>
    <w:rPr>
      <w:rFonts w:ascii="Times New Roman" w:hAnsi="Times New Roman" w:cs="Times New Roman"/>
      <w:b/>
      <w:bCs/>
      <w:spacing w:val="-10"/>
      <w:sz w:val="22"/>
      <w:szCs w:val="22"/>
    </w:rPr>
  </w:style>
  <w:style w:type="character" w:customStyle="1" w:styleId="FontStyle298">
    <w:name w:val="Font Style298"/>
    <w:uiPriority w:val="99"/>
    <w:rsid w:val="00602314"/>
    <w:rPr>
      <w:rFonts w:ascii="Times New Roman" w:hAnsi="Times New Roman" w:cs="Times New Roman"/>
      <w:sz w:val="18"/>
      <w:szCs w:val="18"/>
    </w:rPr>
  </w:style>
  <w:style w:type="character" w:customStyle="1" w:styleId="FontStyle311">
    <w:name w:val="Font Style311"/>
    <w:uiPriority w:val="99"/>
    <w:rsid w:val="00602314"/>
    <w:rPr>
      <w:rFonts w:ascii="Times New Roman" w:hAnsi="Times New Roman" w:cs="Times New Roman"/>
      <w:b/>
      <w:bCs/>
      <w:spacing w:val="-10"/>
      <w:sz w:val="18"/>
      <w:szCs w:val="18"/>
    </w:rPr>
  </w:style>
  <w:style w:type="character" w:customStyle="1" w:styleId="FontStyle332">
    <w:name w:val="Font Style332"/>
    <w:uiPriority w:val="99"/>
    <w:rsid w:val="00602314"/>
    <w:rPr>
      <w:rFonts w:ascii="Times New Roman" w:hAnsi="Times New Roman" w:cs="Times New Roman"/>
      <w:b/>
      <w:bCs/>
      <w:i/>
      <w:iCs/>
      <w:spacing w:val="-10"/>
      <w:sz w:val="20"/>
      <w:szCs w:val="20"/>
    </w:rPr>
  </w:style>
  <w:style w:type="character" w:customStyle="1" w:styleId="FontStyle371">
    <w:name w:val="Font Style371"/>
    <w:uiPriority w:val="99"/>
    <w:rsid w:val="00602314"/>
    <w:rPr>
      <w:rFonts w:ascii="Times New Roman" w:hAnsi="Times New Roman" w:cs="Times New Roman"/>
      <w:sz w:val="16"/>
      <w:szCs w:val="16"/>
    </w:rPr>
  </w:style>
  <w:style w:type="character" w:customStyle="1" w:styleId="FontStyle350">
    <w:name w:val="Font Style350"/>
    <w:uiPriority w:val="99"/>
    <w:rsid w:val="00602314"/>
    <w:rPr>
      <w:rFonts w:ascii="Times New Roman" w:hAnsi="Times New Roman" w:cs="Times New Roman"/>
      <w:b/>
      <w:bCs/>
      <w:i/>
      <w:iCs/>
      <w:sz w:val="20"/>
      <w:szCs w:val="20"/>
    </w:rPr>
  </w:style>
  <w:style w:type="paragraph" w:customStyle="1" w:styleId="Style8">
    <w:name w:val="Style8"/>
    <w:basedOn w:val="Normal"/>
    <w:uiPriority w:val="99"/>
    <w:rsid w:val="00602314"/>
    <w:pPr>
      <w:widowControl w:val="0"/>
      <w:autoSpaceDE w:val="0"/>
      <w:autoSpaceDN w:val="0"/>
      <w:adjustRightInd w:val="0"/>
    </w:pPr>
  </w:style>
  <w:style w:type="character" w:customStyle="1" w:styleId="FontStyle351">
    <w:name w:val="Font Style351"/>
    <w:uiPriority w:val="99"/>
    <w:rsid w:val="00602314"/>
    <w:rPr>
      <w:rFonts w:ascii="Times New Roman" w:hAnsi="Times New Roman" w:cs="Times New Roman"/>
      <w:b/>
      <w:bCs/>
      <w:sz w:val="22"/>
      <w:szCs w:val="22"/>
    </w:rPr>
  </w:style>
  <w:style w:type="paragraph" w:customStyle="1" w:styleId="Style130">
    <w:name w:val="Style130"/>
    <w:basedOn w:val="Normal"/>
    <w:uiPriority w:val="99"/>
    <w:rsid w:val="00602314"/>
    <w:pPr>
      <w:widowControl w:val="0"/>
      <w:autoSpaceDE w:val="0"/>
      <w:autoSpaceDN w:val="0"/>
      <w:adjustRightInd w:val="0"/>
      <w:jc w:val="both"/>
    </w:pPr>
  </w:style>
  <w:style w:type="character" w:customStyle="1" w:styleId="FontStyle369">
    <w:name w:val="Font Style369"/>
    <w:uiPriority w:val="99"/>
    <w:rsid w:val="00602314"/>
    <w:rPr>
      <w:rFonts w:ascii="Times New Roman" w:hAnsi="Times New Roman" w:cs="Times New Roman"/>
      <w:b/>
      <w:bCs/>
      <w:spacing w:val="-10"/>
      <w:sz w:val="20"/>
      <w:szCs w:val="20"/>
    </w:rPr>
  </w:style>
  <w:style w:type="character" w:customStyle="1" w:styleId="FontStyle357">
    <w:name w:val="Font Style357"/>
    <w:uiPriority w:val="99"/>
    <w:rsid w:val="00602314"/>
    <w:rPr>
      <w:rFonts w:ascii="Times New Roman" w:hAnsi="Times New Roman" w:cs="Times New Roman"/>
      <w:b/>
      <w:bCs/>
      <w:spacing w:val="-10"/>
      <w:sz w:val="22"/>
      <w:szCs w:val="22"/>
    </w:rPr>
  </w:style>
  <w:style w:type="paragraph" w:customStyle="1" w:styleId="Style67">
    <w:name w:val="Style67"/>
    <w:basedOn w:val="Normal"/>
    <w:uiPriority w:val="99"/>
    <w:rsid w:val="00602314"/>
    <w:pPr>
      <w:widowControl w:val="0"/>
      <w:autoSpaceDE w:val="0"/>
      <w:autoSpaceDN w:val="0"/>
      <w:adjustRightInd w:val="0"/>
      <w:spacing w:line="274" w:lineRule="exact"/>
      <w:jc w:val="both"/>
    </w:pPr>
  </w:style>
  <w:style w:type="character" w:customStyle="1" w:styleId="FontStyle360">
    <w:name w:val="Font Style360"/>
    <w:uiPriority w:val="99"/>
    <w:rsid w:val="00602314"/>
    <w:rPr>
      <w:rFonts w:ascii="Times New Roman" w:hAnsi="Times New Roman" w:cs="Times New Roman"/>
      <w:sz w:val="20"/>
      <w:szCs w:val="20"/>
    </w:rPr>
  </w:style>
  <w:style w:type="character" w:customStyle="1" w:styleId="FontStyle374">
    <w:name w:val="Font Style374"/>
    <w:uiPriority w:val="99"/>
    <w:rsid w:val="00602314"/>
    <w:rPr>
      <w:rFonts w:ascii="Times New Roman" w:hAnsi="Times New Roman" w:cs="Times New Roman"/>
      <w:b/>
      <w:bCs/>
      <w:spacing w:val="-10"/>
      <w:sz w:val="22"/>
      <w:szCs w:val="22"/>
    </w:rPr>
  </w:style>
  <w:style w:type="paragraph" w:customStyle="1" w:styleId="Style300">
    <w:name w:val="Style30"/>
    <w:basedOn w:val="Normal"/>
    <w:uiPriority w:val="99"/>
    <w:rsid w:val="00602314"/>
    <w:pPr>
      <w:widowControl w:val="0"/>
      <w:autoSpaceDE w:val="0"/>
      <w:autoSpaceDN w:val="0"/>
      <w:adjustRightInd w:val="0"/>
      <w:spacing w:line="191" w:lineRule="exact"/>
      <w:jc w:val="both"/>
    </w:pPr>
  </w:style>
  <w:style w:type="character" w:customStyle="1" w:styleId="FontStyle314">
    <w:name w:val="Font Style314"/>
    <w:uiPriority w:val="99"/>
    <w:rsid w:val="00602314"/>
    <w:rPr>
      <w:rFonts w:ascii="Times New Roman" w:hAnsi="Times New Roman" w:cs="Times New Roman"/>
      <w:smallCaps/>
      <w:sz w:val="16"/>
      <w:szCs w:val="16"/>
    </w:rPr>
  </w:style>
  <w:style w:type="paragraph" w:customStyle="1" w:styleId="Style93">
    <w:name w:val="Style93"/>
    <w:basedOn w:val="Normal"/>
    <w:uiPriority w:val="99"/>
    <w:rsid w:val="00602314"/>
    <w:pPr>
      <w:widowControl w:val="0"/>
      <w:autoSpaceDE w:val="0"/>
      <w:autoSpaceDN w:val="0"/>
      <w:adjustRightInd w:val="0"/>
      <w:spacing w:line="229" w:lineRule="exact"/>
    </w:pPr>
  </w:style>
  <w:style w:type="paragraph" w:customStyle="1" w:styleId="Style176">
    <w:name w:val="Style176"/>
    <w:basedOn w:val="Normal"/>
    <w:uiPriority w:val="99"/>
    <w:rsid w:val="00602314"/>
    <w:pPr>
      <w:widowControl w:val="0"/>
      <w:autoSpaceDE w:val="0"/>
      <w:autoSpaceDN w:val="0"/>
      <w:adjustRightInd w:val="0"/>
      <w:spacing w:line="207" w:lineRule="exact"/>
    </w:pPr>
  </w:style>
  <w:style w:type="paragraph" w:customStyle="1" w:styleId="boldcitation">
    <w:name w:val="bold citation"/>
    <w:basedOn w:val="Normal"/>
    <w:rsid w:val="00602314"/>
    <w:rPr>
      <w:b/>
      <w:sz w:val="28"/>
      <w:u w:val="thick"/>
    </w:rPr>
  </w:style>
  <w:style w:type="character" w:customStyle="1" w:styleId="CardsCharCharChar">
    <w:name w:val="Cards Char Char Char"/>
    <w:rsid w:val="00602314"/>
    <w:rPr>
      <w:szCs w:val="24"/>
      <w:lang w:val="en-US" w:eastAsia="en-US" w:bidi="ar-SA"/>
    </w:rPr>
  </w:style>
  <w:style w:type="character" w:customStyle="1" w:styleId="CardsCharCharCharChar">
    <w:name w:val="Cards Char Char Char Char"/>
    <w:rsid w:val="00602314"/>
    <w:rPr>
      <w:szCs w:val="24"/>
      <w:lang w:val="en-US" w:eastAsia="en-US" w:bidi="ar-SA"/>
    </w:rPr>
  </w:style>
  <w:style w:type="paragraph" w:customStyle="1" w:styleId="NoSpacingCharCharChar">
    <w:name w:val="No Spacing Char Char Char"/>
    <w:next w:val="Normal"/>
    <w:rsid w:val="00602314"/>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60231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602314"/>
    <w:rPr>
      <w:rFonts w:ascii="Garamond" w:hAnsi="Garamond"/>
    </w:rPr>
  </w:style>
  <w:style w:type="paragraph" w:customStyle="1" w:styleId="INDENTEDPARAGRAPH">
    <w:name w:val="INDENTED PARAGRAPH"/>
    <w:rsid w:val="00602314"/>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602314"/>
  </w:style>
  <w:style w:type="paragraph" w:customStyle="1" w:styleId="TagChar1CharCharCharChar">
    <w:name w:val="Tag Char1 Char Char Char Char"/>
    <w:basedOn w:val="Normal"/>
    <w:rsid w:val="00602314"/>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02314"/>
    <w:rPr>
      <w:b/>
    </w:rPr>
  </w:style>
  <w:style w:type="paragraph" w:customStyle="1" w:styleId="RepeatHeader0">
    <w:name w:val="Repeat Header"/>
    <w:basedOn w:val="HeaderDebate"/>
    <w:rsid w:val="00602314"/>
    <w:pPr>
      <w:jc w:val="center"/>
      <w:outlineLvl w:val="1"/>
    </w:pPr>
    <w:rPr>
      <w:b/>
      <w:sz w:val="48"/>
      <w:szCs w:val="48"/>
      <w:u w:val="words"/>
    </w:rPr>
  </w:style>
  <w:style w:type="character" w:customStyle="1" w:styleId="sectionsubtitle">
    <w:name w:val="sectionsubtitle"/>
    <w:basedOn w:val="DefaultParagraphFont"/>
    <w:rsid w:val="00602314"/>
  </w:style>
  <w:style w:type="character" w:customStyle="1" w:styleId="EvidenceTag">
    <w:name w:val="Evidence Tag"/>
    <w:rsid w:val="0060231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0231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0231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0231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0231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02314"/>
  </w:style>
  <w:style w:type="character" w:customStyle="1" w:styleId="StyleUnderlineUnderlineChar">
    <w:name w:val="Style Underline + Underline Char"/>
    <w:rsid w:val="00602314"/>
    <w:rPr>
      <w:rFonts w:ascii="Trebuchet MS" w:hAnsi="Trebuchet MS"/>
      <w:szCs w:val="18"/>
      <w:u w:val="single"/>
      <w:lang w:val="en-US" w:eastAsia="en-US" w:bidi="ar-SA"/>
    </w:rPr>
  </w:style>
  <w:style w:type="paragraph" w:customStyle="1" w:styleId="UnderlineCards">
    <w:name w:val="Underline Cards"/>
    <w:basedOn w:val="Cards"/>
    <w:link w:val="UnderlineCardsChar"/>
    <w:rsid w:val="00602314"/>
    <w:pPr>
      <w:ind w:left="288"/>
      <w:jc w:val="left"/>
    </w:pPr>
    <w:rPr>
      <w:rFonts w:eastAsia="Times New Roman"/>
      <w:szCs w:val="24"/>
      <w:u w:val="thick"/>
    </w:rPr>
  </w:style>
  <w:style w:type="character" w:customStyle="1" w:styleId="UnderlineCardsChar">
    <w:name w:val="Underline Cards Char"/>
    <w:link w:val="UnderlineCards"/>
    <w:rsid w:val="00602314"/>
    <w:rPr>
      <w:rFonts w:ascii="Times New Roman" w:eastAsia="Times New Roman" w:hAnsi="Times New Roman" w:cs="Times New Roman"/>
      <w:sz w:val="20"/>
      <w:u w:val="thick"/>
    </w:rPr>
  </w:style>
  <w:style w:type="character" w:customStyle="1" w:styleId="SmallCardsChar">
    <w:name w:val="Small Cards Char"/>
    <w:link w:val="SmallCards"/>
    <w:rsid w:val="00602314"/>
    <w:rPr>
      <w:rFonts w:ascii="Arial" w:eastAsia="Times New Roman" w:hAnsi="Arial" w:cs="Times New Roman"/>
      <w:szCs w:val="20"/>
    </w:rPr>
  </w:style>
  <w:style w:type="paragraph" w:customStyle="1" w:styleId="ReadingCites">
    <w:name w:val="Reading Cites"/>
    <w:basedOn w:val="Normal"/>
    <w:link w:val="ReadingCitesChar"/>
    <w:rsid w:val="00602314"/>
    <w:rPr>
      <w:b/>
      <w:szCs w:val="20"/>
    </w:rPr>
  </w:style>
  <w:style w:type="character" w:customStyle="1" w:styleId="ReadingCitesChar">
    <w:name w:val="Reading Cites Char"/>
    <w:link w:val="ReadingCites"/>
    <w:rsid w:val="00602314"/>
    <w:rPr>
      <w:rFonts w:ascii="Arial" w:eastAsia="Times New Roman" w:hAnsi="Arial" w:cs="Times New Roman"/>
      <w:b/>
      <w:szCs w:val="20"/>
    </w:rPr>
  </w:style>
  <w:style w:type="paragraph" w:customStyle="1" w:styleId="ContentsHeading">
    <w:name w:val="Contents Heading"/>
    <w:basedOn w:val="Heading1"/>
    <w:next w:val="Normal"/>
    <w:rsid w:val="0060231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602314"/>
    <w:pPr>
      <w:spacing w:before="100" w:beforeAutospacing="1" w:after="100" w:afterAutospacing="1"/>
    </w:pPr>
  </w:style>
  <w:style w:type="character" w:customStyle="1" w:styleId="CharacterStyle8">
    <w:name w:val="Character Style 8"/>
    <w:rsid w:val="00602314"/>
    <w:rPr>
      <w:sz w:val="22"/>
      <w:szCs w:val="22"/>
    </w:rPr>
  </w:style>
  <w:style w:type="paragraph" w:customStyle="1" w:styleId="Style110">
    <w:name w:val="Style 11"/>
    <w:rsid w:val="00602314"/>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602314"/>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02314"/>
    <w:rPr>
      <w:rFonts w:ascii="Arial Narrow" w:hAnsi="Arial Narrow"/>
      <w:color w:val="000000"/>
      <w:sz w:val="22"/>
      <w:szCs w:val="22"/>
      <w:u w:val="single"/>
      <w:lang w:val="en-US" w:eastAsia="en-US" w:bidi="ar-SA"/>
    </w:rPr>
  </w:style>
  <w:style w:type="character" w:customStyle="1" w:styleId="CardText1Char1">
    <w:name w:val="Card Text 1 Char1"/>
    <w:rsid w:val="00602314"/>
    <w:rPr>
      <w:rFonts w:ascii="Arial Narrow" w:hAnsi="Arial Narrow"/>
      <w:color w:val="000000"/>
      <w:sz w:val="22"/>
      <w:szCs w:val="22"/>
      <w:u w:val="single"/>
      <w:lang w:val="en-US" w:eastAsia="en-US" w:bidi="ar-SA"/>
    </w:rPr>
  </w:style>
  <w:style w:type="paragraph" w:customStyle="1" w:styleId="Style52">
    <w:name w:val="Style 5"/>
    <w:rsid w:val="00602314"/>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60231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602314"/>
    <w:rPr>
      <w:b/>
      <w:bCs/>
      <w:color w:val="695B54"/>
    </w:rPr>
  </w:style>
  <w:style w:type="paragraph" w:customStyle="1" w:styleId="Heading11">
    <w:name w:val="Heading 11"/>
    <w:basedOn w:val="Normal"/>
    <w:next w:val="Normal"/>
    <w:rsid w:val="00602314"/>
    <w:pPr>
      <w:keepNext/>
      <w:widowControl w:val="0"/>
      <w:suppressAutoHyphens/>
      <w:jc w:val="center"/>
    </w:pPr>
    <w:rPr>
      <w:rFonts w:eastAsia="Tahoma"/>
      <w:b/>
      <w:sz w:val="48"/>
      <w:szCs w:val="32"/>
      <w:u w:val="single"/>
    </w:rPr>
  </w:style>
  <w:style w:type="paragraph" w:customStyle="1" w:styleId="TextHeading">
    <w:name w:val="Text Heading"/>
    <w:basedOn w:val="Heading3"/>
    <w:rsid w:val="00602314"/>
    <w:pPr>
      <w:keepLines w:val="0"/>
      <w:pageBreakBefore w:val="0"/>
      <w:spacing w:before="0"/>
      <w:jc w:val="left"/>
    </w:pPr>
    <w:rPr>
      <w:rFonts w:eastAsia="Times New Roman" w:cs="Arial"/>
      <w:sz w:val="22"/>
      <w:szCs w:val="26"/>
    </w:rPr>
  </w:style>
  <w:style w:type="character" w:customStyle="1" w:styleId="TextHeadingChar">
    <w:name w:val="Text Heading Char"/>
    <w:rsid w:val="00602314"/>
    <w:rPr>
      <w:rFonts w:cs="Arial"/>
      <w:b/>
      <w:bCs/>
      <w:sz w:val="22"/>
      <w:szCs w:val="26"/>
      <w:u w:val="single"/>
      <w:lang w:val="en-US" w:eastAsia="en-US" w:bidi="ar-SA"/>
    </w:rPr>
  </w:style>
  <w:style w:type="character" w:customStyle="1" w:styleId="FootnoteCharacters">
    <w:name w:val="Footnote Characters"/>
    <w:rsid w:val="00602314"/>
    <w:rPr>
      <w:vertAlign w:val="superscript"/>
    </w:rPr>
  </w:style>
  <w:style w:type="paragraph" w:customStyle="1" w:styleId="StyleHeading1BlockTitleHeading1Char1ALEXHeadingBrief-He2">
    <w:name w:val="Style Heading 1Block TitleHeading 1 Char1ALEXHeadingBrief - He...2"/>
    <w:basedOn w:val="Heading1"/>
    <w:autoRedefine/>
    <w:rsid w:val="0060231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0231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60231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602314"/>
    <w:rPr>
      <w:rFonts w:ascii="Cambria" w:eastAsia="Cambria" w:hAnsi="Cambria"/>
      <w:b/>
      <w:caps/>
    </w:rPr>
  </w:style>
  <w:style w:type="paragraph" w:customStyle="1" w:styleId="StyleDebateBodyBefore12pt">
    <w:name w:val="Style Debate Body + Before:  12 pt"/>
    <w:basedOn w:val="Normal"/>
    <w:next w:val="Normal"/>
    <w:rsid w:val="00602314"/>
    <w:pPr>
      <w:spacing w:before="240"/>
    </w:pPr>
    <w:rPr>
      <w:rFonts w:ascii="Garamond" w:hAnsi="Garamond"/>
      <w:bCs/>
      <w:szCs w:val="20"/>
    </w:rPr>
  </w:style>
  <w:style w:type="paragraph" w:customStyle="1" w:styleId="StyleDebateBodyBefore12pt1">
    <w:name w:val="Style Debate Body + Before:  12 pt1"/>
    <w:basedOn w:val="Normal"/>
    <w:rsid w:val="00602314"/>
    <w:pPr>
      <w:spacing w:before="240"/>
    </w:pPr>
    <w:rPr>
      <w:rFonts w:ascii="Garamond" w:hAnsi="Garamond"/>
      <w:bCs/>
      <w:szCs w:val="20"/>
    </w:rPr>
  </w:style>
  <w:style w:type="paragraph" w:customStyle="1" w:styleId="PageNumber11">
    <w:name w:val="Page Number11"/>
    <w:basedOn w:val="Normal"/>
    <w:next w:val="Normal"/>
    <w:rsid w:val="00602314"/>
  </w:style>
  <w:style w:type="character" w:customStyle="1" w:styleId="Heading2CharCharCharCharCharCharCharCharCharCharCharCharCharChar1">
    <w:name w:val="Heading 2 Char Char Char Char Char Char Char Char Char Char Char Char Char Char1"/>
    <w:rsid w:val="00602314"/>
    <w:rPr>
      <w:rFonts w:eastAsia="SimSun" w:cs="Arial"/>
      <w:b/>
      <w:bCs/>
      <w:iCs/>
      <w:sz w:val="24"/>
      <w:szCs w:val="28"/>
      <w:lang w:val="en-US" w:eastAsia="zh-CN" w:bidi="ar-SA"/>
    </w:rPr>
  </w:style>
  <w:style w:type="character" w:customStyle="1" w:styleId="Char31">
    <w:name w:val="Char31"/>
    <w:rsid w:val="00602314"/>
    <w:rPr>
      <w:rFonts w:cs="Arial"/>
      <w:bCs/>
      <w:u w:val="thick"/>
      <w:lang w:val="en-US" w:eastAsia="en-US" w:bidi="ar-SA"/>
    </w:rPr>
  </w:style>
  <w:style w:type="paragraph" w:customStyle="1" w:styleId="StyleHeading1Centered">
    <w:name w:val="Style Heading 1 + Centered"/>
    <w:basedOn w:val="Heading1"/>
    <w:rsid w:val="006023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6023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60231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602314"/>
    <w:pPr>
      <w:spacing w:before="120"/>
    </w:pPr>
  </w:style>
  <w:style w:type="character" w:customStyle="1" w:styleId="underliningChar3">
    <w:name w:val="underlining Char"/>
    <w:rsid w:val="00602314"/>
    <w:rPr>
      <w:b/>
      <w:szCs w:val="24"/>
      <w:u w:val="single"/>
      <w:lang w:val="en-US" w:eastAsia="en-US" w:bidi="ar-SA"/>
    </w:rPr>
  </w:style>
  <w:style w:type="character" w:customStyle="1" w:styleId="notreadChar">
    <w:name w:val="not read Char"/>
    <w:rsid w:val="00602314"/>
    <w:rPr>
      <w:sz w:val="18"/>
      <w:szCs w:val="24"/>
      <w:lang w:val="en-US" w:eastAsia="en-US" w:bidi="ar-SA"/>
    </w:rPr>
  </w:style>
  <w:style w:type="paragraph" w:customStyle="1" w:styleId="StyleStrong10ptNotBold">
    <w:name w:val="Style Strong + 10 pt Not Bold"/>
    <w:basedOn w:val="Normal"/>
    <w:autoRedefine/>
    <w:rsid w:val="00602314"/>
    <w:pPr>
      <w:ind w:left="720" w:hanging="360"/>
    </w:pPr>
    <w:rPr>
      <w:sz w:val="26"/>
      <w:szCs w:val="26"/>
    </w:rPr>
  </w:style>
  <w:style w:type="character" w:customStyle="1" w:styleId="smallCharChar0">
    <w:name w:val="small Char Char"/>
    <w:rsid w:val="00602314"/>
    <w:rPr>
      <w:rFonts w:ascii="Times New Roman" w:eastAsia="Times New Roman" w:hAnsi="Times New Roman" w:cs="Times New Roman"/>
      <w:sz w:val="12"/>
      <w:szCs w:val="16"/>
    </w:rPr>
  </w:style>
  <w:style w:type="character" w:customStyle="1" w:styleId="Undlerine">
    <w:name w:val="Undlerine"/>
    <w:qFormat/>
    <w:rsid w:val="00602314"/>
    <w:rPr>
      <w:rFonts w:ascii="Times New Roman" w:hAnsi="Times New Roman"/>
      <w:w w:val="110"/>
      <w:sz w:val="20"/>
      <w:szCs w:val="20"/>
      <w:u w:val="single"/>
      <w:bdr w:val="none" w:sz="0" w:space="0" w:color="auto"/>
      <w:lang w:bidi="he-IL"/>
    </w:rPr>
  </w:style>
  <w:style w:type="character" w:customStyle="1" w:styleId="Boxes">
    <w:name w:val="Boxes"/>
    <w:qFormat/>
    <w:rsid w:val="00602314"/>
    <w:rPr>
      <w:rFonts w:ascii="Times New Roman" w:hAnsi="Times New Roman"/>
      <w:sz w:val="20"/>
      <w:u w:val="single"/>
      <w:bdr w:val="single" w:sz="4" w:space="0" w:color="auto"/>
    </w:rPr>
  </w:style>
  <w:style w:type="character" w:customStyle="1" w:styleId="tim">
    <w:name w:val="tim"/>
    <w:qFormat/>
    <w:rsid w:val="00602314"/>
    <w:rPr>
      <w:rFonts w:ascii="Times New Roman" w:hAnsi="Times New Roman"/>
      <w:sz w:val="20"/>
      <w:u w:val="single"/>
    </w:rPr>
  </w:style>
  <w:style w:type="character" w:customStyle="1" w:styleId="hl">
    <w:name w:val="hl"/>
    <w:basedOn w:val="DefaultParagraphFont"/>
    <w:rsid w:val="00602314"/>
  </w:style>
  <w:style w:type="character" w:customStyle="1" w:styleId="clock1">
    <w:name w:val="clock1"/>
    <w:rsid w:val="00602314"/>
    <w:rPr>
      <w:color w:val="B51B1B"/>
    </w:rPr>
  </w:style>
  <w:style w:type="character" w:customStyle="1" w:styleId="smallChar10">
    <w:name w:val="small Char1"/>
    <w:rsid w:val="00602314"/>
    <w:rPr>
      <w:sz w:val="12"/>
      <w:szCs w:val="16"/>
      <w:lang w:val="en-US" w:eastAsia="en-US" w:bidi="ar-SA"/>
    </w:rPr>
  </w:style>
  <w:style w:type="character" w:customStyle="1" w:styleId="SmallCardsCharChar">
    <w:name w:val="Small Cards Char Char"/>
    <w:rsid w:val="00602314"/>
    <w:rPr>
      <w:sz w:val="14"/>
      <w:szCs w:val="24"/>
      <w:lang w:val="en-US" w:eastAsia="en-US" w:bidi="ar-SA"/>
    </w:rPr>
  </w:style>
  <w:style w:type="paragraph" w:customStyle="1" w:styleId="NormalCards">
    <w:name w:val="Normal Cards"/>
    <w:basedOn w:val="Normal"/>
    <w:rsid w:val="00602314"/>
    <w:pPr>
      <w:ind w:left="288"/>
    </w:pPr>
  </w:style>
  <w:style w:type="character" w:customStyle="1" w:styleId="iniciales">
    <w:name w:val="iniciales"/>
    <w:basedOn w:val="DefaultParagraphFont"/>
    <w:rsid w:val="00602314"/>
  </w:style>
  <w:style w:type="character" w:customStyle="1" w:styleId="Style10ptBoldUnderline">
    <w:name w:val="Style 10 pt Bold Underline"/>
    <w:rsid w:val="00602314"/>
    <w:rPr>
      <w:b/>
      <w:bCs/>
      <w:sz w:val="20"/>
      <w:u w:val="single"/>
    </w:rPr>
  </w:style>
  <w:style w:type="paragraph" w:customStyle="1" w:styleId="outdent">
    <w:name w:val="outdent"/>
    <w:basedOn w:val="Normal"/>
    <w:rsid w:val="00602314"/>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602314"/>
    <w:pPr>
      <w:spacing w:before="100" w:beforeAutospacing="1" w:after="100" w:afterAutospacing="1"/>
    </w:pPr>
  </w:style>
  <w:style w:type="paragraph" w:customStyle="1" w:styleId="bulletfollow">
    <w:name w:val="bulletfollow"/>
    <w:basedOn w:val="Normal"/>
    <w:rsid w:val="00602314"/>
    <w:pPr>
      <w:spacing w:before="100" w:beforeAutospacing="1" w:after="100" w:afterAutospacing="1"/>
    </w:pPr>
  </w:style>
  <w:style w:type="paragraph" w:customStyle="1" w:styleId="bulleted">
    <w:name w:val="bulleted"/>
    <w:basedOn w:val="Normal"/>
    <w:rsid w:val="00602314"/>
    <w:pPr>
      <w:spacing w:before="100" w:beforeAutospacing="1" w:after="100" w:afterAutospacing="1"/>
    </w:pPr>
  </w:style>
  <w:style w:type="character" w:customStyle="1" w:styleId="UnderlineCardsCharChar">
    <w:name w:val="Underline Cards Char Char"/>
    <w:rsid w:val="00602314"/>
    <w:rPr>
      <w:rFonts w:eastAsia="SimSun"/>
      <w:szCs w:val="24"/>
      <w:u w:val="thick"/>
      <w:lang w:val="en-US" w:eastAsia="en-US" w:bidi="ar-SA"/>
    </w:rPr>
  </w:style>
  <w:style w:type="paragraph" w:customStyle="1" w:styleId="authorgroup">
    <w:name w:val="authorgroup"/>
    <w:basedOn w:val="Normal"/>
    <w:rsid w:val="00602314"/>
    <w:pPr>
      <w:spacing w:before="100" w:beforeAutospacing="1" w:after="100" w:afterAutospacing="1"/>
    </w:pPr>
    <w:rPr>
      <w:rFonts w:eastAsia="Calibri"/>
    </w:rPr>
  </w:style>
  <w:style w:type="paragraph" w:customStyle="1" w:styleId="affiliation1">
    <w:name w:val="affiliation1"/>
    <w:basedOn w:val="Normal"/>
    <w:rsid w:val="00602314"/>
    <w:pPr>
      <w:spacing w:before="100" w:beforeAutospacing="1" w:after="100" w:afterAutospacing="1"/>
    </w:pPr>
    <w:rPr>
      <w:rFonts w:eastAsia="Calibri"/>
    </w:rPr>
  </w:style>
  <w:style w:type="character" w:customStyle="1" w:styleId="smallcapitals">
    <w:name w:val="smallcapitals"/>
    <w:basedOn w:val="DefaultParagraphFont"/>
    <w:rsid w:val="00602314"/>
  </w:style>
  <w:style w:type="character" w:customStyle="1" w:styleId="number0">
    <w:name w:val="number"/>
    <w:basedOn w:val="DefaultParagraphFont"/>
    <w:rsid w:val="00602314"/>
  </w:style>
  <w:style w:type="character" w:customStyle="1" w:styleId="articlebody1">
    <w:name w:val="articlebody1"/>
    <w:rsid w:val="00602314"/>
  </w:style>
  <w:style w:type="character" w:customStyle="1" w:styleId="small1">
    <w:name w:val="small1"/>
    <w:rsid w:val="00602314"/>
  </w:style>
  <w:style w:type="character" w:customStyle="1" w:styleId="AuthorDateChar1">
    <w:name w:val="Author/Date Char1"/>
    <w:rsid w:val="00602314"/>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602314"/>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602314"/>
  </w:style>
  <w:style w:type="paragraph" w:customStyle="1" w:styleId="Heading12">
    <w:name w:val="Heading 12"/>
    <w:basedOn w:val="Normal"/>
    <w:next w:val="Normal"/>
    <w:rsid w:val="0060231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602314"/>
  </w:style>
  <w:style w:type="character" w:customStyle="1" w:styleId="m-3583723223135346788gmail-styleunderline">
    <w:name w:val="m_-3583723223135346788gmail-styleunderline"/>
    <w:basedOn w:val="DefaultParagraphFont"/>
    <w:rsid w:val="00602314"/>
  </w:style>
  <w:style w:type="character" w:customStyle="1" w:styleId="CardsFont6ptChar5">
    <w:name w:val="Cards + Font: 6 pt Char5"/>
    <w:basedOn w:val="DefaultParagraphFont"/>
    <w:locked/>
    <w:rsid w:val="0060231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602314"/>
  </w:style>
  <w:style w:type="character" w:customStyle="1" w:styleId="m-1146133537900874914m-2819420093854639792gmail-styleunderline">
    <w:name w:val="m_-1146133537900874914m_-2819420093854639792gmail-styleunderline"/>
    <w:basedOn w:val="DefaultParagraphFont"/>
    <w:rsid w:val="00602314"/>
  </w:style>
  <w:style w:type="character" w:customStyle="1" w:styleId="m-7954869243461233974gmail-styleunderline">
    <w:name w:val="m_-7954869243461233974gmail-styleunderline"/>
    <w:basedOn w:val="DefaultParagraphFont"/>
    <w:rsid w:val="00602314"/>
  </w:style>
  <w:style w:type="character" w:customStyle="1" w:styleId="m5577519854659992616gmail-styleunderline">
    <w:name w:val="m_5577519854659992616gmail-styleunderline"/>
    <w:basedOn w:val="DefaultParagraphFont"/>
    <w:rsid w:val="0060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namnesis.info/sites/default/files/D_Drezner_2016.pdf" TargetMode="External"/><Relationship Id="rId18"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skadden.com/insights/publications/2021/10/ftc-chair-khan-highlights-policy-priorities" TargetMode="External"/><Relationship Id="rId17" Type="http://schemas.openxmlformats.org/officeDocument/2006/relationships/image" Target="media/image2.png"/><Relationship Id="rId25" Type="http://schemas.openxmlformats.org/officeDocument/2006/relationships/hyperlink" Target="https://repository.uchastings.edu/cgi/viewcontent.cgi?article=2894&amp;context=hastings_law_journal" TargetMode="External"/><Relationship Id="rId2" Type="http://schemas.openxmlformats.org/officeDocument/2006/relationships/customXml" Target="../customXml/item2.xml"/><Relationship Id="rId16"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0"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24" Type="http://schemas.openxmlformats.org/officeDocument/2006/relationships/hyperlink" Target="https://www.uschamber.com/sites/default/files/antitrust_101-common-terms-and-definitions-final.pdf"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academic.oup.com/antitrust/advance-article/doi/10.1093/jaenfo/jnab015/6400043?searchresult=1" TargetMode="External"/><Relationship Id="rId10" Type="http://schemas.openxmlformats.org/officeDocument/2006/relationships/hyperlink" Target="https://www.yalelawjournal.org/pdf/Shelanski_kcn6n4k3.pdf"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2" Type="http://schemas.openxmlformats.org/officeDocument/2006/relationships/hyperlink" Target="https://prospect.org/labor/way-forward-labor-stat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73</Pages>
  <Words>46417</Words>
  <Characters>264579</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310376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141</cp:revision>
  <dcterms:created xsi:type="dcterms:W3CDTF">2021-10-31T20:13:00Z</dcterms:created>
  <dcterms:modified xsi:type="dcterms:W3CDTF">2021-11-01T14:50:00Z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