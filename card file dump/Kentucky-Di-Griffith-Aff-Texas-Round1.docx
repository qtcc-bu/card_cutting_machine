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B9E8" w14:textId="77777777" w:rsidR="007E746F" w:rsidRPr="00794978" w:rsidRDefault="007E746F" w:rsidP="007E746F">
      <w:pPr>
        <w:pStyle w:val="Heading2"/>
      </w:pPr>
      <w:r>
        <w:t>1AC</w:t>
      </w:r>
    </w:p>
    <w:p w14:paraId="618DD464" w14:textId="77777777" w:rsidR="007E746F" w:rsidRDefault="007E746F" w:rsidP="007E746F">
      <w:pPr>
        <w:pStyle w:val="Heading3"/>
      </w:pPr>
      <w:r>
        <w:lastRenderedPageBreak/>
        <w:t>1AC---Blockchain ADV</w:t>
      </w:r>
    </w:p>
    <w:p w14:paraId="1919FBBD" w14:textId="77777777" w:rsidR="007E746F" w:rsidRPr="005B5636" w:rsidRDefault="007E746F" w:rsidP="007E746F">
      <w:pPr>
        <w:pStyle w:val="Heading4"/>
      </w:pPr>
      <w:r>
        <w:t xml:space="preserve">Contention 1 is </w:t>
      </w:r>
      <w:r w:rsidRPr="005B5636">
        <w:rPr>
          <w:u w:val="single"/>
        </w:rPr>
        <w:t>BLOCKCHAIN</w:t>
      </w:r>
      <w:r>
        <w:t>.</w:t>
      </w:r>
    </w:p>
    <w:p w14:paraId="14DB3B5C" w14:textId="77777777" w:rsidR="007E746F" w:rsidRPr="00056085" w:rsidRDefault="007E746F" w:rsidP="007E746F">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3980E6A7" w14:textId="77777777" w:rsidR="007E746F"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211D7148" w14:textId="77777777" w:rsidR="007E746F" w:rsidRPr="00E86A7A" w:rsidRDefault="007E746F" w:rsidP="007E746F">
      <w:pPr>
        <w:rPr>
          <w:sz w:val="16"/>
        </w:rPr>
      </w:pPr>
      <w:r w:rsidRPr="00E86A7A">
        <w:rPr>
          <w:sz w:val="16"/>
        </w:rPr>
        <w:t>5</w:t>
      </w:r>
      <w:r>
        <w:rPr>
          <w:sz w:val="16"/>
        </w:rPr>
        <w:t xml:space="preserve"> </w:t>
      </w:r>
      <w:r w:rsidRPr="00E86A7A">
        <w:rPr>
          <w:sz w:val="16"/>
        </w:rPr>
        <w:t>A WIN-WIN THEORY</w:t>
      </w:r>
    </w:p>
    <w:p w14:paraId="018F9E1E" w14:textId="77777777" w:rsidR="007E746F" w:rsidRPr="00E86A7A" w:rsidRDefault="007E746F" w:rsidP="007E746F">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7DB198E5" w14:textId="77777777" w:rsidR="007E746F" w:rsidRPr="00E86A7A" w:rsidRDefault="007E746F" w:rsidP="007E746F">
      <w:pPr>
        <w:rPr>
          <w:sz w:val="16"/>
        </w:rPr>
      </w:pPr>
      <w:r w:rsidRPr="00E86A7A">
        <w:rPr>
          <w:sz w:val="16"/>
        </w:rPr>
        <w:t>5.1 A Win for Antitrust</w:t>
      </w:r>
    </w:p>
    <w:p w14:paraId="21438BA5" w14:textId="77777777" w:rsidR="007E746F" w:rsidRPr="001F1B5A" w:rsidRDefault="007E746F" w:rsidP="007E746F">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7510119" w14:textId="77777777" w:rsidR="007E746F" w:rsidRPr="001F1B5A" w:rsidRDefault="007E746F" w:rsidP="007E746F">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39A3F2DA" w14:textId="77777777" w:rsidR="007E746F" w:rsidRPr="001F1B5A" w:rsidRDefault="007E746F" w:rsidP="007E746F">
      <w:pPr>
        <w:rPr>
          <w:sz w:val="16"/>
        </w:rPr>
      </w:pPr>
      <w:r w:rsidRPr="001F1B5A">
        <w:rPr>
          <w:sz w:val="16"/>
        </w:rPr>
        <w:t>5.2 A Win for Blockchain</w:t>
      </w:r>
    </w:p>
    <w:p w14:paraId="61A855B5" w14:textId="77777777" w:rsidR="007E746F" w:rsidRPr="00E86A7A" w:rsidRDefault="007E746F" w:rsidP="007E746F">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11ECE9A8" w14:textId="77777777" w:rsidR="007E746F" w:rsidRPr="00E86A7A" w:rsidRDefault="007E746F" w:rsidP="007E746F">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48CC90E5" w14:textId="77777777" w:rsidR="007E746F" w:rsidRPr="00E86A7A" w:rsidRDefault="007E746F" w:rsidP="007E746F">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6ADF8A3D" w14:textId="77777777" w:rsidR="007E746F" w:rsidRPr="00E86A7A" w:rsidRDefault="007E746F" w:rsidP="007E746F">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1CC73954" w14:textId="77777777" w:rsidR="007E746F" w:rsidRPr="00E86A7A" w:rsidRDefault="007E746F" w:rsidP="007E746F">
      <w:pPr>
        <w:rPr>
          <w:sz w:val="16"/>
        </w:rPr>
      </w:pPr>
      <w:r w:rsidRPr="00E86A7A">
        <w:rPr>
          <w:sz w:val="16"/>
        </w:rPr>
        <w:t>6 CHAPTER SUMMARY AND BEYOND</w:t>
      </w:r>
    </w:p>
    <w:p w14:paraId="21EF0609" w14:textId="77777777" w:rsidR="007E746F" w:rsidRPr="00E86A7A" w:rsidRDefault="007E746F" w:rsidP="007E746F">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69C75BC9" w14:textId="77777777" w:rsidR="007E746F" w:rsidRDefault="007E746F" w:rsidP="007E746F">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20192A07" w14:textId="77777777" w:rsidR="007E746F" w:rsidRPr="00532881" w:rsidRDefault="007E746F" w:rsidP="007E746F">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consolidated digital ecosystems---applying </w:t>
      </w:r>
      <w:r w:rsidRPr="00532881">
        <w:t>antitrust</w:t>
      </w:r>
      <w:r>
        <w:t xml:space="preserve"> </w:t>
      </w:r>
      <w:r w:rsidRPr="00532881">
        <w:rPr>
          <w:u w:val="single"/>
        </w:rPr>
        <w:t>solves</w:t>
      </w:r>
      <w:r w:rsidRPr="005B5636">
        <w:t>.</w:t>
      </w:r>
    </w:p>
    <w:p w14:paraId="006E19A0" w14:textId="77777777" w:rsidR="007E746F"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1AD9C2C1" w14:textId="77777777" w:rsidR="007E746F" w:rsidRPr="00FB7A60" w:rsidRDefault="007E746F" w:rsidP="007E746F">
      <w:pPr>
        <w:rPr>
          <w:sz w:val="16"/>
        </w:rPr>
      </w:pPr>
      <w:r w:rsidRPr="00FB7A60">
        <w:rPr>
          <w:sz w:val="16"/>
        </w:rPr>
        <w:t>2 THE SPECTER OF NEUTRALIZATION</w:t>
      </w:r>
    </w:p>
    <w:p w14:paraId="2F111F5C" w14:textId="77777777" w:rsidR="007E746F" w:rsidRPr="00FB7A60" w:rsidRDefault="007E746F" w:rsidP="007E746F">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EECE912" w14:textId="77777777" w:rsidR="007E746F" w:rsidRPr="00FB7A60" w:rsidRDefault="007E746F" w:rsidP="007E746F">
      <w:pPr>
        <w:rPr>
          <w:sz w:val="16"/>
        </w:rPr>
      </w:pPr>
      <w:r w:rsidRPr="00FB7A60">
        <w:rPr>
          <w:sz w:val="16"/>
        </w:rPr>
        <w:t>2.1 One Goal, Two Methods</w:t>
      </w:r>
    </w:p>
    <w:p w14:paraId="21B6352A" w14:textId="77777777" w:rsidR="007E746F" w:rsidRPr="00FB7A60" w:rsidRDefault="007E746F" w:rsidP="007E746F">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 xml:space="preserve">raison </w:t>
      </w:r>
      <w:proofErr w:type="spellStart"/>
      <w:r w:rsidRPr="00C96746">
        <w:rPr>
          <w:rStyle w:val="Emphasis"/>
          <w:i/>
          <w:iCs w:val="0"/>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66225157" w14:textId="77777777" w:rsidR="007E746F" w:rsidRPr="00FB7A60" w:rsidRDefault="007E746F" w:rsidP="007E746F">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4D976294" w14:textId="77777777" w:rsidR="007E746F" w:rsidRPr="00FB7A60" w:rsidRDefault="007E746F" w:rsidP="007E746F">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43AD97CA" w14:textId="77777777" w:rsidR="007E746F" w:rsidRPr="00FB7A60" w:rsidRDefault="007E746F" w:rsidP="007E746F">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75A4F9EB" w14:textId="77777777" w:rsidR="007E746F" w:rsidRPr="00FB7A60" w:rsidRDefault="007E746F" w:rsidP="007E746F">
      <w:pPr>
        <w:rPr>
          <w:sz w:val="16"/>
        </w:rPr>
      </w:pPr>
      <w:r w:rsidRPr="00FB7A60">
        <w:rPr>
          <w:sz w:val="16"/>
        </w:rPr>
        <w:t>2.2 The (Long) Road Ahead</w:t>
      </w:r>
    </w:p>
    <w:p w14:paraId="5514AEE5" w14:textId="77777777" w:rsidR="007E746F" w:rsidRPr="00FB7A60" w:rsidRDefault="007E746F" w:rsidP="007E746F">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15867138" w14:textId="77777777" w:rsidR="007E746F" w:rsidRPr="00FB7A60" w:rsidRDefault="007E746F" w:rsidP="007E746F">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61B225A4" w14:textId="77777777" w:rsidR="007E746F" w:rsidRPr="00FB7A60" w:rsidRDefault="007E746F" w:rsidP="007E746F">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0A5AFC8B" w14:textId="77777777" w:rsidR="007E746F" w:rsidRDefault="007E746F" w:rsidP="007E746F">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F970C8D" w14:textId="77777777" w:rsidR="007E746F" w:rsidRPr="00532881" w:rsidRDefault="007E746F" w:rsidP="007E746F">
      <w:pPr>
        <w:pStyle w:val="Heading4"/>
      </w:pPr>
      <w:r w:rsidRPr="00206B74">
        <w:t xml:space="preserve">Averting the </w:t>
      </w:r>
      <w:proofErr w:type="gramStart"/>
      <w:r>
        <w:rPr>
          <w:u w:val="single"/>
        </w:rPr>
        <w:t>consolidation</w:t>
      </w:r>
      <w:proofErr w:type="gramEnd"/>
      <w:r>
        <w:t xml:space="preserve"> the blockchain allows </w:t>
      </w:r>
      <w:r>
        <w:rPr>
          <w:u w:val="single"/>
        </w:rPr>
        <w:t>scalable</w:t>
      </w:r>
      <w:r>
        <w:t xml:space="preserve"> transaction validation.</w:t>
      </w:r>
    </w:p>
    <w:p w14:paraId="40C975EF" w14:textId="77777777" w:rsidR="007E746F"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0BBE1D35" w14:textId="77777777" w:rsidR="007E746F" w:rsidRPr="0020456F" w:rsidRDefault="007E746F" w:rsidP="007E746F">
      <w:pPr>
        <w:rPr>
          <w:sz w:val="16"/>
        </w:rPr>
      </w:pPr>
      <w:r w:rsidRPr="0020456F">
        <w:rPr>
          <w:sz w:val="16"/>
        </w:rPr>
        <w:t>2 BLOCKCHAIN INTERNAL FACTORS</w:t>
      </w:r>
    </w:p>
    <w:p w14:paraId="17732364" w14:textId="77777777" w:rsidR="007E746F" w:rsidRPr="0020456F" w:rsidRDefault="007E746F" w:rsidP="007E746F">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7218274" w14:textId="77777777" w:rsidR="007E746F" w:rsidRPr="0020456F" w:rsidRDefault="007E746F" w:rsidP="007E746F">
      <w:pPr>
        <w:rPr>
          <w:sz w:val="16"/>
        </w:rPr>
      </w:pPr>
      <w:r w:rsidRPr="0020456F">
        <w:rPr>
          <w:sz w:val="16"/>
        </w:rPr>
        <w:t>2.1 The Trifecta: Intra-blockchain Evolution</w:t>
      </w:r>
    </w:p>
    <w:p w14:paraId="1B966ECA" w14:textId="77777777" w:rsidR="007E746F" w:rsidRPr="0020456F" w:rsidRDefault="007E746F" w:rsidP="007E746F">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7524FC45" w14:textId="77777777" w:rsidR="007E746F" w:rsidRPr="0020456F" w:rsidRDefault="007E746F" w:rsidP="007E746F">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26EEC872" w14:textId="77777777" w:rsidR="007E746F" w:rsidRDefault="007E746F" w:rsidP="007E746F">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318C8E1D" w14:textId="77777777" w:rsidR="007E746F" w:rsidRPr="00F15183" w:rsidRDefault="007E746F" w:rsidP="007E746F">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7834BA0F" w14:textId="77777777" w:rsidR="007E746F" w:rsidRPr="006A40E6" w:rsidRDefault="007E746F" w:rsidP="007E746F">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19D2D540" w14:textId="77777777" w:rsidR="007E746F" w:rsidRPr="006A40E6" w:rsidRDefault="007E746F" w:rsidP="007E746F">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484BBF35" w14:textId="77777777" w:rsidR="007E746F" w:rsidRPr="006A40E6" w:rsidRDefault="007E746F" w:rsidP="007E746F">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1CF32E9F" w14:textId="77777777" w:rsidR="007E746F" w:rsidRPr="006A40E6" w:rsidRDefault="007E746F" w:rsidP="007E746F">
      <w:pPr>
        <w:rPr>
          <w:sz w:val="16"/>
        </w:rPr>
      </w:pPr>
      <w:r w:rsidRPr="006A40E6">
        <w:rPr>
          <w:sz w:val="16"/>
        </w:rPr>
        <w:t>Energy</w:t>
      </w:r>
    </w:p>
    <w:p w14:paraId="38503F7C" w14:textId="77777777" w:rsidR="007E746F" w:rsidRPr="006A40E6" w:rsidRDefault="007E746F" w:rsidP="007E746F">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79A05AF3" w14:textId="77777777" w:rsidR="007E746F" w:rsidRPr="006A40E6" w:rsidRDefault="007E746F" w:rsidP="007E746F">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17CE137E" w14:textId="77777777" w:rsidR="007E746F" w:rsidRPr="006A40E6" w:rsidRDefault="007E746F" w:rsidP="007E746F">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57CE7BF3" w14:textId="77777777" w:rsidR="007E746F" w:rsidRPr="006A40E6" w:rsidRDefault="007E746F" w:rsidP="007E746F">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775F571" w14:textId="77777777" w:rsidR="007E746F" w:rsidRPr="006A40E6" w:rsidRDefault="007E746F" w:rsidP="007E746F">
      <w:pPr>
        <w:rPr>
          <w:sz w:val="16"/>
        </w:rPr>
      </w:pPr>
      <w:r w:rsidRPr="006A40E6">
        <w:rPr>
          <w:sz w:val="16"/>
        </w:rPr>
        <w:t>Waste Recycling</w:t>
      </w:r>
    </w:p>
    <w:p w14:paraId="7355B38F" w14:textId="77777777" w:rsidR="007E746F" w:rsidRPr="006A40E6" w:rsidRDefault="007E746F" w:rsidP="007E746F">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39D6680A" w14:textId="77777777" w:rsidR="007E746F" w:rsidRPr="006A40E6" w:rsidRDefault="007E746F" w:rsidP="007E746F">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71622178" w14:textId="77777777" w:rsidR="007E746F" w:rsidRPr="006A40E6" w:rsidRDefault="007E746F" w:rsidP="007E746F">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5CAAF0A1" w14:textId="77777777" w:rsidR="007E746F" w:rsidRPr="006A40E6" w:rsidRDefault="007E746F" w:rsidP="007E746F">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24DE2A08" w14:textId="77777777" w:rsidR="007E746F" w:rsidRPr="006A40E6" w:rsidRDefault="007E746F" w:rsidP="007E746F">
      <w:pPr>
        <w:rPr>
          <w:sz w:val="16"/>
        </w:rPr>
      </w:pPr>
      <w:r w:rsidRPr="006A40E6">
        <w:rPr>
          <w:sz w:val="16"/>
        </w:rPr>
        <w:t xml:space="preserve">Think one step further and the recycling containers could be fitted with solar drone technology and fly themselves to the recycling center when full. </w:t>
      </w:r>
    </w:p>
    <w:p w14:paraId="79FF2AB4" w14:textId="77777777" w:rsidR="007E746F" w:rsidRPr="006A40E6" w:rsidRDefault="007E746F" w:rsidP="007E746F">
      <w:pPr>
        <w:rPr>
          <w:sz w:val="16"/>
        </w:rPr>
      </w:pPr>
      <w:r w:rsidRPr="006A40E6">
        <w:rPr>
          <w:sz w:val="16"/>
        </w:rPr>
        <w:t>Supply Chain Management</w:t>
      </w:r>
    </w:p>
    <w:p w14:paraId="4D162544" w14:textId="77777777" w:rsidR="007E746F" w:rsidRPr="006A40E6" w:rsidRDefault="007E746F" w:rsidP="007E746F">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5A06E81" w14:textId="77777777" w:rsidR="007E746F" w:rsidRPr="006A40E6" w:rsidRDefault="007E746F" w:rsidP="007E746F">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56BC2BAB" w14:textId="77777777" w:rsidR="007E746F" w:rsidRPr="006A40E6" w:rsidRDefault="007E746F" w:rsidP="007E746F">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0BE4330A" w14:textId="77777777" w:rsidR="007E746F" w:rsidRPr="006A40E6" w:rsidRDefault="007E746F" w:rsidP="007E746F">
      <w:pPr>
        <w:rPr>
          <w:sz w:val="16"/>
        </w:rPr>
      </w:pPr>
      <w:r w:rsidRPr="006A40E6">
        <w:rPr>
          <w:sz w:val="16"/>
        </w:rPr>
        <w:t xml:space="preserve">Or think about this: a blockchain enabled 3D-printer as a public service, secured, tracked, and monetized through blockchain. </w:t>
      </w:r>
    </w:p>
    <w:p w14:paraId="4C86BA08" w14:textId="77777777" w:rsidR="007E746F" w:rsidRPr="006A40E6" w:rsidRDefault="007E746F" w:rsidP="007E746F">
      <w:pPr>
        <w:rPr>
          <w:sz w:val="16"/>
        </w:rPr>
      </w:pPr>
      <w:r w:rsidRPr="006A40E6">
        <w:rPr>
          <w:sz w:val="16"/>
        </w:rPr>
        <w:t>The food industry is forging ahead hear with the tracking of origin and transportation paths of food.</w:t>
      </w:r>
    </w:p>
    <w:p w14:paraId="679BB5F9" w14:textId="77777777" w:rsidR="007E746F" w:rsidRPr="006A40E6" w:rsidRDefault="007E746F" w:rsidP="007E746F">
      <w:pPr>
        <w:rPr>
          <w:sz w:val="16"/>
        </w:rPr>
      </w:pPr>
      <w:r w:rsidRPr="006A40E6">
        <w:rPr>
          <w:sz w:val="16"/>
        </w:rPr>
        <w:t>Environmental Protection</w:t>
      </w:r>
    </w:p>
    <w:p w14:paraId="5BA0EEF7" w14:textId="77777777" w:rsidR="007E746F" w:rsidRPr="006A40E6" w:rsidRDefault="007E746F" w:rsidP="007E746F">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47FC6DF2" w14:textId="77777777" w:rsidR="007E746F" w:rsidRPr="00D850CD" w:rsidRDefault="007E746F" w:rsidP="007E746F">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A12AC30" w14:textId="77777777" w:rsidR="007E746F" w:rsidRPr="00D850CD" w:rsidRDefault="007E746F" w:rsidP="007E746F">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79648E04" w14:textId="77777777" w:rsidR="007E746F" w:rsidRPr="00D850CD" w:rsidRDefault="007E746F" w:rsidP="007E746F">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21A934D4" w14:textId="77777777" w:rsidR="007E746F" w:rsidRPr="00D850CD" w:rsidRDefault="007E746F" w:rsidP="007E746F">
      <w:pPr>
        <w:rPr>
          <w:sz w:val="12"/>
          <w:szCs w:val="12"/>
        </w:rPr>
      </w:pPr>
      <w:r w:rsidRPr="00D850CD">
        <w:rPr>
          <w:sz w:val="12"/>
          <w:szCs w:val="12"/>
        </w:rPr>
        <w:t>Development programs</w:t>
      </w:r>
    </w:p>
    <w:p w14:paraId="735C68C7" w14:textId="77777777" w:rsidR="007E746F" w:rsidRPr="00D850CD" w:rsidRDefault="007E746F" w:rsidP="007E746F">
      <w:pPr>
        <w:rPr>
          <w:sz w:val="12"/>
          <w:szCs w:val="12"/>
        </w:rPr>
      </w:pPr>
      <w:r w:rsidRPr="00D850CD">
        <w:rPr>
          <w:sz w:val="12"/>
          <w:szCs w:val="12"/>
        </w:rPr>
        <w:t xml:space="preserve">Like environmental protection, development programs are contracts between remote parties that need to be enforced. </w:t>
      </w:r>
    </w:p>
    <w:p w14:paraId="3B2C8A3D" w14:textId="77777777" w:rsidR="007E746F" w:rsidRPr="00D850CD" w:rsidRDefault="007E746F" w:rsidP="007E746F">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6C00806" w14:textId="77777777" w:rsidR="007E746F" w:rsidRPr="00D850CD" w:rsidRDefault="007E746F" w:rsidP="007E746F">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00009B0F" w14:textId="77777777" w:rsidR="007E746F" w:rsidRPr="00D850CD" w:rsidRDefault="007E746F" w:rsidP="007E746F">
      <w:pPr>
        <w:rPr>
          <w:sz w:val="12"/>
          <w:szCs w:val="12"/>
        </w:rPr>
      </w:pPr>
      <w:r w:rsidRPr="00D850CD">
        <w:rPr>
          <w:sz w:val="12"/>
          <w:szCs w:val="12"/>
        </w:rPr>
        <w:t xml:space="preserve">Carbon Tax </w:t>
      </w:r>
    </w:p>
    <w:p w14:paraId="32494FDD" w14:textId="77777777" w:rsidR="007E746F" w:rsidRPr="00D850CD" w:rsidRDefault="007E746F" w:rsidP="007E746F">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41899AB7" w14:textId="77777777" w:rsidR="007E746F" w:rsidRPr="00D850CD" w:rsidRDefault="007E746F" w:rsidP="007E746F">
      <w:pPr>
        <w:rPr>
          <w:sz w:val="12"/>
          <w:szCs w:val="12"/>
        </w:rPr>
      </w:pPr>
      <w:r w:rsidRPr="00D850CD">
        <w:rPr>
          <w:sz w:val="12"/>
          <w:szCs w:val="12"/>
        </w:rPr>
        <w:t>This means that there is little incentive for consumers to buy products with a low carbon footprint, and little incentive for companies to sell such products.</w:t>
      </w:r>
    </w:p>
    <w:p w14:paraId="57014668" w14:textId="77777777" w:rsidR="007E746F" w:rsidRPr="00D850CD" w:rsidRDefault="007E746F" w:rsidP="007E746F">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66F6DB25" w14:textId="77777777" w:rsidR="007E746F" w:rsidRPr="00D850CD" w:rsidRDefault="007E746F" w:rsidP="007E746F">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274212B4" w14:textId="77777777" w:rsidR="007E746F" w:rsidRPr="00D850CD" w:rsidRDefault="007E746F" w:rsidP="007E746F">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2CD44B53" w14:textId="77777777" w:rsidR="007E746F" w:rsidRPr="00D850CD" w:rsidRDefault="007E746F" w:rsidP="007E746F">
      <w:pPr>
        <w:rPr>
          <w:sz w:val="12"/>
          <w:szCs w:val="12"/>
        </w:rPr>
      </w:pPr>
      <w:r w:rsidRPr="00D850CD">
        <w:rPr>
          <w:sz w:val="12"/>
          <w:szCs w:val="12"/>
        </w:rPr>
        <w:t>Access to credit</w:t>
      </w:r>
    </w:p>
    <w:p w14:paraId="675A7103" w14:textId="77777777" w:rsidR="007E746F" w:rsidRPr="00D850CD" w:rsidRDefault="007E746F" w:rsidP="007E746F">
      <w:pPr>
        <w:rPr>
          <w:sz w:val="12"/>
          <w:szCs w:val="12"/>
        </w:rPr>
      </w:pPr>
      <w:r w:rsidRPr="00D850CD">
        <w:rPr>
          <w:sz w:val="12"/>
          <w:szCs w:val="12"/>
        </w:rPr>
        <w:t>Just as it tracks financial payments and all the data mentioned above, blockchains could be configured to manage access to credit.</w:t>
      </w:r>
    </w:p>
    <w:p w14:paraId="13AE7355" w14:textId="77777777" w:rsidR="007E746F" w:rsidRPr="00D850CD" w:rsidRDefault="007E746F" w:rsidP="007E746F">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68B454B" w14:textId="77777777" w:rsidR="007E746F" w:rsidRPr="00D850CD" w:rsidRDefault="007E746F" w:rsidP="007E746F">
      <w:pPr>
        <w:rPr>
          <w:sz w:val="12"/>
          <w:szCs w:val="12"/>
        </w:rPr>
      </w:pPr>
      <w:r w:rsidRPr="00D850CD">
        <w:rPr>
          <w:sz w:val="12"/>
          <w:szCs w:val="12"/>
        </w:rPr>
        <w:t xml:space="preserve">Summary </w:t>
      </w:r>
    </w:p>
    <w:p w14:paraId="47EE17AD" w14:textId="77777777" w:rsidR="007E746F" w:rsidRPr="00D850CD" w:rsidRDefault="007E746F" w:rsidP="007E746F">
      <w:pPr>
        <w:rPr>
          <w:sz w:val="12"/>
          <w:szCs w:val="12"/>
        </w:rPr>
      </w:pPr>
      <w:r w:rsidRPr="00D850CD">
        <w:rPr>
          <w:sz w:val="12"/>
          <w:szCs w:val="12"/>
        </w:rPr>
        <w:t xml:space="preserve">In short, blockchain technology allows the management of incentives. </w:t>
      </w:r>
    </w:p>
    <w:p w14:paraId="140F21FD" w14:textId="77777777" w:rsidR="007E746F" w:rsidRPr="00D850CD" w:rsidRDefault="007E746F" w:rsidP="007E746F">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397AE18" w14:textId="77777777" w:rsidR="007E746F" w:rsidRPr="006A40E6" w:rsidRDefault="007E746F" w:rsidP="007E746F">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0CFE97A1" w14:textId="77777777" w:rsidR="007E746F" w:rsidRPr="006A40E6" w:rsidRDefault="007E746F" w:rsidP="007E746F">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1E0BA4DA" w14:textId="77777777" w:rsidR="007E746F" w:rsidRPr="006A40E6" w:rsidRDefault="007E746F" w:rsidP="007E746F">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3FBFFCDD" w14:textId="77777777" w:rsidR="007E746F" w:rsidRPr="006A40E6" w:rsidRDefault="007E746F" w:rsidP="007E746F">
      <w:pPr>
        <w:rPr>
          <w:sz w:val="16"/>
        </w:rPr>
      </w:pPr>
      <w:r w:rsidRPr="006A40E6">
        <w:rPr>
          <w:sz w:val="16"/>
        </w:rPr>
        <w:t xml:space="preserve">The final hurdle is the willingness of governments to change, and the willingness of participants to live in such a transparent world. </w:t>
      </w:r>
    </w:p>
    <w:p w14:paraId="43547091" w14:textId="77777777" w:rsidR="007E746F" w:rsidRDefault="007E746F" w:rsidP="007E746F">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196F530E" w14:textId="77777777" w:rsidR="007E746F" w:rsidRPr="00105E8F" w:rsidRDefault="007E746F" w:rsidP="007E746F">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5ED1F489" w14:textId="77777777" w:rsidR="007E746F" w:rsidRDefault="007E746F" w:rsidP="007E746F">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379F0B4E" w14:textId="77777777" w:rsidR="007E746F" w:rsidRPr="00B854A5" w:rsidRDefault="007E746F" w:rsidP="007E746F">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6B817983" w14:textId="77777777" w:rsidR="007E746F" w:rsidRPr="00B854A5" w:rsidRDefault="007E746F" w:rsidP="007E746F">
      <w:pPr>
        <w:rPr>
          <w:sz w:val="16"/>
        </w:rPr>
      </w:pPr>
      <w:r w:rsidRPr="00B854A5">
        <w:rPr>
          <w:sz w:val="16"/>
        </w:rPr>
        <w:t>EXTERNAL NON-ANTHROPOGENIC</w:t>
      </w:r>
    </w:p>
    <w:p w14:paraId="611F900C" w14:textId="77777777" w:rsidR="007E746F" w:rsidRPr="00B854A5" w:rsidRDefault="007E746F" w:rsidP="007E746F">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12E60723" w14:textId="77777777" w:rsidR="007E746F" w:rsidRPr="00B854A5" w:rsidRDefault="007E746F" w:rsidP="007E746F">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1DAC76F9" w14:textId="77777777" w:rsidR="007E746F" w:rsidRPr="00B854A5" w:rsidRDefault="007E746F" w:rsidP="007E746F">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7C5CFD34" w14:textId="77777777" w:rsidR="007E746F" w:rsidRPr="002D078B" w:rsidRDefault="007E746F" w:rsidP="007E746F">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166AB06D" w14:textId="77777777" w:rsidR="007E746F" w:rsidRPr="002D078B" w:rsidRDefault="007E746F" w:rsidP="007E746F">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15FEF4E1" w14:textId="77777777" w:rsidR="007E746F" w:rsidRPr="002D078B" w:rsidRDefault="007E746F" w:rsidP="007E746F">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710526D0" w14:textId="77777777" w:rsidR="007E746F" w:rsidRPr="002D078B" w:rsidRDefault="007E746F" w:rsidP="007E746F">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6DAEF9EA" w14:textId="77777777" w:rsidR="007E746F" w:rsidRPr="002D078B" w:rsidRDefault="007E746F" w:rsidP="007E746F">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6CB665B0" w14:textId="77777777" w:rsidR="007E746F" w:rsidRPr="002D078B" w:rsidRDefault="007E746F" w:rsidP="007E746F">
      <w:pPr>
        <w:rPr>
          <w:sz w:val="16"/>
        </w:rPr>
      </w:pPr>
      <w:r w:rsidRPr="002D078B">
        <w:rPr>
          <w:sz w:val="16"/>
        </w:rPr>
        <w:t>INTERNAL ANTHROPOGENIC</w:t>
      </w:r>
    </w:p>
    <w:p w14:paraId="2C680F7E" w14:textId="77777777" w:rsidR="007E746F" w:rsidRPr="002D078B" w:rsidRDefault="007E746F" w:rsidP="007E746F">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2F2726AC" w14:textId="77777777" w:rsidR="007E746F" w:rsidRPr="002D078B" w:rsidRDefault="007E746F" w:rsidP="007E746F">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0C035C6B" w14:textId="77777777" w:rsidR="007E746F" w:rsidRPr="002D078B" w:rsidRDefault="007E746F" w:rsidP="007E746F">
      <w:pPr>
        <w:rPr>
          <w:sz w:val="16"/>
        </w:rPr>
      </w:pPr>
      <w:proofErr w:type="gramStart"/>
      <w:r w:rsidRPr="002D078B">
        <w:rPr>
          <w:sz w:val="16"/>
        </w:rPr>
        <w:t>So</w:t>
      </w:r>
      <w:proofErr w:type="gramEnd"/>
      <w:r w:rsidRPr="002D078B">
        <w:rPr>
          <w:sz w:val="16"/>
        </w:rPr>
        <w:t xml:space="preserve"> what has this got to do with Bitcoin?</w:t>
      </w:r>
    </w:p>
    <w:p w14:paraId="77FD36BB" w14:textId="77777777" w:rsidR="007E746F" w:rsidRPr="002D078B" w:rsidRDefault="007E746F" w:rsidP="007E746F">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4829972C" w14:textId="77777777" w:rsidR="007E746F" w:rsidRPr="002D078B" w:rsidRDefault="007E746F" w:rsidP="007E746F">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7E995AE8" w14:textId="77777777" w:rsidR="007E746F" w:rsidRPr="002D078B" w:rsidRDefault="007E746F" w:rsidP="007E746F">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5C417402" w14:textId="77777777" w:rsidR="007E746F" w:rsidRPr="002D078B" w:rsidRDefault="007E746F" w:rsidP="007E746F">
      <w:pPr>
        <w:rPr>
          <w:sz w:val="16"/>
        </w:rPr>
      </w:pPr>
      <w:r w:rsidRPr="002D078B">
        <w:rPr>
          <w:sz w:val="16"/>
        </w:rPr>
        <w:t>INTERNAL NON-ANTHROPOGENIC</w:t>
      </w:r>
    </w:p>
    <w:p w14:paraId="560C6923" w14:textId="77777777" w:rsidR="007E746F" w:rsidRPr="002D078B" w:rsidRDefault="007E746F" w:rsidP="007E746F">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352A3995" w14:textId="77777777" w:rsidR="007E746F" w:rsidRPr="002D078B" w:rsidRDefault="007E746F" w:rsidP="007E746F">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2FEFE91D" w14:textId="77777777" w:rsidR="007E746F" w:rsidRPr="002D078B" w:rsidRDefault="007E746F" w:rsidP="007E746F">
      <w:pPr>
        <w:rPr>
          <w:sz w:val="16"/>
        </w:rPr>
      </w:pPr>
      <w:r w:rsidRPr="002D078B">
        <w:rPr>
          <w:sz w:val="16"/>
        </w:rPr>
        <w:t>EXTERNAL ANTHROPOGENIC</w:t>
      </w:r>
    </w:p>
    <w:p w14:paraId="21CECB2A" w14:textId="77777777" w:rsidR="007E746F" w:rsidRPr="002D078B" w:rsidRDefault="007E746F" w:rsidP="007E746F">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1554C4A1" w14:textId="77777777" w:rsidR="007E746F" w:rsidRPr="002D078B" w:rsidRDefault="007E746F" w:rsidP="007E746F">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70081B11" w14:textId="77777777" w:rsidR="007E746F" w:rsidRPr="002D078B" w:rsidRDefault="007E746F" w:rsidP="007E746F">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02035F6E" w14:textId="77777777" w:rsidR="007E746F" w:rsidRPr="002D078B" w:rsidRDefault="007E746F" w:rsidP="007E746F">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5670A300" w14:textId="77777777" w:rsidR="007E746F" w:rsidRPr="002D078B" w:rsidRDefault="007E746F" w:rsidP="007E746F">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proofErr w:type="gramStart"/>
      <w:r w:rsidRPr="002D078B">
        <w:rPr>
          <w:sz w:val="16"/>
        </w:rPr>
        <w:t>all ready</w:t>
      </w:r>
      <w:proofErr w:type="spellEnd"/>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3A2A1F01" w14:textId="77777777" w:rsidR="007E746F" w:rsidRPr="002D078B" w:rsidRDefault="007E746F" w:rsidP="007E746F">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7CF43856" w14:textId="77777777" w:rsidR="007E746F" w:rsidRDefault="007E746F" w:rsidP="007E746F">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40222651" w14:textId="77777777" w:rsidR="007E746F" w:rsidRDefault="007E746F" w:rsidP="007E746F">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7924BAA1" w14:textId="77777777" w:rsidR="007E746F" w:rsidRPr="00FE6DA2"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269-270</w:t>
      </w:r>
    </w:p>
    <w:p w14:paraId="11189E17" w14:textId="77777777" w:rsidR="007E746F" w:rsidRPr="00B16E45" w:rsidRDefault="007E746F" w:rsidP="007E746F">
      <w:pPr>
        <w:rPr>
          <w:sz w:val="16"/>
        </w:rPr>
      </w:pPr>
      <w:r w:rsidRPr="00B16E45">
        <w:rPr>
          <w:sz w:val="16"/>
        </w:rPr>
        <w:t>1.2</w:t>
      </w:r>
      <w:r w:rsidRPr="00B16E45">
        <w:rPr>
          <w:sz w:val="16"/>
        </w:rPr>
        <w:tab/>
        <w:t>Blockchain and Other Technologies (Collaboration)</w:t>
      </w:r>
    </w:p>
    <w:p w14:paraId="78758589" w14:textId="77777777" w:rsidR="007E746F" w:rsidRPr="00B16E45" w:rsidRDefault="007E746F" w:rsidP="007E746F">
      <w:pPr>
        <w:rPr>
          <w:sz w:val="16"/>
        </w:rPr>
      </w:pPr>
      <w:r w:rsidRPr="00B16E45">
        <w:rPr>
          <w:sz w:val="16"/>
        </w:rPr>
        <w:t>1.2.1</w:t>
      </w:r>
      <w:r w:rsidRPr="00B16E45">
        <w:rPr>
          <w:sz w:val="16"/>
        </w:rPr>
        <w:tab/>
        <w:t>Blockchain and the Internet of Things</w:t>
      </w:r>
    </w:p>
    <w:p w14:paraId="4F90C6EA" w14:textId="77777777" w:rsidR="007E746F" w:rsidRPr="00B16E45" w:rsidRDefault="007E746F" w:rsidP="007E746F">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002BD973" w14:textId="77777777" w:rsidR="007E746F" w:rsidRPr="00B16E45" w:rsidRDefault="007E746F" w:rsidP="007E746F">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2D41CD79" w14:textId="77777777" w:rsidR="007E746F" w:rsidRPr="00B16E45" w:rsidRDefault="007E746F" w:rsidP="007E746F">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50745361" w14:textId="77777777" w:rsidR="007E746F" w:rsidRDefault="007E746F" w:rsidP="007E746F">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19AF8FD9" w14:textId="77777777" w:rsidR="007E746F" w:rsidRDefault="007E746F" w:rsidP="007E746F">
      <w:pPr>
        <w:pStyle w:val="Heading4"/>
      </w:pPr>
      <w:r>
        <w:t xml:space="preserve">IoT prevents </w:t>
      </w:r>
      <w:r>
        <w:rPr>
          <w:u w:val="single"/>
        </w:rPr>
        <w:t>pollinator collapse</w:t>
      </w:r>
      <w:r>
        <w:t>---extinction.</w:t>
      </w:r>
    </w:p>
    <w:p w14:paraId="7F2E48FA" w14:textId="77777777" w:rsidR="007E746F" w:rsidRDefault="007E746F" w:rsidP="007E746F">
      <w:r>
        <w:t xml:space="preserve">Tash </w:t>
      </w:r>
      <w:r w:rsidRPr="009B763F">
        <w:rPr>
          <w:rStyle w:val="Style13ptBold"/>
        </w:rPr>
        <w:t>Bandeira 20</w:t>
      </w:r>
      <w:r>
        <w:t xml:space="preserve">, Reporter at </w:t>
      </w:r>
      <w:proofErr w:type="spellStart"/>
      <w:r>
        <w:t>Ubibots</w:t>
      </w:r>
      <w:proofErr w:type="spellEnd"/>
      <w:r>
        <w:t xml:space="preserve">, an Engineering Services Firm, “Saving the Bees with IoT”, </w:t>
      </w:r>
      <w:proofErr w:type="spellStart"/>
      <w:r>
        <w:t>Ubidots</w:t>
      </w:r>
      <w:proofErr w:type="spellEnd"/>
      <w:r>
        <w:t>, 7/15/2020, https://ubidots.com/blog/saving-the-bees-with-iot/</w:t>
      </w:r>
    </w:p>
    <w:p w14:paraId="2DB29429" w14:textId="77777777" w:rsidR="007E746F" w:rsidRPr="009B763F" w:rsidRDefault="007E746F" w:rsidP="007E746F">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36EAADC1" w14:textId="77777777" w:rsidR="007E746F" w:rsidRPr="009B763F" w:rsidRDefault="007E746F" w:rsidP="007E746F">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64189C2E" w14:textId="77777777" w:rsidR="007E746F" w:rsidRPr="009B763F" w:rsidRDefault="007E746F" w:rsidP="007E746F">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1F2C6D1A" w14:textId="77777777" w:rsidR="007E746F" w:rsidRPr="009B763F" w:rsidRDefault="007E746F" w:rsidP="007E746F">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06623080" w14:textId="77777777" w:rsidR="007E746F" w:rsidRPr="009B763F" w:rsidRDefault="007E746F" w:rsidP="007E746F">
      <w:pPr>
        <w:rPr>
          <w:sz w:val="16"/>
        </w:rPr>
      </w:pPr>
      <w:r w:rsidRPr="009B763F">
        <w:rPr>
          <w:sz w:val="16"/>
        </w:rPr>
        <w:t>The Internet of Stings</w:t>
      </w:r>
    </w:p>
    <w:p w14:paraId="7FEB5EDC" w14:textId="77777777" w:rsidR="007E746F" w:rsidRPr="009B763F" w:rsidRDefault="007E746F" w:rsidP="007E746F">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03A31F41" w14:textId="77777777" w:rsidR="007E746F" w:rsidRPr="009B763F" w:rsidRDefault="007E746F" w:rsidP="007E746F">
      <w:pPr>
        <w:rPr>
          <w:sz w:val="16"/>
        </w:rPr>
      </w:pPr>
      <w:r w:rsidRPr="009B763F">
        <w:rPr>
          <w:sz w:val="16"/>
        </w:rPr>
        <w:t xml:space="preserve">At the Polytech Sorbonne University in Paris, a student developed a precision beekeeping box that can take temperature, humidity and weight readings, as well as detect the presence of a queen bee. With the data displayed on their </w:t>
      </w:r>
      <w:proofErr w:type="spellStart"/>
      <w:r w:rsidRPr="009B763F">
        <w:rPr>
          <w:sz w:val="16"/>
        </w:rPr>
        <w:t>Ubidots</w:t>
      </w:r>
      <w:proofErr w:type="spellEnd"/>
      <w:r w:rsidRPr="009B763F">
        <w:rPr>
          <w:sz w:val="16"/>
        </w:rPr>
        <w:t xml:space="preserve"> dashboard, beekeepers can then take steps to decrease resource consumption and increase productivity.</w:t>
      </w:r>
    </w:p>
    <w:p w14:paraId="23F2A182" w14:textId="77777777" w:rsidR="007E746F" w:rsidRPr="009B763F" w:rsidRDefault="007E746F" w:rsidP="007E746F">
      <w:pPr>
        <w:rPr>
          <w:sz w:val="16"/>
        </w:rPr>
      </w:pPr>
      <w:r w:rsidRPr="009B763F">
        <w:rPr>
          <w:sz w:val="16"/>
        </w:rPr>
        <w:t xml:space="preserve">In Costa Rica, college students developed the </w:t>
      </w:r>
      <w:proofErr w:type="spellStart"/>
      <w:r w:rsidRPr="009B763F">
        <w:rPr>
          <w:sz w:val="16"/>
        </w:rPr>
        <w:t>Ubidots</w:t>
      </w:r>
      <w:proofErr w:type="spellEnd"/>
      <w:r w:rsidRPr="009B763F">
        <w:rPr>
          <w:sz w:val="16"/>
        </w:rPr>
        <w:t xml:space="preserve">-powered Internet De Las Abejas, a project aimed at controlling varroa mites. Varroas stick to bees, suck their </w:t>
      </w:r>
      <w:proofErr w:type="spellStart"/>
      <w:r w:rsidRPr="009B763F">
        <w:rPr>
          <w:sz w:val="16"/>
        </w:rPr>
        <w:t>hemolinph</w:t>
      </w:r>
      <w:proofErr w:type="spellEnd"/>
      <w:r w:rsidRPr="009B763F">
        <w:rPr>
          <w:sz w:val="16"/>
        </w:rPr>
        <w:t xml:space="preserve">,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2E2AC81A" w14:textId="77777777" w:rsidR="007E746F" w:rsidRPr="009B763F" w:rsidRDefault="007E746F" w:rsidP="007E746F">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3A4B590C" w14:textId="77777777" w:rsidR="007E746F" w:rsidRPr="009B763F" w:rsidRDefault="007E746F" w:rsidP="007E746F">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w:t>
      </w:r>
      <w:proofErr w:type="spellStart"/>
      <w:r w:rsidRPr="009B763F">
        <w:rPr>
          <w:sz w:val="16"/>
        </w:rPr>
        <w:t>RoboBees</w:t>
      </w:r>
      <w:proofErr w:type="spellEnd"/>
      <w:r w:rsidRPr="009B763F">
        <w:rPr>
          <w:sz w:val="16"/>
        </w:rPr>
        <w:t xml:space="preserve">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77A405C3" w14:textId="77777777" w:rsidR="007E746F" w:rsidRPr="009B763F" w:rsidRDefault="007E746F" w:rsidP="007E746F">
      <w:pPr>
        <w:rPr>
          <w:sz w:val="16"/>
        </w:rPr>
      </w:pPr>
      <w:r w:rsidRPr="009B763F">
        <w:rPr>
          <w:sz w:val="16"/>
        </w:rPr>
        <w:t>No matter what form our ‘</w:t>
      </w:r>
      <w:proofErr w:type="spellStart"/>
      <w:r w:rsidRPr="009B763F">
        <w:rPr>
          <w:sz w:val="16"/>
        </w:rPr>
        <w:t>IoBees</w:t>
      </w:r>
      <w:proofErr w:type="spellEnd"/>
      <w:r w:rsidRPr="009B763F">
        <w:rPr>
          <w:sz w:val="16"/>
        </w:rPr>
        <w:t>’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A7DF2F6" w14:textId="77777777" w:rsidR="007E746F" w:rsidRDefault="007E746F" w:rsidP="007E746F">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7CDEC192" w14:textId="77777777" w:rsidR="007E746F" w:rsidRPr="002C123E" w:rsidRDefault="007E746F" w:rsidP="007E746F">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08B50810" w14:textId="77777777" w:rsidR="007E746F" w:rsidRDefault="007E746F" w:rsidP="007E746F">
      <w:r>
        <w:t xml:space="preserve">Matt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402F168" w14:textId="77777777" w:rsidR="007E746F" w:rsidRPr="007C6BAD" w:rsidRDefault="007E746F" w:rsidP="007E746F">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1FF3E0F9" w14:textId="77777777" w:rsidR="007E746F" w:rsidRPr="007C6BAD" w:rsidRDefault="007E746F" w:rsidP="007E746F">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6A0A8127" w14:textId="77777777" w:rsidR="007E746F" w:rsidRPr="007C6BAD" w:rsidRDefault="007E746F" w:rsidP="007E746F">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009A70F" w14:textId="77777777" w:rsidR="007E746F" w:rsidRPr="007C6BAD" w:rsidRDefault="007E746F" w:rsidP="007E746F">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7D5AC7E2" w14:textId="77777777" w:rsidR="007E746F" w:rsidRPr="007C6BAD" w:rsidRDefault="007E746F" w:rsidP="007E746F">
      <w:pPr>
        <w:rPr>
          <w:sz w:val="16"/>
        </w:rPr>
      </w:pPr>
      <w:r w:rsidRPr="007C6BAD">
        <w:rPr>
          <w:sz w:val="16"/>
        </w:rPr>
        <w:t xml:space="preserve">Noted. </w:t>
      </w:r>
    </w:p>
    <w:p w14:paraId="1EB31659" w14:textId="77777777" w:rsidR="007E746F" w:rsidRPr="007C6BAD" w:rsidRDefault="007E746F" w:rsidP="007E746F">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576D27E0" w14:textId="77777777" w:rsidR="007E746F" w:rsidRPr="007C6BAD" w:rsidRDefault="007E746F" w:rsidP="007E746F">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119FAA86" w14:textId="77777777" w:rsidR="007E746F" w:rsidRPr="007C6BAD" w:rsidRDefault="007E746F" w:rsidP="007E746F">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355D8A9B" w14:textId="77777777" w:rsidR="007E746F" w:rsidRPr="007C6BAD" w:rsidRDefault="007E746F" w:rsidP="007E746F">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09B316D" w14:textId="77777777" w:rsidR="007E746F" w:rsidRPr="007C6BAD" w:rsidRDefault="007E746F" w:rsidP="007E746F">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3CC409A0" w14:textId="77777777" w:rsidR="007E746F" w:rsidRPr="007C6BAD" w:rsidRDefault="007E746F" w:rsidP="007E746F">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47B20F99" w14:textId="77777777" w:rsidR="007E746F" w:rsidRPr="007C6BAD" w:rsidRDefault="007E746F" w:rsidP="007E746F">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150D3D92" w14:textId="77777777" w:rsidR="007E746F" w:rsidRPr="007C6BAD" w:rsidRDefault="007E746F" w:rsidP="007E746F">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7FFCD7A" w14:textId="77777777" w:rsidR="007E746F" w:rsidRPr="007C6BAD" w:rsidRDefault="007E746F" w:rsidP="007E746F">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6B7A8714" w14:textId="77777777" w:rsidR="007E746F" w:rsidRPr="007C6BAD" w:rsidRDefault="007E746F" w:rsidP="007E746F">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569CE83A" w14:textId="77777777" w:rsidR="007E746F" w:rsidRPr="007C6BAD" w:rsidRDefault="007E746F" w:rsidP="007E746F">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5C85CA84" w14:textId="77777777" w:rsidR="007E746F" w:rsidRPr="007C6BAD" w:rsidRDefault="007E746F" w:rsidP="007E746F">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13B714CE" w14:textId="77777777" w:rsidR="007E746F" w:rsidRPr="007C6BAD" w:rsidRDefault="007E746F" w:rsidP="007E746F">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1A5D70F" w14:textId="77777777" w:rsidR="007E746F" w:rsidRPr="007C6BAD" w:rsidRDefault="007E746F" w:rsidP="007E746F">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02384B72" w14:textId="77777777" w:rsidR="007E746F" w:rsidRPr="007C6BAD" w:rsidRDefault="007E746F" w:rsidP="007E746F">
      <w:pPr>
        <w:rPr>
          <w:sz w:val="16"/>
        </w:rPr>
      </w:pPr>
      <w:r w:rsidRPr="007C6BAD">
        <w:rPr>
          <w:sz w:val="16"/>
        </w:rPr>
        <w:t xml:space="preserve">Let’s hope they choose the latter.  </w:t>
      </w:r>
    </w:p>
    <w:p w14:paraId="44B30498" w14:textId="77777777" w:rsidR="007E746F" w:rsidRPr="0045572A" w:rsidRDefault="007E746F" w:rsidP="007E746F">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22C40D32" w14:textId="77777777" w:rsidR="007E746F" w:rsidRDefault="007E746F" w:rsidP="007E746F">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563AF6B4" w14:textId="77777777" w:rsidR="007E746F" w:rsidRPr="0056449F" w:rsidRDefault="007E746F" w:rsidP="007E746F">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2F17326E" w14:textId="77777777" w:rsidR="007E746F" w:rsidRPr="0056449F" w:rsidRDefault="007E746F" w:rsidP="007E746F">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27F6740A" w14:textId="77777777" w:rsidR="007E746F" w:rsidRPr="0056449F" w:rsidRDefault="007E746F" w:rsidP="007E746F">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34CE6173" w14:textId="77777777" w:rsidR="007E746F" w:rsidRPr="0056449F" w:rsidRDefault="007E746F" w:rsidP="007E746F">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C7D4CFF" w14:textId="77777777" w:rsidR="007E746F" w:rsidRPr="0056449F" w:rsidRDefault="007E746F" w:rsidP="007E746F">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1DFFB2C6" w14:textId="77777777" w:rsidR="007E746F" w:rsidRPr="0056449F" w:rsidRDefault="007E746F" w:rsidP="007E746F">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757A0B33" w14:textId="77777777" w:rsidR="007E746F" w:rsidRPr="0056449F" w:rsidRDefault="007E746F" w:rsidP="007E746F">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660CA959" w14:textId="77777777" w:rsidR="007E746F" w:rsidRPr="0056449F" w:rsidRDefault="007E746F" w:rsidP="007E746F">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0EC9A50F" w14:textId="77777777" w:rsidR="007E746F" w:rsidRPr="0056449F" w:rsidRDefault="007E746F" w:rsidP="007E746F">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68CDEF3D" w14:textId="77777777" w:rsidR="007E746F" w:rsidRPr="0056449F" w:rsidRDefault="007E746F" w:rsidP="007E746F">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3F5FD93E" w14:textId="77777777" w:rsidR="007E746F" w:rsidRPr="0056449F" w:rsidRDefault="007E746F" w:rsidP="007E746F">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5B1DF072" w14:textId="77777777" w:rsidR="007E746F" w:rsidRPr="0056449F" w:rsidRDefault="007E746F" w:rsidP="007E746F">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269E25D9" w14:textId="77777777" w:rsidR="007E746F" w:rsidRPr="0056449F" w:rsidRDefault="007E746F" w:rsidP="007E746F">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1C1EC6E8" w14:textId="77777777" w:rsidR="007E746F" w:rsidRPr="0056449F" w:rsidRDefault="007E746F" w:rsidP="007E746F">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63C17A49" w14:textId="77777777" w:rsidR="007E746F" w:rsidRPr="0056449F" w:rsidRDefault="007E746F" w:rsidP="007E746F">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107D31B7" w14:textId="77777777" w:rsidR="007E746F" w:rsidRDefault="007E746F" w:rsidP="007E746F">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w:t>
      </w:r>
      <w:proofErr w:type="spellStart"/>
      <w:r w:rsidRPr="00D850CD">
        <w:rPr>
          <w:sz w:val="16"/>
        </w:rPr>
        <w:t>ity</w:t>
      </w:r>
      <w:proofErr w:type="spellEnd"/>
      <w:r w:rsidRPr="00D850CD">
        <w:rPr>
          <w:sz w:val="16"/>
        </w:rPr>
        <w:t>] has ever embarked.</w:t>
      </w:r>
    </w:p>
    <w:p w14:paraId="2DE9023D" w14:textId="77777777" w:rsidR="007E746F" w:rsidRDefault="007E746F" w:rsidP="007E746F">
      <w:pPr>
        <w:pStyle w:val="Heading4"/>
      </w:pPr>
      <w:r>
        <w:t xml:space="preserve">Globally collaborative blockchains prevent </w:t>
      </w:r>
      <w:r>
        <w:rPr>
          <w:u w:val="single"/>
        </w:rPr>
        <w:t>nuclear war</w:t>
      </w:r>
      <w:r>
        <w:t xml:space="preserve"> </w:t>
      </w:r>
      <w:r w:rsidRPr="00B60580">
        <w:t xml:space="preserve">from </w:t>
      </w:r>
      <w:proofErr w:type="spellStart"/>
      <w:r w:rsidRPr="00B60580">
        <w:rPr>
          <w:u w:val="single"/>
        </w:rPr>
        <w:t>miscalc</w:t>
      </w:r>
      <w:proofErr w:type="spellEnd"/>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5F079FF2" w14:textId="77777777" w:rsidR="007E746F" w:rsidRDefault="007E746F" w:rsidP="007E746F">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428FF330" w14:textId="77777777" w:rsidR="007E746F" w:rsidRPr="00D771E3" w:rsidRDefault="007E746F" w:rsidP="007E746F">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27713DF9" w14:textId="77777777" w:rsidR="007E746F" w:rsidRPr="00D771E3" w:rsidRDefault="007E746F" w:rsidP="007E746F">
      <w:pPr>
        <w:rPr>
          <w:sz w:val="16"/>
        </w:rPr>
      </w:pPr>
      <w:r w:rsidRPr="00D771E3">
        <w:rPr>
          <w:sz w:val="16"/>
        </w:rPr>
        <w:t>The ‘trust machine’</w:t>
      </w:r>
    </w:p>
    <w:p w14:paraId="3E634283" w14:textId="77777777" w:rsidR="007E746F" w:rsidRPr="00D771E3" w:rsidRDefault="007E746F" w:rsidP="007E746F">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00FB7941" w14:textId="77777777" w:rsidR="007E746F" w:rsidRPr="00D771E3" w:rsidRDefault="007E746F" w:rsidP="007E746F">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4A676809" w14:textId="77777777" w:rsidR="007E746F" w:rsidRPr="00D771E3" w:rsidRDefault="007E746F" w:rsidP="007E746F">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7C0F0EAA" w14:textId="77777777" w:rsidR="007E746F" w:rsidRPr="00D771E3" w:rsidRDefault="007E746F" w:rsidP="007E746F">
      <w:pPr>
        <w:rPr>
          <w:sz w:val="16"/>
        </w:rPr>
      </w:pPr>
      <w:r w:rsidRPr="00D771E3">
        <w:rPr>
          <w:sz w:val="16"/>
        </w:rPr>
        <w:t>Blockchain as a disarmament mechanism</w:t>
      </w:r>
    </w:p>
    <w:p w14:paraId="68B27C8D" w14:textId="77777777" w:rsidR="007E746F" w:rsidRPr="00D771E3" w:rsidRDefault="007E746F" w:rsidP="007E746F">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2612389" w14:textId="77777777" w:rsidR="007E746F" w:rsidRPr="00D771E3" w:rsidRDefault="007E746F" w:rsidP="007E746F">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039D1158" w14:textId="77777777" w:rsidR="007E746F" w:rsidRPr="00D771E3" w:rsidRDefault="007E746F" w:rsidP="007E746F">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3BAF16E4" w14:textId="77777777" w:rsidR="007E746F" w:rsidRDefault="007E746F" w:rsidP="007E746F">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470DEBF7" w14:textId="77777777" w:rsidR="007E746F" w:rsidRPr="00B469D9" w:rsidRDefault="007E746F" w:rsidP="007E746F">
      <w:pPr>
        <w:pStyle w:val="Heading4"/>
      </w:pPr>
      <w:r>
        <w:t xml:space="preserve">Blockchain ensures a </w:t>
      </w:r>
      <w:r w:rsidRPr="00B90313">
        <w:rPr>
          <w:u w:val="single"/>
        </w:rPr>
        <w:t>credible</w:t>
      </w:r>
      <w:r>
        <w:t xml:space="preserve"> verification system---that </w:t>
      </w:r>
      <w:r w:rsidRPr="00B90313">
        <w:rPr>
          <w:u w:val="single"/>
        </w:rPr>
        <w:t>restores</w:t>
      </w:r>
      <w:r>
        <w:t xml:space="preserve"> the NPT AND </w:t>
      </w:r>
      <w:r w:rsidRPr="00B90313">
        <w:rPr>
          <w:u w:val="single"/>
        </w:rPr>
        <w:t>momentum</w:t>
      </w:r>
      <w:r>
        <w:t xml:space="preserve"> for disarm.</w:t>
      </w:r>
    </w:p>
    <w:p w14:paraId="7C2232FA" w14:textId="77777777" w:rsidR="007E746F" w:rsidRDefault="007E746F" w:rsidP="007E746F">
      <w:r>
        <w:t xml:space="preserve">Michal </w:t>
      </w:r>
      <w:proofErr w:type="spellStart"/>
      <w:r w:rsidRPr="00BD331B">
        <w:rPr>
          <w:rStyle w:val="Style13ptBold"/>
        </w:rPr>
        <w:t>Onderco</w:t>
      </w:r>
      <w:proofErr w:type="spellEnd"/>
      <w:r w:rsidRPr="00BD331B">
        <w:rPr>
          <w:rStyle w:val="Style13ptBold"/>
        </w:rPr>
        <w:t xml:space="preserve"> &amp;</w:t>
      </w:r>
      <w:r>
        <w:t xml:space="preserve"> Madeline </w:t>
      </w:r>
      <w:proofErr w:type="spellStart"/>
      <w:r w:rsidRPr="00BD331B">
        <w:rPr>
          <w:rStyle w:val="Style13ptBold"/>
        </w:rPr>
        <w:t>Zutt</w:t>
      </w:r>
      <w:proofErr w:type="spellEnd"/>
      <w:r w:rsidRPr="00BD331B">
        <w:rPr>
          <w:rStyle w:val="Style13ptBold"/>
        </w:rPr>
        <w:t xml:space="preserve">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470A8F44" w14:textId="77777777" w:rsidR="007E746F" w:rsidRPr="00B469D9" w:rsidRDefault="007E746F" w:rsidP="007E746F">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B469D9">
        <w:rPr>
          <w:rStyle w:val="StyleUnderline"/>
          <w:highlight w:val="cyan"/>
        </w:rPr>
        <w:t>enables</w:t>
      </w:r>
      <w:r w:rsidRPr="00B469D9">
        <w:rPr>
          <w:sz w:val="16"/>
          <w:highlight w:val="cyan"/>
        </w:rPr>
        <w:t xml:space="preserve"> </w:t>
      </w:r>
      <w:r w:rsidRPr="00B469D9">
        <w:rPr>
          <w:rStyle w:val="Emphasis"/>
          <w:highlight w:val="cyan"/>
        </w:rPr>
        <w:t>independent</w:t>
      </w:r>
      <w:r w:rsidRPr="00B469D9">
        <w:rPr>
          <w:sz w:val="16"/>
          <w:highlight w:val="cyan"/>
        </w:rPr>
        <w:t xml:space="preserve"> </w:t>
      </w:r>
      <w:r w:rsidRPr="00B469D9">
        <w:rPr>
          <w:rStyle w:val="StyleUnderline"/>
          <w:highlight w:val="cyan"/>
        </w:rPr>
        <w:t>entities</w:t>
      </w:r>
      <w:r w:rsidRPr="00B469D9">
        <w:rPr>
          <w:rStyle w:val="StyleUnderline"/>
        </w:rPr>
        <w:t xml:space="preserve"> to </w:t>
      </w:r>
      <w:r w:rsidRPr="00B469D9">
        <w:rPr>
          <w:rStyle w:val="StyleUnderline"/>
          <w:highlight w:val="cyan"/>
        </w:rPr>
        <w:t>establish</w:t>
      </w:r>
      <w:r w:rsidRPr="00B469D9">
        <w:rPr>
          <w:sz w:val="16"/>
          <w:highlight w:val="cyan"/>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w:t>
      </w:r>
      <w:proofErr w:type="spellStart"/>
      <w:r w:rsidRPr="00B469D9">
        <w:rPr>
          <w:sz w:val="16"/>
        </w:rPr>
        <w:t>Rauchs</w:t>
      </w:r>
      <w:proofErr w:type="spellEnd"/>
      <w:r w:rsidRPr="00B469D9">
        <w:rPr>
          <w:sz w:val="16"/>
        </w:rPr>
        <w:t xml:space="preserve">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B469D9">
        <w:rPr>
          <w:rStyle w:val="Emphasis"/>
          <w:highlight w:val="cyan"/>
        </w:rPr>
        <w:t>all</w:t>
      </w:r>
      <w:r w:rsidRPr="00B469D9">
        <w:rPr>
          <w:rStyle w:val="Emphasis"/>
        </w:rPr>
        <w:t xml:space="preserve"> who participate</w:t>
      </w:r>
      <w:r w:rsidRPr="00B469D9">
        <w:rPr>
          <w:sz w:val="16"/>
        </w:rPr>
        <w:t xml:space="preserve"> in the shared ledger </w:t>
      </w:r>
      <w:r w:rsidRPr="00B469D9">
        <w:rPr>
          <w:rStyle w:val="StyleUnderline"/>
          <w:highlight w:val="cyan"/>
        </w:rPr>
        <w:t>must agree</w:t>
      </w:r>
      <w:r w:rsidRPr="00B469D9">
        <w:rPr>
          <w:rStyle w:val="StyleUnderline"/>
        </w:rPr>
        <w:t xml:space="preserve"> upon a</w:t>
      </w:r>
      <w:r w:rsidRPr="00B469D9">
        <w:rPr>
          <w:sz w:val="16"/>
        </w:rPr>
        <w:t xml:space="preserve"> </w:t>
      </w:r>
      <w:r w:rsidRPr="00B469D9">
        <w:rPr>
          <w:rStyle w:val="Emphasis"/>
        </w:rPr>
        <w:t>set of records or data</w:t>
      </w:r>
      <w:r w:rsidRPr="00B469D9">
        <w:rPr>
          <w:sz w:val="16"/>
        </w:rPr>
        <w:t xml:space="preserve">, </w:t>
      </w:r>
      <w:r w:rsidRPr="00B469D9">
        <w:rPr>
          <w:rStyle w:val="StyleUnderline"/>
        </w:rPr>
        <w:t>and</w:t>
      </w:r>
      <w:r w:rsidRPr="00B469D9">
        <w:rPr>
          <w:sz w:val="16"/>
        </w:rPr>
        <w:t xml:space="preserve"> this </w:t>
      </w:r>
      <w:r w:rsidRPr="00B469D9">
        <w:rPr>
          <w:rStyle w:val="StyleUnderline"/>
          <w:highlight w:val="cyan"/>
        </w:rPr>
        <w:t>data cannot be</w:t>
      </w:r>
      <w:r w:rsidRPr="00B469D9">
        <w:rPr>
          <w:sz w:val="16"/>
          <w:highlight w:val="cyan"/>
        </w:rPr>
        <w:t xml:space="preserve"> </w:t>
      </w:r>
      <w:r w:rsidRPr="00B469D9">
        <w:rPr>
          <w:rStyle w:val="Emphasis"/>
          <w:highlight w:val="cyan"/>
        </w:rPr>
        <w:t>changed</w:t>
      </w:r>
      <w:r w:rsidRPr="00B469D9">
        <w:rPr>
          <w:sz w:val="16"/>
        </w:rPr>
        <w:t xml:space="preserve"> </w:t>
      </w:r>
      <w:r w:rsidRPr="00B469D9">
        <w:rPr>
          <w:rStyle w:val="StyleUnderline"/>
        </w:rPr>
        <w:t>or</w:t>
      </w:r>
      <w:r w:rsidRPr="00B469D9">
        <w:rPr>
          <w:sz w:val="16"/>
        </w:rPr>
        <w:t xml:space="preserve"> </w:t>
      </w:r>
      <w:r w:rsidRPr="00B469D9">
        <w:rPr>
          <w:rStyle w:val="Emphasis"/>
        </w:rPr>
        <w:t>tampered</w:t>
      </w:r>
      <w:r w:rsidRPr="00B469D9">
        <w:rPr>
          <w:sz w:val="16"/>
        </w:rPr>
        <w:t xml:space="preserve"> </w:t>
      </w:r>
      <w:r w:rsidRPr="00B469D9">
        <w:rPr>
          <w:rStyle w:val="StyleUnderline"/>
        </w:rPr>
        <w:t xml:space="preserve">with </w:t>
      </w:r>
      <w:r w:rsidRPr="00B469D9">
        <w:rPr>
          <w:rStyle w:val="StyleUnderline"/>
          <w:highlight w:val="cyan"/>
        </w:rPr>
        <w:t>by one</w:t>
      </w:r>
      <w:r w:rsidRPr="00B469D9">
        <w:rPr>
          <w:rStyle w:val="StyleUnderline"/>
        </w:rPr>
        <w:t xml:space="preserve"> actor alone</w:t>
      </w:r>
      <w:r w:rsidRPr="00B469D9">
        <w:rPr>
          <w:sz w:val="16"/>
        </w:rPr>
        <w:t xml:space="preserve"> (Rockwood et al., 2018). When it comes to accounting for nuclear materials, </w:t>
      </w:r>
      <w:r w:rsidRPr="00B469D9">
        <w:rPr>
          <w:rStyle w:val="StyleUnderline"/>
        </w:rPr>
        <w:t>blockchain</w:t>
      </w:r>
      <w:r w:rsidRPr="00B469D9">
        <w:rPr>
          <w:sz w:val="16"/>
        </w:rPr>
        <w:t xml:space="preserve"> could be </w:t>
      </w:r>
      <w:r w:rsidRPr="00B469D9">
        <w:rPr>
          <w:rStyle w:val="StyleUnderline"/>
          <w:highlight w:val="cyan"/>
        </w:rPr>
        <w:t>used</w:t>
      </w:r>
      <w:r w:rsidRPr="00B469D9">
        <w:rPr>
          <w:rStyle w:val="StyleUnderline"/>
        </w:rPr>
        <w:t xml:space="preserve"> by</w:t>
      </w:r>
      <w:r w:rsidRPr="00B469D9">
        <w:rPr>
          <w:sz w:val="16"/>
        </w:rPr>
        <w:t xml:space="preserve"> member </w:t>
      </w:r>
      <w:r w:rsidRPr="00B469D9">
        <w:rPr>
          <w:rStyle w:val="StyleUnderline"/>
        </w:rPr>
        <w:t xml:space="preserve">states </w:t>
      </w:r>
      <w:r w:rsidRPr="00B469D9">
        <w:rPr>
          <w:rStyle w:val="StyleUnderline"/>
          <w:highlight w:val="cyan"/>
        </w:rPr>
        <w:t>to</w:t>
      </w:r>
      <w:r w:rsidRPr="00B469D9">
        <w:rPr>
          <w:sz w:val="16"/>
          <w:highlight w:val="cyan"/>
        </w:rPr>
        <w:t xml:space="preserve"> </w:t>
      </w:r>
      <w:r w:rsidRPr="00B469D9">
        <w:rPr>
          <w:rStyle w:val="Emphasis"/>
          <w:highlight w:val="cyan"/>
        </w:rPr>
        <w:t>confidentially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securely</w:t>
      </w:r>
      <w:r w:rsidRPr="00B469D9">
        <w:rPr>
          <w:sz w:val="16"/>
          <w:highlight w:val="cyan"/>
        </w:rPr>
        <w:t xml:space="preserve"> </w:t>
      </w:r>
      <w:r w:rsidRPr="00B469D9">
        <w:rPr>
          <w:rStyle w:val="StyleUnderline"/>
          <w:highlight w:val="cyan"/>
        </w:rPr>
        <w:t>provide data</w:t>
      </w:r>
      <w:r w:rsidRPr="00B469D9">
        <w:rPr>
          <w:rStyle w:val="StyleUnderline"/>
        </w:rPr>
        <w:t xml:space="preserve"> to the IAEA</w:t>
      </w:r>
      <w:r w:rsidRPr="00B469D9">
        <w:rPr>
          <w:sz w:val="16"/>
        </w:rPr>
        <w:t xml:space="preserve"> (Vestergaard, 2018). By using a shared ledger system, the </w:t>
      </w:r>
      <w:r w:rsidRPr="00B469D9">
        <w:rPr>
          <w:rStyle w:val="StyleUnderline"/>
          <w:highlight w:val="cyan"/>
        </w:rPr>
        <w:t>transmission</w:t>
      </w:r>
      <w:r w:rsidRPr="00B469D9">
        <w:rPr>
          <w:rStyle w:val="StyleUnderline"/>
        </w:rPr>
        <w:t xml:space="preserve"> of data</w:t>
      </w:r>
      <w:r w:rsidRPr="00B469D9">
        <w:rPr>
          <w:sz w:val="16"/>
        </w:rPr>
        <w:t xml:space="preserve"> by a member state </w:t>
      </w:r>
      <w:r w:rsidRPr="00B469D9">
        <w:rPr>
          <w:rStyle w:val="StyleUnderline"/>
        </w:rPr>
        <w:t>would be</w:t>
      </w:r>
      <w:r w:rsidRPr="00B469D9">
        <w:rPr>
          <w:sz w:val="16"/>
        </w:rPr>
        <w:t xml:space="preserve"> </w:t>
      </w:r>
      <w:r w:rsidRPr="00B469D9">
        <w:rPr>
          <w:rStyle w:val="Emphasis"/>
          <w:highlight w:val="cyan"/>
        </w:rPr>
        <w:t>visible</w:t>
      </w:r>
      <w:r w:rsidRPr="00B469D9">
        <w:rPr>
          <w:sz w:val="16"/>
        </w:rPr>
        <w:t xml:space="preserve"> </w:t>
      </w:r>
      <w:r w:rsidRPr="00B469D9">
        <w:rPr>
          <w:rStyle w:val="StyleUnderline"/>
        </w:rPr>
        <w:t xml:space="preserve">to other member states, </w:t>
      </w:r>
      <w:r w:rsidRPr="00B469D9">
        <w:rPr>
          <w:rStyle w:val="StyleUnderline"/>
          <w:highlight w:val="cyan"/>
        </w:rPr>
        <w:t>while</w:t>
      </w:r>
      <w:r w:rsidRPr="00B469D9">
        <w:rPr>
          <w:sz w:val="16"/>
          <w:highlight w:val="cyan"/>
        </w:rPr>
        <w:t xml:space="preserve"> </w:t>
      </w:r>
      <w:r w:rsidRPr="00B469D9">
        <w:rPr>
          <w:rStyle w:val="Emphasis"/>
          <w:highlight w:val="cyan"/>
        </w:rPr>
        <w:t>maintaining</w:t>
      </w:r>
      <w:r w:rsidRPr="00B469D9">
        <w:rPr>
          <w:sz w:val="16"/>
        </w:rPr>
        <w:t xml:space="preserve"> the </w:t>
      </w:r>
      <w:r w:rsidRPr="00B469D9">
        <w:rPr>
          <w:rStyle w:val="StyleUnderline"/>
          <w:highlight w:val="cyan"/>
        </w:rPr>
        <w:t>anonymity</w:t>
      </w:r>
      <w:r w:rsidRPr="00B469D9">
        <w:rPr>
          <w:rStyle w:val="StyleUnderline"/>
        </w:rPr>
        <w:t xml:space="preserve"> of participants</w:t>
      </w:r>
      <w:r w:rsidRPr="00B469D9">
        <w:rPr>
          <w:sz w:val="16"/>
        </w:rPr>
        <w:t xml:space="preserve"> (Rockwood et al., 2018).</w:t>
      </w:r>
    </w:p>
    <w:p w14:paraId="7B26F3A6" w14:textId="77777777" w:rsidR="007E746F" w:rsidRPr="00B469D9" w:rsidRDefault="007E746F" w:rsidP="007E746F">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cooperation among NPT parties, while</w:t>
      </w:r>
      <w:r w:rsidRPr="00B469D9">
        <w:rPr>
          <w:sz w:val="16"/>
          <w:highlight w:val="cyan"/>
        </w:rPr>
        <w:t xml:space="preserve"> </w:t>
      </w:r>
      <w:r w:rsidRPr="00B469D9">
        <w:rPr>
          <w:rStyle w:val="Emphasis"/>
          <w:highlight w:val="cyan"/>
        </w:rPr>
        <w:t>protecting</w:t>
      </w:r>
      <w:r w:rsidRPr="00B469D9">
        <w:rPr>
          <w:sz w:val="16"/>
        </w:rPr>
        <w:t xml:space="preserve"> proliferation-</w:t>
      </w:r>
      <w:r w:rsidRPr="00B469D9">
        <w:rPr>
          <w:rStyle w:val="StyleUnderline"/>
        </w:rPr>
        <w:t xml:space="preserve">sensitive </w:t>
      </w:r>
      <w:r w:rsidRPr="00B469D9">
        <w:rPr>
          <w:rStyle w:val="StyleUnderline"/>
          <w:highlight w:val="cyan"/>
        </w:rPr>
        <w:t>data</w:t>
      </w:r>
      <w:r w:rsidRPr="00B469D9">
        <w:rPr>
          <w:sz w:val="16"/>
        </w:rPr>
        <w:t xml:space="preserve">” (p. 21). Finally, others have noted that advances in image-recognition software combined with the increased sophistication in and availability of satellite imagery could </w:t>
      </w:r>
      <w:proofErr w:type="gramStart"/>
      <w:r w:rsidRPr="00B469D9">
        <w:rPr>
          <w:sz w:val="16"/>
        </w:rPr>
        <w:t>open up</w:t>
      </w:r>
      <w:proofErr w:type="gramEnd"/>
      <w:r w:rsidRPr="00B469D9">
        <w:rPr>
          <w:sz w:val="16"/>
        </w:rPr>
        <w:t xml:space="preserve"> space for more actors to get involved in verification activities (</w:t>
      </w:r>
      <w:proofErr w:type="spellStart"/>
      <w:r w:rsidRPr="00B469D9">
        <w:rPr>
          <w:sz w:val="16"/>
        </w:rPr>
        <w:t>Kaspersen</w:t>
      </w:r>
      <w:proofErr w:type="spellEnd"/>
      <w:r w:rsidRPr="00B469D9">
        <w:rPr>
          <w:sz w:val="16"/>
        </w:rPr>
        <w:t xml:space="preserve"> &amp; King, 2019). This </w:t>
      </w:r>
      <w:r w:rsidRPr="00B469D9">
        <w:rPr>
          <w:rStyle w:val="StyleUnderline"/>
        </w:rPr>
        <w:t xml:space="preserve">would </w:t>
      </w:r>
      <w:r w:rsidRPr="00B469D9">
        <w:rPr>
          <w:rStyle w:val="StyleUnderline"/>
          <w:highlight w:val="cyan"/>
        </w:rPr>
        <w:t>make verification</w:t>
      </w:r>
      <w:r w:rsidRPr="00B469D9">
        <w:rPr>
          <w:sz w:val="16"/>
        </w:rPr>
        <w:t xml:space="preserve"> </w:t>
      </w:r>
      <w:r w:rsidRPr="00B469D9">
        <w:rPr>
          <w:rStyle w:val="Emphasis"/>
        </w:rPr>
        <w:t xml:space="preserve">more </w:t>
      </w:r>
      <w:r w:rsidRPr="00B469D9">
        <w:rPr>
          <w:rStyle w:val="Emphasis"/>
          <w:highlight w:val="cyan"/>
        </w:rPr>
        <w:t>robust</w:t>
      </w:r>
      <w:r w:rsidRPr="00B469D9">
        <w:rPr>
          <w:sz w:val="16"/>
        </w:rPr>
        <w:t xml:space="preserve"> by </w:t>
      </w:r>
      <w:r w:rsidRPr="00B469D9">
        <w:rPr>
          <w:rStyle w:val="StyleUnderline"/>
        </w:rPr>
        <w:t>allowing a greater number of states to</w:t>
      </w:r>
      <w:r w:rsidRPr="00B469D9">
        <w:rPr>
          <w:sz w:val="16"/>
        </w:rPr>
        <w:t xml:space="preserve"> </w:t>
      </w:r>
      <w:r w:rsidRPr="00B469D9">
        <w:rPr>
          <w:rStyle w:val="Emphasis"/>
        </w:rPr>
        <w:t>participate</w:t>
      </w:r>
      <w:r w:rsidRPr="00B469D9">
        <w:rPr>
          <w:sz w:val="16"/>
        </w:rPr>
        <w:t xml:space="preserve"> </w:t>
      </w:r>
      <w:r w:rsidRPr="00B469D9">
        <w:rPr>
          <w:rStyle w:val="StyleUnderline"/>
        </w:rPr>
        <w:t>in what has</w:t>
      </w:r>
      <w:r w:rsidRPr="00B469D9">
        <w:rPr>
          <w:sz w:val="16"/>
        </w:rPr>
        <w:t xml:space="preserve"> traditionally </w:t>
      </w:r>
      <w:r w:rsidRPr="00B469D9">
        <w:rPr>
          <w:rStyle w:val="StyleUnderline"/>
        </w:rPr>
        <w:t>been the domain of states</w:t>
      </w:r>
      <w:r w:rsidRPr="00B469D9">
        <w:rPr>
          <w:sz w:val="16"/>
        </w:rPr>
        <w:t xml:space="preserve"> that are </w:t>
      </w:r>
      <w:r w:rsidRPr="00B469D9">
        <w:rPr>
          <w:rStyle w:val="StyleUnderline"/>
        </w:rPr>
        <w:t>more technologically superior</w:t>
      </w:r>
      <w:r w:rsidRPr="00B469D9">
        <w:rPr>
          <w:sz w:val="16"/>
        </w:rPr>
        <w:t>.</w:t>
      </w:r>
    </w:p>
    <w:p w14:paraId="205E203E" w14:textId="77777777" w:rsidR="007E746F" w:rsidRPr="00B469D9" w:rsidRDefault="007E746F" w:rsidP="007E746F">
      <w:pPr>
        <w:rPr>
          <w:sz w:val="16"/>
        </w:rPr>
      </w:pPr>
      <w:r w:rsidRPr="00B469D9">
        <w:rPr>
          <w:rStyle w:val="StyleUnderline"/>
        </w:rPr>
        <w:t>The</w:t>
      </w:r>
      <w:r w:rsidRPr="00B469D9">
        <w:rPr>
          <w:sz w:val="16"/>
        </w:rPr>
        <w:t xml:space="preserve"> </w:t>
      </w:r>
      <w:r w:rsidRPr="00B469D9">
        <w:rPr>
          <w:rStyle w:val="Emphasis"/>
          <w:highlight w:val="cyan"/>
        </w:rPr>
        <w:t>security</w:t>
      </w:r>
      <w:r w:rsidRPr="00B469D9">
        <w:rPr>
          <w:sz w:val="16"/>
          <w:highlight w:val="cyan"/>
        </w:rPr>
        <w:t xml:space="preserve">, </w:t>
      </w:r>
      <w:r w:rsidRPr="00B469D9">
        <w:rPr>
          <w:rStyle w:val="Emphasis"/>
          <w:highlight w:val="cyan"/>
        </w:rPr>
        <w:t>transparency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B469D9">
        <w:rPr>
          <w:rStyle w:val="Emphasis"/>
        </w:rPr>
        <w:t>cooperation</w:t>
      </w:r>
      <w:r w:rsidRPr="00B469D9">
        <w:rPr>
          <w:sz w:val="16"/>
        </w:rPr>
        <w:t xml:space="preserve"> </w:t>
      </w:r>
      <w:r w:rsidRPr="00B469D9">
        <w:rPr>
          <w:rStyle w:val="StyleUnderline"/>
          <w:highlight w:val="cyan"/>
        </w:rPr>
        <w:t>among states</w:t>
      </w:r>
      <w:r w:rsidRPr="00B469D9">
        <w:rPr>
          <w:sz w:val="16"/>
        </w:rPr>
        <w:t xml:space="preserve"> </w:t>
      </w:r>
      <w:r w:rsidRPr="00B469D9">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B469D9">
        <w:rPr>
          <w:rStyle w:val="Emphasis"/>
          <w:highlight w:val="cyan"/>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5607A498" w14:textId="77777777" w:rsidR="007E746F" w:rsidRPr="00B469D9" w:rsidRDefault="007E746F" w:rsidP="007E746F">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7E422C4A" w14:textId="77777777" w:rsidR="007E746F" w:rsidRDefault="007E746F" w:rsidP="007E746F">
      <w:pPr>
        <w:rPr>
          <w:sz w:val="16"/>
        </w:rPr>
      </w:pPr>
      <w:r w:rsidRPr="00B469D9">
        <w:rPr>
          <w:sz w:val="16"/>
        </w:rPr>
        <w:t xml:space="preserve">Table 3 illustrates that </w:t>
      </w:r>
      <w:proofErr w:type="gramStart"/>
      <w:r w:rsidRPr="00B469D9">
        <w:rPr>
          <w:sz w:val="16"/>
        </w:rPr>
        <w:t xml:space="preserve">the </w:t>
      </w:r>
      <w:r w:rsidRPr="00B469D9">
        <w:rPr>
          <w:rStyle w:val="StyleUnderline"/>
        </w:rPr>
        <w:t>majority of</w:t>
      </w:r>
      <w:proofErr w:type="gramEnd"/>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B469D9">
        <w:rPr>
          <w:rStyle w:val="StyleUnderline"/>
          <w:highlight w:val="cyan"/>
        </w:rPr>
        <w:t>tech</w:t>
      </w:r>
      <w:r w:rsidRPr="00B469D9">
        <w:rPr>
          <w:rStyle w:val="StyleUnderline"/>
        </w:rPr>
        <w:t xml:space="preserve">nology will </w:t>
      </w:r>
      <w:r w:rsidRPr="00B469D9">
        <w:rPr>
          <w:rStyle w:val="StyleUnderline"/>
          <w:highlight w:val="cyan"/>
        </w:rPr>
        <w:t>allow for</w:t>
      </w:r>
      <w:r w:rsidRPr="00B469D9">
        <w:rPr>
          <w:sz w:val="16"/>
        </w:rPr>
        <w:t xml:space="preserve"> its </w:t>
      </w:r>
      <w:r w:rsidRPr="00B469D9">
        <w:rPr>
          <w:rStyle w:val="Emphasis"/>
          <w:highlight w:val="cyan"/>
        </w:rPr>
        <w:t>verification</w:t>
      </w:r>
      <w:r w:rsidRPr="00B469D9">
        <w:rPr>
          <w:sz w:val="16"/>
        </w:rPr>
        <w:t xml:space="preserve">, </w:t>
      </w:r>
      <w:r w:rsidRPr="00B469D9">
        <w:rPr>
          <w:rStyle w:val="StyleUnderline"/>
        </w:rPr>
        <w:t>underlining the</w:t>
      </w:r>
      <w:r w:rsidRPr="00B469D9">
        <w:rPr>
          <w:sz w:val="16"/>
        </w:rPr>
        <w:t xml:space="preserve"> </w:t>
      </w:r>
      <w:r w:rsidRPr="00B469D9">
        <w:rPr>
          <w:rStyle w:val="Emphasis"/>
        </w:rPr>
        <w:t>pivotal role</w:t>
      </w:r>
      <w:r w:rsidRPr="00B469D9">
        <w:rPr>
          <w:sz w:val="16"/>
        </w:rPr>
        <w:t xml:space="preserve"> </w:t>
      </w:r>
      <w:r w:rsidRPr="00B469D9">
        <w:rPr>
          <w:rStyle w:val="StyleUnderline"/>
        </w:rPr>
        <w:t>verification plays in disarmament</w:t>
      </w:r>
      <w:r w:rsidRPr="00B469D9">
        <w:rPr>
          <w:sz w:val="16"/>
        </w:rPr>
        <w:t xml:space="preserve">. This was </w:t>
      </w:r>
      <w:r w:rsidRPr="00B469D9">
        <w:rPr>
          <w:rStyle w:val="StyleUnderline"/>
        </w:rPr>
        <w:t>echoed by</w:t>
      </w:r>
      <w:r w:rsidRPr="00B469D9">
        <w:rPr>
          <w:sz w:val="16"/>
        </w:rPr>
        <w:t xml:space="preserve"> some of the </w:t>
      </w:r>
      <w:r w:rsidRPr="00B469D9">
        <w:rPr>
          <w:rStyle w:val="Emphasis"/>
        </w:rPr>
        <w:t>policymakers</w:t>
      </w:r>
      <w:r w:rsidRPr="00B469D9">
        <w:rPr>
          <w:sz w:val="16"/>
        </w:rPr>
        <w:t xml:space="preserve"> whom we spoke to who said that AI and remote sensing could help make verification measures more robust (Interviewee I &amp; F). On the other hand, Table 3 also highlights </w:t>
      </w:r>
      <w:proofErr w:type="gramStart"/>
      <w:r w:rsidRPr="00B469D9">
        <w:rPr>
          <w:sz w:val="16"/>
        </w:rPr>
        <w:t>that European and American experts</w:t>
      </w:r>
      <w:proofErr w:type="gramEnd"/>
      <w:r w:rsidRPr="00B469D9">
        <w:rPr>
          <w:sz w:val="16"/>
        </w:rPr>
        <w:t xml:space="preserve"> are more skeptical (than experts in other regions) of the fact that nuclear disarmament will occur when leaders believe new technologies make nuclear weapons unnecessary.</w:t>
      </w:r>
    </w:p>
    <w:p w14:paraId="4BAA0140" w14:textId="77777777" w:rsidR="007E746F" w:rsidRPr="00B3091B" w:rsidRDefault="007E746F" w:rsidP="007E746F">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53FEE385" w14:textId="77777777" w:rsidR="007E746F" w:rsidRPr="00DF2482" w:rsidRDefault="007E746F" w:rsidP="007E746F">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746B350A" w14:textId="77777777" w:rsidR="007E746F" w:rsidRPr="0037053C" w:rsidRDefault="007E746F" w:rsidP="007E746F">
      <w:pPr>
        <w:rPr>
          <w:sz w:val="16"/>
        </w:rPr>
      </w:pPr>
      <w:r w:rsidRPr="0037053C">
        <w:rPr>
          <w:sz w:val="16"/>
        </w:rPr>
        <w:t>A. Why Create Laws Related to Blockchain Technology?</w:t>
      </w:r>
    </w:p>
    <w:p w14:paraId="4FDEA4A9" w14:textId="77777777" w:rsidR="007E746F" w:rsidRPr="0037053C" w:rsidRDefault="007E746F" w:rsidP="007E746F">
      <w:pPr>
        <w:rPr>
          <w:sz w:val="16"/>
        </w:rPr>
      </w:pPr>
      <w:r w:rsidRPr="0037053C">
        <w:rPr>
          <w:sz w:val="16"/>
        </w:rPr>
        <w:t>1. Protecting the Public from Harm</w:t>
      </w:r>
    </w:p>
    <w:p w14:paraId="2B5FD41E" w14:textId="77777777" w:rsidR="007E746F" w:rsidRPr="0037053C" w:rsidRDefault="007E746F" w:rsidP="007E746F">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16594BE2" w14:textId="77777777" w:rsidR="007E746F" w:rsidRPr="0037053C" w:rsidRDefault="007E746F" w:rsidP="007E746F">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7AC0CD6D" w14:textId="77777777" w:rsidR="007E746F" w:rsidRPr="0037053C" w:rsidRDefault="007E746F" w:rsidP="007E746F">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5195D4DE" w14:textId="77777777" w:rsidR="007E746F" w:rsidRPr="0037053C" w:rsidRDefault="007E746F" w:rsidP="007E746F">
      <w:pPr>
        <w:rPr>
          <w:sz w:val="16"/>
        </w:rPr>
      </w:pPr>
      <w:r w:rsidRPr="0037053C">
        <w:rPr>
          <w:sz w:val="16"/>
        </w:rPr>
        <w:t>2. Attracting Innovation</w:t>
      </w:r>
    </w:p>
    <w:p w14:paraId="7C1435AA" w14:textId="77777777" w:rsidR="007E746F" w:rsidRPr="0037053C" w:rsidRDefault="007E746F" w:rsidP="007E746F">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E5BC5FA" w14:textId="77777777" w:rsidR="007E746F" w:rsidRPr="0037053C" w:rsidRDefault="007E746F" w:rsidP="007E746F">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11C6CE2E" w14:textId="77777777" w:rsidR="007E746F" w:rsidRPr="0037053C" w:rsidRDefault="007E746F" w:rsidP="007E746F">
      <w:pPr>
        <w:rPr>
          <w:sz w:val="8"/>
          <w:szCs w:val="14"/>
        </w:rPr>
      </w:pPr>
      <w:r w:rsidRPr="0037053C">
        <w:rPr>
          <w:sz w:val="8"/>
          <w:szCs w:val="14"/>
        </w:rPr>
        <w:t>B. The Legislative Definition Problem</w:t>
      </w:r>
    </w:p>
    <w:p w14:paraId="12E083B2" w14:textId="77777777" w:rsidR="007E746F" w:rsidRPr="0037053C" w:rsidRDefault="007E746F" w:rsidP="007E746F">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4A28F3FE" w14:textId="77777777" w:rsidR="007E746F" w:rsidRPr="0037053C" w:rsidRDefault="007E746F" w:rsidP="007E746F">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2025372F" w14:textId="77777777" w:rsidR="007E746F" w:rsidRPr="0037053C" w:rsidRDefault="007E746F" w:rsidP="007E746F">
      <w:pPr>
        <w:rPr>
          <w:sz w:val="8"/>
          <w:szCs w:val="14"/>
        </w:rPr>
      </w:pPr>
      <w:r w:rsidRPr="0037053C">
        <w:rPr>
          <w:sz w:val="8"/>
          <w:szCs w:val="14"/>
        </w:rPr>
        <w:t>The California Blockchain Working Group, after much discussion and debate, created a new definition of blockchain in 2020 for state legislative purposes:</w:t>
      </w:r>
    </w:p>
    <w:p w14:paraId="4EC2CCBB" w14:textId="77777777" w:rsidR="007E746F" w:rsidRPr="0037053C" w:rsidRDefault="007E746F" w:rsidP="007E746F">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223506CA" w14:textId="77777777" w:rsidR="007E746F" w:rsidRPr="0037053C" w:rsidRDefault="007E746F" w:rsidP="007E746F">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67523997" w14:textId="77777777" w:rsidR="007E746F" w:rsidRPr="0037053C" w:rsidRDefault="007E746F" w:rsidP="007E746F">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58783743" w14:textId="77777777" w:rsidR="007E746F" w:rsidRPr="0037053C" w:rsidRDefault="007E746F" w:rsidP="007E746F">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16ECE447" w14:textId="77777777" w:rsidR="007E746F" w:rsidRPr="0037053C" w:rsidRDefault="007E746F" w:rsidP="007E746F">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8FE3097" w14:textId="77777777" w:rsidR="007E746F" w:rsidRPr="0037053C" w:rsidRDefault="007E746F" w:rsidP="007E746F">
      <w:pPr>
        <w:rPr>
          <w:sz w:val="8"/>
          <w:szCs w:val="14"/>
        </w:rPr>
      </w:pPr>
      <w:r w:rsidRPr="0037053C">
        <w:rPr>
          <w:sz w:val="8"/>
          <w:szCs w:val="14"/>
        </w:rPr>
        <w:t>C. The Fast Pace of Blockchain Technology Development</w:t>
      </w:r>
    </w:p>
    <w:p w14:paraId="6A9ADE8E" w14:textId="77777777" w:rsidR="007E746F" w:rsidRPr="0037053C" w:rsidRDefault="007E746F" w:rsidP="007E746F">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5258D549" w14:textId="77777777" w:rsidR="007E746F" w:rsidRPr="0037053C" w:rsidRDefault="007E746F" w:rsidP="007E746F">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34FB3A58" w14:textId="77777777" w:rsidR="007E746F" w:rsidRPr="0037053C" w:rsidRDefault="007E746F" w:rsidP="007E746F">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24FA203B" w14:textId="77777777" w:rsidR="007E746F" w:rsidRPr="0037053C" w:rsidRDefault="007E746F" w:rsidP="007E746F">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xml:space="preserve">"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2AB33E3E" w14:textId="77777777" w:rsidR="007E746F" w:rsidRPr="0037053C" w:rsidRDefault="007E746F" w:rsidP="007E746F">
      <w:pPr>
        <w:rPr>
          <w:sz w:val="8"/>
          <w:szCs w:val="14"/>
        </w:rPr>
      </w:pPr>
      <w:r w:rsidRPr="0037053C">
        <w:rPr>
          <w:sz w:val="8"/>
          <w:szCs w:val="14"/>
        </w:rPr>
        <w:t>D. Blockchain Technology's High Learning Curve for Lawmakers</w:t>
      </w:r>
    </w:p>
    <w:p w14:paraId="39679CF3" w14:textId="77777777" w:rsidR="007E746F" w:rsidRPr="0037053C" w:rsidRDefault="007E746F" w:rsidP="007E746F">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56FCFA9B" w14:textId="77777777" w:rsidR="007E746F" w:rsidRPr="0037053C" w:rsidRDefault="007E746F" w:rsidP="007E746F">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4226EE77" w14:textId="77777777" w:rsidR="007E746F" w:rsidRPr="0037053C" w:rsidRDefault="007E746F" w:rsidP="007E746F">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6A97231E" w14:textId="77777777" w:rsidR="007E746F" w:rsidRPr="0037053C" w:rsidRDefault="007E746F" w:rsidP="007E746F">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Walch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432B3893" w14:textId="77777777" w:rsidR="007E746F" w:rsidRPr="0037053C" w:rsidRDefault="007E746F" w:rsidP="007E746F">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6C2630D9" w14:textId="77777777" w:rsidR="007E746F" w:rsidRPr="0037053C" w:rsidRDefault="007E746F" w:rsidP="007E746F">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102CDFAF" w14:textId="77777777" w:rsidR="007E746F" w:rsidRPr="0037053C" w:rsidRDefault="007E746F" w:rsidP="007E746F">
      <w:pPr>
        <w:rPr>
          <w:sz w:val="8"/>
          <w:szCs w:val="14"/>
        </w:rPr>
      </w:pPr>
      <w:r w:rsidRPr="0037053C">
        <w:rPr>
          <w:sz w:val="8"/>
          <w:szCs w:val="14"/>
        </w:rPr>
        <w:t>II. FIVE FACTORS FOR LEGISLATIVE CONSIDERATION</w:t>
      </w:r>
    </w:p>
    <w:p w14:paraId="248DF0F3" w14:textId="77777777" w:rsidR="007E746F" w:rsidRPr="0037053C" w:rsidRDefault="007E746F" w:rsidP="007E746F">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746172D7" w14:textId="77777777" w:rsidR="007E746F" w:rsidRPr="0037053C" w:rsidRDefault="007E746F" w:rsidP="007E746F">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597F96C5" w14:textId="77777777" w:rsidR="007E746F" w:rsidRPr="0037053C" w:rsidRDefault="007E746F" w:rsidP="007E746F">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0EC7D65E" w14:textId="77777777" w:rsidR="007E746F" w:rsidRPr="0037053C" w:rsidRDefault="007E746F" w:rsidP="007E746F">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23777C9D" w14:textId="77777777" w:rsidR="007E746F" w:rsidRPr="0037053C" w:rsidRDefault="007E746F" w:rsidP="007E746F">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39F449CF" w14:textId="77777777" w:rsidR="007E746F" w:rsidRPr="0037053C" w:rsidRDefault="007E746F" w:rsidP="007E746F">
      <w:pPr>
        <w:rPr>
          <w:sz w:val="8"/>
          <w:szCs w:val="14"/>
        </w:rPr>
      </w:pPr>
      <w:r w:rsidRPr="0037053C">
        <w:rPr>
          <w:sz w:val="8"/>
          <w:szCs w:val="14"/>
        </w:rPr>
        <w:t>B. Ethical Considerations</w:t>
      </w:r>
    </w:p>
    <w:p w14:paraId="6BC05B92" w14:textId="77777777" w:rsidR="007E746F" w:rsidRPr="0037053C" w:rsidRDefault="007E746F" w:rsidP="007E746F">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4D85D3EB" w14:textId="77777777" w:rsidR="007E746F" w:rsidRPr="0037053C" w:rsidRDefault="007E746F" w:rsidP="007E746F">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221FBD28" w14:textId="77777777" w:rsidR="007E746F" w:rsidRPr="0037053C" w:rsidRDefault="007E746F" w:rsidP="007E746F">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36A878C1" w14:textId="77777777" w:rsidR="007E746F" w:rsidRPr="0037053C" w:rsidRDefault="007E746F" w:rsidP="007E746F">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782D5A0E" w14:textId="77777777" w:rsidR="007E746F" w:rsidRPr="0037053C" w:rsidRDefault="007E746F" w:rsidP="007E746F">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7EE4B209" w14:textId="77777777" w:rsidR="007E746F" w:rsidRPr="0037053C" w:rsidRDefault="007E746F" w:rsidP="007E746F">
      <w:pPr>
        <w:rPr>
          <w:sz w:val="8"/>
          <w:szCs w:val="14"/>
        </w:rPr>
      </w:pPr>
      <w:proofErr w:type="spellStart"/>
      <w:r w:rsidRPr="0037053C">
        <w:rPr>
          <w:sz w:val="8"/>
          <w:szCs w:val="14"/>
        </w:rPr>
        <w:t>i</w:t>
      </w:r>
      <w:proofErr w:type="spellEnd"/>
      <w:r w:rsidRPr="0037053C">
        <w:rPr>
          <w:sz w:val="8"/>
          <w:szCs w:val="14"/>
        </w:rPr>
        <w:t>. Address key ethical design goals</w:t>
      </w:r>
    </w:p>
    <w:p w14:paraId="268EF34A" w14:textId="77777777" w:rsidR="007E746F" w:rsidRPr="0037053C" w:rsidRDefault="007E746F" w:rsidP="007E746F">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51826A3" w14:textId="77777777" w:rsidR="007E746F" w:rsidRPr="0037053C" w:rsidRDefault="007E746F" w:rsidP="007E746F">
      <w:pPr>
        <w:rPr>
          <w:sz w:val="8"/>
          <w:szCs w:val="14"/>
        </w:rPr>
      </w:pPr>
      <w:r w:rsidRPr="0037053C">
        <w:rPr>
          <w:sz w:val="8"/>
          <w:szCs w:val="14"/>
        </w:rPr>
        <w:t>ii. Consider ethical uses of blockchain technology</w:t>
      </w:r>
    </w:p>
    <w:p w14:paraId="1A8F235E" w14:textId="77777777" w:rsidR="007E746F" w:rsidRPr="0037053C" w:rsidRDefault="007E746F" w:rsidP="007E746F">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04C9310" w14:textId="77777777" w:rsidR="007E746F" w:rsidRPr="0037053C" w:rsidRDefault="007E746F" w:rsidP="007E746F">
      <w:pPr>
        <w:rPr>
          <w:sz w:val="8"/>
          <w:szCs w:val="14"/>
        </w:rPr>
      </w:pPr>
      <w:r w:rsidRPr="0037053C">
        <w:rPr>
          <w:sz w:val="8"/>
          <w:szCs w:val="14"/>
        </w:rPr>
        <w:t>iii. Minimize unintended consequences</w:t>
      </w:r>
    </w:p>
    <w:p w14:paraId="14B26BFC" w14:textId="77777777" w:rsidR="007E746F" w:rsidRPr="0037053C" w:rsidRDefault="007E746F" w:rsidP="007E746F">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1BE56B9B" w14:textId="77777777" w:rsidR="007E746F" w:rsidRPr="0037053C" w:rsidRDefault="007E746F" w:rsidP="007E746F">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4B5DDEF9" w14:textId="77777777" w:rsidR="007E746F" w:rsidRPr="0037053C" w:rsidRDefault="007E746F" w:rsidP="007E746F">
      <w:pPr>
        <w:rPr>
          <w:sz w:val="8"/>
          <w:szCs w:val="14"/>
        </w:rPr>
      </w:pPr>
      <w:r w:rsidRPr="0037053C">
        <w:rPr>
          <w:sz w:val="8"/>
          <w:szCs w:val="14"/>
        </w:rPr>
        <w:t>C. Transparency</w:t>
      </w:r>
    </w:p>
    <w:p w14:paraId="6B3FD550" w14:textId="77777777" w:rsidR="007E746F" w:rsidRPr="0037053C" w:rsidRDefault="007E746F" w:rsidP="007E746F">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AE75C9F" w14:textId="77777777" w:rsidR="007E746F" w:rsidRPr="0037053C" w:rsidRDefault="007E746F" w:rsidP="007E746F">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68D8EB4B" w14:textId="77777777" w:rsidR="007E746F" w:rsidRPr="0037053C" w:rsidRDefault="007E746F" w:rsidP="007E746F">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4C78A8A" w14:textId="77777777" w:rsidR="007E746F" w:rsidRPr="0037053C" w:rsidRDefault="007E746F" w:rsidP="007E746F">
      <w:pPr>
        <w:rPr>
          <w:sz w:val="8"/>
          <w:szCs w:val="14"/>
        </w:rPr>
      </w:pPr>
      <w:r w:rsidRPr="0037053C">
        <w:rPr>
          <w:sz w:val="8"/>
          <w:szCs w:val="14"/>
        </w:rPr>
        <w:t>D. Interjurisdictional Competition</w:t>
      </w:r>
    </w:p>
    <w:p w14:paraId="561AB85B" w14:textId="77777777" w:rsidR="007E746F" w:rsidRPr="0037053C" w:rsidRDefault="007E746F" w:rsidP="007E746F">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5A1F6E4C" w14:textId="77777777" w:rsidR="007E746F" w:rsidRPr="0037053C" w:rsidRDefault="007E746F" w:rsidP="007E746F">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2D74164" w14:textId="77777777" w:rsidR="007E746F" w:rsidRPr="0037053C" w:rsidRDefault="007E746F" w:rsidP="007E746F">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16F43C66" w14:textId="77777777" w:rsidR="007E746F" w:rsidRPr="0037053C" w:rsidRDefault="007E746F" w:rsidP="007E746F">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2BDC8D5" w14:textId="77777777" w:rsidR="007E746F" w:rsidRPr="0037053C" w:rsidRDefault="007E746F" w:rsidP="007E746F">
      <w:pPr>
        <w:rPr>
          <w:sz w:val="8"/>
          <w:szCs w:val="14"/>
        </w:rPr>
      </w:pPr>
      <w:r w:rsidRPr="0037053C">
        <w:rPr>
          <w:sz w:val="8"/>
          <w:szCs w:val="14"/>
        </w:rPr>
        <w:t>E. Uniformity</w:t>
      </w:r>
    </w:p>
    <w:p w14:paraId="35CE7191" w14:textId="77777777" w:rsidR="007E746F" w:rsidRPr="0037053C" w:rsidRDefault="007E746F" w:rsidP="007E746F">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BE78784" w14:textId="77777777" w:rsidR="007E746F" w:rsidRPr="0037053C" w:rsidRDefault="007E746F" w:rsidP="007E746F">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C46A381" w14:textId="77777777" w:rsidR="007E746F" w:rsidRPr="0037053C" w:rsidRDefault="007E746F" w:rsidP="007E746F">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CFB4975" w14:textId="77777777" w:rsidR="007E746F" w:rsidRPr="0037053C" w:rsidRDefault="007E746F" w:rsidP="007E746F">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F3DCCD2" w14:textId="77777777" w:rsidR="007E746F" w:rsidRPr="0037053C" w:rsidRDefault="007E746F" w:rsidP="007E746F">
      <w:pPr>
        <w:rPr>
          <w:sz w:val="8"/>
          <w:szCs w:val="14"/>
        </w:rPr>
      </w:pPr>
      <w:r w:rsidRPr="0037053C">
        <w:rPr>
          <w:sz w:val="8"/>
          <w:szCs w:val="14"/>
        </w:rPr>
        <w:t>III. THE CURRENT UNEASY MIX OF FEDERAL AND STATE BLOCKCHAIN REGULATION</w:t>
      </w:r>
    </w:p>
    <w:p w14:paraId="20E75A6D" w14:textId="77777777" w:rsidR="007E746F" w:rsidRPr="0037053C" w:rsidRDefault="007E746F" w:rsidP="007E746F">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6684BBAC" w14:textId="77777777" w:rsidR="007E746F" w:rsidRPr="0037053C" w:rsidRDefault="007E746F" w:rsidP="007E746F">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0D20988B" w14:textId="77777777" w:rsidR="007E746F" w:rsidRPr="0037053C" w:rsidRDefault="007E746F" w:rsidP="007E746F">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3688C4EB" w14:textId="77777777" w:rsidR="007E746F" w:rsidRPr="0037053C" w:rsidRDefault="007E746F" w:rsidP="007E746F">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37F73C98" w14:textId="77777777" w:rsidR="007E746F" w:rsidRPr="0037053C" w:rsidRDefault="007E746F" w:rsidP="007E746F">
      <w:pPr>
        <w:rPr>
          <w:sz w:val="6"/>
          <w:szCs w:val="12"/>
        </w:rPr>
      </w:pPr>
      <w:r w:rsidRPr="0037053C">
        <w:rPr>
          <w:sz w:val="6"/>
          <w:szCs w:val="12"/>
        </w:rPr>
        <w:t xml:space="preserve"> [*203] 1. SEC Safe Harbor Provision--A Work in Progress</w:t>
      </w:r>
    </w:p>
    <w:p w14:paraId="22DC692A" w14:textId="77777777" w:rsidR="007E746F" w:rsidRPr="0037053C" w:rsidRDefault="007E746F" w:rsidP="007E746F">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7CBB30D8" w14:textId="77777777" w:rsidR="007E746F" w:rsidRPr="0037053C" w:rsidRDefault="007E746F" w:rsidP="007E746F">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 xml:space="preserve">]t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344DBE56" w14:textId="77777777" w:rsidR="007E746F" w:rsidRPr="0037053C" w:rsidRDefault="007E746F" w:rsidP="007E746F">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258BCA6D" w14:textId="77777777" w:rsidR="007E746F" w:rsidRPr="0037053C" w:rsidRDefault="007E746F" w:rsidP="007E746F">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7EE181A0" w14:textId="77777777" w:rsidR="007E746F" w:rsidRPr="0037053C" w:rsidRDefault="007E746F" w:rsidP="007E746F">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2C36C2A6" w14:textId="77777777" w:rsidR="007E746F" w:rsidRPr="0037053C" w:rsidRDefault="007E746F" w:rsidP="007E746F">
      <w:pPr>
        <w:rPr>
          <w:sz w:val="6"/>
          <w:szCs w:val="12"/>
        </w:rPr>
      </w:pPr>
      <w:r w:rsidRPr="0037053C">
        <w:rPr>
          <w:sz w:val="6"/>
          <w:szCs w:val="12"/>
        </w:rPr>
        <w:t>2. The Federal Reserve's Digital Dollar</w:t>
      </w:r>
    </w:p>
    <w:p w14:paraId="4BD626F5" w14:textId="77777777" w:rsidR="007E746F" w:rsidRPr="0037053C" w:rsidRDefault="007E746F" w:rsidP="007E746F">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71A157DF" w14:textId="77777777" w:rsidR="007E746F" w:rsidRPr="0037053C" w:rsidRDefault="007E746F" w:rsidP="007E746F">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55B5022B" w14:textId="77777777" w:rsidR="007E746F" w:rsidRPr="0037053C" w:rsidRDefault="007E746F" w:rsidP="007E746F">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1C2104B7" w14:textId="77777777" w:rsidR="007E746F" w:rsidRPr="0037053C" w:rsidRDefault="007E746F" w:rsidP="007E746F">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39BE92D5" w14:textId="77777777" w:rsidR="007E746F" w:rsidRPr="0037053C" w:rsidRDefault="007E746F" w:rsidP="007E746F">
      <w:pPr>
        <w:rPr>
          <w:sz w:val="6"/>
          <w:szCs w:val="12"/>
        </w:rPr>
      </w:pPr>
      <w:r w:rsidRPr="0037053C">
        <w:rPr>
          <w:sz w:val="6"/>
          <w:szCs w:val="12"/>
        </w:rPr>
        <w:t>3. Treasury Department Regulations to Increase Cryptocurrency Transparency</w:t>
      </w:r>
    </w:p>
    <w:p w14:paraId="5F13D19D" w14:textId="77777777" w:rsidR="007E746F" w:rsidRPr="0037053C" w:rsidRDefault="007E746F" w:rsidP="007E746F">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165D64E1" w14:textId="77777777" w:rsidR="007E746F" w:rsidRPr="0037053C" w:rsidRDefault="007E746F" w:rsidP="007E746F">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17F3D459" w14:textId="77777777" w:rsidR="007E746F" w:rsidRPr="0037053C" w:rsidRDefault="007E746F" w:rsidP="007E746F">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00260E30" w14:textId="77777777" w:rsidR="007E746F" w:rsidRDefault="007E746F" w:rsidP="007E746F">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4EFAEF39" w14:textId="77777777" w:rsidR="007E746F" w:rsidRDefault="007E746F" w:rsidP="007E746F"/>
    <w:p w14:paraId="0BB848DC" w14:textId="77777777" w:rsidR="007E746F" w:rsidRDefault="007E746F" w:rsidP="007E746F">
      <w:pPr>
        <w:pStyle w:val="Heading3"/>
      </w:pPr>
      <w:r>
        <w:t>1AC---FTC ADV</w:t>
      </w:r>
    </w:p>
    <w:p w14:paraId="37CFD80B" w14:textId="77777777" w:rsidR="007E746F" w:rsidRDefault="007E746F" w:rsidP="007E746F">
      <w:pPr>
        <w:pStyle w:val="Heading4"/>
      </w:pPr>
      <w:r>
        <w:t xml:space="preserve">Contention 2 is </w:t>
      </w:r>
      <w:r w:rsidRPr="00D850CD">
        <w:rPr>
          <w:u w:val="single"/>
        </w:rPr>
        <w:t>FTC</w:t>
      </w:r>
      <w:r>
        <w:t>.</w:t>
      </w:r>
    </w:p>
    <w:p w14:paraId="3B9FF9B5" w14:textId="77777777" w:rsidR="007E746F" w:rsidRPr="008643F7" w:rsidRDefault="007E746F" w:rsidP="007E746F">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033B7B2F" w14:textId="77777777" w:rsidR="007E746F" w:rsidRDefault="007E746F" w:rsidP="007E746F">
      <w:r>
        <w:t xml:space="preserve">Jessica </w:t>
      </w:r>
      <w:r w:rsidRPr="008643F7">
        <w:rPr>
          <w:rStyle w:val="Style13ptBold"/>
        </w:rPr>
        <w:t>Rich 21</w:t>
      </w:r>
      <w:r>
        <w:t xml:space="preserve">, Of Counsel at Kelley </w:t>
      </w:r>
      <w:proofErr w:type="spellStart"/>
      <w:r>
        <w:t>Drye</w:t>
      </w:r>
      <w:proofErr w:type="spellEnd"/>
      <w:r>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BF1792B" w14:textId="77777777" w:rsidR="007E746F" w:rsidRPr="0067163B" w:rsidRDefault="007E746F" w:rsidP="007E746F">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19C217DB" w14:textId="77777777" w:rsidR="007E746F" w:rsidRPr="0067163B" w:rsidRDefault="007E746F" w:rsidP="007E746F">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4619DDA3" w14:textId="77777777" w:rsidR="007E746F" w:rsidRPr="0067163B" w:rsidRDefault="007E746F" w:rsidP="007E746F">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69588F14" w14:textId="77777777" w:rsidR="007E746F" w:rsidRPr="0067163B" w:rsidRDefault="007E746F" w:rsidP="007E746F">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575DC71" w14:textId="77777777" w:rsidR="007E746F" w:rsidRPr="0067163B" w:rsidRDefault="007E746F" w:rsidP="007E746F">
      <w:pPr>
        <w:rPr>
          <w:sz w:val="16"/>
        </w:rPr>
      </w:pPr>
      <w:r w:rsidRPr="0067163B">
        <w:rPr>
          <w:sz w:val="16"/>
        </w:rPr>
        <w:t>And, in a pair of crucial decisions, she and her fellow Democratic commissioners voted to rescind two key FTC policy statements.</w:t>
      </w:r>
    </w:p>
    <w:p w14:paraId="15969D4A" w14:textId="77777777" w:rsidR="007E746F" w:rsidRPr="0067163B" w:rsidRDefault="007E746F" w:rsidP="007E746F">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4E1CE93D" w14:textId="77777777" w:rsidR="007E746F" w:rsidRPr="0067163B" w:rsidRDefault="007E746F" w:rsidP="007E746F">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462C9C55" w14:textId="77777777" w:rsidR="007E746F" w:rsidRPr="0067163B" w:rsidRDefault="007E746F" w:rsidP="007E746F">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3876342F" w14:textId="77777777" w:rsidR="007E746F" w:rsidRPr="0067163B" w:rsidRDefault="007E746F" w:rsidP="007E746F">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29BCB79B" w14:textId="77777777" w:rsidR="007E746F" w:rsidRPr="0067163B" w:rsidRDefault="007E746F" w:rsidP="007E746F">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7DC888E" w14:textId="77777777" w:rsidR="007E746F" w:rsidRPr="0067163B" w:rsidRDefault="007E746F" w:rsidP="007E746F">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726F81DB" w14:textId="77777777" w:rsidR="007E746F" w:rsidRPr="0067163B" w:rsidRDefault="007E746F" w:rsidP="007E746F">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3AD59955" w14:textId="77777777" w:rsidR="007E746F" w:rsidRPr="0067163B" w:rsidRDefault="007E746F" w:rsidP="007E746F">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2F682593" w14:textId="77777777" w:rsidR="007E746F" w:rsidRPr="0067163B" w:rsidRDefault="007E746F" w:rsidP="007E746F">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49764E1F" w14:textId="77777777" w:rsidR="007E746F" w:rsidRPr="0067163B" w:rsidRDefault="007E746F" w:rsidP="007E746F">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5A9FCD4F" w14:textId="77777777" w:rsidR="007E746F" w:rsidRPr="0067163B" w:rsidRDefault="007E746F" w:rsidP="007E746F">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3F942591" w14:textId="77777777" w:rsidR="007E746F" w:rsidRPr="0067163B" w:rsidRDefault="007E746F" w:rsidP="007E746F">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31720BA9" w14:textId="77777777" w:rsidR="007E746F" w:rsidRPr="0067163B" w:rsidRDefault="007E746F" w:rsidP="007E746F">
      <w:pPr>
        <w:rPr>
          <w:sz w:val="16"/>
        </w:rPr>
      </w:pPr>
      <w:r w:rsidRPr="0067163B">
        <w:rPr>
          <w:sz w:val="16"/>
        </w:rPr>
        <w:t>Christine Wilson says: "I believe competition rulemaking is institutional suicide."</w:t>
      </w:r>
    </w:p>
    <w:p w14:paraId="7F362004" w14:textId="77777777" w:rsidR="007E746F" w:rsidRPr="0067163B" w:rsidRDefault="007E746F" w:rsidP="007E746F">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A77408C" w14:textId="77777777" w:rsidR="007E746F" w:rsidRPr="0067163B" w:rsidRDefault="007E746F" w:rsidP="007E746F">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2BF427E2" w14:textId="77777777" w:rsidR="007E746F" w:rsidRPr="0067163B" w:rsidRDefault="007E746F" w:rsidP="007E746F">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0AAC797" w14:textId="77777777" w:rsidR="007E746F" w:rsidRPr="0067163B" w:rsidRDefault="007E746F" w:rsidP="007E746F">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42B7D86D" w14:textId="77777777" w:rsidR="007E746F" w:rsidRPr="0067163B" w:rsidRDefault="007E746F" w:rsidP="007E746F">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21F6AF02" w14:textId="77777777" w:rsidR="007E746F" w:rsidRPr="0067163B" w:rsidRDefault="007E746F" w:rsidP="007E746F">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0FA4984D" w14:textId="77777777" w:rsidR="007E746F" w:rsidRPr="0067163B" w:rsidRDefault="007E746F" w:rsidP="007E746F">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38737AC5" w14:textId="77777777" w:rsidR="007E746F" w:rsidRPr="0067163B" w:rsidRDefault="007E746F" w:rsidP="007E746F">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4139A544" w14:textId="77777777" w:rsidR="007E746F" w:rsidRPr="0067163B" w:rsidRDefault="007E746F" w:rsidP="007E746F">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5B860967" w14:textId="77777777" w:rsidR="007E746F" w:rsidRPr="009C4B3B" w:rsidRDefault="007E746F" w:rsidP="007E746F">
      <w:pPr>
        <w:pStyle w:val="Heading4"/>
      </w:pPr>
      <w:r>
        <w:t xml:space="preserve">Specifically---blockchain is a </w:t>
      </w:r>
      <w:r>
        <w:rPr>
          <w:u w:val="single"/>
        </w:rPr>
        <w:t>key priority</w:t>
      </w:r>
      <w:r w:rsidRPr="00B60580">
        <w:t>.</w:t>
      </w:r>
    </w:p>
    <w:p w14:paraId="40239D3E" w14:textId="77777777" w:rsidR="007E746F" w:rsidRDefault="007E746F" w:rsidP="007E746F">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315431C9" w14:textId="77777777" w:rsidR="007E746F" w:rsidRPr="00080C87" w:rsidRDefault="007E746F" w:rsidP="007E746F">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0606B2D5" w14:textId="77777777" w:rsidR="007E746F" w:rsidRPr="00080C87" w:rsidRDefault="007E746F" w:rsidP="007E746F">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4A073B71" w14:textId="77777777" w:rsidR="007E746F" w:rsidRPr="008C712A" w:rsidRDefault="007E746F" w:rsidP="007E746F">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12804262" w14:textId="77777777" w:rsidR="007E746F" w:rsidRDefault="007E746F" w:rsidP="007E746F">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5D7F6565" w14:textId="77777777" w:rsidR="007E746F" w:rsidRPr="006224ED" w:rsidRDefault="007E746F" w:rsidP="007E746F">
      <w:pPr>
        <w:rPr>
          <w:sz w:val="16"/>
        </w:rPr>
      </w:pPr>
      <w:r w:rsidRPr="006224ED">
        <w:rPr>
          <w:sz w:val="16"/>
        </w:rPr>
        <w:t xml:space="preserve">I. IS NEW SCHOOL OFFICIALLY HERE? </w:t>
      </w:r>
    </w:p>
    <w:p w14:paraId="7B61AB94" w14:textId="77777777" w:rsidR="007E746F" w:rsidRPr="006224ED" w:rsidRDefault="007E746F" w:rsidP="007E746F">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6D004F70" w14:textId="77777777" w:rsidR="007E746F" w:rsidRPr="006224ED" w:rsidRDefault="007E746F" w:rsidP="007E746F">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3FF47380" w14:textId="77777777" w:rsidR="007E746F" w:rsidRPr="004B1840" w:rsidRDefault="007E746F" w:rsidP="007E746F">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FFFBA10" w14:textId="77777777" w:rsidR="007E746F" w:rsidRPr="006A6872" w:rsidRDefault="007E746F" w:rsidP="007E746F">
      <w:pPr>
        <w:rPr>
          <w:sz w:val="10"/>
          <w:szCs w:val="16"/>
        </w:rPr>
      </w:pPr>
      <w:r w:rsidRPr="006A6872">
        <w:rPr>
          <w:sz w:val="10"/>
          <w:szCs w:val="16"/>
        </w:rPr>
        <w:t>II. SENATOR KLOBUCHAR'S COMPETITION AND ANTITRUST LAW REFORM ACT:</w:t>
      </w:r>
    </w:p>
    <w:p w14:paraId="3091B302" w14:textId="77777777" w:rsidR="007E746F" w:rsidRPr="006A6872" w:rsidRDefault="007E746F" w:rsidP="007E746F">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08D1A3C" w14:textId="77777777" w:rsidR="007E746F" w:rsidRPr="006A6872" w:rsidRDefault="007E746F" w:rsidP="007E746F">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203446B7" w14:textId="77777777" w:rsidR="007E746F" w:rsidRPr="006A6872" w:rsidRDefault="007E746F" w:rsidP="007E746F">
      <w:pPr>
        <w:rPr>
          <w:sz w:val="10"/>
          <w:szCs w:val="16"/>
        </w:rPr>
      </w:pPr>
      <w:r w:rsidRPr="006A6872">
        <w:rPr>
          <w:sz w:val="10"/>
          <w:szCs w:val="16"/>
        </w:rPr>
        <w:t xml:space="preserve">            1. CLAYTON ACT REFORMS</w:t>
      </w:r>
    </w:p>
    <w:p w14:paraId="1089A8EF" w14:textId="77777777" w:rsidR="007E746F" w:rsidRPr="006A6872" w:rsidRDefault="007E746F" w:rsidP="007E746F">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0C22931F" w14:textId="77777777" w:rsidR="007E746F" w:rsidRPr="006A6872" w:rsidRDefault="007E746F" w:rsidP="007E746F">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2572CBE1" w14:textId="77777777" w:rsidR="007E746F" w:rsidRPr="006A6872" w:rsidRDefault="007E746F" w:rsidP="007E746F">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40043262" w14:textId="77777777" w:rsidR="007E746F" w:rsidRPr="006A6872" w:rsidRDefault="007E746F" w:rsidP="007E746F">
      <w:pPr>
        <w:rPr>
          <w:sz w:val="10"/>
          <w:szCs w:val="16"/>
        </w:rPr>
      </w:pPr>
      <w:r w:rsidRPr="006A6872">
        <w:rPr>
          <w:sz w:val="10"/>
          <w:szCs w:val="16"/>
        </w:rPr>
        <w:t xml:space="preserve">            2. SHERMAN ACT REFORMS</w:t>
      </w:r>
    </w:p>
    <w:p w14:paraId="7C0DA38D" w14:textId="77777777" w:rsidR="007E746F" w:rsidRPr="006A6872" w:rsidRDefault="007E746F" w:rsidP="007E746F">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2486324" w14:textId="77777777" w:rsidR="007E746F" w:rsidRPr="006A6872" w:rsidRDefault="007E746F" w:rsidP="007E746F">
      <w:pPr>
        <w:rPr>
          <w:sz w:val="10"/>
          <w:szCs w:val="16"/>
        </w:rPr>
      </w:pPr>
      <w:r w:rsidRPr="006A6872">
        <w:rPr>
          <w:sz w:val="10"/>
          <w:szCs w:val="16"/>
        </w:rPr>
        <w:t>3. FUNDING ENFORCEMENT AGENCIES, FINANCING NEW "MARKET ANALYSIS BUREAU"</w:t>
      </w:r>
    </w:p>
    <w:p w14:paraId="1E102CEE" w14:textId="77777777" w:rsidR="007E746F" w:rsidRPr="006A6872" w:rsidRDefault="007E746F" w:rsidP="007E746F">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6D98598F" w14:textId="77777777" w:rsidR="007E746F" w:rsidRPr="006A6872" w:rsidRDefault="007E746F" w:rsidP="007E746F">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08B0BE82" w14:textId="77777777" w:rsidR="007E746F" w:rsidRPr="006A6872" w:rsidRDefault="007E746F" w:rsidP="007E746F">
      <w:pPr>
        <w:rPr>
          <w:sz w:val="10"/>
          <w:szCs w:val="16"/>
        </w:rPr>
      </w:pPr>
      <w:r w:rsidRPr="006A6872">
        <w:rPr>
          <w:sz w:val="10"/>
          <w:szCs w:val="16"/>
        </w:rPr>
        <w:t>III. MODERNIZING ANTITRUST ECONOMICS</w:t>
      </w:r>
    </w:p>
    <w:p w14:paraId="7F8948EE" w14:textId="77777777" w:rsidR="007E746F" w:rsidRPr="006224ED" w:rsidRDefault="007E746F" w:rsidP="007E746F">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50BFCC25" w14:textId="77777777" w:rsidR="007E746F" w:rsidRPr="006224ED" w:rsidRDefault="007E746F" w:rsidP="007E746F">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690780AE" w14:textId="77777777" w:rsidR="007E746F" w:rsidRPr="006224ED" w:rsidRDefault="007E746F" w:rsidP="007E746F">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5FE079DC" w14:textId="77777777" w:rsidR="007E746F" w:rsidRPr="006224ED" w:rsidRDefault="007E746F" w:rsidP="007E746F">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1AFE748" w14:textId="77777777" w:rsidR="007E746F" w:rsidRPr="006224ED" w:rsidRDefault="007E746F" w:rsidP="007E746F">
      <w:pPr>
        <w:rPr>
          <w:sz w:val="16"/>
        </w:rPr>
      </w:pPr>
      <w:r w:rsidRPr="006224ED">
        <w:rPr>
          <w:sz w:val="16"/>
        </w:rPr>
        <w:t>IV. OUTLOOK</w:t>
      </w:r>
    </w:p>
    <w:p w14:paraId="14488063" w14:textId="77777777" w:rsidR="007E746F" w:rsidRPr="006224ED" w:rsidRDefault="007E746F" w:rsidP="007E746F">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C721787" w14:textId="77777777" w:rsidR="007E746F" w:rsidRPr="005010C8" w:rsidRDefault="007E746F" w:rsidP="007E746F">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FFD6D68" w14:textId="77777777" w:rsidR="007E746F" w:rsidRPr="006224ED" w:rsidRDefault="007E746F" w:rsidP="007E746F">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385B270B" w14:textId="77777777" w:rsidR="007E746F" w:rsidRPr="00C67E73" w:rsidRDefault="007E746F" w:rsidP="007E746F">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BF59901" w14:textId="77777777" w:rsidR="007E746F" w:rsidRDefault="007E746F" w:rsidP="007E746F">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37FB8432" w14:textId="77777777" w:rsidR="007E746F" w:rsidRPr="00305ED2" w:rsidRDefault="007E746F" w:rsidP="007E746F">
      <w:pPr>
        <w:rPr>
          <w:sz w:val="16"/>
          <w:szCs w:val="18"/>
        </w:rPr>
      </w:pPr>
      <w:r w:rsidRPr="00305ED2">
        <w:rPr>
          <w:sz w:val="16"/>
          <w:szCs w:val="18"/>
        </w:rPr>
        <w:t>V. CONCLUSION</w:t>
      </w:r>
    </w:p>
    <w:p w14:paraId="470B3AEB" w14:textId="77777777" w:rsidR="007E746F" w:rsidRPr="00305ED2" w:rsidRDefault="007E746F" w:rsidP="007E746F">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14E03186" w14:textId="77777777" w:rsidR="007E746F" w:rsidRPr="00305ED2" w:rsidRDefault="007E746F" w:rsidP="007E746F">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77D8A796" w14:textId="77777777" w:rsidR="007E746F" w:rsidRPr="00305ED2" w:rsidRDefault="007E746F" w:rsidP="007E746F">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4DA21163" w14:textId="77777777" w:rsidR="007E746F" w:rsidRPr="00305ED2" w:rsidRDefault="007E746F" w:rsidP="007E746F">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D81F262" w14:textId="77777777" w:rsidR="007E746F" w:rsidRPr="00305ED2" w:rsidRDefault="007E746F" w:rsidP="007E746F">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5D3C7743" w14:textId="77777777" w:rsidR="007E746F" w:rsidRDefault="007E746F" w:rsidP="007E746F">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73B82120" w14:textId="77777777" w:rsidR="007E746F" w:rsidRDefault="007E746F" w:rsidP="007E746F">
      <w:pPr>
        <w:pStyle w:val="Heading4"/>
      </w:pPr>
      <w:r>
        <w:t xml:space="preserve">Failure of FTC legitimacy crushes the </w:t>
      </w:r>
      <w:r w:rsidRPr="009062CD">
        <w:rPr>
          <w:u w:val="single"/>
        </w:rPr>
        <w:t>effectiveness</w:t>
      </w:r>
      <w:r>
        <w:t xml:space="preserve"> of the agency.</w:t>
      </w:r>
    </w:p>
    <w:p w14:paraId="79DBB604" w14:textId="77777777" w:rsidR="007E746F" w:rsidRDefault="007E746F" w:rsidP="007E746F">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7CE2BF25" w14:textId="77777777" w:rsidR="007E746F" w:rsidRPr="002A1692" w:rsidRDefault="007E746F" w:rsidP="007E746F">
      <w:pPr>
        <w:rPr>
          <w:sz w:val="16"/>
        </w:rPr>
      </w:pPr>
      <w:r w:rsidRPr="002A1692">
        <w:rPr>
          <w:sz w:val="16"/>
        </w:rPr>
        <w:t>Introduction</w:t>
      </w:r>
    </w:p>
    <w:p w14:paraId="21CBECD9" w14:textId="77777777" w:rsidR="007E746F" w:rsidRPr="002A1692" w:rsidRDefault="007E746F" w:rsidP="007E746F">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274A04CB" w14:textId="77777777" w:rsidR="007E746F" w:rsidRPr="002A1692" w:rsidRDefault="007E746F" w:rsidP="007E746F">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5DA6AFEB" w14:textId="77777777" w:rsidR="007E746F" w:rsidRPr="002A1692" w:rsidRDefault="007E746F" w:rsidP="007E746F">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EB7B1D8" w14:textId="77777777" w:rsidR="007E746F" w:rsidRPr="002A1692" w:rsidRDefault="007E746F" w:rsidP="007E746F">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82EA5C0" w14:textId="77777777" w:rsidR="007E746F" w:rsidRPr="002A1692" w:rsidRDefault="007E746F" w:rsidP="007E746F">
      <w:pPr>
        <w:rPr>
          <w:sz w:val="16"/>
        </w:rPr>
      </w:pPr>
      <w:r w:rsidRPr="002A1692">
        <w:rPr>
          <w:sz w:val="16"/>
        </w:rPr>
        <w:t>I. Brands and Public Institutions</w:t>
      </w:r>
    </w:p>
    <w:p w14:paraId="4099A160" w14:textId="77777777" w:rsidR="007E746F" w:rsidRPr="002A1692" w:rsidRDefault="007E746F" w:rsidP="007E746F">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0D0A58E" w14:textId="77777777" w:rsidR="007E746F" w:rsidRDefault="007E746F" w:rsidP="007E746F">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3F6C35F1" w14:textId="77777777" w:rsidR="007E746F" w:rsidRPr="00AA0A6E" w:rsidRDefault="007E746F" w:rsidP="007E746F">
      <w:pPr>
        <w:pStyle w:val="Heading4"/>
      </w:pPr>
      <w:r>
        <w:t xml:space="preserve">FTC credibility’s key to </w:t>
      </w:r>
      <w:r>
        <w:rPr>
          <w:u w:val="single"/>
        </w:rPr>
        <w:t>global</w:t>
      </w:r>
      <w:r>
        <w:t xml:space="preserve"> cooperation to contain </w:t>
      </w:r>
      <w:r>
        <w:rPr>
          <w:u w:val="single"/>
        </w:rPr>
        <w:t>spyware</w:t>
      </w:r>
    </w:p>
    <w:p w14:paraId="355E33F8" w14:textId="77777777" w:rsidR="007E746F" w:rsidRDefault="007E746F" w:rsidP="007E746F">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79FC8DA1" w14:textId="77777777" w:rsidR="007E746F" w:rsidRDefault="007E746F" w:rsidP="007E746F">
      <w:r>
        <w:t>Mr. Schwartz. Thank you very much, Chairman Dorgan. Thank you for holding this public hearing today and inviting CDT to participate.</w:t>
      </w:r>
    </w:p>
    <w:p w14:paraId="68D23FD7" w14:textId="77777777" w:rsidR="007E746F" w:rsidRDefault="007E746F" w:rsidP="007E746F">
      <w: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t xml:space="preserve">ederal </w:t>
      </w:r>
      <w:r w:rsidRPr="00F211F2">
        <w:rPr>
          <w:rStyle w:val="Emphasis"/>
          <w:highlight w:val="cyan"/>
        </w:rPr>
        <w:t>T</w:t>
      </w:r>
      <w:r>
        <w:t xml:space="preserve">rade </w:t>
      </w:r>
      <w:r w:rsidRPr="00F211F2">
        <w:rPr>
          <w:rStyle w:val="Emphasis"/>
          <w:highlight w:val="cyan"/>
        </w:rPr>
        <w:t>C</w:t>
      </w:r>
      <w: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t>.</w:t>
      </w:r>
    </w:p>
    <w:p w14:paraId="64E7F9BD" w14:textId="77777777" w:rsidR="007E746F" w:rsidRDefault="007E746F" w:rsidP="007E746F">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t xml:space="preserve">. Consumer Reports magazine estimates that </w:t>
      </w:r>
      <w:r w:rsidRPr="004E7776">
        <w:rPr>
          <w:rStyle w:val="StyleUnderline"/>
        </w:rPr>
        <w:t xml:space="preserve">consumers will lose $1.7 billion this year to spyware attacks </w:t>
      </w:r>
      <w:r w:rsidRPr="004E7776">
        <w:rPr>
          <w:rStyle w:val="Emphasis"/>
        </w:rPr>
        <w:t>alone</w:t>
      </w:r>
      <w:r>
        <w:t>. The magazine estimates that almost 1 million consumers simply gave up fixing their spyware-riddled computers and had to throw them away.</w:t>
      </w:r>
    </w:p>
    <w:p w14:paraId="3264B14F" w14:textId="77777777" w:rsidR="007E746F" w:rsidRDefault="007E746F" w:rsidP="007E746F">
      <w: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t xml:space="preserve"> advertising with nuisance or harmful adware; </w:t>
      </w:r>
      <w:r w:rsidRPr="00F211F2">
        <w:rPr>
          <w:rStyle w:val="StyleUnderline"/>
          <w:highlight w:val="cyan"/>
        </w:rPr>
        <w:t>and</w:t>
      </w:r>
      <w: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t xml:space="preserve"> and some State attorneys general.</w:t>
      </w:r>
    </w:p>
    <w:p w14:paraId="5BF301E2" w14:textId="77777777" w:rsidR="007E746F" w:rsidRDefault="007E746F" w:rsidP="007E746F">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t>.</w:t>
      </w:r>
    </w:p>
    <w:p w14:paraId="149C214F" w14:textId="77777777" w:rsidR="007E746F" w:rsidRPr="00AA0A6E" w:rsidRDefault="007E746F" w:rsidP="007E746F">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44B67DE2" w14:textId="77777777" w:rsidR="007E746F" w:rsidRDefault="007E746F" w:rsidP="007E746F">
      <w:proofErr w:type="spellStart"/>
      <w:r>
        <w:t>Marietje</w:t>
      </w:r>
      <w:proofErr w:type="spellEnd"/>
      <w:r>
        <w:t xml:space="preserve"> </w:t>
      </w:r>
      <w:proofErr w:type="spellStart"/>
      <w:r w:rsidRPr="000077D6">
        <w:rPr>
          <w:rStyle w:val="Style13ptBold"/>
        </w:rPr>
        <w:t>Schaake</w:t>
      </w:r>
      <w:proofErr w:type="spellEnd"/>
      <w:r w:rsidRPr="000077D6">
        <w:rPr>
          <w:rStyle w:val="Style13ptBold"/>
        </w:rPr>
        <w:t xml:space="preserve"> 11-10</w:t>
      </w:r>
      <w:r>
        <w:t xml:space="preserve">, International Policy Director at Stanford University’s Cyber Policy Center, Senior Advisor for Tech &amp; Geopolitics at Eurasia Group, President of the </w:t>
      </w:r>
      <w:proofErr w:type="spellStart"/>
      <w:r>
        <w:t>Cyberpeace</w:t>
      </w:r>
      <w:proofErr w:type="spellEnd"/>
      <w:r>
        <w:t xml:space="preserve"> Institute, “We Need a New Global Standard to Curb Intrusive Spyware”, Financial Times, 11/10/2021, Lexis</w:t>
      </w:r>
    </w:p>
    <w:p w14:paraId="28082B0F" w14:textId="77777777" w:rsidR="007E746F" w:rsidRPr="009F3199" w:rsidRDefault="007E746F" w:rsidP="007E746F">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5C689DC3" w14:textId="77777777" w:rsidR="007E746F" w:rsidRPr="009F3199" w:rsidRDefault="007E746F" w:rsidP="007E746F">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34792E56" w14:textId="77777777" w:rsidR="007E746F" w:rsidRPr="009F3199" w:rsidRDefault="007E746F" w:rsidP="007E746F">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w:t>
      </w:r>
      <w:proofErr w:type="gramStart"/>
      <w:r w:rsidRPr="009F3199">
        <w:rPr>
          <w:sz w:val="16"/>
        </w:rPr>
        <w:t>technologies, and</w:t>
      </w:r>
      <w:proofErr w:type="gramEnd"/>
      <w:r w:rsidRPr="009F3199">
        <w:rPr>
          <w:sz w:val="16"/>
        </w:rPr>
        <w:t xml:space="preserve">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27F373AF" w14:textId="77777777" w:rsidR="007E746F" w:rsidRPr="0080283A" w:rsidRDefault="007E746F" w:rsidP="007E746F">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41A9BD44" w14:textId="77777777" w:rsidR="007E746F" w:rsidRPr="009F3199" w:rsidRDefault="007E746F" w:rsidP="007E746F">
      <w:pPr>
        <w:rPr>
          <w:sz w:val="16"/>
        </w:rPr>
      </w:pPr>
      <w:r w:rsidRPr="009F3199">
        <w:rPr>
          <w:sz w:val="16"/>
        </w:rPr>
        <w:t xml:space="preserve">While restricting exports may help prevent the flow of intrusive technologies from democracies to dictatorships, imports and domestic uses remain unaddressed. The Pegasus Project revealed how, in the heart of the EU, Hungarian prime minister Viktor </w:t>
      </w:r>
      <w:proofErr w:type="spellStart"/>
      <w:r w:rsidRPr="009F3199">
        <w:rPr>
          <w:sz w:val="16"/>
        </w:rPr>
        <w:t>Orban</w:t>
      </w:r>
      <w:proofErr w:type="spellEnd"/>
      <w:r w:rsidRPr="009F3199">
        <w:rPr>
          <w:sz w:val="16"/>
        </w:rPr>
        <w:t xml:space="preserve"> has deployed commercial surveillance systems to target the few remaining independent media outlets within his own country.</w:t>
      </w:r>
    </w:p>
    <w:p w14:paraId="27CEB87D" w14:textId="77777777" w:rsidR="007E746F" w:rsidRPr="009F3199" w:rsidRDefault="007E746F" w:rsidP="007E746F">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08864A2" w14:textId="77777777" w:rsidR="007E746F" w:rsidRPr="009F3199" w:rsidRDefault="007E746F" w:rsidP="007E746F">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4B8970CB" w14:textId="77777777" w:rsidR="007E746F" w:rsidRPr="009F3199" w:rsidRDefault="007E746F" w:rsidP="007E746F">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72B902B2" w14:textId="77777777" w:rsidR="007E746F" w:rsidRPr="009F3199" w:rsidRDefault="007E746F" w:rsidP="007E746F">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3EA95688" w14:textId="77777777" w:rsidR="007E746F" w:rsidRPr="009F3199" w:rsidRDefault="007E746F" w:rsidP="007E746F">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 xml:space="preserve">allow for mapping of how software is being </w:t>
      </w:r>
      <w:proofErr w:type="gramStart"/>
      <w:r w:rsidRPr="009F3199">
        <w:rPr>
          <w:rStyle w:val="StyleUnderline"/>
        </w:rPr>
        <w:t>deployed, and</w:t>
      </w:r>
      <w:proofErr w:type="gramEnd"/>
      <w:r w:rsidRPr="009F3199">
        <w:rPr>
          <w:rStyle w:val="StyleUnderline"/>
        </w:rPr>
        <w:t xml:space="preserve">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01698098" w14:textId="77777777" w:rsidR="007E746F" w:rsidRPr="0058698D" w:rsidRDefault="007E746F" w:rsidP="007E746F">
      <w:pPr>
        <w:pStyle w:val="Heading4"/>
      </w:pPr>
      <w:r>
        <w:rPr>
          <w:u w:val="single"/>
        </w:rPr>
        <w:t>Containing</w:t>
      </w:r>
      <w:r>
        <w:t xml:space="preserve"> spyware prevents the </w:t>
      </w:r>
      <w:r>
        <w:rPr>
          <w:u w:val="single"/>
        </w:rPr>
        <w:t>complete erosion</w:t>
      </w:r>
      <w:r>
        <w:t xml:space="preserve"> of Indian democracy</w:t>
      </w:r>
    </w:p>
    <w:p w14:paraId="4776EAE2" w14:textId="77777777" w:rsidR="007E746F" w:rsidRDefault="007E746F" w:rsidP="007E746F">
      <w:proofErr w:type="spellStart"/>
      <w:r>
        <w:t>Mauktik</w:t>
      </w:r>
      <w:proofErr w:type="spellEnd"/>
      <w:r>
        <w:t xml:space="preserve"> </w:t>
      </w:r>
      <w:r w:rsidRPr="005E7A33">
        <w:rPr>
          <w:rStyle w:val="Style13ptBold"/>
        </w:rPr>
        <w:t>Kulkarni 21</w:t>
      </w:r>
      <w:r>
        <w:t xml:space="preserve">, Trained in Engineering at the University of Pune, Biophysics at the University of Illinois at Urbana-Champaign, and Neuroscience at Johns Hopkins University, Author at The Fair Observer, Writer for National Public Radio, All India Radio, BBC Marathi, National Geographic, </w:t>
      </w:r>
      <w:proofErr w:type="spellStart"/>
      <w:r>
        <w:t>LiveMint</w:t>
      </w:r>
      <w:proofErr w:type="spellEnd"/>
      <w:r>
        <w:t>, Times of India, and The Hindu, “Why Americans Should be Alarmed by the Pegasus Spyware Controversy in India”, Scroll, 8/2/2021, https://scroll.in/article/1001373/why-americans-should-be-alarmed-by-the-pegasus-spyware-controversy-in-india</w:t>
      </w:r>
    </w:p>
    <w:p w14:paraId="381DCBA0" w14:textId="77777777" w:rsidR="007E746F" w:rsidRDefault="007E746F" w:rsidP="007E746F">
      <w:r w:rsidRPr="00F54361">
        <w:rPr>
          <w:rStyle w:val="StyleUnderline"/>
        </w:rPr>
        <w:t>Under</w:t>
      </w:r>
      <w:r>
        <w:t xml:space="preserve"> a collaboration called </w:t>
      </w:r>
      <w:r w:rsidRPr="00F54361">
        <w:rPr>
          <w:rStyle w:val="StyleUnderline"/>
        </w:rPr>
        <w:t xml:space="preserve">the </w:t>
      </w:r>
      <w:r w:rsidRPr="00384ACA">
        <w:rPr>
          <w:rStyle w:val="Emphasis"/>
          <w:highlight w:val="cyan"/>
        </w:rPr>
        <w:t>Pegasus</w:t>
      </w:r>
      <w:r w:rsidRPr="00F54361">
        <w:rPr>
          <w:rStyle w:val="Emphasis"/>
        </w:rPr>
        <w:t xml:space="preserve"> Project</w:t>
      </w:r>
      <w:r>
        <w:t xml:space="preserve">, 17 media </w:t>
      </w:r>
      <w:proofErr w:type="spellStart"/>
      <w:r>
        <w:t>organisations</w:t>
      </w:r>
      <w:proofErr w:type="spellEnd"/>
      <w:r>
        <w:t xml:space="preserve"> from around the world have recently released startling information about the way several </w:t>
      </w:r>
      <w:r w:rsidRPr="00F54361">
        <w:rPr>
          <w:rStyle w:val="StyleUnderline"/>
        </w:rPr>
        <w:t>governments have</w:t>
      </w:r>
      <w:r>
        <w:t xml:space="preserve"> allegedly </w:t>
      </w:r>
      <w:r w:rsidRPr="00384ACA">
        <w:rPr>
          <w:rStyle w:val="StyleUnderline"/>
          <w:highlight w:val="cyan"/>
        </w:rPr>
        <w:t xml:space="preserve">used </w:t>
      </w:r>
      <w:r w:rsidRPr="00384ACA">
        <w:rPr>
          <w:rStyle w:val="Emphasis"/>
          <w:highlight w:val="cyan"/>
        </w:rPr>
        <w:t>spyware</w:t>
      </w:r>
      <w:r>
        <w:t xml:space="preserve"> made by Israeli firm NSO </w:t>
      </w:r>
      <w:r w:rsidRPr="00F54361">
        <w:rPr>
          <w:rStyle w:val="StyleUnderline"/>
        </w:rPr>
        <w:t>to snoop on perceived adversaries</w:t>
      </w:r>
      <w:r>
        <w:t>.</w:t>
      </w:r>
    </w:p>
    <w:p w14:paraId="6A19912A" w14:textId="77777777" w:rsidR="007E746F" w:rsidRDefault="007E746F" w:rsidP="007E746F">
      <w:r w:rsidRPr="00F54361">
        <w:rPr>
          <w:rStyle w:val="StyleUnderline"/>
        </w:rPr>
        <w:t>Pegasus spyware</w:t>
      </w:r>
      <w: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t>.</w:t>
      </w:r>
    </w:p>
    <w:p w14:paraId="71E2E281" w14:textId="77777777" w:rsidR="007E746F" w:rsidRDefault="007E746F" w:rsidP="007E746F">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t xml:space="preserve">nited </w:t>
      </w:r>
      <w:r w:rsidRPr="00F54361">
        <w:rPr>
          <w:rStyle w:val="Emphasis"/>
        </w:rPr>
        <w:t>S</w:t>
      </w:r>
      <w:r>
        <w:t>tates, especially with recent revelations regarding former President Donald Trump’s final days in office and the reluctance of his Republican Party in the legislature to hold him accountable.</w:t>
      </w:r>
    </w:p>
    <w:p w14:paraId="28185E6F" w14:textId="77777777" w:rsidR="007E746F" w:rsidRDefault="007E746F" w:rsidP="007E746F">
      <w:r>
        <w:t xml:space="preserve">The destruction of Indian democratic institutions under Narendra Modi since he came to power in 2014 is well documented. </w:t>
      </w:r>
      <w:r w:rsidRPr="00384ACA">
        <w:rPr>
          <w:rStyle w:val="StyleUnderline"/>
          <w:highlight w:val="cyan"/>
        </w:rPr>
        <w:t>If</w:t>
      </w:r>
      <w:r>
        <w:t xml:space="preserve"> these new allegations are </w:t>
      </w:r>
      <w:r w:rsidRPr="00384ACA">
        <w:rPr>
          <w:rStyle w:val="StyleUnderline"/>
          <w:highlight w:val="cyan"/>
        </w:rPr>
        <w:t xml:space="preserve">left </w:t>
      </w:r>
      <w:r w:rsidRPr="00384ACA">
        <w:rPr>
          <w:rStyle w:val="Emphasis"/>
          <w:highlight w:val="cyan"/>
        </w:rPr>
        <w:t>unaddressed</w:t>
      </w:r>
      <w:r>
        <w:t xml:space="preserve">, which is the most likely outcome, </w:t>
      </w:r>
      <w:r w:rsidRPr="00384ACA">
        <w:rPr>
          <w:rStyle w:val="StyleUnderline"/>
          <w:highlight w:val="cyan"/>
        </w:rPr>
        <w:t xml:space="preserve">their </w:t>
      </w:r>
      <w:r w:rsidRPr="00384ACA">
        <w:rPr>
          <w:rStyle w:val="Emphasis"/>
          <w:highlight w:val="cyan"/>
        </w:rPr>
        <w:t>chilling effect</w:t>
      </w:r>
      <w:r w:rsidRPr="00F54361">
        <w:rPr>
          <w:rStyle w:val="StyleUnderline"/>
        </w:rPr>
        <w:t xml:space="preserve"> on society </w:t>
      </w:r>
      <w:r w:rsidRPr="00384ACA">
        <w:rPr>
          <w:rStyle w:val="StyleUnderline"/>
          <w:highlight w:val="cyan"/>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t>.</w:t>
      </w:r>
    </w:p>
    <w:p w14:paraId="49EB8DA2" w14:textId="77777777" w:rsidR="007E746F" w:rsidRDefault="007E746F" w:rsidP="007E746F">
      <w:r>
        <w:t xml:space="preserve">If true, the implications of such </w:t>
      </w:r>
      <w:r w:rsidRPr="00384ACA">
        <w:rPr>
          <w:rStyle w:val="StyleUnderline"/>
          <w:highlight w:val="cyan"/>
        </w:rPr>
        <w:t>surveillance</w:t>
      </w:r>
      <w: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384ACA">
        <w:rPr>
          <w:rStyle w:val="StyleUnderline"/>
          <w:highlight w:val="cyan"/>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t>.</w:t>
      </w:r>
    </w:p>
    <w:p w14:paraId="6CA55A5D" w14:textId="77777777" w:rsidR="007E746F" w:rsidRDefault="007E746F" w:rsidP="007E746F">
      <w:pPr>
        <w:pStyle w:val="Heading4"/>
      </w:pPr>
      <w:r>
        <w:t xml:space="preserve">Indian backsliding </w:t>
      </w:r>
      <w:r>
        <w:rPr>
          <w:u w:val="single"/>
        </w:rPr>
        <w:t>obliterates</w:t>
      </w:r>
      <w:r>
        <w:t xml:space="preserve"> transnational containment of </w:t>
      </w:r>
      <w:r>
        <w:rPr>
          <w:u w:val="single"/>
        </w:rPr>
        <w:t>disease</w:t>
      </w:r>
      <w:r>
        <w:t xml:space="preserve">, </w:t>
      </w:r>
      <w:r>
        <w:rPr>
          <w:u w:val="single"/>
        </w:rPr>
        <w:t>pollution</w:t>
      </w:r>
      <w:r>
        <w:t xml:space="preserve">, and </w:t>
      </w:r>
      <w:r>
        <w:rPr>
          <w:u w:val="single"/>
        </w:rPr>
        <w:t>nukes</w:t>
      </w:r>
      <w:r>
        <w:t>---extinction</w:t>
      </w:r>
    </w:p>
    <w:p w14:paraId="1E888BD0" w14:textId="77777777" w:rsidR="007E746F" w:rsidRDefault="007E746F" w:rsidP="007E746F">
      <w:proofErr w:type="spellStart"/>
      <w:r>
        <w:t>Akshai</w:t>
      </w:r>
      <w:proofErr w:type="spellEnd"/>
      <w:r>
        <w:t xml:space="preserve"> </w:t>
      </w:r>
      <w:r w:rsidRPr="00CA1B31">
        <w:rPr>
          <w:rStyle w:val="Style13ptBold"/>
        </w:rPr>
        <w:t>Vikram 21</w:t>
      </w:r>
      <w:r>
        <w:t xml:space="preserve">, Doctoral Candidate in Security Studies at the University of Central Florida, Roger L. Hale Fellow at the Ploughshares Fund, M.A from Johns Hopkins University SAIS and B.A. from Johns Hopkins Baltimore, “Indian Democracy Is </w:t>
      </w:r>
      <w:proofErr w:type="gramStart"/>
      <w:r>
        <w:t>On</w:t>
      </w:r>
      <w:proofErr w:type="gramEnd"/>
      <w:r>
        <w:t xml:space="preserve"> The Ropes. The US Must Act”, Defense One, 6/12/2021, https://www.defenseone.com/ideas/2021/06/indian-democracy-ropes-us-must-act/174679/</w:t>
      </w:r>
    </w:p>
    <w:p w14:paraId="77685EEF" w14:textId="77777777" w:rsidR="007E746F" w:rsidRPr="00CA1B31" w:rsidRDefault="007E746F" w:rsidP="007E746F">
      <w:pPr>
        <w:rPr>
          <w:sz w:val="16"/>
        </w:rPr>
      </w:pPr>
      <w:r w:rsidRPr="00CA1B31">
        <w:rPr>
          <w:sz w:val="16"/>
        </w:rPr>
        <w:t xml:space="preserve">Even as the U.K. hosted President Biden on a visit to “rally the world’s democracies,” Britain’s reopening is under threat from a new strain of the </w:t>
      </w:r>
      <w:r w:rsidRPr="00384ACA">
        <w:rPr>
          <w:rStyle w:val="Emphasis"/>
          <w:highlight w:val="cyan"/>
        </w:rPr>
        <w:t>COVID</w:t>
      </w:r>
      <w:r w:rsidRPr="00CA1B31">
        <w:rPr>
          <w:sz w:val="16"/>
        </w:rPr>
        <w:t xml:space="preserve">-19 virus. This new variant, which originated in India, </w:t>
      </w:r>
      <w:r w:rsidRPr="00384ACA">
        <w:rPr>
          <w:rStyle w:val="StyleUnderline"/>
          <w:highlight w:val="cyan"/>
        </w:rPr>
        <w:t>is</w:t>
      </w:r>
      <w:r w:rsidRPr="0062525A">
        <w:rPr>
          <w:rStyle w:val="StyleUnderline"/>
        </w:rPr>
        <w:t xml:space="preserve"> directly related to</w:t>
      </w:r>
      <w:r w:rsidRPr="00CA1B31">
        <w:rPr>
          <w:sz w:val="16"/>
        </w:rPr>
        <w:t xml:space="preserve"> Narendra </w:t>
      </w:r>
      <w:r w:rsidRPr="0062525A">
        <w:rPr>
          <w:rStyle w:val="StyleUnderline"/>
        </w:rPr>
        <w:t>Modi government’s</w:t>
      </w:r>
      <w:r w:rsidRPr="00CA1B31">
        <w:rPr>
          <w:sz w:val="16"/>
        </w:rPr>
        <w:t xml:space="preserve"> disappointing and </w:t>
      </w:r>
      <w:r w:rsidRPr="0062525A">
        <w:rPr>
          <w:rStyle w:val="StyleUnderline"/>
        </w:rPr>
        <w:t>less-than-democratic handling</w:t>
      </w:r>
      <w:r w:rsidRPr="00CA1B31">
        <w:rPr>
          <w:sz w:val="16"/>
        </w:rPr>
        <w:t xml:space="preserve"> of the pandemic. The new coronavirus strain is just </w:t>
      </w:r>
      <w:r w:rsidRPr="00384ACA">
        <w:rPr>
          <w:rStyle w:val="StyleUnderline"/>
          <w:highlight w:val="cyan"/>
        </w:rPr>
        <w:t>one</w:t>
      </w:r>
      <w:r w:rsidRPr="00CA1B31">
        <w:rPr>
          <w:rStyle w:val="StyleUnderline"/>
        </w:rPr>
        <w:t xml:space="preserve"> example of the </w:t>
      </w:r>
      <w:r w:rsidRPr="00384ACA">
        <w:rPr>
          <w:rStyle w:val="Emphasis"/>
          <w:highlight w:val="cyan"/>
        </w:rPr>
        <w:t>threat</w:t>
      </w:r>
      <w:r w:rsidRPr="00CA1B31">
        <w:rPr>
          <w:rStyle w:val="StyleUnderline"/>
        </w:rPr>
        <w:t xml:space="preserve"> that awaits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w:t>
      </w:r>
      <w:proofErr w:type="gramStart"/>
      <w:r w:rsidRPr="00CA1B31">
        <w:rPr>
          <w:sz w:val="16"/>
        </w:rPr>
        <w:t>a number of</w:t>
      </w:r>
      <w:proofErr w:type="gramEnd"/>
      <w:r w:rsidRPr="00CA1B31">
        <w:rPr>
          <w:sz w:val="16"/>
        </w:rPr>
        <w:t xml:space="preserve"> options to combat, if not prevent, democratic backsliding in India. </w:t>
      </w:r>
    </w:p>
    <w:p w14:paraId="7A0EF5C0" w14:textId="77777777" w:rsidR="007E746F" w:rsidRPr="00CA1B31" w:rsidRDefault="007E746F" w:rsidP="007E746F">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w:t>
      </w:r>
      <w:proofErr w:type="gramStart"/>
      <w:r w:rsidRPr="00CA1B31">
        <w:rPr>
          <w:sz w:val="16"/>
        </w:rPr>
        <w:t>hard fact</w:t>
      </w:r>
      <w:proofErr w:type="gramEnd"/>
      <w:r w:rsidRPr="00CA1B31">
        <w:rPr>
          <w:sz w:val="16"/>
        </w:rPr>
        <w:t xml:space="preserve"> has led Republicans and Democrats to agree </w:t>
      </w:r>
      <w:r w:rsidRPr="00384ACA">
        <w:rPr>
          <w:rStyle w:val="StyleUnderline"/>
          <w:highlight w:val="cyan"/>
        </w:rPr>
        <w:t xml:space="preserve">on India’s </w:t>
      </w:r>
      <w:r w:rsidRPr="00384ACA">
        <w:rPr>
          <w:rStyle w:val="Emphasis"/>
          <w:highlight w:val="cyan"/>
        </w:rPr>
        <w:t>importance</w:t>
      </w:r>
      <w:r w:rsidRPr="00CA1B31">
        <w:rPr>
          <w:sz w:val="16"/>
        </w:rPr>
        <w:t xml:space="preserve">, with </w:t>
      </w:r>
      <w:r w:rsidRPr="00384ACA">
        <w:rPr>
          <w:rStyle w:val="StyleUnderline"/>
          <w:highlight w:val="cyan"/>
        </w:rPr>
        <w:t>both</w:t>
      </w:r>
      <w:r w:rsidRPr="00CA1B31">
        <w:rPr>
          <w:rStyle w:val="StyleUnderline"/>
        </w:rPr>
        <w:t xml:space="preserve"> sides </w:t>
      </w:r>
      <w:r w:rsidRPr="00384ACA">
        <w:rPr>
          <w:rStyle w:val="Emphasis"/>
          <w:highlight w:val="cyan"/>
        </w:rPr>
        <w:t>emphasiz</w:t>
      </w:r>
      <w:r w:rsidRPr="00CA1B31">
        <w:rPr>
          <w:sz w:val="16"/>
        </w:rPr>
        <w:t xml:space="preserve">ing </w:t>
      </w:r>
      <w:r w:rsidRPr="00384ACA">
        <w:rPr>
          <w:rStyle w:val="StyleUnderline"/>
          <w:highlight w:val="cyan"/>
        </w:rPr>
        <w:t>its</w:t>
      </w:r>
      <w:r w:rsidRPr="00CA1B31">
        <w:rPr>
          <w:sz w:val="16"/>
        </w:rPr>
        <w:t xml:space="preserve"> potential </w:t>
      </w:r>
      <w:r w:rsidRPr="00CA1B31">
        <w:rPr>
          <w:rStyle w:val="StyleUnderline"/>
        </w:rPr>
        <w:t xml:space="preserve">role as a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2AF6BB91" w14:textId="77777777" w:rsidR="007E746F" w:rsidRPr="00CA1B31" w:rsidRDefault="007E746F" w:rsidP="007E746F">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5686640B" w14:textId="77777777" w:rsidR="007E746F" w:rsidRPr="00CA1B31" w:rsidRDefault="007E746F" w:rsidP="007E746F">
      <w:pPr>
        <w:rPr>
          <w:sz w:val="16"/>
        </w:rPr>
      </w:pPr>
      <w:r w:rsidRPr="00384ACA">
        <w:rPr>
          <w:rStyle w:val="StyleUnderline"/>
          <w:highlight w:val="cyan"/>
        </w:rPr>
        <w:t>But</w:t>
      </w:r>
      <w:r w:rsidRPr="00CA1B31">
        <w:rPr>
          <w:rStyle w:val="StyleUnderline"/>
        </w:rPr>
        <w:t xml:space="preserve"> the </w:t>
      </w:r>
      <w:r w:rsidRPr="00384ACA">
        <w:rPr>
          <w:rStyle w:val="Emphasis"/>
          <w:highlight w:val="cyan"/>
        </w:rPr>
        <w:t>pace</w:t>
      </w:r>
      <w:r w:rsidRPr="00384ACA">
        <w:rPr>
          <w:rStyle w:val="StyleUnderline"/>
          <w:highlight w:val="cyan"/>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w:t>
      </w:r>
      <w:proofErr w:type="spellStart"/>
      <w:r w:rsidRPr="00CA1B31">
        <w:rPr>
          <w:sz w:val="16"/>
        </w:rPr>
        <w:t>Bharatiya</w:t>
      </w:r>
      <w:proofErr w:type="spellEnd"/>
      <w:r w:rsidRPr="00CA1B31">
        <w:rPr>
          <w:sz w:val="16"/>
        </w:rPr>
        <w:t xml:space="preserve"> Janata Party, or BJP, have further eroded Indian democracy, leading the nonprofit Freedom House to rank India as “partly free” for the first time in 30 years. </w:t>
      </w:r>
    </w:p>
    <w:p w14:paraId="7CB8E6F0" w14:textId="77777777" w:rsidR="007E746F" w:rsidRPr="00CA1B31" w:rsidRDefault="007E746F" w:rsidP="007E746F">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5C80896F" w14:textId="77777777" w:rsidR="007E746F" w:rsidRPr="00CA1B31" w:rsidRDefault="007E746F" w:rsidP="007E746F">
      <w:pPr>
        <w:rPr>
          <w:sz w:val="16"/>
        </w:rPr>
      </w:pPr>
      <w:r w:rsidRPr="00CA1B31">
        <w:rPr>
          <w:rStyle w:val="StyleUnderline"/>
        </w:rPr>
        <w:t xml:space="preserve">India’s democratic </w:t>
      </w:r>
      <w:r w:rsidRPr="00384ACA">
        <w:rPr>
          <w:rStyle w:val="StyleUnderline"/>
          <w:highlight w:val="cyan"/>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w:t>
      </w:r>
      <w:proofErr w:type="gramStart"/>
      <w:r w:rsidRPr="00CA1B31">
        <w:rPr>
          <w:sz w:val="16"/>
        </w:rPr>
        <w:t>a number of</w:t>
      </w:r>
      <w:proofErr w:type="gramEnd"/>
      <w:r w:rsidRPr="00CA1B31">
        <w:rPr>
          <w:sz w:val="16"/>
        </w:rPr>
        <w:t xml:space="preserve">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proofErr w:type="spellStart"/>
      <w:r w:rsidRPr="00384ACA">
        <w:rPr>
          <w:rStyle w:val="Emphasis"/>
          <w:highlight w:val="cyan"/>
        </w:rPr>
        <w:t>superspreader</w:t>
      </w:r>
      <w:proofErr w:type="spellEnd"/>
      <w:r w:rsidRPr="00CA1B31">
        <w:rPr>
          <w:sz w:val="16"/>
        </w:rPr>
        <w:t xml:space="preserve"> event because “the faith in God will overcome the fear of Covid-19.” </w:t>
      </w:r>
    </w:p>
    <w:p w14:paraId="4A255817" w14:textId="77777777" w:rsidR="007E746F" w:rsidRPr="00CA1B31" w:rsidRDefault="007E746F" w:rsidP="007E746F">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15B1525C" w14:textId="77777777" w:rsidR="007E746F" w:rsidRPr="00CA1B31" w:rsidRDefault="007E746F" w:rsidP="007E746F">
      <w:pPr>
        <w:rPr>
          <w:sz w:val="16"/>
        </w:rPr>
      </w:pPr>
      <w:r w:rsidRPr="00CA1B31">
        <w:rPr>
          <w:sz w:val="16"/>
        </w:rPr>
        <w:t xml:space="preserve">A fully authoritarian India could take </w:t>
      </w:r>
      <w:proofErr w:type="gramStart"/>
      <w:r w:rsidRPr="00CA1B31">
        <w:rPr>
          <w:sz w:val="16"/>
        </w:rPr>
        <w:t>a number of</w:t>
      </w:r>
      <w:proofErr w:type="gramEnd"/>
      <w:r w:rsidRPr="00CA1B31">
        <w:rPr>
          <w:sz w:val="16"/>
        </w:rPr>
        <w:t xml:space="preserve">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4EB14B65" w14:textId="77777777" w:rsidR="007E746F" w:rsidRPr="00CA1B31" w:rsidRDefault="007E746F" w:rsidP="007E746F">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02A62F79" w14:textId="77777777" w:rsidR="007E746F" w:rsidRPr="00CA1B31" w:rsidRDefault="007E746F" w:rsidP="007E746F">
      <w:pPr>
        <w:rPr>
          <w:sz w:val="16"/>
        </w:rPr>
      </w:pPr>
      <w:r w:rsidRPr="00CA1B31">
        <w:rPr>
          <w:sz w:val="16"/>
        </w:rPr>
        <w:t xml:space="preserve">Most detrimentally for the United States, </w:t>
      </w:r>
      <w:r w:rsidRPr="00384ACA">
        <w:rPr>
          <w:rStyle w:val="StyleUnderline"/>
          <w:highlight w:val="cyan"/>
        </w:rPr>
        <w:t>India 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t>
      </w:r>
      <w:proofErr w:type="gramStart"/>
      <w:r w:rsidRPr="00CA1B31">
        <w:rPr>
          <w:rStyle w:val="StyleUnderline"/>
        </w:rPr>
        <w:t>worst case</w:t>
      </w:r>
      <w:proofErr w:type="gramEnd"/>
      <w:r w:rsidRPr="00CA1B31">
        <w:rPr>
          <w:rStyle w:val="StyleUnderline"/>
        </w:rPr>
        <w:t xml:space="preserv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3C77D6E6" w14:textId="77777777" w:rsidR="007E746F" w:rsidRPr="00CA1B31" w:rsidRDefault="007E746F" w:rsidP="007E746F">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384ACA">
        <w:rPr>
          <w:rStyle w:val="StyleUnderline"/>
          <w:highlight w:val="cyan"/>
        </w:rPr>
        <w:t>will 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5C7C1A42" w14:textId="77777777" w:rsidR="007E746F" w:rsidRPr="00CA1B31" w:rsidRDefault="007E746F" w:rsidP="007E746F">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20084B9E" w14:textId="77777777" w:rsidR="007E746F" w:rsidRPr="00CA1B31" w:rsidRDefault="007E746F" w:rsidP="007E746F">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7949A69D" w14:textId="77777777" w:rsidR="007E746F" w:rsidRDefault="007E746F" w:rsidP="007E746F">
      <w:pPr>
        <w:pStyle w:val="Heading4"/>
      </w:pPr>
      <w:r>
        <w:t xml:space="preserve">Spyware causes </w:t>
      </w:r>
      <w:r>
        <w:rPr>
          <w:u w:val="single"/>
        </w:rPr>
        <w:t>command-and-control</w:t>
      </w:r>
      <w:r>
        <w:t xml:space="preserve"> failures---nuclear war</w:t>
      </w:r>
    </w:p>
    <w:p w14:paraId="1989DA69" w14:textId="77777777" w:rsidR="007E746F" w:rsidRDefault="007E746F" w:rsidP="007E746F">
      <w:r>
        <w:t xml:space="preserve">Eric </w:t>
      </w:r>
      <w:r w:rsidRPr="007E3DB8">
        <w:rPr>
          <w:rStyle w:val="Style13ptBold"/>
        </w:rPr>
        <w:t>Schlosser 16</w:t>
      </w:r>
      <w:r>
        <w:t>, Investigative Journalist and the Author of Command and Control, “World War III, By Mistake”, The New Yorker, 12/23/2016, https://www.newyorker.com/news/news-desk/world-war-three-by-mistake</w:t>
      </w:r>
    </w:p>
    <w:p w14:paraId="588CADE8" w14:textId="77777777" w:rsidR="007E746F" w:rsidRDefault="007E746F" w:rsidP="007E746F">
      <w:r>
        <w:t xml:space="preserve">The </w:t>
      </w:r>
      <w:r w:rsidRPr="00D92F3E">
        <w:rPr>
          <w:rStyle w:val="StyleUnderline"/>
        </w:rPr>
        <w:t xml:space="preserve">harsh </w:t>
      </w:r>
      <w:r w:rsidRPr="005C039E">
        <w:rPr>
          <w:rStyle w:val="StyleUnderline"/>
          <w:highlight w:val="cyan"/>
        </w:rPr>
        <w:t>rhetoric</w:t>
      </w:r>
      <w:r w:rsidRPr="00D92F3E">
        <w:rPr>
          <w:rStyle w:val="StyleUnderline"/>
        </w:rPr>
        <w:t xml:space="preserve"> on both sides </w:t>
      </w:r>
      <w:r w:rsidRPr="005C039E">
        <w:rPr>
          <w:rStyle w:val="StyleUnderline"/>
          <w:highlight w:val="cyan"/>
        </w:rPr>
        <w:t>increases</w:t>
      </w:r>
      <w:r w:rsidRPr="00D92F3E">
        <w:rPr>
          <w:rStyle w:val="StyleUnderline"/>
        </w:rPr>
        <w:t xml:space="preserve"> the </w:t>
      </w:r>
      <w:r w:rsidRPr="005C039E">
        <w:rPr>
          <w:rStyle w:val="StyleUnderline"/>
          <w:highlight w:val="cyan"/>
        </w:rPr>
        <w:t xml:space="preserve">danger of </w:t>
      </w:r>
      <w:r w:rsidRPr="005C039E">
        <w:rPr>
          <w:rStyle w:val="Emphasis"/>
          <w:highlight w:val="cyan"/>
        </w:rPr>
        <w:t>miscalc</w:t>
      </w:r>
      <w:r w:rsidRPr="005C039E">
        <w:rPr>
          <w:rStyle w:val="StyleUnderline"/>
        </w:rPr>
        <w:t>ulations</w:t>
      </w:r>
      <w:r w:rsidRPr="00D92F3E">
        <w:rPr>
          <w:rStyle w:val="StyleUnderline"/>
        </w:rPr>
        <w:t xml:space="preserve"> </w:t>
      </w:r>
      <w:r w:rsidRPr="005C039E">
        <w:rPr>
          <w:rStyle w:val="StyleUnderline"/>
          <w:highlight w:val="cyan"/>
        </w:rPr>
        <w:t xml:space="preserve">and </w:t>
      </w:r>
      <w:r w:rsidRPr="005C039E">
        <w:rPr>
          <w:rStyle w:val="Emphasis"/>
          <w:highlight w:val="cyan"/>
        </w:rPr>
        <w:t>mistakes</w:t>
      </w:r>
      <w:r>
        <w:t xml:space="preserve">, as do other factors. </w:t>
      </w:r>
      <w:r w:rsidRPr="005C039E">
        <w:rPr>
          <w:rStyle w:val="StyleUnderline"/>
          <w:highlight w:val="cyan"/>
        </w:rPr>
        <w:t>Close encounters</w:t>
      </w:r>
      <w:r>
        <w:t xml:space="preserve"> between the military aircraft of the United States and Russia </w:t>
      </w:r>
      <w:r w:rsidRPr="00D92F3E">
        <w:rPr>
          <w:rStyle w:val="StyleUnderline"/>
        </w:rPr>
        <w:t xml:space="preserve">have become </w:t>
      </w:r>
      <w:r w:rsidRPr="005C039E">
        <w:rPr>
          <w:rStyle w:val="Emphasis"/>
          <w:highlight w:val="cyan"/>
        </w:rPr>
        <w:t>routine</w:t>
      </w:r>
      <w:r w:rsidRPr="005C039E">
        <w:rPr>
          <w:rStyle w:val="StyleUnderline"/>
          <w:highlight w:val="cyan"/>
        </w:rPr>
        <w:t xml:space="preserve">, </w:t>
      </w:r>
      <w:r w:rsidRPr="005C039E">
        <w:rPr>
          <w:rStyle w:val="Emphasis"/>
          <w:highlight w:val="cyan"/>
        </w:rPr>
        <w:t>creat</w:t>
      </w:r>
      <w:r w:rsidRPr="00D92F3E">
        <w:rPr>
          <w:rStyle w:val="StyleUnderline"/>
        </w:rPr>
        <w:t xml:space="preserve">ing the </w:t>
      </w:r>
      <w:r w:rsidRPr="005C039E">
        <w:rPr>
          <w:rStyle w:val="StyleUnderline"/>
          <w:highlight w:val="cyan"/>
        </w:rPr>
        <w:t>potential for</w:t>
      </w:r>
      <w:r w:rsidRPr="00D92F3E">
        <w:rPr>
          <w:rStyle w:val="StyleUnderline"/>
        </w:rPr>
        <w:t xml:space="preserve"> an </w:t>
      </w:r>
      <w:r w:rsidRPr="005C039E">
        <w:rPr>
          <w:rStyle w:val="Emphasis"/>
          <w:highlight w:val="cyan"/>
        </w:rPr>
        <w:t>unintended conflict</w:t>
      </w:r>
      <w:r>
        <w:t xml:space="preserve">. Many of the nuclear-weapon systems on both sides are aging and obsolete. The personnel who operate those systems often suffer from poor morale and poor training. None of their senior officers has firsthand experience making decisions during an actual nuclear crisis. And </w:t>
      </w:r>
      <w:r w:rsidRPr="00D92F3E">
        <w:rPr>
          <w:rStyle w:val="StyleUnderline"/>
        </w:rPr>
        <w:t xml:space="preserve">today’s </w:t>
      </w:r>
      <w:r w:rsidRPr="005C039E">
        <w:rPr>
          <w:rStyle w:val="Emphasis"/>
          <w:highlight w:val="cyan"/>
        </w:rPr>
        <w:t>c</w:t>
      </w:r>
      <w:r w:rsidRPr="00D92F3E">
        <w:rPr>
          <w:rStyle w:val="StyleUnderline"/>
        </w:rPr>
        <w:t>ommand-</w:t>
      </w:r>
      <w:r w:rsidRPr="005C039E">
        <w:rPr>
          <w:rStyle w:val="StyleUnderline"/>
          <w:highlight w:val="cyan"/>
        </w:rPr>
        <w:t>and-</w:t>
      </w:r>
      <w:r w:rsidRPr="005C039E">
        <w:rPr>
          <w:rStyle w:val="Emphasis"/>
          <w:highlight w:val="cyan"/>
        </w:rPr>
        <w:t>c</w:t>
      </w:r>
      <w:r w:rsidRPr="00D92F3E">
        <w:rPr>
          <w:rStyle w:val="StyleUnderline"/>
        </w:rPr>
        <w:t xml:space="preserve">ontrol </w:t>
      </w:r>
      <w:r w:rsidRPr="005C039E">
        <w:rPr>
          <w:rStyle w:val="StyleUnderline"/>
          <w:highlight w:val="cyan"/>
        </w:rPr>
        <w:t>systems must contend with</w:t>
      </w:r>
      <w:r>
        <w:t xml:space="preserve"> threats that barely existed during the Cold War: </w:t>
      </w:r>
      <w:r w:rsidRPr="005C039E">
        <w:rPr>
          <w:rStyle w:val="Emphasis"/>
          <w:highlight w:val="cyan"/>
        </w:rPr>
        <w:t>malware</w:t>
      </w:r>
      <w:r>
        <w:t>, spyware, worms, bugs, viruses, corrupted firmware, logic bombs, Trojan horses, and all the other modern tools of cyber warfare. The greatest danger is posed not by any technological innovation but by a dilemma that has haunted nuclear strategy since the first detonation of an atomic bomb: How do you prevent a nuclear attack while preserving the ability to launch one?</w:t>
      </w:r>
    </w:p>
    <w:p w14:paraId="27F88D3A" w14:textId="77777777" w:rsidR="007E746F" w:rsidRDefault="007E746F" w:rsidP="007E746F">
      <w:r>
        <w:t xml:space="preserve">“The pattern of the use of atomic weapons was set at Hiroshima,” J. Robert Oppenheimer, the scientific director of the Manhattan Project, said in </w:t>
      </w:r>
      <w:proofErr w:type="gramStart"/>
      <w:r>
        <w:t>November,</w:t>
      </w:r>
      <w:proofErr w:type="gramEnd"/>
      <w:r>
        <w:t xml:space="preserve"> 1945, just a few months after the Japanese city’s destruction. “They are weapons of aggression, of surprise, and of terror.” Nuclear weapons made annihilation vastly more efficient. A single bomb could now destroy a target whose elimination had once required thousands of bombs. During an aerial attack, you could shoot down ninety-nine per cent of the enemy’s bombers—and the plane that you missed could obliterate an entire city. </w:t>
      </w:r>
      <w:r w:rsidRPr="005C039E">
        <w:rPr>
          <w:rStyle w:val="StyleUnderline"/>
          <w:highlight w:val="cyan"/>
        </w:rPr>
        <w:t xml:space="preserve">A </w:t>
      </w:r>
      <w:r w:rsidRPr="005C039E">
        <w:rPr>
          <w:rStyle w:val="Emphasis"/>
          <w:highlight w:val="cyan"/>
        </w:rPr>
        <w:t>war</w:t>
      </w:r>
      <w:r w:rsidRPr="005C039E">
        <w:rPr>
          <w:rStyle w:val="StyleUnderline"/>
          <w:highlight w:val="cyan"/>
        </w:rPr>
        <w:t xml:space="preserve"> between</w:t>
      </w:r>
      <w:r w:rsidRPr="00D92F3E">
        <w:rPr>
          <w:rStyle w:val="StyleUnderline"/>
        </w:rPr>
        <w:t xml:space="preserve"> two </w:t>
      </w:r>
      <w:r w:rsidRPr="005C039E">
        <w:rPr>
          <w:rStyle w:val="StyleUnderline"/>
          <w:highlight w:val="cyan"/>
        </w:rPr>
        <w:t xml:space="preserve">countries with </w:t>
      </w:r>
      <w:r w:rsidRPr="005C039E">
        <w:rPr>
          <w:rStyle w:val="Emphasis"/>
          <w:highlight w:val="cyan"/>
        </w:rPr>
        <w:t>nuc</w:t>
      </w:r>
      <w:r w:rsidRPr="00D92F3E">
        <w:rPr>
          <w:rStyle w:val="Emphasis"/>
        </w:rPr>
        <w:t>lear weapon</w:t>
      </w:r>
      <w:r w:rsidRPr="005C039E">
        <w:rPr>
          <w:rStyle w:val="Emphasis"/>
          <w:highlight w:val="cyan"/>
        </w:rPr>
        <w:t>s</w:t>
      </w:r>
      <w:r w:rsidRPr="005C039E">
        <w:rPr>
          <w:rStyle w:val="StyleUnderline"/>
          <w:highlight w:val="cyan"/>
        </w:rPr>
        <w:t xml:space="preserve">, like a </w:t>
      </w:r>
      <w:r w:rsidRPr="005C039E">
        <w:rPr>
          <w:rStyle w:val="Emphasis"/>
          <w:highlight w:val="cyan"/>
        </w:rPr>
        <w:t>Wild West shoot-out</w:t>
      </w:r>
      <w:r w:rsidRPr="00D92F3E">
        <w:rPr>
          <w:rStyle w:val="StyleUnderline"/>
        </w:rPr>
        <w:t xml:space="preserve">, might be </w:t>
      </w:r>
      <w:r w:rsidRPr="005C039E">
        <w:rPr>
          <w:rStyle w:val="StyleUnderline"/>
          <w:highlight w:val="cyan"/>
        </w:rPr>
        <w:t xml:space="preserve">won by </w:t>
      </w:r>
      <w:r w:rsidRPr="005C039E">
        <w:rPr>
          <w:rStyle w:val="Emphasis"/>
          <w:highlight w:val="cyan"/>
        </w:rPr>
        <w:t>who</w:t>
      </w:r>
      <w:r w:rsidRPr="00D92F3E">
        <w:rPr>
          <w:rStyle w:val="StyleUnderline"/>
        </w:rPr>
        <w:t xml:space="preserve">ever </w:t>
      </w:r>
      <w:r w:rsidRPr="005C039E">
        <w:rPr>
          <w:rStyle w:val="Emphasis"/>
          <w:highlight w:val="cyan"/>
        </w:rPr>
        <w:t>fired first</w:t>
      </w:r>
      <w:r>
        <w:t>. And a surprise attack might provide the only hope of national survival—especially for the country with an inferior nuclear arsenal.</w:t>
      </w:r>
    </w:p>
    <w:p w14:paraId="054EABC9" w14:textId="77777777" w:rsidR="007E746F" w:rsidRPr="00060C52" w:rsidRDefault="007E746F" w:rsidP="007E746F">
      <w:pPr>
        <w:pStyle w:val="Heading4"/>
      </w:pPr>
      <w:r>
        <w:t xml:space="preserve">Spyware collapses the </w:t>
      </w:r>
      <w:r>
        <w:rPr>
          <w:u w:val="single"/>
        </w:rPr>
        <w:t>free press</w:t>
      </w:r>
    </w:p>
    <w:p w14:paraId="3620FCF6" w14:textId="77777777" w:rsidR="007E746F" w:rsidRDefault="007E746F" w:rsidP="007E746F">
      <w:r>
        <w:t xml:space="preserve">Samuel </w:t>
      </w:r>
      <w:r w:rsidRPr="00101048">
        <w:rPr>
          <w:rStyle w:val="Style13ptBold"/>
        </w:rPr>
        <w:t>Woodhams 21</w:t>
      </w:r>
      <w:r>
        <w:t>, Digital Rights Lead at the Internet Research Firm and VPN Review Website, Top10VPN, Digital Rights Researcher and Freelance Journalist, “Spyware: An Unregulated and Escalating Threat to Independent Media”, Center for International Media Assistance, 8/25/2021, https://www.cima.ned.org/publication/spyware-an-unregulated-and-escalating-threat-to-independent-media/</w:t>
      </w:r>
    </w:p>
    <w:p w14:paraId="2A953306" w14:textId="77777777" w:rsidR="007E746F" w:rsidRPr="0095515B" w:rsidRDefault="007E746F" w:rsidP="007E746F">
      <w:pPr>
        <w:rPr>
          <w:sz w:val="16"/>
        </w:rPr>
      </w:pPr>
      <w:r w:rsidRPr="0095515B">
        <w:rPr>
          <w:sz w:val="16"/>
        </w:rPr>
        <w:t>Introduction</w:t>
      </w:r>
    </w:p>
    <w:p w14:paraId="38D335DC" w14:textId="77777777" w:rsidR="007E746F" w:rsidRPr="0095515B" w:rsidRDefault="007E746F" w:rsidP="007E746F">
      <w:pPr>
        <w:rPr>
          <w:sz w:val="16"/>
        </w:rPr>
      </w:pPr>
      <w:r w:rsidRPr="00384ACA">
        <w:rPr>
          <w:rStyle w:val="StyleUnderline"/>
        </w:rPr>
        <w:t>The digital surveillance industry is a broad and largely opaque network of companies that produce technology to monitor and track individuals</w:t>
      </w:r>
      <w:r w:rsidRPr="0095515B">
        <w:rPr>
          <w:sz w:val="16"/>
        </w:rPr>
        <w:t>. From tools that surveil citizens’ social media profiles to devices that indiscriminately monitor the activity of nearby mobile phones, the range and sophistication of technologies available has never been greater.</w:t>
      </w:r>
    </w:p>
    <w:p w14:paraId="19C61A1B" w14:textId="77777777" w:rsidR="007E746F" w:rsidRPr="0095515B" w:rsidRDefault="007E746F" w:rsidP="007E746F">
      <w:pPr>
        <w:rPr>
          <w:sz w:val="16"/>
        </w:rPr>
      </w:pPr>
      <w:r w:rsidRPr="0095515B">
        <w:rPr>
          <w:sz w:val="16"/>
        </w:rPr>
        <w:t xml:space="preserve">While their delivery methods and capabilities vary, </w:t>
      </w:r>
      <w:r w:rsidRPr="0095515B">
        <w:rPr>
          <w:rStyle w:val="StyleUnderline"/>
        </w:rPr>
        <w:t xml:space="preserve">all </w:t>
      </w:r>
      <w:r w:rsidRPr="00CF4381">
        <w:rPr>
          <w:rStyle w:val="StyleUnderline"/>
          <w:highlight w:val="cyan"/>
        </w:rPr>
        <w:t>spyware</w:t>
      </w:r>
      <w:r w:rsidRPr="0095515B">
        <w:rPr>
          <w:sz w:val="16"/>
        </w:rPr>
        <w:t xml:space="preserve"> products </w:t>
      </w:r>
      <w:r w:rsidRPr="0095515B">
        <w:rPr>
          <w:rStyle w:val="StyleUnderline"/>
        </w:rPr>
        <w:t>are</w:t>
      </w:r>
      <w:r w:rsidRPr="0095515B">
        <w:rPr>
          <w:sz w:val="16"/>
        </w:rPr>
        <w:t xml:space="preserve"> </w:t>
      </w:r>
      <w:r w:rsidRPr="0095515B">
        <w:rPr>
          <w:rStyle w:val="StyleUnderline"/>
        </w:rPr>
        <w:t>designed to infect a user’s device and monitor their</w:t>
      </w:r>
      <w:r w:rsidRPr="0095515B">
        <w:rPr>
          <w:sz w:val="16"/>
        </w:rPr>
        <w:t xml:space="preserve"> digital </w:t>
      </w:r>
      <w:r w:rsidRPr="0095515B">
        <w:rPr>
          <w:rStyle w:val="StyleUnderline"/>
        </w:rPr>
        <w:t>activity</w:t>
      </w:r>
      <w:r w:rsidRPr="0095515B">
        <w:rPr>
          <w:sz w:val="16"/>
        </w:rPr>
        <w:t xml:space="preserve"> while remaining </w:t>
      </w:r>
      <w:r w:rsidRPr="0095515B">
        <w:rPr>
          <w:rStyle w:val="StyleUnderline"/>
        </w:rPr>
        <w:t>undetected</w:t>
      </w:r>
      <w:r w:rsidRPr="0095515B">
        <w:rPr>
          <w:sz w:val="16"/>
        </w:rPr>
        <w:t xml:space="preserve">. Typically, this means an infiltrator can covertly access a target’s phone calls, text messages, location, internet searches, and stored data. Even more troubling is the fact that </w:t>
      </w:r>
      <w:r w:rsidRPr="0095515B">
        <w:rPr>
          <w:rStyle w:val="StyleUnderline"/>
        </w:rPr>
        <w:t>most</w:t>
      </w:r>
      <w:r w:rsidRPr="0095515B">
        <w:rPr>
          <w:sz w:val="16"/>
        </w:rPr>
        <w:t xml:space="preserve"> of the products </w:t>
      </w:r>
      <w:r w:rsidRPr="0095515B">
        <w:rPr>
          <w:rStyle w:val="StyleUnderline"/>
        </w:rPr>
        <w:t xml:space="preserve">are capable of evading antivirus tools </w:t>
      </w:r>
      <w:r w:rsidRPr="0095515B">
        <w:rPr>
          <w:sz w:val="16"/>
        </w:rPr>
        <w:t>that are specifically designed to detect malicious activity.</w:t>
      </w:r>
    </w:p>
    <w:p w14:paraId="5FE447D6" w14:textId="77777777" w:rsidR="007E746F" w:rsidRPr="0095515B" w:rsidRDefault="007E746F" w:rsidP="007E746F">
      <w:pPr>
        <w:rPr>
          <w:sz w:val="16"/>
        </w:rPr>
      </w:pPr>
      <w:r w:rsidRPr="0095515B">
        <w:rPr>
          <w:rStyle w:val="StyleUnderline"/>
        </w:rPr>
        <w:t>The rapid expansion</w:t>
      </w:r>
      <w:r w:rsidRPr="0095515B">
        <w:rPr>
          <w:sz w:val="16"/>
        </w:rPr>
        <w:t xml:space="preserve"> of the digital surveillance industry has </w:t>
      </w:r>
      <w:r w:rsidRPr="00CF4381">
        <w:rPr>
          <w:rStyle w:val="StyleUnderline"/>
          <w:highlight w:val="cyan"/>
        </w:rPr>
        <w:t>enabled governments</w:t>
      </w:r>
      <w:r w:rsidRPr="0095515B">
        <w:rPr>
          <w:sz w:val="16"/>
        </w:rPr>
        <w:t xml:space="preserve"> around the world </w:t>
      </w:r>
      <w:r w:rsidRPr="0095515B">
        <w:rPr>
          <w:rStyle w:val="StyleUnderline"/>
        </w:rPr>
        <w:t>to acquire new technologies to</w:t>
      </w:r>
      <w:r w:rsidRPr="0095515B">
        <w:rPr>
          <w:sz w:val="16"/>
        </w:rPr>
        <w:t xml:space="preserve"> monitor journalists, </w:t>
      </w:r>
      <w:r w:rsidRPr="00CF4381">
        <w:rPr>
          <w:rStyle w:val="Emphasis"/>
          <w:highlight w:val="cyan"/>
        </w:rPr>
        <w:t>silence</w:t>
      </w:r>
      <w:r w:rsidRPr="0095515B">
        <w:rPr>
          <w:rStyle w:val="Emphasis"/>
        </w:rPr>
        <w:t xml:space="preserve"> independent </w:t>
      </w:r>
      <w:r w:rsidRPr="00CF4381">
        <w:rPr>
          <w:rStyle w:val="Emphasis"/>
          <w:highlight w:val="cyan"/>
        </w:rPr>
        <w:t>journalism</w:t>
      </w:r>
      <w:r w:rsidRPr="00CF4381">
        <w:rPr>
          <w:rStyle w:val="StyleUnderline"/>
          <w:highlight w:val="cyan"/>
        </w:rPr>
        <w:t xml:space="preserve">, and </w:t>
      </w:r>
      <w:r w:rsidRPr="00CF4381">
        <w:rPr>
          <w:rStyle w:val="Emphasis"/>
          <w:highlight w:val="cyan"/>
        </w:rPr>
        <w:t>control</w:t>
      </w:r>
      <w:r w:rsidRPr="0095515B">
        <w:rPr>
          <w:rStyle w:val="Emphasis"/>
        </w:rPr>
        <w:t xml:space="preserve"> the flow of </w:t>
      </w:r>
      <w:r w:rsidRPr="00CF4381">
        <w:rPr>
          <w:rStyle w:val="Emphasis"/>
          <w:highlight w:val="cyan"/>
        </w:rPr>
        <w:t>info</w:t>
      </w:r>
      <w:r w:rsidRPr="0095515B">
        <w:rPr>
          <w:rStyle w:val="Emphasis"/>
        </w:rPr>
        <w:t>rmation</w:t>
      </w:r>
      <w:r w:rsidRPr="0095515B">
        <w:rPr>
          <w:sz w:val="16"/>
        </w:rPr>
        <w:t xml:space="preserve">. As of April 2021, the Committee to Protect Journalists </w:t>
      </w:r>
      <w:r w:rsidRPr="0095515B">
        <w:rPr>
          <w:rStyle w:val="StyleUnderline"/>
        </w:rPr>
        <w:t xml:space="preserve">(CPJ) had identified 38 cases of spyware targeting </w:t>
      </w:r>
      <w:r w:rsidRPr="0095515B">
        <w:rPr>
          <w:rStyle w:val="Emphasis"/>
        </w:rPr>
        <w:t>journalists</w:t>
      </w:r>
      <w:r w:rsidRPr="0095515B">
        <w:rPr>
          <w:sz w:val="16"/>
        </w:rPr>
        <w:t xml:space="preserve">, commentators, and their associates.1 The University of Toronto’s Citizen Lab suggests the true figure could be over 50.2 There are reports of spyware targeting journalists working with international media outlets, including Al Jazeera and the New York Times,3 as well as reporters and editors working for the US-based Ethiopian diaspora outlet Oromia Media Network, Colombia’s </w:t>
      </w:r>
      <w:proofErr w:type="spellStart"/>
      <w:r w:rsidRPr="0095515B">
        <w:rPr>
          <w:sz w:val="16"/>
        </w:rPr>
        <w:t>Semana</w:t>
      </w:r>
      <w:proofErr w:type="spellEnd"/>
      <w:r w:rsidRPr="0095515B">
        <w:rPr>
          <w:sz w:val="16"/>
        </w:rPr>
        <w:t xml:space="preserve"> magazine, and Mexico’s Proceso.4</w:t>
      </w:r>
    </w:p>
    <w:p w14:paraId="53A4C843" w14:textId="77777777" w:rsidR="007E746F" w:rsidRPr="0095515B" w:rsidRDefault="007E746F" w:rsidP="007E746F">
      <w:pPr>
        <w:rPr>
          <w:sz w:val="16"/>
        </w:rPr>
      </w:pPr>
      <w:r w:rsidRPr="0095515B">
        <w:rPr>
          <w:sz w:val="16"/>
        </w:rPr>
        <w:t>In July 2021, French-based nonprofit Forbidden Stories, Amnesty International, and a consortium of 80 journalists from 17 outlets launched the Pegasus Project, a collaborative international investigative journalism initiative aimed at uncovering the extent to which Israeli spyware company NSO Group’s software is used by governments to target journalists, human rights activists, lawyers, and political dissidents.5 NSO Group’s signature product, Pegasus, named after the mythical winged horse, is one of the most powerful spyware tools ever deployed.6 Investigative journalists with the Pegasus Project revealed that at least 180 journalists were selected as potential targets of surveillance by government clients of NSO Group.7 The number of people who were attacked by the spyware infecting their phones remains unclear. NSO Group has repeatedly denied wrongdoing, claiming it sells software to carefully vetted clients to ensure its technology is used only for law enforcement and anti-terrorism purposes.8</w:t>
      </w:r>
    </w:p>
    <w:p w14:paraId="73A3A547" w14:textId="77777777" w:rsidR="007E746F" w:rsidRPr="0095515B" w:rsidRDefault="007E746F" w:rsidP="007E746F">
      <w:pPr>
        <w:rPr>
          <w:sz w:val="16"/>
        </w:rPr>
      </w:pPr>
      <w:r w:rsidRPr="0095515B">
        <w:rPr>
          <w:sz w:val="16"/>
        </w:rPr>
        <w:t>This is not the first time that NSO Group has been accused of abetting human rights violations. In 2019, WhatsApp filed a lawsuit against NSO Group, accusing the company of exploiting a vulnerability in the app and hacking into 1,400 accounts in 20 countries.9 More than 100 of these accounts are thought by WhatsApp to have belonged to journalists and human rights defenders, although the lawsuit did not disclose the identities of the victims. As a result of these allegations, the US Department of Justice reportedly renewed its investigation into the company in March 2021.10</w:t>
      </w:r>
    </w:p>
    <w:p w14:paraId="6808870E" w14:textId="77777777" w:rsidR="007E746F" w:rsidRPr="0095515B" w:rsidRDefault="007E746F" w:rsidP="007E746F">
      <w:pPr>
        <w:rPr>
          <w:sz w:val="16"/>
        </w:rPr>
      </w:pPr>
      <w:r w:rsidRPr="0095515B">
        <w:rPr>
          <w:sz w:val="16"/>
        </w:rPr>
        <w:t xml:space="preserve">There is no question that spyware is being used by governments to identify, monitor, and ultimately silence journalists. Ronald </w:t>
      </w:r>
      <w:proofErr w:type="spellStart"/>
      <w:r w:rsidRPr="0095515B">
        <w:rPr>
          <w:sz w:val="16"/>
        </w:rPr>
        <w:t>Deibert</w:t>
      </w:r>
      <w:proofErr w:type="spellEnd"/>
      <w:r w:rsidRPr="0095515B">
        <w:rPr>
          <w:sz w:val="16"/>
        </w:rPr>
        <w:t>, director of Citizen Lab, a research organization using digital forensics to verify the use of spyware against journalists, summarizes the danger this way:</w:t>
      </w:r>
    </w:p>
    <w:p w14:paraId="2A322471" w14:textId="77777777" w:rsidR="007E746F" w:rsidRPr="0095515B" w:rsidRDefault="007E746F" w:rsidP="007E746F">
      <w:pPr>
        <w:rPr>
          <w:sz w:val="16"/>
        </w:rPr>
      </w:pPr>
      <w:r w:rsidRPr="0095515B">
        <w:rPr>
          <w:sz w:val="16"/>
        </w:rPr>
        <w:t xml:space="preserve">“The reckless and abusive use of commercial spyware to target journalists, their associates, and their families adds to the numerous and growing risks that journalists worldwide now face. </w:t>
      </w:r>
      <w:r w:rsidRPr="0095515B">
        <w:rPr>
          <w:rStyle w:val="StyleUnderline"/>
        </w:rPr>
        <w:t xml:space="preserve">Media organizations and investigative </w:t>
      </w:r>
      <w:r w:rsidRPr="00CF4381">
        <w:rPr>
          <w:rStyle w:val="StyleUnderline"/>
          <w:highlight w:val="cyan"/>
        </w:rPr>
        <w:t>journalists are</w:t>
      </w:r>
      <w:r w:rsidRPr="0095515B">
        <w:rPr>
          <w:sz w:val="16"/>
        </w:rPr>
        <w:t xml:space="preserve"> valuable </w:t>
      </w:r>
      <w:r w:rsidRPr="00CF4381">
        <w:rPr>
          <w:rStyle w:val="Emphasis"/>
          <w:highlight w:val="cyan"/>
        </w:rPr>
        <w:t>“soft” targets</w:t>
      </w:r>
      <w:r w:rsidRPr="0095515B">
        <w:rPr>
          <w:rStyle w:val="StyleUnderline"/>
        </w:rPr>
        <w:t xml:space="preserve"> who control </w:t>
      </w:r>
      <w:r w:rsidRPr="0095515B">
        <w:rPr>
          <w:rStyle w:val="Emphasis"/>
        </w:rPr>
        <w:t>important info</w:t>
      </w:r>
      <w:r w:rsidRPr="0095515B">
        <w:rPr>
          <w:rStyle w:val="StyleUnderline"/>
        </w:rPr>
        <w:t>rmation</w:t>
      </w:r>
      <w:r w:rsidRPr="0095515B">
        <w:rPr>
          <w:sz w:val="16"/>
        </w:rPr>
        <w:t xml:space="preserve">, including information on sources, </w:t>
      </w:r>
      <w:r w:rsidRPr="0095515B">
        <w:rPr>
          <w:rStyle w:val="StyleUnderline"/>
        </w:rPr>
        <w:t>that threaten powerful actors</w:t>
      </w:r>
      <w:r w:rsidRPr="0095515B">
        <w:rPr>
          <w:sz w:val="16"/>
        </w:rPr>
        <w:t xml:space="preserve">. Thanks to companies like NSO Group, </w:t>
      </w:r>
      <w:r w:rsidRPr="0095515B">
        <w:rPr>
          <w:rStyle w:val="StyleUnderline"/>
        </w:rPr>
        <w:t xml:space="preserve">unscrupulous dictators and </w:t>
      </w:r>
      <w:r w:rsidRPr="00CF4381">
        <w:rPr>
          <w:rStyle w:val="StyleUnderline"/>
          <w:highlight w:val="cyan"/>
        </w:rPr>
        <w:t xml:space="preserve">autocrats now have a </w:t>
      </w:r>
      <w:r w:rsidRPr="00CF4381">
        <w:rPr>
          <w:rStyle w:val="Emphasis"/>
          <w:highlight w:val="cyan"/>
        </w:rPr>
        <w:t>powerful tool</w:t>
      </w:r>
      <w:r w:rsidRPr="0095515B">
        <w:rPr>
          <w:sz w:val="16"/>
        </w:rPr>
        <w:t xml:space="preserve"> to aid in their sinister aims </w:t>
      </w:r>
      <w:r w:rsidRPr="00CF4381">
        <w:rPr>
          <w:rStyle w:val="StyleUnderline"/>
          <w:highlight w:val="cyan"/>
        </w:rPr>
        <w:t xml:space="preserve">to </w:t>
      </w:r>
      <w:r w:rsidRPr="00CF4381">
        <w:rPr>
          <w:rStyle w:val="Emphasis"/>
          <w:highlight w:val="cyan"/>
        </w:rPr>
        <w:t>stifle dissent</w:t>
      </w:r>
      <w:r w:rsidRPr="00CF4381">
        <w:rPr>
          <w:rStyle w:val="StyleUnderline"/>
          <w:highlight w:val="cyan"/>
        </w:rPr>
        <w:t xml:space="preserve"> and </w:t>
      </w:r>
      <w:r w:rsidRPr="00CF4381">
        <w:rPr>
          <w:rStyle w:val="Emphasis"/>
          <w:highlight w:val="cyan"/>
        </w:rPr>
        <w:t>quell</w:t>
      </w:r>
      <w:r w:rsidRPr="0095515B">
        <w:rPr>
          <w:rStyle w:val="Emphasis"/>
        </w:rPr>
        <w:t xml:space="preserve"> controversial </w:t>
      </w:r>
      <w:r w:rsidRPr="00CF4381">
        <w:rPr>
          <w:rStyle w:val="Emphasis"/>
          <w:highlight w:val="cyan"/>
        </w:rPr>
        <w:t>reporting</w:t>
      </w:r>
      <w:r w:rsidRPr="0095515B">
        <w:rPr>
          <w:sz w:val="16"/>
        </w:rPr>
        <w:t>.”11</w:t>
      </w:r>
    </w:p>
    <w:p w14:paraId="60ACBC4B" w14:textId="77777777" w:rsidR="007E746F" w:rsidRDefault="007E746F" w:rsidP="007E746F">
      <w:pPr>
        <w:rPr>
          <w:sz w:val="16"/>
        </w:rPr>
      </w:pPr>
      <w:r w:rsidRPr="0095515B">
        <w:rPr>
          <w:rStyle w:val="StyleUnderline"/>
        </w:rPr>
        <w:t xml:space="preserve">When the devices and digital accounts of journalists and their sources are vulnerable to surveillance, the </w:t>
      </w:r>
      <w:r w:rsidRPr="00CF4381">
        <w:rPr>
          <w:rStyle w:val="StyleUnderline"/>
          <w:highlight w:val="cyan"/>
        </w:rPr>
        <w:t>ability of journalists</w:t>
      </w:r>
      <w:r w:rsidRPr="0095515B">
        <w:rPr>
          <w:rStyle w:val="StyleUnderline"/>
        </w:rPr>
        <w:t xml:space="preserve"> to carry out their newsgathering function </w:t>
      </w:r>
      <w:r w:rsidRPr="00CF4381">
        <w:rPr>
          <w:rStyle w:val="StyleUnderline"/>
          <w:highlight w:val="cyan"/>
        </w:rPr>
        <w:t xml:space="preserve">is </w:t>
      </w:r>
      <w:r w:rsidRPr="00CF4381">
        <w:rPr>
          <w:rStyle w:val="Emphasis"/>
          <w:highlight w:val="cyan"/>
        </w:rPr>
        <w:t>significantly diminished</w:t>
      </w:r>
      <w:r w:rsidRPr="0095515B">
        <w:rPr>
          <w:sz w:val="16"/>
        </w:rPr>
        <w:t xml:space="preserve">.12 </w:t>
      </w:r>
      <w:r w:rsidRPr="00CF4381">
        <w:rPr>
          <w:rStyle w:val="StyleUnderline"/>
          <w:highlight w:val="cyan"/>
        </w:rPr>
        <w:t>Journalists</w:t>
      </w:r>
      <w:r w:rsidRPr="0095515B">
        <w:rPr>
          <w:rStyle w:val="StyleUnderline"/>
        </w:rPr>
        <w:t xml:space="preserve"> who fear they are a target of surveillance may </w:t>
      </w:r>
      <w:r w:rsidRPr="00CF4381">
        <w:rPr>
          <w:rStyle w:val="Emphasis"/>
          <w:highlight w:val="cyan"/>
        </w:rPr>
        <w:t>self-censor</w:t>
      </w:r>
      <w:r w:rsidRPr="0095515B">
        <w:rPr>
          <w:rStyle w:val="StyleUnderline"/>
        </w:rPr>
        <w:t xml:space="preserve">. </w:t>
      </w:r>
      <w:r w:rsidRPr="0095515B">
        <w:rPr>
          <w:rStyle w:val="Emphasis"/>
        </w:rPr>
        <w:t xml:space="preserve">Credible </w:t>
      </w:r>
      <w:r w:rsidRPr="00CF4381">
        <w:rPr>
          <w:rStyle w:val="Emphasis"/>
          <w:highlight w:val="cyan"/>
        </w:rPr>
        <w:t>sources</w:t>
      </w:r>
      <w:r w:rsidRPr="00CF4381">
        <w:rPr>
          <w:rStyle w:val="StyleUnderline"/>
          <w:highlight w:val="cyan"/>
        </w:rPr>
        <w:t xml:space="preserve"> may be </w:t>
      </w:r>
      <w:r w:rsidRPr="00CF4381">
        <w:rPr>
          <w:rStyle w:val="Emphasis"/>
          <w:highlight w:val="cyan"/>
        </w:rPr>
        <w:t>less likely to talk</w:t>
      </w:r>
      <w:r w:rsidRPr="0095515B">
        <w:rPr>
          <w:rStyle w:val="StyleUnderline"/>
        </w:rPr>
        <w:t xml:space="preserve"> to the press, </w:t>
      </w:r>
      <w:r w:rsidRPr="00CF4381">
        <w:rPr>
          <w:rStyle w:val="StyleUnderline"/>
          <w:highlight w:val="cyan"/>
        </w:rPr>
        <w:t xml:space="preserve">and </w:t>
      </w:r>
      <w:r w:rsidRPr="00CF4381">
        <w:rPr>
          <w:rStyle w:val="Emphasis"/>
          <w:highlight w:val="cyan"/>
        </w:rPr>
        <w:t>media outlets</w:t>
      </w:r>
      <w:r w:rsidRPr="0095515B">
        <w:rPr>
          <w:rStyle w:val="StyleUnderline"/>
        </w:rPr>
        <w:t xml:space="preserve"> may </w:t>
      </w:r>
      <w:r w:rsidRPr="00CF4381">
        <w:rPr>
          <w:rStyle w:val="Emphasis"/>
          <w:highlight w:val="cyan"/>
        </w:rPr>
        <w:t>struggle financially</w:t>
      </w:r>
      <w:r w:rsidRPr="0095515B">
        <w:rPr>
          <w:rStyle w:val="StyleUnderline"/>
        </w:rPr>
        <w:t xml:space="preserve"> to keep pace with the increasingly sophisticated threats facing their staff</w:t>
      </w:r>
      <w:r w:rsidRPr="0095515B">
        <w:rPr>
          <w:sz w:val="16"/>
        </w:rPr>
        <w:t>.</w:t>
      </w:r>
    </w:p>
    <w:p w14:paraId="5DC080C1" w14:textId="77777777" w:rsidR="007E746F" w:rsidRDefault="007E746F" w:rsidP="007E746F">
      <w:pPr>
        <w:pStyle w:val="Heading4"/>
      </w:pPr>
      <w:r>
        <w:t>Extinction</w:t>
      </w:r>
    </w:p>
    <w:p w14:paraId="3D186174" w14:textId="77777777" w:rsidR="007E746F" w:rsidRDefault="007E746F" w:rsidP="007E746F">
      <w:r>
        <w:t xml:space="preserve">Marie </w:t>
      </w:r>
      <w:proofErr w:type="spellStart"/>
      <w:r>
        <w:t>Davidsen</w:t>
      </w:r>
      <w:proofErr w:type="spellEnd"/>
      <w:r>
        <w:t xml:space="preserve"> </w:t>
      </w:r>
      <w:r w:rsidRPr="0091064A">
        <w:rPr>
          <w:rStyle w:val="Style13ptBold"/>
        </w:rPr>
        <w:t>Buhl 21</w:t>
      </w:r>
      <w:r>
        <w:t xml:space="preserve">, Fellow at Effective Altruism, “Towards a </w:t>
      </w:r>
      <w:proofErr w:type="spellStart"/>
      <w:r>
        <w:t>Longtermist</w:t>
      </w:r>
      <w:proofErr w:type="spellEnd"/>
      <w:r>
        <w:t xml:space="preserve"> Framework for Evaluating Democracy-Related Interventions”, Rethink Priorities, 7/28/2021, https://rethinkpriorities.org/publications/towards-a-longtermist-framework-for-evaluating-democracy-related-interventions</w:t>
      </w:r>
    </w:p>
    <w:p w14:paraId="6B5F63D9" w14:textId="77777777" w:rsidR="007E746F" w:rsidRPr="00060C52" w:rsidRDefault="007E746F" w:rsidP="007E746F">
      <w:pPr>
        <w:rPr>
          <w:sz w:val="16"/>
        </w:rPr>
      </w:pPr>
      <w:r w:rsidRPr="00060C52">
        <w:rPr>
          <w:sz w:val="16"/>
        </w:rPr>
        <w:t>1.6 Liberalism</w:t>
      </w:r>
    </w:p>
    <w:p w14:paraId="45866B53" w14:textId="77777777" w:rsidR="007E746F" w:rsidRPr="00060C52" w:rsidRDefault="007E746F" w:rsidP="007E746F">
      <w:pPr>
        <w:rPr>
          <w:sz w:val="16"/>
        </w:rPr>
      </w:pPr>
      <w:r w:rsidRPr="00060C52">
        <w:rPr>
          <w:sz w:val="16"/>
        </w:rPr>
        <w:t>What is this feature?</w:t>
      </w:r>
    </w:p>
    <w:p w14:paraId="50D033C8" w14:textId="77777777" w:rsidR="007E746F" w:rsidRPr="00060C52" w:rsidRDefault="007E746F" w:rsidP="007E746F">
      <w:pPr>
        <w:rPr>
          <w:sz w:val="16"/>
        </w:rPr>
      </w:pPr>
      <w:r w:rsidRPr="00060C52">
        <w:rPr>
          <w:sz w:val="16"/>
        </w:rPr>
        <w:t xml:space="preserve">Definition: There is rule of law and </w:t>
      </w:r>
      <w:r w:rsidRPr="00CF4381">
        <w:rPr>
          <w:rStyle w:val="StyleUnderline"/>
          <w:highlight w:val="cyan"/>
        </w:rPr>
        <w:t>individual</w:t>
      </w:r>
      <w:r w:rsidRPr="00060C52">
        <w:rPr>
          <w:sz w:val="16"/>
        </w:rPr>
        <w:t xml:space="preserve"> rights and </w:t>
      </w:r>
      <w:r w:rsidRPr="00CF4381">
        <w:rPr>
          <w:rStyle w:val="StyleUnderline"/>
          <w:highlight w:val="cyan"/>
        </w:rPr>
        <w:t>freedoms</w:t>
      </w:r>
      <w:r w:rsidRPr="00182952">
        <w:rPr>
          <w:rStyle w:val="StyleUnderline"/>
        </w:rPr>
        <w:t xml:space="preserve"> for the decision-making group</w:t>
      </w:r>
      <w:r w:rsidRPr="00060C52">
        <w:rPr>
          <w:sz w:val="16"/>
        </w:rPr>
        <w:t xml:space="preserve">, which </w:t>
      </w:r>
      <w:r w:rsidRPr="00CF4381">
        <w:rPr>
          <w:rStyle w:val="StyleUnderline"/>
          <w:highlight w:val="cyan"/>
        </w:rPr>
        <w:t>limit the power of</w:t>
      </w:r>
      <w:r w:rsidRPr="00182952">
        <w:rPr>
          <w:rStyle w:val="StyleUnderline"/>
        </w:rPr>
        <w:t xml:space="preserve"> the </w:t>
      </w:r>
      <w:r w:rsidRPr="00CF4381">
        <w:rPr>
          <w:rStyle w:val="StyleUnderline"/>
          <w:highlight w:val="cyan"/>
        </w:rPr>
        <w:t>government</w:t>
      </w:r>
      <w:r w:rsidRPr="00060C52">
        <w:rPr>
          <w:sz w:val="16"/>
        </w:rPr>
        <w:t>.</w:t>
      </w:r>
    </w:p>
    <w:p w14:paraId="5E5F5752" w14:textId="77777777" w:rsidR="007E746F" w:rsidRPr="00CF4381" w:rsidRDefault="007E746F" w:rsidP="007E746F">
      <w:pPr>
        <w:rPr>
          <w:sz w:val="10"/>
          <w:szCs w:val="16"/>
        </w:rPr>
      </w:pPr>
      <w:r w:rsidRPr="00CF4381">
        <w:rPr>
          <w:sz w:val="10"/>
          <w:szCs w:val="16"/>
        </w:rPr>
        <w:t>Clarifications:</w:t>
      </w:r>
    </w:p>
    <w:p w14:paraId="0AA5D290" w14:textId="77777777" w:rsidR="007E746F" w:rsidRPr="00CF4381" w:rsidRDefault="007E746F" w:rsidP="007E746F">
      <w:pPr>
        <w:rPr>
          <w:sz w:val="10"/>
          <w:szCs w:val="16"/>
        </w:rPr>
      </w:pPr>
      <w:r w:rsidRPr="00CF4381">
        <w:rPr>
          <w:sz w:val="10"/>
          <w:szCs w:val="16"/>
        </w:rPr>
        <w:t xml:space="preserve">Liberalism both protects citizens against government despotism and protects minorities from tyranny of the majority. As such, for a society to high </w:t>
      </w:r>
      <w:proofErr w:type="spellStart"/>
      <w:r w:rsidRPr="00CF4381">
        <w:rPr>
          <w:sz w:val="10"/>
          <w:szCs w:val="16"/>
        </w:rPr>
        <w:t>high</w:t>
      </w:r>
      <w:proofErr w:type="spellEnd"/>
      <w:r w:rsidRPr="00CF4381">
        <w:rPr>
          <w:sz w:val="10"/>
          <w:szCs w:val="16"/>
        </w:rPr>
        <w:t xml:space="preserve"> levels of liberalism, it must be the case that liberal rights and freedoms are in place even if </w:t>
      </w:r>
      <w:proofErr w:type="gramStart"/>
      <w:r w:rsidRPr="00CF4381">
        <w:rPr>
          <w:sz w:val="10"/>
          <w:szCs w:val="16"/>
        </w:rPr>
        <w:t>the majority of</w:t>
      </w:r>
      <w:proofErr w:type="gramEnd"/>
      <w:r w:rsidRPr="00CF4381">
        <w:rPr>
          <w:sz w:val="10"/>
          <w:szCs w:val="16"/>
        </w:rPr>
        <w:t xml:space="preserve"> the population are in </w:t>
      </w:r>
      <w:proofErr w:type="spellStart"/>
      <w:r w:rsidRPr="00CF4381">
        <w:rPr>
          <w:sz w:val="10"/>
          <w:szCs w:val="16"/>
        </w:rPr>
        <w:t>favour</w:t>
      </w:r>
      <w:proofErr w:type="spellEnd"/>
      <w:r w:rsidRPr="00CF4381">
        <w:rPr>
          <w:sz w:val="10"/>
          <w:szCs w:val="16"/>
        </w:rPr>
        <w:t xml:space="preserve"> of violating them (for example, even if a majority ethnicity is in </w:t>
      </w:r>
      <w:proofErr w:type="spellStart"/>
      <w:r w:rsidRPr="00CF4381">
        <w:rPr>
          <w:sz w:val="10"/>
          <w:szCs w:val="16"/>
        </w:rPr>
        <w:t>favour</w:t>
      </w:r>
      <w:proofErr w:type="spellEnd"/>
      <w:r w:rsidRPr="00CF4381">
        <w:rPr>
          <w:sz w:val="10"/>
          <w:szCs w:val="16"/>
        </w:rPr>
        <w:t xml:space="preserve"> of removing legal protections for a minority group, the government would not be able to do so).</w:t>
      </w:r>
    </w:p>
    <w:p w14:paraId="168B95C3" w14:textId="77777777" w:rsidR="007E746F" w:rsidRPr="00CF4381" w:rsidRDefault="007E746F" w:rsidP="007E746F">
      <w:pPr>
        <w:rPr>
          <w:sz w:val="10"/>
          <w:szCs w:val="16"/>
        </w:rPr>
      </w:pPr>
      <w:r w:rsidRPr="00CF4381">
        <w:rPr>
          <w:sz w:val="10"/>
          <w:szCs w:val="16"/>
        </w:rPr>
        <w:t>The liberalism presented here is a relatively thin notion of liberalism, close (though not identical to) the concept of political liberalism. As such, it does not include things such as a liberal market economy or anti-paternalism.</w:t>
      </w:r>
    </w:p>
    <w:p w14:paraId="03FD1D34" w14:textId="77777777" w:rsidR="007E746F" w:rsidRPr="00CF4381" w:rsidRDefault="007E746F" w:rsidP="007E746F">
      <w:pPr>
        <w:rPr>
          <w:sz w:val="10"/>
          <w:szCs w:val="16"/>
        </w:rPr>
      </w:pPr>
      <w:r w:rsidRPr="00CF4381">
        <w:rPr>
          <w:sz w:val="10"/>
          <w:szCs w:val="16"/>
        </w:rPr>
        <w:t xml:space="preserve">As was the case of competitive democracy, our definition of liberalism has the counterintuitive implication that a society can have a maximal level of liberalism even if it does not grant liberal rights to </w:t>
      </w:r>
      <w:proofErr w:type="gramStart"/>
      <w:r w:rsidRPr="00CF4381">
        <w:rPr>
          <w:sz w:val="10"/>
          <w:szCs w:val="16"/>
        </w:rPr>
        <w:t>the majority of</w:t>
      </w:r>
      <w:proofErr w:type="gramEnd"/>
      <w:r w:rsidRPr="00CF4381">
        <w:rPr>
          <w:sz w:val="10"/>
          <w:szCs w:val="16"/>
        </w:rPr>
        <w:t xml:space="preserve"> the population (e.g., a society with liberal rights for property-owning white men, but there is little legal protection for other groups and a slave economy). However, we do not mean to say that such a society should be classified as a liberal democracy (see Appendix C), or even liberal in the everyday sense of the word.</w:t>
      </w:r>
    </w:p>
    <w:p w14:paraId="205612AF" w14:textId="77777777" w:rsidR="007E746F" w:rsidRPr="00CF4381" w:rsidRDefault="007E746F" w:rsidP="007E746F">
      <w:pPr>
        <w:rPr>
          <w:sz w:val="10"/>
          <w:szCs w:val="16"/>
        </w:rPr>
      </w:pPr>
      <w:r w:rsidRPr="00CF4381">
        <w:rPr>
          <w:sz w:val="10"/>
          <w:szCs w:val="16"/>
        </w:rPr>
        <w:t>What low levels of liberalism might look like: Parliamentary sovereignty, tyranny of the majority, authoritarian democracy, totalitarianism.</w:t>
      </w:r>
    </w:p>
    <w:p w14:paraId="21177F4B" w14:textId="77777777" w:rsidR="007E746F" w:rsidRPr="00CF4381" w:rsidRDefault="007E746F" w:rsidP="007E746F">
      <w:pPr>
        <w:rPr>
          <w:sz w:val="10"/>
          <w:szCs w:val="16"/>
        </w:rPr>
      </w:pPr>
      <w:r w:rsidRPr="00CF4381">
        <w:rPr>
          <w:sz w:val="10"/>
          <w:szCs w:val="16"/>
        </w:rPr>
        <w:t>Components</w:t>
      </w:r>
    </w:p>
    <w:p w14:paraId="1D7B312C" w14:textId="77777777" w:rsidR="007E746F" w:rsidRPr="00CF4381" w:rsidRDefault="007E746F" w:rsidP="007E746F">
      <w:pPr>
        <w:rPr>
          <w:sz w:val="10"/>
          <w:szCs w:val="16"/>
        </w:rPr>
      </w:pPr>
      <w:r w:rsidRPr="00CF4381">
        <w:rPr>
          <w:sz w:val="10"/>
          <w:szCs w:val="16"/>
        </w:rPr>
        <w:t>Rule of law: Transparent laws, equality under the law, de facto law enforcement and access to legal remedy.</w:t>
      </w:r>
    </w:p>
    <w:p w14:paraId="1A1A1F0E" w14:textId="77777777" w:rsidR="007E746F" w:rsidRPr="00CF4381" w:rsidRDefault="007E746F" w:rsidP="007E746F">
      <w:pPr>
        <w:rPr>
          <w:sz w:val="10"/>
          <w:szCs w:val="16"/>
        </w:rPr>
      </w:pPr>
      <w:r w:rsidRPr="00CF4381">
        <w:rPr>
          <w:sz w:val="10"/>
          <w:szCs w:val="16"/>
        </w:rPr>
        <w:t>Checks and balances: There are institutions in place to restrain the power of governments, e.g., separation of powers.</w:t>
      </w:r>
    </w:p>
    <w:p w14:paraId="77262D28" w14:textId="77777777" w:rsidR="007E746F" w:rsidRPr="00CF4381" w:rsidRDefault="007E746F" w:rsidP="007E746F">
      <w:pPr>
        <w:rPr>
          <w:sz w:val="10"/>
          <w:szCs w:val="16"/>
        </w:rPr>
      </w:pPr>
      <w:r w:rsidRPr="00CF4381">
        <w:rPr>
          <w:sz w:val="10"/>
          <w:szCs w:val="16"/>
        </w:rPr>
        <w:t>Constitutional limits on government power to preserve civil rights, including freedom of conscience, religion, speech and assembly, and right to privacy.</w:t>
      </w:r>
    </w:p>
    <w:p w14:paraId="0E9F45E7" w14:textId="77777777" w:rsidR="007E746F" w:rsidRPr="00CF4381" w:rsidRDefault="007E746F" w:rsidP="007E746F">
      <w:pPr>
        <w:rPr>
          <w:sz w:val="10"/>
          <w:szCs w:val="16"/>
        </w:rPr>
      </w:pPr>
      <w:r w:rsidRPr="00CF4381">
        <w:rPr>
          <w:sz w:val="10"/>
          <w:szCs w:val="16"/>
        </w:rPr>
        <w:t>Minority rights.</w:t>
      </w:r>
    </w:p>
    <w:p w14:paraId="0F4977D4" w14:textId="77777777" w:rsidR="007E746F" w:rsidRPr="00CF4381" w:rsidRDefault="007E746F" w:rsidP="007E746F">
      <w:pPr>
        <w:rPr>
          <w:sz w:val="10"/>
          <w:szCs w:val="16"/>
        </w:rPr>
      </w:pPr>
      <w:r w:rsidRPr="00CF4381">
        <w:rPr>
          <w:sz w:val="10"/>
          <w:szCs w:val="16"/>
        </w:rPr>
        <w:t>Pluralism: Toleration of many different opinions and ways of life.</w:t>
      </w:r>
    </w:p>
    <w:p w14:paraId="1086A961" w14:textId="77777777" w:rsidR="007E746F" w:rsidRPr="00060C52" w:rsidRDefault="007E746F" w:rsidP="007E746F">
      <w:pPr>
        <w:rPr>
          <w:sz w:val="16"/>
        </w:rPr>
      </w:pPr>
      <w:r w:rsidRPr="00CF4381">
        <w:rPr>
          <w:rStyle w:val="Emphasis"/>
          <w:highlight w:val="cyan"/>
        </w:rPr>
        <w:t>Liberal norms</w:t>
      </w:r>
      <w:r w:rsidRPr="00060C52">
        <w:rPr>
          <w:sz w:val="16"/>
        </w:rPr>
        <w:t xml:space="preserve"> amongst the decision-making group (e.g., voters) and the representatives (e.g., support for liberalism).</w:t>
      </w:r>
    </w:p>
    <w:p w14:paraId="191CABE8" w14:textId="77777777" w:rsidR="007E746F" w:rsidRPr="00060C52" w:rsidRDefault="007E746F" w:rsidP="007E746F">
      <w:pPr>
        <w:rPr>
          <w:sz w:val="16"/>
        </w:rPr>
      </w:pPr>
      <w:r w:rsidRPr="00060C52">
        <w:rPr>
          <w:sz w:val="16"/>
        </w:rPr>
        <w:t>Illustrative interventions related to this feature</w:t>
      </w:r>
    </w:p>
    <w:p w14:paraId="7BFBA990" w14:textId="77777777" w:rsidR="007E746F" w:rsidRPr="00060C52" w:rsidRDefault="007E746F" w:rsidP="007E746F">
      <w:pPr>
        <w:rPr>
          <w:sz w:val="16"/>
        </w:rPr>
      </w:pPr>
      <w:r w:rsidRPr="00060C52">
        <w:rPr>
          <w:sz w:val="16"/>
        </w:rPr>
        <w:t xml:space="preserve">(Note that we are not necessarily endorsing these interventions or </w:t>
      </w:r>
      <w:proofErr w:type="spellStart"/>
      <w:r w:rsidRPr="00060C52">
        <w:rPr>
          <w:sz w:val="16"/>
        </w:rPr>
        <w:t>organisations</w:t>
      </w:r>
      <w:proofErr w:type="spellEnd"/>
      <w:r w:rsidRPr="00060C52">
        <w:rPr>
          <w:sz w:val="16"/>
        </w:rPr>
        <w:t>):</w:t>
      </w:r>
    </w:p>
    <w:p w14:paraId="00A4E1B1" w14:textId="77777777" w:rsidR="007E746F" w:rsidRPr="00060C52" w:rsidRDefault="007E746F" w:rsidP="007E746F">
      <w:pPr>
        <w:rPr>
          <w:sz w:val="16"/>
        </w:rPr>
      </w:pPr>
      <w:r w:rsidRPr="00060C52">
        <w:rPr>
          <w:sz w:val="16"/>
        </w:rPr>
        <w:t>Preventing or prosecuting government corruption.</w:t>
      </w:r>
    </w:p>
    <w:p w14:paraId="5072F7D3" w14:textId="77777777" w:rsidR="007E746F" w:rsidRPr="00060C52" w:rsidRDefault="007E746F" w:rsidP="007E746F">
      <w:pPr>
        <w:rPr>
          <w:sz w:val="16"/>
        </w:rPr>
      </w:pPr>
      <w:r w:rsidRPr="00060C52">
        <w:rPr>
          <w:sz w:val="16"/>
        </w:rPr>
        <w:t>Prosecuting human rights violations, e.g., via funding Amnesty International.</w:t>
      </w:r>
    </w:p>
    <w:p w14:paraId="659A4027" w14:textId="77777777" w:rsidR="007E746F" w:rsidRPr="00060C52" w:rsidRDefault="007E746F" w:rsidP="007E746F">
      <w:pPr>
        <w:rPr>
          <w:sz w:val="16"/>
        </w:rPr>
      </w:pPr>
      <w:r w:rsidRPr="00CF4381">
        <w:rPr>
          <w:rStyle w:val="Emphasis"/>
          <w:highlight w:val="cyan"/>
        </w:rPr>
        <w:t>Investigative journalism</w:t>
      </w:r>
      <w:r w:rsidRPr="00060C52">
        <w:rPr>
          <w:sz w:val="16"/>
        </w:rPr>
        <w:t>, e.g., the Global Investigative Journalism network (</w:t>
      </w:r>
      <w:proofErr w:type="spellStart"/>
      <w:r w:rsidRPr="00060C52">
        <w:rPr>
          <w:sz w:val="16"/>
        </w:rPr>
        <w:t>Hillebrandt</w:t>
      </w:r>
      <w:proofErr w:type="spellEnd"/>
      <w:r w:rsidRPr="00060C52">
        <w:rPr>
          <w:sz w:val="16"/>
        </w:rPr>
        <w:t>, 2020).</w:t>
      </w:r>
    </w:p>
    <w:p w14:paraId="699C100D" w14:textId="77777777" w:rsidR="007E746F" w:rsidRPr="00060C52" w:rsidRDefault="007E746F" w:rsidP="007E746F">
      <w:pPr>
        <w:rPr>
          <w:sz w:val="16"/>
        </w:rPr>
      </w:pPr>
      <w:r w:rsidRPr="00182952">
        <w:rPr>
          <w:rStyle w:val="StyleUnderline"/>
        </w:rPr>
        <w:t xml:space="preserve">Protecting </w:t>
      </w:r>
      <w:r w:rsidRPr="00CF4381">
        <w:rPr>
          <w:rStyle w:val="Emphasis"/>
          <w:highlight w:val="cyan"/>
        </w:rPr>
        <w:t>freedom of press</w:t>
      </w:r>
      <w:r w:rsidRPr="00060C52">
        <w:rPr>
          <w:sz w:val="16"/>
        </w:rPr>
        <w:t>, e.g., The Reporters Committee for Freedom of the Press (</w:t>
      </w:r>
      <w:proofErr w:type="spellStart"/>
      <w:r w:rsidRPr="00060C52">
        <w:rPr>
          <w:sz w:val="16"/>
        </w:rPr>
        <w:t>Hillebrandt</w:t>
      </w:r>
      <w:proofErr w:type="spellEnd"/>
      <w:r w:rsidRPr="00060C52">
        <w:rPr>
          <w:sz w:val="16"/>
        </w:rPr>
        <w:t>, 2020).</w:t>
      </w:r>
    </w:p>
    <w:p w14:paraId="2320B48A" w14:textId="77777777" w:rsidR="007E746F" w:rsidRPr="00CF4381" w:rsidRDefault="007E746F" w:rsidP="007E746F">
      <w:pPr>
        <w:rPr>
          <w:sz w:val="6"/>
          <w:szCs w:val="8"/>
        </w:rPr>
      </w:pPr>
      <w:r w:rsidRPr="00CF4381">
        <w:rPr>
          <w:sz w:val="6"/>
          <w:szCs w:val="8"/>
        </w:rPr>
        <w:t>1.7 Inclusion</w:t>
      </w:r>
    </w:p>
    <w:p w14:paraId="38BAE89A" w14:textId="77777777" w:rsidR="007E746F" w:rsidRPr="00CF4381" w:rsidRDefault="007E746F" w:rsidP="007E746F">
      <w:pPr>
        <w:rPr>
          <w:sz w:val="6"/>
          <w:szCs w:val="8"/>
        </w:rPr>
      </w:pPr>
      <w:r w:rsidRPr="00CF4381">
        <w:rPr>
          <w:sz w:val="6"/>
          <w:szCs w:val="8"/>
        </w:rPr>
        <w:t>What is this feature?</w:t>
      </w:r>
    </w:p>
    <w:p w14:paraId="757A26F2" w14:textId="77777777" w:rsidR="007E746F" w:rsidRPr="00CF4381" w:rsidRDefault="007E746F" w:rsidP="007E746F">
      <w:pPr>
        <w:rPr>
          <w:sz w:val="6"/>
          <w:szCs w:val="8"/>
        </w:rPr>
      </w:pPr>
      <w:r w:rsidRPr="00CF4381">
        <w:rPr>
          <w:sz w:val="6"/>
          <w:szCs w:val="8"/>
        </w:rPr>
        <w:t>Inclusion has two parts:</w:t>
      </w:r>
    </w:p>
    <w:p w14:paraId="6A350B4C" w14:textId="77777777" w:rsidR="007E746F" w:rsidRPr="00CF4381" w:rsidRDefault="007E746F" w:rsidP="007E746F">
      <w:pPr>
        <w:rPr>
          <w:sz w:val="6"/>
          <w:szCs w:val="8"/>
        </w:rPr>
      </w:pPr>
      <w:r w:rsidRPr="00CF4381">
        <w:rPr>
          <w:sz w:val="6"/>
          <w:szCs w:val="8"/>
        </w:rPr>
        <w:t xml:space="preserve">(1) Most or all beings who </w:t>
      </w:r>
      <w:proofErr w:type="gramStart"/>
      <w:r w:rsidRPr="00CF4381">
        <w:rPr>
          <w:sz w:val="6"/>
          <w:szCs w:val="8"/>
        </w:rPr>
        <w:t>are capable of participating</w:t>
      </w:r>
      <w:proofErr w:type="gramEnd"/>
      <w:r w:rsidRPr="00CF4381">
        <w:rPr>
          <w:sz w:val="6"/>
          <w:szCs w:val="8"/>
        </w:rPr>
        <w:t xml:space="preserve"> in group decision-making and are affected by policy decisions are allowed to participate in group-decision-making (i.e., most or all beings which are in both the decision-capable group and affected group are also in the decision-making group).</w:t>
      </w:r>
    </w:p>
    <w:p w14:paraId="0FFF4658" w14:textId="77777777" w:rsidR="007E746F" w:rsidRPr="00CF4381" w:rsidRDefault="007E746F" w:rsidP="007E746F">
      <w:pPr>
        <w:rPr>
          <w:sz w:val="6"/>
          <w:szCs w:val="8"/>
        </w:rPr>
      </w:pPr>
      <w:r w:rsidRPr="00CF4381">
        <w:rPr>
          <w:sz w:val="6"/>
          <w:szCs w:val="8"/>
        </w:rPr>
        <w:t xml:space="preserve">(2) The interests of most or </w:t>
      </w:r>
      <w:proofErr w:type="gramStart"/>
      <w:r w:rsidRPr="00CF4381">
        <w:rPr>
          <w:sz w:val="6"/>
          <w:szCs w:val="8"/>
        </w:rPr>
        <w:t>all of</w:t>
      </w:r>
      <w:proofErr w:type="gramEnd"/>
      <w:r w:rsidRPr="00CF4381">
        <w:rPr>
          <w:sz w:val="6"/>
          <w:szCs w:val="8"/>
        </w:rPr>
        <w:t xml:space="preserve"> the beings who are affected by policy decisions are taken into account during those decisions (i.e., the moral circle includes most or all of the affected group).</w:t>
      </w:r>
    </w:p>
    <w:p w14:paraId="4F3A4861" w14:textId="77777777" w:rsidR="007E746F" w:rsidRPr="00CF4381" w:rsidRDefault="007E746F" w:rsidP="007E746F">
      <w:pPr>
        <w:rPr>
          <w:sz w:val="6"/>
          <w:szCs w:val="8"/>
        </w:rPr>
      </w:pPr>
      <w:r w:rsidRPr="00CF4381">
        <w:rPr>
          <w:sz w:val="6"/>
          <w:szCs w:val="8"/>
        </w:rPr>
        <w:t>Clarifications:</w:t>
      </w:r>
    </w:p>
    <w:p w14:paraId="09F783BD" w14:textId="77777777" w:rsidR="007E746F" w:rsidRPr="00CF4381" w:rsidRDefault="007E746F" w:rsidP="007E746F">
      <w:pPr>
        <w:rPr>
          <w:sz w:val="6"/>
          <w:szCs w:val="8"/>
        </w:rPr>
      </w:pPr>
      <w:r w:rsidRPr="00CF4381">
        <w:rPr>
          <w:sz w:val="6"/>
          <w:szCs w:val="8"/>
        </w:rPr>
        <w:t xml:space="preserve">Inclusion can be specified with respect to any of the features, e.g., inclusion with respect to competitive democracy might be high (if there is universal suffrage) in the same society/institution where inclusion with respect to responsiveness is low (if the opinions of one group are systematically ignored when making actual policy </w:t>
      </w:r>
      <w:proofErr w:type="gramStart"/>
      <w:r w:rsidRPr="00CF4381">
        <w:rPr>
          <w:sz w:val="6"/>
          <w:szCs w:val="8"/>
        </w:rPr>
        <w:t>decisions)[</w:t>
      </w:r>
      <w:proofErr w:type="gramEnd"/>
      <w:r w:rsidRPr="00CF4381">
        <w:rPr>
          <w:sz w:val="6"/>
          <w:szCs w:val="8"/>
        </w:rPr>
        <w:t>6:1].</w:t>
      </w:r>
    </w:p>
    <w:p w14:paraId="77859C9C" w14:textId="77777777" w:rsidR="007E746F" w:rsidRPr="00CF4381" w:rsidRDefault="007E746F" w:rsidP="007E746F">
      <w:pPr>
        <w:rPr>
          <w:sz w:val="6"/>
          <w:szCs w:val="8"/>
        </w:rPr>
      </w:pPr>
      <w:r w:rsidRPr="00CF4381">
        <w:rPr>
          <w:sz w:val="6"/>
          <w:szCs w:val="8"/>
        </w:rPr>
        <w:t>A maximally inclusive society would be one in which the following conditions are met:</w:t>
      </w:r>
    </w:p>
    <w:p w14:paraId="5BD5FA4A" w14:textId="77777777" w:rsidR="007E746F" w:rsidRPr="00CF4381" w:rsidRDefault="007E746F" w:rsidP="007E746F">
      <w:pPr>
        <w:rPr>
          <w:sz w:val="6"/>
          <w:szCs w:val="8"/>
        </w:rPr>
      </w:pPr>
      <w:r w:rsidRPr="00CF4381">
        <w:rPr>
          <w:sz w:val="6"/>
          <w:szCs w:val="8"/>
        </w:rPr>
        <w:t>The decision-making group (e.g., voters) contains all beings who are both in the moral circle and are capable of decision-making</w:t>
      </w:r>
    </w:p>
    <w:p w14:paraId="3AEFDF32" w14:textId="77777777" w:rsidR="007E746F" w:rsidRPr="00CF4381" w:rsidRDefault="007E746F" w:rsidP="007E746F">
      <w:pPr>
        <w:rPr>
          <w:sz w:val="6"/>
          <w:szCs w:val="8"/>
        </w:rPr>
      </w:pPr>
      <w:r w:rsidRPr="00CF4381">
        <w:rPr>
          <w:sz w:val="6"/>
          <w:szCs w:val="8"/>
        </w:rPr>
        <w:t>The moral circle includes everyone in the affected group.</w:t>
      </w:r>
    </w:p>
    <w:p w14:paraId="1F5253BD" w14:textId="77777777" w:rsidR="007E746F" w:rsidRPr="00CF4381" w:rsidRDefault="007E746F" w:rsidP="007E746F">
      <w:pPr>
        <w:rPr>
          <w:sz w:val="6"/>
          <w:szCs w:val="8"/>
        </w:rPr>
      </w:pPr>
      <w:r w:rsidRPr="00CF4381">
        <w:rPr>
          <w:sz w:val="6"/>
          <w:szCs w:val="8"/>
        </w:rPr>
        <w:t>This has the implication that a maximally inclusive society would give voting rights and liberal rights to, for example, people in other countries, under-18s, felons and others who don’t currently have such rights in most liberal democracies.</w:t>
      </w:r>
    </w:p>
    <w:p w14:paraId="34633395" w14:textId="77777777" w:rsidR="007E746F" w:rsidRPr="00CF4381" w:rsidRDefault="007E746F" w:rsidP="007E746F">
      <w:pPr>
        <w:rPr>
          <w:sz w:val="6"/>
          <w:szCs w:val="8"/>
        </w:rPr>
      </w:pPr>
      <w:r w:rsidRPr="00CF4381">
        <w:rPr>
          <w:sz w:val="6"/>
          <w:szCs w:val="8"/>
        </w:rPr>
        <w:t>What low levels of inclusion might look like: Aristocracy, limited franchise, no representation of non-voting beings.</w:t>
      </w:r>
    </w:p>
    <w:p w14:paraId="5CBE9E43" w14:textId="77777777" w:rsidR="007E746F" w:rsidRPr="00CF4381" w:rsidRDefault="007E746F" w:rsidP="007E746F">
      <w:pPr>
        <w:rPr>
          <w:sz w:val="6"/>
          <w:szCs w:val="8"/>
        </w:rPr>
      </w:pPr>
      <w:r w:rsidRPr="00CF4381">
        <w:rPr>
          <w:sz w:val="6"/>
          <w:szCs w:val="8"/>
        </w:rPr>
        <w:t>Components</w:t>
      </w:r>
    </w:p>
    <w:p w14:paraId="17CA66F4" w14:textId="77777777" w:rsidR="007E746F" w:rsidRPr="00CF4381" w:rsidRDefault="007E746F" w:rsidP="007E746F">
      <w:pPr>
        <w:rPr>
          <w:sz w:val="6"/>
          <w:szCs w:val="8"/>
        </w:rPr>
      </w:pPr>
      <w:r w:rsidRPr="00CF4381">
        <w:rPr>
          <w:sz w:val="6"/>
          <w:szCs w:val="8"/>
        </w:rPr>
        <w:t>Proportion of the population that has voting rights, liberal rights, etc., and absence of barriers to those rights being upheld in practice.</w:t>
      </w:r>
    </w:p>
    <w:p w14:paraId="4ADC66B9" w14:textId="77777777" w:rsidR="007E746F" w:rsidRPr="00CF4381" w:rsidRDefault="007E746F" w:rsidP="007E746F">
      <w:pPr>
        <w:rPr>
          <w:sz w:val="6"/>
          <w:szCs w:val="8"/>
        </w:rPr>
      </w:pPr>
      <w:r w:rsidRPr="00CF4381">
        <w:rPr>
          <w:sz w:val="6"/>
          <w:szCs w:val="8"/>
        </w:rPr>
        <w:t>Representation for the interests of non-voting beings (e.g., through lobbying/interest groups, councils, official positions such as ministers, or just individual voters taking those beings’ interests into account)</w:t>
      </w:r>
    </w:p>
    <w:p w14:paraId="045D9702" w14:textId="77777777" w:rsidR="007E746F" w:rsidRPr="00CF4381" w:rsidRDefault="007E746F" w:rsidP="007E746F">
      <w:pPr>
        <w:rPr>
          <w:sz w:val="6"/>
          <w:szCs w:val="8"/>
        </w:rPr>
      </w:pPr>
      <w:r w:rsidRPr="00CF4381">
        <w:rPr>
          <w:sz w:val="6"/>
          <w:szCs w:val="8"/>
        </w:rPr>
        <w:t>Illustrative interventions related to this feature</w:t>
      </w:r>
    </w:p>
    <w:p w14:paraId="1576EC5D" w14:textId="77777777" w:rsidR="007E746F" w:rsidRPr="00CF4381" w:rsidRDefault="007E746F" w:rsidP="007E746F">
      <w:pPr>
        <w:rPr>
          <w:sz w:val="6"/>
          <w:szCs w:val="8"/>
        </w:rPr>
      </w:pPr>
      <w:r w:rsidRPr="00CF4381">
        <w:rPr>
          <w:sz w:val="6"/>
          <w:szCs w:val="8"/>
        </w:rPr>
        <w:t xml:space="preserve">(Note that we are not necessarily endorsing these interventions or </w:t>
      </w:r>
      <w:proofErr w:type="spellStart"/>
      <w:r w:rsidRPr="00CF4381">
        <w:rPr>
          <w:sz w:val="6"/>
          <w:szCs w:val="8"/>
        </w:rPr>
        <w:t>organisations</w:t>
      </w:r>
      <w:proofErr w:type="spellEnd"/>
      <w:r w:rsidRPr="00CF4381">
        <w:rPr>
          <w:sz w:val="6"/>
          <w:szCs w:val="8"/>
        </w:rPr>
        <w:t>):</w:t>
      </w:r>
    </w:p>
    <w:p w14:paraId="0E566DF3" w14:textId="77777777" w:rsidR="007E746F" w:rsidRPr="00CF4381" w:rsidRDefault="007E746F" w:rsidP="007E746F">
      <w:pPr>
        <w:rPr>
          <w:sz w:val="6"/>
          <w:szCs w:val="8"/>
        </w:rPr>
      </w:pPr>
      <w:r w:rsidRPr="00CF4381">
        <w:rPr>
          <w:sz w:val="6"/>
          <w:szCs w:val="8"/>
        </w:rPr>
        <w:t>Widening the franchise, e.g., to 16-year-olds, felons, or non-citizen residents.</w:t>
      </w:r>
    </w:p>
    <w:p w14:paraId="24C4C5AA" w14:textId="77777777" w:rsidR="007E746F" w:rsidRPr="00CF4381" w:rsidRDefault="007E746F" w:rsidP="007E746F">
      <w:pPr>
        <w:rPr>
          <w:sz w:val="6"/>
          <w:szCs w:val="8"/>
        </w:rPr>
      </w:pPr>
      <w:r w:rsidRPr="00CF4381">
        <w:rPr>
          <w:sz w:val="6"/>
          <w:szCs w:val="8"/>
        </w:rPr>
        <w:t>Protecting minority voting rights, e.g., preventing gerrymandering through redistricting (</w:t>
      </w:r>
      <w:proofErr w:type="spellStart"/>
      <w:r w:rsidRPr="00CF4381">
        <w:rPr>
          <w:sz w:val="6"/>
          <w:szCs w:val="8"/>
        </w:rPr>
        <w:t>Hillebrandt</w:t>
      </w:r>
      <w:proofErr w:type="spellEnd"/>
      <w:r w:rsidRPr="00CF4381">
        <w:rPr>
          <w:sz w:val="6"/>
          <w:szCs w:val="8"/>
        </w:rPr>
        <w:t>, 2020).</w:t>
      </w:r>
    </w:p>
    <w:p w14:paraId="2BDFE20D" w14:textId="77777777" w:rsidR="007E746F" w:rsidRPr="00CF4381" w:rsidRDefault="007E746F" w:rsidP="007E746F">
      <w:pPr>
        <w:rPr>
          <w:sz w:val="6"/>
          <w:szCs w:val="8"/>
        </w:rPr>
      </w:pPr>
      <w:r w:rsidRPr="00CF4381">
        <w:rPr>
          <w:sz w:val="6"/>
          <w:szCs w:val="8"/>
        </w:rPr>
        <w:t>Institutional reforms to represent future generations (see e.g., John &amp; MacAskill, 2020).</w:t>
      </w:r>
    </w:p>
    <w:p w14:paraId="46EFD7A7" w14:textId="77777777" w:rsidR="007E746F" w:rsidRPr="00CF4381" w:rsidRDefault="007E746F" w:rsidP="007E746F">
      <w:pPr>
        <w:rPr>
          <w:sz w:val="6"/>
          <w:szCs w:val="8"/>
        </w:rPr>
      </w:pPr>
      <w:r w:rsidRPr="00CF4381">
        <w:rPr>
          <w:sz w:val="6"/>
          <w:szCs w:val="8"/>
        </w:rPr>
        <w:t>Interventions related to moral circle expansion.</w:t>
      </w:r>
    </w:p>
    <w:p w14:paraId="7A30EDB8" w14:textId="77777777" w:rsidR="007E746F" w:rsidRPr="00CF4381" w:rsidRDefault="007E746F" w:rsidP="007E746F">
      <w:pPr>
        <w:rPr>
          <w:sz w:val="6"/>
          <w:szCs w:val="8"/>
        </w:rPr>
      </w:pPr>
      <w:r w:rsidRPr="00CF4381">
        <w:rPr>
          <w:sz w:val="6"/>
          <w:szCs w:val="8"/>
        </w:rPr>
        <w:t xml:space="preserve">2. Potential intermediate goals for </w:t>
      </w:r>
      <w:proofErr w:type="spellStart"/>
      <w:r w:rsidRPr="00CF4381">
        <w:rPr>
          <w:sz w:val="6"/>
          <w:szCs w:val="8"/>
        </w:rPr>
        <w:t>longtermists</w:t>
      </w:r>
      <w:proofErr w:type="spellEnd"/>
    </w:p>
    <w:p w14:paraId="421C93B2" w14:textId="77777777" w:rsidR="007E746F" w:rsidRPr="00CF4381" w:rsidRDefault="007E746F" w:rsidP="007E746F">
      <w:pPr>
        <w:rPr>
          <w:sz w:val="6"/>
          <w:szCs w:val="8"/>
        </w:rPr>
      </w:pPr>
      <w:r w:rsidRPr="00CF4381">
        <w:rPr>
          <w:sz w:val="6"/>
          <w:szCs w:val="8"/>
        </w:rPr>
        <w:t>This section covers ways in which each of seven potential intermediate goals may:</w:t>
      </w:r>
    </w:p>
    <w:p w14:paraId="5D5AE436" w14:textId="77777777" w:rsidR="007E746F" w:rsidRPr="00CF4381" w:rsidRDefault="007E746F" w:rsidP="007E746F">
      <w:pPr>
        <w:rPr>
          <w:sz w:val="6"/>
          <w:szCs w:val="8"/>
        </w:rPr>
      </w:pPr>
      <w:r w:rsidRPr="00CF4381">
        <w:rPr>
          <w:sz w:val="6"/>
          <w:szCs w:val="8"/>
        </w:rPr>
        <w:t>affect the long-term future</w:t>
      </w:r>
    </w:p>
    <w:p w14:paraId="02F1CF93" w14:textId="77777777" w:rsidR="007E746F" w:rsidRPr="00CF4381" w:rsidRDefault="007E746F" w:rsidP="007E746F">
      <w:pPr>
        <w:rPr>
          <w:sz w:val="6"/>
          <w:szCs w:val="8"/>
        </w:rPr>
      </w:pPr>
      <w:r w:rsidRPr="00CF4381">
        <w:rPr>
          <w:sz w:val="6"/>
          <w:szCs w:val="8"/>
        </w:rPr>
        <w:t>be affected by changes in a society’s level of the features of liberal democracy as discussed above.</w:t>
      </w:r>
    </w:p>
    <w:p w14:paraId="11B4F9B8" w14:textId="77777777" w:rsidR="007E746F" w:rsidRPr="00CF4381" w:rsidRDefault="007E746F" w:rsidP="007E746F">
      <w:pPr>
        <w:rPr>
          <w:sz w:val="6"/>
          <w:szCs w:val="8"/>
        </w:rPr>
      </w:pPr>
      <w:r w:rsidRPr="00CF4381">
        <w:rPr>
          <w:sz w:val="6"/>
          <w:szCs w:val="8"/>
        </w:rPr>
        <w:t xml:space="preserve">A potential intermediate goal for </w:t>
      </w:r>
      <w:proofErr w:type="spellStart"/>
      <w:r w:rsidRPr="00CF4381">
        <w:rPr>
          <w:sz w:val="6"/>
          <w:szCs w:val="8"/>
        </w:rPr>
        <w:t>longtermists</w:t>
      </w:r>
      <w:proofErr w:type="spellEnd"/>
      <w:r w:rsidRPr="00CF4381">
        <w:rPr>
          <w:sz w:val="6"/>
          <w:szCs w:val="8"/>
        </w:rPr>
        <w:t xml:space="preserve"> is a goal we could pursue to potentially increase the value of the far future. Fulfilling a goal is not obviously of positive expected value; indeed, some intermediate goals may be ambiguous or negative for the far future. We cache out the costs and benefits of pursuing each goal into four broad categories: existential risk reduction, trajectory change, speeding up development and meta-</w:t>
      </w:r>
      <w:proofErr w:type="spellStart"/>
      <w:proofErr w:type="gramStart"/>
      <w:r w:rsidRPr="00CF4381">
        <w:rPr>
          <w:sz w:val="6"/>
          <w:szCs w:val="8"/>
        </w:rPr>
        <w:t>longtermism</w:t>
      </w:r>
      <w:proofErr w:type="spellEnd"/>
      <w:r w:rsidRPr="00CF4381">
        <w:rPr>
          <w:sz w:val="6"/>
          <w:szCs w:val="8"/>
        </w:rPr>
        <w:t>[</w:t>
      </w:r>
      <w:proofErr w:type="gramEnd"/>
      <w:r w:rsidRPr="00CF4381">
        <w:rPr>
          <w:sz w:val="6"/>
          <w:szCs w:val="8"/>
        </w:rPr>
        <w:t>1:1]..</w:t>
      </w:r>
    </w:p>
    <w:p w14:paraId="66DCCDFA" w14:textId="77777777" w:rsidR="007E746F" w:rsidRPr="00CF4381" w:rsidRDefault="007E746F" w:rsidP="007E746F">
      <w:pPr>
        <w:rPr>
          <w:sz w:val="6"/>
          <w:szCs w:val="8"/>
        </w:rPr>
      </w:pPr>
      <w:r w:rsidRPr="00CF4381">
        <w:rPr>
          <w:sz w:val="6"/>
          <w:szCs w:val="8"/>
        </w:rPr>
        <w:t>The potential intermediate goals we identify are:</w:t>
      </w:r>
    </w:p>
    <w:p w14:paraId="3FD6E143" w14:textId="77777777" w:rsidR="007E746F" w:rsidRPr="00CF4381" w:rsidRDefault="007E746F" w:rsidP="007E746F">
      <w:pPr>
        <w:rPr>
          <w:sz w:val="6"/>
          <w:szCs w:val="8"/>
        </w:rPr>
      </w:pPr>
      <w:r w:rsidRPr="00CF4381">
        <w:rPr>
          <w:sz w:val="6"/>
          <w:szCs w:val="8"/>
        </w:rPr>
        <w:t>Reducing great power conflict</w:t>
      </w:r>
    </w:p>
    <w:p w14:paraId="318CA154" w14:textId="77777777" w:rsidR="007E746F" w:rsidRPr="00CF4381" w:rsidRDefault="007E746F" w:rsidP="007E746F">
      <w:pPr>
        <w:rPr>
          <w:sz w:val="6"/>
          <w:szCs w:val="8"/>
        </w:rPr>
      </w:pPr>
      <w:r w:rsidRPr="00CF4381">
        <w:rPr>
          <w:sz w:val="6"/>
          <w:szCs w:val="8"/>
        </w:rPr>
        <w:t>Intellectual progress</w:t>
      </w:r>
    </w:p>
    <w:p w14:paraId="7B15F31F" w14:textId="77777777" w:rsidR="007E746F" w:rsidRPr="00CF4381" w:rsidRDefault="007E746F" w:rsidP="007E746F">
      <w:pPr>
        <w:rPr>
          <w:sz w:val="6"/>
          <w:szCs w:val="8"/>
        </w:rPr>
      </w:pPr>
      <w:r w:rsidRPr="00CF4381">
        <w:rPr>
          <w:sz w:val="6"/>
          <w:szCs w:val="8"/>
        </w:rPr>
        <w:t>Moral circle expansion (MCE)</w:t>
      </w:r>
    </w:p>
    <w:p w14:paraId="141CE3C6" w14:textId="77777777" w:rsidR="007E746F" w:rsidRPr="00CF4381" w:rsidRDefault="007E746F" w:rsidP="007E746F">
      <w:pPr>
        <w:rPr>
          <w:sz w:val="6"/>
          <w:szCs w:val="8"/>
        </w:rPr>
      </w:pPr>
      <w:r w:rsidRPr="00CF4381">
        <w:rPr>
          <w:sz w:val="6"/>
          <w:szCs w:val="8"/>
        </w:rPr>
        <w:t>Economic growth</w:t>
      </w:r>
    </w:p>
    <w:p w14:paraId="335AF1FB" w14:textId="77777777" w:rsidR="007E746F" w:rsidRPr="00CF4381" w:rsidRDefault="007E746F" w:rsidP="007E746F">
      <w:pPr>
        <w:rPr>
          <w:sz w:val="6"/>
          <w:szCs w:val="8"/>
        </w:rPr>
      </w:pPr>
      <w:r w:rsidRPr="00CF4381">
        <w:rPr>
          <w:sz w:val="6"/>
          <w:szCs w:val="8"/>
        </w:rPr>
        <w:t>Preventing authoritarianism</w:t>
      </w:r>
    </w:p>
    <w:p w14:paraId="4301F5DC" w14:textId="77777777" w:rsidR="007E746F" w:rsidRPr="00CF4381" w:rsidRDefault="007E746F" w:rsidP="007E746F">
      <w:pPr>
        <w:rPr>
          <w:sz w:val="6"/>
          <w:szCs w:val="8"/>
        </w:rPr>
      </w:pPr>
      <w:r w:rsidRPr="00CF4381">
        <w:rPr>
          <w:sz w:val="6"/>
          <w:szCs w:val="8"/>
        </w:rPr>
        <w:t xml:space="preserve">Preventing </w:t>
      </w:r>
      <w:proofErr w:type="spellStart"/>
      <w:r w:rsidRPr="00CF4381">
        <w:rPr>
          <w:sz w:val="6"/>
          <w:szCs w:val="8"/>
        </w:rPr>
        <w:t>infohazard</w:t>
      </w:r>
      <w:proofErr w:type="spellEnd"/>
      <w:r w:rsidRPr="00CF4381">
        <w:rPr>
          <w:sz w:val="6"/>
          <w:szCs w:val="8"/>
        </w:rPr>
        <w:t xml:space="preserve"> proliferation</w:t>
      </w:r>
    </w:p>
    <w:p w14:paraId="3D41E44B" w14:textId="77777777" w:rsidR="007E746F" w:rsidRPr="00CF4381" w:rsidRDefault="007E746F" w:rsidP="007E746F">
      <w:pPr>
        <w:rPr>
          <w:sz w:val="6"/>
          <w:szCs w:val="8"/>
        </w:rPr>
      </w:pPr>
      <w:r w:rsidRPr="00CF4381">
        <w:rPr>
          <w:sz w:val="6"/>
          <w:szCs w:val="8"/>
        </w:rPr>
        <w:t>Building effective altruism</w:t>
      </w:r>
    </w:p>
    <w:p w14:paraId="23DFF640" w14:textId="77777777" w:rsidR="007E746F" w:rsidRPr="00CF4381" w:rsidRDefault="007E746F" w:rsidP="007E746F">
      <w:pPr>
        <w:rPr>
          <w:sz w:val="6"/>
          <w:szCs w:val="8"/>
        </w:rPr>
      </w:pPr>
      <w:r w:rsidRPr="00CF4381">
        <w:rPr>
          <w:sz w:val="6"/>
          <w:szCs w:val="8"/>
        </w:rPr>
        <w:t xml:space="preserve">We chose these </w:t>
      </w:r>
      <w:proofErr w:type="gramStart"/>
      <w:r w:rsidRPr="00CF4381">
        <w:rPr>
          <w:sz w:val="6"/>
          <w:szCs w:val="8"/>
        </w:rPr>
        <w:t>particular intermediate</w:t>
      </w:r>
      <w:proofErr w:type="gramEnd"/>
      <w:r w:rsidRPr="00CF4381">
        <w:rPr>
          <w:sz w:val="6"/>
          <w:szCs w:val="8"/>
        </w:rPr>
        <w:t xml:space="preserve"> goals because they seemed (a) plausibly substantially affectable by some democracy-related interventions and (b) relatively clearly relevant to the long-term future. But the choice was somewhat arbitrary and partly for illustrative purposes; there are also other goals that meet those two criteria, and these seven are not necessarily the most important for evaluating a given democracy-related intervention. We elaborate on this in Section 4 (Directions for further research). Finally, we focus only on how features of democracy affect potential intermediate end goals. However, </w:t>
      </w:r>
      <w:proofErr w:type="gramStart"/>
      <w:r w:rsidRPr="00CF4381">
        <w:rPr>
          <w:sz w:val="6"/>
          <w:szCs w:val="8"/>
        </w:rPr>
        <w:t>in reality there</w:t>
      </w:r>
      <w:proofErr w:type="gramEnd"/>
      <w:r w:rsidRPr="00CF4381">
        <w:rPr>
          <w:sz w:val="6"/>
          <w:szCs w:val="8"/>
        </w:rPr>
        <w:t xml:space="preserve"> are likely bidirectional relationships and feedback loops, with some intermediate goals impacting particular features of democracy.</w:t>
      </w:r>
    </w:p>
    <w:p w14:paraId="61F6C965" w14:textId="77777777" w:rsidR="007E746F" w:rsidRPr="00CF4381" w:rsidRDefault="007E746F" w:rsidP="007E746F">
      <w:pPr>
        <w:rPr>
          <w:sz w:val="8"/>
          <w:szCs w:val="14"/>
        </w:rPr>
      </w:pPr>
      <w:r w:rsidRPr="00CF4381">
        <w:rPr>
          <w:sz w:val="8"/>
          <w:szCs w:val="14"/>
        </w:rPr>
        <w:t>2.1 Reducing great power conflict</w:t>
      </w:r>
    </w:p>
    <w:p w14:paraId="539900DB" w14:textId="77777777" w:rsidR="007E746F" w:rsidRPr="00CF4381" w:rsidRDefault="007E746F" w:rsidP="007E746F">
      <w:pPr>
        <w:rPr>
          <w:sz w:val="8"/>
          <w:szCs w:val="14"/>
        </w:rPr>
      </w:pPr>
      <w:r w:rsidRPr="00CF4381">
        <w:rPr>
          <w:sz w:val="8"/>
          <w:szCs w:val="14"/>
        </w:rPr>
        <w:t>What is this potential intermediate goal?</w:t>
      </w:r>
    </w:p>
    <w:p w14:paraId="2FC2B13E" w14:textId="77777777" w:rsidR="007E746F" w:rsidRPr="00CF4381" w:rsidRDefault="007E746F" w:rsidP="007E746F">
      <w:pPr>
        <w:rPr>
          <w:sz w:val="8"/>
          <w:szCs w:val="14"/>
        </w:rPr>
      </w:pPr>
      <w:r w:rsidRPr="00CF4381">
        <w:rPr>
          <w:sz w:val="8"/>
          <w:szCs w:val="14"/>
        </w:rPr>
        <w:t>Reducing the probability of conflict between major powers - e.g., China and the USA.</w:t>
      </w:r>
    </w:p>
    <w:p w14:paraId="5B166FA3" w14:textId="77777777" w:rsidR="007E746F" w:rsidRPr="00CF4381" w:rsidRDefault="007E746F" w:rsidP="007E746F">
      <w:pPr>
        <w:rPr>
          <w:sz w:val="8"/>
          <w:szCs w:val="14"/>
        </w:rPr>
      </w:pPr>
      <w:r w:rsidRPr="00CF4381">
        <w:rPr>
          <w:sz w:val="8"/>
          <w:szCs w:val="14"/>
        </w:rPr>
        <w:t>What are some ways great power conflict might affect the long-term future?</w:t>
      </w:r>
    </w:p>
    <w:p w14:paraId="06C5B16F" w14:textId="77777777" w:rsidR="007E746F" w:rsidRPr="005353B3" w:rsidRDefault="007E746F" w:rsidP="007E746F">
      <w:pPr>
        <w:rPr>
          <w:sz w:val="16"/>
        </w:rPr>
      </w:pPr>
      <w:r w:rsidRPr="005353B3">
        <w:rPr>
          <w:sz w:val="16"/>
        </w:rPr>
        <w:t xml:space="preserve">Existential risk reduction and trajectory change: </w:t>
      </w:r>
      <w:r w:rsidRPr="001B0038">
        <w:rPr>
          <w:rStyle w:val="StyleUnderline"/>
          <w:highlight w:val="cyan"/>
        </w:rPr>
        <w:t>Great power conflict</w:t>
      </w:r>
      <w:r w:rsidRPr="005353B3">
        <w:rPr>
          <w:rStyle w:val="StyleUnderline"/>
        </w:rPr>
        <w:t xml:space="preserve"> is</w:t>
      </w:r>
      <w:r w:rsidRPr="005353B3">
        <w:rPr>
          <w:sz w:val="16"/>
        </w:rPr>
        <w:t xml:space="preserve"> often seen as </w:t>
      </w:r>
      <w:r w:rsidRPr="005353B3">
        <w:rPr>
          <w:rStyle w:val="StyleUnderline"/>
        </w:rPr>
        <w:t xml:space="preserve">an </w:t>
      </w:r>
      <w:r w:rsidRPr="005353B3">
        <w:rPr>
          <w:rStyle w:val="Emphasis"/>
        </w:rPr>
        <w:t>existential risk</w:t>
      </w:r>
      <w:r w:rsidRPr="005353B3">
        <w:rPr>
          <w:rStyle w:val="StyleUnderline"/>
        </w:rPr>
        <w:t xml:space="preserve"> factor. That is, it </w:t>
      </w:r>
      <w:r w:rsidRPr="001B0038">
        <w:rPr>
          <w:rStyle w:val="StyleUnderline"/>
          <w:highlight w:val="cyan"/>
        </w:rPr>
        <w:t>increases</w:t>
      </w:r>
      <w:r w:rsidRPr="005353B3">
        <w:rPr>
          <w:rStyle w:val="StyleUnderline"/>
        </w:rPr>
        <w:t xml:space="preserve"> the probability of </w:t>
      </w:r>
      <w:r w:rsidRPr="001B0038">
        <w:rPr>
          <w:rStyle w:val="Emphasis"/>
          <w:highlight w:val="cyan"/>
        </w:rPr>
        <w:t>existential catastrophes</w:t>
      </w:r>
      <w:r w:rsidRPr="005353B3">
        <w:rPr>
          <w:sz w:val="16"/>
        </w:rPr>
        <w:t xml:space="preserve"> indirectly rather than directly. This operates </w:t>
      </w:r>
      <w:r w:rsidRPr="001B0038">
        <w:rPr>
          <w:rStyle w:val="StyleUnderline"/>
          <w:highlight w:val="cyan"/>
        </w:rPr>
        <w:t>through</w:t>
      </w:r>
      <w:r w:rsidRPr="005353B3">
        <w:rPr>
          <w:rStyle w:val="StyleUnderline"/>
        </w:rPr>
        <w:t xml:space="preserve"> </w:t>
      </w:r>
      <w:r w:rsidRPr="005353B3">
        <w:rPr>
          <w:rStyle w:val="Emphasis"/>
        </w:rPr>
        <w:t>multiple mechanisms</w:t>
      </w:r>
      <w:r w:rsidRPr="005353B3">
        <w:rPr>
          <w:rStyle w:val="StyleUnderline"/>
        </w:rPr>
        <w:t xml:space="preserve"> - for instance, great power conflict might increase the probability of </w:t>
      </w:r>
      <w:r w:rsidRPr="001B0038">
        <w:rPr>
          <w:rStyle w:val="StyleUnderline"/>
          <w:highlight w:val="cyan"/>
        </w:rPr>
        <w:t xml:space="preserve">an </w:t>
      </w:r>
      <w:r w:rsidRPr="00E620E4">
        <w:rPr>
          <w:rStyle w:val="Emphasis"/>
          <w:sz w:val="24"/>
          <w:szCs w:val="26"/>
          <w:highlight w:val="cyan"/>
        </w:rPr>
        <w:t>AI arms race</w:t>
      </w:r>
      <w:r w:rsidRPr="005353B3">
        <w:rPr>
          <w:rStyle w:val="StyleUnderline"/>
        </w:rPr>
        <w:t xml:space="preserve">, make </w:t>
      </w:r>
      <w:r w:rsidRPr="00E620E4">
        <w:rPr>
          <w:rStyle w:val="Emphasis"/>
          <w:sz w:val="24"/>
          <w:szCs w:val="26"/>
          <w:highlight w:val="cyan"/>
        </w:rPr>
        <w:t>nuclear war</w:t>
      </w:r>
      <w:r w:rsidRPr="00E620E4">
        <w:rPr>
          <w:rStyle w:val="StyleUnderline"/>
          <w:sz w:val="24"/>
          <w:szCs w:val="26"/>
        </w:rPr>
        <w:t xml:space="preserve"> </w:t>
      </w:r>
      <w:r w:rsidRPr="005353B3">
        <w:rPr>
          <w:rStyle w:val="StyleUnderline"/>
        </w:rPr>
        <w:t xml:space="preserve">more likely, </w:t>
      </w:r>
      <w:r w:rsidRPr="001B0038">
        <w:rPr>
          <w:rStyle w:val="StyleUnderline"/>
          <w:highlight w:val="cyan"/>
        </w:rPr>
        <w:t>or</w:t>
      </w:r>
      <w:r w:rsidRPr="005353B3">
        <w:rPr>
          <w:rStyle w:val="StyleUnderline"/>
        </w:rPr>
        <w:t xml:space="preserve"> make </w:t>
      </w:r>
      <w:r w:rsidRPr="00E620E4">
        <w:rPr>
          <w:rStyle w:val="Emphasis"/>
          <w:sz w:val="24"/>
          <w:szCs w:val="26"/>
          <w:highlight w:val="cyan"/>
        </w:rPr>
        <w:t>global co-op</w:t>
      </w:r>
      <w:r w:rsidRPr="00E620E4">
        <w:rPr>
          <w:rStyle w:val="Emphasis"/>
          <w:sz w:val="24"/>
          <w:szCs w:val="26"/>
        </w:rPr>
        <w:t xml:space="preserve">eration </w:t>
      </w:r>
      <w:r w:rsidRPr="00E620E4">
        <w:rPr>
          <w:rStyle w:val="Emphasis"/>
          <w:sz w:val="24"/>
          <w:szCs w:val="26"/>
          <w:highlight w:val="cyan"/>
        </w:rPr>
        <w:t>on various</w:t>
      </w:r>
      <w:r w:rsidRPr="00E620E4">
        <w:rPr>
          <w:rStyle w:val="Emphasis"/>
          <w:sz w:val="28"/>
          <w:szCs w:val="30"/>
        </w:rPr>
        <w:t xml:space="preserve"> </w:t>
      </w:r>
      <w:r w:rsidRPr="00E620E4">
        <w:rPr>
          <w:rStyle w:val="Emphasis"/>
          <w:sz w:val="24"/>
          <w:szCs w:val="26"/>
        </w:rPr>
        <w:t xml:space="preserve">existential </w:t>
      </w:r>
      <w:r w:rsidRPr="00E620E4">
        <w:rPr>
          <w:rStyle w:val="Emphasis"/>
          <w:sz w:val="24"/>
          <w:szCs w:val="26"/>
          <w:highlight w:val="cyan"/>
        </w:rPr>
        <w:t>risks</w:t>
      </w:r>
      <w:r w:rsidRPr="00E620E4">
        <w:rPr>
          <w:rStyle w:val="StyleUnderline"/>
          <w:sz w:val="24"/>
          <w:szCs w:val="26"/>
        </w:rPr>
        <w:t xml:space="preserve"> </w:t>
      </w:r>
      <w:proofErr w:type="gramStart"/>
      <w:r w:rsidRPr="005353B3">
        <w:rPr>
          <w:rStyle w:val="StyleUnderline"/>
        </w:rPr>
        <w:t>harder</w:t>
      </w:r>
      <w:r w:rsidRPr="005353B3">
        <w:rPr>
          <w:sz w:val="16"/>
        </w:rPr>
        <w:t>[</w:t>
      </w:r>
      <w:proofErr w:type="gramEnd"/>
      <w:r w:rsidRPr="005353B3">
        <w:rPr>
          <w:sz w:val="16"/>
        </w:rPr>
        <w:t xml:space="preserve">9]. </w:t>
      </w:r>
      <w:r w:rsidRPr="005353B3">
        <w:rPr>
          <w:rStyle w:val="StyleUnderline"/>
        </w:rPr>
        <w:t>Thus, reducing the likelihood of great power conflict could reduce existential risk</w:t>
      </w:r>
      <w:r w:rsidRPr="005353B3">
        <w:rPr>
          <w:sz w:val="16"/>
        </w:rPr>
        <w:t xml:space="preserve">. Additionally, conflict between great powers could alter the global hegemony, changing humanity's long-run trajectory. Whether this is positive or negative depends on the </w:t>
      </w:r>
      <w:proofErr w:type="gramStart"/>
      <w:r w:rsidRPr="005353B3">
        <w:rPr>
          <w:sz w:val="16"/>
        </w:rPr>
        <w:t>particular trajectory</w:t>
      </w:r>
      <w:proofErr w:type="gramEnd"/>
      <w:r w:rsidRPr="005353B3">
        <w:rPr>
          <w:sz w:val="16"/>
        </w:rPr>
        <w:t xml:space="preserve"> change.</w:t>
      </w:r>
    </w:p>
    <w:p w14:paraId="6934B468" w14:textId="77777777" w:rsidR="007E746F" w:rsidRPr="005353B3" w:rsidRDefault="007E746F" w:rsidP="007E746F">
      <w:pPr>
        <w:rPr>
          <w:sz w:val="16"/>
        </w:rPr>
      </w:pPr>
      <w:r w:rsidRPr="005353B3">
        <w:rPr>
          <w:sz w:val="16"/>
        </w:rPr>
        <w:t xml:space="preserve">What </w:t>
      </w:r>
      <w:proofErr w:type="gramStart"/>
      <w:r w:rsidRPr="005353B3">
        <w:rPr>
          <w:sz w:val="16"/>
        </w:rPr>
        <w:t>are</w:t>
      </w:r>
      <w:proofErr w:type="gramEnd"/>
      <w:r w:rsidRPr="005353B3">
        <w:rPr>
          <w:sz w:val="16"/>
        </w:rPr>
        <w:t xml:space="preserve"> some ways democracy might affect great power conflict?</w:t>
      </w:r>
    </w:p>
    <w:p w14:paraId="25F9E5C1" w14:textId="77777777" w:rsidR="007E746F" w:rsidRPr="005353B3" w:rsidRDefault="007E746F" w:rsidP="007E746F">
      <w:pPr>
        <w:rPr>
          <w:sz w:val="16"/>
        </w:rPr>
      </w:pPr>
      <w:r w:rsidRPr="001B0038">
        <w:rPr>
          <w:rStyle w:val="Emphasis"/>
          <w:highlight w:val="cyan"/>
        </w:rPr>
        <w:t>Democracies</w:t>
      </w:r>
      <w:r w:rsidRPr="005353B3">
        <w:rPr>
          <w:rStyle w:val="StyleUnderline"/>
        </w:rPr>
        <w:t xml:space="preserve"> have historically </w:t>
      </w:r>
      <w:r w:rsidRPr="001B0038">
        <w:rPr>
          <w:rStyle w:val="Emphasis"/>
          <w:highlight w:val="cyan"/>
        </w:rPr>
        <w:t>engage</w:t>
      </w:r>
      <w:r w:rsidRPr="005353B3">
        <w:rPr>
          <w:rStyle w:val="StyleUnderline"/>
        </w:rPr>
        <w:t xml:space="preserve">d </w:t>
      </w:r>
      <w:r w:rsidRPr="001B0038">
        <w:rPr>
          <w:rStyle w:val="StyleUnderline"/>
          <w:highlight w:val="cyan"/>
        </w:rPr>
        <w:t xml:space="preserve">in war </w:t>
      </w:r>
      <w:r w:rsidRPr="001B0038">
        <w:rPr>
          <w:rStyle w:val="Emphasis"/>
          <w:highlight w:val="cyan"/>
        </w:rPr>
        <w:t>less often</w:t>
      </w:r>
      <w:r w:rsidRPr="005353B3">
        <w:rPr>
          <w:rStyle w:val="StyleUnderline"/>
        </w:rPr>
        <w:t xml:space="preserve"> than non-democracies</w:t>
      </w:r>
      <w:r w:rsidRPr="005353B3">
        <w:rPr>
          <w:sz w:val="16"/>
        </w:rPr>
        <w:t xml:space="preserve">. This may be mere correlation (e.g., it may be confounded by GDP). But proponents of democratic peace theory argue that </w:t>
      </w:r>
      <w:r w:rsidRPr="005353B3">
        <w:rPr>
          <w:rStyle w:val="StyleUnderline"/>
        </w:rPr>
        <w:t xml:space="preserve">the correlation is in fact </w:t>
      </w:r>
      <w:r w:rsidRPr="005353B3">
        <w:rPr>
          <w:rStyle w:val="Emphasis"/>
        </w:rPr>
        <w:t>causal</w:t>
      </w:r>
      <w:r w:rsidRPr="005353B3">
        <w:rPr>
          <w:sz w:val="16"/>
        </w:rPr>
        <w:t>. Below, we briefly overview some possible, speculative ways in which various features of liberal democracy might indeed reduce the likelihood of war.</w:t>
      </w:r>
    </w:p>
    <w:p w14:paraId="7EEFED22" w14:textId="77777777" w:rsidR="007E746F" w:rsidRPr="005353B3" w:rsidRDefault="007E746F" w:rsidP="007E746F">
      <w:pPr>
        <w:rPr>
          <w:sz w:val="16"/>
        </w:rPr>
      </w:pPr>
      <w:r w:rsidRPr="005353B3">
        <w:rPr>
          <w:sz w:val="16"/>
        </w:rPr>
        <w:t xml:space="preserve">Competitive democracy, responsiveness, participation and accuracy: </w:t>
      </w:r>
      <w:r w:rsidRPr="001B0038">
        <w:rPr>
          <w:rStyle w:val="StyleUnderline"/>
          <w:highlight w:val="cyan"/>
        </w:rPr>
        <w:t>Leaders</w:t>
      </w:r>
      <w:r w:rsidRPr="005353B3">
        <w:rPr>
          <w:sz w:val="16"/>
        </w:rPr>
        <w:t xml:space="preserve"> in countries high in these features </w:t>
      </w:r>
      <w:r w:rsidRPr="001B0038">
        <w:rPr>
          <w:rStyle w:val="StyleUnderline"/>
          <w:highlight w:val="cyan"/>
        </w:rPr>
        <w:t>must</w:t>
      </w:r>
      <w:r w:rsidRPr="005353B3">
        <w:rPr>
          <w:rStyle w:val="StyleUnderline"/>
        </w:rPr>
        <w:t xml:space="preserve"> follow</w:t>
      </w:r>
      <w:r w:rsidRPr="005353B3">
        <w:rPr>
          <w:sz w:val="16"/>
        </w:rPr>
        <w:t xml:space="preserve"> the </w:t>
      </w:r>
      <w:r w:rsidRPr="005353B3">
        <w:rPr>
          <w:rStyle w:val="StyleUnderline"/>
        </w:rPr>
        <w:t>demands of voters more closely</w:t>
      </w:r>
      <w:r w:rsidRPr="005353B3">
        <w:rPr>
          <w:sz w:val="16"/>
        </w:rPr>
        <w:t xml:space="preserve">, in order </w:t>
      </w:r>
      <w:r w:rsidRPr="005353B3">
        <w:rPr>
          <w:rStyle w:val="StyleUnderline"/>
        </w:rPr>
        <w:t xml:space="preserve">to be re-elected. That increases the influence of </w:t>
      </w:r>
      <w:r w:rsidRPr="001B0038">
        <w:rPr>
          <w:rStyle w:val="StyleUnderline"/>
          <w:highlight w:val="cyan"/>
        </w:rPr>
        <w:t>public opinion</w:t>
      </w:r>
      <w:r w:rsidRPr="005353B3">
        <w:rPr>
          <w:rStyle w:val="StyleUnderline"/>
        </w:rPr>
        <w:t xml:space="preserve"> on</w:t>
      </w:r>
      <w:r w:rsidRPr="005353B3">
        <w:rPr>
          <w:sz w:val="16"/>
        </w:rPr>
        <w:t xml:space="preserve"> policy decisions, such as in decisions on </w:t>
      </w:r>
      <w:r w:rsidRPr="005353B3">
        <w:rPr>
          <w:rStyle w:val="StyleUnderline"/>
        </w:rPr>
        <w:t>conflict</w:t>
      </w:r>
      <w:r w:rsidRPr="005353B3">
        <w:rPr>
          <w:sz w:val="16"/>
        </w:rPr>
        <w:t xml:space="preserve">. Therefore, if </w:t>
      </w:r>
      <w:r w:rsidRPr="005353B3">
        <w:rPr>
          <w:rStyle w:val="StyleUnderline"/>
        </w:rPr>
        <w:t xml:space="preserve">voters are </w:t>
      </w:r>
      <w:r w:rsidRPr="001B0038">
        <w:rPr>
          <w:rStyle w:val="Emphasis"/>
        </w:rPr>
        <w:t xml:space="preserve">more </w:t>
      </w:r>
      <w:r w:rsidRPr="001B0038">
        <w:rPr>
          <w:rStyle w:val="Emphasis"/>
          <w:highlight w:val="cyan"/>
        </w:rPr>
        <w:t>averse</w:t>
      </w:r>
      <w:r w:rsidRPr="001B0038">
        <w:rPr>
          <w:rStyle w:val="StyleUnderline"/>
          <w:highlight w:val="cyan"/>
        </w:rPr>
        <w:t xml:space="preserve"> to war</w:t>
      </w:r>
      <w:r w:rsidRPr="005353B3">
        <w:rPr>
          <w:sz w:val="16"/>
        </w:rPr>
        <w:t xml:space="preserve"> than leaders are, increasing competitive democracy, responsiveness, participation, and accuracy would, all else equal, make war (including great power conflict) less likely. Conversely, if voters are more inclined towards war than leaders are, increasing these features would, all else being equal, make war more likely. Whilst we tentatively believe that voters are more aversive to war than leaders are, there are likely also other causal mechanisms taking </w:t>
      </w:r>
      <w:proofErr w:type="gramStart"/>
      <w:r w:rsidRPr="005353B3">
        <w:rPr>
          <w:sz w:val="16"/>
        </w:rPr>
        <w:t>place[</w:t>
      </w:r>
      <w:proofErr w:type="gramEnd"/>
      <w:r w:rsidRPr="005353B3">
        <w:rPr>
          <w:sz w:val="16"/>
        </w:rPr>
        <w:t>10]. Thus, we only weakly suggest that increasing these features is positive for reducing great power conflict.</w:t>
      </w:r>
    </w:p>
    <w:p w14:paraId="55693141" w14:textId="77777777" w:rsidR="007E746F" w:rsidRPr="005353B3" w:rsidRDefault="007E746F" w:rsidP="007E746F">
      <w:pPr>
        <w:rPr>
          <w:sz w:val="16"/>
        </w:rPr>
      </w:pPr>
      <w:r w:rsidRPr="005353B3">
        <w:rPr>
          <w:sz w:val="16"/>
        </w:rPr>
        <w:t xml:space="preserve">Liberalism: Democratic peace theory and liberal peace theory are used somewhat interchangeably. Perhaps </w:t>
      </w:r>
      <w:r w:rsidRPr="00CF4381">
        <w:rPr>
          <w:rStyle w:val="StyleUnderline"/>
          <w:highlight w:val="cyan"/>
        </w:rPr>
        <w:t>what really makes democracies less likely to go to war is</w:t>
      </w:r>
      <w:r w:rsidRPr="005353B3">
        <w:rPr>
          <w:rStyle w:val="StyleUnderline"/>
        </w:rPr>
        <w:t xml:space="preserve"> their </w:t>
      </w:r>
      <w:r w:rsidRPr="00CF4381">
        <w:rPr>
          <w:rStyle w:val="Emphasis"/>
          <w:highlight w:val="cyan"/>
        </w:rPr>
        <w:t>liberal nature</w:t>
      </w:r>
      <w:r w:rsidRPr="005353B3">
        <w:rPr>
          <w:rStyle w:val="StyleUnderline"/>
        </w:rPr>
        <w:t xml:space="preserve">, rather than anything about </w:t>
      </w:r>
      <w:proofErr w:type="gramStart"/>
      <w:r w:rsidRPr="005353B3">
        <w:rPr>
          <w:rStyle w:val="StyleUnderline"/>
        </w:rPr>
        <w:t>voting in particular</w:t>
      </w:r>
      <w:proofErr w:type="gramEnd"/>
      <w:r w:rsidRPr="005353B3">
        <w:rPr>
          <w:rStyle w:val="StyleUnderline"/>
        </w:rPr>
        <w:t xml:space="preserve">. Specifically, </w:t>
      </w:r>
      <w:r w:rsidRPr="001B0038">
        <w:rPr>
          <w:rStyle w:val="Emphasis"/>
          <w:highlight w:val="cyan"/>
        </w:rPr>
        <w:t>norms</w:t>
      </w:r>
      <w:r w:rsidRPr="001B0038">
        <w:rPr>
          <w:rStyle w:val="StyleUnderline"/>
          <w:highlight w:val="cyan"/>
        </w:rPr>
        <w:t xml:space="preserve"> around</w:t>
      </w:r>
      <w:r w:rsidRPr="005353B3">
        <w:rPr>
          <w:rStyle w:val="StyleUnderline"/>
        </w:rPr>
        <w:t xml:space="preserve"> resolving differences through deliberation, </w:t>
      </w:r>
      <w:r w:rsidRPr="001B0038">
        <w:rPr>
          <w:rStyle w:val="Emphasis"/>
          <w:highlight w:val="cyan"/>
        </w:rPr>
        <w:t>pluralism</w:t>
      </w:r>
      <w:r w:rsidRPr="005353B3">
        <w:rPr>
          <w:rStyle w:val="StyleUnderline"/>
        </w:rPr>
        <w:t xml:space="preserve">, and a respect for alternative viewpoints may </w:t>
      </w:r>
      <w:r w:rsidRPr="001B0038">
        <w:rPr>
          <w:rStyle w:val="StyleUnderline"/>
          <w:highlight w:val="cyan"/>
        </w:rPr>
        <w:t>prevent</w:t>
      </w:r>
      <w:r w:rsidRPr="005353B3">
        <w:rPr>
          <w:rStyle w:val="StyleUnderline"/>
        </w:rPr>
        <w:t xml:space="preserve"> disagreement </w:t>
      </w:r>
      <w:r w:rsidRPr="001B0038">
        <w:rPr>
          <w:rStyle w:val="Emphasis"/>
          <w:highlight w:val="cyan"/>
        </w:rPr>
        <w:t>escalating</w:t>
      </w:r>
      <w:r w:rsidRPr="001B0038">
        <w:rPr>
          <w:rStyle w:val="StyleUnderline"/>
          <w:highlight w:val="cyan"/>
        </w:rPr>
        <w:t xml:space="preserve"> to violence</w:t>
      </w:r>
      <w:r w:rsidRPr="005353B3">
        <w:rPr>
          <w:rStyle w:val="StyleUnderline"/>
        </w:rPr>
        <w:t xml:space="preserve">. Such norms could ultimately </w:t>
      </w:r>
      <w:r w:rsidRPr="005353B3">
        <w:rPr>
          <w:rStyle w:val="Emphasis"/>
        </w:rPr>
        <w:t>make war and great power conflict less likely</w:t>
      </w:r>
      <w:r w:rsidRPr="005353B3">
        <w:rPr>
          <w:sz w:val="16"/>
        </w:rPr>
        <w:t>.</w:t>
      </w:r>
    </w:p>
    <w:p w14:paraId="3F9366DA" w14:textId="77777777" w:rsidR="007E746F" w:rsidRPr="00206B74" w:rsidRDefault="007E746F" w:rsidP="007E746F">
      <w:pPr>
        <w:rPr>
          <w:sz w:val="16"/>
        </w:rPr>
      </w:pPr>
      <w:r w:rsidRPr="005353B3">
        <w:rPr>
          <w:sz w:val="16"/>
        </w:rPr>
        <w:t xml:space="preserve">Inclusion: </w:t>
      </w:r>
      <w:r w:rsidRPr="001B0038">
        <w:rPr>
          <w:rStyle w:val="StyleUnderline"/>
          <w:highlight w:val="cyan"/>
        </w:rPr>
        <w:t>Countries low in inclusion</w:t>
      </w:r>
      <w:r w:rsidRPr="005353B3">
        <w:rPr>
          <w:rStyle w:val="StyleUnderline"/>
        </w:rPr>
        <w:t xml:space="preserve"> will likely focus primarily on their own country's citizens</w:t>
      </w:r>
      <w:r w:rsidRPr="005353B3">
        <w:rPr>
          <w:sz w:val="16"/>
        </w:rPr>
        <w:t xml:space="preserve"> (the decision-making group) </w:t>
      </w:r>
      <w:r w:rsidRPr="005353B3">
        <w:rPr>
          <w:rStyle w:val="StyleUnderline"/>
        </w:rPr>
        <w:t>before others</w:t>
      </w:r>
      <w:r w:rsidRPr="005353B3">
        <w:rPr>
          <w:sz w:val="16"/>
        </w:rPr>
        <w:t xml:space="preserve"> (the wider affected group). </w:t>
      </w:r>
      <w:r w:rsidRPr="005353B3">
        <w:rPr>
          <w:rStyle w:val="StyleUnderline"/>
        </w:rPr>
        <w:t xml:space="preserve">This would </w:t>
      </w:r>
      <w:r w:rsidRPr="001B0038">
        <w:rPr>
          <w:rStyle w:val="StyleUnderline"/>
          <w:highlight w:val="cyan"/>
        </w:rPr>
        <w:t xml:space="preserve">increase </w:t>
      </w:r>
      <w:r w:rsidRPr="001B0038">
        <w:rPr>
          <w:rStyle w:val="Emphasis"/>
          <w:highlight w:val="cyan"/>
        </w:rPr>
        <w:t>nationalistic sentiment</w:t>
      </w:r>
      <w:r w:rsidRPr="005353B3">
        <w:rPr>
          <w:sz w:val="16"/>
        </w:rPr>
        <w:t xml:space="preserve">. In contrast, highly inclusive societies are likely to be more conducive to a cosmopolitan mindset. </w:t>
      </w:r>
      <w:r w:rsidRPr="005353B3">
        <w:rPr>
          <w:rStyle w:val="StyleUnderline"/>
        </w:rPr>
        <w:t>Nationalistic countries would also be more likely to go to war with other countries</w:t>
      </w:r>
      <w:r w:rsidRPr="005353B3">
        <w:rPr>
          <w:sz w:val="16"/>
        </w:rPr>
        <w:t xml:space="preserve">, compared to cosmopolitan societies. </w:t>
      </w:r>
      <w:r w:rsidRPr="005353B3">
        <w:rPr>
          <w:rStyle w:val="StyleUnderline"/>
        </w:rPr>
        <w:t xml:space="preserve">Thus, </w:t>
      </w:r>
      <w:r w:rsidRPr="001B0038">
        <w:rPr>
          <w:rStyle w:val="StyleUnderline"/>
          <w:highlight w:val="cyan"/>
        </w:rPr>
        <w:t xml:space="preserve">increasing </w:t>
      </w:r>
      <w:r w:rsidRPr="001B0038">
        <w:rPr>
          <w:rStyle w:val="Emphasis"/>
          <w:highlight w:val="cyan"/>
        </w:rPr>
        <w:t>inclusion</w:t>
      </w:r>
      <w:r w:rsidRPr="001B0038">
        <w:rPr>
          <w:rStyle w:val="StyleUnderline"/>
          <w:highlight w:val="cyan"/>
        </w:rPr>
        <w:t xml:space="preserve"> will</w:t>
      </w:r>
      <w:r w:rsidRPr="005353B3">
        <w:rPr>
          <w:rStyle w:val="StyleUnderline"/>
        </w:rPr>
        <w:t xml:space="preserve"> probably </w:t>
      </w:r>
      <w:r w:rsidRPr="001B0038">
        <w:rPr>
          <w:rStyle w:val="StyleUnderline"/>
          <w:highlight w:val="cyan"/>
        </w:rPr>
        <w:t>decrease</w:t>
      </w:r>
      <w:r w:rsidRPr="005353B3">
        <w:rPr>
          <w:rStyle w:val="StyleUnderline"/>
        </w:rPr>
        <w:t xml:space="preserve"> the chance of </w:t>
      </w:r>
      <w:r w:rsidRPr="001B0038">
        <w:rPr>
          <w:rStyle w:val="StyleUnderline"/>
          <w:highlight w:val="cyan"/>
        </w:rPr>
        <w:t>great power conflict</w:t>
      </w:r>
      <w:r w:rsidRPr="005353B3">
        <w:rPr>
          <w:sz w:val="16"/>
        </w:rPr>
        <w:t>.</w:t>
      </w:r>
    </w:p>
    <w:p w14:paraId="14DD83AD" w14:textId="77777777" w:rsidR="007E746F" w:rsidRDefault="007E746F" w:rsidP="007E746F">
      <w:pPr>
        <w:pStyle w:val="Heading4"/>
      </w:pPr>
      <w:r>
        <w:t>The plan solves:</w:t>
      </w:r>
    </w:p>
    <w:p w14:paraId="11114C75" w14:textId="77777777" w:rsidR="007E746F" w:rsidRDefault="007E746F" w:rsidP="007E746F">
      <w:pPr>
        <w:pStyle w:val="Heading4"/>
      </w:pPr>
      <w:r>
        <w:t xml:space="preserve">1. </w:t>
      </w:r>
      <w:r w:rsidRPr="00B60580">
        <w:rPr>
          <w:u w:val="single"/>
        </w:rPr>
        <w:t>UPDATING</w:t>
      </w:r>
      <w:r>
        <w:t>.</w:t>
      </w:r>
    </w:p>
    <w:p w14:paraId="5FAED85A" w14:textId="77777777" w:rsidR="007E746F" w:rsidRPr="006435AE" w:rsidRDefault="007E746F" w:rsidP="007E746F">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51AEE935" w14:textId="77777777" w:rsidR="007E746F"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3E358167" w14:textId="77777777" w:rsidR="007E746F" w:rsidRPr="00873822" w:rsidRDefault="007E746F" w:rsidP="007E746F">
      <w:pPr>
        <w:rPr>
          <w:sz w:val="16"/>
        </w:rPr>
      </w:pPr>
      <w:r w:rsidRPr="00873822">
        <w:rPr>
          <w:sz w:val="16"/>
        </w:rPr>
        <w:t>1.2 Enforcement</w:t>
      </w:r>
    </w:p>
    <w:p w14:paraId="25B21C85" w14:textId="77777777" w:rsidR="007E746F" w:rsidRPr="00873822" w:rsidRDefault="007E746F" w:rsidP="007E746F">
      <w:pPr>
        <w:rPr>
          <w:sz w:val="16"/>
        </w:rPr>
      </w:pPr>
      <w:r w:rsidRPr="00873822">
        <w:rPr>
          <w:sz w:val="16"/>
        </w:rPr>
        <w:t>1.2.1 Not this...</w:t>
      </w:r>
    </w:p>
    <w:p w14:paraId="3CFCD476" w14:textId="77777777" w:rsidR="007E746F" w:rsidRPr="00873822" w:rsidRDefault="007E746F" w:rsidP="007E746F">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4A6F8AE8" w14:textId="77777777" w:rsidR="007E746F" w:rsidRPr="00873822" w:rsidRDefault="007E746F" w:rsidP="007E746F">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3430D088" w14:textId="77777777" w:rsidR="007E746F" w:rsidRPr="00873822" w:rsidRDefault="007E746F" w:rsidP="007E746F">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FBCBA9C" w14:textId="77777777" w:rsidR="007E746F" w:rsidRPr="00873822" w:rsidRDefault="007E746F" w:rsidP="007E746F">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64FDE46" w14:textId="77777777" w:rsidR="007E746F" w:rsidRPr="00873822" w:rsidRDefault="007E746F" w:rsidP="007E746F">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10ED09D" w14:textId="77777777" w:rsidR="007E746F" w:rsidRPr="00F46B3B" w:rsidRDefault="007E746F" w:rsidP="007E746F">
      <w:pPr>
        <w:rPr>
          <w:sz w:val="16"/>
        </w:rPr>
      </w:pPr>
      <w:r w:rsidRPr="00F46B3B">
        <w:rPr>
          <w:sz w:val="16"/>
        </w:rPr>
        <w:t>1.2.2 ...but that!</w:t>
      </w:r>
    </w:p>
    <w:p w14:paraId="0065DED2" w14:textId="77777777" w:rsidR="007E746F" w:rsidRPr="00F46B3B" w:rsidRDefault="007E746F" w:rsidP="007E746F">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5F21D236" w14:textId="77777777" w:rsidR="007E746F" w:rsidRPr="00873822" w:rsidRDefault="007E746F" w:rsidP="007E746F">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F8A5D1A" w14:textId="77777777" w:rsidR="007E746F" w:rsidRPr="00F46B3B" w:rsidRDefault="007E746F" w:rsidP="007E746F">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A227D7E" w14:textId="77777777" w:rsidR="007E746F" w:rsidRDefault="007E746F" w:rsidP="007E746F">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48353CD0" w14:textId="77777777" w:rsidR="007E746F" w:rsidRDefault="007E746F" w:rsidP="007E746F">
      <w:pPr>
        <w:pStyle w:val="Heading4"/>
      </w:pPr>
      <w:r>
        <w:t xml:space="preserve">2. </w:t>
      </w:r>
      <w:r>
        <w:rPr>
          <w:u w:val="single"/>
        </w:rPr>
        <w:t>LEADERSHIP</w:t>
      </w:r>
      <w:r w:rsidRPr="00B60580">
        <w:t>.</w:t>
      </w:r>
    </w:p>
    <w:p w14:paraId="3D6AE2EF" w14:textId="77777777" w:rsidR="007E746F" w:rsidRPr="008524FD" w:rsidRDefault="007E746F" w:rsidP="007E746F">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4890CFD4" w14:textId="77777777" w:rsidR="007E746F" w:rsidRDefault="007E746F" w:rsidP="007E746F">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7681CC28" w14:textId="77777777" w:rsidR="007E746F" w:rsidRPr="007706D2" w:rsidRDefault="007E746F" w:rsidP="007E746F">
      <w:pPr>
        <w:rPr>
          <w:sz w:val="16"/>
        </w:rPr>
      </w:pPr>
      <w:r w:rsidRPr="007706D2">
        <w:rPr>
          <w:sz w:val="16"/>
        </w:rPr>
        <w:t>Introduction</w:t>
      </w:r>
    </w:p>
    <w:p w14:paraId="6C821A0F" w14:textId="77777777" w:rsidR="007E746F" w:rsidRPr="007706D2" w:rsidRDefault="007E746F" w:rsidP="007E746F">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562E9148" w14:textId="77777777" w:rsidR="007E746F" w:rsidRPr="00F85A76" w:rsidRDefault="007E746F" w:rsidP="007E746F">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53885D48" w14:textId="77777777" w:rsidR="007E746F" w:rsidRPr="00F85A76" w:rsidRDefault="007E746F" w:rsidP="007E746F">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16F831A" w14:textId="77777777" w:rsidR="007E746F" w:rsidRPr="007706D2" w:rsidRDefault="007E746F" w:rsidP="007E746F">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1E053E29" w14:textId="77777777" w:rsidR="007E746F" w:rsidRPr="007706D2" w:rsidRDefault="007E746F" w:rsidP="007E746F">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4A2E69D6" w14:textId="77777777" w:rsidR="007E746F" w:rsidRPr="007706D2" w:rsidRDefault="007E746F" w:rsidP="007E746F">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719F0065" w14:textId="77777777" w:rsidR="007E746F" w:rsidRPr="00F85A76" w:rsidRDefault="007E746F" w:rsidP="007E746F">
      <w:pPr>
        <w:rPr>
          <w:sz w:val="8"/>
          <w:szCs w:val="14"/>
        </w:rPr>
      </w:pPr>
      <w:r w:rsidRPr="00F85A76">
        <w:rPr>
          <w:sz w:val="8"/>
          <w:szCs w:val="14"/>
        </w:rPr>
        <w:t>I. The Traditional Model and Emerging Realities</w:t>
      </w:r>
    </w:p>
    <w:p w14:paraId="7BDF11BB" w14:textId="77777777" w:rsidR="007E746F" w:rsidRPr="00F85A76" w:rsidRDefault="007E746F" w:rsidP="007E746F">
      <w:pPr>
        <w:rPr>
          <w:sz w:val="8"/>
          <w:szCs w:val="14"/>
        </w:rPr>
      </w:pPr>
      <w:r w:rsidRPr="00F85A76">
        <w:rPr>
          <w:sz w:val="8"/>
          <w:szCs w:val="14"/>
        </w:rPr>
        <w:t xml:space="preserve">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w:t>
      </w:r>
      <w:proofErr w:type="spellStart"/>
      <w:r w:rsidRPr="00F85A76">
        <w:rPr>
          <w:sz w:val="8"/>
          <w:szCs w:val="14"/>
        </w:rPr>
        <w:t>Sabel</w:t>
      </w:r>
      <w:proofErr w:type="spellEnd"/>
      <w:r w:rsidRPr="00F85A76">
        <w:rPr>
          <w:sz w:val="8"/>
          <w:szCs w:val="14"/>
        </w:rPr>
        <w:t xml:space="preserve"> and William Simon have observed, this model, "pejoratively called command and control, is identified with rule-bound bureaucracy and deference to ineffable expertise." 14</w:t>
      </w:r>
    </w:p>
    <w:p w14:paraId="37B83AA1" w14:textId="77777777" w:rsidR="007E746F" w:rsidRPr="00F85A76" w:rsidRDefault="007E746F" w:rsidP="007E746F">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31AE0A88" w14:textId="77777777" w:rsidR="007E746F" w:rsidRPr="00F85A76" w:rsidRDefault="007E746F" w:rsidP="007E746F">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7CD6C74A" w14:textId="77777777" w:rsidR="007E746F" w:rsidRPr="00F85A76" w:rsidRDefault="007E746F" w:rsidP="007E746F">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56A85173" w14:textId="77777777" w:rsidR="007E746F" w:rsidRPr="00F85A76" w:rsidRDefault="007E746F" w:rsidP="007E746F">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12499474" w14:textId="77777777" w:rsidR="007E746F" w:rsidRPr="00F85A76" w:rsidRDefault="007E746F" w:rsidP="007E746F">
      <w:pPr>
        <w:rPr>
          <w:sz w:val="8"/>
          <w:szCs w:val="14"/>
        </w:rPr>
      </w:pPr>
      <w:r w:rsidRPr="00F85A76">
        <w:rPr>
          <w:sz w:val="8"/>
          <w:szCs w:val="14"/>
        </w:rPr>
        <w:t>A. The Limits of the Traditional Regulatory Approach</w:t>
      </w:r>
    </w:p>
    <w:p w14:paraId="2BD0DA4B" w14:textId="77777777" w:rsidR="007E746F" w:rsidRPr="00F85A76" w:rsidRDefault="007E746F" w:rsidP="007E746F">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065332E9" w14:textId="77777777" w:rsidR="007E746F" w:rsidRPr="00F85A76" w:rsidRDefault="007E746F" w:rsidP="007E746F">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40D4C8F2" w14:textId="77777777" w:rsidR="007E746F" w:rsidRPr="00F85A76" w:rsidRDefault="007E746F" w:rsidP="007E746F">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E2DBD83" w14:textId="77777777" w:rsidR="007E746F" w:rsidRPr="00F85A76" w:rsidRDefault="007E746F" w:rsidP="007E746F">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7BCC1D02" w14:textId="77777777" w:rsidR="007E746F" w:rsidRPr="00F85A76" w:rsidRDefault="007E746F" w:rsidP="007E746F">
      <w:pPr>
        <w:rPr>
          <w:sz w:val="8"/>
          <w:szCs w:val="14"/>
        </w:rPr>
      </w:pPr>
      <w:r w:rsidRPr="00F85A76">
        <w:rPr>
          <w:sz w:val="8"/>
          <w:szCs w:val="14"/>
        </w:rPr>
        <w:t xml:space="preserve"> [*2020] </w:t>
      </w:r>
    </w:p>
    <w:p w14:paraId="6081CE6F" w14:textId="77777777" w:rsidR="007E746F" w:rsidRPr="00F85A76" w:rsidRDefault="007E746F" w:rsidP="007E746F">
      <w:pPr>
        <w:rPr>
          <w:sz w:val="8"/>
          <w:szCs w:val="14"/>
        </w:rPr>
      </w:pPr>
      <w:r w:rsidRPr="00F85A76">
        <w:rPr>
          <w:sz w:val="8"/>
          <w:szCs w:val="14"/>
        </w:rPr>
        <w:t>B. The Promise of Co-Regulation</w:t>
      </w:r>
    </w:p>
    <w:p w14:paraId="6ED96A23" w14:textId="77777777" w:rsidR="007E746F" w:rsidRPr="00F85A76" w:rsidRDefault="007E746F" w:rsidP="007E746F">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25C9BD8C" w14:textId="77777777" w:rsidR="007E746F" w:rsidRPr="00F85A76" w:rsidRDefault="007E746F" w:rsidP="007E746F">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47796F03" w14:textId="77777777" w:rsidR="007E746F" w:rsidRPr="00F85A76" w:rsidRDefault="007E746F" w:rsidP="007E746F">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18A4A70D" w14:textId="77777777" w:rsidR="007E746F" w:rsidRPr="00F85A76" w:rsidRDefault="007E746F" w:rsidP="007E746F">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7FA952D8" w14:textId="77777777" w:rsidR="007E746F" w:rsidRPr="00F85A76" w:rsidRDefault="007E746F" w:rsidP="007E746F">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DDC205B" w14:textId="77777777" w:rsidR="007E746F" w:rsidRPr="00F85A76" w:rsidRDefault="007E746F" w:rsidP="007E746F">
      <w:pPr>
        <w:rPr>
          <w:sz w:val="8"/>
          <w:szCs w:val="14"/>
        </w:rPr>
      </w:pPr>
      <w:r w:rsidRPr="00F85A76">
        <w:rPr>
          <w:sz w:val="8"/>
          <w:szCs w:val="14"/>
        </w:rPr>
        <w:t>C. The Role of Best Practices and Agency Convened Efforts</w:t>
      </w:r>
    </w:p>
    <w:p w14:paraId="20D20E83" w14:textId="77777777" w:rsidR="007E746F" w:rsidRPr="00F85A76" w:rsidRDefault="007E746F" w:rsidP="007E746F">
      <w:pPr>
        <w:rPr>
          <w:sz w:val="8"/>
          <w:szCs w:val="14"/>
        </w:rPr>
      </w:pPr>
      <w:r w:rsidRPr="00F85A76">
        <w:rPr>
          <w:sz w:val="8"/>
          <w:szCs w:val="14"/>
        </w:rPr>
        <w:t xml:space="preserve">For many regulatory agencies, the opportunity to act as a "convenor," to develop best practices, and to create "soft law" or norms is an important part of their mission. As former FTC Chair Bill </w:t>
      </w:r>
      <w:proofErr w:type="spellStart"/>
      <w:r w:rsidRPr="00F85A76">
        <w:rPr>
          <w:sz w:val="8"/>
          <w:szCs w:val="14"/>
        </w:rPr>
        <w:t>Kovacic</w:t>
      </w:r>
      <w:proofErr w:type="spellEnd"/>
      <w:r w:rsidRPr="00F85A76">
        <w:rPr>
          <w:sz w:val="8"/>
          <w:szCs w:val="14"/>
        </w:rPr>
        <w:t xml:space="preserve">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w:t>
      </w:r>
      <w:proofErr w:type="spellStart"/>
      <w:r w:rsidRPr="00F85A76">
        <w:rPr>
          <w:sz w:val="8"/>
          <w:szCs w:val="14"/>
        </w:rPr>
        <w:t>Kovacic's</w:t>
      </w:r>
      <w:proofErr w:type="spellEnd"/>
      <w:r w:rsidRPr="00F85A76">
        <w:rPr>
          <w:sz w:val="8"/>
          <w:szCs w:val="14"/>
        </w:rPr>
        <w:t xml:space="preserve"> view, the FTC has used its convening authority effectively, "improving understanding, building consensus, and supplying focal points for norms development" through thoughtful reports that distill key issues. 46</w:t>
      </w:r>
    </w:p>
    <w:p w14:paraId="35838E0F" w14:textId="77777777" w:rsidR="007E746F" w:rsidRPr="00F85A76" w:rsidRDefault="007E746F" w:rsidP="007E746F">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12EDA075" w14:textId="77777777" w:rsidR="007E746F" w:rsidRPr="00F85A76" w:rsidRDefault="007E746F" w:rsidP="007E746F">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41315529" w14:textId="77777777" w:rsidR="007E746F" w:rsidRPr="00F85A76" w:rsidRDefault="007E746F" w:rsidP="007E746F">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1C9CE9A0" w14:textId="77777777" w:rsidR="007E746F" w:rsidRPr="00F85A76" w:rsidRDefault="007E746F" w:rsidP="007E746F">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4ABB6FE6" w14:textId="77777777" w:rsidR="007E746F" w:rsidRPr="00F85A76" w:rsidRDefault="007E746F" w:rsidP="007E746F">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13C09D0E" w14:textId="77777777" w:rsidR="007E746F" w:rsidRPr="00F85A76" w:rsidRDefault="007E746F" w:rsidP="007E746F">
      <w:pPr>
        <w:rPr>
          <w:sz w:val="16"/>
        </w:rPr>
      </w:pPr>
      <w:r w:rsidRPr="00F85A76">
        <w:rPr>
          <w:sz w:val="16"/>
        </w:rPr>
        <w:t xml:space="preserve"> [*2024] </w:t>
      </w:r>
    </w:p>
    <w:p w14:paraId="5F55D509" w14:textId="77777777" w:rsidR="007E746F" w:rsidRPr="00F85A76" w:rsidRDefault="007E746F" w:rsidP="007E746F">
      <w:pPr>
        <w:rPr>
          <w:sz w:val="8"/>
          <w:szCs w:val="14"/>
        </w:rPr>
      </w:pPr>
      <w:r w:rsidRPr="00F85A76">
        <w:rPr>
          <w:sz w:val="8"/>
          <w:szCs w:val="14"/>
        </w:rPr>
        <w:t>D. Private Regulation</w:t>
      </w:r>
    </w:p>
    <w:p w14:paraId="7ADAA7E3" w14:textId="77777777" w:rsidR="007E746F" w:rsidRPr="00F85A76" w:rsidRDefault="007E746F" w:rsidP="007E746F">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3167A5B4" w14:textId="77777777" w:rsidR="007E746F" w:rsidRPr="00F85A76" w:rsidRDefault="007E746F" w:rsidP="007E746F">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704CB624" w14:textId="77777777" w:rsidR="007E746F" w:rsidRPr="00F85A76" w:rsidRDefault="007E746F" w:rsidP="007E746F">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49F4756B" w14:textId="77777777" w:rsidR="007E746F" w:rsidRPr="00F85A76" w:rsidRDefault="007E746F" w:rsidP="007E746F">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42496AE7" w14:textId="77777777" w:rsidR="007E746F" w:rsidRPr="00F85A76" w:rsidRDefault="007E746F" w:rsidP="007E746F">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5970260" w14:textId="77777777" w:rsidR="007E746F" w:rsidRPr="00F85A76" w:rsidRDefault="007E746F" w:rsidP="007E746F">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5D42EA46" w14:textId="77777777" w:rsidR="007E746F" w:rsidRPr="00F85A76" w:rsidRDefault="007E746F" w:rsidP="007E746F">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B22719E" w14:textId="77777777" w:rsidR="007E746F" w:rsidRPr="00F85A76" w:rsidRDefault="007E746F" w:rsidP="007E746F">
      <w:pPr>
        <w:rPr>
          <w:sz w:val="8"/>
          <w:szCs w:val="14"/>
        </w:rPr>
      </w:pPr>
      <w:r w:rsidRPr="00F85A76">
        <w:rPr>
          <w:sz w:val="8"/>
          <w:szCs w:val="14"/>
        </w:rPr>
        <w:t xml:space="preserve"> [*2028] </w:t>
      </w:r>
    </w:p>
    <w:p w14:paraId="236DB3B6" w14:textId="77777777" w:rsidR="007E746F" w:rsidRPr="00F85A76" w:rsidRDefault="007E746F" w:rsidP="007E746F">
      <w:pPr>
        <w:rPr>
          <w:sz w:val="8"/>
          <w:szCs w:val="14"/>
        </w:rPr>
      </w:pPr>
      <w:r w:rsidRPr="00F85A76">
        <w:rPr>
          <w:sz w:val="8"/>
          <w:szCs w:val="14"/>
        </w:rPr>
        <w:t>E. Hacking the Bureaucracy</w:t>
      </w:r>
    </w:p>
    <w:p w14:paraId="42940397" w14:textId="77777777" w:rsidR="007E746F" w:rsidRPr="00F85A76" w:rsidRDefault="007E746F" w:rsidP="007E746F">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35A93B8" w14:textId="77777777" w:rsidR="007E746F" w:rsidRPr="00F85A76" w:rsidRDefault="007E746F" w:rsidP="007E746F">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04E1C7D9" w14:textId="77777777" w:rsidR="007E746F" w:rsidRPr="00F85A76" w:rsidRDefault="007E746F" w:rsidP="007E746F">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64BC86AD" w14:textId="77777777" w:rsidR="007E746F" w:rsidRPr="00F85A76" w:rsidRDefault="007E746F" w:rsidP="007E746F">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2F87998D" w14:textId="77777777" w:rsidR="007E746F" w:rsidRPr="00F85A76" w:rsidRDefault="007E746F" w:rsidP="007E746F">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01A95FC" w14:textId="77777777" w:rsidR="007E746F" w:rsidRPr="00F85A76" w:rsidRDefault="007E746F" w:rsidP="007E746F">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16F89D45" w14:textId="77777777" w:rsidR="007E746F" w:rsidRPr="00F85A76" w:rsidRDefault="007E746F" w:rsidP="007E746F">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5AB626CD" w14:textId="77777777" w:rsidR="007E746F" w:rsidRPr="00F85A76" w:rsidRDefault="007E746F" w:rsidP="007E746F">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18FB5A4D" w14:textId="77777777" w:rsidR="007E746F" w:rsidRPr="00F85A76" w:rsidRDefault="007E746F" w:rsidP="007E746F">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7DC40121" w14:textId="77777777" w:rsidR="007E746F" w:rsidRPr="00F85A76" w:rsidRDefault="007E746F" w:rsidP="007E746F">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636C41ED" w14:textId="77777777" w:rsidR="007E746F" w:rsidRPr="00F85A76" w:rsidRDefault="007E746F" w:rsidP="007E746F">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B2A1383" w14:textId="77777777" w:rsidR="007E746F" w:rsidRPr="00F85A76" w:rsidRDefault="007E746F" w:rsidP="007E746F">
      <w:pPr>
        <w:rPr>
          <w:sz w:val="8"/>
          <w:szCs w:val="14"/>
        </w:rPr>
      </w:pPr>
      <w:r w:rsidRPr="00F85A76">
        <w:rPr>
          <w:sz w:val="8"/>
          <w:szCs w:val="14"/>
        </w:rPr>
        <w:t xml:space="preserve">The basic entrepreneurial methodology of experiment-measure-iterate is captured in Eric </w:t>
      </w:r>
      <w:proofErr w:type="spellStart"/>
      <w:r w:rsidRPr="00F85A76">
        <w:rPr>
          <w:sz w:val="8"/>
          <w:szCs w:val="14"/>
        </w:rPr>
        <w:t>Ries's</w:t>
      </w:r>
      <w:proofErr w:type="spellEnd"/>
      <w:r w:rsidRPr="00F85A76">
        <w:rPr>
          <w:sz w:val="8"/>
          <w:szCs w:val="14"/>
        </w:rPr>
        <w:t xml:space="preserve">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283B7071" w14:textId="77777777" w:rsidR="007E746F" w:rsidRPr="00F85A76" w:rsidRDefault="007E746F" w:rsidP="007E746F">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0B556F74" w14:textId="77777777" w:rsidR="007E746F" w:rsidRPr="00F85A76" w:rsidRDefault="007E746F" w:rsidP="007E746F">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67A164CB" w14:textId="77777777" w:rsidR="007E746F" w:rsidRPr="00F85A76" w:rsidRDefault="007E746F" w:rsidP="007E746F">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35A4ADAB" w14:textId="77777777" w:rsidR="007E746F" w:rsidRPr="00F85A76" w:rsidRDefault="007E746F" w:rsidP="007E746F">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09A73E82" w14:textId="77777777" w:rsidR="007E746F" w:rsidRPr="00F85A76" w:rsidRDefault="007E746F" w:rsidP="007E746F">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7015BC58" w14:textId="77777777" w:rsidR="007E746F" w:rsidRPr="00F85A76" w:rsidRDefault="007E746F" w:rsidP="007E746F">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xml:space="preserve">.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0CE761E0" w14:textId="77777777" w:rsidR="007E746F" w:rsidRPr="00F85A76" w:rsidRDefault="007E746F" w:rsidP="007E746F">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w:t>
      </w:r>
      <w:proofErr w:type="spellStart"/>
      <w:r w:rsidRPr="00F85A76">
        <w:rPr>
          <w:sz w:val="16"/>
        </w:rPr>
        <w:t>Kovacic</w:t>
      </w:r>
      <w:proofErr w:type="spellEnd"/>
      <w:r w:rsidRPr="00F85A76">
        <w:rPr>
          <w:sz w:val="16"/>
        </w:rPr>
        <w:t xml:space="preserve">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23A2830D" w14:textId="77777777" w:rsidR="007E746F" w:rsidRPr="00077612" w:rsidRDefault="007E746F" w:rsidP="007E746F">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2C8A57CD" w14:textId="77777777" w:rsidR="007E746F" w:rsidRPr="00A91F53" w:rsidRDefault="007E746F" w:rsidP="007E746F">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5257114A" w14:textId="77777777" w:rsidR="007E746F" w:rsidRPr="00614AFA" w:rsidRDefault="007E746F" w:rsidP="007E746F">
      <w:pPr>
        <w:rPr>
          <w:sz w:val="16"/>
        </w:rPr>
      </w:pPr>
      <w:r w:rsidRPr="00614AFA">
        <w:rPr>
          <w:sz w:val="16"/>
        </w:rPr>
        <w:t>C. Transparency for regulators</w:t>
      </w:r>
    </w:p>
    <w:p w14:paraId="713F1819" w14:textId="77777777" w:rsidR="007E746F" w:rsidRPr="00614AFA" w:rsidRDefault="007E746F" w:rsidP="007E746F">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1C8C7D95" w14:textId="77777777" w:rsidR="007E746F" w:rsidRPr="00614AFA" w:rsidRDefault="007E746F" w:rsidP="007E746F">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4BA7267" w14:textId="77777777" w:rsidR="007E746F" w:rsidRPr="00614AFA" w:rsidRDefault="007E746F" w:rsidP="007E746F">
      <w:pPr>
        <w:rPr>
          <w:sz w:val="16"/>
        </w:rPr>
      </w:pPr>
      <w:r w:rsidRPr="00614AFA">
        <w:rPr>
          <w:sz w:val="16"/>
        </w:rPr>
        <w:t>V. CONCLUSION</w:t>
      </w:r>
    </w:p>
    <w:p w14:paraId="0FC3B8E1" w14:textId="77777777" w:rsidR="007E746F" w:rsidRDefault="007E746F" w:rsidP="007E746F">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629852F2" w14:textId="4482F35F" w:rsidR="007E746F" w:rsidRDefault="007E746F" w:rsidP="007E746F"/>
    <w:p w14:paraId="6EBF6D88" w14:textId="05E1E63D" w:rsidR="007E746F" w:rsidRDefault="007E746F" w:rsidP="007E746F">
      <w:pPr>
        <w:pStyle w:val="Heading3"/>
      </w:pPr>
      <w:r>
        <w:t>1AC---Plan</w:t>
      </w:r>
    </w:p>
    <w:p w14:paraId="464A676F" w14:textId="4D7E9E3B" w:rsidR="007E746F" w:rsidRDefault="007E746F" w:rsidP="007E746F">
      <w:pPr>
        <w:pStyle w:val="Heading4"/>
      </w:pPr>
      <w:r>
        <w:t>Plan: The United States federal government should substantially increase its prohibitions on anticompetitive practices by nucleus blockchain participants.</w:t>
      </w:r>
    </w:p>
    <w:p w14:paraId="0D8914A7" w14:textId="77777777" w:rsidR="007E746F" w:rsidRPr="007E746F" w:rsidRDefault="007E746F" w:rsidP="007E746F"/>
    <w:p w14:paraId="08B30B7F" w14:textId="77777777" w:rsidR="007E746F" w:rsidRDefault="007E746F" w:rsidP="007E746F">
      <w:pPr>
        <w:pStyle w:val="Heading3"/>
      </w:pPr>
      <w:r>
        <w:t>1AC---Solvency</w:t>
      </w:r>
    </w:p>
    <w:p w14:paraId="57CCCB18" w14:textId="77777777" w:rsidR="007E746F" w:rsidRPr="00D850CD" w:rsidRDefault="007E746F" w:rsidP="007E746F">
      <w:pPr>
        <w:pStyle w:val="Heading4"/>
      </w:pPr>
      <w:r>
        <w:t xml:space="preserve">Contention 3 is </w:t>
      </w:r>
      <w:r w:rsidRPr="00D850CD">
        <w:rPr>
          <w:u w:val="single"/>
        </w:rPr>
        <w:t>SOLVENCY</w:t>
      </w:r>
      <w:r>
        <w:t>.</w:t>
      </w:r>
    </w:p>
    <w:p w14:paraId="66984E41" w14:textId="77777777" w:rsidR="007E746F" w:rsidRPr="00E019FB" w:rsidRDefault="007E746F" w:rsidP="007E746F">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w:t>
      </w:r>
      <w:proofErr w:type="spellStart"/>
      <w:r>
        <w:t>overbroadening</w:t>
      </w:r>
      <w:proofErr w:type="spellEnd"/>
      <w:r>
        <w:t xml:space="preserve"> liability for </w:t>
      </w:r>
      <w:r>
        <w:rPr>
          <w:u w:val="single"/>
        </w:rPr>
        <w:t>all</w:t>
      </w:r>
      <w:r>
        <w:t xml:space="preserve"> users.</w:t>
      </w:r>
    </w:p>
    <w:p w14:paraId="7BFEFB16" w14:textId="77777777" w:rsidR="007E746F" w:rsidRDefault="007E746F" w:rsidP="007E746F">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7FF37546" w14:textId="77777777" w:rsidR="007E746F" w:rsidRPr="00E019FB" w:rsidRDefault="007E746F" w:rsidP="007E746F">
      <w:pPr>
        <w:rPr>
          <w:sz w:val="16"/>
        </w:rPr>
      </w:pPr>
      <w:r w:rsidRPr="00E019FB">
        <w:rPr>
          <w:sz w:val="16"/>
        </w:rPr>
        <w:t>2 BLOCKCHAIN’S LEGAL FICTION</w:t>
      </w:r>
    </w:p>
    <w:p w14:paraId="39E6E90E" w14:textId="77777777" w:rsidR="007E746F" w:rsidRPr="00E019FB" w:rsidRDefault="007E746F" w:rsidP="007E746F">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6A8783D8" w14:textId="77777777" w:rsidR="007E746F" w:rsidRPr="00E019FB" w:rsidRDefault="007E746F" w:rsidP="007E746F">
      <w:pPr>
        <w:rPr>
          <w:sz w:val="16"/>
        </w:rPr>
      </w:pPr>
      <w:r w:rsidRPr="00E019FB">
        <w:rPr>
          <w:sz w:val="16"/>
        </w:rPr>
        <w:t>2.1</w:t>
      </w:r>
      <w:r w:rsidRPr="00E019FB">
        <w:rPr>
          <w:sz w:val="16"/>
        </w:rPr>
        <w:tab/>
        <w:t>Dynamics of Blockchain Governance</w:t>
      </w:r>
    </w:p>
    <w:p w14:paraId="6BD9D36D" w14:textId="77777777" w:rsidR="007E746F" w:rsidRPr="00E019FB" w:rsidRDefault="007E746F" w:rsidP="007E746F">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1E90F443" w14:textId="77777777" w:rsidR="007E746F" w:rsidRPr="00E019FB" w:rsidRDefault="007E746F" w:rsidP="007E746F">
      <w:pPr>
        <w:rPr>
          <w:sz w:val="16"/>
        </w:rPr>
      </w:pPr>
      <w:r w:rsidRPr="00E019FB">
        <w:rPr>
          <w:sz w:val="16"/>
        </w:rPr>
        <w:t>2.1.1</w:t>
      </w:r>
      <w:r w:rsidRPr="00E019FB">
        <w:rPr>
          <w:sz w:val="16"/>
        </w:rPr>
        <w:tab/>
        <w:t>Semantic explanation</w:t>
      </w:r>
    </w:p>
    <w:p w14:paraId="39F764F7" w14:textId="77777777" w:rsidR="007E746F" w:rsidRPr="00E019FB" w:rsidRDefault="007E746F" w:rsidP="007E746F">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2E91B2A" w14:textId="77777777" w:rsidR="007E746F" w:rsidRPr="00E019FB" w:rsidRDefault="007E746F" w:rsidP="007E746F">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3C40662" w14:textId="77777777" w:rsidR="007E746F" w:rsidRPr="00E019FB" w:rsidRDefault="007E746F" w:rsidP="007E746F">
      <w:pPr>
        <w:rPr>
          <w:sz w:val="16"/>
        </w:rPr>
      </w:pPr>
      <w:r w:rsidRPr="00E019FB">
        <w:rPr>
          <w:sz w:val="16"/>
        </w:rPr>
        <w:t>2.1.2 Understanding blockchain governance</w:t>
      </w:r>
    </w:p>
    <w:p w14:paraId="32359533" w14:textId="77777777" w:rsidR="007E746F" w:rsidRPr="00E019FB" w:rsidRDefault="007E746F" w:rsidP="007E746F">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CA996D3" w14:textId="77777777" w:rsidR="007E746F" w:rsidRPr="00E019FB" w:rsidRDefault="007E746F" w:rsidP="007E746F">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210BF991" w14:textId="77777777" w:rsidR="007E746F" w:rsidRPr="00E019FB" w:rsidRDefault="007E746F" w:rsidP="007E746F">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371EC24" w14:textId="77777777" w:rsidR="007E746F" w:rsidRPr="00E019FB" w:rsidRDefault="007E746F" w:rsidP="007E746F">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247D1153" w14:textId="77777777" w:rsidR="007E746F" w:rsidRPr="00E019FB" w:rsidRDefault="007E746F" w:rsidP="007E746F">
      <w:pPr>
        <w:rPr>
          <w:sz w:val="16"/>
        </w:rPr>
      </w:pPr>
      <w:r w:rsidRPr="00E019FB">
        <w:rPr>
          <w:sz w:val="16"/>
        </w:rPr>
        <w:t>2.1.2.1</w:t>
      </w:r>
      <w:r w:rsidRPr="00E019FB">
        <w:rPr>
          <w:sz w:val="16"/>
        </w:rPr>
        <w:tab/>
        <w:t>The power of founders and core developers'2</w:t>
      </w:r>
    </w:p>
    <w:p w14:paraId="6D0E545F" w14:textId="77777777" w:rsidR="007E746F" w:rsidRPr="00E019FB" w:rsidRDefault="007E746F" w:rsidP="007E746F">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59C7BBB1" w14:textId="77777777" w:rsidR="007E746F" w:rsidRPr="00E019FB" w:rsidRDefault="007E746F" w:rsidP="007E746F">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5E7866D1" w14:textId="77777777" w:rsidR="007E746F" w:rsidRPr="00E019FB" w:rsidRDefault="007E746F" w:rsidP="007E746F">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4C0D40E2" w14:textId="77777777" w:rsidR="007E746F" w:rsidRPr="00E019FB" w:rsidRDefault="007E746F" w:rsidP="007E746F">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37EF997" w14:textId="77777777" w:rsidR="007E746F" w:rsidRPr="00E019FB" w:rsidRDefault="007E746F" w:rsidP="007E746F">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939E761" w14:textId="77777777" w:rsidR="007E746F" w:rsidRPr="00E019FB" w:rsidRDefault="007E746F" w:rsidP="007E746F">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2D6E3FB1" w14:textId="77777777" w:rsidR="007E746F" w:rsidRPr="00E019FB" w:rsidRDefault="007E746F" w:rsidP="007E746F">
      <w:pPr>
        <w:rPr>
          <w:sz w:val="16"/>
        </w:rPr>
      </w:pPr>
      <w:r w:rsidRPr="00E019FB">
        <w:rPr>
          <w:sz w:val="16"/>
        </w:rPr>
        <w:t>2.1.2.2</w:t>
      </w:r>
      <w:r w:rsidRPr="00E019FB">
        <w:rPr>
          <w:sz w:val="16"/>
        </w:rPr>
        <w:tab/>
        <w:t>The power of users36</w:t>
      </w:r>
    </w:p>
    <w:p w14:paraId="798E3FC4" w14:textId="77777777" w:rsidR="007E746F" w:rsidRPr="00E019FB" w:rsidRDefault="007E746F" w:rsidP="007E746F">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61313391" w14:textId="77777777" w:rsidR="007E746F" w:rsidRPr="00E019FB" w:rsidRDefault="007E746F" w:rsidP="007E746F">
      <w:pPr>
        <w:rPr>
          <w:sz w:val="16"/>
        </w:rPr>
      </w:pPr>
      <w:r w:rsidRPr="00E019FB">
        <w:rPr>
          <w:sz w:val="16"/>
        </w:rPr>
        <w:t>2.1.2.3</w:t>
      </w:r>
      <w:r w:rsidRPr="00E019FB">
        <w:rPr>
          <w:sz w:val="16"/>
        </w:rPr>
        <w:tab/>
        <w:t>The power of miners44</w:t>
      </w:r>
    </w:p>
    <w:p w14:paraId="37943B23" w14:textId="77777777" w:rsidR="007E746F" w:rsidRPr="00E019FB" w:rsidRDefault="007E746F" w:rsidP="007E746F">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CAD720D" w14:textId="77777777" w:rsidR="007E746F" w:rsidRPr="00E019FB" w:rsidRDefault="007E746F" w:rsidP="007E746F">
      <w:pPr>
        <w:rPr>
          <w:sz w:val="16"/>
        </w:rPr>
      </w:pPr>
      <w:r w:rsidRPr="00E019FB">
        <w:rPr>
          <w:sz w:val="16"/>
        </w:rPr>
        <w:t>2.1.3 The blockchain power game</w:t>
      </w:r>
    </w:p>
    <w:p w14:paraId="34FD2960" w14:textId="77777777" w:rsidR="007E746F" w:rsidRPr="00E019FB" w:rsidRDefault="007E746F" w:rsidP="007E746F">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F291ABE" w14:textId="77777777" w:rsidR="007E746F" w:rsidRPr="00E019FB" w:rsidRDefault="007E746F" w:rsidP="007E746F">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16F3E72F" w14:textId="77777777" w:rsidR="007E746F" w:rsidRPr="00E019FB" w:rsidRDefault="007E746F" w:rsidP="007E746F">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25F8A8CD" w14:textId="77777777" w:rsidR="007E746F" w:rsidRPr="00E019FB" w:rsidRDefault="007E746F" w:rsidP="007E746F">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4F709930" w14:textId="77777777" w:rsidR="007E746F" w:rsidRPr="00E019FB" w:rsidRDefault="007E746F" w:rsidP="007E746F">
      <w:pPr>
        <w:rPr>
          <w:sz w:val="16"/>
        </w:rPr>
      </w:pPr>
      <w:r w:rsidRPr="00E019FB">
        <w:rPr>
          <w:sz w:val="16"/>
        </w:rPr>
        <w:t>2.2 The Blockchain Nucleus</w:t>
      </w:r>
    </w:p>
    <w:p w14:paraId="2DB1A2AD" w14:textId="77777777" w:rsidR="007E746F" w:rsidRPr="00E019FB" w:rsidRDefault="007E746F" w:rsidP="007E746F">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2BA9154" w14:textId="77777777" w:rsidR="007E746F" w:rsidRPr="00E019FB" w:rsidRDefault="007E746F" w:rsidP="007E746F">
      <w:pPr>
        <w:rPr>
          <w:sz w:val="16"/>
        </w:rPr>
      </w:pPr>
      <w:r w:rsidRPr="00E019FB">
        <w:rPr>
          <w:sz w:val="16"/>
        </w:rPr>
        <w:t>2.2.1 Usefulness and challenges</w:t>
      </w:r>
    </w:p>
    <w:p w14:paraId="1A660C20" w14:textId="77777777" w:rsidR="007E746F" w:rsidRPr="00E019FB" w:rsidRDefault="007E746F" w:rsidP="007E746F">
      <w:pPr>
        <w:rPr>
          <w:sz w:val="16"/>
        </w:rPr>
      </w:pPr>
      <w:r w:rsidRPr="00E019FB">
        <w:rPr>
          <w:sz w:val="16"/>
        </w:rPr>
        <w:t>2.2.1.1 The nucleus</w:t>
      </w:r>
    </w:p>
    <w:p w14:paraId="57EBDB79" w14:textId="77777777" w:rsidR="007E746F" w:rsidRPr="00E019FB" w:rsidRDefault="007E746F" w:rsidP="007E746F">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0E4FA579" w14:textId="77777777" w:rsidR="007E746F" w:rsidRPr="00E019FB" w:rsidRDefault="007E746F" w:rsidP="007E746F">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208BD7BE" w14:textId="77777777" w:rsidR="007E746F" w:rsidRPr="00E019FB" w:rsidRDefault="007E746F" w:rsidP="007E746F">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2FE06420" w14:textId="77777777" w:rsidR="007E746F" w:rsidRPr="00E019FB" w:rsidRDefault="007E746F" w:rsidP="007E746F">
      <w:pPr>
        <w:rPr>
          <w:sz w:val="16"/>
        </w:rPr>
      </w:pPr>
      <w:r w:rsidRPr="00E019FB">
        <w:rPr>
          <w:sz w:val="16"/>
        </w:rPr>
        <w:t>2.2.1.2 Usefulness</w:t>
      </w:r>
    </w:p>
    <w:p w14:paraId="4E6DD9C5" w14:textId="77777777" w:rsidR="007E746F" w:rsidRPr="00E019FB" w:rsidRDefault="007E746F" w:rsidP="007E746F">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6748329B" w14:textId="77777777" w:rsidR="007E746F" w:rsidRPr="00E019FB" w:rsidRDefault="007E746F" w:rsidP="007E746F">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57CA4E8E" w14:textId="77777777" w:rsidR="007E746F" w:rsidRPr="00E019FB" w:rsidRDefault="007E746F" w:rsidP="007E746F">
      <w:pPr>
        <w:rPr>
          <w:sz w:val="16"/>
        </w:rPr>
      </w:pPr>
      <w:r w:rsidRPr="00E019FB">
        <w:rPr>
          <w:sz w:val="16"/>
        </w:rPr>
        <w:t>3 DEFINING THE NUCLEUS SIZE</w:t>
      </w:r>
    </w:p>
    <w:p w14:paraId="07348D28" w14:textId="77777777" w:rsidR="007E746F" w:rsidRPr="00E019FB" w:rsidRDefault="007E746F" w:rsidP="007E746F">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617FCC5" w14:textId="77777777" w:rsidR="007E746F" w:rsidRPr="00E019FB" w:rsidRDefault="007E746F" w:rsidP="007E746F">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6148BEBF" w14:textId="77777777" w:rsidR="007E746F" w:rsidRPr="00E019FB" w:rsidRDefault="007E746F" w:rsidP="007E746F">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ECA9388" w14:textId="77777777" w:rsidR="007E746F" w:rsidRPr="00E019FB" w:rsidRDefault="007E746F" w:rsidP="007E746F">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7C8AA2B1" w14:textId="77777777" w:rsidR="007E746F" w:rsidRPr="00E019FB" w:rsidRDefault="007E746F" w:rsidP="007E746F">
      <w:pPr>
        <w:rPr>
          <w:sz w:val="16"/>
        </w:rPr>
      </w:pPr>
      <w:r w:rsidRPr="00E019FB">
        <w:rPr>
          <w:sz w:val="16"/>
        </w:rPr>
        <w:t>4 THE THEORY OF GRANULARITY IN ACTION</w:t>
      </w:r>
    </w:p>
    <w:p w14:paraId="6D905BC8" w14:textId="77777777" w:rsidR="007E746F" w:rsidRDefault="007E746F" w:rsidP="007E746F">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61DEEAE" w14:textId="77777777" w:rsidR="007E746F" w:rsidRPr="002D3214" w:rsidRDefault="007E746F" w:rsidP="007E746F">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555A801F" w14:textId="77777777" w:rsidR="007E746F" w:rsidRDefault="007E746F" w:rsidP="007E746F">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0BF20938" w14:textId="77777777" w:rsidR="007E746F" w:rsidRPr="00CF5C3C" w:rsidRDefault="007E746F" w:rsidP="007E746F">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F5868A8" w14:textId="77777777" w:rsidR="007E746F" w:rsidRPr="009648D4" w:rsidRDefault="007E746F" w:rsidP="007E746F">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5DB3E187" w14:textId="77777777" w:rsidR="007E746F" w:rsidRPr="009648D4" w:rsidRDefault="007E746F" w:rsidP="007E746F">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8DFD27B" w14:textId="77777777" w:rsidR="007E746F" w:rsidRPr="009648D4" w:rsidRDefault="007E746F" w:rsidP="007E746F">
      <w:pPr>
        <w:rPr>
          <w:sz w:val="16"/>
        </w:rPr>
      </w:pPr>
      <w:r w:rsidRPr="009648D4">
        <w:rPr>
          <w:sz w:val="16"/>
        </w:rPr>
        <w:t>6. The theory of the firm</w:t>
      </w:r>
    </w:p>
    <w:p w14:paraId="1D9A9BBE" w14:textId="77777777" w:rsidR="007E746F" w:rsidRPr="009648D4" w:rsidRDefault="007E746F" w:rsidP="007E746F">
      <w:pPr>
        <w:rPr>
          <w:sz w:val="16"/>
        </w:rPr>
      </w:pPr>
      <w:r w:rsidRPr="009648D4">
        <w:rPr>
          <w:sz w:val="16"/>
        </w:rPr>
        <w:t>1 LEGAL FICTIONS</w:t>
      </w:r>
    </w:p>
    <w:p w14:paraId="4F558072" w14:textId="77777777" w:rsidR="007E746F" w:rsidRPr="009648D4" w:rsidRDefault="007E746F" w:rsidP="007E746F">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1E2D66A4" w14:textId="77777777" w:rsidR="007E746F" w:rsidRPr="009648D4" w:rsidRDefault="007E746F" w:rsidP="007E746F">
      <w:pPr>
        <w:rPr>
          <w:sz w:val="16"/>
        </w:rPr>
      </w:pPr>
      <w:r w:rsidRPr="009648D4">
        <w:rPr>
          <w:sz w:val="16"/>
        </w:rPr>
        <w:t>1.1 Trees as a Legal Fiction</w:t>
      </w:r>
    </w:p>
    <w:p w14:paraId="4EC75128" w14:textId="77777777" w:rsidR="007E746F" w:rsidRPr="009648D4" w:rsidRDefault="007E746F" w:rsidP="007E746F">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4F81527B" w14:textId="77777777" w:rsidR="007E746F" w:rsidRPr="009648D4" w:rsidRDefault="007E746F" w:rsidP="007E746F">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2F46288E" w14:textId="77777777" w:rsidR="007E746F" w:rsidRPr="009648D4" w:rsidRDefault="007E746F" w:rsidP="007E746F">
      <w:pPr>
        <w:rPr>
          <w:sz w:val="16"/>
        </w:rPr>
      </w:pPr>
      <w:r w:rsidRPr="009648D4">
        <w:rPr>
          <w:sz w:val="16"/>
        </w:rPr>
        <w:t>1.2 The Concept of Legal Fiction</w:t>
      </w:r>
    </w:p>
    <w:p w14:paraId="318E8A55" w14:textId="77777777" w:rsidR="007E746F" w:rsidRPr="000E292D" w:rsidRDefault="007E746F" w:rsidP="007E746F">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45DA1F1" w14:textId="77777777" w:rsidR="007E746F" w:rsidRPr="009648D4" w:rsidRDefault="007E746F" w:rsidP="007E746F">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571A63D4" w14:textId="77777777" w:rsidR="007E746F" w:rsidRPr="009648D4" w:rsidRDefault="007E746F" w:rsidP="007E746F">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2A74AE95" w14:textId="77777777" w:rsidR="007E746F" w:rsidRPr="009648D4" w:rsidRDefault="007E746F" w:rsidP="007E746F">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595A598D" w14:textId="77777777" w:rsidR="007E746F" w:rsidRPr="009648D4" w:rsidRDefault="007E746F" w:rsidP="007E746F">
      <w:pPr>
        <w:rPr>
          <w:sz w:val="16"/>
        </w:rPr>
      </w:pPr>
      <w:r w:rsidRPr="009648D4">
        <w:rPr>
          <w:sz w:val="16"/>
        </w:rPr>
        <w:t>1.3 Legal Fiction and Blockchain</w:t>
      </w:r>
    </w:p>
    <w:p w14:paraId="7A2A64BD" w14:textId="77777777" w:rsidR="007E746F" w:rsidRPr="009648D4" w:rsidRDefault="007E746F" w:rsidP="007E746F">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767A3CA" w14:textId="77777777" w:rsidR="007E746F" w:rsidRPr="009648D4" w:rsidRDefault="007E746F" w:rsidP="007E746F">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6E036368" w14:textId="77777777" w:rsidR="007E746F" w:rsidRPr="009648D4" w:rsidRDefault="007E746F" w:rsidP="007E746F">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309839F" w14:textId="77777777" w:rsidR="007E746F" w:rsidRPr="009648D4" w:rsidRDefault="007E746F" w:rsidP="007E746F">
      <w:pPr>
        <w:rPr>
          <w:sz w:val="16"/>
        </w:rPr>
      </w:pPr>
      <w:r w:rsidRPr="009648D4">
        <w:rPr>
          <w:sz w:val="16"/>
        </w:rPr>
        <w:t>2</w:t>
      </w:r>
      <w:r w:rsidRPr="009648D4">
        <w:rPr>
          <w:sz w:val="16"/>
        </w:rPr>
        <w:tab/>
        <w:t>THE FIRM IN ANTITRUST</w:t>
      </w:r>
    </w:p>
    <w:p w14:paraId="6F0B2188" w14:textId="77777777" w:rsidR="007E746F" w:rsidRPr="009648D4" w:rsidRDefault="007E746F" w:rsidP="007E746F">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9125625" w14:textId="77777777" w:rsidR="007E746F" w:rsidRPr="009648D4" w:rsidRDefault="007E746F" w:rsidP="007E746F">
      <w:pPr>
        <w:rPr>
          <w:sz w:val="16"/>
        </w:rPr>
      </w:pPr>
      <w:r w:rsidRPr="009648D4">
        <w:rPr>
          <w:sz w:val="16"/>
        </w:rPr>
        <w:t>2.1</w:t>
      </w:r>
      <w:r w:rsidRPr="009648D4">
        <w:rPr>
          <w:sz w:val="16"/>
        </w:rPr>
        <w:tab/>
        <w:t>The Theory of the Firm</w:t>
      </w:r>
    </w:p>
    <w:p w14:paraId="6F7F871B" w14:textId="77777777" w:rsidR="007E746F" w:rsidRPr="009648D4" w:rsidRDefault="007E746F" w:rsidP="007E746F">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0A6F0375" w14:textId="77777777" w:rsidR="007E746F" w:rsidRPr="009648D4" w:rsidRDefault="007E746F" w:rsidP="007E746F">
      <w:pPr>
        <w:rPr>
          <w:sz w:val="16"/>
        </w:rPr>
      </w:pPr>
      <w:r w:rsidRPr="009648D4">
        <w:rPr>
          <w:sz w:val="16"/>
        </w:rPr>
        <w:t>2.1.1</w:t>
      </w:r>
      <w:r w:rsidRPr="009648D4">
        <w:rPr>
          <w:sz w:val="16"/>
        </w:rPr>
        <w:tab/>
        <w:t>Highlights of Ronald Coase’s article</w:t>
      </w:r>
    </w:p>
    <w:p w14:paraId="5FE461AA" w14:textId="77777777" w:rsidR="007E746F" w:rsidRPr="009648D4" w:rsidRDefault="007E746F" w:rsidP="007E746F">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57839F82" w14:textId="77777777" w:rsidR="007E746F" w:rsidRPr="009648D4" w:rsidRDefault="007E746F" w:rsidP="007E746F">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F8B1584" w14:textId="77777777" w:rsidR="007E746F" w:rsidRPr="009648D4" w:rsidRDefault="007E746F" w:rsidP="007E746F">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5C55A3F" w14:textId="77777777" w:rsidR="007E746F" w:rsidRPr="009648D4" w:rsidRDefault="007E746F" w:rsidP="007E746F">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3F23EEF0" w14:textId="77777777" w:rsidR="007E746F" w:rsidRPr="009648D4" w:rsidRDefault="007E746F" w:rsidP="007E746F">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60925509" w14:textId="77777777" w:rsidR="007E746F" w:rsidRPr="009648D4" w:rsidRDefault="007E746F" w:rsidP="007E746F">
      <w:pPr>
        <w:rPr>
          <w:sz w:val="16"/>
        </w:rPr>
      </w:pPr>
      <w:r w:rsidRPr="009648D4">
        <w:rPr>
          <w:sz w:val="16"/>
        </w:rPr>
        <w:t>2.1.2 Coase’s impact</w:t>
      </w:r>
    </w:p>
    <w:p w14:paraId="68D53107" w14:textId="77777777" w:rsidR="007E746F" w:rsidRPr="009648D4" w:rsidRDefault="007E746F" w:rsidP="007E746F">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55C6D5EC" w14:textId="77777777" w:rsidR="007E746F" w:rsidRPr="009648D4" w:rsidRDefault="007E746F" w:rsidP="007E746F">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4809ACA7" w14:textId="77777777" w:rsidR="007E746F" w:rsidRPr="009648D4" w:rsidRDefault="007E746F" w:rsidP="007E746F">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36316E6A" w14:textId="77777777" w:rsidR="007E746F" w:rsidRPr="009648D4" w:rsidRDefault="007E746F" w:rsidP="007E746F">
      <w:pPr>
        <w:rPr>
          <w:sz w:val="16"/>
        </w:rPr>
      </w:pPr>
      <w:r w:rsidRPr="009648D4">
        <w:rPr>
          <w:sz w:val="16"/>
        </w:rPr>
        <w:t>2.2 A Pillar of Modern Antitrust</w:t>
      </w:r>
    </w:p>
    <w:p w14:paraId="2165B9FE" w14:textId="77777777" w:rsidR="007E746F" w:rsidRPr="009648D4" w:rsidRDefault="007E746F" w:rsidP="007E746F">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569D04D0" w14:textId="77777777" w:rsidR="007E746F" w:rsidRPr="009648D4" w:rsidRDefault="007E746F" w:rsidP="007E746F">
      <w:pPr>
        <w:rPr>
          <w:sz w:val="16"/>
        </w:rPr>
      </w:pPr>
      <w:r w:rsidRPr="009648D4">
        <w:rPr>
          <w:sz w:val="16"/>
        </w:rPr>
        <w:t>2.2.1 The firm’s boundaries in antitrust and competition law</w:t>
      </w:r>
    </w:p>
    <w:p w14:paraId="60CE7A99" w14:textId="77777777" w:rsidR="007E746F" w:rsidRPr="0009296C" w:rsidRDefault="007E746F" w:rsidP="007E746F">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6C423405" w14:textId="77777777" w:rsidR="007E746F" w:rsidRPr="009648D4" w:rsidRDefault="007E746F" w:rsidP="007E746F">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42D287FF" w14:textId="77777777" w:rsidR="007E746F" w:rsidRPr="009648D4" w:rsidRDefault="007E746F" w:rsidP="007E746F">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21B815EF" w14:textId="77777777" w:rsidR="007E746F" w:rsidRPr="009648D4" w:rsidRDefault="007E746F" w:rsidP="007E746F">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2E2E3290" w14:textId="77777777" w:rsidR="007E746F" w:rsidRPr="009648D4" w:rsidRDefault="007E746F" w:rsidP="007E746F">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iCs/>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3D5695C1" w14:textId="77777777" w:rsidR="007E746F" w:rsidRPr="009648D4" w:rsidRDefault="007E746F" w:rsidP="007E746F">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3DBBE5FB" w14:textId="77777777" w:rsidR="007E746F" w:rsidRPr="009648D4" w:rsidRDefault="007E746F" w:rsidP="007E746F">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6C7291FE" w14:textId="77777777" w:rsidR="007E746F" w:rsidRPr="009648D4" w:rsidRDefault="007E746F" w:rsidP="007E746F">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0257A5E1" w14:textId="77777777" w:rsidR="007E746F" w:rsidRPr="009648D4" w:rsidRDefault="007E746F" w:rsidP="007E746F">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77834BBA" w14:textId="77777777" w:rsidR="007E746F" w:rsidRPr="009648D4" w:rsidRDefault="007E746F" w:rsidP="007E746F">
      <w:pPr>
        <w:rPr>
          <w:sz w:val="16"/>
        </w:rPr>
      </w:pPr>
      <w:r w:rsidRPr="009648D4">
        <w:rPr>
          <w:sz w:val="16"/>
        </w:rPr>
        <w:t>2.2.2 The firm as a pillar of antitrust and competition law</w:t>
      </w:r>
    </w:p>
    <w:p w14:paraId="02FD181C" w14:textId="77777777" w:rsidR="007E746F" w:rsidRPr="009648D4" w:rsidRDefault="007E746F" w:rsidP="007E746F">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4292A631" w14:textId="77777777" w:rsidR="007E746F" w:rsidRPr="009648D4" w:rsidRDefault="007E746F" w:rsidP="007E746F">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EFE6C3D" w14:textId="77777777" w:rsidR="007E746F" w:rsidRPr="009648D4" w:rsidRDefault="007E746F" w:rsidP="007E746F">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18B20BF" w14:textId="77777777" w:rsidR="007E746F" w:rsidRPr="00DE3600" w:rsidRDefault="007E746F" w:rsidP="007E746F">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61742F41" w14:textId="77777777" w:rsidR="007E746F" w:rsidRDefault="007E746F" w:rsidP="007E746F">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4145B1B8" w14:textId="77777777" w:rsidR="007E746F" w:rsidRDefault="007E746F" w:rsidP="007E746F"/>
    <w:p w14:paraId="1AC3DD14" w14:textId="77777777" w:rsidR="007E746F" w:rsidRDefault="007E746F" w:rsidP="007E746F">
      <w:pPr>
        <w:pStyle w:val="Heading1"/>
      </w:pPr>
      <w:r>
        <w:t>2AC</w:t>
      </w:r>
    </w:p>
    <w:p w14:paraId="6704FC57" w14:textId="77777777" w:rsidR="007E746F" w:rsidRDefault="007E746F" w:rsidP="007E746F">
      <w:pPr>
        <w:pStyle w:val="Heading2"/>
      </w:pPr>
      <w:r>
        <w:t>Solvency</w:t>
      </w:r>
    </w:p>
    <w:p w14:paraId="455178A9" w14:textId="77777777" w:rsidR="007E746F" w:rsidRDefault="007E746F" w:rsidP="007E746F">
      <w:pPr>
        <w:pStyle w:val="Heading3"/>
      </w:pPr>
      <w:r>
        <w:t>Circumvention---2AC</w:t>
      </w:r>
    </w:p>
    <w:p w14:paraId="1B8569FE" w14:textId="77777777" w:rsidR="007E746F" w:rsidRDefault="007E746F" w:rsidP="007E746F">
      <w:pPr>
        <w:pStyle w:val="Heading4"/>
      </w:pPr>
      <w:r>
        <w:t>4. Courts will enforce the plan faithfully</w:t>
      </w:r>
    </w:p>
    <w:p w14:paraId="683FFC61" w14:textId="77777777" w:rsidR="007E746F" w:rsidRPr="0012427C" w:rsidRDefault="007E746F" w:rsidP="007E746F">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79C20909" w14:textId="77777777" w:rsidR="007E746F" w:rsidRPr="0012427C" w:rsidRDefault="007E746F" w:rsidP="007E746F">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6EF3B70F" w14:textId="270FC41A" w:rsidR="007E746F" w:rsidRDefault="007E746F" w:rsidP="007E746F">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w:t>
      </w:r>
      <w:proofErr w:type="gramStart"/>
      <w:r w:rsidRPr="0012427C">
        <w:rPr>
          <w:rStyle w:val="StyleUnderline"/>
        </w:rPr>
        <w:t>in light of</w:t>
      </w:r>
      <w:proofErr w:type="gramEnd"/>
      <w:r w:rsidRPr="0012427C">
        <w:rPr>
          <w:rStyle w:val="StyleUnderline"/>
        </w:rPr>
        <w:t xml:space="preserve">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22E2F2D6" w14:textId="77777777" w:rsidR="007E746F" w:rsidRPr="00C160F6" w:rsidRDefault="007E746F" w:rsidP="007E746F"/>
    <w:p w14:paraId="16C2BE53" w14:textId="77777777" w:rsidR="007E746F" w:rsidRDefault="007E746F" w:rsidP="007E746F">
      <w:pPr>
        <w:pStyle w:val="Heading2"/>
      </w:pPr>
      <w:r>
        <w:t>Blockchain ADV</w:t>
      </w:r>
    </w:p>
    <w:p w14:paraId="2E71F212" w14:textId="5FBBE83B" w:rsidR="007E746F" w:rsidRPr="00443B6C" w:rsidRDefault="007E746F" w:rsidP="007E746F">
      <w:pPr>
        <w:pStyle w:val="Heading2"/>
      </w:pPr>
      <w:r>
        <w:t>FTC ADV</w:t>
      </w:r>
    </w:p>
    <w:p w14:paraId="6460758D" w14:textId="77777777" w:rsidR="007E746F" w:rsidRDefault="007E746F" w:rsidP="007E746F">
      <w:pPr>
        <w:pStyle w:val="Heading2"/>
      </w:pPr>
      <w:r>
        <w:t>OFF</w:t>
      </w:r>
    </w:p>
    <w:p w14:paraId="5BEE2605" w14:textId="778AC9F7" w:rsidR="007E746F" w:rsidRDefault="007E746F" w:rsidP="007E746F">
      <w:pPr>
        <w:pStyle w:val="Heading3"/>
      </w:pPr>
      <w:r>
        <w:t>New Plans Bad---2AC</w:t>
      </w:r>
    </w:p>
    <w:p w14:paraId="5A356435" w14:textId="77777777" w:rsidR="007E746F" w:rsidRDefault="007E746F" w:rsidP="007E746F">
      <w:pPr>
        <w:pStyle w:val="Heading3"/>
      </w:pPr>
      <w:r>
        <w:t>T Subsets---2AC</w:t>
      </w:r>
    </w:p>
    <w:p w14:paraId="1ABBD3E2" w14:textId="77777777" w:rsidR="007E746F" w:rsidRDefault="007E746F" w:rsidP="007E746F">
      <w:pPr>
        <w:pStyle w:val="Heading4"/>
      </w:pPr>
      <w:r>
        <w:t xml:space="preserve">‘Private sector’ is </w:t>
      </w:r>
      <w:r>
        <w:rPr>
          <w:u w:val="single"/>
        </w:rPr>
        <w:t>business</w:t>
      </w:r>
      <w:r>
        <w:t xml:space="preserve"> and </w:t>
      </w:r>
      <w:r>
        <w:rPr>
          <w:u w:val="single"/>
        </w:rPr>
        <w:t>includes subsets</w:t>
      </w:r>
    </w:p>
    <w:p w14:paraId="32BC45D7" w14:textId="77777777" w:rsidR="007E746F" w:rsidRDefault="007E746F" w:rsidP="007E746F">
      <w:r w:rsidRPr="00A129C8">
        <w:rPr>
          <w:rStyle w:val="Style13ptBold"/>
        </w:rPr>
        <w:t>TD 21 –</w:t>
      </w:r>
      <w:r>
        <w:t xml:space="preserve"> The Definition, ‘private sector’, https://the-definition.com/term/private-sector</w:t>
      </w:r>
    </w:p>
    <w:p w14:paraId="7BD0208B" w14:textId="77777777" w:rsidR="007E746F" w:rsidRDefault="007E746F" w:rsidP="007E746F">
      <w:r w:rsidRPr="00A129C8">
        <w:rPr>
          <w:rStyle w:val="StyleUnderline"/>
          <w:highlight w:val="cyan"/>
        </w:rPr>
        <w:t>Private sector refers to</w:t>
      </w:r>
      <w:r>
        <w:t xml:space="preserve"> an umbrella term that may be applied to </w:t>
      </w:r>
      <w:r w:rsidRPr="00A129C8">
        <w:rPr>
          <w:rStyle w:val="Emphasis"/>
          <w:sz w:val="24"/>
          <w:szCs w:val="26"/>
          <w:highlight w:val="cyan"/>
        </w:rPr>
        <w:t>any</w:t>
      </w:r>
      <w:r w:rsidRPr="00A129C8">
        <w:rPr>
          <w:rStyle w:val="StyleUnderline"/>
          <w:sz w:val="24"/>
          <w:szCs w:val="26"/>
          <w:highlight w:val="cyan"/>
        </w:rPr>
        <w:t xml:space="preserve"> </w:t>
      </w:r>
      <w:r w:rsidRPr="00A129C8">
        <w:rPr>
          <w:rStyle w:val="StyleUnderline"/>
          <w:highlight w:val="cyan"/>
        </w:rPr>
        <w:t xml:space="preserve">or </w:t>
      </w:r>
      <w:proofErr w:type="gramStart"/>
      <w:r w:rsidRPr="00A129C8">
        <w:rPr>
          <w:rStyle w:val="Emphasis"/>
          <w:sz w:val="24"/>
          <w:szCs w:val="26"/>
          <w:highlight w:val="cyan"/>
        </w:rPr>
        <w:t>all</w:t>
      </w:r>
      <w:r w:rsidRPr="00A129C8">
        <w:rPr>
          <w:rStyle w:val="StyleUnderline"/>
          <w:sz w:val="24"/>
          <w:szCs w:val="26"/>
        </w:rPr>
        <w:t xml:space="preserve"> </w:t>
      </w:r>
      <w:r w:rsidRPr="00A129C8">
        <w:rPr>
          <w:rStyle w:val="StyleUnderline"/>
        </w:rPr>
        <w:t>of</w:t>
      </w:r>
      <w:proofErr w:type="gramEnd"/>
      <w:r w:rsidRPr="00A129C8">
        <w:rPr>
          <w:rStyle w:val="StyleUnderline"/>
        </w:rPr>
        <w:t xml:space="preserve"> the nonpublic or commercial individuals and </w:t>
      </w:r>
      <w:r w:rsidRPr="00A129C8">
        <w:rPr>
          <w:rStyle w:val="StyleUnderline"/>
          <w:highlight w:val="cyan"/>
        </w:rPr>
        <w:t>businesses</w:t>
      </w:r>
      <w:r>
        <w:t xml:space="preserve">, specified nonprofit organizations, most of academia and other scholastic institutions, and selected nongovernmental organizations. </w:t>
      </w:r>
    </w:p>
    <w:p w14:paraId="7A7D73B9" w14:textId="77777777" w:rsidR="007E746F" w:rsidRDefault="007E746F" w:rsidP="007E746F">
      <w:pPr>
        <w:pStyle w:val="Heading4"/>
      </w:pPr>
      <w:r>
        <w:t>It’s not a mass noun</w:t>
      </w:r>
    </w:p>
    <w:p w14:paraId="39CD6A88" w14:textId="77777777" w:rsidR="007E746F" w:rsidRDefault="007E746F" w:rsidP="007E746F">
      <w:r>
        <w:t xml:space="preserve">Katharina </w:t>
      </w:r>
      <w:r w:rsidRPr="00744C3F">
        <w:rPr>
          <w:rStyle w:val="Style13ptBold"/>
        </w:rPr>
        <w:t>Walker 16</w:t>
      </w:r>
      <w:r>
        <w:t xml:space="preserve">,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6" w:history="1">
        <w:r w:rsidRPr="007F1FD3">
          <w:rPr>
            <w:rStyle w:val="Hyperlink"/>
          </w:rPr>
          <w:t>https://www.shareweb.ch/site/Agriculture-and-Food-Security/focusareas/Documents/ras_capex_ATVET_Study_2016.pdf</w:t>
        </w:r>
      </w:hyperlink>
    </w:p>
    <w:p w14:paraId="187CB3A8" w14:textId="77777777" w:rsidR="007E746F" w:rsidRDefault="007E746F" w:rsidP="007E746F">
      <w:r w:rsidRPr="00744C3F">
        <w:t xml:space="preserve">In many developing countries, the private sector1 [BEGIN FOOTNOTE 1] 1 </w:t>
      </w:r>
      <w:r w:rsidRPr="00744C3F">
        <w:rPr>
          <w:rStyle w:val="StyleUnderline"/>
        </w:rPr>
        <w:t xml:space="preserve">The </w:t>
      </w:r>
      <w:r w:rsidRPr="00744C3F">
        <w:rPr>
          <w:rStyle w:val="StyleUnderline"/>
          <w:highlight w:val="cyan"/>
        </w:rPr>
        <w:t xml:space="preserve">private sector is </w:t>
      </w:r>
      <w:r w:rsidRPr="00744C3F">
        <w:rPr>
          <w:rStyle w:val="Emphasis"/>
          <w:highlight w:val="cyan"/>
        </w:rPr>
        <w:t>not</w:t>
      </w:r>
      <w:r w:rsidRPr="00744C3F">
        <w:rPr>
          <w:rStyle w:val="StyleUnderline"/>
        </w:rPr>
        <w:t xml:space="preserve"> perceived as a </w:t>
      </w:r>
      <w:r w:rsidRPr="00744C3F">
        <w:rPr>
          <w:rStyle w:val="Emphasis"/>
          <w:highlight w:val="cyan"/>
        </w:rPr>
        <w:t>homogenous</w:t>
      </w:r>
      <w:r w:rsidRPr="00744C3F">
        <w:rPr>
          <w:rStyle w:val="Emphasis"/>
        </w:rPr>
        <w:t xml:space="preserve"> mass</w:t>
      </w:r>
      <w:r w:rsidRPr="00744C3F">
        <w:rPr>
          <w:rStyle w:val="StyleUnderline"/>
        </w:rPr>
        <w:t xml:space="preserve"> even though the terminology might suggest this to be the case. In this study, </w:t>
      </w:r>
      <w:r w:rsidRPr="00744C3F">
        <w:rPr>
          <w:rStyle w:val="StyleUnderline"/>
          <w:highlight w:val="cyan"/>
        </w:rPr>
        <w:t>the term</w:t>
      </w:r>
      <w:r w:rsidRPr="00744C3F">
        <w:rPr>
          <w:rStyle w:val="StyleUnderline"/>
        </w:rPr>
        <w:t xml:space="preserve"> “private sector” </w:t>
      </w:r>
      <w:r w:rsidRPr="00744C3F">
        <w:rPr>
          <w:rStyle w:val="StyleUnderline"/>
          <w:highlight w:val="cyan"/>
        </w:rPr>
        <w:t>is used to circumscribe</w:t>
      </w:r>
      <w:r w:rsidRPr="00744C3F">
        <w:rPr>
          <w:rStyle w:val="StyleUnderline"/>
        </w:rPr>
        <w:t xml:space="preserve"> the </w:t>
      </w:r>
      <w:r w:rsidRPr="00744C3F">
        <w:rPr>
          <w:rStyle w:val="Emphasis"/>
          <w:highlight w:val="cyan"/>
        </w:rPr>
        <w:t>various actors</w:t>
      </w:r>
      <w:r w:rsidRPr="00744C3F">
        <w:rPr>
          <w:rStyle w:val="StyleUnderline"/>
        </w:rPr>
        <w:t xml:space="preserve"> such as small and medium sized companies, large companies, sectorial associations, business associations, chambers of commerce, etc</w:t>
      </w:r>
      <w:r w:rsidRPr="00744C3F">
        <w:rPr>
          <w:rStyle w:val="Style13ptBold"/>
          <w:sz w:val="16"/>
        </w:rPr>
        <w:t xml:space="preserve">. </w:t>
      </w:r>
      <w:r w:rsidRPr="00744C3F">
        <w:t>[END FOOTNOTE 1]</w:t>
      </w:r>
      <w:r w:rsidRPr="00744C3F">
        <w:rPr>
          <w:rStyle w:val="Style13ptBold"/>
          <w:sz w:val="16"/>
        </w:rPr>
        <w:t xml:space="preserve"> </w:t>
      </w:r>
      <w:r w:rsidRPr="00744C3F">
        <w:t xml:space="preserve">faces challenges in finding adequately skilled employees. This also holds true for sectors linked to agriculture, </w:t>
      </w:r>
      <w:proofErr w:type="gramStart"/>
      <w:r w:rsidRPr="00744C3F">
        <w:t>e.g.</w:t>
      </w:r>
      <w:proofErr w:type="gramEnd"/>
      <w:r w:rsidRPr="00744C3F">
        <w:t xml:space="preserve"> processing, distribution, marketing, etc. The development of ATVET from a purely productivity-oriented approach to provide broader and more </w:t>
      </w:r>
      <w:proofErr w:type="spellStart"/>
      <w:r w:rsidRPr="00744C3F">
        <w:t>specialised</w:t>
      </w:r>
      <w:proofErr w:type="spellEnd"/>
      <w:r w:rsidRPr="00744C3F">
        <w:t xml:space="preserve"> skills sets along agricultural value chains is likely to raise the interest of private sector actors. This incentive can result in a stronger and more sustainable financial and conceptual engagement of employers in ATVET. </w:t>
      </w:r>
    </w:p>
    <w:p w14:paraId="010C2CDF" w14:textId="77777777" w:rsidR="007E746F" w:rsidRPr="00D74AF7" w:rsidRDefault="007E746F" w:rsidP="007E746F"/>
    <w:p w14:paraId="4B222893" w14:textId="77777777" w:rsidR="007E746F" w:rsidRPr="00D11B29" w:rsidRDefault="007E746F" w:rsidP="007E746F">
      <w:pPr>
        <w:pStyle w:val="Heading3"/>
      </w:pPr>
      <w:r>
        <w:t>T Legislation---2AC</w:t>
      </w:r>
    </w:p>
    <w:p w14:paraId="312270EE" w14:textId="77777777" w:rsidR="007E746F" w:rsidRDefault="007E746F" w:rsidP="007E746F">
      <w:pPr>
        <w:pStyle w:val="Heading4"/>
      </w:pPr>
      <w:r>
        <w:t>Courts ‘expand the scope.’</w:t>
      </w:r>
    </w:p>
    <w:p w14:paraId="11531A87" w14:textId="77777777" w:rsidR="007E746F" w:rsidRPr="0061414F" w:rsidRDefault="007E746F" w:rsidP="007E746F">
      <w:r w:rsidRPr="0061414F">
        <w:t xml:space="preserve">Michael </w:t>
      </w:r>
      <w:proofErr w:type="spellStart"/>
      <w:r w:rsidRPr="00ED2A60">
        <w:rPr>
          <w:rStyle w:val="Style13ptBold"/>
        </w:rPr>
        <w:t>Kades</w:t>
      </w:r>
      <w:proofErr w:type="spellEnd"/>
      <w:r w:rsidRPr="00ED2A60">
        <w:rPr>
          <w:rStyle w:val="Style13ptBold"/>
        </w:rPr>
        <w:t xml:space="preserve"> 19</w:t>
      </w:r>
      <w:r w:rsidRPr="0061414F">
        <w:t xml:space="preserve">, </w:t>
      </w:r>
      <w:r>
        <w:t xml:space="preserve">Director for Markets and Competition Policy at the Washington Center for Equitable Growth, JD from the University of Wisconsin Law School, BA from Yale University, </w:t>
      </w:r>
      <w:r w:rsidRPr="0061414F">
        <w:t>“The State of U.S. Federal Antitrust Enforcement”</w:t>
      </w:r>
      <w:r>
        <w:t>,</w:t>
      </w:r>
      <w:r w:rsidRPr="0061414F">
        <w:t xml:space="preserve"> Washington Center for Equitable Growth, </w:t>
      </w:r>
      <w:r>
        <w:t xml:space="preserve">9/17/2019, </w:t>
      </w:r>
      <w:r w:rsidRPr="0061414F">
        <w:t>https://equitablegrowth.org/research-paper/the-state-of-u-s-federal-antitrust-enforcement/?longform=true</w:t>
      </w:r>
    </w:p>
    <w:p w14:paraId="3C2D6C22" w14:textId="77777777" w:rsidR="007E746F" w:rsidRPr="00D74AF7" w:rsidRDefault="007E746F" w:rsidP="007E746F">
      <w:pPr>
        <w:rPr>
          <w:sz w:val="16"/>
        </w:rPr>
      </w:pPr>
      <w:r w:rsidRPr="0061414F">
        <w:rPr>
          <w:u w:val="single"/>
        </w:rPr>
        <w:t xml:space="preserve">Antitrust enforcement is also often treated as a </w:t>
      </w:r>
      <w:r w:rsidRPr="00ED2A60">
        <w:rPr>
          <w:rStyle w:val="Emphasis"/>
        </w:rPr>
        <w:t>single</w:t>
      </w:r>
      <w:r w:rsidRPr="0061414F">
        <w:rPr>
          <w:u w:val="single"/>
        </w:rPr>
        <w:t xml:space="preserve"> entity, but </w:t>
      </w:r>
      <w:r w:rsidRPr="00ED2A60">
        <w:rPr>
          <w:rStyle w:val="Emphasis"/>
          <w:highlight w:val="cyan"/>
        </w:rPr>
        <w:t>multiple forces</w:t>
      </w:r>
      <w:r w:rsidRPr="00EE1DF0">
        <w:rPr>
          <w:highlight w:val="cyan"/>
          <w:u w:val="single"/>
        </w:rPr>
        <w:t xml:space="preserve">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ED2A60">
        <w:rPr>
          <w:sz w:val="16"/>
        </w:rPr>
        <w:t xml:space="preserve"> (the number and type of cases that enforcers bring), </w:t>
      </w:r>
      <w:r w:rsidRPr="0061414F">
        <w:rPr>
          <w:u w:val="single"/>
        </w:rPr>
        <w:t>the resources Congress provides</w:t>
      </w:r>
      <w:r w:rsidRPr="00ED2A60">
        <w:rPr>
          <w:sz w:val="16"/>
        </w:rPr>
        <w:t xml:space="preserve"> for antitrust enforcement, </w:t>
      </w:r>
      <w:r w:rsidRPr="0061414F">
        <w:rPr>
          <w:u w:val="single"/>
        </w:rPr>
        <w:t>and</w:t>
      </w:r>
      <w:r w:rsidRPr="00ED2A60">
        <w:rPr>
          <w:sz w:val="16"/>
        </w:rPr>
        <w:t xml:space="preserve">, in the federal system, </w:t>
      </w:r>
      <w:r w:rsidRPr="0061414F">
        <w:rPr>
          <w:u w:val="single"/>
        </w:rPr>
        <w:t>the merger filing-fee system</w:t>
      </w:r>
      <w:r w:rsidRPr="00ED2A60">
        <w:rPr>
          <w:sz w:val="16"/>
        </w:rPr>
        <w:t xml:space="preserve"> that has become the primary source of antitrust funding. </w:t>
      </w:r>
      <w:r w:rsidRPr="0061414F">
        <w:rPr>
          <w:u w:val="single"/>
        </w:rPr>
        <w:t xml:space="preserve">These are </w:t>
      </w:r>
      <w:r w:rsidRPr="00ED2A60">
        <w:rPr>
          <w:rStyle w:val="Emphasis"/>
        </w:rPr>
        <w:t>not the only</w:t>
      </w:r>
      <w:r w:rsidRPr="0061414F">
        <w:rPr>
          <w:u w:val="single"/>
        </w:rPr>
        <w:t xml:space="preserve"> factors that affect antitrust enforcement</w:t>
      </w:r>
      <w:r w:rsidRPr="00ED2A60">
        <w:rPr>
          <w:rStyle w:val="StyleUnderline"/>
        </w:rPr>
        <w:t xml:space="preserve">. </w:t>
      </w:r>
      <w:r w:rsidRPr="00ED2A60">
        <w:rPr>
          <w:rStyle w:val="StyleUnderline"/>
          <w:highlight w:val="cyan"/>
        </w:rPr>
        <w:t xml:space="preserve">In the </w:t>
      </w:r>
      <w:r w:rsidRPr="00ED2A60">
        <w:rPr>
          <w:rStyle w:val="Emphasis"/>
          <w:highlight w:val="cyan"/>
        </w:rPr>
        <w:t>U</w:t>
      </w:r>
      <w:r w:rsidRPr="00440AE9">
        <w:rPr>
          <w:rStyle w:val="StyleUnderline"/>
        </w:rPr>
        <w:t xml:space="preserve">nited </w:t>
      </w:r>
      <w:r w:rsidRPr="00ED2A60">
        <w:rPr>
          <w:rStyle w:val="Emphasis"/>
          <w:highlight w:val="cyan"/>
        </w:rPr>
        <w:t>S</w:t>
      </w:r>
      <w:r w:rsidRPr="00440AE9">
        <w:rPr>
          <w:rStyle w:val="StyleUnderline"/>
        </w:rPr>
        <w:t>tates</w:t>
      </w:r>
      <w:r w:rsidRPr="00ED2A60">
        <w:rPr>
          <w:sz w:val="16"/>
        </w:rPr>
        <w:t>,</w:t>
      </w:r>
      <w:r w:rsidRPr="0061414F">
        <w:rPr>
          <w:u w:val="single"/>
        </w:rPr>
        <w:t xml:space="preserve"> </w:t>
      </w:r>
      <w:r w:rsidRPr="00EE1DF0">
        <w:rPr>
          <w:rStyle w:val="StyleUnderline"/>
          <w:highlight w:val="cyan"/>
        </w:rPr>
        <w:t xml:space="preserve">judicial </w:t>
      </w:r>
      <w:r w:rsidRPr="00ED2A60">
        <w:rPr>
          <w:rStyle w:val="StyleUnderline"/>
          <w:highlight w:val="cyan"/>
        </w:rPr>
        <w:t>interpretations</w:t>
      </w:r>
      <w:r w:rsidRPr="00ED2A60">
        <w:rPr>
          <w:b/>
          <w:iCs/>
          <w:highlight w:val="cyan"/>
          <w:u w:val="single"/>
        </w:rPr>
        <w:t xml:space="preserve"> </w:t>
      </w:r>
      <w:r w:rsidRPr="00ED2A60">
        <w:rPr>
          <w:rStyle w:val="Emphasis"/>
          <w:highlight w:val="cyan"/>
        </w:rPr>
        <w:t>define the scope</w:t>
      </w:r>
      <w:r w:rsidRPr="00ED2A60">
        <w:rPr>
          <w:b/>
          <w:iCs/>
          <w:highlight w:val="cyan"/>
          <w:u w:val="single"/>
        </w:rPr>
        <w:t xml:space="preserve"> </w:t>
      </w:r>
      <w:r w:rsidRPr="00ED2A60">
        <w:rPr>
          <w:rStyle w:val="StyleUnderline"/>
          <w:highlight w:val="cyan"/>
        </w:rPr>
        <w:t>of</w:t>
      </w:r>
      <w:r w:rsidRPr="00ED2A60">
        <w:rPr>
          <w:rStyle w:val="StyleUnderline"/>
        </w:rPr>
        <w:t xml:space="preserve"> the </w:t>
      </w:r>
      <w:r w:rsidRPr="00EE1DF0">
        <w:rPr>
          <w:rStyle w:val="StyleUnderline"/>
          <w:highlight w:val="cyan"/>
        </w:rPr>
        <w:t>antitrust laws</w:t>
      </w:r>
      <w:r w:rsidRPr="00ED2A60">
        <w:rPr>
          <w:sz w:val="16"/>
        </w:rPr>
        <w:t>. The individuals running the antitrust agencies have broad discretion to determine which cases to pursue.</w:t>
      </w:r>
    </w:p>
    <w:p w14:paraId="7694A359" w14:textId="77777777" w:rsidR="007E746F" w:rsidRPr="00036017" w:rsidRDefault="007E746F" w:rsidP="007E746F">
      <w:pPr>
        <w:pStyle w:val="Heading4"/>
        <w:rPr>
          <w:rFonts w:cs="Times New Roman"/>
        </w:rPr>
      </w:pPr>
      <w:r w:rsidRPr="00036017">
        <w:rPr>
          <w:rFonts w:cs="Times New Roman"/>
        </w:rPr>
        <w:t xml:space="preserve">‘Prohibitions’ can be from </w:t>
      </w:r>
      <w:r w:rsidRPr="00036017">
        <w:rPr>
          <w:rFonts w:cs="Times New Roman"/>
          <w:u w:val="single"/>
        </w:rPr>
        <w:t>judicial</w:t>
      </w:r>
      <w:r w:rsidRPr="00036017">
        <w:rPr>
          <w:rFonts w:cs="Times New Roman"/>
        </w:rPr>
        <w:t xml:space="preserve"> orders</w:t>
      </w:r>
    </w:p>
    <w:p w14:paraId="3F4B95A1" w14:textId="77777777" w:rsidR="007E746F" w:rsidRPr="00036017" w:rsidRDefault="007E746F" w:rsidP="007E746F">
      <w:r w:rsidRPr="00036017">
        <w:t xml:space="preserve">Hernández </w:t>
      </w:r>
      <w:r w:rsidRPr="00036017">
        <w:rPr>
          <w:rStyle w:val="Style13ptBold"/>
        </w:rPr>
        <w:t>Matos 68</w:t>
      </w:r>
      <w:r w:rsidRPr="00036017">
        <w:t>, Judge on the Supreme Court of Puerto Rico, “Apostolic v. Registrar of Prop.”, Supreme Court of Puerto Rico, 96 D.P.R. 511, 1968 PR Sup. LEXIS 172, 10/8/1968, Lexis</w:t>
      </w:r>
    </w:p>
    <w:p w14:paraId="51B8048C" w14:textId="77777777" w:rsidR="007E746F" w:rsidRPr="00036017" w:rsidRDefault="007E746F" w:rsidP="007E746F">
      <w:pPr>
        <w:rPr>
          <w:sz w:val="16"/>
        </w:rPr>
      </w:pPr>
      <w:r w:rsidRPr="00036017">
        <w:rPr>
          <w:sz w:val="16"/>
        </w:rPr>
        <w:t xml:space="preserve">2. Words and </w:t>
      </w:r>
      <w:proofErr w:type="gramStart"/>
      <w:r w:rsidRPr="00036017">
        <w:rPr>
          <w:sz w:val="16"/>
        </w:rPr>
        <w:t>Phrases .</w:t>
      </w:r>
      <w:proofErr w:type="gramEnd"/>
      <w:r w:rsidRPr="00036017">
        <w:rPr>
          <w:sz w:val="16"/>
        </w:rPr>
        <w:t xml:space="preserve"> Prohibition to Dispose or </w:t>
      </w:r>
      <w:proofErr w:type="gramStart"/>
      <w:r w:rsidRPr="00036017">
        <w:rPr>
          <w:sz w:val="16"/>
        </w:rPr>
        <w:t>Alienate.—</w:t>
      </w:r>
      <w:proofErr w:type="gramEnd"/>
      <w:r w:rsidRPr="00036017">
        <w:rPr>
          <w:rStyle w:val="StyleUnderline"/>
        </w:rPr>
        <w:t xml:space="preserve">The term </w:t>
      </w:r>
      <w:r w:rsidRPr="00036017">
        <w:rPr>
          <w:rStyle w:val="StyleUnderline"/>
          <w:highlight w:val="cyan"/>
        </w:rPr>
        <w:t>prohibition</w:t>
      </w:r>
      <w:r w:rsidRPr="00036017">
        <w:rPr>
          <w:sz w:val="16"/>
        </w:rPr>
        <w:t xml:space="preserve"> to dispose or alienate </w:t>
      </w:r>
      <w:r w:rsidRPr="00036017">
        <w:rPr>
          <w:rStyle w:val="StyleUnderline"/>
          <w:highlight w:val="cyan"/>
        </w:rPr>
        <w:t>has been defined as</w:t>
      </w:r>
      <w:r w:rsidRPr="00036017">
        <w:rPr>
          <w:rStyle w:val="StyleUnderline"/>
        </w:rPr>
        <w:t xml:space="preserve"> the </w:t>
      </w:r>
      <w:r w:rsidRPr="00036017">
        <w:rPr>
          <w:rStyle w:val="StyleUnderline"/>
          <w:highlight w:val="cyan"/>
        </w:rPr>
        <w:t>impossibility</w:t>
      </w:r>
      <w:r w:rsidRPr="00036017">
        <w:rPr>
          <w:rStyle w:val="StyleUnderline"/>
        </w:rPr>
        <w:t xml:space="preserve"> to convey or alienate</w:t>
      </w:r>
      <w:r w:rsidRPr="00036017">
        <w:rPr>
          <w:sz w:val="16"/>
        </w:rPr>
        <w:t xml:space="preserve">, for a valuable or for a good consideration, a thing or right, </w:t>
      </w:r>
      <w:r w:rsidRPr="00036017">
        <w:rPr>
          <w:rStyle w:val="StyleUnderline"/>
          <w:highlight w:val="cyan"/>
        </w:rPr>
        <w:t>by virtue of</w:t>
      </w:r>
      <w:r w:rsidRPr="00036017">
        <w:rPr>
          <w:rStyle w:val="StyleUnderline"/>
        </w:rPr>
        <w:t xml:space="preserve"> an agreement, </w:t>
      </w:r>
      <w:r w:rsidRPr="00036017">
        <w:rPr>
          <w:rStyle w:val="StyleUnderline"/>
          <w:highlight w:val="cyan"/>
        </w:rPr>
        <w:t xml:space="preserve">legal provision, or </w:t>
      </w:r>
      <w:r w:rsidRPr="00036017">
        <w:rPr>
          <w:rStyle w:val="Emphasis"/>
          <w:highlight w:val="cyan"/>
        </w:rPr>
        <w:t>judicial</w:t>
      </w:r>
      <w:r w:rsidRPr="00036017">
        <w:rPr>
          <w:rStyle w:val="StyleUnderline"/>
          <w:highlight w:val="cyan"/>
        </w:rPr>
        <w:t xml:space="preserve"> or </w:t>
      </w:r>
      <w:r w:rsidRPr="00036017">
        <w:rPr>
          <w:rStyle w:val="Emphasis"/>
          <w:highlight w:val="cyan"/>
        </w:rPr>
        <w:t>administrative</w:t>
      </w:r>
      <w:r w:rsidRPr="00036017">
        <w:rPr>
          <w:rStyle w:val="StyleUnderline"/>
          <w:highlight w:val="cyan"/>
        </w:rPr>
        <w:t xml:space="preserve"> decision</w:t>
      </w:r>
      <w:r w:rsidRPr="00036017">
        <w:rPr>
          <w:sz w:val="16"/>
        </w:rPr>
        <w:t>. It means, also, the situation resulting from declarations of will made in a juridic act by which a person is denied the power to dispose of properties or rights normally alienable.</w:t>
      </w:r>
    </w:p>
    <w:p w14:paraId="1B935E81" w14:textId="77777777" w:rsidR="007E746F" w:rsidRPr="00414F64" w:rsidRDefault="007E746F" w:rsidP="007E746F">
      <w:pPr>
        <w:pStyle w:val="Heading4"/>
      </w:pPr>
      <w:r>
        <w:t xml:space="preserve">‘Resolved’ means a </w:t>
      </w:r>
      <w:r>
        <w:rPr>
          <w:u w:val="single"/>
        </w:rPr>
        <w:t>firm decision</w:t>
      </w:r>
    </w:p>
    <w:p w14:paraId="7F9D4710" w14:textId="77777777" w:rsidR="007E746F" w:rsidRPr="00036017" w:rsidRDefault="007E746F" w:rsidP="007E746F">
      <w:r w:rsidRPr="00036017">
        <w:t>Merriam-</w:t>
      </w:r>
      <w:r w:rsidRPr="00036017">
        <w:rPr>
          <w:rStyle w:val="Style13ptBold"/>
        </w:rPr>
        <w:t xml:space="preserve">Webster’s </w:t>
      </w:r>
      <w:r>
        <w:rPr>
          <w:rStyle w:val="Style13ptBold"/>
        </w:rPr>
        <w:t>22</w:t>
      </w:r>
      <w:r w:rsidRPr="00036017">
        <w:t xml:space="preserve"> Online Dictionary, “resolved”, https://www.merriam-webster.com/dictionary/resolved</w:t>
      </w:r>
    </w:p>
    <w:p w14:paraId="4FBC2699" w14:textId="77777777" w:rsidR="007E746F" w:rsidRPr="00036017" w:rsidRDefault="007E746F" w:rsidP="007E746F">
      <w:pPr>
        <w:rPr>
          <w:rStyle w:val="StyleUnderline"/>
        </w:rPr>
      </w:pPr>
      <w:proofErr w:type="gramStart"/>
      <w:r w:rsidRPr="00036017">
        <w:t>5 :</w:t>
      </w:r>
      <w:proofErr w:type="gramEnd"/>
      <w:r w:rsidRPr="00036017">
        <w:t xml:space="preserve"> </w:t>
      </w:r>
      <w:r w:rsidRPr="00036017">
        <w:rPr>
          <w:rStyle w:val="StyleUnderline"/>
          <w:highlight w:val="cyan"/>
        </w:rPr>
        <w:t>to reach a firm decision about</w:t>
      </w:r>
    </w:p>
    <w:p w14:paraId="0021AA1B" w14:textId="77777777" w:rsidR="007E746F" w:rsidRPr="00036017" w:rsidRDefault="007E746F" w:rsidP="007E746F">
      <w:r w:rsidRPr="00036017">
        <w:t>resolve to get more sleep</w:t>
      </w:r>
    </w:p>
    <w:p w14:paraId="26877E37" w14:textId="77777777" w:rsidR="007E746F" w:rsidRDefault="007E746F" w:rsidP="007E746F">
      <w:r w:rsidRPr="00036017">
        <w:t>resolve disputed points in a text</w:t>
      </w:r>
    </w:p>
    <w:p w14:paraId="2155B8E4" w14:textId="77777777" w:rsidR="007E746F" w:rsidRPr="000A0CDB" w:rsidRDefault="007E746F" w:rsidP="007E746F"/>
    <w:p w14:paraId="70A2CB95" w14:textId="77777777" w:rsidR="007E746F" w:rsidRDefault="007E746F" w:rsidP="007E746F">
      <w:pPr>
        <w:pStyle w:val="Heading3"/>
      </w:pPr>
      <w:r>
        <w:t>States CP---2AC</w:t>
      </w:r>
    </w:p>
    <w:p w14:paraId="3AC07474" w14:textId="77777777" w:rsidR="007E746F" w:rsidRPr="008D7FCA" w:rsidRDefault="007E746F" w:rsidP="007E746F">
      <w:pPr>
        <w:pStyle w:val="Heading4"/>
      </w:pPr>
      <w:r>
        <w:t xml:space="preserve">State control of blockchain will be </w:t>
      </w:r>
      <w:r>
        <w:rPr>
          <w:u w:val="single"/>
        </w:rPr>
        <w:t>preempted</w:t>
      </w:r>
    </w:p>
    <w:p w14:paraId="044046F5" w14:textId="77777777" w:rsidR="007E746F" w:rsidRDefault="007E746F" w:rsidP="007E746F">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30EEDD0D" w14:textId="77777777" w:rsidR="007E746F" w:rsidRDefault="007E746F" w:rsidP="007E746F">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56A31077" w14:textId="77777777" w:rsidR="007E746F" w:rsidRDefault="007E746F" w:rsidP="007E746F">
      <w:r>
        <w:t>1. Redundancy. Redundancy is confusing, unnecessary, and potentially harmful if courts determine the legislature intended a different effect.</w:t>
      </w:r>
    </w:p>
    <w:p w14:paraId="48BB8FC7" w14:textId="77777777" w:rsidR="007E746F" w:rsidRDefault="007E746F" w:rsidP="007E746F">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5E87AA5F" w14:textId="77777777" w:rsidR="007E746F" w:rsidRDefault="007E746F" w:rsidP="007E746F">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735B0BA8" w14:textId="77777777" w:rsidR="007E746F" w:rsidRDefault="007E746F" w:rsidP="007E746F"/>
    <w:p w14:paraId="06DB2EA3" w14:textId="77777777" w:rsidR="007E746F" w:rsidRDefault="007E746F" w:rsidP="007E746F">
      <w:pPr>
        <w:pStyle w:val="Heading3"/>
      </w:pPr>
      <w:r>
        <w:t>Consult CP---2AC</w:t>
      </w:r>
    </w:p>
    <w:p w14:paraId="0AF40CCD" w14:textId="77777777" w:rsidR="007E746F" w:rsidRPr="00B07A4F" w:rsidRDefault="007E746F" w:rsidP="007E746F">
      <w:pPr>
        <w:pStyle w:val="Heading4"/>
        <w:rPr>
          <w:u w:val="single"/>
        </w:rPr>
      </w:pPr>
      <w:r>
        <w:t xml:space="preserve">Blockchain antitrust </w:t>
      </w:r>
      <w:r>
        <w:rPr>
          <w:u w:val="single"/>
        </w:rPr>
        <w:t>deadlocks</w:t>
      </w:r>
    </w:p>
    <w:p w14:paraId="4F9BCBD8" w14:textId="77777777" w:rsidR="007E746F" w:rsidRDefault="007E746F" w:rsidP="007E746F">
      <w:r>
        <w:t xml:space="preserve">Dr. Craig </w:t>
      </w:r>
      <w:proofErr w:type="spellStart"/>
      <w:r w:rsidRPr="009A6458">
        <w:rPr>
          <w:rStyle w:val="Style13ptBold"/>
        </w:rPr>
        <w:t>Pirrong</w:t>
      </w:r>
      <w:proofErr w:type="spellEnd"/>
      <w:r w:rsidRPr="009A6458">
        <w:rPr>
          <w:rStyle w:val="Style13ptBold"/>
        </w:rPr>
        <w:t xml:space="preserve"> 17</w:t>
      </w:r>
      <w:r>
        <w:t>, Professor of Finance and Energy Markets Director of the Global Energy Management Institute at the Bauer College of Business, PhD in Business Economics from the Graduate School of Business at the University of Chicago, “The Unintended Consequences of Blockchain Are Not Unpredictable: Respond Now Rather Than Repent Later”, Streetwise Professor, 4/4/2017, https://streetwiseprofessor.com/the-unintended-consequences-of-blockchain-are-not-unpredictable-respond-now-rather-than-repent-later/</w:t>
      </w:r>
    </w:p>
    <w:p w14:paraId="26E8003A" w14:textId="77777777" w:rsidR="007E746F" w:rsidRPr="002C7DAC" w:rsidRDefault="007E746F" w:rsidP="007E746F">
      <w:pPr>
        <w:rPr>
          <w:sz w:val="16"/>
        </w:rPr>
      </w:pPr>
      <w:r w:rsidRPr="002C7DAC">
        <w:rPr>
          <w:rStyle w:val="StyleUnderline"/>
        </w:rPr>
        <w:t>Left to develop on its own</w:t>
      </w:r>
      <w:r w:rsidRPr="002C7DAC">
        <w:rPr>
          <w:sz w:val="16"/>
        </w:rPr>
        <w:t xml:space="preserve">, therefore, the </w:t>
      </w:r>
      <w:r w:rsidRPr="00854D69">
        <w:rPr>
          <w:rStyle w:val="StyleUnderline"/>
          <w:highlight w:val="cyan"/>
        </w:rPr>
        <w:t>blockchain</w:t>
      </w:r>
      <w:r w:rsidRPr="002C7DAC">
        <w:rPr>
          <w:rStyle w:val="StyleUnderline"/>
        </w:rPr>
        <w:t xml:space="preserve"> ecosystem will evolve to</w:t>
      </w:r>
      <w:r w:rsidRPr="002C7DAC">
        <w:rPr>
          <w:sz w:val="16"/>
        </w:rPr>
        <w:t xml:space="preserve"> look like the exchange ecosystem of the 19th or early-20th centuries. </w:t>
      </w:r>
      <w:r w:rsidRPr="00854D69">
        <w:rPr>
          <w:rStyle w:val="Emphasis"/>
          <w:highlight w:val="cyan"/>
        </w:rPr>
        <w:t>Monopoly coalitions</w:t>
      </w:r>
      <w:r w:rsidRPr="002C7DAC">
        <w:rPr>
          <w:sz w:val="16"/>
        </w:rPr>
        <w:t xml:space="preserve"> of intermediaries</w:t>
      </w:r>
      <w:proofErr w:type="gramStart"/>
      <w:r w:rsidRPr="002C7DAC">
        <w:rPr>
          <w:sz w:val="16"/>
        </w:rPr>
        <w:t>–“</w:t>
      </w:r>
      <w:proofErr w:type="gramEnd"/>
      <w:r w:rsidRPr="002C7DAC">
        <w:rPr>
          <w:sz w:val="16"/>
        </w:rPr>
        <w:t xml:space="preserve">clubs” or “cartels”–offering transactional services, with member governance, and </w:t>
      </w:r>
      <w:r w:rsidRPr="002C7DAC">
        <w:rPr>
          <w:rStyle w:val="StyleUnderline"/>
        </w:rPr>
        <w:t>with</w:t>
      </w:r>
      <w:r w:rsidRPr="002C7DAC">
        <w:rPr>
          <w:sz w:val="16"/>
        </w:rPr>
        <w:t xml:space="preserve"> the </w:t>
      </w:r>
      <w:r w:rsidRPr="002C7DAC">
        <w:rPr>
          <w:rStyle w:val="Emphasis"/>
        </w:rPr>
        <w:t>members</w:t>
      </w:r>
      <w:r w:rsidRPr="002C7DAC">
        <w:rPr>
          <w:rStyle w:val="StyleUnderline"/>
        </w:rPr>
        <w:t xml:space="preserve"> </w:t>
      </w:r>
      <w:r w:rsidRPr="00854D69">
        <w:rPr>
          <w:rStyle w:val="Emphasis"/>
          <w:highlight w:val="cyan"/>
        </w:rPr>
        <w:t>reap</w:t>
      </w:r>
      <w:r w:rsidRPr="002C7DAC">
        <w:rPr>
          <w:rStyle w:val="StyleUnderline"/>
        </w:rPr>
        <w:t xml:space="preserve">ing economic </w:t>
      </w:r>
      <w:r w:rsidRPr="00854D69">
        <w:rPr>
          <w:rStyle w:val="Emphasis"/>
          <w:highlight w:val="cyan"/>
        </w:rPr>
        <w:t>rents</w:t>
      </w:r>
      <w:r w:rsidRPr="002C7DAC">
        <w:rPr>
          <w:sz w:val="16"/>
        </w:rPr>
        <w:t>.</w:t>
      </w:r>
    </w:p>
    <w:p w14:paraId="2D5D73FC" w14:textId="77777777" w:rsidR="007E746F" w:rsidRPr="002C7DAC" w:rsidRDefault="007E746F" w:rsidP="007E746F">
      <w:pPr>
        <w:rPr>
          <w:sz w:val="16"/>
        </w:rPr>
      </w:pPr>
      <w:r w:rsidRPr="002C7DAC">
        <w:rPr>
          <w:rStyle w:val="StyleUnderline"/>
        </w:rPr>
        <w:t xml:space="preserve">Right </w:t>
      </w:r>
      <w:proofErr w:type="gramStart"/>
      <w:r w:rsidRPr="002C7DAC">
        <w:rPr>
          <w:rStyle w:val="StyleUnderline"/>
        </w:rPr>
        <w:t>now</w:t>
      </w:r>
      <w:proofErr w:type="gramEnd"/>
      <w:r w:rsidRPr="002C7DAC">
        <w:rPr>
          <w:rStyle w:val="StyleUnderline"/>
        </w:rPr>
        <w:t xml:space="preserve"> regulators</w:t>
      </w:r>
      <w:r w:rsidRPr="002C7DAC">
        <w:rPr>
          <w:sz w:val="16"/>
        </w:rPr>
        <w:t xml:space="preserve"> are focused on the technology, and (like many others) </w:t>
      </w:r>
      <w:r w:rsidRPr="002C7DAC">
        <w:rPr>
          <w:rStyle w:val="StyleUnderline"/>
        </w:rPr>
        <w:t>seem</w:t>
      </w:r>
      <w:r w:rsidRPr="002C7DAC">
        <w:rPr>
          <w:sz w:val="16"/>
        </w:rPr>
        <w:t xml:space="preserve"> to be </w:t>
      </w:r>
      <w:r w:rsidRPr="002C7DAC">
        <w:rPr>
          <w:rStyle w:val="Emphasis"/>
        </w:rPr>
        <w:t>smitten</w:t>
      </w:r>
      <w:r w:rsidRPr="002C7DAC">
        <w:rPr>
          <w:sz w:val="16"/>
        </w:rPr>
        <w:t xml:space="preserve"> with the potential of the technology to reduce certain costs and risks. </w:t>
      </w:r>
      <w:r w:rsidRPr="002C7DAC">
        <w:rPr>
          <w:rStyle w:val="StyleUnderline"/>
        </w:rPr>
        <w:t>They really need to look ahead and consider the market structure implications</w:t>
      </w:r>
      <w:r w:rsidRPr="002C7DAC">
        <w:rPr>
          <w:sz w:val="16"/>
        </w:rPr>
        <w:t xml:space="preserve"> of that technology. </w:t>
      </w:r>
      <w:r w:rsidRPr="00854D69">
        <w:rPr>
          <w:rStyle w:val="StyleUnderline"/>
          <w:highlight w:val="cyan"/>
        </w:rPr>
        <w:t>Just as</w:t>
      </w:r>
      <w:r w:rsidRPr="002C7DAC">
        <w:rPr>
          <w:rStyle w:val="StyleUnderline"/>
        </w:rPr>
        <w:t xml:space="preserve"> the natural </w:t>
      </w:r>
      <w:r w:rsidRPr="00854D69">
        <w:rPr>
          <w:rStyle w:val="StyleUnderline"/>
          <w:highlight w:val="cyan"/>
        </w:rPr>
        <w:t>monopoly</w:t>
      </w:r>
      <w:r w:rsidRPr="002C7DAC">
        <w:rPr>
          <w:rStyle w:val="StyleUnderline"/>
        </w:rPr>
        <w:t xml:space="preserve"> nature of </w:t>
      </w:r>
      <w:r w:rsidRPr="00854D69">
        <w:rPr>
          <w:rStyle w:val="StyleUnderline"/>
          <w:highlight w:val="cyan"/>
        </w:rPr>
        <w:t>exchanges</w:t>
      </w:r>
      <w:r w:rsidRPr="002C7DAC">
        <w:rPr>
          <w:rStyle w:val="StyleUnderline"/>
        </w:rPr>
        <w:t xml:space="preserve"> eventually </w:t>
      </w:r>
      <w:r w:rsidRPr="00854D69">
        <w:rPr>
          <w:rStyle w:val="StyleUnderline"/>
          <w:highlight w:val="cyan"/>
        </w:rPr>
        <w:t xml:space="preserve">led to </w:t>
      </w:r>
      <w:r w:rsidRPr="00854D69">
        <w:rPr>
          <w:rStyle w:val="Emphasis"/>
          <w:sz w:val="24"/>
          <w:szCs w:val="26"/>
          <w:highlight w:val="cyan"/>
        </w:rPr>
        <w:t>intense disputes</w:t>
      </w:r>
      <w:r w:rsidRPr="00854D69">
        <w:rPr>
          <w:rStyle w:val="StyleUnderline"/>
          <w:sz w:val="24"/>
          <w:szCs w:val="26"/>
          <w:highlight w:val="cyan"/>
        </w:rPr>
        <w:t xml:space="preserve"> </w:t>
      </w:r>
      <w:r w:rsidRPr="00854D69">
        <w:rPr>
          <w:rStyle w:val="StyleUnderline"/>
          <w:highlight w:val="cyan"/>
        </w:rPr>
        <w:t>over</w:t>
      </w:r>
      <w:r w:rsidRPr="002C7DAC">
        <w:rPr>
          <w:rStyle w:val="StyleUnderline"/>
        </w:rPr>
        <w:t xml:space="preserve"> the </w:t>
      </w:r>
      <w:r w:rsidRPr="00854D69">
        <w:rPr>
          <w:rStyle w:val="Emphasis"/>
          <w:highlight w:val="cyan"/>
        </w:rPr>
        <w:t>distribution</w:t>
      </w:r>
      <w:r w:rsidRPr="002C7DAC">
        <w:rPr>
          <w:rStyle w:val="Emphasis"/>
        </w:rPr>
        <w:t xml:space="preserve"> of the benefits</w:t>
      </w:r>
      <w:r w:rsidRPr="002C7DAC">
        <w:rPr>
          <w:rStyle w:val="StyleUnderline"/>
        </w:rPr>
        <w:t xml:space="preserve"> that they created, which in turn led to regulation </w:t>
      </w:r>
      <w:r w:rsidRPr="00854D69">
        <w:rPr>
          <w:rStyle w:val="Emphasis"/>
          <w:sz w:val="24"/>
          <w:szCs w:val="26"/>
          <w:highlight w:val="cyan"/>
        </w:rPr>
        <w:t>(after bitter</w:t>
      </w:r>
      <w:r w:rsidRPr="002C7DAC">
        <w:rPr>
          <w:rStyle w:val="Emphasis"/>
          <w:sz w:val="24"/>
          <w:szCs w:val="26"/>
        </w:rPr>
        <w:t xml:space="preserve"> political </w:t>
      </w:r>
      <w:r w:rsidRPr="00854D69">
        <w:rPr>
          <w:rStyle w:val="Emphasis"/>
          <w:sz w:val="24"/>
          <w:szCs w:val="26"/>
          <w:highlight w:val="cyan"/>
        </w:rPr>
        <w:t>battles)</w:t>
      </w:r>
      <w:r w:rsidRPr="002C7DAC">
        <w:rPr>
          <w:rStyle w:val="StyleUnderline"/>
        </w:rPr>
        <w:t xml:space="preserve">, the fundamental economics of </w:t>
      </w:r>
      <w:r w:rsidRPr="00854D69">
        <w:rPr>
          <w:rStyle w:val="StyleUnderline"/>
          <w:highlight w:val="cyan"/>
        </w:rPr>
        <w:t>blockchain</w:t>
      </w:r>
      <w:r w:rsidRPr="002C7DAC">
        <w:rPr>
          <w:rStyle w:val="StyleUnderline"/>
        </w:rPr>
        <w:t xml:space="preserve"> are </w:t>
      </w:r>
      <w:r w:rsidRPr="00854D69">
        <w:rPr>
          <w:rStyle w:val="Emphasis"/>
          <w:highlight w:val="cyan"/>
        </w:rPr>
        <w:t>likely</w:t>
      </w:r>
      <w:r w:rsidRPr="002C7DAC">
        <w:rPr>
          <w:rStyle w:val="StyleUnderline"/>
        </w:rPr>
        <w:t xml:space="preserve"> to </w:t>
      </w:r>
      <w:r w:rsidRPr="00854D69">
        <w:rPr>
          <w:rStyle w:val="StyleUnderline"/>
          <w:highlight w:val="cyan"/>
        </w:rPr>
        <w:t xml:space="preserve">result in </w:t>
      </w:r>
      <w:r w:rsidRPr="00854D69">
        <w:rPr>
          <w:rStyle w:val="Emphasis"/>
          <w:sz w:val="24"/>
          <w:szCs w:val="26"/>
          <w:highlight w:val="cyan"/>
        </w:rPr>
        <w:t>similar</w:t>
      </w:r>
      <w:r w:rsidRPr="002C7DAC">
        <w:rPr>
          <w:rStyle w:val="Emphasis"/>
          <w:sz w:val="24"/>
          <w:szCs w:val="26"/>
        </w:rPr>
        <w:t xml:space="preserve"> conflicts</w:t>
      </w:r>
      <w:r w:rsidRPr="002C7DAC">
        <w:rPr>
          <w:sz w:val="16"/>
        </w:rPr>
        <w:t>.</w:t>
      </w:r>
    </w:p>
    <w:p w14:paraId="753745E3" w14:textId="77777777" w:rsidR="007E746F" w:rsidRPr="002C7DAC" w:rsidRDefault="007E746F" w:rsidP="007E746F">
      <w:pPr>
        <w:rPr>
          <w:sz w:val="16"/>
        </w:rPr>
      </w:pPr>
      <w:r w:rsidRPr="002C7DAC">
        <w:rPr>
          <w:rStyle w:val="StyleUnderline"/>
        </w:rPr>
        <w:t xml:space="preserve">The law and </w:t>
      </w:r>
      <w:r w:rsidRPr="00854D69">
        <w:rPr>
          <w:rStyle w:val="StyleUnderline"/>
          <w:highlight w:val="cyan"/>
        </w:rPr>
        <w:t>regulation of blockchain is</w:t>
      </w:r>
      <w:r w:rsidRPr="002C7DAC">
        <w:rPr>
          <w:rStyle w:val="StyleUnderline"/>
        </w:rPr>
        <w:t xml:space="preserve"> </w:t>
      </w:r>
      <w:r w:rsidRPr="002C7DAC">
        <w:rPr>
          <w:rStyle w:val="Emphasis"/>
        </w:rPr>
        <w:t>likely</w:t>
      </w:r>
      <w:r w:rsidRPr="002C7DAC">
        <w:rPr>
          <w:rStyle w:val="StyleUnderline"/>
        </w:rPr>
        <w:t xml:space="preserve"> to be </w:t>
      </w:r>
      <w:r w:rsidRPr="00854D69">
        <w:rPr>
          <w:rStyle w:val="Emphasis"/>
          <w:sz w:val="24"/>
          <w:szCs w:val="26"/>
          <w:highlight w:val="cyan"/>
        </w:rPr>
        <w:t>complicated</w:t>
      </w:r>
      <w:r w:rsidRPr="00854D69">
        <w:rPr>
          <w:rStyle w:val="StyleUnderline"/>
          <w:sz w:val="24"/>
          <w:szCs w:val="26"/>
          <w:highlight w:val="cyan"/>
        </w:rPr>
        <w:t xml:space="preserve"> </w:t>
      </w:r>
      <w:r w:rsidRPr="00854D69">
        <w:rPr>
          <w:rStyle w:val="StyleUnderline"/>
          <w:highlight w:val="cyan"/>
        </w:rPr>
        <w:t xml:space="preserve">and </w:t>
      </w:r>
      <w:r w:rsidRPr="00854D69">
        <w:rPr>
          <w:rStyle w:val="Emphasis"/>
          <w:sz w:val="24"/>
          <w:szCs w:val="26"/>
          <w:highlight w:val="cyan"/>
        </w:rPr>
        <w:t>controversial</w:t>
      </w:r>
      <w:r w:rsidRPr="002C7DAC">
        <w:rPr>
          <w:rStyle w:val="StyleUnderline"/>
          <w:sz w:val="24"/>
          <w:szCs w:val="26"/>
        </w:rPr>
        <w:t xml:space="preserve"> </w:t>
      </w:r>
      <w:r w:rsidRPr="002C7DAC">
        <w:rPr>
          <w:rStyle w:val="StyleUnderline"/>
        </w:rPr>
        <w:t>precisely because natural monopoly regulation is inherently complicated</w:t>
      </w:r>
      <w:r>
        <w:rPr>
          <w:rStyle w:val="StyleUnderline"/>
        </w:rPr>
        <w:t>"</w:t>
      </w:r>
      <w:r w:rsidRPr="002C7DAC">
        <w:rPr>
          <w:rStyle w:val="StyleUnderline"/>
        </w:rPr>
        <w:t xml:space="preserve"> and controversial</w:t>
      </w:r>
      <w:r w:rsidRPr="002C7DAC">
        <w:rPr>
          <w:sz w:val="16"/>
        </w:rPr>
        <w:t xml:space="preserve">. The yin and yang of financial infrastructure </w:t>
      </w:r>
      <w:proofErr w:type="gramStart"/>
      <w:r w:rsidRPr="002C7DAC">
        <w:rPr>
          <w:sz w:val="16"/>
        </w:rPr>
        <w:t>in particular is</w:t>
      </w:r>
      <w:proofErr w:type="gramEnd"/>
      <w:r w:rsidRPr="002C7DAC">
        <w:rPr>
          <w:sz w:val="16"/>
        </w:rPr>
        <w:t xml:space="preserve"> that the technology likely makes monopoly efficient, but also creates the potential for the exercise of market power (and, I might add, the exercise of political power to support and sustain market power, and to influence the distribution of rents that result from that market power). Better to think about those things now when things are still developing, than when the monopolies are developed, operating, and entrenched–and can influence the political and regulatory process, as monopolies are wont to do.</w:t>
      </w:r>
    </w:p>
    <w:p w14:paraId="64811045" w14:textId="77777777" w:rsidR="007E746F" w:rsidRPr="002C7DAC" w:rsidRDefault="007E746F" w:rsidP="007E746F">
      <w:pPr>
        <w:rPr>
          <w:sz w:val="16"/>
        </w:rPr>
      </w:pPr>
      <w:r w:rsidRPr="002C7DAC">
        <w:rPr>
          <w:sz w:val="16"/>
        </w:rPr>
        <w:t xml:space="preserve">The digital economy is driven by network effects: think Google, Facebook, Amazon, and even Twitter. In addition to creating new efficiencies, these dominant platforms create serious challenges for competition, as scholars like Ariel </w:t>
      </w:r>
      <w:proofErr w:type="spellStart"/>
      <w:r w:rsidRPr="002C7DAC">
        <w:rPr>
          <w:sz w:val="16"/>
        </w:rPr>
        <w:t>Ezrachi</w:t>
      </w:r>
      <w:proofErr w:type="spellEnd"/>
      <w:r w:rsidRPr="002C7DAC">
        <w:rPr>
          <w:sz w:val="16"/>
        </w:rPr>
        <w:t xml:space="preserve"> and Maurice </w:t>
      </w:r>
      <w:proofErr w:type="spellStart"/>
      <w:r w:rsidRPr="002C7DAC">
        <w:rPr>
          <w:sz w:val="16"/>
        </w:rPr>
        <w:t>Stucke</w:t>
      </w:r>
      <w:proofErr w:type="spellEnd"/>
      <w:r w:rsidRPr="002C7DAC">
        <w:rPr>
          <w:sz w:val="16"/>
        </w:rPr>
        <w:t xml:space="preserve"> have shown:</w:t>
      </w:r>
    </w:p>
    <w:p w14:paraId="465A1C2E" w14:textId="77777777" w:rsidR="007E746F" w:rsidRPr="002C7DAC" w:rsidRDefault="007E746F" w:rsidP="007E746F">
      <w:pPr>
        <w:ind w:left="720"/>
        <w:rPr>
          <w:sz w:val="16"/>
        </w:rPr>
      </w:pPr>
      <w:r w:rsidRPr="002C7DAC">
        <w:rPr>
          <w:sz w:val="16"/>
        </w:rPr>
        <w:t xml:space="preserve">Peter Thiel, the successful venture capitalist, famously noted that ‘Competition Is for Losers.’ That useful phrase captures the essence of many technology markets. Markets in which </w:t>
      </w:r>
      <w:r w:rsidRPr="002C7DAC">
        <w:rPr>
          <w:rStyle w:val="StyleUnderline"/>
        </w:rPr>
        <w:t xml:space="preserve">the </w:t>
      </w:r>
      <w:r w:rsidRPr="00854D69">
        <w:rPr>
          <w:rStyle w:val="StyleUnderline"/>
          <w:highlight w:val="cyan"/>
        </w:rPr>
        <w:t>winner</w:t>
      </w:r>
      <w:r w:rsidRPr="002C7DAC">
        <w:rPr>
          <w:sz w:val="16"/>
        </w:rPr>
        <w:t xml:space="preserve"> of the competitive process </w:t>
      </w:r>
      <w:proofErr w:type="gramStart"/>
      <w:r w:rsidRPr="002C7DAC">
        <w:rPr>
          <w:rStyle w:val="StyleUnderline"/>
        </w:rPr>
        <w:t>is able to</w:t>
      </w:r>
      <w:proofErr w:type="gramEnd"/>
      <w:r w:rsidRPr="002C7DAC">
        <w:rPr>
          <w:rStyle w:val="StyleUnderline"/>
        </w:rPr>
        <w:t xml:space="preserve"> </w:t>
      </w:r>
      <w:r w:rsidRPr="00854D69">
        <w:rPr>
          <w:rStyle w:val="Emphasis"/>
          <w:highlight w:val="cyan"/>
        </w:rPr>
        <w:t>cement</w:t>
      </w:r>
      <w:r w:rsidRPr="00854D69">
        <w:rPr>
          <w:rStyle w:val="StyleUnderline"/>
          <w:highlight w:val="cyan"/>
        </w:rPr>
        <w:t xml:space="preserve"> its position</w:t>
      </w:r>
      <w:r w:rsidRPr="002C7DAC">
        <w:rPr>
          <w:rStyle w:val="StyleUnderline"/>
        </w:rPr>
        <w:t xml:space="preserve"> and </w:t>
      </w:r>
      <w:r w:rsidRPr="002C7DAC">
        <w:rPr>
          <w:rStyle w:val="Emphasis"/>
        </w:rPr>
        <w:t>protect</w:t>
      </w:r>
      <w:r w:rsidRPr="002C7DAC">
        <w:rPr>
          <w:rStyle w:val="StyleUnderline"/>
        </w:rPr>
        <w:t xml:space="preserve"> it</w:t>
      </w:r>
      <w:r w:rsidRPr="002C7DAC">
        <w:rPr>
          <w:sz w:val="16"/>
        </w:rPr>
        <w:t xml:space="preserve">. Using data-driven network effects, </w:t>
      </w:r>
      <w:r w:rsidRPr="002C7DAC">
        <w:rPr>
          <w:rStyle w:val="StyleUnderline"/>
        </w:rPr>
        <w:t xml:space="preserve">it can </w:t>
      </w:r>
      <w:r w:rsidRPr="002C7DAC">
        <w:rPr>
          <w:rStyle w:val="Emphasis"/>
        </w:rPr>
        <w:t>undermine</w:t>
      </w:r>
      <w:r w:rsidRPr="002C7DAC">
        <w:rPr>
          <w:rStyle w:val="StyleUnderline"/>
        </w:rPr>
        <w:t xml:space="preserve"> new entry attempts. </w:t>
      </w:r>
      <w:r w:rsidRPr="00854D69">
        <w:rPr>
          <w:rStyle w:val="StyleUnderline"/>
          <w:highlight w:val="cyan"/>
        </w:rPr>
        <w:t xml:space="preserve">Using </w:t>
      </w:r>
      <w:r w:rsidRPr="00854D69">
        <w:rPr>
          <w:rStyle w:val="Emphasis"/>
          <w:highlight w:val="cyan"/>
        </w:rPr>
        <w:t>deep pockets</w:t>
      </w:r>
      <w:r w:rsidRPr="002C7DAC">
        <w:rPr>
          <w:sz w:val="16"/>
        </w:rPr>
        <w:t xml:space="preserve"> and the nowcasting radar, </w:t>
      </w:r>
      <w:r w:rsidRPr="002C7DAC">
        <w:rPr>
          <w:rStyle w:val="StyleUnderline"/>
        </w:rPr>
        <w:t>the dominant firm can purchase disruptive innovators</w:t>
      </w:r>
      <w:r w:rsidRPr="002C7DAC">
        <w:rPr>
          <w:sz w:val="16"/>
        </w:rPr>
        <w:t>.</w:t>
      </w:r>
    </w:p>
    <w:p w14:paraId="09F7E6E2" w14:textId="77777777" w:rsidR="007E746F" w:rsidRPr="002C7DAC" w:rsidRDefault="007E746F" w:rsidP="007E746F">
      <w:pPr>
        <w:ind w:left="720"/>
        <w:rPr>
          <w:sz w:val="16"/>
        </w:rPr>
      </w:pPr>
      <w:r w:rsidRPr="002C7DAC">
        <w:rPr>
          <w:sz w:val="16"/>
        </w:rPr>
        <w:t xml:space="preserve">Our new economy enables the winners to capture much more of the welfare. They </w:t>
      </w:r>
      <w:proofErr w:type="gramStart"/>
      <w:r w:rsidRPr="002C7DAC">
        <w:rPr>
          <w:sz w:val="16"/>
        </w:rPr>
        <w:t>are able to</w:t>
      </w:r>
      <w:proofErr w:type="gramEnd"/>
      <w:r w:rsidRPr="002C7DAC">
        <w:rPr>
          <w:sz w:val="16"/>
        </w:rPr>
        <w:t xml:space="preserve"> affect downstream competition as well as upstream providers. </w:t>
      </w:r>
      <w:r w:rsidRPr="002C7DAC">
        <w:rPr>
          <w:rStyle w:val="StyleUnderline"/>
        </w:rPr>
        <w:t>Often</w:t>
      </w:r>
      <w:r w:rsidRPr="002C7DAC">
        <w:rPr>
          <w:sz w:val="16"/>
        </w:rPr>
        <w:t xml:space="preserve">, they can do so </w:t>
      </w:r>
      <w:r w:rsidRPr="00854D69">
        <w:rPr>
          <w:rStyle w:val="StyleUnderline"/>
          <w:highlight w:val="cyan"/>
        </w:rPr>
        <w:t xml:space="preserve">with </w:t>
      </w:r>
      <w:r w:rsidRPr="00854D69">
        <w:rPr>
          <w:rStyle w:val="Emphasis"/>
          <w:highlight w:val="cyan"/>
        </w:rPr>
        <w:t>limited resistance</w:t>
      </w:r>
      <w:r w:rsidRPr="00854D69">
        <w:rPr>
          <w:rStyle w:val="StyleUnderline"/>
          <w:highlight w:val="cyan"/>
        </w:rPr>
        <w:t xml:space="preserve"> from</w:t>
      </w:r>
      <w:r w:rsidRPr="002C7DAC">
        <w:rPr>
          <w:rStyle w:val="StyleUnderline"/>
        </w:rPr>
        <w:t xml:space="preserve"> governmental </w:t>
      </w:r>
      <w:r w:rsidRPr="00854D69">
        <w:rPr>
          <w:rStyle w:val="StyleUnderline"/>
          <w:highlight w:val="cyan"/>
        </w:rPr>
        <w:t>agencies, as</w:t>
      </w:r>
      <w:r w:rsidRPr="002C7DAC">
        <w:rPr>
          <w:rStyle w:val="StyleUnderline"/>
        </w:rPr>
        <w:t xml:space="preserve"> power in </w:t>
      </w:r>
      <w:r w:rsidRPr="00854D69">
        <w:rPr>
          <w:rStyle w:val="StyleUnderline"/>
          <w:highlight w:val="cyan"/>
        </w:rPr>
        <w:t xml:space="preserve">the online economy is </w:t>
      </w:r>
      <w:r w:rsidRPr="00854D69">
        <w:rPr>
          <w:rStyle w:val="Emphasis"/>
          <w:highlight w:val="cyan"/>
        </w:rPr>
        <w:t>not</w:t>
      </w:r>
      <w:r w:rsidRPr="002C7DAC">
        <w:rPr>
          <w:rStyle w:val="Emphasis"/>
        </w:rPr>
        <w:t xml:space="preserve"> always </w:t>
      </w:r>
      <w:r w:rsidRPr="00854D69">
        <w:rPr>
          <w:rStyle w:val="Emphasis"/>
          <w:highlight w:val="cyan"/>
        </w:rPr>
        <w:t>easily captured</w:t>
      </w:r>
      <w:r w:rsidRPr="00854D69">
        <w:rPr>
          <w:rStyle w:val="StyleUnderline"/>
          <w:highlight w:val="cyan"/>
        </w:rPr>
        <w:t xml:space="preserve"> using</w:t>
      </w:r>
      <w:r w:rsidRPr="002C7DAC">
        <w:rPr>
          <w:rStyle w:val="StyleUnderline"/>
        </w:rPr>
        <w:t xml:space="preserve"> traditional </w:t>
      </w:r>
      <w:r w:rsidRPr="00854D69">
        <w:rPr>
          <w:rStyle w:val="Emphasis"/>
          <w:highlight w:val="cyan"/>
        </w:rPr>
        <w:t>competition</w:t>
      </w:r>
      <w:r w:rsidRPr="002C7DAC">
        <w:rPr>
          <w:rStyle w:val="StyleUnderline"/>
        </w:rPr>
        <w:t xml:space="preserve"> analysis</w:t>
      </w:r>
      <w:r w:rsidRPr="002C7DAC">
        <w:rPr>
          <w:sz w:val="16"/>
        </w:rPr>
        <w:t>. Digital personal assistants, as we explore, have the potential to strengthen the winner’s gatekeeper power.</w:t>
      </w:r>
    </w:p>
    <w:p w14:paraId="06611B3C" w14:textId="77777777" w:rsidR="007E746F" w:rsidRPr="002C7DAC" w:rsidRDefault="007E746F" w:rsidP="007E746F">
      <w:pPr>
        <w:rPr>
          <w:sz w:val="16"/>
        </w:rPr>
      </w:pPr>
      <w:r w:rsidRPr="002C7DAC">
        <w:rPr>
          <w:sz w:val="16"/>
        </w:rPr>
        <w:t>Blockchain will do the exact same thing.</w:t>
      </w:r>
    </w:p>
    <w:p w14:paraId="565E89F0" w14:textId="77777777" w:rsidR="007E746F" w:rsidRPr="006A3B4B" w:rsidRDefault="007E746F" w:rsidP="007E746F">
      <w:pPr>
        <w:rPr>
          <w:sz w:val="16"/>
        </w:rPr>
      </w:pPr>
      <w:r w:rsidRPr="002C7DAC">
        <w:rPr>
          <w:sz w:val="16"/>
        </w:rPr>
        <w:t>You’ve been warned.</w:t>
      </w:r>
    </w:p>
    <w:p w14:paraId="0562D721" w14:textId="77777777" w:rsidR="007E746F" w:rsidRPr="00B8238E" w:rsidRDefault="007E746F" w:rsidP="007E746F">
      <w:pPr>
        <w:pStyle w:val="Heading4"/>
      </w:pPr>
      <w:r>
        <w:t xml:space="preserve">The CP creates industry </w:t>
      </w:r>
      <w:r>
        <w:rPr>
          <w:u w:val="single"/>
        </w:rPr>
        <w:t>doubt</w:t>
      </w:r>
      <w:r>
        <w:t xml:space="preserve"> and </w:t>
      </w:r>
      <w:r>
        <w:rPr>
          <w:u w:val="single"/>
        </w:rPr>
        <w:t>equivocation</w:t>
      </w:r>
      <w:r>
        <w:t xml:space="preserve">---that </w:t>
      </w:r>
      <w:r>
        <w:rPr>
          <w:u w:val="single"/>
        </w:rPr>
        <w:t>nukes</w:t>
      </w:r>
      <w:r>
        <w:t xml:space="preserve"> development</w:t>
      </w:r>
    </w:p>
    <w:p w14:paraId="3BE3B873" w14:textId="77777777" w:rsidR="007E746F" w:rsidRDefault="007E746F" w:rsidP="007E746F">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2A27D4BE" w14:textId="77777777" w:rsidR="007E746F" w:rsidRDefault="007E746F" w:rsidP="007E746F">
      <w:r>
        <w:t>The future of blockchain</w:t>
      </w:r>
    </w:p>
    <w:p w14:paraId="55194301" w14:textId="77777777" w:rsidR="007E746F" w:rsidRPr="00B8238E" w:rsidRDefault="007E746F" w:rsidP="007E746F">
      <w:pPr>
        <w:rPr>
          <w:rStyle w:val="StyleUnderline"/>
        </w:rPr>
      </w:pPr>
      <w:proofErr w:type="gramStart"/>
      <w:r w:rsidRPr="00B8238E">
        <w:rPr>
          <w:rStyle w:val="StyleUnderline"/>
        </w:rPr>
        <w:t>In spite of</w:t>
      </w:r>
      <w:proofErr w:type="gramEnd"/>
      <w:r w:rsidRPr="00B8238E">
        <w:rPr>
          <w:rStyle w:val="StyleUnderline"/>
        </w:rPr>
        <w:t xml:space="preserve">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452C703A" w14:textId="77777777" w:rsidR="007E746F" w:rsidRDefault="007E746F" w:rsidP="007E746F">
      <w:r w:rsidRPr="00B8238E">
        <w:rPr>
          <w:rStyle w:val="StyleUnderline"/>
        </w:rPr>
        <w:t>It would be foolish to claim there are no barriers to blockchain′s development</w:t>
      </w:r>
      <w:r>
        <w:t xml:space="preserve">,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w:t>
      </w:r>
      <w:proofErr w:type="gramStart"/>
      <w:r>
        <w:t>technology, but</w:t>
      </w:r>
      <w:proofErr w:type="gramEnd"/>
      <w:r>
        <w:t xml:space="preserve"> makes this technology fragile to fluctuations in energy prices, with nodes likely to be located in jurisdictions with </w:t>
      </w:r>
      <w:proofErr w:type="spellStart"/>
      <w:r>
        <w:t>favourable</w:t>
      </w:r>
      <w:proofErr w:type="spellEnd"/>
      <w:r>
        <w:t xml:space="preserve"> energy prices, eroding the concept of </w:t>
      </w:r>
      <w:proofErr w:type="spellStart"/>
      <w:r>
        <w:t>decentralisation</w:t>
      </w:r>
      <w:proofErr w:type="spellEnd"/>
      <w:r>
        <w:t>. 14 The relative novelty of blockchain has also meant a general lack of expertise to develop technology specifically for the legal industry.</w:t>
      </w:r>
    </w:p>
    <w:p w14:paraId="54DA4C5E" w14:textId="77777777" w:rsidR="007E746F" w:rsidRDefault="007E746F" w:rsidP="007E746F">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FA2FB3">
        <w:rPr>
          <w:rStyle w:val="StyleUnderline"/>
          <w:highlight w:val="cyan"/>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t>.</w:t>
      </w:r>
    </w:p>
    <w:p w14:paraId="71983356" w14:textId="77777777" w:rsidR="007E746F" w:rsidRPr="00F23858" w:rsidRDefault="007E746F" w:rsidP="007E746F">
      <w:pPr>
        <w:pStyle w:val="Heading4"/>
      </w:pPr>
      <w:r>
        <w:t xml:space="preserve">The CP’s </w:t>
      </w:r>
      <w:r>
        <w:rPr>
          <w:u w:val="single"/>
        </w:rPr>
        <w:t>slow</w:t>
      </w:r>
    </w:p>
    <w:p w14:paraId="76F66964" w14:textId="77777777" w:rsidR="007E746F" w:rsidRPr="00895FA7" w:rsidRDefault="007E746F" w:rsidP="007E746F">
      <w:r w:rsidRPr="005536CC">
        <w:t xml:space="preserve">Gerald </w:t>
      </w:r>
      <w:r w:rsidRPr="00F23858">
        <w:rPr>
          <w:rStyle w:val="Style13ptBold"/>
        </w:rPr>
        <w:t>Steinberg 1</w:t>
      </w:r>
      <w:r w:rsidRPr="005536CC">
        <w:t>, Center for Strategic Studies, J</w:t>
      </w:r>
      <w:r>
        <w:t>erusalem Post, 9/21/2001, Lexis</w:t>
      </w:r>
    </w:p>
    <w:p w14:paraId="66362AF8" w14:textId="77777777" w:rsidR="007E746F" w:rsidRPr="00AD40CE" w:rsidRDefault="007E746F" w:rsidP="007E746F">
      <w:pPr>
        <w:rPr>
          <w:szCs w:val="20"/>
        </w:rPr>
      </w:pPr>
      <w:r w:rsidRPr="007D1E11">
        <w:rPr>
          <w:rStyle w:val="StyleUnderline"/>
          <w:szCs w:val="20"/>
          <w:highlight w:val="cyan"/>
          <w:shd w:val="clear" w:color="auto" w:fill="FF93C9"/>
        </w:rPr>
        <w:t xml:space="preserve">Instead of </w:t>
      </w:r>
      <w:r w:rsidRPr="007D1E11">
        <w:rPr>
          <w:rStyle w:val="Emphasis"/>
          <w:szCs w:val="20"/>
          <w:highlight w:val="cyan"/>
          <w:shd w:val="clear" w:color="auto" w:fill="FF93C9"/>
        </w:rPr>
        <w:t>time-consuming</w:t>
      </w:r>
      <w:r w:rsidRPr="007D1E11">
        <w:rPr>
          <w:rStyle w:val="StyleUnderline"/>
          <w:szCs w:val="20"/>
          <w:highlight w:val="cyan"/>
          <w:shd w:val="clear" w:color="auto" w:fill="FF93C9"/>
        </w:rPr>
        <w:t xml:space="preserve"> negotiations and</w:t>
      </w:r>
      <w:r w:rsidRPr="00F40132">
        <w:rPr>
          <w:rStyle w:val="StyleUnderline"/>
        </w:rPr>
        <w:t xml:space="preserve"> diplomatic </w:t>
      </w:r>
      <w:r w:rsidRPr="007D1E11">
        <w:rPr>
          <w:rStyle w:val="StyleUnderline"/>
          <w:szCs w:val="20"/>
          <w:highlight w:val="cyan"/>
          <w:shd w:val="clear" w:color="auto" w:fill="FF93C9"/>
        </w:rPr>
        <w:t>coalition building</w:t>
      </w:r>
      <w:r w:rsidRPr="00AD40CE">
        <w:rPr>
          <w:szCs w:val="20"/>
        </w:rPr>
        <w:t xml:space="preserve">, President </w:t>
      </w:r>
      <w:r w:rsidRPr="007D1E11">
        <w:rPr>
          <w:rStyle w:val="StyleUnderline"/>
          <w:szCs w:val="20"/>
          <w:highlight w:val="cyan"/>
          <w:shd w:val="clear" w:color="auto" w:fill="FF93C9"/>
        </w:rPr>
        <w:t>Bush</w:t>
      </w:r>
      <w:r w:rsidRPr="00AD40CE">
        <w:rPr>
          <w:szCs w:val="20"/>
        </w:rPr>
        <w:t xml:space="preserve">, as the leader of the world's only superpower </w:t>
      </w:r>
      <w:r w:rsidRPr="007D1E11">
        <w:rPr>
          <w:rStyle w:val="StyleUnderline"/>
          <w:szCs w:val="20"/>
          <w:highlight w:val="cyan"/>
          <w:shd w:val="clear" w:color="auto" w:fill="FF93C9"/>
        </w:rPr>
        <w:t>needs to demonstrate</w:t>
      </w:r>
      <w:r w:rsidRPr="007D1E11">
        <w:rPr>
          <w:rStyle w:val="StyleUnderline"/>
        </w:rPr>
        <w:t xml:space="preserve"> </w:t>
      </w:r>
      <w:r w:rsidRPr="00AD40CE">
        <w:rPr>
          <w:rStyle w:val="StyleUnderline"/>
          <w:szCs w:val="20"/>
        </w:rPr>
        <w:t xml:space="preserve">his </w:t>
      </w:r>
      <w:r w:rsidRPr="007D1E11">
        <w:rPr>
          <w:rStyle w:val="StyleUnderline"/>
          <w:szCs w:val="20"/>
          <w:highlight w:val="cyan"/>
          <w:shd w:val="clear" w:color="auto" w:fill="FF93C9"/>
        </w:rPr>
        <w:t>determination</w:t>
      </w:r>
      <w:r w:rsidRPr="007D1E11">
        <w:rPr>
          <w:rStyle w:val="StyleUnderline"/>
        </w:rPr>
        <w:t xml:space="preserve"> </w:t>
      </w:r>
      <w:r w:rsidRPr="00AD40CE">
        <w:rPr>
          <w:rStyle w:val="StyleUnderline"/>
          <w:szCs w:val="20"/>
        </w:rPr>
        <w:t xml:space="preserve">and power </w:t>
      </w:r>
      <w:r w:rsidRPr="007D1E11">
        <w:rPr>
          <w:rStyle w:val="StyleUnderline"/>
          <w:szCs w:val="20"/>
          <w:highlight w:val="cyan"/>
          <w:shd w:val="clear" w:color="auto" w:fill="FF93C9"/>
        </w:rPr>
        <w:t xml:space="preserve">through </w:t>
      </w:r>
      <w:r w:rsidRPr="007D1E11">
        <w:rPr>
          <w:rStyle w:val="Emphasis"/>
          <w:szCs w:val="20"/>
          <w:highlight w:val="cyan"/>
          <w:shd w:val="clear" w:color="auto" w:fill="FF93C9"/>
        </w:rPr>
        <w:t>clear action</w:t>
      </w:r>
      <w:r w:rsidRPr="00AD40CE">
        <w:rPr>
          <w:szCs w:val="20"/>
        </w:rPr>
        <w:t xml:space="preserve">. This does not mean that long-standing allies such as NATO (including Turkey) and partners such as Israel, Japan, South Korea, Taiwan, India and even Russia and China should be ignored. </w:t>
      </w:r>
      <w:r w:rsidRPr="007D1E11">
        <w:rPr>
          <w:rStyle w:val="StyleUnderline"/>
          <w:szCs w:val="20"/>
          <w:highlight w:val="cyan"/>
          <w:shd w:val="clear" w:color="auto" w:fill="FF93C9"/>
        </w:rPr>
        <w:t>Consultation</w:t>
      </w:r>
      <w:r w:rsidRPr="007D1E11">
        <w:rPr>
          <w:rStyle w:val="StyleUnderline"/>
        </w:rPr>
        <w:t xml:space="preserve"> </w:t>
      </w:r>
      <w:r w:rsidRPr="00AD40CE">
        <w:rPr>
          <w:rStyle w:val="StyleUnderline"/>
          <w:szCs w:val="20"/>
        </w:rPr>
        <w:t xml:space="preserve">and cooperation </w:t>
      </w:r>
      <w:r w:rsidRPr="007D1E11">
        <w:rPr>
          <w:rStyle w:val="StyleUnderline"/>
          <w:szCs w:val="20"/>
          <w:highlight w:val="cyan"/>
          <w:shd w:val="clear" w:color="auto" w:fill="FF93C9"/>
        </w:rPr>
        <w:t>are important, but the US must</w:t>
      </w:r>
      <w:r w:rsidRPr="007D1E11">
        <w:rPr>
          <w:rStyle w:val="StyleUnderline"/>
        </w:rPr>
        <w:t xml:space="preserve"> </w:t>
      </w:r>
      <w:r w:rsidRPr="00AD40CE">
        <w:rPr>
          <w:rStyle w:val="StyleUnderline"/>
          <w:szCs w:val="20"/>
        </w:rPr>
        <w:t xml:space="preserve">also </w:t>
      </w:r>
      <w:r w:rsidRPr="007D1E11">
        <w:rPr>
          <w:rStyle w:val="StyleUnderline"/>
          <w:szCs w:val="20"/>
          <w:highlight w:val="cyan"/>
          <w:shd w:val="clear" w:color="auto" w:fill="FF93C9"/>
        </w:rPr>
        <w:t>provide</w:t>
      </w:r>
      <w:r w:rsidRPr="00F40132">
        <w:rPr>
          <w:rStyle w:val="StyleUnderline"/>
        </w:rPr>
        <w:t xml:space="preserve"> an </w:t>
      </w:r>
      <w:r w:rsidRPr="007D1E11">
        <w:rPr>
          <w:rStyle w:val="Emphasis"/>
          <w:szCs w:val="20"/>
          <w:highlight w:val="cyan"/>
          <w:shd w:val="clear" w:color="auto" w:fill="FF93C9"/>
        </w:rPr>
        <w:t>unambiguous lead</w:t>
      </w:r>
      <w:r w:rsidRPr="00AD40CE">
        <w:rPr>
          <w:szCs w:val="20"/>
        </w:rPr>
        <w:t>. Those states that are serious about anti-terrorist policies will follow, including Egypt, Saudi Arabia, Jordan, Kuwait and many other Arab and Islamic countries which are themselves threatened by fundamentalist Islamic terror.</w:t>
      </w:r>
    </w:p>
    <w:p w14:paraId="3328B144" w14:textId="77777777" w:rsidR="007E746F" w:rsidRDefault="007E746F" w:rsidP="007E746F"/>
    <w:p w14:paraId="3B25518C" w14:textId="77777777" w:rsidR="007E746F" w:rsidRDefault="007E746F" w:rsidP="007E746F">
      <w:pPr>
        <w:pStyle w:val="Heading3"/>
      </w:pPr>
      <w:r>
        <w:t>Innovation DA---2AC</w:t>
      </w:r>
    </w:p>
    <w:p w14:paraId="4E047918" w14:textId="77777777" w:rsidR="007E746F" w:rsidRDefault="007E746F" w:rsidP="007E746F">
      <w:pPr>
        <w:pStyle w:val="Heading4"/>
      </w:pPr>
      <w:r>
        <w:t xml:space="preserve">1. Blockchain is </w:t>
      </w:r>
      <w:r>
        <w:rPr>
          <w:u w:val="single"/>
        </w:rPr>
        <w:t>siloed</w:t>
      </w:r>
      <w:r>
        <w:t xml:space="preserve"> from </w:t>
      </w:r>
      <w:r>
        <w:rPr>
          <w:u w:val="single"/>
        </w:rPr>
        <w:t>other</w:t>
      </w:r>
      <w:r>
        <w:t xml:space="preserve"> areas</w:t>
      </w:r>
    </w:p>
    <w:p w14:paraId="1CA666A9" w14:textId="77777777" w:rsidR="007E746F" w:rsidRDefault="007E746F" w:rsidP="007E746F">
      <w:r>
        <w:t xml:space="preserve">Jiang </w:t>
      </w:r>
      <w:proofErr w:type="spellStart"/>
      <w:r w:rsidRPr="00243208">
        <w:rPr>
          <w:rStyle w:val="Style13ptBold"/>
        </w:rPr>
        <w:t>Jiaying</w:t>
      </w:r>
      <w:proofErr w:type="spellEnd"/>
      <w:r w:rsidRPr="00243208">
        <w:rPr>
          <w:rStyle w:val="Style13ptBold"/>
        </w:rPr>
        <w:t xml:space="preserve">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36BD2C2D" w14:textId="77777777" w:rsidR="007E746F" w:rsidRDefault="007E746F" w:rsidP="007E746F">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(1</w:t>
      </w:r>
      <w:proofErr w:type="gramStart"/>
      <w:r w:rsidRPr="00943EF5">
        <w:rPr>
          <w:sz w:val="16"/>
        </w:rPr>
        <w:t>)  [</w:t>
      </w:r>
      <w:proofErr w:type="gramEnd"/>
      <w:r w:rsidRPr="00943EF5">
        <w:rPr>
          <w:sz w:val="16"/>
        </w:rPr>
        <w:t xml:space="preserve">*345]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50598C55" w14:textId="77777777" w:rsidR="007E746F" w:rsidRDefault="007E746F" w:rsidP="007E746F">
      <w:pPr>
        <w:pStyle w:val="Heading4"/>
      </w:pPr>
      <w:r>
        <w:t xml:space="preserve">The plan </w:t>
      </w:r>
      <w:r>
        <w:rPr>
          <w:u w:val="single"/>
        </w:rPr>
        <w:t>confers legitimacy</w:t>
      </w:r>
      <w:r>
        <w:t xml:space="preserve"> on blockchain, allowing </w:t>
      </w:r>
      <w:r>
        <w:rPr>
          <w:u w:val="single"/>
        </w:rPr>
        <w:t>mainstream</w:t>
      </w:r>
      <w:r>
        <w:t xml:space="preserve"> adoption</w:t>
      </w:r>
    </w:p>
    <w:p w14:paraId="16697E8F" w14:textId="77777777" w:rsidR="007E746F" w:rsidRDefault="007E746F" w:rsidP="007E746F">
      <w:r>
        <w:t xml:space="preserve">Kieran </w:t>
      </w:r>
      <w:r w:rsidRPr="00101278">
        <w:rPr>
          <w:rStyle w:val="Style13ptBold"/>
        </w:rPr>
        <w:t>Brown 19</w:t>
      </w:r>
      <w:r>
        <w:t xml:space="preserve">, Senior Managing Consultant in London with the Berkeley Research Group, Michael </w:t>
      </w:r>
      <w:proofErr w:type="spellStart"/>
      <w:r>
        <w:t>Jelen</w:t>
      </w:r>
      <w:proofErr w:type="spellEnd"/>
      <w:r>
        <w:t xml:space="preserve">, Director in the Global Applied Technology Practice at the Berkeley Research Group, and Nabil Manzoor, Director of Health Technology at PwC, “Blockchain Could Unleash Economic Growth—But Only if Governments Step Up with Clear Policy and Leadership”, </w:t>
      </w:r>
      <w:proofErr w:type="spellStart"/>
      <w:r>
        <w:t>ThinkSet</w:t>
      </w:r>
      <w:proofErr w:type="spellEnd"/>
      <w:r>
        <w:t xml:space="preserve"> Magazine, 6/27/2021, https://thinksetmag.com/insights/blockchain-econ-growth</w:t>
      </w:r>
    </w:p>
    <w:p w14:paraId="6828FA14" w14:textId="77777777" w:rsidR="007E746F" w:rsidRPr="005C52E9" w:rsidRDefault="007E746F" w:rsidP="007E746F">
      <w:pPr>
        <w:rPr>
          <w:sz w:val="16"/>
        </w:rPr>
      </w:pPr>
      <w:r w:rsidRPr="005C52E9">
        <w:rPr>
          <w:sz w:val="16"/>
        </w:rPr>
        <w:t xml:space="preserve">Conferring legitimacy and credibility </w:t>
      </w:r>
    </w:p>
    <w:p w14:paraId="070ED212" w14:textId="77777777" w:rsidR="007E746F" w:rsidRPr="005C52E9" w:rsidRDefault="007E746F" w:rsidP="007E746F">
      <w:pPr>
        <w:rPr>
          <w:sz w:val="16"/>
        </w:rPr>
      </w:pPr>
      <w:r w:rsidRPr="005C52E9">
        <w:rPr>
          <w:sz w:val="16"/>
        </w:rPr>
        <w:t xml:space="preserve">And just as the internet’s pan-industry impact previews blockchain’s potential, its unregulated history serves as a cautionary tale for blockchain’s development. As policymakers and regulators scramble to take steps to address the internet’s security and privacy flaws, they would be well advised to get ahead of the possibility that equally vexing issues could arise in blockchain. </w:t>
      </w:r>
      <w:r w:rsidRPr="00522C32">
        <w:rPr>
          <w:rStyle w:val="StyleUnderline"/>
          <w:highlight w:val="cyan"/>
        </w:rPr>
        <w:t>By investing in</w:t>
      </w:r>
      <w:r w:rsidRPr="005C52E9">
        <w:rPr>
          <w:rStyle w:val="StyleUnderline"/>
        </w:rPr>
        <w:t xml:space="preserve"> developing </w:t>
      </w:r>
      <w:r w:rsidRPr="00522C32">
        <w:rPr>
          <w:rStyle w:val="StyleUnderline"/>
          <w:highlight w:val="cyan"/>
        </w:rPr>
        <w:t xml:space="preserve">blockchain </w:t>
      </w:r>
      <w:r w:rsidRPr="00522C32">
        <w:rPr>
          <w:rStyle w:val="Emphasis"/>
          <w:highlight w:val="cyan"/>
        </w:rPr>
        <w:t>expertise</w:t>
      </w:r>
      <w:r w:rsidRPr="005C52E9">
        <w:rPr>
          <w:sz w:val="16"/>
        </w:rPr>
        <w:t xml:space="preserve">, readiness and proprietary technology, policymakers and </w:t>
      </w:r>
      <w:r w:rsidRPr="00522C32">
        <w:rPr>
          <w:rStyle w:val="StyleUnderline"/>
          <w:highlight w:val="cyan"/>
        </w:rPr>
        <w:t xml:space="preserve">regulators have an </w:t>
      </w:r>
      <w:r w:rsidRPr="00522C32">
        <w:rPr>
          <w:rStyle w:val="Emphasis"/>
          <w:highlight w:val="cyan"/>
        </w:rPr>
        <w:t>opportunity</w:t>
      </w:r>
      <w:r w:rsidRPr="00522C32">
        <w:rPr>
          <w:rStyle w:val="StyleUnderline"/>
          <w:highlight w:val="cyan"/>
        </w:rPr>
        <w:t xml:space="preserve"> to</w:t>
      </w:r>
      <w:r w:rsidRPr="005C52E9">
        <w:rPr>
          <w:rStyle w:val="StyleUnderline"/>
        </w:rPr>
        <w:t xml:space="preserve"> </w:t>
      </w:r>
      <w:r w:rsidRPr="005C52E9">
        <w:rPr>
          <w:rStyle w:val="Emphasis"/>
        </w:rPr>
        <w:t xml:space="preserve">proactively </w:t>
      </w:r>
      <w:r w:rsidRPr="00522C32">
        <w:rPr>
          <w:rStyle w:val="Emphasis"/>
          <w:highlight w:val="cyan"/>
        </w:rPr>
        <w:t>lead</w:t>
      </w:r>
      <w:r w:rsidRPr="005C52E9">
        <w:rPr>
          <w:rStyle w:val="StyleUnderline"/>
        </w:rPr>
        <w:t xml:space="preserve"> and shape the future</w:t>
      </w:r>
      <w:r w:rsidRPr="005C52E9">
        <w:rPr>
          <w:sz w:val="16"/>
        </w:rPr>
        <w:t xml:space="preserve">. </w:t>
      </w:r>
    </w:p>
    <w:p w14:paraId="5E9DB93B" w14:textId="77777777" w:rsidR="007E746F" w:rsidRPr="005C52E9" w:rsidRDefault="007E746F" w:rsidP="007E746F">
      <w:pPr>
        <w:rPr>
          <w:sz w:val="16"/>
        </w:rPr>
      </w:pPr>
      <w:r w:rsidRPr="00522C32">
        <w:rPr>
          <w:rStyle w:val="StyleUnderline"/>
          <w:highlight w:val="cyan"/>
        </w:rPr>
        <w:t xml:space="preserve">Government involvement </w:t>
      </w:r>
      <w:r w:rsidRPr="00522C32">
        <w:rPr>
          <w:rStyle w:val="Emphasis"/>
          <w:highlight w:val="cyan"/>
        </w:rPr>
        <w:t>sends signals</w:t>
      </w:r>
      <w:r w:rsidRPr="005C52E9">
        <w:rPr>
          <w:rStyle w:val="Emphasis"/>
        </w:rPr>
        <w:t xml:space="preserve"> to the market</w:t>
      </w:r>
      <w:r w:rsidRPr="005C52E9">
        <w:rPr>
          <w:rStyle w:val="StyleUnderline"/>
        </w:rPr>
        <w:t xml:space="preserve"> </w:t>
      </w:r>
      <w:r w:rsidRPr="00522C32">
        <w:rPr>
          <w:rStyle w:val="StyleUnderline"/>
          <w:highlight w:val="cyan"/>
        </w:rPr>
        <w:t xml:space="preserve">that confer </w:t>
      </w:r>
      <w:r w:rsidRPr="00522C32">
        <w:rPr>
          <w:rStyle w:val="Emphasis"/>
          <w:highlight w:val="cyan"/>
        </w:rPr>
        <w:t>legitimacy</w:t>
      </w:r>
      <w:r w:rsidRPr="00522C32">
        <w:rPr>
          <w:rStyle w:val="StyleUnderline"/>
          <w:highlight w:val="cyan"/>
        </w:rPr>
        <w:t xml:space="preserve"> and </w:t>
      </w:r>
      <w:r w:rsidRPr="00522C32">
        <w:rPr>
          <w:rStyle w:val="Emphasis"/>
          <w:highlight w:val="cyan"/>
        </w:rPr>
        <w:t>credibility</w:t>
      </w:r>
      <w:r w:rsidRPr="00522C32">
        <w:rPr>
          <w:rStyle w:val="StyleUnderline"/>
          <w:highlight w:val="cyan"/>
        </w:rPr>
        <w:t>. It tells</w:t>
      </w:r>
      <w:r w:rsidRPr="005C52E9">
        <w:rPr>
          <w:rStyle w:val="StyleUnderline"/>
        </w:rPr>
        <w:t xml:space="preserve"> entrepreneurs and </w:t>
      </w:r>
      <w:r w:rsidRPr="00522C32">
        <w:rPr>
          <w:rStyle w:val="StyleUnderline"/>
          <w:highlight w:val="cyan"/>
        </w:rPr>
        <w:t>investors</w:t>
      </w:r>
      <w:r w:rsidRPr="005C52E9">
        <w:rPr>
          <w:rStyle w:val="StyleUnderline"/>
        </w:rPr>
        <w:t xml:space="preserve"> that the </w:t>
      </w:r>
      <w:r w:rsidRPr="00522C32">
        <w:rPr>
          <w:rStyle w:val="Emphasis"/>
          <w:highlight w:val="cyan"/>
        </w:rPr>
        <w:t>tech</w:t>
      </w:r>
      <w:r w:rsidRPr="005C52E9">
        <w:rPr>
          <w:rStyle w:val="StyleUnderline"/>
        </w:rPr>
        <w:t xml:space="preserve">nology </w:t>
      </w:r>
      <w:r w:rsidRPr="00522C32">
        <w:rPr>
          <w:rStyle w:val="StyleUnderline"/>
          <w:highlight w:val="cyan"/>
        </w:rPr>
        <w:t xml:space="preserve">is </w:t>
      </w:r>
      <w:r w:rsidRPr="00522C32">
        <w:rPr>
          <w:rStyle w:val="Emphasis"/>
          <w:highlight w:val="cyan"/>
        </w:rPr>
        <w:t>worth exploring</w:t>
      </w:r>
      <w:r w:rsidRPr="005C52E9">
        <w:rPr>
          <w:rStyle w:val="StyleUnderline"/>
        </w:rPr>
        <w:t xml:space="preserve"> for business opportunities. </w:t>
      </w:r>
      <w:r w:rsidRPr="00522C32">
        <w:rPr>
          <w:rStyle w:val="StyleUnderline"/>
          <w:highlight w:val="cyan"/>
        </w:rPr>
        <w:t>This</w:t>
      </w:r>
      <w:r w:rsidRPr="005C52E9">
        <w:rPr>
          <w:rStyle w:val="StyleUnderline"/>
        </w:rPr>
        <w:t xml:space="preserve"> will </w:t>
      </w:r>
      <w:r w:rsidRPr="00522C32">
        <w:rPr>
          <w:rStyle w:val="Emphasis"/>
          <w:highlight w:val="cyan"/>
        </w:rPr>
        <w:t>pave the way</w:t>
      </w:r>
      <w:r w:rsidRPr="00522C32">
        <w:rPr>
          <w:rStyle w:val="StyleUnderline"/>
          <w:highlight w:val="cyan"/>
        </w:rPr>
        <w:t xml:space="preserve"> for blockchain to</w:t>
      </w:r>
      <w:r w:rsidRPr="005C52E9">
        <w:rPr>
          <w:rStyle w:val="StyleUnderline"/>
        </w:rPr>
        <w:t xml:space="preserve"> be </w:t>
      </w:r>
      <w:r w:rsidRPr="00522C32">
        <w:rPr>
          <w:rStyle w:val="Emphasis"/>
          <w:highlight w:val="cyan"/>
        </w:rPr>
        <w:t>integrate</w:t>
      </w:r>
      <w:r w:rsidRPr="00522C32">
        <w:rPr>
          <w:rStyle w:val="StyleUnderline"/>
        </w:rPr>
        <w:t>d</w:t>
      </w:r>
      <w:r w:rsidRPr="005C52E9">
        <w:rPr>
          <w:rStyle w:val="StyleUnderline"/>
        </w:rPr>
        <w:t xml:space="preserve"> </w:t>
      </w:r>
      <w:r w:rsidRPr="00522C32">
        <w:rPr>
          <w:rStyle w:val="StyleUnderline"/>
          <w:highlight w:val="cyan"/>
        </w:rPr>
        <w:t xml:space="preserve">into </w:t>
      </w:r>
      <w:r w:rsidRPr="00522C32">
        <w:rPr>
          <w:rStyle w:val="Emphasis"/>
          <w:highlight w:val="cyan"/>
        </w:rPr>
        <w:t>more</w:t>
      </w:r>
      <w:r w:rsidRPr="00522C32">
        <w:rPr>
          <w:rStyle w:val="StyleUnderline"/>
          <w:highlight w:val="cyan"/>
        </w:rPr>
        <w:t xml:space="preserve"> sectors and </w:t>
      </w:r>
      <w:r w:rsidRPr="00522C32">
        <w:rPr>
          <w:rStyle w:val="Emphasis"/>
          <w:highlight w:val="cyan"/>
        </w:rPr>
        <w:t>increase</w:t>
      </w:r>
      <w:r w:rsidRPr="005C52E9">
        <w:rPr>
          <w:rStyle w:val="StyleUnderline"/>
        </w:rPr>
        <w:t xml:space="preserve"> the number of trusted </w:t>
      </w:r>
      <w:r w:rsidRPr="00522C32">
        <w:rPr>
          <w:rStyle w:val="StyleUnderline"/>
          <w:highlight w:val="cyan"/>
        </w:rPr>
        <w:t>transactions</w:t>
      </w:r>
      <w:r w:rsidRPr="005C52E9">
        <w:rPr>
          <w:rStyle w:val="StyleUnderline"/>
        </w:rPr>
        <w:t xml:space="preserve"> in many aspects of daily life</w:t>
      </w:r>
      <w:r w:rsidRPr="005C52E9">
        <w:rPr>
          <w:sz w:val="16"/>
        </w:rPr>
        <w:t xml:space="preserve">. </w:t>
      </w:r>
    </w:p>
    <w:p w14:paraId="63D7EB37" w14:textId="77777777" w:rsidR="007E746F" w:rsidRPr="005C52E9" w:rsidRDefault="007E746F" w:rsidP="007E746F">
      <w:pPr>
        <w:rPr>
          <w:sz w:val="16"/>
        </w:rPr>
      </w:pPr>
      <w:r w:rsidRPr="005C52E9">
        <w:rPr>
          <w:rStyle w:val="StyleUnderline"/>
        </w:rPr>
        <w:t xml:space="preserve">So how can </w:t>
      </w:r>
      <w:r w:rsidRPr="00522C32">
        <w:rPr>
          <w:rStyle w:val="StyleUnderline"/>
          <w:highlight w:val="cyan"/>
        </w:rPr>
        <w:t xml:space="preserve">regulators </w:t>
      </w:r>
      <w:r w:rsidRPr="00522C32">
        <w:rPr>
          <w:rStyle w:val="Emphasis"/>
          <w:highlight w:val="cyan"/>
        </w:rPr>
        <w:t>signal</w:t>
      </w:r>
      <w:r w:rsidRPr="005C52E9">
        <w:rPr>
          <w:rStyle w:val="StyleUnderline"/>
        </w:rPr>
        <w:t xml:space="preserve"> to the market that </w:t>
      </w:r>
      <w:r w:rsidRPr="00522C32">
        <w:rPr>
          <w:rStyle w:val="StyleUnderline"/>
          <w:highlight w:val="cyan"/>
        </w:rPr>
        <w:t xml:space="preserve">blockchain is </w:t>
      </w:r>
      <w:r w:rsidRPr="00522C32">
        <w:rPr>
          <w:rStyle w:val="Emphasis"/>
          <w:highlight w:val="cyan"/>
        </w:rPr>
        <w:t>open for business</w:t>
      </w:r>
      <w:r w:rsidRPr="005C52E9">
        <w:rPr>
          <w:rStyle w:val="StyleUnderline"/>
        </w:rPr>
        <w:t xml:space="preserve">? It starts with creating </w:t>
      </w:r>
      <w:r w:rsidRPr="005C52E9">
        <w:rPr>
          <w:rStyle w:val="Emphasis"/>
        </w:rPr>
        <w:t>jurisdictional competence</w:t>
      </w:r>
      <w:r w:rsidRPr="005C52E9">
        <w:rPr>
          <w:sz w:val="16"/>
        </w:rPr>
        <w:t xml:space="preserve"> and awareness of the technology. We see a handful of governments leading the way.</w:t>
      </w:r>
    </w:p>
    <w:p w14:paraId="64611771" w14:textId="77777777" w:rsidR="007E746F" w:rsidRPr="00857C54" w:rsidRDefault="007E746F" w:rsidP="007E746F">
      <w:pPr>
        <w:pStyle w:val="Heading4"/>
      </w:pPr>
      <w:r>
        <w:t xml:space="preserve">There’s a </w:t>
      </w:r>
      <w:r>
        <w:rPr>
          <w:u w:val="single"/>
        </w:rPr>
        <w:t>perfect storm</w:t>
      </w:r>
      <w:r>
        <w:t xml:space="preserve"> of </w:t>
      </w:r>
      <w:r>
        <w:rPr>
          <w:u w:val="single"/>
        </w:rPr>
        <w:t>accelerating</w:t>
      </w:r>
      <w:r>
        <w:t xml:space="preserve"> antitrust</w:t>
      </w:r>
    </w:p>
    <w:p w14:paraId="7BCD2802" w14:textId="77777777" w:rsidR="007E746F" w:rsidRPr="00857C54" w:rsidRDefault="007E746F" w:rsidP="007E746F">
      <w:r>
        <w:t xml:space="preserve">Michael </w:t>
      </w:r>
      <w:r w:rsidRPr="00857C54">
        <w:rPr>
          <w:rStyle w:val="Style13ptBold"/>
        </w:rPr>
        <w:t>Volkov 2-1</w:t>
      </w:r>
      <w:r>
        <w:t>, JD from Georgetown University Law Center, Former Federal Prosecutor, Principal at The Volkov Law Group, “The New “Era” of Antitrust Enforcement (Part I of III)”, JD Supra, 2/1/2022, https://www.jdsupra.com/legalnews/the-new-era-of-antitrust-enforcement-8298078/</w:t>
      </w:r>
    </w:p>
    <w:p w14:paraId="0884DA41" w14:textId="77777777" w:rsidR="007E746F" w:rsidRPr="00061093" w:rsidRDefault="007E746F" w:rsidP="007E746F">
      <w:pPr>
        <w:rPr>
          <w:sz w:val="16"/>
        </w:rPr>
      </w:pPr>
      <w:r w:rsidRPr="00061093">
        <w:rPr>
          <w:sz w:val="16"/>
        </w:rPr>
        <w:t xml:space="preserve">There is no </w:t>
      </w:r>
      <w:proofErr w:type="gramStart"/>
      <w:r w:rsidRPr="00061093">
        <w:rPr>
          <w:sz w:val="16"/>
        </w:rPr>
        <w:t>question</w:t>
      </w:r>
      <w:proofErr w:type="gramEnd"/>
      <w:r w:rsidRPr="00061093">
        <w:rPr>
          <w:sz w:val="16"/>
        </w:rPr>
        <w:t xml:space="preserve"> but </w:t>
      </w:r>
      <w:r w:rsidRPr="00E63D0A">
        <w:rPr>
          <w:rStyle w:val="StyleUnderline"/>
          <w:highlight w:val="cyan"/>
        </w:rPr>
        <w:t xml:space="preserve">we are in the </w:t>
      </w:r>
      <w:r w:rsidRPr="00E63D0A">
        <w:rPr>
          <w:rStyle w:val="Emphasis"/>
          <w:sz w:val="24"/>
          <w:szCs w:val="26"/>
          <w:highlight w:val="cyan"/>
        </w:rPr>
        <w:t>“perfect storm”</w:t>
      </w:r>
      <w:r w:rsidRPr="00E63D0A">
        <w:rPr>
          <w:rStyle w:val="StyleUnderline"/>
          <w:highlight w:val="cyan"/>
        </w:rPr>
        <w:t xml:space="preserve"> for antitrust</w:t>
      </w:r>
      <w:r w:rsidRPr="00061093">
        <w:rPr>
          <w:rStyle w:val="StyleUnderline"/>
        </w:rPr>
        <w:t xml:space="preserve"> enforcement</w:t>
      </w:r>
      <w:r w:rsidRPr="00061093">
        <w:rPr>
          <w:sz w:val="16"/>
        </w:rPr>
        <w:t xml:space="preserve">.  Antitrust enforcement is </w:t>
      </w:r>
      <w:proofErr w:type="gramStart"/>
      <w:r w:rsidRPr="00061093">
        <w:rPr>
          <w:sz w:val="16"/>
        </w:rPr>
        <w:t>fast-becoming</w:t>
      </w:r>
      <w:proofErr w:type="gramEnd"/>
      <w:r w:rsidRPr="00061093">
        <w:rPr>
          <w:sz w:val="16"/>
        </w:rPr>
        <w:t xml:space="preserve"> an area of rare “bipartisanship.”  Republicans resent the growing power and influence of technology and social media companies.  Democrats are concerned about the growth of the rich, large companies and political influence. </w:t>
      </w:r>
    </w:p>
    <w:p w14:paraId="6BB59719" w14:textId="77777777" w:rsidR="007E746F" w:rsidRPr="00061093" w:rsidRDefault="007E746F" w:rsidP="007E746F">
      <w:pPr>
        <w:rPr>
          <w:sz w:val="16"/>
        </w:rPr>
      </w:pPr>
      <w:r w:rsidRPr="00061093">
        <w:rPr>
          <w:sz w:val="16"/>
        </w:rPr>
        <w:t xml:space="preserve">Jonathan </w:t>
      </w:r>
      <w:r w:rsidRPr="00E63D0A">
        <w:rPr>
          <w:rStyle w:val="Emphasis"/>
          <w:highlight w:val="cyan"/>
        </w:rPr>
        <w:t>Kanter</w:t>
      </w:r>
      <w:r w:rsidRPr="00061093">
        <w:rPr>
          <w:sz w:val="16"/>
        </w:rPr>
        <w:t xml:space="preserve">, the confirmed Assistant Attorney General of the Antitrust Division, </w:t>
      </w:r>
      <w:r w:rsidRPr="00061093">
        <w:rPr>
          <w:rStyle w:val="StyleUnderline"/>
        </w:rPr>
        <w:t xml:space="preserve">has </w:t>
      </w:r>
      <w:r w:rsidRPr="00E63D0A">
        <w:rPr>
          <w:rStyle w:val="Emphasis"/>
          <w:sz w:val="24"/>
          <w:szCs w:val="26"/>
          <w:highlight w:val="cyan"/>
        </w:rPr>
        <w:t>already signaled</w:t>
      </w:r>
      <w:r w:rsidRPr="00061093">
        <w:rPr>
          <w:rStyle w:val="StyleUnderline"/>
          <w:sz w:val="24"/>
          <w:szCs w:val="26"/>
        </w:rPr>
        <w:t xml:space="preserve"> </w:t>
      </w:r>
      <w:r w:rsidRPr="00061093">
        <w:rPr>
          <w:rStyle w:val="StyleUnderline"/>
        </w:rPr>
        <w:t xml:space="preserve">that enforcement </w:t>
      </w:r>
      <w:r w:rsidRPr="00E63D0A">
        <w:rPr>
          <w:rStyle w:val="StyleUnderline"/>
          <w:highlight w:val="cyan"/>
        </w:rPr>
        <w:t xml:space="preserve">changes are </w:t>
      </w:r>
      <w:r w:rsidRPr="00E63D0A">
        <w:rPr>
          <w:rStyle w:val="Emphasis"/>
          <w:sz w:val="24"/>
          <w:szCs w:val="26"/>
          <w:highlight w:val="cyan"/>
        </w:rPr>
        <w:t>coming</w:t>
      </w:r>
      <w:r w:rsidRPr="00061093">
        <w:rPr>
          <w:sz w:val="16"/>
        </w:rPr>
        <w:t xml:space="preserve">.  He received bipartisan support in his confirmation, reflecting the expectation of aggressive enforcement.  At the same time, </w:t>
      </w:r>
      <w:r w:rsidRPr="00E63D0A">
        <w:rPr>
          <w:rStyle w:val="Emphasis"/>
          <w:highlight w:val="cyan"/>
        </w:rPr>
        <w:t>Congressional</w:t>
      </w:r>
      <w:r w:rsidRPr="00E63D0A">
        <w:rPr>
          <w:rStyle w:val="StyleUnderline"/>
          <w:highlight w:val="cyan"/>
        </w:rPr>
        <w:t xml:space="preserve"> attempts</w:t>
      </w:r>
      <w:r w:rsidRPr="00061093">
        <w:rPr>
          <w:rStyle w:val="StyleUnderline"/>
        </w:rPr>
        <w:t xml:space="preserve"> to address antitrust issues in the marketplace </w:t>
      </w:r>
      <w:r w:rsidRPr="00E63D0A">
        <w:rPr>
          <w:rStyle w:val="StyleUnderline"/>
          <w:highlight w:val="cyan"/>
        </w:rPr>
        <w:t xml:space="preserve">are </w:t>
      </w:r>
      <w:r w:rsidRPr="00E63D0A">
        <w:rPr>
          <w:rStyle w:val="Emphasis"/>
          <w:highlight w:val="cyan"/>
        </w:rPr>
        <w:t>gaining steam</w:t>
      </w:r>
      <w:r w:rsidRPr="00061093">
        <w:rPr>
          <w:sz w:val="16"/>
        </w:rPr>
        <w:t>.</w:t>
      </w:r>
    </w:p>
    <w:p w14:paraId="30728FB9" w14:textId="77777777" w:rsidR="007E746F" w:rsidRPr="00061093" w:rsidRDefault="007E746F" w:rsidP="007E746F">
      <w:pPr>
        <w:rPr>
          <w:sz w:val="16"/>
        </w:rPr>
      </w:pPr>
      <w:r w:rsidRPr="00061093">
        <w:rPr>
          <w:sz w:val="16"/>
        </w:rPr>
        <w:t xml:space="preserve">Lina </w:t>
      </w:r>
      <w:r w:rsidRPr="00E63D0A">
        <w:rPr>
          <w:rStyle w:val="StyleUnderline"/>
          <w:highlight w:val="cyan"/>
        </w:rPr>
        <w:t>Kahn</w:t>
      </w:r>
      <w:r w:rsidRPr="00061093">
        <w:rPr>
          <w:sz w:val="16"/>
        </w:rPr>
        <w:t xml:space="preserve">, the FTC Chairperson, </w:t>
      </w:r>
      <w:r w:rsidRPr="00E63D0A">
        <w:rPr>
          <w:rStyle w:val="StyleUnderline"/>
          <w:highlight w:val="cyan"/>
        </w:rPr>
        <w:t>has been</w:t>
      </w:r>
      <w:r w:rsidRPr="00061093">
        <w:rPr>
          <w:rStyle w:val="StyleUnderline"/>
        </w:rPr>
        <w:t xml:space="preserve"> a little bit more </w:t>
      </w:r>
      <w:r w:rsidRPr="00E63D0A">
        <w:rPr>
          <w:rStyle w:val="Emphasis"/>
          <w:highlight w:val="cyan"/>
        </w:rPr>
        <w:t>controversial</w:t>
      </w:r>
      <w:r w:rsidRPr="00061093">
        <w:rPr>
          <w:sz w:val="16"/>
        </w:rPr>
        <w:t xml:space="preserve">, given her prior statements opposing Google and Facebook.  Since her initial controversy, </w:t>
      </w:r>
      <w:r w:rsidRPr="00061093">
        <w:rPr>
          <w:rStyle w:val="StyleUnderline"/>
        </w:rPr>
        <w:t xml:space="preserve">the FTC is </w:t>
      </w:r>
      <w:r w:rsidRPr="00E63D0A">
        <w:rPr>
          <w:rStyle w:val="Emphasis"/>
          <w:highlight w:val="cyan"/>
        </w:rPr>
        <w:t>settling</w:t>
      </w:r>
      <w:r w:rsidRPr="00061093">
        <w:rPr>
          <w:rStyle w:val="Emphasis"/>
        </w:rPr>
        <w:t xml:space="preserve"> down </w:t>
      </w:r>
      <w:r w:rsidRPr="00E63D0A">
        <w:rPr>
          <w:rStyle w:val="Emphasis"/>
          <w:highlight w:val="cyan"/>
        </w:rPr>
        <w:t>to business</w:t>
      </w:r>
      <w:r w:rsidRPr="00E63D0A">
        <w:rPr>
          <w:rStyle w:val="StyleUnderline"/>
          <w:highlight w:val="cyan"/>
        </w:rPr>
        <w:t xml:space="preserve"> and </w:t>
      </w:r>
      <w:r w:rsidRPr="00E63D0A">
        <w:rPr>
          <w:rStyle w:val="Emphasis"/>
          <w:highlight w:val="cyan"/>
        </w:rPr>
        <w:t>continuing</w:t>
      </w:r>
      <w:r w:rsidRPr="00061093">
        <w:rPr>
          <w:rStyle w:val="Emphasis"/>
        </w:rPr>
        <w:t xml:space="preserve"> its enforcement </w:t>
      </w:r>
      <w:r w:rsidRPr="00E63D0A">
        <w:rPr>
          <w:rStyle w:val="Emphasis"/>
          <w:highlight w:val="cyan"/>
        </w:rPr>
        <w:t>action</w:t>
      </w:r>
      <w:r w:rsidRPr="00E63D0A">
        <w:rPr>
          <w:rStyle w:val="StyleUnderline"/>
          <w:highlight w:val="cyan"/>
        </w:rPr>
        <w:t xml:space="preserve"> against </w:t>
      </w:r>
      <w:r w:rsidRPr="00E63D0A">
        <w:rPr>
          <w:rStyle w:val="Emphasis"/>
          <w:highlight w:val="cyan"/>
        </w:rPr>
        <w:t>Facebook</w:t>
      </w:r>
      <w:r w:rsidRPr="00061093">
        <w:rPr>
          <w:rStyle w:val="StyleUnderline"/>
        </w:rPr>
        <w:t xml:space="preserve"> in federal court</w:t>
      </w:r>
      <w:r w:rsidRPr="00061093">
        <w:rPr>
          <w:sz w:val="16"/>
        </w:rPr>
        <w:t>.</w:t>
      </w:r>
    </w:p>
    <w:p w14:paraId="36006694" w14:textId="77777777" w:rsidR="007E746F" w:rsidRPr="00061093" w:rsidRDefault="007E746F" w:rsidP="007E746F">
      <w:pPr>
        <w:rPr>
          <w:sz w:val="16"/>
        </w:rPr>
      </w:pPr>
      <w:r w:rsidRPr="00061093">
        <w:rPr>
          <w:sz w:val="16"/>
        </w:rPr>
        <w:t xml:space="preserve">Kanter gave a speech recently before the New York Bar Association at which he outlined his vision for enforcement and the need to update antitrust perspectives beyond the limited view of the past three decades.  In recognition of the new era, the </w:t>
      </w:r>
      <w:r w:rsidRPr="00E63D0A">
        <w:rPr>
          <w:rStyle w:val="StyleUnderline"/>
          <w:highlight w:val="cyan"/>
        </w:rPr>
        <w:t>Justice</w:t>
      </w:r>
      <w:r w:rsidRPr="00061093">
        <w:rPr>
          <w:sz w:val="16"/>
        </w:rPr>
        <w:t xml:space="preserve"> Department </w:t>
      </w:r>
      <w:r w:rsidRPr="00E63D0A">
        <w:rPr>
          <w:rStyle w:val="StyleUnderline"/>
          <w:highlight w:val="cyan"/>
        </w:rPr>
        <w:t>and</w:t>
      </w:r>
      <w:r w:rsidRPr="00061093">
        <w:rPr>
          <w:rStyle w:val="StyleUnderline"/>
        </w:rPr>
        <w:t xml:space="preserve"> the </w:t>
      </w:r>
      <w:r w:rsidRPr="00E63D0A">
        <w:rPr>
          <w:rStyle w:val="StyleUnderline"/>
          <w:highlight w:val="cyan"/>
        </w:rPr>
        <w:t>FTC</w:t>
      </w:r>
      <w:r w:rsidRPr="00061093">
        <w:rPr>
          <w:rStyle w:val="StyleUnderline"/>
        </w:rPr>
        <w:t xml:space="preserve"> have </w:t>
      </w:r>
      <w:r w:rsidRPr="00E63D0A">
        <w:rPr>
          <w:rStyle w:val="StyleUnderline"/>
          <w:highlight w:val="cyan"/>
        </w:rPr>
        <w:t>initiated</w:t>
      </w:r>
      <w:r w:rsidRPr="00061093">
        <w:rPr>
          <w:rStyle w:val="StyleUnderline"/>
        </w:rPr>
        <w:t xml:space="preserve"> a </w:t>
      </w:r>
      <w:r w:rsidRPr="00E63D0A">
        <w:rPr>
          <w:rStyle w:val="StyleUnderline"/>
          <w:highlight w:val="cyan"/>
        </w:rPr>
        <w:t>review of</w:t>
      </w:r>
      <w:r w:rsidRPr="00061093">
        <w:rPr>
          <w:rStyle w:val="StyleUnderline"/>
        </w:rPr>
        <w:t xml:space="preserve"> both the </w:t>
      </w:r>
      <w:r w:rsidRPr="00061093">
        <w:rPr>
          <w:rStyle w:val="Emphasis"/>
        </w:rPr>
        <w:t>Merger</w:t>
      </w:r>
      <w:r w:rsidRPr="00061093">
        <w:rPr>
          <w:rStyle w:val="StyleUnderline"/>
        </w:rPr>
        <w:t xml:space="preserve"> Guidelines and </w:t>
      </w:r>
      <w:r w:rsidRPr="00061093">
        <w:rPr>
          <w:rStyle w:val="Emphasis"/>
        </w:rPr>
        <w:t>Vertical Conduct</w:t>
      </w:r>
      <w:r w:rsidRPr="00061093">
        <w:rPr>
          <w:rStyle w:val="StyleUnderline"/>
        </w:rPr>
        <w:t xml:space="preserve"> </w:t>
      </w:r>
      <w:r w:rsidRPr="00E63D0A">
        <w:rPr>
          <w:rStyle w:val="StyleUnderline"/>
          <w:highlight w:val="cyan"/>
        </w:rPr>
        <w:t>Guidelines</w:t>
      </w:r>
      <w:r w:rsidRPr="00061093">
        <w:rPr>
          <w:rStyle w:val="StyleUnderline"/>
        </w:rPr>
        <w:t xml:space="preserve">.  These revisions are </w:t>
      </w:r>
      <w:r w:rsidRPr="00E63D0A">
        <w:rPr>
          <w:rStyle w:val="StyleUnderline"/>
          <w:highlight w:val="cyan"/>
        </w:rPr>
        <w:t xml:space="preserve">expected to </w:t>
      </w:r>
      <w:r w:rsidRPr="00E63D0A">
        <w:rPr>
          <w:rStyle w:val="Emphasis"/>
          <w:sz w:val="24"/>
          <w:szCs w:val="26"/>
          <w:highlight w:val="cyan"/>
        </w:rPr>
        <w:t>significantly alter</w:t>
      </w:r>
      <w:r w:rsidRPr="00061093">
        <w:rPr>
          <w:rStyle w:val="StyleUnderline"/>
          <w:sz w:val="24"/>
          <w:szCs w:val="26"/>
        </w:rPr>
        <w:t xml:space="preserve"> </w:t>
      </w:r>
      <w:r w:rsidRPr="00061093">
        <w:rPr>
          <w:rStyle w:val="StyleUnderline"/>
        </w:rPr>
        <w:t xml:space="preserve">DOJ’s and </w:t>
      </w:r>
      <w:r w:rsidRPr="00E63D0A">
        <w:rPr>
          <w:rStyle w:val="StyleUnderline"/>
          <w:highlight w:val="cyan"/>
        </w:rPr>
        <w:t>the</w:t>
      </w:r>
      <w:r w:rsidRPr="00061093">
        <w:rPr>
          <w:rStyle w:val="StyleUnderline"/>
        </w:rPr>
        <w:t xml:space="preserve"> FTC’s </w:t>
      </w:r>
      <w:r w:rsidRPr="00E63D0A">
        <w:rPr>
          <w:rStyle w:val="StyleUnderline"/>
          <w:highlight w:val="cyan"/>
        </w:rPr>
        <w:t>approach</w:t>
      </w:r>
      <w:r w:rsidRPr="00061093">
        <w:rPr>
          <w:rStyle w:val="StyleUnderline"/>
        </w:rPr>
        <w:t xml:space="preserve"> to merger and civil enforcement</w:t>
      </w:r>
      <w:r w:rsidRPr="00061093">
        <w:rPr>
          <w:sz w:val="16"/>
        </w:rPr>
        <w:t xml:space="preserve">. </w:t>
      </w:r>
    </w:p>
    <w:p w14:paraId="486C0259" w14:textId="77777777" w:rsidR="007E746F" w:rsidRPr="00061093" w:rsidRDefault="007E746F" w:rsidP="007E746F">
      <w:pPr>
        <w:rPr>
          <w:sz w:val="16"/>
        </w:rPr>
      </w:pPr>
      <w:r w:rsidRPr="00061093">
        <w:rPr>
          <w:sz w:val="16"/>
        </w:rPr>
        <w:t>Kanter’s speech outlined a fresh approach to merger reviews.  While noting that last year resulted in a record number of Hart-Scott-</w:t>
      </w:r>
      <w:proofErr w:type="spellStart"/>
      <w:r w:rsidRPr="00061093">
        <w:rPr>
          <w:sz w:val="16"/>
        </w:rPr>
        <w:t>Rodino</w:t>
      </w:r>
      <w:proofErr w:type="spellEnd"/>
      <w:r w:rsidRPr="00061093">
        <w:rPr>
          <w:sz w:val="16"/>
        </w:rPr>
        <w:t xml:space="preserve"> merger pre-notification filings, Kanter explained the need for a broader inquiry into the effect a proposed merger.  With a broad analysis of potential anti-competitive effects, antitrust enforcement is expected to undergo changes in merger review to consider issues such as labor markets, consumer benefits, and anticipated reductions in competition among the remaining companies.</w:t>
      </w:r>
    </w:p>
    <w:p w14:paraId="72A2EE37" w14:textId="77777777" w:rsidR="007E746F" w:rsidRPr="00061093" w:rsidRDefault="007E746F" w:rsidP="007E746F">
      <w:pPr>
        <w:rPr>
          <w:sz w:val="16"/>
        </w:rPr>
      </w:pPr>
      <w:r w:rsidRPr="00061093">
        <w:rPr>
          <w:sz w:val="16"/>
        </w:rPr>
        <w:t xml:space="preserve">In another part of the speech, Kanter expressed reservations relating to prior antitrust settlements that permitted transactions to go forward with divestitures of overlapping operations and/or conduct-based prohibitions.  Each of these approaches, in Kanter’s view, were questionable in effectiveness.  Kanter may apply a simple view in future enforcement actions – if DOJ seeks to block a merger, the merger should not happen under any conditions.  Again, this would be a significant departure from past approaches, although the last AAG </w:t>
      </w:r>
      <w:proofErr w:type="spellStart"/>
      <w:r w:rsidRPr="00061093">
        <w:rPr>
          <w:sz w:val="16"/>
        </w:rPr>
        <w:t>Makan</w:t>
      </w:r>
      <w:proofErr w:type="spellEnd"/>
      <w:r w:rsidRPr="00061093">
        <w:rPr>
          <w:sz w:val="16"/>
        </w:rPr>
        <w:t xml:space="preserve"> </w:t>
      </w:r>
      <w:proofErr w:type="spellStart"/>
      <w:r w:rsidRPr="00061093">
        <w:rPr>
          <w:sz w:val="16"/>
        </w:rPr>
        <w:t>Delrahim</w:t>
      </w:r>
      <w:proofErr w:type="spellEnd"/>
      <w:r w:rsidRPr="00061093">
        <w:rPr>
          <w:sz w:val="16"/>
        </w:rPr>
        <w:t xml:space="preserve">, strongly advocated against merger settlements involving “conduct-based” settlements.  </w:t>
      </w:r>
      <w:proofErr w:type="spellStart"/>
      <w:r w:rsidRPr="00061093">
        <w:rPr>
          <w:sz w:val="16"/>
        </w:rPr>
        <w:t>Delrahim</w:t>
      </w:r>
      <w:proofErr w:type="spellEnd"/>
      <w:r w:rsidRPr="00061093">
        <w:rPr>
          <w:sz w:val="16"/>
        </w:rPr>
        <w:t xml:space="preserve"> relied more often on structural changes to proposed mergers that incorporate divestitures.  Kanter made clear he is not a big fan of divestitures since he questioned whether the divested assets were ever utilized to increase or restore a particular level of competition that existed in the market prior to the merger.</w:t>
      </w:r>
    </w:p>
    <w:p w14:paraId="6F99A4AC" w14:textId="77777777" w:rsidR="007E746F" w:rsidRPr="00061093" w:rsidRDefault="007E746F" w:rsidP="007E746F">
      <w:pPr>
        <w:rPr>
          <w:sz w:val="16"/>
        </w:rPr>
      </w:pPr>
      <w:r w:rsidRPr="00E63D0A">
        <w:rPr>
          <w:rStyle w:val="StyleUnderline"/>
        </w:rPr>
        <w:t>The</w:t>
      </w:r>
      <w:r w:rsidRPr="00061093">
        <w:rPr>
          <w:rStyle w:val="StyleUnderline"/>
        </w:rPr>
        <w:t xml:space="preserve"> Justice Department’s </w:t>
      </w:r>
      <w:r w:rsidRPr="00E63D0A">
        <w:rPr>
          <w:rStyle w:val="Emphasis"/>
          <w:highlight w:val="cyan"/>
        </w:rPr>
        <w:t>new</w:t>
      </w:r>
      <w:r w:rsidRPr="00061093">
        <w:rPr>
          <w:rStyle w:val="Emphasis"/>
        </w:rPr>
        <w:t xml:space="preserve"> approach</w:t>
      </w:r>
      <w:r w:rsidRPr="00061093">
        <w:rPr>
          <w:rStyle w:val="StyleUnderline"/>
        </w:rPr>
        <w:t xml:space="preserve"> to mergers and </w:t>
      </w:r>
      <w:r w:rsidRPr="00E63D0A">
        <w:rPr>
          <w:rStyle w:val="Emphasis"/>
          <w:highlight w:val="cyan"/>
        </w:rPr>
        <w:t>aggressive</w:t>
      </w:r>
      <w:r w:rsidRPr="00061093">
        <w:rPr>
          <w:rStyle w:val="StyleUnderline"/>
        </w:rPr>
        <w:t xml:space="preserve"> civil </w:t>
      </w:r>
      <w:r w:rsidRPr="00E63D0A">
        <w:rPr>
          <w:rStyle w:val="StyleUnderline"/>
          <w:highlight w:val="cyan"/>
        </w:rPr>
        <w:t>enforcement</w:t>
      </w:r>
      <w:r w:rsidRPr="00061093">
        <w:rPr>
          <w:rStyle w:val="StyleUnderline"/>
        </w:rPr>
        <w:t xml:space="preserve"> issues </w:t>
      </w:r>
      <w:r w:rsidRPr="00E63D0A">
        <w:rPr>
          <w:rStyle w:val="StyleUnderline"/>
          <w:highlight w:val="cyan"/>
        </w:rPr>
        <w:t xml:space="preserve">raise </w:t>
      </w:r>
      <w:r w:rsidRPr="00E63D0A">
        <w:rPr>
          <w:rStyle w:val="Emphasis"/>
          <w:sz w:val="24"/>
          <w:szCs w:val="26"/>
          <w:highlight w:val="cyan"/>
        </w:rPr>
        <w:t>real risks to companies</w:t>
      </w:r>
      <w:r w:rsidRPr="00061093">
        <w:rPr>
          <w:sz w:val="16"/>
        </w:rPr>
        <w:t>, particularly those operating in concentrated markets.  The U.S. economy while growing has been rapidly shrinking in competition, particularly in various markets critical to the economy.  Kanter’s fresh perspective on the value of “competition” as a driver of economic growth, consumer benefits, and innovation means more enforcement risks for companies in these concentrated markets, especially where a market leader has a dominant market share and influence.</w:t>
      </w:r>
    </w:p>
    <w:p w14:paraId="2BEA7673" w14:textId="77777777" w:rsidR="007E746F" w:rsidRDefault="007E746F" w:rsidP="007E746F"/>
    <w:p w14:paraId="5CCEE8FA" w14:textId="77777777" w:rsidR="007E746F" w:rsidRDefault="007E746F" w:rsidP="007E746F">
      <w:pPr>
        <w:pStyle w:val="Heading3"/>
      </w:pPr>
      <w:r>
        <w:t xml:space="preserve">AT: China Impact </w:t>
      </w:r>
    </w:p>
    <w:p w14:paraId="08CC9870" w14:textId="77777777" w:rsidR="007E746F" w:rsidRDefault="007E746F" w:rsidP="007E746F">
      <w:pPr>
        <w:pStyle w:val="Heading4"/>
      </w:pPr>
      <w:r>
        <w:t xml:space="preserve">No China </w:t>
      </w:r>
      <w:r w:rsidRPr="00994CD0">
        <w:rPr>
          <w:u w:val="single"/>
        </w:rPr>
        <w:t>war</w:t>
      </w:r>
      <w:r>
        <w:t xml:space="preserve">---AND, </w:t>
      </w:r>
      <w:r w:rsidRPr="00994CD0">
        <w:rPr>
          <w:u w:val="single"/>
        </w:rPr>
        <w:t>stagnation</w:t>
      </w:r>
      <w:r>
        <w:t xml:space="preserve"> is </w:t>
      </w:r>
      <w:r w:rsidRPr="00994CD0">
        <w:rPr>
          <w:u w:val="single"/>
        </w:rPr>
        <w:t>inevitable</w:t>
      </w:r>
      <w:r>
        <w:t>.</w:t>
      </w:r>
    </w:p>
    <w:p w14:paraId="2C00BD75" w14:textId="77777777" w:rsidR="007E746F" w:rsidRPr="00E55D28" w:rsidRDefault="007E746F" w:rsidP="007E746F">
      <w:r>
        <w:t xml:space="preserve">John </w:t>
      </w:r>
      <w:r w:rsidRPr="00E55D28">
        <w:rPr>
          <w:rStyle w:val="Style13ptBold"/>
        </w:rPr>
        <w:t>Mueller 21</w:t>
      </w:r>
      <w:r>
        <w:t>, Adjunct Professor of Political Science and Senior Research Scientist at the Mershon Center for International Security Studies, "China: Rise or Demise?" CATO Institute, Policy Analysis, No. 917, 05/18/2021, pg. 1.</w:t>
      </w:r>
    </w:p>
    <w:p w14:paraId="3370F0E5" w14:textId="77777777" w:rsidR="007E746F" w:rsidRPr="00E55D28" w:rsidRDefault="007E746F" w:rsidP="007E746F">
      <w:pPr>
        <w:rPr>
          <w:sz w:val="16"/>
        </w:rPr>
      </w:pPr>
      <w:r w:rsidRPr="00E55D28">
        <w:rPr>
          <w:sz w:val="16"/>
        </w:rPr>
        <w:t xml:space="preserve">However, </w:t>
      </w:r>
      <w:r w:rsidRPr="00994CD0">
        <w:rPr>
          <w:rStyle w:val="StyleUnderline"/>
        </w:rPr>
        <w:t>even if it</w:t>
      </w:r>
      <w:r w:rsidRPr="00E55D28">
        <w:rPr>
          <w:sz w:val="16"/>
        </w:rPr>
        <w:t xml:space="preserve"> </w:t>
      </w:r>
      <w:r w:rsidRPr="00E55D28">
        <w:rPr>
          <w:rStyle w:val="Emphasis"/>
        </w:rPr>
        <w:t>continues</w:t>
      </w:r>
      <w:r w:rsidRPr="00E55D28">
        <w:rPr>
          <w:sz w:val="16"/>
        </w:rPr>
        <w:t xml:space="preserve"> </w:t>
      </w:r>
      <w:r w:rsidRPr="00E55D28">
        <w:rPr>
          <w:rStyle w:val="StyleUnderline"/>
        </w:rPr>
        <w:t xml:space="preserve">to rise, </w:t>
      </w:r>
      <w:r w:rsidRPr="00994CD0">
        <w:rPr>
          <w:rStyle w:val="StyleUnderline"/>
          <w:highlight w:val="cyan"/>
        </w:rPr>
        <w:t>China</w:t>
      </w:r>
      <w:r w:rsidRPr="00994CD0">
        <w:rPr>
          <w:sz w:val="16"/>
          <w:highlight w:val="cyan"/>
        </w:rPr>
        <w:t xml:space="preserve"> </w:t>
      </w:r>
      <w:r w:rsidRPr="00994CD0">
        <w:rPr>
          <w:rStyle w:val="Emphasis"/>
          <w:highlight w:val="cyan"/>
        </w:rPr>
        <w:t>does not</w:t>
      </w:r>
      <w:r w:rsidRPr="00994CD0">
        <w:rPr>
          <w:sz w:val="16"/>
          <w:highlight w:val="cyan"/>
        </w:rPr>
        <w:t xml:space="preserve"> </w:t>
      </w:r>
      <w:r w:rsidRPr="00994CD0">
        <w:rPr>
          <w:rStyle w:val="StyleUnderline"/>
          <w:highlight w:val="cyan"/>
        </w:rPr>
        <w:t>present</w:t>
      </w:r>
      <w:r w:rsidRPr="00E55D28">
        <w:rPr>
          <w:sz w:val="16"/>
        </w:rPr>
        <w:t xml:space="preserve"> much of </w:t>
      </w:r>
      <w:r w:rsidRPr="00994CD0">
        <w:rPr>
          <w:rStyle w:val="StyleUnderline"/>
          <w:highlight w:val="cyan"/>
        </w:rPr>
        <w:t>a</w:t>
      </w:r>
      <w:r w:rsidRPr="00E55D28">
        <w:rPr>
          <w:rStyle w:val="StyleUnderline"/>
        </w:rPr>
        <w:t xml:space="preserve"> security </w:t>
      </w:r>
      <w:r w:rsidRPr="00994CD0">
        <w:rPr>
          <w:rStyle w:val="StyleUnderline"/>
          <w:highlight w:val="cyan"/>
        </w:rPr>
        <w:t>threat</w:t>
      </w:r>
      <w:r w:rsidRPr="00E55D28">
        <w:rPr>
          <w:rStyle w:val="StyleUnderline"/>
        </w:rPr>
        <w:t xml:space="preserve"> to the</w:t>
      </w:r>
      <w:r w:rsidRPr="00E55D28">
        <w:rPr>
          <w:sz w:val="16"/>
        </w:rPr>
        <w:t xml:space="preserve"> </w:t>
      </w:r>
      <w:r w:rsidRPr="00E55D28">
        <w:rPr>
          <w:rStyle w:val="Emphasis"/>
        </w:rPr>
        <w:t>U</w:t>
      </w:r>
      <w:r w:rsidRPr="00E55D28">
        <w:rPr>
          <w:sz w:val="16"/>
        </w:rPr>
        <w:t xml:space="preserve">nited </w:t>
      </w:r>
      <w:r w:rsidRPr="00E55D28">
        <w:rPr>
          <w:rStyle w:val="Emphasis"/>
        </w:rPr>
        <w:t>S</w:t>
      </w:r>
      <w:r w:rsidRPr="00E55D28">
        <w:rPr>
          <w:sz w:val="16"/>
        </w:rPr>
        <w:t xml:space="preserve">tates. China </w:t>
      </w:r>
      <w:r w:rsidRPr="00E55D28">
        <w:rPr>
          <w:rStyle w:val="StyleUnderline"/>
        </w:rPr>
        <w:t xml:space="preserve">does </w:t>
      </w:r>
      <w:r w:rsidRPr="00994CD0">
        <w:rPr>
          <w:rStyle w:val="StyleUnderline"/>
          <w:highlight w:val="cyan"/>
        </w:rPr>
        <w:t>no</w:t>
      </w:r>
      <w:r w:rsidRPr="00E55D28">
        <w:rPr>
          <w:rStyle w:val="StyleUnderline"/>
        </w:rPr>
        <w:t>t</w:t>
      </w:r>
      <w:r w:rsidRPr="00E55D28">
        <w:rPr>
          <w:sz w:val="16"/>
        </w:rPr>
        <w:t xml:space="preserve"> </w:t>
      </w:r>
      <w:r w:rsidRPr="00E55D28">
        <w:rPr>
          <w:rStyle w:val="Emphasis"/>
        </w:rPr>
        <w:t>harbor</w:t>
      </w:r>
      <w:r w:rsidRPr="00E55D28">
        <w:rPr>
          <w:sz w:val="16"/>
        </w:rPr>
        <w:t xml:space="preserve"> </w:t>
      </w:r>
      <w:r w:rsidRPr="00E55D28">
        <w:rPr>
          <w:rStyle w:val="StyleUnderline"/>
        </w:rPr>
        <w:t xml:space="preserve">Hitler-style </w:t>
      </w:r>
      <w:r w:rsidRPr="00994CD0">
        <w:rPr>
          <w:rStyle w:val="StyleUnderline"/>
          <w:highlight w:val="cyan"/>
        </w:rPr>
        <w:t>ambitions of</w:t>
      </w:r>
      <w:r w:rsidRPr="00E55D28">
        <w:rPr>
          <w:sz w:val="16"/>
        </w:rPr>
        <w:t xml:space="preserve"> </w:t>
      </w:r>
      <w:r w:rsidRPr="00E55D28">
        <w:rPr>
          <w:rStyle w:val="Emphasis"/>
        </w:rPr>
        <w:t xml:space="preserve">extensive </w:t>
      </w:r>
      <w:r w:rsidRPr="00994CD0">
        <w:rPr>
          <w:rStyle w:val="Emphasis"/>
          <w:highlight w:val="cyan"/>
        </w:rPr>
        <w:t>conquest</w:t>
      </w:r>
      <w:r w:rsidRPr="00994CD0">
        <w:rPr>
          <w:sz w:val="16"/>
          <w:highlight w:val="cyan"/>
        </w:rPr>
        <w:t xml:space="preserve">, </w:t>
      </w:r>
      <w:r w:rsidRPr="00994CD0">
        <w:rPr>
          <w:rStyle w:val="StyleUnderline"/>
          <w:highlight w:val="cyan"/>
        </w:rPr>
        <w:t>and</w:t>
      </w:r>
      <w:r w:rsidRPr="00E55D28">
        <w:rPr>
          <w:sz w:val="16"/>
        </w:rPr>
        <w:t xml:space="preserve"> the </w:t>
      </w:r>
      <w:r w:rsidRPr="00E55D28">
        <w:rPr>
          <w:rStyle w:val="StyleUnderline"/>
        </w:rPr>
        <w:t>Chinese government</w:t>
      </w:r>
      <w:r w:rsidRPr="00E55D28">
        <w:rPr>
          <w:sz w:val="16"/>
        </w:rPr>
        <w:t xml:space="preserve"> </w:t>
      </w:r>
      <w:r w:rsidRPr="00994CD0">
        <w:rPr>
          <w:rStyle w:val="Emphasis"/>
          <w:highlight w:val="cyan"/>
        </w:rPr>
        <w:t>depends on</w:t>
      </w:r>
      <w:r w:rsidRPr="00E55D28">
        <w:rPr>
          <w:sz w:val="16"/>
        </w:rPr>
        <w:t xml:space="preserve"> </w:t>
      </w:r>
      <w:r w:rsidRPr="00E55D28">
        <w:rPr>
          <w:rStyle w:val="StyleUnderline"/>
        </w:rPr>
        <w:t>the</w:t>
      </w:r>
      <w:r w:rsidRPr="00E55D28">
        <w:rPr>
          <w:sz w:val="16"/>
        </w:rPr>
        <w:t xml:space="preserve"> </w:t>
      </w:r>
      <w:r w:rsidRPr="00994CD0">
        <w:rPr>
          <w:rStyle w:val="Emphasis"/>
          <w:highlight w:val="cyan"/>
        </w:rPr>
        <w:t>world</w:t>
      </w:r>
      <w:r w:rsidRPr="00994CD0">
        <w:rPr>
          <w:sz w:val="16"/>
          <w:highlight w:val="cyan"/>
        </w:rPr>
        <w:t xml:space="preserve"> </w:t>
      </w:r>
      <w:r w:rsidRPr="00994CD0">
        <w:rPr>
          <w:rStyle w:val="StyleUnderline"/>
          <w:highlight w:val="cyan"/>
        </w:rPr>
        <w:t>economy for development and</w:t>
      </w:r>
      <w:r w:rsidRPr="00E55D28">
        <w:rPr>
          <w:rStyle w:val="StyleUnderline"/>
        </w:rPr>
        <w:t xml:space="preserve"> the</w:t>
      </w:r>
      <w:r w:rsidRPr="00E55D28">
        <w:rPr>
          <w:sz w:val="16"/>
        </w:rPr>
        <w:t xml:space="preserve"> consequent </w:t>
      </w:r>
      <w:r w:rsidRPr="00994CD0">
        <w:rPr>
          <w:rStyle w:val="Emphasis"/>
          <w:highlight w:val="cyan"/>
        </w:rPr>
        <w:t>acquiescence</w:t>
      </w:r>
      <w:r w:rsidRPr="00994CD0">
        <w:rPr>
          <w:sz w:val="16"/>
          <w:highlight w:val="cyan"/>
        </w:rPr>
        <w:t xml:space="preserve"> </w:t>
      </w:r>
      <w:r w:rsidRPr="00994CD0">
        <w:rPr>
          <w:rStyle w:val="StyleUnderline"/>
          <w:highlight w:val="cyan"/>
        </w:rPr>
        <w:t>of the</w:t>
      </w:r>
      <w:r w:rsidRPr="00E55D28">
        <w:rPr>
          <w:rStyle w:val="StyleUnderline"/>
        </w:rPr>
        <w:t xml:space="preserve"> Chinese </w:t>
      </w:r>
      <w:r w:rsidRPr="00994CD0">
        <w:rPr>
          <w:rStyle w:val="StyleUnderline"/>
          <w:highlight w:val="cyan"/>
        </w:rPr>
        <w:t>people</w:t>
      </w:r>
      <w:r w:rsidRPr="00E55D28">
        <w:rPr>
          <w:sz w:val="16"/>
        </w:rPr>
        <w:t xml:space="preserve">. </w:t>
      </w:r>
      <w:r w:rsidRPr="00994CD0">
        <w:rPr>
          <w:rStyle w:val="StyleUnderline"/>
          <w:highlight w:val="cyan"/>
        </w:rPr>
        <w:t>Armed conflict</w:t>
      </w:r>
      <w:r w:rsidRPr="00E55D28">
        <w:rPr>
          <w:rStyle w:val="StyleUnderline"/>
        </w:rPr>
        <w:t xml:space="preserve"> would </w:t>
      </w:r>
      <w:r w:rsidRPr="00994CD0">
        <w:rPr>
          <w:rStyle w:val="StyleUnderline"/>
          <w:highlight w:val="cyan"/>
        </w:rPr>
        <w:t>be</w:t>
      </w:r>
      <w:r w:rsidRPr="00E55D28">
        <w:rPr>
          <w:sz w:val="16"/>
        </w:rPr>
        <w:t xml:space="preserve"> extremely—even </w:t>
      </w:r>
      <w:r w:rsidRPr="00994CD0">
        <w:rPr>
          <w:rStyle w:val="Emphasis"/>
          <w:highlight w:val="cyan"/>
        </w:rPr>
        <w:t>overwhelmingly</w:t>
      </w:r>
      <w:r w:rsidRPr="00994CD0">
        <w:rPr>
          <w:sz w:val="16"/>
          <w:highlight w:val="cyan"/>
        </w:rPr>
        <w:t>—</w:t>
      </w:r>
      <w:r w:rsidRPr="00994CD0">
        <w:rPr>
          <w:rStyle w:val="StyleUnderline"/>
          <w:highlight w:val="cyan"/>
        </w:rPr>
        <w:t>costly</w:t>
      </w:r>
      <w:r w:rsidRPr="00E55D28">
        <w:rPr>
          <w:sz w:val="16"/>
        </w:rPr>
        <w:t xml:space="preserve"> to the country </w:t>
      </w:r>
      <w:r w:rsidRPr="00E55D28">
        <w:rPr>
          <w:rStyle w:val="StyleUnderline"/>
        </w:rPr>
        <w:t>and</w:t>
      </w:r>
      <w:proofErr w:type="gramStart"/>
      <w:r w:rsidRPr="00E55D28">
        <w:rPr>
          <w:sz w:val="16"/>
        </w:rPr>
        <w:t xml:space="preserve">, in particular, </w:t>
      </w:r>
      <w:r w:rsidRPr="00994CD0">
        <w:rPr>
          <w:rStyle w:val="StyleUnderline"/>
          <w:highlight w:val="cyan"/>
        </w:rPr>
        <w:t>to</w:t>
      </w:r>
      <w:proofErr w:type="gramEnd"/>
      <w:r w:rsidRPr="00994CD0">
        <w:rPr>
          <w:rStyle w:val="StyleUnderline"/>
          <w:highlight w:val="cyan"/>
        </w:rPr>
        <w:t xml:space="preserve"> the regime</w:t>
      </w:r>
      <w:r w:rsidRPr="00E55D28">
        <w:rPr>
          <w:sz w:val="16"/>
        </w:rPr>
        <w:t xml:space="preserve"> in charge. Indeed, there is a danger of making China into a threat by treating it as such and by engaging in so-called balancing efforts against it.</w:t>
      </w:r>
    </w:p>
    <w:p w14:paraId="0ED64E4C" w14:textId="77777777" w:rsidR="007E746F" w:rsidRPr="00994CD0" w:rsidRDefault="007E746F" w:rsidP="007E746F">
      <w:pPr>
        <w:rPr>
          <w:sz w:val="16"/>
        </w:rPr>
      </w:pPr>
      <w:r w:rsidRPr="00994CD0">
        <w:rPr>
          <w:sz w:val="16"/>
        </w:rPr>
        <w:t xml:space="preserve">Rather than rising to anything that could be conceived to be “dominance,” </w:t>
      </w:r>
      <w:r w:rsidRPr="00994CD0">
        <w:rPr>
          <w:rStyle w:val="StyleUnderline"/>
          <w:highlight w:val="cyan"/>
        </w:rPr>
        <w:t>China</w:t>
      </w:r>
      <w:r w:rsidRPr="00E55D28">
        <w:rPr>
          <w:rStyle w:val="StyleUnderline"/>
        </w:rPr>
        <w:t xml:space="preserve"> could</w:t>
      </w:r>
      <w:r w:rsidRPr="00994CD0">
        <w:rPr>
          <w:sz w:val="16"/>
        </w:rPr>
        <w:t xml:space="preserve"> </w:t>
      </w:r>
      <w:r w:rsidRPr="00994CD0">
        <w:rPr>
          <w:rStyle w:val="Emphasis"/>
          <w:highlight w:val="cyan"/>
        </w:rPr>
        <w:t>decline</w:t>
      </w:r>
      <w:r w:rsidRPr="00994CD0">
        <w:rPr>
          <w:sz w:val="16"/>
          <w:highlight w:val="cyan"/>
        </w:rPr>
        <w:t xml:space="preserve"> </w:t>
      </w:r>
      <w:r w:rsidRPr="00994CD0">
        <w:rPr>
          <w:rStyle w:val="StyleUnderline"/>
          <w:highlight w:val="cyan"/>
        </w:rPr>
        <w:t>into</w:t>
      </w:r>
      <w:r w:rsidRPr="00994CD0">
        <w:rPr>
          <w:sz w:val="16"/>
          <w:highlight w:val="cyan"/>
        </w:rPr>
        <w:t xml:space="preserve"> </w:t>
      </w:r>
      <w:r w:rsidRPr="00994CD0">
        <w:rPr>
          <w:rStyle w:val="Emphasis"/>
          <w:sz w:val="24"/>
          <w:szCs w:val="24"/>
          <w:highlight w:val="cyan"/>
        </w:rPr>
        <w:t>substantial</w:t>
      </w:r>
      <w:r w:rsidRPr="00E55D28">
        <w:rPr>
          <w:rStyle w:val="Emphasis"/>
          <w:sz w:val="24"/>
          <w:szCs w:val="24"/>
        </w:rPr>
        <w:t xml:space="preserve"> economic </w:t>
      </w:r>
      <w:r w:rsidRPr="00994CD0">
        <w:rPr>
          <w:rStyle w:val="Emphasis"/>
          <w:sz w:val="24"/>
          <w:szCs w:val="24"/>
          <w:highlight w:val="cyan"/>
        </w:rPr>
        <w:t>stagnation</w:t>
      </w:r>
      <w:r w:rsidRPr="00994CD0">
        <w:rPr>
          <w:sz w:val="16"/>
        </w:rPr>
        <w:t xml:space="preserve">. It </w:t>
      </w:r>
      <w:r w:rsidRPr="00994CD0">
        <w:rPr>
          <w:rStyle w:val="StyleUnderline"/>
          <w:highlight w:val="cyan"/>
        </w:rPr>
        <w:t>faces</w:t>
      </w:r>
      <w:r w:rsidRPr="00994CD0">
        <w:rPr>
          <w:sz w:val="16"/>
        </w:rPr>
        <w:t xml:space="preserve"> </w:t>
      </w:r>
      <w:r w:rsidRPr="00BF6C74">
        <w:rPr>
          <w:rStyle w:val="Emphasis"/>
        </w:rPr>
        <w:t>many</w:t>
      </w:r>
      <w:r w:rsidRPr="00994CD0">
        <w:rPr>
          <w:sz w:val="16"/>
        </w:rPr>
        <w:t xml:space="preserve"> </w:t>
      </w:r>
      <w:r w:rsidRPr="00994CD0">
        <w:rPr>
          <w:rStyle w:val="StyleUnderline"/>
          <w:highlight w:val="cyan"/>
        </w:rPr>
        <w:t>problems, including</w:t>
      </w:r>
      <w:r w:rsidRPr="00994CD0">
        <w:rPr>
          <w:sz w:val="16"/>
        </w:rPr>
        <w:t xml:space="preserve"> endemic (and perhaps </w:t>
      </w:r>
      <w:r w:rsidRPr="00BF6C74">
        <w:rPr>
          <w:rStyle w:val="Emphasis"/>
        </w:rPr>
        <w:t xml:space="preserve">intractable) </w:t>
      </w:r>
      <w:r w:rsidRPr="00994CD0">
        <w:rPr>
          <w:rStyle w:val="Emphasis"/>
          <w:highlight w:val="cyan"/>
        </w:rPr>
        <w:t>corruption</w:t>
      </w:r>
      <w:r w:rsidRPr="00994CD0">
        <w:rPr>
          <w:sz w:val="16"/>
          <w:highlight w:val="cyan"/>
        </w:rPr>
        <w:t xml:space="preserve">, </w:t>
      </w:r>
      <w:r w:rsidRPr="00994CD0">
        <w:rPr>
          <w:rStyle w:val="Emphasis"/>
          <w:highlight w:val="cyan"/>
        </w:rPr>
        <w:t>environmental</w:t>
      </w:r>
      <w:r w:rsidRPr="00994CD0">
        <w:rPr>
          <w:sz w:val="16"/>
          <w:highlight w:val="cyan"/>
        </w:rPr>
        <w:t xml:space="preserve"> </w:t>
      </w:r>
      <w:r w:rsidRPr="00994CD0">
        <w:rPr>
          <w:rStyle w:val="StyleUnderline"/>
          <w:highlight w:val="cyan"/>
        </w:rPr>
        <w:t>devastation</w:t>
      </w:r>
      <w:r w:rsidRPr="00994CD0">
        <w:rPr>
          <w:sz w:val="16"/>
          <w:highlight w:val="cyan"/>
        </w:rPr>
        <w:t xml:space="preserve">, </w:t>
      </w:r>
      <w:r w:rsidRPr="00994CD0">
        <w:rPr>
          <w:rStyle w:val="Emphasis"/>
          <w:highlight w:val="cyan"/>
        </w:rPr>
        <w:t>slow</w:t>
      </w:r>
      <w:r w:rsidRPr="00BF6C74">
        <w:rPr>
          <w:rStyle w:val="Emphasis"/>
        </w:rPr>
        <w:t xml:space="preserve">ing </w:t>
      </w:r>
      <w:r w:rsidRPr="00994CD0">
        <w:rPr>
          <w:rStyle w:val="Emphasis"/>
          <w:highlight w:val="cyan"/>
        </w:rPr>
        <w:t>growth</w:t>
      </w:r>
      <w:r w:rsidRPr="00994CD0">
        <w:rPr>
          <w:sz w:val="16"/>
        </w:rPr>
        <w:t xml:space="preserve">, </w:t>
      </w:r>
      <w:r w:rsidRPr="00BF6C74">
        <w:rPr>
          <w:rStyle w:val="StyleUnderline"/>
        </w:rPr>
        <w:t>a</w:t>
      </w:r>
      <w:r w:rsidRPr="00994CD0">
        <w:rPr>
          <w:sz w:val="16"/>
        </w:rPr>
        <w:t xml:space="preserve"> </w:t>
      </w:r>
      <w:r w:rsidRPr="00BF6C74">
        <w:rPr>
          <w:rStyle w:val="Emphasis"/>
        </w:rPr>
        <w:t xml:space="preserve">rapidly </w:t>
      </w:r>
      <w:r w:rsidRPr="00994CD0">
        <w:rPr>
          <w:rStyle w:val="Emphasis"/>
          <w:highlight w:val="cyan"/>
        </w:rPr>
        <w:t>aging population</w:t>
      </w:r>
      <w:r w:rsidRPr="00994CD0">
        <w:rPr>
          <w:sz w:val="16"/>
        </w:rPr>
        <w:t xml:space="preserve">, </w:t>
      </w:r>
      <w:r w:rsidRPr="00BF6C74">
        <w:rPr>
          <w:rStyle w:val="StyleUnderline"/>
        </w:rPr>
        <w:t>enormous</w:t>
      </w:r>
      <w:r w:rsidRPr="00994CD0">
        <w:rPr>
          <w:sz w:val="16"/>
        </w:rPr>
        <w:t xml:space="preserve"> </w:t>
      </w:r>
      <w:r w:rsidRPr="00994CD0">
        <w:rPr>
          <w:rStyle w:val="Emphasis"/>
          <w:highlight w:val="cyan"/>
        </w:rPr>
        <w:t>overproduction</w:t>
      </w:r>
      <w:r w:rsidRPr="00994CD0">
        <w:rPr>
          <w:sz w:val="16"/>
        </w:rPr>
        <w:t xml:space="preserve">, </w:t>
      </w:r>
      <w:r w:rsidRPr="00BF6C74">
        <w:rPr>
          <w:rStyle w:val="StyleUnderline"/>
        </w:rPr>
        <w:t>increasing</w:t>
      </w:r>
      <w:r w:rsidRPr="00994CD0">
        <w:rPr>
          <w:sz w:val="16"/>
        </w:rPr>
        <w:t xml:space="preserve"> </w:t>
      </w:r>
      <w:r w:rsidRPr="00994CD0">
        <w:rPr>
          <w:rStyle w:val="Emphasis"/>
          <w:highlight w:val="cyan"/>
        </w:rPr>
        <w:t>debt</w:t>
      </w:r>
      <w:r w:rsidRPr="00994CD0">
        <w:rPr>
          <w:sz w:val="16"/>
          <w:highlight w:val="cyan"/>
        </w:rPr>
        <w:t xml:space="preserve">, </w:t>
      </w:r>
      <w:r w:rsidRPr="00994CD0">
        <w:rPr>
          <w:rStyle w:val="StyleUnderline"/>
          <w:highlight w:val="cyan"/>
        </w:rPr>
        <w:t>and</w:t>
      </w:r>
      <w:r w:rsidRPr="00994CD0">
        <w:rPr>
          <w:sz w:val="16"/>
          <w:highlight w:val="cyan"/>
        </w:rPr>
        <w:t xml:space="preserve"> </w:t>
      </w:r>
      <w:r w:rsidRPr="00994CD0">
        <w:rPr>
          <w:rStyle w:val="Emphasis"/>
          <w:highlight w:val="cyan"/>
        </w:rPr>
        <w:t>restive minorities</w:t>
      </w:r>
      <w:r w:rsidRPr="00994CD0">
        <w:rPr>
          <w:sz w:val="16"/>
        </w:rPr>
        <w:t xml:space="preserve"> in its west and in Hong Kong. At a time when it should be liberalizing its economy, Xi Jinping’s China increasingly restricts speech and privileges control by the antiquated and kleptocratic Communist Party over economic growth. And entrenched elites are well placed to block reform.</w:t>
      </w:r>
    </w:p>
    <w:p w14:paraId="4E866990" w14:textId="77777777" w:rsidR="007E746F" w:rsidRPr="00994CD0" w:rsidRDefault="007E746F" w:rsidP="007E746F">
      <w:pPr>
        <w:rPr>
          <w:sz w:val="16"/>
        </w:rPr>
      </w:pPr>
      <w:r w:rsidRPr="00994CD0">
        <w:rPr>
          <w:sz w:val="16"/>
        </w:rPr>
        <w:t>That said, China’s standard of living is now the highest in its history, and it’s very easy to envision conditions that are a great deal worse than life under a stable, if increasingly authoritarian, kleptocracy. As a result, the Chinese people may be willing to ride with, and ride out, economic stagnation should that come about—although this might be accompanied by increasing dismay and disgruntlement.</w:t>
      </w:r>
    </w:p>
    <w:p w14:paraId="158C9CBF" w14:textId="77777777" w:rsidR="007E746F" w:rsidRPr="00443B6C" w:rsidRDefault="007E746F" w:rsidP="007E746F">
      <w:pPr>
        <w:rPr>
          <w:sz w:val="16"/>
        </w:rPr>
      </w:pPr>
      <w:r w:rsidRPr="00994CD0">
        <w:rPr>
          <w:sz w:val="16"/>
        </w:rPr>
        <w:t xml:space="preserve">In either case—rise or demise—there is little the United States or other countries can or should do to affect China’s economically foolish authoritarian drive except to issue declarations of disapproval and to deal more warily. As former ambassador Chas Freeman puts it, “There is no military answer to a grand strategy built on a non-violent expansion of commerce and navigation.” And </w:t>
      </w:r>
      <w:r w:rsidRPr="00994CD0">
        <w:rPr>
          <w:rStyle w:val="StyleUnderline"/>
        </w:rPr>
        <w:t xml:space="preserve">Chinese </w:t>
      </w:r>
      <w:r w:rsidRPr="00994CD0">
        <w:rPr>
          <w:rStyle w:val="StyleUnderline"/>
          <w:highlight w:val="cyan"/>
        </w:rPr>
        <w:t>leaders have</w:t>
      </w:r>
      <w:r w:rsidRPr="00994CD0">
        <w:rPr>
          <w:sz w:val="16"/>
          <w:highlight w:val="cyan"/>
        </w:rPr>
        <w:t xml:space="preserve"> </w:t>
      </w:r>
      <w:r w:rsidRPr="00994CD0">
        <w:rPr>
          <w:rStyle w:val="Emphasis"/>
          <w:highlight w:val="cyan"/>
        </w:rPr>
        <w:t>plenty of problems</w:t>
      </w:r>
      <w:r w:rsidRPr="00994CD0">
        <w:rPr>
          <w:sz w:val="16"/>
        </w:rPr>
        <w:t xml:space="preserve"> </w:t>
      </w:r>
      <w:r w:rsidRPr="00994CD0">
        <w:rPr>
          <w:rStyle w:val="StyleUnderline"/>
        </w:rPr>
        <w:t>to</w:t>
      </w:r>
      <w:r w:rsidRPr="00994CD0">
        <w:rPr>
          <w:sz w:val="16"/>
        </w:rPr>
        <w:t xml:space="preserve"> </w:t>
      </w:r>
      <w:r w:rsidRPr="00994CD0">
        <w:rPr>
          <w:rStyle w:val="Emphasis"/>
        </w:rPr>
        <w:t>consume</w:t>
      </w:r>
      <w:r w:rsidRPr="00994CD0">
        <w:rPr>
          <w:sz w:val="16"/>
        </w:rPr>
        <w:t xml:space="preserve"> </w:t>
      </w:r>
      <w:r w:rsidRPr="00994CD0">
        <w:rPr>
          <w:rStyle w:val="StyleUnderline"/>
        </w:rPr>
        <w:t>their attention</w:t>
      </w:r>
      <w:r w:rsidRPr="00994CD0">
        <w:rPr>
          <w:sz w:val="16"/>
        </w:rPr>
        <w:t xml:space="preserve">. </w:t>
      </w:r>
      <w:r w:rsidRPr="00994CD0">
        <w:rPr>
          <w:rStyle w:val="StyleUnderline"/>
        </w:rPr>
        <w:t>They</w:t>
      </w:r>
      <w:r w:rsidRPr="00994CD0">
        <w:rPr>
          <w:sz w:val="16"/>
        </w:rPr>
        <w:t xml:space="preserve"> </w:t>
      </w:r>
      <w:r w:rsidRPr="00994CD0">
        <w:rPr>
          <w:rStyle w:val="Emphasis"/>
          <w:highlight w:val="cyan"/>
        </w:rPr>
        <w:t>scarcely</w:t>
      </w:r>
      <w:r w:rsidRPr="00994CD0">
        <w:rPr>
          <w:sz w:val="16"/>
          <w:highlight w:val="cyan"/>
        </w:rPr>
        <w:t xml:space="preserve"> </w:t>
      </w:r>
      <w:r w:rsidRPr="00994CD0">
        <w:rPr>
          <w:rStyle w:val="StyleUnderline"/>
          <w:highlight w:val="cyan"/>
        </w:rPr>
        <w:t>need</w:t>
      </w:r>
      <w:r w:rsidRPr="00994CD0">
        <w:rPr>
          <w:rStyle w:val="StyleUnderline"/>
        </w:rPr>
        <w:t xml:space="preserve"> war or foreign </w:t>
      </w:r>
      <w:r w:rsidRPr="00994CD0">
        <w:rPr>
          <w:rStyle w:val="StyleUnderline"/>
          <w:highlight w:val="cyan"/>
        </w:rPr>
        <w:t>military adventurism</w:t>
      </w:r>
      <w:r w:rsidRPr="00994CD0">
        <w:rPr>
          <w:rStyle w:val="StyleUnderline"/>
        </w:rPr>
        <w:t xml:space="preserve"> to</w:t>
      </w:r>
      <w:r w:rsidRPr="00994CD0">
        <w:rPr>
          <w:sz w:val="16"/>
        </w:rPr>
        <w:t xml:space="preserve"> </w:t>
      </w:r>
      <w:r w:rsidRPr="00994CD0">
        <w:rPr>
          <w:rStyle w:val="Emphasis"/>
        </w:rPr>
        <w:t>enhance</w:t>
      </w:r>
      <w:r w:rsidRPr="00994CD0">
        <w:rPr>
          <w:sz w:val="16"/>
        </w:rPr>
        <w:t xml:space="preserve"> </w:t>
      </w:r>
      <w:r w:rsidRPr="00994CD0">
        <w:rPr>
          <w:rStyle w:val="StyleUnderline"/>
        </w:rPr>
        <w:t>the mix</w:t>
      </w:r>
      <w:r w:rsidRPr="00994CD0">
        <w:rPr>
          <w:sz w:val="16"/>
        </w:rPr>
        <w:t>.</w:t>
      </w:r>
    </w:p>
    <w:p w14:paraId="4E660049" w14:textId="77777777" w:rsidR="007E746F" w:rsidRDefault="007E746F" w:rsidP="007E746F">
      <w:pPr>
        <w:pStyle w:val="Heading4"/>
      </w:pPr>
      <w:r>
        <w:t xml:space="preserve">China </w:t>
      </w:r>
      <w:r w:rsidRPr="007B03F2">
        <w:rPr>
          <w:u w:val="single"/>
        </w:rPr>
        <w:t>won’t</w:t>
      </w:r>
      <w:r>
        <w:t xml:space="preserve"> overtake the US.</w:t>
      </w:r>
    </w:p>
    <w:p w14:paraId="3A25D380" w14:textId="77777777" w:rsidR="007E746F" w:rsidRDefault="007E746F" w:rsidP="007E746F">
      <w:r>
        <w:t xml:space="preserve">Eugene </w:t>
      </w:r>
      <w:proofErr w:type="spellStart"/>
      <w:r w:rsidRPr="00AA1A72">
        <w:rPr>
          <w:rStyle w:val="Style13ptBold"/>
        </w:rPr>
        <w:t>Gholz</w:t>
      </w:r>
      <w:proofErr w:type="spellEnd"/>
      <w:r w:rsidRPr="00AA1A72">
        <w:rPr>
          <w:rStyle w:val="Style13ptBold"/>
        </w:rPr>
        <w:t xml:space="preserve"> &amp;</w:t>
      </w:r>
      <w:r>
        <w:t xml:space="preserve"> Harvey M. </w:t>
      </w:r>
      <w:r w:rsidRPr="00AA1A72">
        <w:rPr>
          <w:rStyle w:val="Style13ptBold"/>
        </w:rPr>
        <w:t>Sapolsky 21</w:t>
      </w:r>
      <w:r>
        <w:t>, Associate Professor, Political Science, University of Notre Dame; Emeritus Professor, Public Policy &amp; Organization, MIT. Former Director, MIT Security Studies Program, "The Defense Innovation Machine: Why the U.S. Will Remain on the Cutting Edge," Journal of Strategic Studies, pg. 2-17, 06/25/2021, T&amp;F.</w:t>
      </w:r>
    </w:p>
    <w:p w14:paraId="582FAD51" w14:textId="77777777" w:rsidR="007E746F" w:rsidRPr="006C7B4A" w:rsidRDefault="007E746F" w:rsidP="007E746F">
      <w:pPr>
        <w:rPr>
          <w:sz w:val="16"/>
        </w:rPr>
      </w:pPr>
      <w:r w:rsidRPr="006C7B4A">
        <w:rPr>
          <w:sz w:val="16"/>
        </w:rPr>
        <w:t xml:space="preserve">Here we examine these concerns that the American military advantage in the Post-Cold War era has dissipated in large part because the Defense Department </w:t>
      </w:r>
      <w:proofErr w:type="gramStart"/>
      <w:r w:rsidRPr="006C7B4A">
        <w:rPr>
          <w:sz w:val="16"/>
        </w:rPr>
        <w:t>lags behind</w:t>
      </w:r>
      <w:proofErr w:type="gramEnd"/>
      <w:r w:rsidRPr="006C7B4A">
        <w:rPr>
          <w:sz w:val="16"/>
        </w:rPr>
        <w:t xml:space="preserve"> in developing advanced technologies. Our judgment is that </w:t>
      </w:r>
      <w:r w:rsidRPr="001A6198">
        <w:rPr>
          <w:rStyle w:val="StyleUnderline"/>
        </w:rPr>
        <w:t xml:space="preserve">the </w:t>
      </w:r>
      <w:r w:rsidRPr="007B03F2">
        <w:rPr>
          <w:rStyle w:val="StyleUnderline"/>
          <w:highlight w:val="cyan"/>
        </w:rPr>
        <w:t>American</w:t>
      </w:r>
      <w:r w:rsidRPr="007B03F2">
        <w:rPr>
          <w:sz w:val="16"/>
          <w:highlight w:val="cyan"/>
        </w:rPr>
        <w:t xml:space="preserve"> </w:t>
      </w:r>
      <w:r w:rsidRPr="007B03F2">
        <w:rPr>
          <w:rStyle w:val="Emphasis"/>
          <w:highlight w:val="cyan"/>
        </w:rPr>
        <w:t>defense r</w:t>
      </w:r>
      <w:r w:rsidRPr="006C7B4A">
        <w:rPr>
          <w:sz w:val="16"/>
        </w:rPr>
        <w:t xml:space="preserve">esearch </w:t>
      </w:r>
      <w:r w:rsidRPr="007B03F2">
        <w:rPr>
          <w:rStyle w:val="Emphasis"/>
          <w:highlight w:val="cyan"/>
        </w:rPr>
        <w:t>and d</w:t>
      </w:r>
      <w:r w:rsidRPr="006C7B4A">
        <w:rPr>
          <w:sz w:val="16"/>
        </w:rPr>
        <w:t xml:space="preserve">evelopment </w:t>
      </w:r>
      <w:r w:rsidRPr="001A6198">
        <w:rPr>
          <w:rStyle w:val="StyleUnderline"/>
        </w:rPr>
        <w:t>system</w:t>
      </w:r>
      <w:r w:rsidRPr="006C7B4A">
        <w:rPr>
          <w:sz w:val="16"/>
        </w:rPr>
        <w:t xml:space="preserve">, as honed during the Cold War and expanded since, </w:t>
      </w:r>
      <w:r w:rsidRPr="001A6198">
        <w:rPr>
          <w:rStyle w:val="StyleUnderline"/>
        </w:rPr>
        <w:t>is</w:t>
      </w:r>
      <w:r w:rsidRPr="006C7B4A">
        <w:rPr>
          <w:sz w:val="16"/>
        </w:rPr>
        <w:t xml:space="preserve"> </w:t>
      </w:r>
      <w:r w:rsidRPr="001A6198">
        <w:rPr>
          <w:rStyle w:val="Emphasis"/>
        </w:rPr>
        <w:t xml:space="preserve">fully </w:t>
      </w:r>
      <w:r w:rsidRPr="007B03F2">
        <w:rPr>
          <w:rStyle w:val="Emphasis"/>
          <w:highlight w:val="cyan"/>
        </w:rPr>
        <w:t>capable</w:t>
      </w:r>
      <w:r w:rsidRPr="007B03F2">
        <w:rPr>
          <w:sz w:val="16"/>
          <w:highlight w:val="cyan"/>
        </w:rPr>
        <w:t xml:space="preserve"> </w:t>
      </w:r>
      <w:r w:rsidRPr="007B03F2">
        <w:rPr>
          <w:rStyle w:val="StyleUnderline"/>
          <w:highlight w:val="cyan"/>
        </w:rPr>
        <w:t>of handling</w:t>
      </w:r>
      <w:r w:rsidRPr="007B03F2">
        <w:rPr>
          <w:sz w:val="16"/>
          <w:highlight w:val="cyan"/>
        </w:rPr>
        <w:t xml:space="preserve"> </w:t>
      </w:r>
      <w:r w:rsidRPr="007B03F2">
        <w:rPr>
          <w:rStyle w:val="Emphasis"/>
          <w:highlight w:val="cyan"/>
        </w:rPr>
        <w:t>an</w:t>
      </w:r>
      <w:r w:rsidRPr="001A6198">
        <w:rPr>
          <w:rStyle w:val="Emphasis"/>
        </w:rPr>
        <w:t>y</w:t>
      </w:r>
      <w:r w:rsidRPr="006C7B4A">
        <w:rPr>
          <w:sz w:val="16"/>
        </w:rPr>
        <w:t xml:space="preserve"> </w:t>
      </w:r>
      <w:r w:rsidRPr="001A6198">
        <w:rPr>
          <w:rStyle w:val="StyleUnderline"/>
        </w:rPr>
        <w:t xml:space="preserve">military </w:t>
      </w:r>
      <w:r w:rsidRPr="007B03F2">
        <w:rPr>
          <w:rStyle w:val="StyleUnderline"/>
          <w:highlight w:val="cyan"/>
        </w:rPr>
        <w:t>challenge</w:t>
      </w:r>
      <w:r w:rsidRPr="006C7B4A">
        <w:rPr>
          <w:sz w:val="16"/>
        </w:rPr>
        <w:t xml:space="preserve">. </w:t>
      </w:r>
      <w:r w:rsidRPr="001A6198">
        <w:rPr>
          <w:rStyle w:val="StyleUnderline"/>
        </w:rPr>
        <w:t xml:space="preserve">It is a </w:t>
      </w:r>
      <w:r w:rsidRPr="007B03F2">
        <w:rPr>
          <w:rStyle w:val="StyleUnderline"/>
          <w:highlight w:val="cyan"/>
        </w:rPr>
        <w:t>gigantic</w:t>
      </w:r>
      <w:r w:rsidRPr="007B03F2">
        <w:rPr>
          <w:sz w:val="16"/>
          <w:highlight w:val="cyan"/>
        </w:rPr>
        <w:t xml:space="preserve"> </w:t>
      </w:r>
      <w:r w:rsidRPr="007B03F2">
        <w:rPr>
          <w:rStyle w:val="Emphasis"/>
          <w:highlight w:val="cyan"/>
        </w:rPr>
        <w:t>tech</w:t>
      </w:r>
      <w:r w:rsidRPr="006C7B4A">
        <w:rPr>
          <w:sz w:val="16"/>
        </w:rPr>
        <w:t>nolog</w:t>
      </w:r>
      <w:r w:rsidRPr="007B03F2">
        <w:rPr>
          <w:sz w:val="16"/>
          <w:szCs w:val="16"/>
        </w:rPr>
        <w:t>y-</w:t>
      </w:r>
      <w:r w:rsidRPr="001A6198">
        <w:rPr>
          <w:rStyle w:val="Emphasis"/>
        </w:rPr>
        <w:t>generating</w:t>
      </w:r>
      <w:r w:rsidRPr="006C7B4A">
        <w:rPr>
          <w:sz w:val="16"/>
        </w:rPr>
        <w:t xml:space="preserve">, </w:t>
      </w:r>
      <w:r w:rsidRPr="001A6198">
        <w:rPr>
          <w:rStyle w:val="Emphasis"/>
        </w:rPr>
        <w:t>innovation-producing</w:t>
      </w:r>
      <w:r w:rsidRPr="006C7B4A">
        <w:rPr>
          <w:sz w:val="16"/>
        </w:rPr>
        <w:t xml:space="preserve">, </w:t>
      </w:r>
      <w:r w:rsidRPr="001A6198">
        <w:rPr>
          <w:rStyle w:val="Emphasis"/>
        </w:rPr>
        <w:t>war-fighting</w:t>
      </w:r>
      <w:r w:rsidRPr="006C7B4A">
        <w:rPr>
          <w:sz w:val="16"/>
        </w:rPr>
        <w:t xml:space="preserve"> </w:t>
      </w:r>
      <w:r w:rsidRPr="007B03F2">
        <w:rPr>
          <w:rStyle w:val="StyleUnderline"/>
          <w:highlight w:val="cyan"/>
        </w:rPr>
        <w:t>machine</w:t>
      </w:r>
      <w:r w:rsidRPr="006C7B4A">
        <w:rPr>
          <w:sz w:val="16"/>
        </w:rPr>
        <w:t xml:space="preserve">. </w:t>
      </w:r>
      <w:r w:rsidRPr="001A6198">
        <w:rPr>
          <w:rStyle w:val="StyleUnderline"/>
        </w:rPr>
        <w:t>U.S.</w:t>
      </w:r>
      <w:r w:rsidRPr="006C7B4A">
        <w:rPr>
          <w:sz w:val="16"/>
        </w:rPr>
        <w:t xml:space="preserve"> ‘hard’ </w:t>
      </w:r>
      <w:r w:rsidRPr="001A6198">
        <w:rPr>
          <w:rStyle w:val="Emphasis"/>
        </w:rPr>
        <w:t>innovation</w:t>
      </w:r>
      <w:r w:rsidRPr="006C7B4A">
        <w:rPr>
          <w:sz w:val="16"/>
        </w:rPr>
        <w:t xml:space="preserve"> </w:t>
      </w:r>
      <w:r w:rsidRPr="001A6198">
        <w:rPr>
          <w:rStyle w:val="StyleUnderline"/>
        </w:rPr>
        <w:t>capabilities</w:t>
      </w:r>
      <w:r w:rsidRPr="006C7B4A">
        <w:rPr>
          <w:sz w:val="16"/>
        </w:rPr>
        <w:t xml:space="preserve"> – ‘input and infrastructure factors’ </w:t>
      </w:r>
      <w:r w:rsidRPr="007B03F2">
        <w:rPr>
          <w:rStyle w:val="StyleUnderline"/>
          <w:highlight w:val="cyan"/>
        </w:rPr>
        <w:t>like</w:t>
      </w:r>
      <w:r w:rsidRPr="006C7B4A">
        <w:rPr>
          <w:sz w:val="16"/>
        </w:rPr>
        <w:t xml:space="preserve"> </w:t>
      </w:r>
      <w:r w:rsidRPr="001A6198">
        <w:rPr>
          <w:rStyle w:val="Emphasis"/>
        </w:rPr>
        <w:t xml:space="preserve">R&amp;D </w:t>
      </w:r>
      <w:r w:rsidRPr="007B03F2">
        <w:rPr>
          <w:rStyle w:val="Emphasis"/>
          <w:highlight w:val="cyan"/>
        </w:rPr>
        <w:t>facilities</w:t>
      </w:r>
      <w:r w:rsidRPr="007B03F2">
        <w:rPr>
          <w:sz w:val="16"/>
          <w:highlight w:val="cyan"/>
        </w:rPr>
        <w:t xml:space="preserve">, </w:t>
      </w:r>
      <w:r w:rsidRPr="007B03F2">
        <w:rPr>
          <w:rStyle w:val="Emphasis"/>
          <w:highlight w:val="cyan"/>
        </w:rPr>
        <w:t>human capital</w:t>
      </w:r>
      <w:r w:rsidRPr="007B03F2">
        <w:rPr>
          <w:sz w:val="16"/>
          <w:highlight w:val="cyan"/>
        </w:rPr>
        <w:t xml:space="preserve">, </w:t>
      </w:r>
      <w:r w:rsidRPr="007B03F2">
        <w:rPr>
          <w:rStyle w:val="StyleUnderline"/>
          <w:highlight w:val="cyan"/>
        </w:rPr>
        <w:t>access to</w:t>
      </w:r>
      <w:r w:rsidRPr="007B03F2">
        <w:rPr>
          <w:sz w:val="16"/>
          <w:highlight w:val="cyan"/>
        </w:rPr>
        <w:t xml:space="preserve"> </w:t>
      </w:r>
      <w:r w:rsidRPr="007B03F2">
        <w:rPr>
          <w:rStyle w:val="Emphasis"/>
          <w:highlight w:val="cyan"/>
        </w:rPr>
        <w:t>foreign tech</w:t>
      </w:r>
      <w:r w:rsidRPr="007B03F2">
        <w:rPr>
          <w:sz w:val="16"/>
        </w:rPr>
        <w:t xml:space="preserve">nology, </w:t>
      </w:r>
      <w:r w:rsidRPr="007B03F2">
        <w:rPr>
          <w:rStyle w:val="StyleUnderline"/>
          <w:highlight w:val="cyan"/>
        </w:rPr>
        <w:t>and</w:t>
      </w:r>
      <w:r w:rsidRPr="007B03F2">
        <w:rPr>
          <w:sz w:val="16"/>
        </w:rPr>
        <w:t xml:space="preserve"> </w:t>
      </w:r>
      <w:r w:rsidRPr="007B03F2">
        <w:rPr>
          <w:rStyle w:val="Emphasis"/>
        </w:rPr>
        <w:t xml:space="preserve">availability of </w:t>
      </w:r>
      <w:r w:rsidRPr="007B03F2">
        <w:rPr>
          <w:rStyle w:val="Emphasis"/>
          <w:highlight w:val="cyan"/>
        </w:rPr>
        <w:t>funding</w:t>
      </w:r>
      <w:r w:rsidRPr="007B03F2">
        <w:rPr>
          <w:sz w:val="16"/>
          <w:highlight w:val="cyan"/>
        </w:rPr>
        <w:t xml:space="preserve"> – </w:t>
      </w:r>
      <w:r w:rsidRPr="007B03F2">
        <w:rPr>
          <w:rStyle w:val="StyleUnderline"/>
          <w:highlight w:val="cyan"/>
        </w:rPr>
        <w:t>far outstrip</w:t>
      </w:r>
      <w:r w:rsidRPr="007B03F2">
        <w:rPr>
          <w:sz w:val="16"/>
        </w:rPr>
        <w:t xml:space="preserve"> those of </w:t>
      </w:r>
      <w:r w:rsidRPr="007B03F2">
        <w:rPr>
          <w:rStyle w:val="StyleUnderline"/>
        </w:rPr>
        <w:t>its potential rivals</w:t>
      </w:r>
      <w:r w:rsidRPr="007B03F2">
        <w:rPr>
          <w:sz w:val="16"/>
        </w:rPr>
        <w:t xml:space="preserve">, even though those factors are the ones often thought of as easier for catch-up countries to obtain.3 </w:t>
      </w:r>
      <w:r w:rsidRPr="007B03F2">
        <w:rPr>
          <w:rStyle w:val="StyleUnderline"/>
        </w:rPr>
        <w:t>Despite warnings</w:t>
      </w:r>
      <w:r w:rsidRPr="007B03F2">
        <w:rPr>
          <w:sz w:val="16"/>
        </w:rPr>
        <w:t xml:space="preserve"> that the United States no longer spends enough on R&amp;D and </w:t>
      </w:r>
      <w:r w:rsidRPr="007B03F2">
        <w:rPr>
          <w:rStyle w:val="StyleUnderline"/>
        </w:rPr>
        <w:t>that</w:t>
      </w:r>
      <w:r w:rsidRPr="007B03F2">
        <w:rPr>
          <w:sz w:val="16"/>
        </w:rPr>
        <w:t xml:space="preserve"> </w:t>
      </w:r>
      <w:r w:rsidRPr="007B03F2">
        <w:rPr>
          <w:rStyle w:val="Emphasis"/>
        </w:rPr>
        <w:t>Chinese R&amp;D spending</w:t>
      </w:r>
      <w:r w:rsidRPr="007B03F2">
        <w:rPr>
          <w:sz w:val="16"/>
        </w:rPr>
        <w:t xml:space="preserve"> </w:t>
      </w:r>
      <w:r w:rsidRPr="007B03F2">
        <w:rPr>
          <w:rStyle w:val="StyleUnderline"/>
        </w:rPr>
        <w:t>is</w:t>
      </w:r>
      <w:r w:rsidRPr="007B03F2">
        <w:rPr>
          <w:sz w:val="16"/>
        </w:rPr>
        <w:t xml:space="preserve"> </w:t>
      </w:r>
      <w:r w:rsidRPr="007B03F2">
        <w:rPr>
          <w:rStyle w:val="Emphasis"/>
        </w:rPr>
        <w:t>surging</w:t>
      </w:r>
      <w:r w:rsidRPr="007B03F2">
        <w:rPr>
          <w:sz w:val="16"/>
        </w:rPr>
        <w:t xml:space="preserve">, the </w:t>
      </w:r>
      <w:r w:rsidRPr="007B03F2">
        <w:rPr>
          <w:rStyle w:val="StyleUnderline"/>
        </w:rPr>
        <w:t>reality is that the</w:t>
      </w:r>
      <w:r w:rsidRPr="007B03F2">
        <w:rPr>
          <w:sz w:val="16"/>
        </w:rPr>
        <w:t xml:space="preserv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dramatically leads in military innovation investment</w:t>
      </w:r>
      <w:r w:rsidRPr="007B03F2">
        <w:rPr>
          <w:sz w:val="16"/>
        </w:rPr>
        <w:t xml:space="preserve">. In functional terms, the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dominates</w:t>
      </w:r>
      <w:r w:rsidRPr="007B03F2">
        <w:rPr>
          <w:sz w:val="16"/>
        </w:rPr>
        <w:t xml:space="preserve"> </w:t>
      </w:r>
      <w:r w:rsidRPr="007B03F2">
        <w:rPr>
          <w:rStyle w:val="Emphasis"/>
        </w:rPr>
        <w:t>all</w:t>
      </w:r>
      <w:r w:rsidRPr="007B03F2">
        <w:rPr>
          <w:sz w:val="16"/>
        </w:rPr>
        <w:t xml:space="preserve"> </w:t>
      </w:r>
      <w:r w:rsidRPr="007B03F2">
        <w:rPr>
          <w:rStyle w:val="StyleUnderline"/>
        </w:rPr>
        <w:t xml:space="preserve">other countries, including </w:t>
      </w:r>
      <w:r w:rsidRPr="007B03F2">
        <w:rPr>
          <w:rStyle w:val="StyleUnderline"/>
          <w:highlight w:val="cyan"/>
        </w:rPr>
        <w:t>China</w:t>
      </w:r>
      <w:r w:rsidRPr="007B03F2">
        <w:rPr>
          <w:rStyle w:val="StyleUnderline"/>
        </w:rPr>
        <w:t>, in</w:t>
      </w:r>
      <w:r w:rsidRPr="007B03F2">
        <w:rPr>
          <w:sz w:val="16"/>
        </w:rPr>
        <w:t xml:space="preserve"> ‘</w:t>
      </w:r>
      <w:r w:rsidRPr="007B03F2">
        <w:rPr>
          <w:rStyle w:val="Emphasis"/>
        </w:rPr>
        <w:t>input factors</w:t>
      </w:r>
      <w:r w:rsidRPr="007B03F2">
        <w:rPr>
          <w:sz w:val="16"/>
        </w:rPr>
        <w:t>,’ starting with resource allocations to defense</w:t>
      </w:r>
      <w:r w:rsidRPr="006C7B4A">
        <w:rPr>
          <w:sz w:val="16"/>
        </w:rPr>
        <w:t xml:space="preserve"> research and development.</w:t>
      </w:r>
    </w:p>
    <w:p w14:paraId="3818D1C5" w14:textId="77777777" w:rsidR="007E746F" w:rsidRPr="006716EC" w:rsidRDefault="007E746F" w:rsidP="007E746F">
      <w:pPr>
        <w:rPr>
          <w:sz w:val="16"/>
        </w:rPr>
      </w:pPr>
      <w:r w:rsidRPr="006716EC">
        <w:rPr>
          <w:sz w:val="16"/>
        </w:rPr>
        <w:t xml:space="preserve">More important, we believe that </w:t>
      </w:r>
      <w:r w:rsidRPr="00D3754A">
        <w:rPr>
          <w:rStyle w:val="StyleUnderline"/>
        </w:rPr>
        <w:t xml:space="preserve">the American defense technology system is </w:t>
      </w:r>
      <w:r w:rsidRPr="007B03F2">
        <w:rPr>
          <w:rStyle w:val="StyleUnderline"/>
          <w:highlight w:val="cyan"/>
        </w:rPr>
        <w:t>pushed</w:t>
      </w:r>
      <w:r w:rsidRPr="007B03F2">
        <w:rPr>
          <w:sz w:val="16"/>
          <w:highlight w:val="cyan"/>
        </w:rPr>
        <w:t xml:space="preserve"> </w:t>
      </w:r>
      <w:r w:rsidRPr="007B03F2">
        <w:rPr>
          <w:rStyle w:val="Emphasis"/>
          <w:highlight w:val="cyan"/>
        </w:rPr>
        <w:t>to</w:t>
      </w:r>
      <w:r w:rsidRPr="00D3754A">
        <w:rPr>
          <w:rStyle w:val="Emphasis"/>
        </w:rPr>
        <w:t>ward</w:t>
      </w:r>
      <w:r w:rsidRPr="006716EC">
        <w:rPr>
          <w:sz w:val="16"/>
        </w:rPr>
        <w:t xml:space="preserve"> </w:t>
      </w:r>
      <w:r w:rsidRPr="0079522E">
        <w:rPr>
          <w:rStyle w:val="StyleUnderline"/>
          <w:highlight w:val="cyan"/>
        </w:rPr>
        <w:t>innovation by</w:t>
      </w:r>
      <w:r w:rsidRPr="0079522E">
        <w:rPr>
          <w:sz w:val="16"/>
          <w:highlight w:val="cyan"/>
        </w:rPr>
        <w:t xml:space="preserve"> </w:t>
      </w:r>
      <w:r w:rsidRPr="0079522E">
        <w:rPr>
          <w:rStyle w:val="Emphasis"/>
          <w:highlight w:val="cyan"/>
        </w:rPr>
        <w:t>specific</w:t>
      </w:r>
      <w:r w:rsidRPr="00D3754A">
        <w:rPr>
          <w:rStyle w:val="Emphasis"/>
        </w:rPr>
        <w:t xml:space="preserve"> contextual factors</w:t>
      </w:r>
      <w:r w:rsidRPr="006716EC">
        <w:rPr>
          <w:sz w:val="16"/>
        </w:rPr>
        <w:t xml:space="preserve">, </w:t>
      </w:r>
      <w:r w:rsidRPr="00D3754A">
        <w:rPr>
          <w:rStyle w:val="StyleUnderline"/>
        </w:rPr>
        <w:t>the</w:t>
      </w:r>
      <w:r w:rsidRPr="006716EC">
        <w:rPr>
          <w:sz w:val="16"/>
        </w:rPr>
        <w:t xml:space="preserve"> </w:t>
      </w:r>
      <w:r w:rsidRPr="007B03F2">
        <w:rPr>
          <w:rStyle w:val="Emphasis"/>
          <w:highlight w:val="cyan"/>
        </w:rPr>
        <w:t>‘soft’</w:t>
      </w:r>
      <w:r w:rsidRPr="007B03F2">
        <w:rPr>
          <w:sz w:val="16"/>
          <w:highlight w:val="cyan"/>
        </w:rPr>
        <w:t xml:space="preserve"> </w:t>
      </w:r>
      <w:r w:rsidRPr="007B03F2">
        <w:rPr>
          <w:rStyle w:val="StyleUnderline"/>
          <w:highlight w:val="cyan"/>
        </w:rPr>
        <w:t>categories</w:t>
      </w:r>
      <w:r w:rsidRPr="006716EC">
        <w:rPr>
          <w:sz w:val="16"/>
        </w:rPr>
        <w:t xml:space="preserve"> of attributes and capabilities, </w:t>
      </w:r>
      <w:r w:rsidRPr="00D3754A">
        <w:rPr>
          <w:rStyle w:val="StyleUnderline"/>
        </w:rPr>
        <w:t>that cannot</w:t>
      </w:r>
      <w:r w:rsidRPr="006716EC">
        <w:rPr>
          <w:sz w:val="16"/>
        </w:rPr>
        <w:t xml:space="preserve"> </w:t>
      </w:r>
      <w:r w:rsidRPr="00D3754A">
        <w:rPr>
          <w:rStyle w:val="Emphasis"/>
        </w:rPr>
        <w:t>readily transfer</w:t>
      </w:r>
      <w:r w:rsidRPr="006716EC">
        <w:rPr>
          <w:sz w:val="16"/>
        </w:rPr>
        <w:t xml:space="preserve"> </w:t>
      </w:r>
      <w:r w:rsidRPr="00D3754A">
        <w:rPr>
          <w:rStyle w:val="StyleUnderline"/>
        </w:rPr>
        <w:t>to</w:t>
      </w:r>
      <w:r w:rsidRPr="006716EC">
        <w:rPr>
          <w:sz w:val="16"/>
        </w:rPr>
        <w:t xml:space="preserve"> likely </w:t>
      </w:r>
      <w:r w:rsidRPr="00D3754A">
        <w:rPr>
          <w:rStyle w:val="StyleUnderline"/>
        </w:rPr>
        <w:t>rivals</w:t>
      </w:r>
      <w:r w:rsidRPr="006716EC">
        <w:rPr>
          <w:sz w:val="16"/>
        </w:rPr>
        <w:t xml:space="preserve">.4 First, </w:t>
      </w:r>
      <w:r w:rsidRPr="006716EC">
        <w:rPr>
          <w:rStyle w:val="StyleUnderline"/>
        </w:rPr>
        <w:t>the</w:t>
      </w:r>
      <w:r w:rsidRPr="006716EC">
        <w:rPr>
          <w:sz w:val="16"/>
        </w:rPr>
        <w:t xml:space="preserve"> </w:t>
      </w:r>
      <w:r w:rsidRPr="0079522E">
        <w:rPr>
          <w:rStyle w:val="Emphasis"/>
          <w:highlight w:val="cyan"/>
        </w:rPr>
        <w:t>political culture</w:t>
      </w:r>
      <w:r w:rsidRPr="006716EC">
        <w:rPr>
          <w:sz w:val="16"/>
        </w:rPr>
        <w:t xml:space="preserve"> </w:t>
      </w:r>
      <w:r w:rsidRPr="006716EC">
        <w:rPr>
          <w:rStyle w:val="StyleUnderline"/>
        </w:rPr>
        <w:t>of 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w:t>
      </w:r>
      <w:r w:rsidRPr="0079522E">
        <w:rPr>
          <w:rStyle w:val="StyleUnderline"/>
          <w:highlight w:val="cyan"/>
        </w:rPr>
        <w:t>values tech</w:t>
      </w:r>
      <w:r w:rsidRPr="006716EC">
        <w:rPr>
          <w:rStyle w:val="StyleUnderline"/>
        </w:rPr>
        <w:t>nology strongly</w:t>
      </w:r>
      <w:r w:rsidRPr="006716EC">
        <w:rPr>
          <w:sz w:val="16"/>
        </w:rPr>
        <w:t xml:space="preserve">: technology is assumed to be the solution to most problems, including military ones. American culture </w:t>
      </w:r>
      <w:r w:rsidRPr="0079522E">
        <w:rPr>
          <w:rStyle w:val="StyleUnderline"/>
          <w:highlight w:val="cyan"/>
        </w:rPr>
        <w:t>also has</w:t>
      </w:r>
      <w:r w:rsidRPr="006716EC">
        <w:rPr>
          <w:rStyle w:val="StyleUnderline"/>
        </w:rPr>
        <w:t xml:space="preserve"> a</w:t>
      </w:r>
      <w:r w:rsidRPr="006716EC">
        <w:rPr>
          <w:sz w:val="16"/>
        </w:rPr>
        <w:t xml:space="preserve"> </w:t>
      </w:r>
      <w:r w:rsidRPr="0079522E">
        <w:rPr>
          <w:rStyle w:val="Emphasis"/>
          <w:highlight w:val="cyan"/>
        </w:rPr>
        <w:t>strong casualty aversion</w:t>
      </w:r>
      <w:r w:rsidRPr="006716EC">
        <w:rPr>
          <w:sz w:val="16"/>
        </w:rPr>
        <w:t xml:space="preserve"> </w:t>
      </w:r>
      <w:r w:rsidRPr="006716EC">
        <w:rPr>
          <w:rStyle w:val="StyleUnderline"/>
        </w:rPr>
        <w:t>driven by an economy</w:t>
      </w:r>
      <w:r w:rsidRPr="006716EC">
        <w:rPr>
          <w:sz w:val="16"/>
        </w:rPr>
        <w:t xml:space="preserve"> traditionally </w:t>
      </w:r>
      <w:r w:rsidRPr="006716EC">
        <w:rPr>
          <w:rStyle w:val="StyleUnderline"/>
        </w:rPr>
        <w:t>burdened by</w:t>
      </w:r>
      <w:r w:rsidRPr="006716EC">
        <w:rPr>
          <w:sz w:val="16"/>
        </w:rPr>
        <w:t xml:space="preserve"> </w:t>
      </w:r>
      <w:r w:rsidRPr="006716EC">
        <w:rPr>
          <w:rStyle w:val="Emphasis"/>
        </w:rPr>
        <w:t>labor scarcity</w:t>
      </w:r>
      <w:r w:rsidRPr="006716EC">
        <w:rPr>
          <w:sz w:val="16"/>
        </w:rPr>
        <w:t xml:space="preserve"> </w:t>
      </w:r>
      <w:r w:rsidRPr="006716EC">
        <w:rPr>
          <w:rStyle w:val="StyleUnderline"/>
        </w:rPr>
        <w:t>and</w:t>
      </w:r>
      <w:r w:rsidRPr="006716EC">
        <w:rPr>
          <w:sz w:val="16"/>
        </w:rPr>
        <w:t xml:space="preserve"> by </w:t>
      </w:r>
      <w:r w:rsidRPr="006716EC">
        <w:rPr>
          <w:rStyle w:val="Emphasis"/>
        </w:rPr>
        <w:t>responsive</w:t>
      </w:r>
      <w:r w:rsidRPr="006716EC">
        <w:rPr>
          <w:sz w:val="16"/>
        </w:rPr>
        <w:t xml:space="preserve"> </w:t>
      </w:r>
      <w:r w:rsidRPr="006716EC">
        <w:rPr>
          <w:rStyle w:val="StyleUnderline"/>
        </w:rPr>
        <w:t>political institutions</w:t>
      </w:r>
      <w:r w:rsidRPr="006716EC">
        <w:rPr>
          <w:sz w:val="16"/>
        </w:rPr>
        <w:t xml:space="preserve">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w:t>
      </w:r>
    </w:p>
    <w:p w14:paraId="2B344823" w14:textId="77777777" w:rsidR="007E746F" w:rsidRPr="006716EC" w:rsidRDefault="007E746F" w:rsidP="007E746F">
      <w:pPr>
        <w:rPr>
          <w:sz w:val="16"/>
        </w:rPr>
      </w:pPr>
      <w:r w:rsidRPr="006716EC">
        <w:rPr>
          <w:sz w:val="16"/>
        </w:rPr>
        <w:t xml:space="preserve">Second, </w:t>
      </w:r>
      <w:r w:rsidRPr="0079522E">
        <w:rPr>
          <w:rStyle w:val="StyleUnderline"/>
          <w:highlight w:val="cyan"/>
        </w:rPr>
        <w:t>competition</w:t>
      </w:r>
      <w:r w:rsidRPr="006716EC">
        <w:rPr>
          <w:rStyle w:val="StyleUnderline"/>
        </w:rPr>
        <w:t xml:space="preserve"> is</w:t>
      </w:r>
      <w:r w:rsidRPr="006716EC">
        <w:rPr>
          <w:sz w:val="16"/>
        </w:rPr>
        <w:t xml:space="preserve"> </w:t>
      </w:r>
      <w:r w:rsidRPr="0079522E">
        <w:rPr>
          <w:rStyle w:val="Emphasis"/>
          <w:highlight w:val="cyan"/>
        </w:rPr>
        <w:t>deeply engrained</w:t>
      </w:r>
      <w:r w:rsidRPr="006716EC">
        <w:rPr>
          <w:sz w:val="16"/>
        </w:rPr>
        <w:t xml:space="preserve"> </w:t>
      </w:r>
      <w:r w:rsidRPr="006716EC">
        <w:rPr>
          <w:rStyle w:val="StyleUnderline"/>
        </w:rPr>
        <w:t>in defense</w:t>
      </w:r>
      <w:r w:rsidRPr="006716EC">
        <w:rPr>
          <w:sz w:val="16"/>
        </w:rPr>
        <w:t xml:space="preserve">, as it is in most of American society, </w:t>
      </w:r>
      <w:r w:rsidRPr="006716EC">
        <w:rPr>
          <w:rStyle w:val="StyleUnderline"/>
        </w:rPr>
        <w:t>stimulating</w:t>
      </w:r>
      <w:r w:rsidRPr="006716EC">
        <w:rPr>
          <w:sz w:val="16"/>
        </w:rPr>
        <w:t xml:space="preserve"> </w:t>
      </w:r>
      <w:r w:rsidRPr="006716EC">
        <w:rPr>
          <w:rStyle w:val="Emphasis"/>
        </w:rPr>
        <w:t>new</w:t>
      </w:r>
      <w:r w:rsidRPr="006716EC">
        <w:rPr>
          <w:sz w:val="16"/>
        </w:rPr>
        <w:t xml:space="preserve"> </w:t>
      </w:r>
      <w:r w:rsidRPr="006716EC">
        <w:rPr>
          <w:rStyle w:val="StyleUnderline"/>
        </w:rPr>
        <w:t>ideas</w:t>
      </w:r>
      <w:r w:rsidRPr="006716EC">
        <w:rPr>
          <w:sz w:val="16"/>
        </w:rPr>
        <w:t xml:space="preserve"> and providing a diversity of approaches to any problem, in case one technology trajectory does not work out as hoped. </w:t>
      </w:r>
      <w:r w:rsidRPr="006716EC">
        <w:rPr>
          <w:rStyle w:val="StyleUnderline"/>
        </w:rPr>
        <w:t>Competition extends among</w:t>
      </w:r>
      <w:r w:rsidRPr="006716EC">
        <w:rPr>
          <w:sz w:val="16"/>
        </w:rPr>
        <w:t xml:space="preserve"> the </w:t>
      </w:r>
      <w:r w:rsidRPr="006716EC">
        <w:rPr>
          <w:rStyle w:val="Emphasis"/>
        </w:rPr>
        <w:t>various</w:t>
      </w:r>
      <w:r w:rsidRPr="006716EC">
        <w:rPr>
          <w:sz w:val="16"/>
        </w:rPr>
        <w:t xml:space="preserve"> </w:t>
      </w:r>
      <w:r w:rsidRPr="006716EC">
        <w:rPr>
          <w:rStyle w:val="StyleUnderline"/>
        </w:rPr>
        <w:t>military services and agencies</w:t>
      </w:r>
      <w:r w:rsidRPr="006716EC">
        <w:rPr>
          <w:sz w:val="16"/>
        </w:rPr>
        <w:t>, which each seek to propose solutions to the nation’s strategic problems, and among firms with different design-team philosophies.</w:t>
      </w:r>
    </w:p>
    <w:p w14:paraId="0FC02AD4" w14:textId="77777777" w:rsidR="007E746F" w:rsidRPr="006716EC" w:rsidRDefault="007E746F" w:rsidP="007E746F">
      <w:pPr>
        <w:rPr>
          <w:sz w:val="16"/>
        </w:rPr>
      </w:pPr>
      <w:r w:rsidRPr="006716EC">
        <w:rPr>
          <w:sz w:val="16"/>
        </w:rPr>
        <w:t xml:space="preserve">Third, </w:t>
      </w:r>
      <w:r w:rsidRPr="006716EC">
        <w:rPr>
          <w:rStyle w:val="StyleUnderline"/>
        </w:rPr>
        <w:t>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also </w:t>
      </w:r>
      <w:r w:rsidRPr="0079522E">
        <w:rPr>
          <w:rStyle w:val="StyleUnderline"/>
          <w:highlight w:val="cyan"/>
        </w:rPr>
        <w:t>welcomes</w:t>
      </w:r>
      <w:r w:rsidRPr="006716EC">
        <w:rPr>
          <w:sz w:val="16"/>
        </w:rPr>
        <w:t xml:space="preserve"> </w:t>
      </w:r>
      <w:r w:rsidRPr="006716EC">
        <w:rPr>
          <w:rStyle w:val="Emphasis"/>
        </w:rPr>
        <w:t>foreign ideas</w:t>
      </w:r>
      <w:r w:rsidRPr="006716EC">
        <w:rPr>
          <w:sz w:val="16"/>
        </w:rPr>
        <w:t xml:space="preserve"> much </w:t>
      </w:r>
      <w:r w:rsidRPr="006716EC">
        <w:rPr>
          <w:rStyle w:val="StyleUnderline"/>
        </w:rPr>
        <w:t>more readily than other countries, given U.S. openness to</w:t>
      </w:r>
      <w:r w:rsidRPr="006716EC">
        <w:rPr>
          <w:sz w:val="16"/>
        </w:rPr>
        <w:t xml:space="preserve"> </w:t>
      </w:r>
      <w:r w:rsidRPr="0079522E">
        <w:rPr>
          <w:rStyle w:val="Emphasis"/>
          <w:highlight w:val="cyan"/>
        </w:rPr>
        <w:t>immigration</w:t>
      </w:r>
      <w:r w:rsidRPr="006716EC">
        <w:rPr>
          <w:sz w:val="16"/>
        </w:rPr>
        <w:t xml:space="preserve">, especially </w:t>
      </w:r>
      <w:r w:rsidRPr="0079522E">
        <w:rPr>
          <w:rStyle w:val="StyleUnderline"/>
          <w:highlight w:val="cyan"/>
        </w:rPr>
        <w:t>among</w:t>
      </w:r>
      <w:r w:rsidRPr="006716EC">
        <w:rPr>
          <w:rStyle w:val="StyleUnderline"/>
        </w:rPr>
        <w:t xml:space="preserve"> the</w:t>
      </w:r>
      <w:r w:rsidRPr="006716EC">
        <w:rPr>
          <w:sz w:val="16"/>
        </w:rPr>
        <w:t xml:space="preserve"> </w:t>
      </w:r>
      <w:r w:rsidRPr="0079522E">
        <w:rPr>
          <w:rStyle w:val="Emphasis"/>
          <w:highlight w:val="cyan"/>
        </w:rPr>
        <w:t>highly skilled</w:t>
      </w:r>
      <w:r w:rsidRPr="006716EC">
        <w:rPr>
          <w:sz w:val="16"/>
        </w:rPr>
        <w:t xml:space="preserve"> and technically </w:t>
      </w:r>
      <w:r w:rsidRPr="006716EC">
        <w:rPr>
          <w:rStyle w:val="StyleUnderline"/>
        </w:rPr>
        <w:t>expert</w:t>
      </w:r>
      <w:r w:rsidRPr="006716EC">
        <w:rPr>
          <w:sz w:val="16"/>
        </w:rPr>
        <w:t xml:space="preserve">. Finally, a </w:t>
      </w:r>
      <w:r w:rsidRPr="006716EC">
        <w:rPr>
          <w:rStyle w:val="StyleUnderline"/>
        </w:rPr>
        <w:t>Cold-War organizational innovation</w:t>
      </w:r>
      <w:r w:rsidRPr="006716EC">
        <w:rPr>
          <w:sz w:val="16"/>
        </w:rPr>
        <w:t xml:space="preserve"> in the United States </w:t>
      </w:r>
      <w:r w:rsidRPr="0079522E">
        <w:rPr>
          <w:rStyle w:val="StyleUnderline"/>
          <w:highlight w:val="cyan"/>
        </w:rPr>
        <w:t>create</w:t>
      </w:r>
      <w:r w:rsidRPr="006716EC">
        <w:rPr>
          <w:rStyle w:val="StyleUnderline"/>
        </w:rPr>
        <w:t>d special</w:t>
      </w:r>
      <w:r w:rsidRPr="006716EC">
        <w:rPr>
          <w:sz w:val="16"/>
        </w:rPr>
        <w:t xml:space="preserve"> </w:t>
      </w:r>
      <w:r w:rsidRPr="0079522E">
        <w:rPr>
          <w:rStyle w:val="Emphasis"/>
          <w:highlight w:val="cyan"/>
        </w:rPr>
        <w:t>public-private</w:t>
      </w:r>
      <w:r w:rsidRPr="006716EC">
        <w:rPr>
          <w:sz w:val="16"/>
        </w:rPr>
        <w:t xml:space="preserve"> </w:t>
      </w:r>
      <w:r w:rsidRPr="006716EC">
        <w:rPr>
          <w:rStyle w:val="StyleUnderline"/>
        </w:rPr>
        <w:t xml:space="preserve">hybrid </w:t>
      </w:r>
      <w:r w:rsidRPr="0079522E">
        <w:rPr>
          <w:rStyle w:val="StyleUnderline"/>
          <w:highlight w:val="cyan"/>
        </w:rPr>
        <w:t>org</w:t>
      </w:r>
      <w:r w:rsidRPr="0079522E">
        <w:rPr>
          <w:rStyle w:val="StyleUnderline"/>
        </w:rPr>
        <w:t>anization</w:t>
      </w:r>
      <w:r w:rsidRPr="0079522E">
        <w:rPr>
          <w:rStyle w:val="StyleUnderline"/>
          <w:highlight w:val="cyan"/>
        </w:rPr>
        <w:t>s</w:t>
      </w:r>
      <w:r w:rsidRPr="0079522E">
        <w:rPr>
          <w:rStyle w:val="StyleUnderline"/>
        </w:rPr>
        <w:t>, Federally-Funded Research and Development Centers</w:t>
      </w:r>
      <w:r w:rsidRPr="006716EC">
        <w:rPr>
          <w:sz w:val="16"/>
        </w:rPr>
        <w:t xml:space="preserve"> (</w:t>
      </w:r>
      <w:r w:rsidRPr="0079522E">
        <w:rPr>
          <w:rStyle w:val="Emphasis"/>
        </w:rPr>
        <w:t>FFRDCs</w:t>
      </w:r>
      <w:r w:rsidRPr="006716EC">
        <w:rPr>
          <w:sz w:val="16"/>
        </w:rPr>
        <w:t xml:space="preserve">) </w:t>
      </w:r>
      <w:r w:rsidRPr="0079522E">
        <w:rPr>
          <w:rStyle w:val="StyleUnderline"/>
          <w:highlight w:val="cyan"/>
        </w:rPr>
        <w:t>that offer</w:t>
      </w:r>
      <w:r w:rsidRPr="006716EC">
        <w:rPr>
          <w:sz w:val="16"/>
        </w:rPr>
        <w:t xml:space="preserve"> unbiased </w:t>
      </w:r>
      <w:r w:rsidRPr="0079522E">
        <w:rPr>
          <w:rStyle w:val="Emphasis"/>
          <w:highlight w:val="cyan"/>
        </w:rPr>
        <w:t>tech</w:t>
      </w:r>
      <w:r w:rsidRPr="006716EC">
        <w:rPr>
          <w:rStyle w:val="Emphasis"/>
        </w:rPr>
        <w:t>nical</w:t>
      </w:r>
      <w:r w:rsidRPr="006716EC">
        <w:rPr>
          <w:sz w:val="16"/>
        </w:rPr>
        <w:t xml:space="preserve"> </w:t>
      </w:r>
      <w:r w:rsidRPr="0079522E">
        <w:rPr>
          <w:rStyle w:val="StyleUnderline"/>
          <w:highlight w:val="cyan"/>
        </w:rPr>
        <w:t>advice and</w:t>
      </w:r>
      <w:r w:rsidRPr="006716EC">
        <w:rPr>
          <w:rStyle w:val="StyleUnderline"/>
        </w:rPr>
        <w:t xml:space="preserve"> a</w:t>
      </w:r>
      <w:r w:rsidRPr="006716EC">
        <w:rPr>
          <w:sz w:val="16"/>
        </w:rPr>
        <w:t xml:space="preserve"> </w:t>
      </w:r>
      <w:r w:rsidRPr="0079522E">
        <w:rPr>
          <w:rStyle w:val="Emphasis"/>
          <w:highlight w:val="cyan"/>
        </w:rPr>
        <w:t>mech</w:t>
      </w:r>
      <w:r w:rsidRPr="006716EC">
        <w:rPr>
          <w:rStyle w:val="Emphasis"/>
        </w:rPr>
        <w:t>anism</w:t>
      </w:r>
      <w:r w:rsidRPr="006716EC">
        <w:rPr>
          <w:sz w:val="16"/>
        </w:rPr>
        <w:t xml:space="preserve"> </w:t>
      </w:r>
      <w:r w:rsidRPr="0079522E">
        <w:rPr>
          <w:rStyle w:val="StyleUnderline"/>
          <w:highlight w:val="cyan"/>
        </w:rPr>
        <w:t>for</w:t>
      </w:r>
      <w:r w:rsidRPr="006716EC">
        <w:rPr>
          <w:rStyle w:val="StyleUnderline"/>
        </w:rPr>
        <w:t xml:space="preserve"> the </w:t>
      </w:r>
      <w:r w:rsidRPr="0079522E">
        <w:rPr>
          <w:rStyle w:val="StyleUnderline"/>
          <w:highlight w:val="cyan"/>
        </w:rPr>
        <w:t>accumulation of knowledge</w:t>
      </w:r>
      <w:r w:rsidRPr="006716EC">
        <w:rPr>
          <w:rStyle w:val="StyleUnderline"/>
        </w:rPr>
        <w:t xml:space="preserve"> – a</w:t>
      </w:r>
      <w:r w:rsidRPr="006716EC">
        <w:rPr>
          <w:sz w:val="16"/>
        </w:rPr>
        <w:t xml:space="preserve"> </w:t>
      </w:r>
      <w:r w:rsidRPr="006716EC">
        <w:rPr>
          <w:rStyle w:val="Emphasis"/>
        </w:rPr>
        <w:t>unique</w:t>
      </w:r>
      <w:r w:rsidRPr="006716EC">
        <w:rPr>
          <w:sz w:val="16"/>
        </w:rPr>
        <w:t xml:space="preserve"> social, relational </w:t>
      </w:r>
      <w:r w:rsidRPr="006716EC">
        <w:rPr>
          <w:rStyle w:val="StyleUnderline"/>
        </w:rPr>
        <w:t>system for</w:t>
      </w:r>
      <w:r w:rsidRPr="006716EC">
        <w:rPr>
          <w:sz w:val="16"/>
        </w:rPr>
        <w:t xml:space="preserve"> </w:t>
      </w:r>
      <w:r w:rsidRPr="006716EC">
        <w:rPr>
          <w:rStyle w:val="Emphasis"/>
        </w:rPr>
        <w:t>institutional memory</w:t>
      </w:r>
      <w:r w:rsidRPr="006716EC">
        <w:rPr>
          <w:sz w:val="16"/>
        </w:rPr>
        <w:t xml:space="preserve"> </w:t>
      </w:r>
      <w:r w:rsidRPr="006716EC">
        <w:rPr>
          <w:rStyle w:val="StyleUnderline"/>
        </w:rPr>
        <w:t>and</w:t>
      </w:r>
      <w:r w:rsidRPr="006716EC">
        <w:rPr>
          <w:sz w:val="16"/>
        </w:rPr>
        <w:t xml:space="preserve"> </w:t>
      </w:r>
      <w:r w:rsidRPr="006716EC">
        <w:rPr>
          <w:rStyle w:val="Emphasis"/>
        </w:rPr>
        <w:t>systems integration capability</w:t>
      </w:r>
      <w:r w:rsidRPr="006716EC">
        <w:rPr>
          <w:sz w:val="16"/>
        </w:rPr>
        <w:t xml:space="preserve"> that generally works very well. </w:t>
      </w:r>
      <w:r w:rsidRPr="006716EC">
        <w:rPr>
          <w:rStyle w:val="StyleUnderline"/>
        </w:rPr>
        <w:t>Other nations</w:t>
      </w:r>
      <w:r w:rsidRPr="006716EC">
        <w:rPr>
          <w:sz w:val="16"/>
        </w:rPr>
        <w:t xml:space="preserve">, with different divisions between the public and the private and dramatically different governance institutions, </w:t>
      </w:r>
      <w:r w:rsidRPr="006716EC">
        <w:rPr>
          <w:rStyle w:val="StyleUnderline"/>
        </w:rPr>
        <w:t>cannot</w:t>
      </w:r>
      <w:r w:rsidRPr="006716EC">
        <w:rPr>
          <w:sz w:val="16"/>
        </w:rPr>
        <w:t xml:space="preserve"> </w:t>
      </w:r>
      <w:r w:rsidRPr="006716EC">
        <w:rPr>
          <w:rStyle w:val="Emphasis"/>
        </w:rPr>
        <w:t>easily</w:t>
      </w:r>
      <w:r w:rsidRPr="006716EC">
        <w:rPr>
          <w:sz w:val="16"/>
        </w:rPr>
        <w:t xml:space="preserve"> </w:t>
      </w:r>
      <w:r w:rsidRPr="006716EC">
        <w:rPr>
          <w:rStyle w:val="StyleUnderline"/>
        </w:rPr>
        <w:t>copy these capabilities</w:t>
      </w:r>
      <w:r w:rsidRPr="006716EC">
        <w:rPr>
          <w:sz w:val="16"/>
        </w:rPr>
        <w:t>.</w:t>
      </w:r>
    </w:p>
    <w:p w14:paraId="5A37BEC3" w14:textId="77777777" w:rsidR="007E746F" w:rsidRPr="006716EC" w:rsidRDefault="007E746F" w:rsidP="007E746F">
      <w:pPr>
        <w:rPr>
          <w:sz w:val="16"/>
        </w:rPr>
      </w:pPr>
      <w:r w:rsidRPr="006716EC">
        <w:rPr>
          <w:sz w:val="16"/>
        </w:rPr>
        <w:t xml:space="preserve">These soft innovation factors particularly </w:t>
      </w:r>
      <w:r w:rsidRPr="006716EC">
        <w:rPr>
          <w:rStyle w:val="StyleUnderline"/>
        </w:rPr>
        <w:t>emphasize</w:t>
      </w:r>
      <w:r w:rsidRPr="006716EC">
        <w:rPr>
          <w:sz w:val="16"/>
        </w:rPr>
        <w:t xml:space="preserve"> </w:t>
      </w:r>
      <w:r w:rsidRPr="006716EC">
        <w:rPr>
          <w:rStyle w:val="Emphasis"/>
        </w:rPr>
        <w:t>American</w:t>
      </w:r>
      <w:r w:rsidRPr="006716EC">
        <w:rPr>
          <w:sz w:val="16"/>
        </w:rPr>
        <w:t xml:space="preserve"> </w:t>
      </w:r>
      <w:r w:rsidRPr="006716EC">
        <w:rPr>
          <w:rStyle w:val="StyleUnderline"/>
        </w:rPr>
        <w:t>advantages in the</w:t>
      </w:r>
      <w:r w:rsidRPr="006716EC">
        <w:rPr>
          <w:sz w:val="16"/>
        </w:rPr>
        <w:t xml:space="preserve"> </w:t>
      </w:r>
      <w:r w:rsidRPr="006716EC">
        <w:rPr>
          <w:rStyle w:val="Emphasis"/>
        </w:rPr>
        <w:t>functional category</w:t>
      </w:r>
      <w:r w:rsidRPr="006716EC">
        <w:rPr>
          <w:sz w:val="16"/>
        </w:rPr>
        <w:t xml:space="preserve"> </w:t>
      </w:r>
      <w:r w:rsidRPr="006716EC">
        <w:rPr>
          <w:rStyle w:val="StyleUnderline"/>
        </w:rPr>
        <w:t>of institutional factors</w:t>
      </w:r>
      <w:r w:rsidRPr="006716EC">
        <w:rPr>
          <w:sz w:val="16"/>
        </w:rPr>
        <w:t xml:space="preserve"> – norms of seeing technology as a solution, trying hard to </w:t>
      </w:r>
      <w:proofErr w:type="spellStart"/>
      <w:r w:rsidRPr="006716EC">
        <w:rPr>
          <w:sz w:val="16"/>
        </w:rPr>
        <w:t>minimise</w:t>
      </w:r>
      <w:proofErr w:type="spellEnd"/>
      <w:r w:rsidRPr="006716EC">
        <w:rPr>
          <w:sz w:val="16"/>
        </w:rPr>
        <w:t xml:space="preserve"> casualties, using innovation as a means of competition among organizations, and welcoming foreign ideas. The institutional factors </w:t>
      </w:r>
      <w:r w:rsidRPr="006716EC">
        <w:rPr>
          <w:rStyle w:val="StyleUnderline"/>
        </w:rPr>
        <w:t>draw from the</w:t>
      </w:r>
      <w:r w:rsidRPr="006716EC">
        <w:rPr>
          <w:sz w:val="16"/>
        </w:rPr>
        <w:t xml:space="preserve"> </w:t>
      </w:r>
      <w:r w:rsidRPr="006716EC">
        <w:rPr>
          <w:rStyle w:val="Emphasis"/>
        </w:rPr>
        <w:t>particular</w:t>
      </w:r>
      <w:r w:rsidRPr="006716EC">
        <w:rPr>
          <w:sz w:val="16"/>
        </w:rPr>
        <w:t xml:space="preserve"> </w:t>
      </w:r>
      <w:r w:rsidRPr="006716EC">
        <w:rPr>
          <w:rStyle w:val="StyleUnderline"/>
        </w:rPr>
        <w:t>American mix of organizations, notably</w:t>
      </w:r>
      <w:r w:rsidRPr="006716EC">
        <w:rPr>
          <w:sz w:val="16"/>
        </w:rPr>
        <w:t xml:space="preserve"> </w:t>
      </w:r>
      <w:r w:rsidRPr="006716EC">
        <w:rPr>
          <w:rStyle w:val="Emphasis"/>
        </w:rPr>
        <w:t>independent</w:t>
      </w:r>
      <w:r w:rsidRPr="006716EC">
        <w:rPr>
          <w:sz w:val="16"/>
        </w:rPr>
        <w:t xml:space="preserve"> </w:t>
      </w:r>
      <w:r w:rsidRPr="006716EC">
        <w:rPr>
          <w:rStyle w:val="StyleUnderline"/>
        </w:rPr>
        <w:t>military services with</w:t>
      </w:r>
      <w:r w:rsidRPr="006716EC">
        <w:rPr>
          <w:sz w:val="16"/>
        </w:rPr>
        <w:t xml:space="preserve"> </w:t>
      </w:r>
      <w:r w:rsidRPr="006716EC">
        <w:rPr>
          <w:rStyle w:val="Emphasis"/>
        </w:rPr>
        <w:t>strong identities</w:t>
      </w:r>
      <w:r w:rsidRPr="006716EC">
        <w:rPr>
          <w:sz w:val="16"/>
        </w:rPr>
        <w:t xml:space="preserve">, </w:t>
      </w:r>
      <w:r w:rsidRPr="006716EC">
        <w:rPr>
          <w:rStyle w:val="Emphasis"/>
        </w:rPr>
        <w:t>competitive</w:t>
      </w:r>
      <w:r w:rsidRPr="006716EC">
        <w:rPr>
          <w:sz w:val="16"/>
        </w:rPr>
        <w:t xml:space="preserve"> </w:t>
      </w:r>
      <w:r w:rsidRPr="006716EC">
        <w:rPr>
          <w:rStyle w:val="StyleUnderline"/>
        </w:rPr>
        <w:t>firms in the</w:t>
      </w:r>
      <w:r w:rsidRPr="006716EC">
        <w:rPr>
          <w:sz w:val="16"/>
        </w:rPr>
        <w:t xml:space="preserve"> defense </w:t>
      </w:r>
      <w:r w:rsidRPr="006716EC">
        <w:rPr>
          <w:rStyle w:val="StyleUnderline"/>
        </w:rPr>
        <w:t>industry that</w:t>
      </w:r>
      <w:r w:rsidRPr="006716EC">
        <w:rPr>
          <w:sz w:val="16"/>
        </w:rPr>
        <w:t xml:space="preserve"> </w:t>
      </w:r>
      <w:r w:rsidRPr="006716EC">
        <w:rPr>
          <w:rStyle w:val="Emphasis"/>
        </w:rPr>
        <w:t>readily</w:t>
      </w:r>
      <w:r w:rsidRPr="006716EC">
        <w:rPr>
          <w:sz w:val="16"/>
        </w:rPr>
        <w:t xml:space="preserve"> </w:t>
      </w:r>
      <w:r w:rsidRPr="006716EC">
        <w:rPr>
          <w:rStyle w:val="StyleUnderline"/>
        </w:rPr>
        <w:t>form networks</w:t>
      </w:r>
      <w:r w:rsidRPr="006716EC">
        <w:rPr>
          <w:sz w:val="16"/>
        </w:rPr>
        <w:t xml:space="preserve"> or teams of suppliers even as each maintains its own core competencies and technical habits, </w:t>
      </w:r>
      <w:r w:rsidRPr="006716EC">
        <w:rPr>
          <w:rStyle w:val="StyleUnderline"/>
        </w:rPr>
        <w:t>and</w:t>
      </w:r>
      <w:r w:rsidRPr="006716EC">
        <w:rPr>
          <w:sz w:val="16"/>
        </w:rPr>
        <w:t xml:space="preserve"> </w:t>
      </w:r>
      <w:r w:rsidRPr="006716EC">
        <w:rPr>
          <w:rStyle w:val="Emphasis"/>
        </w:rPr>
        <w:t>FFRDCs</w:t>
      </w:r>
      <w:r w:rsidRPr="006716EC">
        <w:rPr>
          <w:sz w:val="16"/>
        </w:rPr>
        <w:t xml:space="preserve"> </w:t>
      </w:r>
      <w:r w:rsidRPr="006716EC">
        <w:rPr>
          <w:rStyle w:val="StyleUnderline"/>
        </w:rPr>
        <w:t>that help keep systems integration efforts</w:t>
      </w:r>
      <w:r w:rsidRPr="006716EC">
        <w:rPr>
          <w:sz w:val="16"/>
        </w:rPr>
        <w:t xml:space="preserve"> </w:t>
      </w:r>
      <w:r w:rsidRPr="006716EC">
        <w:rPr>
          <w:rStyle w:val="Emphasis"/>
        </w:rPr>
        <w:t>honest</w:t>
      </w:r>
      <w:r w:rsidRPr="006716EC">
        <w:rPr>
          <w:sz w:val="16"/>
        </w:rPr>
        <w:t xml:space="preserve"> </w:t>
      </w:r>
      <w:r w:rsidRPr="006716EC">
        <w:rPr>
          <w:rStyle w:val="StyleUnderline"/>
        </w:rPr>
        <w:t>and</w:t>
      </w:r>
      <w:r w:rsidRPr="006716EC">
        <w:rPr>
          <w:sz w:val="16"/>
        </w:rPr>
        <w:t xml:space="preserve"> </w:t>
      </w:r>
      <w:r w:rsidRPr="006716EC">
        <w:rPr>
          <w:rStyle w:val="Emphasis"/>
        </w:rPr>
        <w:t>less parochial</w:t>
      </w:r>
      <w:r w:rsidRPr="006716EC">
        <w:rPr>
          <w:sz w:val="16"/>
        </w:rPr>
        <w:t xml:space="preserve"> </w:t>
      </w:r>
      <w:r w:rsidRPr="006716EC">
        <w:rPr>
          <w:rStyle w:val="StyleUnderline"/>
        </w:rPr>
        <w:t>and</w:t>
      </w:r>
      <w:r w:rsidRPr="006716EC">
        <w:rPr>
          <w:sz w:val="16"/>
        </w:rPr>
        <w:t xml:space="preserve"> that </w:t>
      </w:r>
      <w:r w:rsidRPr="006716EC">
        <w:rPr>
          <w:rStyle w:val="StyleUnderline"/>
        </w:rPr>
        <w:t>help</w:t>
      </w:r>
      <w:r w:rsidRPr="006716EC">
        <w:rPr>
          <w:sz w:val="16"/>
        </w:rPr>
        <w:t xml:space="preserve"> </w:t>
      </w:r>
      <w:r w:rsidRPr="006716EC">
        <w:rPr>
          <w:rStyle w:val="Emphasis"/>
        </w:rPr>
        <w:t>preserve</w:t>
      </w:r>
      <w:r w:rsidRPr="006716EC">
        <w:rPr>
          <w:sz w:val="16"/>
        </w:rPr>
        <w:t xml:space="preserve"> </w:t>
      </w:r>
      <w:r w:rsidRPr="006716EC">
        <w:rPr>
          <w:rStyle w:val="StyleUnderline"/>
        </w:rPr>
        <w:t>knowledge of false-start technology trajectories and craft skills that enable high-tech systems to function well</w:t>
      </w:r>
      <w:r w:rsidRPr="006716EC">
        <w:rPr>
          <w:sz w:val="16"/>
        </w:rPr>
        <w:t>.6</w:t>
      </w:r>
    </w:p>
    <w:p w14:paraId="279E1E13" w14:textId="77777777" w:rsidR="007E746F" w:rsidRPr="006716EC" w:rsidRDefault="007E746F" w:rsidP="007E746F">
      <w:pPr>
        <w:rPr>
          <w:sz w:val="16"/>
        </w:rPr>
      </w:pPr>
      <w:r w:rsidRPr="0079522E">
        <w:rPr>
          <w:sz w:val="16"/>
        </w:rPr>
        <w:t xml:space="preserve">Because of the robustness of America’s input factors and the difficulty of copying its unique institutional factors, we </w:t>
      </w:r>
      <w:r w:rsidRPr="0079522E">
        <w:rPr>
          <w:rStyle w:val="StyleUnderline"/>
        </w:rPr>
        <w:t>conclude</w:t>
      </w:r>
      <w:r w:rsidRPr="0079522E">
        <w:rPr>
          <w:sz w:val="16"/>
        </w:rPr>
        <w:t xml:space="preserve"> that </w:t>
      </w:r>
      <w:r w:rsidRPr="0079522E">
        <w:rPr>
          <w:rStyle w:val="StyleUnderline"/>
        </w:rPr>
        <w:t>the American defense innovation system will remain at the</w:t>
      </w:r>
      <w:r w:rsidRPr="0079522E">
        <w:rPr>
          <w:sz w:val="16"/>
        </w:rPr>
        <w:t xml:space="preserve"> </w:t>
      </w:r>
      <w:r w:rsidRPr="0079522E">
        <w:rPr>
          <w:rStyle w:val="Emphasis"/>
        </w:rPr>
        <w:t>cutting edge</w:t>
      </w:r>
      <w:r w:rsidRPr="0079522E">
        <w:rPr>
          <w:sz w:val="16"/>
        </w:rPr>
        <w:t xml:space="preserve"> </w:t>
      </w:r>
      <w:r w:rsidRPr="0079522E">
        <w:rPr>
          <w:rStyle w:val="StyleUnderline"/>
        </w:rPr>
        <w:t>and will not be</w:t>
      </w:r>
      <w:r w:rsidRPr="0079522E">
        <w:rPr>
          <w:sz w:val="16"/>
        </w:rPr>
        <w:t xml:space="preserve"> </w:t>
      </w:r>
      <w:r w:rsidRPr="0079522E">
        <w:rPr>
          <w:rStyle w:val="Emphasis"/>
        </w:rPr>
        <w:t>surpassed</w:t>
      </w:r>
      <w:r w:rsidRPr="0079522E">
        <w:rPr>
          <w:sz w:val="16"/>
        </w:rPr>
        <w:t xml:space="preserve"> </w:t>
      </w:r>
      <w:r w:rsidRPr="0079522E">
        <w:rPr>
          <w:rStyle w:val="StyleUnderline"/>
        </w:rPr>
        <w:t>by a</w:t>
      </w:r>
      <w:r w:rsidRPr="0079522E">
        <w:rPr>
          <w:sz w:val="16"/>
        </w:rPr>
        <w:t xml:space="preserve"> potential </w:t>
      </w:r>
      <w:r w:rsidRPr="0079522E">
        <w:rPr>
          <w:rStyle w:val="StyleUnderline"/>
        </w:rPr>
        <w:t>international</w:t>
      </w:r>
      <w:r w:rsidRPr="006716EC">
        <w:rPr>
          <w:rStyle w:val="StyleUnderline"/>
        </w:rPr>
        <w:t xml:space="preserve"> rival</w:t>
      </w:r>
      <w:r w:rsidRPr="006716EC">
        <w:rPr>
          <w:sz w:val="16"/>
        </w:rPr>
        <w:t>. In the final section, we explain why American leaders are so nervous anyway.</w:t>
      </w:r>
    </w:p>
    <w:p w14:paraId="77F49391" w14:textId="77777777" w:rsidR="007E746F" w:rsidRPr="002242E2" w:rsidRDefault="007E746F" w:rsidP="007E746F">
      <w:pPr>
        <w:rPr>
          <w:sz w:val="12"/>
          <w:szCs w:val="12"/>
        </w:rPr>
      </w:pPr>
      <w:r w:rsidRPr="002242E2">
        <w:rPr>
          <w:sz w:val="12"/>
          <w:szCs w:val="12"/>
        </w:rPr>
        <w:t>Is the United States losing its military overmatch?</w:t>
      </w:r>
    </w:p>
    <w:p w14:paraId="7CCE2B9E" w14:textId="77777777" w:rsidR="007E746F" w:rsidRPr="002242E2" w:rsidRDefault="007E746F" w:rsidP="007E746F">
      <w:pPr>
        <w:rPr>
          <w:sz w:val="12"/>
          <w:szCs w:val="12"/>
        </w:rPr>
      </w:pPr>
      <w:r w:rsidRPr="002242E2">
        <w:rPr>
          <w:sz w:val="12"/>
          <w:szCs w:val="12"/>
        </w:rPr>
        <w:t xml:space="preserve">In the early 1990s, with the disintegration of the Soviet Union that marked the end of the Cold War and the rapid defeat of Iraq in the Gulf War, the United States had a dominating military edge against all comers in terms of the capabilities of both its nuclear and conventional forces. Many trace this edge to the so-called Reagan Build-up, which </w:t>
      </w:r>
      <w:proofErr w:type="gramStart"/>
      <w:r w:rsidRPr="002242E2">
        <w:rPr>
          <w:sz w:val="12"/>
          <w:szCs w:val="12"/>
        </w:rPr>
        <w:t>actually began</w:t>
      </w:r>
      <w:proofErr w:type="gramEnd"/>
      <w:r w:rsidRPr="002242E2">
        <w:rPr>
          <w:sz w:val="12"/>
          <w:szCs w:val="12"/>
        </w:rPr>
        <w:t xml:space="preserve"> in the last two years of the Carter Administration and then expanded under President Reagan. The buildup involved investments of hundreds of billions of dollars to modernize nearly all parts of the American military. The modernization of nuclear forces, for example, included the acquisition of Ohio-class ballistic missile submarines, the highly accurate Trident D-5 and MX Peacekeeper missiles, the B-1B and B-2 bombers, and the acceleration of work on strategic command-</w:t>
      </w:r>
      <w:proofErr w:type="spellStart"/>
      <w:r w:rsidRPr="002242E2">
        <w:rPr>
          <w:sz w:val="12"/>
          <w:szCs w:val="12"/>
        </w:rPr>
        <w:t>andcontrol</w:t>
      </w:r>
      <w:proofErr w:type="spellEnd"/>
      <w:r w:rsidRPr="002242E2">
        <w:rPr>
          <w:sz w:val="12"/>
          <w:szCs w:val="12"/>
        </w:rPr>
        <w:t>, anti-submarine warfare, and anti-ballistic missile systems. Conventional forces improvements included fielding the Abrams tank, Bradley infantry fighting vehicle, Apache attack helicopter, and the Patriot missile system, constructing a nearly 600-ship Navy, and deploying the A-10, F-15, F-16, F/A-18, and JSTARS aircraft, along with important technical improvements in realistic training and investments in troop quality.</w:t>
      </w:r>
    </w:p>
    <w:p w14:paraId="0C6C35AD" w14:textId="77777777" w:rsidR="007E746F" w:rsidRPr="002242E2" w:rsidRDefault="007E746F" w:rsidP="007E746F">
      <w:pPr>
        <w:rPr>
          <w:sz w:val="12"/>
          <w:szCs w:val="12"/>
        </w:rPr>
      </w:pPr>
      <w:r w:rsidRPr="002242E2">
        <w:rPr>
          <w:sz w:val="12"/>
          <w:szCs w:val="12"/>
        </w:rPr>
        <w:t>The Soviets were especially challenged by the conventional warfare improvements: the battlefield integration of sensors, communication systems, and precision weapons, which they labeled as a ‘Military-Technical Revolution’ or, in later American terms, a ‘Revolution in Military Affairs’ (RMA). The combination of new technologies seemingly rendered useless their ability to mass armored forces in a potential drive westward. As the Gulf War demonstrated to the entire world, numerical advantage in heavy metal on the battlefield had been transformed from the source of military power into an easily reduced target set for American forces.</w:t>
      </w:r>
    </w:p>
    <w:p w14:paraId="2E53E944" w14:textId="77777777" w:rsidR="007E746F" w:rsidRPr="002242E2" w:rsidRDefault="007E746F" w:rsidP="007E746F">
      <w:pPr>
        <w:rPr>
          <w:sz w:val="12"/>
          <w:szCs w:val="12"/>
        </w:rPr>
      </w:pPr>
      <w:r w:rsidRPr="002242E2">
        <w:rPr>
          <w:sz w:val="12"/>
          <w:szCs w:val="12"/>
        </w:rPr>
        <w:t>Among the consequences of the Soviet Union’s collapse were a one-third reduction in the size of the United States’ standing forces and an increased use of the remaining forces in interventions across the globe. Freed from a possible clash with its nuclear-armed rival, the United States could involve itself in various civil wars and, after the 9/11 attacks on the United States homeland, interventions to counter terrorist groups and regimes that might support them. The wars in Afghanistan and Iraq produced persistent insurgencies, where the RMA systems had little relevance and thus no major success.</w:t>
      </w:r>
    </w:p>
    <w:p w14:paraId="6428B11D" w14:textId="77777777" w:rsidR="007E746F" w:rsidRPr="002242E2" w:rsidRDefault="007E746F" w:rsidP="007E746F">
      <w:pPr>
        <w:rPr>
          <w:sz w:val="12"/>
          <w:szCs w:val="12"/>
        </w:rPr>
      </w:pPr>
      <w:r w:rsidRPr="002242E2">
        <w:rPr>
          <w:sz w:val="12"/>
          <w:szCs w:val="12"/>
        </w:rPr>
        <w:t>But it is not the limitations of precision weapons but rather their diffusion that worries many. Both Russia and China, through clever tactics and the fielding of accurate offensive and defensive systems, seem to be on the verge of being able to blunt the global reach of American power.7 Add in their acquisition of space and cyber weapons, and America’s once unquestioned military edge appears in jeopardy. These threats to the previously established American technological advantages seem to require a new round of American innovation.</w:t>
      </w:r>
    </w:p>
    <w:p w14:paraId="081F9675" w14:textId="77777777" w:rsidR="007E746F" w:rsidRPr="002242E2" w:rsidRDefault="007E746F" w:rsidP="007E746F">
      <w:pPr>
        <w:rPr>
          <w:sz w:val="12"/>
          <w:szCs w:val="12"/>
        </w:rPr>
      </w:pPr>
      <w:r w:rsidRPr="002242E2">
        <w:rPr>
          <w:sz w:val="12"/>
          <w:szCs w:val="12"/>
        </w:rPr>
        <w:t>Strong input factors: Defense R&amp;D spending and the FFRDCs</w:t>
      </w:r>
    </w:p>
    <w:p w14:paraId="3EDBAFB7" w14:textId="77777777" w:rsidR="007E746F" w:rsidRPr="002242E2" w:rsidRDefault="007E746F" w:rsidP="007E746F">
      <w:pPr>
        <w:rPr>
          <w:sz w:val="16"/>
        </w:rPr>
      </w:pPr>
      <w:r w:rsidRPr="002242E2">
        <w:rPr>
          <w:sz w:val="16"/>
        </w:rPr>
        <w:t xml:space="preserve">It is not that the United States cannot </w:t>
      </w:r>
      <w:proofErr w:type="gramStart"/>
      <w:r w:rsidRPr="002242E2">
        <w:rPr>
          <w:sz w:val="16"/>
        </w:rPr>
        <w:t>lag behind</w:t>
      </w:r>
      <w:proofErr w:type="gramEnd"/>
      <w:r w:rsidRPr="002242E2">
        <w:rPr>
          <w:sz w:val="16"/>
        </w:rPr>
        <w:t xml:space="preserve"> in some fields of militarily relevant technology or be surprised on the battlefield. Technology advances on many fronts and is pioneered in many places. Technological investment by potential adversaries surely can raise the costs to the United States of blithely sticking to operational concepts that previously promised great effectiveness at low cost.8 However, </w:t>
      </w:r>
      <w:r w:rsidRPr="002242E2">
        <w:rPr>
          <w:rStyle w:val="StyleUnderline"/>
        </w:rPr>
        <w:t>the</w:t>
      </w:r>
      <w:r w:rsidRPr="002242E2">
        <w:rPr>
          <w:sz w:val="16"/>
        </w:rPr>
        <w:t xml:space="preserve"> </w:t>
      </w:r>
      <w:r w:rsidRPr="0079522E">
        <w:rPr>
          <w:rStyle w:val="Emphasis"/>
          <w:highlight w:val="cyan"/>
        </w:rPr>
        <w:t>U</w:t>
      </w:r>
      <w:r w:rsidRPr="002242E2">
        <w:rPr>
          <w:sz w:val="16"/>
        </w:rPr>
        <w:t xml:space="preserve">nited </w:t>
      </w:r>
      <w:r w:rsidRPr="0079522E">
        <w:rPr>
          <w:rStyle w:val="Emphasis"/>
          <w:highlight w:val="cyan"/>
        </w:rPr>
        <w:t>S</w:t>
      </w:r>
      <w:r w:rsidRPr="002242E2">
        <w:rPr>
          <w:sz w:val="16"/>
        </w:rPr>
        <w:t xml:space="preserve">tates </w:t>
      </w:r>
      <w:r w:rsidRPr="002242E2">
        <w:rPr>
          <w:rStyle w:val="StyleUnderline"/>
        </w:rPr>
        <w:t xml:space="preserve">has </w:t>
      </w:r>
      <w:r w:rsidRPr="0079522E">
        <w:rPr>
          <w:rStyle w:val="StyleUnderline"/>
          <w:highlight w:val="cyan"/>
        </w:rPr>
        <w:t>been</w:t>
      </w:r>
      <w:r w:rsidRPr="0079522E">
        <w:rPr>
          <w:sz w:val="16"/>
          <w:highlight w:val="cyan"/>
        </w:rPr>
        <w:t xml:space="preserve"> </w:t>
      </w:r>
      <w:r w:rsidRPr="0079522E">
        <w:rPr>
          <w:rStyle w:val="Emphasis"/>
          <w:highlight w:val="cyan"/>
        </w:rPr>
        <w:t>mobilized on</w:t>
      </w:r>
      <w:r w:rsidRPr="002242E2">
        <w:rPr>
          <w:rStyle w:val="Emphasis"/>
        </w:rPr>
        <w:t xml:space="preserve"> such </w:t>
      </w:r>
      <w:r w:rsidRPr="0079522E">
        <w:rPr>
          <w:rStyle w:val="Emphasis"/>
          <w:highlight w:val="cyan"/>
        </w:rPr>
        <w:t>scale</w:t>
      </w:r>
      <w:r w:rsidRPr="002242E2">
        <w:rPr>
          <w:sz w:val="16"/>
        </w:rPr>
        <w:t xml:space="preserve">, for so long, </w:t>
      </w:r>
      <w:r w:rsidRPr="0079522E">
        <w:rPr>
          <w:rStyle w:val="StyleUnderline"/>
          <w:highlight w:val="cyan"/>
        </w:rPr>
        <w:t>with</w:t>
      </w:r>
      <w:r w:rsidRPr="002242E2">
        <w:rPr>
          <w:rStyle w:val="StyleUnderline"/>
        </w:rPr>
        <w:t xml:space="preserve"> a</w:t>
      </w:r>
      <w:r w:rsidRPr="002242E2">
        <w:rPr>
          <w:sz w:val="16"/>
        </w:rPr>
        <w:t xml:space="preserve"> </w:t>
      </w:r>
      <w:r w:rsidRPr="0079522E">
        <w:rPr>
          <w:rStyle w:val="Emphasis"/>
          <w:highlight w:val="cyan"/>
        </w:rPr>
        <w:t>special</w:t>
      </w:r>
      <w:r w:rsidRPr="0079522E">
        <w:rPr>
          <w:sz w:val="16"/>
          <w:highlight w:val="cyan"/>
        </w:rPr>
        <w:t xml:space="preserve"> </w:t>
      </w:r>
      <w:r w:rsidRPr="0079522E">
        <w:rPr>
          <w:rStyle w:val="StyleUnderline"/>
          <w:highlight w:val="cyan"/>
        </w:rPr>
        <w:t>emphasis</w:t>
      </w:r>
      <w:r w:rsidRPr="002242E2">
        <w:rPr>
          <w:rStyle w:val="StyleUnderline"/>
        </w:rPr>
        <w:t xml:space="preserve"> on applying its vast</w:t>
      </w:r>
      <w:r w:rsidRPr="002242E2">
        <w:rPr>
          <w:sz w:val="16"/>
        </w:rPr>
        <w:t xml:space="preserve"> </w:t>
      </w:r>
      <w:r w:rsidRPr="002242E2">
        <w:rPr>
          <w:rStyle w:val="Emphasis"/>
        </w:rPr>
        <w:t>science</w:t>
      </w:r>
      <w:r w:rsidRPr="002242E2">
        <w:rPr>
          <w:sz w:val="16"/>
        </w:rPr>
        <w:t xml:space="preserve"> </w:t>
      </w:r>
      <w:r w:rsidRPr="002242E2">
        <w:rPr>
          <w:rStyle w:val="StyleUnderline"/>
        </w:rPr>
        <w:t>and</w:t>
      </w:r>
      <w:r w:rsidRPr="002242E2">
        <w:rPr>
          <w:sz w:val="16"/>
        </w:rPr>
        <w:t xml:space="preserve"> </w:t>
      </w:r>
      <w:r w:rsidRPr="002242E2">
        <w:rPr>
          <w:rStyle w:val="Emphasis"/>
        </w:rPr>
        <w:t>engineering</w:t>
      </w:r>
      <w:r w:rsidRPr="002242E2">
        <w:rPr>
          <w:sz w:val="16"/>
        </w:rPr>
        <w:t xml:space="preserve"> </w:t>
      </w:r>
      <w:r w:rsidRPr="002242E2">
        <w:rPr>
          <w:rStyle w:val="StyleUnderline"/>
        </w:rPr>
        <w:t>resources to its defense, that it will</w:t>
      </w:r>
      <w:r w:rsidRPr="002242E2">
        <w:rPr>
          <w:sz w:val="16"/>
        </w:rPr>
        <w:t xml:space="preserve"> </w:t>
      </w:r>
      <w:r w:rsidRPr="002242E2">
        <w:rPr>
          <w:rStyle w:val="Emphasis"/>
        </w:rPr>
        <w:t>not readily fall behind</w:t>
      </w:r>
      <w:r w:rsidRPr="002242E2">
        <w:rPr>
          <w:sz w:val="16"/>
        </w:rPr>
        <w:t xml:space="preserve"> </w:t>
      </w:r>
      <w:r w:rsidRPr="002242E2">
        <w:rPr>
          <w:rStyle w:val="StyleUnderline"/>
        </w:rPr>
        <w:t>in weapons technology</w:t>
      </w:r>
      <w:r w:rsidRPr="002242E2">
        <w:rPr>
          <w:sz w:val="16"/>
        </w:rPr>
        <w:t xml:space="preserve"> or quality.</w:t>
      </w:r>
    </w:p>
    <w:p w14:paraId="0CF0D594" w14:textId="77777777" w:rsidR="007E746F" w:rsidRPr="0079522E" w:rsidRDefault="007E746F" w:rsidP="007E746F">
      <w:pPr>
        <w:rPr>
          <w:sz w:val="16"/>
        </w:rPr>
      </w:pPr>
      <w:r w:rsidRPr="002242E2">
        <w:rPr>
          <w:sz w:val="16"/>
        </w:rPr>
        <w:t xml:space="preserve">The United States invests heavily in defense-related research and development (R&amp;D) activities. Figure 1 </w:t>
      </w:r>
      <w:r w:rsidRPr="0079522E">
        <w:rPr>
          <w:sz w:val="16"/>
        </w:rPr>
        <w:t xml:space="preserve">shows the </w:t>
      </w:r>
      <w:r w:rsidRPr="0079522E">
        <w:rPr>
          <w:rStyle w:val="StyleUnderline"/>
        </w:rPr>
        <w:t>past</w:t>
      </w:r>
      <w:r w:rsidRPr="0079522E">
        <w:rPr>
          <w:sz w:val="16"/>
        </w:rPr>
        <w:t xml:space="preserve"> </w:t>
      </w:r>
      <w:r w:rsidRPr="0079522E">
        <w:rPr>
          <w:rStyle w:val="Emphasis"/>
        </w:rPr>
        <w:t>40 years of history</w:t>
      </w:r>
      <w:r w:rsidRPr="0079522E">
        <w:rPr>
          <w:sz w:val="16"/>
        </w:rPr>
        <w:t xml:space="preserve"> </w:t>
      </w:r>
      <w:r w:rsidRPr="0079522E">
        <w:rPr>
          <w:rStyle w:val="StyleUnderline"/>
        </w:rPr>
        <w:t>of U.S. inputs</w:t>
      </w:r>
      <w:r w:rsidRPr="0079522E">
        <w:rPr>
          <w:sz w:val="16"/>
        </w:rPr>
        <w:t xml:space="preserve"> to defense research and development. Currently </w:t>
      </w:r>
      <w:r w:rsidRPr="0079522E">
        <w:rPr>
          <w:rStyle w:val="StyleUnderline"/>
        </w:rPr>
        <w:t>the</w:t>
      </w:r>
      <w:r w:rsidRPr="0079522E">
        <w:rPr>
          <w:sz w:val="16"/>
        </w:rPr>
        <w:t xml:space="preserve"> </w:t>
      </w:r>
      <w:r w:rsidRPr="0079522E">
        <w:rPr>
          <w:rStyle w:val="Emphasis"/>
          <w:highlight w:val="cyan"/>
        </w:rPr>
        <w:t>U</w:t>
      </w:r>
      <w:r w:rsidRPr="0079522E">
        <w:rPr>
          <w:sz w:val="16"/>
        </w:rPr>
        <w:t xml:space="preserve">nited </w:t>
      </w:r>
      <w:r w:rsidRPr="0079522E">
        <w:rPr>
          <w:rStyle w:val="Emphasis"/>
          <w:highlight w:val="cyan"/>
        </w:rPr>
        <w:t>S</w:t>
      </w:r>
      <w:r w:rsidRPr="0079522E">
        <w:rPr>
          <w:sz w:val="16"/>
        </w:rPr>
        <w:t xml:space="preserve">tates </w:t>
      </w:r>
      <w:r w:rsidRPr="0079522E">
        <w:rPr>
          <w:rStyle w:val="StyleUnderline"/>
          <w:highlight w:val="cyan"/>
        </w:rPr>
        <w:t>invests more than</w:t>
      </w:r>
      <w:r w:rsidRPr="0079522E">
        <w:rPr>
          <w:sz w:val="16"/>
        </w:rPr>
        <w:t xml:space="preserve"> </w:t>
      </w:r>
      <w:r w:rsidRPr="0079522E">
        <w:rPr>
          <w:rStyle w:val="Emphasis"/>
        </w:rPr>
        <w:t>75 billion USD each year</w:t>
      </w:r>
      <w:r w:rsidRPr="0079522E">
        <w:rPr>
          <w:sz w:val="16"/>
        </w:rPr>
        <w:t xml:space="preserve"> in defense R&amp;D </w:t>
      </w:r>
      <w:r w:rsidRPr="0079522E">
        <w:rPr>
          <w:rStyle w:val="StyleUnderline"/>
        </w:rPr>
        <w:t>plus</w:t>
      </w:r>
      <w:r w:rsidRPr="0079522E">
        <w:rPr>
          <w:sz w:val="16"/>
        </w:rPr>
        <w:t xml:space="preserve"> </w:t>
      </w:r>
      <w:r w:rsidRPr="0079522E">
        <w:rPr>
          <w:rStyle w:val="Emphasis"/>
        </w:rPr>
        <w:t>billions</w:t>
      </w:r>
      <w:r w:rsidRPr="0079522E">
        <w:rPr>
          <w:sz w:val="16"/>
        </w:rPr>
        <w:t xml:space="preserve"> </w:t>
      </w:r>
      <w:r w:rsidRPr="0079522E">
        <w:rPr>
          <w:rStyle w:val="StyleUnderline"/>
        </w:rPr>
        <w:t>more in</w:t>
      </w:r>
      <w:r w:rsidRPr="0079522E">
        <w:rPr>
          <w:sz w:val="16"/>
        </w:rPr>
        <w:t xml:space="preserve"> </w:t>
      </w:r>
      <w:r w:rsidRPr="0079522E">
        <w:rPr>
          <w:rStyle w:val="Emphasis"/>
        </w:rPr>
        <w:t>D</w:t>
      </w:r>
      <w:r w:rsidRPr="0079522E">
        <w:rPr>
          <w:sz w:val="16"/>
        </w:rPr>
        <w:t xml:space="preserve">epartment </w:t>
      </w:r>
      <w:r w:rsidRPr="0079522E">
        <w:rPr>
          <w:rStyle w:val="Emphasis"/>
        </w:rPr>
        <w:t>o</w:t>
      </w:r>
      <w:r w:rsidRPr="0079522E">
        <w:rPr>
          <w:sz w:val="16"/>
        </w:rPr>
        <w:t xml:space="preserve">f </w:t>
      </w:r>
      <w:r w:rsidRPr="0079522E">
        <w:rPr>
          <w:rStyle w:val="Emphasis"/>
        </w:rPr>
        <w:t>E</w:t>
      </w:r>
      <w:r w:rsidRPr="0079522E">
        <w:rPr>
          <w:sz w:val="16"/>
        </w:rPr>
        <w:t xml:space="preserve">nergy R&amp;D </w:t>
      </w:r>
      <w:r w:rsidRPr="0079522E">
        <w:rPr>
          <w:rStyle w:val="StyleUnderline"/>
        </w:rPr>
        <w:t>investment for</w:t>
      </w:r>
      <w:r w:rsidRPr="0079522E">
        <w:rPr>
          <w:sz w:val="16"/>
        </w:rPr>
        <w:t xml:space="preserve"> </w:t>
      </w:r>
      <w:r w:rsidRPr="0079522E">
        <w:rPr>
          <w:rStyle w:val="Emphasis"/>
        </w:rPr>
        <w:t>nuc</w:t>
      </w:r>
      <w:r w:rsidRPr="0079522E">
        <w:rPr>
          <w:sz w:val="16"/>
        </w:rPr>
        <w:t>lear weapon</w:t>
      </w:r>
      <w:r w:rsidRPr="0079522E">
        <w:rPr>
          <w:rStyle w:val="Emphasis"/>
        </w:rPr>
        <w:t>s</w:t>
      </w:r>
      <w:r w:rsidRPr="0079522E">
        <w:rPr>
          <w:sz w:val="16"/>
        </w:rPr>
        <w:t xml:space="preserve">. </w:t>
      </w:r>
      <w:r w:rsidRPr="0079522E">
        <w:rPr>
          <w:rStyle w:val="StyleUnderline"/>
        </w:rPr>
        <w:t>That is about</w:t>
      </w:r>
      <w:r w:rsidRPr="0079522E">
        <w:rPr>
          <w:sz w:val="16"/>
        </w:rPr>
        <w:t xml:space="preserve"> </w:t>
      </w:r>
      <w:r w:rsidRPr="0079522E">
        <w:rPr>
          <w:rStyle w:val="Emphasis"/>
          <w:highlight w:val="cyan"/>
        </w:rPr>
        <w:t>two-thirds</w:t>
      </w:r>
      <w:r w:rsidRPr="0079522E">
        <w:rPr>
          <w:sz w:val="16"/>
          <w:highlight w:val="cyan"/>
        </w:rPr>
        <w:t xml:space="preserve"> </w:t>
      </w:r>
      <w:r w:rsidRPr="0079522E">
        <w:rPr>
          <w:rStyle w:val="StyleUnderline"/>
          <w:highlight w:val="cyan"/>
        </w:rPr>
        <w:t>of</w:t>
      </w:r>
      <w:r w:rsidRPr="0079522E">
        <w:rPr>
          <w:sz w:val="16"/>
        </w:rPr>
        <w:t xml:space="preserve"> what </w:t>
      </w:r>
      <w:r w:rsidRPr="0079522E">
        <w:rPr>
          <w:rStyle w:val="StyleUnderline"/>
          <w:highlight w:val="cyan"/>
        </w:rPr>
        <w:t>all other countries</w:t>
      </w:r>
      <w:r w:rsidRPr="0079522E">
        <w:rPr>
          <w:rStyle w:val="StyleUnderline"/>
        </w:rPr>
        <w:t xml:space="preserve"> in the world</w:t>
      </w:r>
      <w:r w:rsidRPr="0079522E">
        <w:rPr>
          <w:sz w:val="16"/>
        </w:rPr>
        <w:t>, American friend or foe, spend on defense R&amp;D.9 China is the only great power that spends more on its entire defense effort than the United States spends on just defense R&amp;D. Seventy-five billion dollars is more than Russia, the United Kingdom, France, Germany, or Japan spends on defense.10</w:t>
      </w:r>
    </w:p>
    <w:p w14:paraId="0E3E36EE" w14:textId="77777777" w:rsidR="007E746F" w:rsidRPr="002242E2" w:rsidRDefault="007E746F" w:rsidP="007E746F">
      <w:pPr>
        <w:rPr>
          <w:sz w:val="16"/>
        </w:rPr>
      </w:pPr>
      <w:r w:rsidRPr="0079522E">
        <w:rPr>
          <w:sz w:val="16"/>
        </w:rPr>
        <w:t xml:space="preserve">Moreover, </w:t>
      </w:r>
      <w:r w:rsidRPr="0079522E">
        <w:rPr>
          <w:rStyle w:val="StyleUnderline"/>
        </w:rPr>
        <w:t>the</w:t>
      </w:r>
      <w:r w:rsidRPr="0079522E">
        <w:rPr>
          <w:sz w:val="16"/>
        </w:rPr>
        <w:t xml:space="preserve"> </w:t>
      </w:r>
      <w:r w:rsidRPr="0079522E">
        <w:rPr>
          <w:rStyle w:val="Emphasis"/>
        </w:rPr>
        <w:t>U</w:t>
      </w:r>
      <w:r w:rsidRPr="0079522E">
        <w:rPr>
          <w:sz w:val="16"/>
        </w:rPr>
        <w:t xml:space="preserve">nited </w:t>
      </w:r>
      <w:r w:rsidRPr="0079522E">
        <w:rPr>
          <w:rStyle w:val="Emphasis"/>
        </w:rPr>
        <w:t>S</w:t>
      </w:r>
      <w:r w:rsidRPr="0079522E">
        <w:rPr>
          <w:sz w:val="16"/>
        </w:rPr>
        <w:t xml:space="preserve">tates </w:t>
      </w:r>
      <w:r w:rsidRPr="0079522E">
        <w:rPr>
          <w:rStyle w:val="StyleUnderline"/>
        </w:rPr>
        <w:t>has invested at</w:t>
      </w:r>
      <w:r w:rsidRPr="0079522E">
        <w:rPr>
          <w:sz w:val="16"/>
        </w:rPr>
        <w:t xml:space="preserve"> </w:t>
      </w:r>
      <w:r w:rsidRPr="0079522E">
        <w:rPr>
          <w:rStyle w:val="Emphasis"/>
        </w:rPr>
        <w:t>very</w:t>
      </w:r>
      <w:r w:rsidRPr="002242E2">
        <w:rPr>
          <w:rStyle w:val="Emphasis"/>
        </w:rPr>
        <w:t xml:space="preserve"> high levels</w:t>
      </w:r>
      <w:r w:rsidRPr="002242E2">
        <w:rPr>
          <w:sz w:val="16"/>
        </w:rPr>
        <w:t xml:space="preserve"> </w:t>
      </w:r>
      <w:r w:rsidRPr="0079522E">
        <w:rPr>
          <w:rStyle w:val="StyleUnderline"/>
          <w:highlight w:val="cyan"/>
        </w:rPr>
        <w:t>for</w:t>
      </w:r>
      <w:r w:rsidRPr="0079522E">
        <w:rPr>
          <w:sz w:val="16"/>
          <w:highlight w:val="cyan"/>
        </w:rPr>
        <w:t xml:space="preserve"> </w:t>
      </w:r>
      <w:r w:rsidRPr="0079522E">
        <w:rPr>
          <w:rStyle w:val="Emphasis"/>
          <w:sz w:val="24"/>
          <w:szCs w:val="24"/>
          <w:highlight w:val="cyan"/>
        </w:rPr>
        <w:t>more than 70 years</w:t>
      </w:r>
      <w:r w:rsidRPr="002242E2">
        <w:rPr>
          <w:sz w:val="16"/>
        </w:rPr>
        <w:t xml:space="preserve">. The United States substantially ramped up its defense R&amp;D investment in the 1950s to levels comparable to today’s spending. While it is true that in inflation-adjusted terms, defense R&amp;D totals in the 1950s were lower than today’s, that is mainly because of the lower complexity of that era’s technological frontier, not because of some subsequent policy shift to greater emphasis on defense R&amp;D investment.11 The continuing drive to push the military-technological frontier has kept R&amp;D spending high all along, and the overall spending trend has increased in parallel with the increasing complexity rather than lagging behind. While R&amp;D budget increases have not been constant, their cycle (including as shown in Figure 1) has crested and troughed at very high levels. Annual spending has not dropped below 55 billion USD (in 2018 dollars) since 1983, and in several years, it has been very close to 100 billion USD. That high level of spending, year-in and year-out, has a cumulative effect, because it builds a foundation of tacit knowledge, experience in integrating complex systems, and human capital that understands the specialized parameters of military systems, which often differ from those of even high-end civilian systems. For comparison, </w:t>
      </w:r>
      <w:r w:rsidRPr="002242E2">
        <w:rPr>
          <w:rStyle w:val="StyleUnderline"/>
        </w:rPr>
        <w:t>the</w:t>
      </w:r>
      <w:r w:rsidRPr="002242E2">
        <w:rPr>
          <w:sz w:val="16"/>
        </w:rPr>
        <w:t xml:space="preserve"> </w:t>
      </w:r>
      <w:r w:rsidRPr="002242E2">
        <w:rPr>
          <w:rStyle w:val="Emphasis"/>
        </w:rPr>
        <w:t>much-</w:t>
      </w:r>
      <w:r w:rsidRPr="0079522E">
        <w:rPr>
          <w:rStyle w:val="Emphasis"/>
          <w:highlight w:val="cyan"/>
        </w:rPr>
        <w:t>hyped</w:t>
      </w:r>
      <w:r w:rsidRPr="0079522E">
        <w:rPr>
          <w:sz w:val="16"/>
          <w:highlight w:val="cyan"/>
        </w:rPr>
        <w:t xml:space="preserve"> </w:t>
      </w:r>
      <w:r w:rsidRPr="0079522E">
        <w:rPr>
          <w:rStyle w:val="StyleUnderline"/>
          <w:highlight w:val="cyan"/>
        </w:rPr>
        <w:t>Chinese</w:t>
      </w:r>
      <w:r w:rsidRPr="002242E2">
        <w:rPr>
          <w:rStyle w:val="StyleUnderline"/>
        </w:rPr>
        <w:t xml:space="preserve"> defense </w:t>
      </w:r>
      <w:r w:rsidRPr="0079522E">
        <w:rPr>
          <w:rStyle w:val="StyleUnderline"/>
          <w:highlight w:val="cyan"/>
        </w:rPr>
        <w:t>budget</w:t>
      </w:r>
      <w:r w:rsidRPr="002242E2">
        <w:rPr>
          <w:sz w:val="16"/>
        </w:rPr>
        <w:t xml:space="preserve"> (not the Chinese defense R&amp;D budget) </w:t>
      </w:r>
      <w:r w:rsidRPr="002242E2">
        <w:rPr>
          <w:rStyle w:val="StyleUnderline"/>
        </w:rPr>
        <w:t>did</w:t>
      </w:r>
      <w:r w:rsidRPr="002242E2">
        <w:rPr>
          <w:sz w:val="16"/>
        </w:rPr>
        <w:t xml:space="preserve"> </w:t>
      </w:r>
      <w:r w:rsidRPr="002242E2">
        <w:rPr>
          <w:rStyle w:val="Emphasis"/>
        </w:rPr>
        <w:t>not</w:t>
      </w:r>
      <w:r w:rsidRPr="002242E2">
        <w:rPr>
          <w:sz w:val="16"/>
        </w:rPr>
        <w:t xml:space="preserve"> </w:t>
      </w:r>
      <w:r w:rsidRPr="002242E2">
        <w:rPr>
          <w:rStyle w:val="StyleUnderline"/>
        </w:rPr>
        <w:t>exceed the level of U.S. defense R&amp;D spending until the</w:t>
      </w:r>
      <w:r w:rsidRPr="002242E2">
        <w:rPr>
          <w:sz w:val="16"/>
        </w:rPr>
        <w:t xml:space="preserve"> </w:t>
      </w:r>
      <w:r w:rsidRPr="002242E2">
        <w:rPr>
          <w:rStyle w:val="Emphasis"/>
        </w:rPr>
        <w:t>late-2000s</w:t>
      </w:r>
      <w:r w:rsidRPr="002242E2">
        <w:rPr>
          <w:sz w:val="16"/>
        </w:rPr>
        <w:t xml:space="preserve">. </w:t>
      </w:r>
      <w:r w:rsidRPr="002242E2">
        <w:rPr>
          <w:rStyle w:val="StyleUnderline"/>
        </w:rPr>
        <w:t>Cumulative Chinese</w:t>
      </w:r>
      <w:r w:rsidRPr="002242E2">
        <w:rPr>
          <w:sz w:val="16"/>
        </w:rPr>
        <w:t xml:space="preserve"> defense R&amp;D </w:t>
      </w:r>
      <w:r w:rsidRPr="002242E2">
        <w:rPr>
          <w:rStyle w:val="StyleUnderline"/>
        </w:rPr>
        <w:t xml:space="preserve">investment </w:t>
      </w:r>
      <w:r w:rsidRPr="0079522E">
        <w:rPr>
          <w:rStyle w:val="StyleUnderline"/>
          <w:highlight w:val="cyan"/>
        </w:rPr>
        <w:t>is</w:t>
      </w:r>
      <w:r w:rsidRPr="002242E2">
        <w:rPr>
          <w:sz w:val="16"/>
        </w:rPr>
        <w:t xml:space="preserve"> surely </w:t>
      </w:r>
      <w:r w:rsidRPr="0079522E">
        <w:rPr>
          <w:rStyle w:val="Emphasis"/>
          <w:highlight w:val="cyan"/>
        </w:rPr>
        <w:t>quite modest</w:t>
      </w:r>
      <w:r w:rsidRPr="0079522E">
        <w:rPr>
          <w:sz w:val="16"/>
          <w:highlight w:val="cyan"/>
        </w:rPr>
        <w:t xml:space="preserve"> </w:t>
      </w:r>
      <w:r w:rsidRPr="0079522E">
        <w:rPr>
          <w:rStyle w:val="StyleUnderline"/>
          <w:highlight w:val="cyan"/>
        </w:rPr>
        <w:t>in</w:t>
      </w:r>
      <w:r w:rsidRPr="0079522E">
        <w:rPr>
          <w:sz w:val="16"/>
          <w:highlight w:val="cyan"/>
        </w:rPr>
        <w:t xml:space="preserve"> </w:t>
      </w:r>
      <w:r w:rsidRPr="0079522E">
        <w:rPr>
          <w:rStyle w:val="Emphasis"/>
          <w:highlight w:val="cyan"/>
        </w:rPr>
        <w:t>comparison</w:t>
      </w:r>
      <w:r w:rsidRPr="002242E2">
        <w:rPr>
          <w:sz w:val="16"/>
        </w:rPr>
        <w:t xml:space="preserve"> </w:t>
      </w:r>
      <w:r w:rsidRPr="002242E2">
        <w:rPr>
          <w:rStyle w:val="StyleUnderline"/>
        </w:rPr>
        <w:t>to cumulative U.S. defense R&amp;D investment</w:t>
      </w:r>
      <w:r w:rsidRPr="002242E2">
        <w:rPr>
          <w:sz w:val="16"/>
        </w:rPr>
        <w:t>.13</w:t>
      </w:r>
    </w:p>
    <w:p w14:paraId="03CE09BA" w14:textId="77777777" w:rsidR="007E746F" w:rsidRDefault="007E746F" w:rsidP="007E746F">
      <w:r w:rsidRPr="00210FD7">
        <w:rPr>
          <w:noProof/>
        </w:rPr>
        <w:drawing>
          <wp:inline distT="0" distB="0" distL="0" distR="0" wp14:anchorId="3F16B89A" wp14:editId="65B4AF74">
            <wp:extent cx="2190919" cy="16481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198071" cy="1653558"/>
                    </a:xfrm>
                    <a:prstGeom prst="rect">
                      <a:avLst/>
                    </a:prstGeom>
                  </pic:spPr>
                </pic:pic>
              </a:graphicData>
            </a:graphic>
          </wp:inline>
        </w:drawing>
      </w:r>
    </w:p>
    <w:p w14:paraId="1257E011" w14:textId="77777777" w:rsidR="007E746F" w:rsidRPr="00E854F9" w:rsidRDefault="007E746F" w:rsidP="007E746F">
      <w:pPr>
        <w:rPr>
          <w:sz w:val="12"/>
          <w:szCs w:val="12"/>
        </w:rPr>
      </w:pPr>
      <w:r w:rsidRPr="00E854F9">
        <w:rPr>
          <w:sz w:val="12"/>
          <w:szCs w:val="12"/>
        </w:rPr>
        <w:t xml:space="preserve">The intensity of U.S. interest in defense research began at the start of the Second World War, with scientists rather than the military. American scientists had been frustrated by the failure of the military to use them effectively in the First World War, when they were confined to military laboratories and subject to military discipline. Led by </w:t>
      </w:r>
      <w:proofErr w:type="spellStart"/>
      <w:r w:rsidRPr="00E854F9">
        <w:rPr>
          <w:sz w:val="12"/>
          <w:szCs w:val="12"/>
        </w:rPr>
        <w:t>Vannevar</w:t>
      </w:r>
      <w:proofErr w:type="spellEnd"/>
      <w:r w:rsidRPr="00E854F9">
        <w:rPr>
          <w:sz w:val="12"/>
          <w:szCs w:val="12"/>
        </w:rPr>
        <w:t xml:space="preserve"> Bush of MIT, they approached President Roosevelt and gained their own organization to manage wartime research, what was eventually called the Office of Scientific Research and Development (OSRD). That organization, not the military, directed the effort to develop the atomic bomb, radar, and many of the other significant technical advances of the war.14</w:t>
      </w:r>
    </w:p>
    <w:p w14:paraId="503BA831" w14:textId="77777777" w:rsidR="007E746F" w:rsidRPr="00E854F9" w:rsidRDefault="007E746F" w:rsidP="007E746F">
      <w:pPr>
        <w:rPr>
          <w:sz w:val="12"/>
          <w:szCs w:val="12"/>
        </w:rPr>
      </w:pPr>
      <w:r w:rsidRPr="00E854F9">
        <w:rPr>
          <w:sz w:val="12"/>
          <w:szCs w:val="12"/>
        </w:rPr>
        <w:t xml:space="preserve">In the postwar years scientists remained active in bomb research, though with less independence, in the newly created Atomic Energy Commission (later absorbed in the Department of Energy) and in the expansion of R&amp;D efforts in the newly established Department of Defense (DOD), which sought </w:t>
      </w:r>
      <w:proofErr w:type="gramStart"/>
      <w:r w:rsidRPr="00E854F9">
        <w:rPr>
          <w:sz w:val="12"/>
          <w:szCs w:val="12"/>
        </w:rPr>
        <w:t>in particular to</w:t>
      </w:r>
      <w:proofErr w:type="gramEnd"/>
      <w:r w:rsidRPr="00E854F9">
        <w:rPr>
          <w:sz w:val="12"/>
          <w:szCs w:val="12"/>
        </w:rPr>
        <w:t xml:space="preserve"> exploit the advances in missile, jet propulsion, and submarine technologies of the war, including those made by the Germans. Although OSRD itself was disbanded, at least parts of its work continued in various </w:t>
      </w:r>
      <w:proofErr w:type="spellStart"/>
      <w:r w:rsidRPr="00E854F9">
        <w:rPr>
          <w:sz w:val="12"/>
          <w:szCs w:val="12"/>
        </w:rPr>
        <w:t>universityand</w:t>
      </w:r>
      <w:proofErr w:type="spellEnd"/>
      <w:r w:rsidRPr="00E854F9">
        <w:rPr>
          <w:sz w:val="12"/>
          <w:szCs w:val="12"/>
        </w:rPr>
        <w:t xml:space="preserve"> contractor-managed organizations and laboratories, the Federally Funded Research and Development Centers and University Affiliated Research Centers. Those organizations play a vital role in creating ‘soft’ innovation capabilities in the United States – preserving the institutional memory about past R&amp;D efforts, cultivating multiple design-team philosophies that enable diverse approaches to technological challenges, and using their independence to prevent the capture of the U.S. R&amp;D effort by rent-seeking activities of government customers and private-sector suppliers.15</w:t>
      </w:r>
    </w:p>
    <w:p w14:paraId="1BB04C99" w14:textId="77777777" w:rsidR="007E746F" w:rsidRPr="00E854F9" w:rsidRDefault="007E746F" w:rsidP="007E746F">
      <w:pPr>
        <w:rPr>
          <w:sz w:val="12"/>
          <w:szCs w:val="12"/>
        </w:rPr>
      </w:pPr>
      <w:r w:rsidRPr="00E854F9">
        <w:rPr>
          <w:sz w:val="12"/>
          <w:szCs w:val="12"/>
        </w:rPr>
        <w:t xml:space="preserve">For example, the Radiation Laboratory at MIT, which worked on radar in the Second World War, was renamed Lincoln Laboratory and continued under MIT management as an FFRDC doing classified work for the Air Force. The University of California manages the nuclear bomb-design laboratories, Los Alamos and Livermore, designated national laboratories for the Atomic Energy Commission. The Navy has its own set of university-managed laboratories, often called Applied Physics Laboratories, at Johns Hopkins University, the University of Hawaii, Pennsylvania State University, the University of Texas, and the University of Washington. The armed services also set up several </w:t>
      </w:r>
      <w:proofErr w:type="gramStart"/>
      <w:r w:rsidRPr="00E854F9">
        <w:rPr>
          <w:sz w:val="12"/>
          <w:szCs w:val="12"/>
        </w:rPr>
        <w:t>policy-focused</w:t>
      </w:r>
      <w:proofErr w:type="gramEnd"/>
      <w:r w:rsidRPr="00E854F9">
        <w:rPr>
          <w:sz w:val="12"/>
          <w:szCs w:val="12"/>
        </w:rPr>
        <w:t xml:space="preserve"> FFRDCs, the best known of which is the RAND Corporation. As new issues came up over the decades, new organizations were created such as the Software Engineering Institute at Carnegie Mellon University and the Institute for Soldier Nanotechnologies at MIT.</w:t>
      </w:r>
    </w:p>
    <w:p w14:paraId="55775988" w14:textId="77777777" w:rsidR="007E746F" w:rsidRPr="00E854F9" w:rsidRDefault="007E746F" w:rsidP="007E746F">
      <w:pPr>
        <w:rPr>
          <w:sz w:val="16"/>
        </w:rPr>
      </w:pPr>
      <w:r w:rsidRPr="0079522E">
        <w:rPr>
          <w:rStyle w:val="Emphasis"/>
          <w:highlight w:val="cyan"/>
        </w:rPr>
        <w:t>FFRDCs</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related org</w:t>
      </w:r>
      <w:r w:rsidRPr="00E854F9">
        <w:rPr>
          <w:sz w:val="16"/>
        </w:rPr>
        <w:t>anization</w:t>
      </w:r>
      <w:r w:rsidRPr="0079522E">
        <w:rPr>
          <w:rStyle w:val="Emphasis"/>
          <w:highlight w:val="cyan"/>
        </w:rPr>
        <w:t>s</w:t>
      </w:r>
      <w:r w:rsidRPr="00E854F9">
        <w:rPr>
          <w:sz w:val="16"/>
        </w:rPr>
        <w:t xml:space="preserve"> </w:t>
      </w:r>
      <w:r w:rsidRPr="00E854F9">
        <w:rPr>
          <w:rStyle w:val="StyleUnderline"/>
        </w:rPr>
        <w:t>do more than</w:t>
      </w:r>
      <w:r w:rsidRPr="00E854F9">
        <w:rPr>
          <w:sz w:val="16"/>
        </w:rPr>
        <w:t xml:space="preserve"> </w:t>
      </w:r>
      <w:r w:rsidRPr="0079522E">
        <w:rPr>
          <w:rStyle w:val="Emphasis"/>
          <w:highlight w:val="cyan"/>
        </w:rPr>
        <w:t>provide</w:t>
      </w:r>
      <w:r w:rsidRPr="00E854F9">
        <w:rPr>
          <w:sz w:val="16"/>
        </w:rPr>
        <w:t xml:space="preserve"> the </w:t>
      </w:r>
      <w:r w:rsidRPr="00E854F9">
        <w:rPr>
          <w:rStyle w:val="StyleUnderline"/>
        </w:rPr>
        <w:t>American military with</w:t>
      </w:r>
      <w:r w:rsidRPr="00E854F9">
        <w:rPr>
          <w:sz w:val="16"/>
        </w:rPr>
        <w:t xml:space="preserve"> </w:t>
      </w:r>
      <w:r w:rsidRPr="0079522E">
        <w:rPr>
          <w:rStyle w:val="Emphasis"/>
          <w:highlight w:val="cyan"/>
        </w:rPr>
        <w:t>cutting edge</w:t>
      </w:r>
      <w:r w:rsidRPr="00E854F9">
        <w:rPr>
          <w:rStyle w:val="Emphasis"/>
        </w:rPr>
        <w:t xml:space="preserve"> research</w:t>
      </w:r>
      <w:r w:rsidRPr="00E854F9">
        <w:rPr>
          <w:sz w:val="16"/>
        </w:rPr>
        <w:t xml:space="preserve"> on important technical and policy problems. As non-profits dedicated only to serve government agencies, they are a source of valued, unbiased technical advice.16 In fact, some </w:t>
      </w:r>
      <w:r w:rsidRPr="00E854F9">
        <w:rPr>
          <w:rStyle w:val="StyleUnderline"/>
        </w:rPr>
        <w:t>FFRDCs</w:t>
      </w:r>
      <w:r w:rsidRPr="00E854F9">
        <w:rPr>
          <w:sz w:val="16"/>
        </w:rPr>
        <w:t xml:space="preserve">, specifically MITRE and the Aerospace Corporation but others as well, </w:t>
      </w:r>
      <w:r w:rsidRPr="00E854F9">
        <w:rPr>
          <w:rStyle w:val="Emphasis"/>
        </w:rPr>
        <w:t>specialize</w:t>
      </w:r>
      <w:r w:rsidRPr="00E854F9">
        <w:rPr>
          <w:sz w:val="16"/>
        </w:rPr>
        <w:t xml:space="preserve"> </w:t>
      </w:r>
      <w:r w:rsidRPr="00E854F9">
        <w:rPr>
          <w:rStyle w:val="StyleUnderline"/>
        </w:rPr>
        <w:t xml:space="preserve">in advancing </w:t>
      </w:r>
      <w:r w:rsidRPr="0079522E">
        <w:rPr>
          <w:rStyle w:val="StyleUnderline"/>
          <w:highlight w:val="cyan"/>
        </w:rPr>
        <w:t>systems</w:t>
      </w:r>
      <w:r w:rsidRPr="00E854F9">
        <w:rPr>
          <w:sz w:val="16"/>
        </w:rPr>
        <w:t xml:space="preserve"> design and integration skills </w:t>
      </w:r>
      <w:r w:rsidRPr="00E854F9">
        <w:rPr>
          <w:rStyle w:val="StyleUnderline"/>
        </w:rPr>
        <w:t>to help the</w:t>
      </w:r>
      <w:r w:rsidRPr="00E854F9">
        <w:rPr>
          <w:sz w:val="16"/>
        </w:rPr>
        <w:t xml:space="preserve"> American </w:t>
      </w:r>
      <w:r w:rsidRPr="00E854F9">
        <w:rPr>
          <w:rStyle w:val="StyleUnderline"/>
        </w:rPr>
        <w:t>military build its</w:t>
      </w:r>
      <w:r w:rsidRPr="00E854F9">
        <w:rPr>
          <w:sz w:val="16"/>
        </w:rPr>
        <w:t xml:space="preserve"> </w:t>
      </w:r>
      <w:r w:rsidRPr="00E854F9">
        <w:rPr>
          <w:rStyle w:val="Emphasis"/>
        </w:rPr>
        <w:t>biggest</w:t>
      </w:r>
      <w:r w:rsidRPr="00E854F9">
        <w:rPr>
          <w:sz w:val="16"/>
        </w:rPr>
        <w:t xml:space="preserve"> </w:t>
      </w:r>
      <w:r w:rsidRPr="00E854F9">
        <w:rPr>
          <w:rStyle w:val="StyleUnderline"/>
        </w:rPr>
        <w:t>systems</w:t>
      </w:r>
      <w:r w:rsidRPr="00E854F9">
        <w:rPr>
          <w:sz w:val="16"/>
        </w:rPr>
        <w:t>.17</w:t>
      </w:r>
    </w:p>
    <w:p w14:paraId="5EB288FA" w14:textId="77777777" w:rsidR="007E746F" w:rsidRPr="00E854F9" w:rsidRDefault="007E746F" w:rsidP="007E746F">
      <w:pPr>
        <w:rPr>
          <w:sz w:val="16"/>
          <w:szCs w:val="16"/>
        </w:rPr>
      </w:pPr>
      <w:r w:rsidRPr="00E854F9">
        <w:rPr>
          <w:sz w:val="16"/>
          <w:szCs w:val="16"/>
        </w:rPr>
        <w:t>Until the Second World War, contractors hired to produce America’s weapons during wars returned to their commercial business at each war’s end, as military needs soon faded. But the end of the Second World War was quickly followed by the Cold War and the continuing demand for weapons. Many firms stayed in the weapons business, some focusing exclusively on defense while others formed specialized divisions to serve the military. This was especially true in the aviation industry, where firms like Lockheed, Northrop, Grumman, McDonnell, Douglas, and Boeing grew large developing and building the aircraft and missiles that were central to the Cold War arms competition.</w:t>
      </w:r>
    </w:p>
    <w:p w14:paraId="023DBF1B" w14:textId="77777777" w:rsidR="007E746F" w:rsidRPr="00E854F9" w:rsidRDefault="007E746F" w:rsidP="007E746F">
      <w:pPr>
        <w:rPr>
          <w:sz w:val="16"/>
          <w:szCs w:val="16"/>
        </w:rPr>
      </w:pPr>
      <w:r w:rsidRPr="00E854F9">
        <w:rPr>
          <w:sz w:val="16"/>
          <w:szCs w:val="16"/>
        </w:rPr>
        <w:t>The peak technologies in the arms race changed over time, but the U.S. organizations and level of investment maintained the U.S. lead. The 1950s added space: the shock of the launch of the Sputnik satellite spurred dramatic increases in American R&amp;D investments and the commitment to reach the moon before the Soviet Union. The lead the United States already had in ballistic missiles became obvious in the 1960s, as it met milestone after milestone in the quest to deploy strategic nuclear forces and build satellites to support them, all the while fighting a war in Vietnam and reaching the moon. As the Soviet Union sought to catch up, the United States began the investment in sensors and precision weapons that eventually undermined Soviet power and self-confidence. The American emphasis on strategic defenses, sometimes more potential than real, nevertheless threatened to cancel the advantages the Soviets had worked hard to achieve in nuclear missile numbers and warhead size.18 The conventional warfare revolution took away the Red Army menace that had kept half of Europe in its grip and the other half in its fear for decades.19 The Soviets lost hope of winning battles that were never fought.</w:t>
      </w:r>
    </w:p>
    <w:p w14:paraId="15D931F2" w14:textId="77777777" w:rsidR="007E746F" w:rsidRPr="00477BB4" w:rsidRDefault="007E746F" w:rsidP="007E746F">
      <w:pPr>
        <w:rPr>
          <w:sz w:val="16"/>
        </w:rPr>
      </w:pPr>
      <w:r w:rsidRPr="00477BB4">
        <w:rPr>
          <w:sz w:val="16"/>
        </w:rPr>
        <w:t xml:space="preserve">Little of this R&amp;D structure went away at the end of the Cold War. The increase in defense R&amp;D spending that marked the Reagan Build-up was a ratchet. Today, </w:t>
      </w:r>
      <w:r w:rsidRPr="00E854F9">
        <w:rPr>
          <w:rStyle w:val="StyleUnderline"/>
        </w:rPr>
        <w:t>the</w:t>
      </w:r>
      <w:r w:rsidRPr="00477BB4">
        <w:rPr>
          <w:sz w:val="16"/>
        </w:rPr>
        <w:t xml:space="preserve"> </w:t>
      </w:r>
      <w:r w:rsidRPr="00E854F9">
        <w:rPr>
          <w:rStyle w:val="Emphasis"/>
        </w:rPr>
        <w:t>U</w:t>
      </w:r>
      <w:r w:rsidRPr="00477BB4">
        <w:rPr>
          <w:sz w:val="16"/>
        </w:rPr>
        <w:t xml:space="preserve">nited </w:t>
      </w:r>
      <w:r w:rsidRPr="00E854F9">
        <w:rPr>
          <w:rStyle w:val="Emphasis"/>
        </w:rPr>
        <w:t>S</w:t>
      </w:r>
      <w:r w:rsidRPr="00477BB4">
        <w:rPr>
          <w:sz w:val="16"/>
        </w:rPr>
        <w:t xml:space="preserve">tates </w:t>
      </w:r>
      <w:r w:rsidRPr="00E854F9">
        <w:rPr>
          <w:rStyle w:val="StyleUnderline"/>
        </w:rPr>
        <w:t>spends</w:t>
      </w:r>
      <w:r w:rsidRPr="00477BB4">
        <w:rPr>
          <w:sz w:val="16"/>
        </w:rPr>
        <w:t xml:space="preserve"> </w:t>
      </w:r>
      <w:r w:rsidRPr="0079522E">
        <w:rPr>
          <w:rStyle w:val="Emphasis"/>
        </w:rPr>
        <w:t>more on defense research</w:t>
      </w:r>
      <w:r w:rsidRPr="0079522E">
        <w:rPr>
          <w:sz w:val="16"/>
        </w:rPr>
        <w:t xml:space="preserve">, </w:t>
      </w:r>
      <w:r w:rsidRPr="0079522E">
        <w:rPr>
          <w:rStyle w:val="StyleUnderline"/>
        </w:rPr>
        <w:t>in</w:t>
      </w:r>
      <w:r w:rsidRPr="0079522E">
        <w:rPr>
          <w:sz w:val="16"/>
        </w:rPr>
        <w:t xml:space="preserve"> </w:t>
      </w:r>
      <w:r w:rsidRPr="0079522E">
        <w:rPr>
          <w:rStyle w:val="Emphasis"/>
        </w:rPr>
        <w:t>real</w:t>
      </w:r>
      <w:r w:rsidRPr="0079522E">
        <w:rPr>
          <w:sz w:val="16"/>
        </w:rPr>
        <w:t xml:space="preserve"> </w:t>
      </w:r>
      <w:r w:rsidRPr="0079522E">
        <w:rPr>
          <w:rStyle w:val="StyleUnderline"/>
        </w:rPr>
        <w:t>terms, than it did at the</w:t>
      </w:r>
      <w:r w:rsidRPr="0079522E">
        <w:rPr>
          <w:sz w:val="16"/>
        </w:rPr>
        <w:t xml:space="preserve"> </w:t>
      </w:r>
      <w:r w:rsidRPr="0079522E">
        <w:rPr>
          <w:rStyle w:val="Emphasis"/>
        </w:rPr>
        <w:t>height</w:t>
      </w:r>
      <w:r w:rsidRPr="0079522E">
        <w:rPr>
          <w:sz w:val="16"/>
        </w:rPr>
        <w:t xml:space="preserve"> </w:t>
      </w:r>
      <w:r w:rsidRPr="0079522E">
        <w:rPr>
          <w:rStyle w:val="StyleUnderline"/>
        </w:rPr>
        <w:t>of the Cold War</w:t>
      </w:r>
      <w:r w:rsidRPr="0079522E">
        <w:rPr>
          <w:sz w:val="16"/>
        </w:rPr>
        <w:t xml:space="preserve">. Defense industry mergers and base closures reshuffled ownership of some military research facilities but did not shrink many of them. </w:t>
      </w:r>
      <w:r w:rsidRPr="0079522E">
        <w:rPr>
          <w:rStyle w:val="StyleUnderline"/>
        </w:rPr>
        <w:t>DOD employs</w:t>
      </w:r>
      <w:r w:rsidRPr="0079522E">
        <w:rPr>
          <w:sz w:val="16"/>
        </w:rPr>
        <w:t xml:space="preserve"> nearly </w:t>
      </w:r>
      <w:r w:rsidRPr="0079522E">
        <w:rPr>
          <w:rStyle w:val="Emphasis"/>
        </w:rPr>
        <w:t>100,000 people</w:t>
      </w:r>
      <w:r w:rsidRPr="0079522E">
        <w:rPr>
          <w:sz w:val="16"/>
        </w:rPr>
        <w:t xml:space="preserve"> </w:t>
      </w:r>
      <w:r w:rsidRPr="0079522E">
        <w:rPr>
          <w:rStyle w:val="StyleUnderline"/>
        </w:rPr>
        <w:t>in</w:t>
      </w:r>
      <w:r w:rsidRPr="0079522E">
        <w:rPr>
          <w:sz w:val="16"/>
        </w:rPr>
        <w:t xml:space="preserve"> </w:t>
      </w:r>
      <w:r w:rsidRPr="0079522E">
        <w:rPr>
          <w:rStyle w:val="Emphasis"/>
        </w:rPr>
        <w:t>63</w:t>
      </w:r>
      <w:r w:rsidRPr="0079522E">
        <w:rPr>
          <w:sz w:val="16"/>
        </w:rPr>
        <w:t xml:space="preserve"> </w:t>
      </w:r>
      <w:r w:rsidRPr="0079522E">
        <w:rPr>
          <w:rStyle w:val="StyleUnderline"/>
        </w:rPr>
        <w:t>research laboratories and centers</w:t>
      </w:r>
      <w:r w:rsidRPr="0079522E">
        <w:rPr>
          <w:sz w:val="16"/>
        </w:rPr>
        <w:t xml:space="preserve">.20 </w:t>
      </w:r>
      <w:r w:rsidRPr="0079522E">
        <w:rPr>
          <w:rStyle w:val="StyleUnderline"/>
        </w:rPr>
        <w:t>The</w:t>
      </w:r>
      <w:r w:rsidRPr="0079522E">
        <w:rPr>
          <w:sz w:val="16"/>
        </w:rPr>
        <w:t xml:space="preserve"> </w:t>
      </w:r>
      <w:r w:rsidRPr="0079522E">
        <w:rPr>
          <w:rStyle w:val="Emphasis"/>
        </w:rPr>
        <w:t>FFRDCs</w:t>
      </w:r>
      <w:r w:rsidRPr="0079522E">
        <w:rPr>
          <w:sz w:val="16"/>
        </w:rPr>
        <w:t xml:space="preserve"> </w:t>
      </w:r>
      <w:r w:rsidRPr="0079522E">
        <w:rPr>
          <w:rStyle w:val="StyleUnderline"/>
        </w:rPr>
        <w:t>and</w:t>
      </w:r>
      <w:r w:rsidRPr="0079522E">
        <w:rPr>
          <w:sz w:val="16"/>
        </w:rPr>
        <w:t xml:space="preserve"> </w:t>
      </w:r>
      <w:r w:rsidRPr="0079522E">
        <w:rPr>
          <w:rStyle w:val="Emphasis"/>
        </w:rPr>
        <w:t>similar org</w:t>
      </w:r>
      <w:r w:rsidRPr="0079522E">
        <w:rPr>
          <w:sz w:val="16"/>
        </w:rPr>
        <w:t>anization</w:t>
      </w:r>
      <w:r w:rsidRPr="0079522E">
        <w:rPr>
          <w:rStyle w:val="Emphasis"/>
        </w:rPr>
        <w:t>s</w:t>
      </w:r>
      <w:r w:rsidRPr="0079522E">
        <w:rPr>
          <w:sz w:val="16"/>
        </w:rPr>
        <w:t xml:space="preserve"> </w:t>
      </w:r>
      <w:r w:rsidRPr="0079522E">
        <w:rPr>
          <w:rStyle w:val="StyleUnderline"/>
        </w:rPr>
        <w:t>continued</w:t>
      </w:r>
      <w:r w:rsidRPr="0079522E">
        <w:rPr>
          <w:sz w:val="16"/>
        </w:rPr>
        <w:t xml:space="preserve"> their </w:t>
      </w:r>
      <w:r w:rsidRPr="0079522E">
        <w:rPr>
          <w:rStyle w:val="StyleUnderline"/>
        </w:rPr>
        <w:t>work</w:t>
      </w:r>
      <w:r w:rsidRPr="0079522E">
        <w:rPr>
          <w:sz w:val="16"/>
        </w:rPr>
        <w:t xml:space="preserve"> </w:t>
      </w:r>
      <w:r w:rsidRPr="0079522E">
        <w:rPr>
          <w:rStyle w:val="Emphasis"/>
        </w:rPr>
        <w:t>supporting</w:t>
      </w:r>
      <w:r w:rsidRPr="0079522E">
        <w:rPr>
          <w:sz w:val="16"/>
        </w:rPr>
        <w:t xml:space="preserve"> </w:t>
      </w:r>
      <w:r w:rsidRPr="0079522E">
        <w:rPr>
          <w:rStyle w:val="StyleUnderline"/>
        </w:rPr>
        <w:t>the military</w:t>
      </w:r>
      <w:r w:rsidRPr="0079522E">
        <w:rPr>
          <w:sz w:val="16"/>
        </w:rPr>
        <w:t>. The end of the Cold</w:t>
      </w:r>
      <w:r w:rsidRPr="00477BB4">
        <w:rPr>
          <w:sz w:val="16"/>
        </w:rPr>
        <w:t xml:space="preserve"> War was a dip, not a cliff.</w:t>
      </w:r>
    </w:p>
    <w:p w14:paraId="485DE12A" w14:textId="77777777" w:rsidR="007E746F" w:rsidRPr="007B03F2" w:rsidRDefault="007E746F" w:rsidP="007E746F">
      <w:pPr>
        <w:rPr>
          <w:sz w:val="8"/>
          <w:szCs w:val="8"/>
        </w:rPr>
      </w:pPr>
      <w:r w:rsidRPr="007B03F2">
        <w:rPr>
          <w:sz w:val="8"/>
          <w:szCs w:val="8"/>
        </w:rPr>
        <w:t>Soft institutional factors: Incentives for innovation</w:t>
      </w:r>
    </w:p>
    <w:p w14:paraId="5493E757" w14:textId="77777777" w:rsidR="007E746F" w:rsidRPr="007B03F2" w:rsidRDefault="007E746F" w:rsidP="007E746F">
      <w:pPr>
        <w:rPr>
          <w:sz w:val="8"/>
          <w:szCs w:val="8"/>
        </w:rPr>
      </w:pPr>
      <w:r w:rsidRPr="007B03F2">
        <w:rPr>
          <w:sz w:val="8"/>
          <w:szCs w:val="8"/>
        </w:rPr>
        <w:t>What also didn’t go away with the end of the Cold War were the incentives that drive American military innovation – the institutional factors or ‘shared prescriptions guiding conduct [of] participants within the system’ that drive the American defense innovation system.21 There are at least three. One is a concern for avoiding casualties. A second is the rivalry that exists among the various components of the American defense establishment. And the third is the openness of American society to immigrants and their ideas.</w:t>
      </w:r>
    </w:p>
    <w:p w14:paraId="491EE1B3" w14:textId="77777777" w:rsidR="007E746F" w:rsidRPr="007B03F2" w:rsidRDefault="007E746F" w:rsidP="007E746F">
      <w:pPr>
        <w:rPr>
          <w:sz w:val="8"/>
          <w:szCs w:val="8"/>
        </w:rPr>
      </w:pPr>
      <w:r w:rsidRPr="007B03F2">
        <w:rPr>
          <w:sz w:val="8"/>
          <w:szCs w:val="8"/>
        </w:rPr>
        <w:t>The concern for avoiding casualties runs deep in American military operations and stems from both a persistent national labor shortage and the democratic nature of the American polity.22 There were never enough people to build the country, thus the constant importation of labor, free or not, to tend the fields or run the factories. The earliest defense forces were militias made up of all local men, but it was difficult to assemble significant troops for expeditions or to keep them deployed for long because of the need for their labor back home. Mobilization for wars relied heavily on state forces, which varied in quality and commitment. Later resort to conscription was contentious and often produced evasion and rioting. The United States resisted the maintenance of a large, professional military until the 1950s.23</w:t>
      </w:r>
    </w:p>
    <w:p w14:paraId="40C57BD9" w14:textId="77777777" w:rsidR="007E746F" w:rsidRPr="007B03F2" w:rsidRDefault="007E746F" w:rsidP="007E746F">
      <w:pPr>
        <w:rPr>
          <w:sz w:val="8"/>
          <w:szCs w:val="8"/>
        </w:rPr>
      </w:pPr>
      <w:r w:rsidRPr="007B03F2">
        <w:rPr>
          <w:sz w:val="8"/>
          <w:szCs w:val="8"/>
        </w:rPr>
        <w:t xml:space="preserve">Even when the United States succumbed because of the Cold War, it sought to limit the military’s growth through the intense application of technology. The World Wars drew the United States into the age of total war with huge armies, but the combat experience made the United States fully aware of the human costs inherent in modern industrialized warfare. The Army Air Corps became the champion of strategic bombing doctrine that called for fleets of bombers bypassing the carnage of the battlefield to destroy industries that were thought to be central to an opponent’s power. </w:t>
      </w:r>
    </w:p>
    <w:p w14:paraId="732D1C47" w14:textId="77777777" w:rsidR="007E746F" w:rsidRPr="007B03F2" w:rsidRDefault="007E746F" w:rsidP="007E746F">
      <w:pPr>
        <w:rPr>
          <w:sz w:val="8"/>
          <w:szCs w:val="8"/>
        </w:rPr>
      </w:pPr>
      <w:r w:rsidRPr="007B03F2">
        <w:rPr>
          <w:sz w:val="8"/>
          <w:szCs w:val="8"/>
        </w:rPr>
        <w:t>Bombers themselves proved vulnerable in World War II, and when they failed to achieve the intended strategic effects, air power advocates repeatedly promised that with just a little more technological progress they would achieve the precision and invulnerability needed to make the operational concept work.24 The accuracy problem persisted through the Vietnam conflict, where the destruction of specific targets, usually bridges, often required risking the lives or capture of hundreds of pilots in multiple missions involving dozens upon dozens of aircraft each.25 Given the limited goals at stake in such conflicts, individual losses mattered much politically. Thus, the great and successful effort to improve the accuracy of conventional weapons and the speed and stealth of the platforms that carry them to the point where if a target can be identified and located, it can be destroyed with little or no risk to American personnel.26 The means depend upon the circumstance, often weather- or platform-determined, and include laser- and GPS-guided weapons. Now drones often take the place of manned aircraft.</w:t>
      </w:r>
    </w:p>
    <w:p w14:paraId="24A2D7F1" w14:textId="77777777" w:rsidR="007E746F" w:rsidRPr="007B03F2" w:rsidRDefault="007E746F" w:rsidP="007E746F">
      <w:pPr>
        <w:rPr>
          <w:sz w:val="8"/>
          <w:szCs w:val="8"/>
        </w:rPr>
      </w:pPr>
      <w:r w:rsidRPr="007B03F2">
        <w:rPr>
          <w:sz w:val="8"/>
          <w:szCs w:val="8"/>
        </w:rPr>
        <w:t>The race to develop new weapons and doctrine is spurred on in the American system by inter-service competition.27 The United States military, unlike those of nearly all big nations, is not dominated by one armed service, the Royal Navy in the United Kingdom or the Red Army in the Soviet Union. The United States does not fear invasions across its borders by foreign armies, nor does it need a navy to link it to distant colonies. Instead, each of its armed services seeks special prominence among the others as being the answer to emerging dangers or the foreign policy desires of the president. There is overlap and duplication in their efforts – and the incentive to innovate.</w:t>
      </w:r>
    </w:p>
    <w:p w14:paraId="1642EDAE" w14:textId="77777777" w:rsidR="007E746F" w:rsidRPr="007B03F2" w:rsidRDefault="007E746F" w:rsidP="007E746F">
      <w:pPr>
        <w:rPr>
          <w:sz w:val="8"/>
          <w:szCs w:val="8"/>
        </w:rPr>
      </w:pPr>
      <w:r w:rsidRPr="007B03F2">
        <w:rPr>
          <w:sz w:val="8"/>
          <w:szCs w:val="8"/>
        </w:rPr>
        <w:t>It was this competition that gave the United States the lead in the race to develop ballistic missiles and satellites of all types.28 Civilian agencies, particularly the Central Intelligence Agency and the National Aeronautics and Space Administration, sometimes join in. The United States has several intelligence agencies, four air forces, three armies, and a navy or two, and each favors certain technologies and sees a particular threat best. They are rivals for attention, resources, and public acclaim.</w:t>
      </w:r>
    </w:p>
    <w:p w14:paraId="20A4D75F" w14:textId="77777777" w:rsidR="007E746F" w:rsidRPr="007B03F2" w:rsidRDefault="007E746F" w:rsidP="007E746F">
      <w:pPr>
        <w:rPr>
          <w:sz w:val="8"/>
          <w:szCs w:val="8"/>
        </w:rPr>
      </w:pPr>
      <w:r w:rsidRPr="007B03F2">
        <w:rPr>
          <w:sz w:val="8"/>
          <w:szCs w:val="8"/>
        </w:rPr>
        <w:t xml:space="preserve">The Goldwater-Nichols Act of 1986 and the intelligence reforms that followed the 9/11 terror attacks were intended to foster more cooperation and more central direction among the services and agencies. Certainly, the conflicts among the services are less visible, as all hail (in public) the virtues of Jointness. But it is a soft Jointness, more logrolling than subordination to a common doctrine or an agreed-upon set of priorities. The services still compete for attention and promote their vision of the threat that endangers the nation: witness the reactions of the Army and Marine Corps to the </w:t>
      </w:r>
      <w:proofErr w:type="spellStart"/>
      <w:r w:rsidRPr="007B03F2">
        <w:rPr>
          <w:sz w:val="8"/>
          <w:szCs w:val="8"/>
        </w:rPr>
        <w:t>Navyand</w:t>
      </w:r>
      <w:proofErr w:type="spellEnd"/>
      <w:r w:rsidRPr="007B03F2">
        <w:rPr>
          <w:sz w:val="8"/>
          <w:szCs w:val="8"/>
        </w:rPr>
        <w:t xml:space="preserve"> Air Force-conceived </w:t>
      </w:r>
      <w:proofErr w:type="spellStart"/>
      <w:r w:rsidRPr="007B03F2">
        <w:rPr>
          <w:sz w:val="8"/>
          <w:szCs w:val="8"/>
        </w:rPr>
        <w:t>AirSea</w:t>
      </w:r>
      <w:proofErr w:type="spellEnd"/>
      <w:r w:rsidRPr="007B03F2">
        <w:rPr>
          <w:sz w:val="8"/>
          <w:szCs w:val="8"/>
        </w:rPr>
        <w:t xml:space="preserve"> Battle doctrine.</w:t>
      </w:r>
    </w:p>
    <w:p w14:paraId="6EE722F6" w14:textId="77777777" w:rsidR="007E746F" w:rsidRPr="007B03F2" w:rsidRDefault="007E746F" w:rsidP="007E746F">
      <w:pPr>
        <w:rPr>
          <w:sz w:val="8"/>
          <w:szCs w:val="8"/>
        </w:rPr>
      </w:pPr>
      <w:r w:rsidRPr="007B03F2">
        <w:rPr>
          <w:sz w:val="8"/>
          <w:szCs w:val="8"/>
        </w:rPr>
        <w:t xml:space="preserve">The resistance to centralization is protected first and foremost by the military services’ strong cultures, with their proud traditions and their situations as ‘total organizations’ that control their members’ entire lives. Even the civilians who work for the services tend to have a relatively strong sense of their organization’s mission, compared to other government workers, because of the services’ relatively clear definitions of their critical tasks, although the services are also notably complex organizations, and in other circumstances such complexity tends to dilute organizational identity. But in addition to the organizations’ natural drive to nurture and protect their professional jurisdiction, Congress, which has often pushed for centralization and planning, also protects inter-service competition by separating out favored causes. </w:t>
      </w:r>
      <w:proofErr w:type="gramStart"/>
      <w:r w:rsidRPr="007B03F2">
        <w:rPr>
          <w:sz w:val="8"/>
          <w:szCs w:val="8"/>
        </w:rPr>
        <w:t>At the same time that</w:t>
      </w:r>
      <w:proofErr w:type="gramEnd"/>
      <w:r w:rsidRPr="007B03F2">
        <w:rPr>
          <w:sz w:val="8"/>
          <w:szCs w:val="8"/>
        </w:rPr>
        <w:t xml:space="preserve"> it passed Goldwater-Nichols, which emphasizes Jointness, Congress created the Special Operations Command, essentially a new service with its own global jurisdiction and budgetary independence. More recently, Congress has elevated cyberwarfare to a separate warfare command and laid the groundwork for the creation of a separate Marine Corps-like Space Corps from within the Air Force.29 One hand praises centralization and planning while the other advocates decentralization and competition, the stimulants of innovation.</w:t>
      </w:r>
    </w:p>
    <w:p w14:paraId="34353433" w14:textId="77777777" w:rsidR="007E746F" w:rsidRPr="007B03F2" w:rsidRDefault="007E746F" w:rsidP="007E746F">
      <w:pPr>
        <w:rPr>
          <w:sz w:val="8"/>
          <w:szCs w:val="8"/>
        </w:rPr>
      </w:pPr>
      <w:r w:rsidRPr="007B03F2">
        <w:rPr>
          <w:sz w:val="8"/>
          <w:szCs w:val="8"/>
        </w:rPr>
        <w:t xml:space="preserve">The military power of the United States also benefits from immigration, which is a continuing source of new ideas and great energy. John Ericsson, the much-admired 19th Century American naval engineer who promoted steam propulsion and ironclads, was born in Sweden. John Holland, the pioneer of the modern submarine, was born in Ireland. Igor Sikorsky, the developer of the helicopter, was born in Russia, as was Alexander P. de </w:t>
      </w:r>
      <w:proofErr w:type="spellStart"/>
      <w:r w:rsidRPr="007B03F2">
        <w:rPr>
          <w:sz w:val="8"/>
          <w:szCs w:val="8"/>
        </w:rPr>
        <w:t>Seversky</w:t>
      </w:r>
      <w:proofErr w:type="spellEnd"/>
      <w:r w:rsidRPr="007B03F2">
        <w:rPr>
          <w:sz w:val="8"/>
          <w:szCs w:val="8"/>
        </w:rPr>
        <w:t>, the great promoter of air power. America got to the atomic bomb first, thanks to Albert Einstein and other Jewish refugees from Nazi Germany. In aviation William Boeing was of German origin, the Lockheed brothers were of Scottish descent, and John Knudsen Northrop’s family was from Yorkshire. And Abraham Karem, the designer of the Predator drone, immigrated to the United States from Israel.30</w:t>
      </w:r>
    </w:p>
    <w:p w14:paraId="782053AD" w14:textId="77777777" w:rsidR="007E746F" w:rsidRPr="007B03F2" w:rsidRDefault="007E746F" w:rsidP="007E746F">
      <w:pPr>
        <w:rPr>
          <w:sz w:val="8"/>
          <w:szCs w:val="8"/>
        </w:rPr>
      </w:pPr>
      <w:r w:rsidRPr="007B03F2">
        <w:rPr>
          <w:sz w:val="8"/>
          <w:szCs w:val="8"/>
        </w:rPr>
        <w:t>Immigration may be under scrutiny in the United States these days, but illegal immigration is much more contentious than immigration itself. The United States still admits a million new permanent residents and naturalizes another three quarters of million people each year.31 Immigrants are part of every aspect of American life, but most particularly science and engineering and every field of technology development that is relevant for defense – computer science, aeronautical engineering, nanotechnology, robotics. Just look at American universities or a list of Silicon Valley technology startups.32 America’s main military rivals have no immigrants or asylum seekers. None except desperate North Koreans fleeing an even-more-oppressive regime.</w:t>
      </w:r>
    </w:p>
    <w:p w14:paraId="0B371B2C" w14:textId="77777777" w:rsidR="007E746F" w:rsidRPr="007B03F2" w:rsidRDefault="007E746F" w:rsidP="007E746F">
      <w:pPr>
        <w:rPr>
          <w:rStyle w:val="Emphasis"/>
          <w:sz w:val="24"/>
          <w:szCs w:val="24"/>
        </w:rPr>
      </w:pPr>
      <w:r w:rsidRPr="007B03F2">
        <w:rPr>
          <w:rStyle w:val="Emphasis"/>
          <w:sz w:val="24"/>
          <w:szCs w:val="24"/>
        </w:rPr>
        <w:t xml:space="preserve">The </w:t>
      </w:r>
      <w:r w:rsidRPr="007B03F2">
        <w:rPr>
          <w:rStyle w:val="Emphasis"/>
          <w:sz w:val="24"/>
          <w:szCs w:val="24"/>
          <w:highlight w:val="cyan"/>
        </w:rPr>
        <w:t>irrelevance of reform</w:t>
      </w:r>
    </w:p>
    <w:p w14:paraId="5C1A1C42" w14:textId="77777777" w:rsidR="007E746F" w:rsidRPr="007B03F2" w:rsidRDefault="007E746F" w:rsidP="007E746F">
      <w:pPr>
        <w:rPr>
          <w:sz w:val="16"/>
        </w:rPr>
      </w:pPr>
      <w:r w:rsidRPr="007B03F2">
        <w:rPr>
          <w:sz w:val="16"/>
        </w:rPr>
        <w:t xml:space="preserve">But doesn’t the importance of private organizations (private firms and FFRDCs) for the development of military technology mean that the Department of Defense needs to take special care to connect to the most innovative parts of the United States like Silicon Valley, Cambridge, Massachusetts, and other centers of high technology? Relative labor scarcity and inter-service competition can help the military come up with ideas and wish lists for technology, but if the military intends to tap the technologies of the future, someone else is going to have to </w:t>
      </w:r>
      <w:proofErr w:type="gramStart"/>
      <w:r w:rsidRPr="007B03F2">
        <w:rPr>
          <w:sz w:val="16"/>
        </w:rPr>
        <w:t>actually design</w:t>
      </w:r>
      <w:proofErr w:type="gramEnd"/>
      <w:r w:rsidRPr="007B03F2">
        <w:rPr>
          <w:sz w:val="16"/>
        </w:rPr>
        <w:t xml:space="preserve"> and build the systems. Former Defense Secretary Ashton Carter set up initiatives like the </w:t>
      </w:r>
      <w:proofErr w:type="spellStart"/>
      <w:r w:rsidRPr="007B03F2">
        <w:rPr>
          <w:sz w:val="16"/>
        </w:rPr>
        <w:t>DIUx</w:t>
      </w:r>
      <w:proofErr w:type="spellEnd"/>
      <w:r w:rsidRPr="007B03F2">
        <w:rPr>
          <w:sz w:val="16"/>
        </w:rPr>
        <w:t xml:space="preserve"> (Defense Innovation Unit – experimental, now no longer experimental and known simply as DIU) during the Obama administration to make these connections, fueled by a concern that the military organizations’ style is a poor fit for the modern American culture of innovation.33 Will a new generation of research scientists relate well to defense’s mission of breaking things and accommodate at all to its requirement to apply reams of acquisition rules to its contracts and to take months for reviews in order to make any decisions? Can the private-sector world of stock options and public offerings be a part of the public world of government shutdowns, salary freezes, and debt-ceiling crises?34</w:t>
      </w:r>
    </w:p>
    <w:p w14:paraId="70BAEF6F" w14:textId="77777777" w:rsidR="007E746F" w:rsidRPr="007B03F2" w:rsidRDefault="007E746F" w:rsidP="007E746F">
      <w:pPr>
        <w:rPr>
          <w:sz w:val="16"/>
        </w:rPr>
      </w:pPr>
      <w:r w:rsidRPr="007B03F2">
        <w:rPr>
          <w:sz w:val="16"/>
        </w:rPr>
        <w:t xml:space="preserve">Because </w:t>
      </w:r>
      <w:r w:rsidRPr="007B03F2">
        <w:rPr>
          <w:rStyle w:val="StyleUnderline"/>
        </w:rPr>
        <w:t xml:space="preserve">the </w:t>
      </w:r>
      <w:r w:rsidRPr="0079522E">
        <w:rPr>
          <w:rStyle w:val="StyleUnderline"/>
        </w:rPr>
        <w:t>Defense</w:t>
      </w:r>
      <w:r w:rsidRPr="007B03F2">
        <w:rPr>
          <w:rStyle w:val="StyleUnderline"/>
        </w:rPr>
        <w:t xml:space="preserve"> Department </w:t>
      </w:r>
      <w:r w:rsidRPr="0079522E">
        <w:rPr>
          <w:rStyle w:val="StyleUnderline"/>
          <w:highlight w:val="cyan"/>
        </w:rPr>
        <w:t>relies</w:t>
      </w:r>
      <w:r w:rsidRPr="007B03F2">
        <w:rPr>
          <w:rStyle w:val="StyleUnderline"/>
        </w:rPr>
        <w:t xml:space="preserve"> heavily up</w:t>
      </w:r>
      <w:r w:rsidRPr="0079522E">
        <w:rPr>
          <w:rStyle w:val="StyleUnderline"/>
          <w:highlight w:val="cyan"/>
        </w:rPr>
        <w:t>on</w:t>
      </w:r>
      <w:r w:rsidRPr="0079522E">
        <w:rPr>
          <w:sz w:val="16"/>
          <w:highlight w:val="cyan"/>
        </w:rPr>
        <w:t xml:space="preserve"> </w:t>
      </w:r>
      <w:r w:rsidRPr="0079522E">
        <w:rPr>
          <w:rStyle w:val="Emphasis"/>
          <w:highlight w:val="cyan"/>
        </w:rPr>
        <w:t>prime contractors</w:t>
      </w:r>
      <w:r w:rsidRPr="007B03F2">
        <w:rPr>
          <w:sz w:val="16"/>
        </w:rPr>
        <w:t xml:space="preserve"> </w:t>
      </w:r>
      <w:r w:rsidRPr="007B03F2">
        <w:rPr>
          <w:rStyle w:val="StyleUnderline"/>
        </w:rPr>
        <w:t>such as</w:t>
      </w:r>
      <w:r w:rsidRPr="007B03F2">
        <w:rPr>
          <w:sz w:val="16"/>
        </w:rPr>
        <w:t xml:space="preserve"> </w:t>
      </w:r>
      <w:r w:rsidRPr="007B03F2">
        <w:rPr>
          <w:rStyle w:val="Emphasis"/>
        </w:rPr>
        <w:t>Lockheed</w:t>
      </w:r>
      <w:r w:rsidRPr="007B03F2">
        <w:rPr>
          <w:sz w:val="16"/>
        </w:rPr>
        <w:t xml:space="preserve"> Martin </w:t>
      </w:r>
      <w:r w:rsidRPr="007B03F2">
        <w:rPr>
          <w:rStyle w:val="StyleUnderline"/>
        </w:rPr>
        <w:t>and</w:t>
      </w:r>
      <w:r w:rsidRPr="007B03F2">
        <w:rPr>
          <w:sz w:val="16"/>
        </w:rPr>
        <w:t xml:space="preserve"> </w:t>
      </w:r>
      <w:r w:rsidRPr="007B03F2">
        <w:rPr>
          <w:rStyle w:val="Emphasis"/>
        </w:rPr>
        <w:t>Northrop</w:t>
      </w:r>
      <w:r w:rsidRPr="007B03F2">
        <w:rPr>
          <w:sz w:val="16"/>
        </w:rPr>
        <w:t xml:space="preserve"> Grumman to design and build its most advanced weapon systems, the technology question really is: </w:t>
      </w:r>
      <w:r w:rsidRPr="007B03F2">
        <w:rPr>
          <w:rStyle w:val="StyleUnderline"/>
        </w:rPr>
        <w:t>can</w:t>
      </w:r>
      <w:r w:rsidRPr="007B03F2">
        <w:rPr>
          <w:sz w:val="16"/>
        </w:rPr>
        <w:t xml:space="preserve"> the </w:t>
      </w:r>
      <w:r w:rsidRPr="007B03F2">
        <w:rPr>
          <w:rStyle w:val="Emphasis"/>
        </w:rPr>
        <w:t>existing</w:t>
      </w:r>
      <w:r w:rsidRPr="007B03F2">
        <w:rPr>
          <w:sz w:val="16"/>
        </w:rPr>
        <w:t xml:space="preserve"> prime </w:t>
      </w:r>
      <w:r w:rsidRPr="007B03F2">
        <w:rPr>
          <w:rStyle w:val="StyleUnderline"/>
        </w:rPr>
        <w:t>contractors</w:t>
      </w:r>
      <w:r w:rsidRPr="007B03F2">
        <w:rPr>
          <w:sz w:val="16"/>
        </w:rPr>
        <w:t xml:space="preserve"> </w:t>
      </w:r>
      <w:r w:rsidRPr="007B03F2">
        <w:rPr>
          <w:rStyle w:val="Emphasis"/>
        </w:rPr>
        <w:t>effectively</w:t>
      </w:r>
      <w:r w:rsidRPr="007B03F2">
        <w:rPr>
          <w:sz w:val="16"/>
        </w:rPr>
        <w:t xml:space="preserve"> </w:t>
      </w:r>
      <w:r w:rsidRPr="007B03F2">
        <w:rPr>
          <w:rStyle w:val="StyleUnderline"/>
        </w:rPr>
        <w:t>use</w:t>
      </w:r>
      <w:r w:rsidRPr="007B03F2">
        <w:rPr>
          <w:sz w:val="16"/>
        </w:rPr>
        <w:t xml:space="preserve"> </w:t>
      </w:r>
      <w:r w:rsidRPr="007B03F2">
        <w:rPr>
          <w:rStyle w:val="Emphasis"/>
        </w:rPr>
        <w:t>advances in tech</w:t>
      </w:r>
      <w:r w:rsidRPr="007B03F2">
        <w:rPr>
          <w:sz w:val="16"/>
        </w:rPr>
        <w:t xml:space="preserve">nology </w:t>
      </w:r>
      <w:r w:rsidRPr="0079522E">
        <w:rPr>
          <w:rStyle w:val="StyleUnderline"/>
          <w:highlight w:val="cyan"/>
        </w:rPr>
        <w:t>to</w:t>
      </w:r>
      <w:r w:rsidRPr="007B03F2">
        <w:rPr>
          <w:rStyle w:val="StyleUnderline"/>
        </w:rPr>
        <w:t xml:space="preserve"> build the</w:t>
      </w:r>
      <w:r w:rsidRPr="007B03F2">
        <w:rPr>
          <w:sz w:val="16"/>
        </w:rPr>
        <w:t xml:space="preserve"> </w:t>
      </w:r>
      <w:r w:rsidRPr="007B03F2">
        <w:rPr>
          <w:rStyle w:val="Emphasis"/>
        </w:rPr>
        <w:t>best</w:t>
      </w:r>
      <w:r w:rsidRPr="007B03F2">
        <w:rPr>
          <w:sz w:val="16"/>
        </w:rPr>
        <w:t xml:space="preserve"> </w:t>
      </w:r>
      <w:r w:rsidRPr="007B03F2">
        <w:rPr>
          <w:rStyle w:val="StyleUnderline"/>
        </w:rPr>
        <w:t>weapon systems</w:t>
      </w:r>
      <w:r w:rsidRPr="007B03F2">
        <w:rPr>
          <w:sz w:val="16"/>
        </w:rPr>
        <w:t xml:space="preserve">? </w:t>
      </w:r>
      <w:r w:rsidRPr="007B03F2">
        <w:rPr>
          <w:rStyle w:val="StyleUnderline"/>
        </w:rPr>
        <w:t>There is</w:t>
      </w:r>
      <w:r w:rsidRPr="007B03F2">
        <w:rPr>
          <w:sz w:val="16"/>
        </w:rPr>
        <w:t xml:space="preserve"> </w:t>
      </w:r>
      <w:r w:rsidRPr="007B03F2">
        <w:rPr>
          <w:rStyle w:val="Emphasis"/>
        </w:rPr>
        <w:t>no indication</w:t>
      </w:r>
      <w:r w:rsidRPr="007B03F2">
        <w:rPr>
          <w:sz w:val="16"/>
        </w:rPr>
        <w:t xml:space="preserve"> that </w:t>
      </w:r>
      <w:r w:rsidRPr="007B03F2">
        <w:rPr>
          <w:rStyle w:val="StyleUnderline"/>
        </w:rPr>
        <w:t>they</w:t>
      </w:r>
      <w:r w:rsidRPr="007B03F2">
        <w:rPr>
          <w:sz w:val="16"/>
        </w:rPr>
        <w:t xml:space="preserve"> </w:t>
      </w:r>
      <w:r w:rsidRPr="007B03F2">
        <w:rPr>
          <w:rStyle w:val="Emphasis"/>
        </w:rPr>
        <w:t>cannot</w:t>
      </w:r>
      <w:r w:rsidRPr="007B03F2">
        <w:rPr>
          <w:sz w:val="16"/>
        </w:rPr>
        <w:t xml:space="preserve">. With these primes, </w:t>
      </w:r>
      <w:r w:rsidRPr="007B03F2">
        <w:rPr>
          <w:rStyle w:val="StyleUnderline"/>
        </w:rPr>
        <w:t>the</w:t>
      </w:r>
      <w:r w:rsidRPr="007B03F2">
        <w:rPr>
          <w:sz w:val="16"/>
        </w:rPr>
        <w:t xml:space="preserve"> </w:t>
      </w:r>
      <w:r w:rsidRPr="007B03F2">
        <w:rPr>
          <w:rStyle w:val="Emphasis"/>
        </w:rPr>
        <w:t>U</w:t>
      </w:r>
      <w:r w:rsidRPr="007B03F2">
        <w:rPr>
          <w:sz w:val="16"/>
        </w:rPr>
        <w:t xml:space="preserve">nited </w:t>
      </w:r>
      <w:r w:rsidRPr="0079522E">
        <w:rPr>
          <w:rStyle w:val="Emphasis"/>
        </w:rPr>
        <w:t>S</w:t>
      </w:r>
      <w:r w:rsidRPr="007B03F2">
        <w:rPr>
          <w:sz w:val="16"/>
        </w:rPr>
        <w:t xml:space="preserve">tates </w:t>
      </w:r>
      <w:r w:rsidRPr="007B03F2">
        <w:rPr>
          <w:rStyle w:val="StyleUnderline"/>
        </w:rPr>
        <w:t xml:space="preserve">still </w:t>
      </w:r>
      <w:r w:rsidRPr="0079522E">
        <w:rPr>
          <w:rStyle w:val="StyleUnderline"/>
          <w:highlight w:val="cyan"/>
        </w:rPr>
        <w:t>build</w:t>
      </w:r>
      <w:r w:rsidRPr="007B03F2">
        <w:rPr>
          <w:rStyle w:val="StyleUnderline"/>
        </w:rPr>
        <w:t xml:space="preserve">s </w:t>
      </w:r>
      <w:r w:rsidRPr="0079522E">
        <w:rPr>
          <w:rStyle w:val="StyleUnderline"/>
          <w:highlight w:val="cyan"/>
        </w:rPr>
        <w:t>the best</w:t>
      </w:r>
      <w:r w:rsidRPr="007B03F2">
        <w:rPr>
          <w:rStyle w:val="StyleUnderline"/>
        </w:rPr>
        <w:t xml:space="preserve"> weapon </w:t>
      </w:r>
      <w:r w:rsidRPr="0079522E">
        <w:rPr>
          <w:rStyle w:val="StyleUnderline"/>
          <w:highlight w:val="cyan"/>
        </w:rPr>
        <w:t>systems</w:t>
      </w:r>
      <w:r w:rsidRPr="007B03F2">
        <w:rPr>
          <w:sz w:val="16"/>
        </w:rPr>
        <w:t xml:space="preserve">. The </w:t>
      </w:r>
      <w:r w:rsidRPr="0079522E">
        <w:rPr>
          <w:rStyle w:val="StyleUnderline"/>
          <w:highlight w:val="cyan"/>
        </w:rPr>
        <w:t>primes</w:t>
      </w:r>
      <w:r w:rsidRPr="007B03F2">
        <w:rPr>
          <w:sz w:val="16"/>
        </w:rPr>
        <w:t xml:space="preserve"> already </w:t>
      </w:r>
      <w:r w:rsidRPr="0079522E">
        <w:rPr>
          <w:rStyle w:val="StyleUnderline"/>
          <w:highlight w:val="cyan"/>
        </w:rPr>
        <w:t>are</w:t>
      </w:r>
      <w:r w:rsidRPr="007B03F2">
        <w:rPr>
          <w:rStyle w:val="StyleUnderline"/>
        </w:rPr>
        <w:t xml:space="preserve"> the</w:t>
      </w:r>
      <w:r w:rsidRPr="007B03F2">
        <w:rPr>
          <w:sz w:val="16"/>
        </w:rPr>
        <w:t xml:space="preserve"> </w:t>
      </w:r>
      <w:r w:rsidRPr="0079522E">
        <w:rPr>
          <w:rStyle w:val="Emphasis"/>
          <w:highlight w:val="cyan"/>
        </w:rPr>
        <w:t>integrators</w:t>
      </w:r>
      <w:r w:rsidRPr="007B03F2">
        <w:rPr>
          <w:sz w:val="16"/>
        </w:rPr>
        <w:t xml:space="preserve"> </w:t>
      </w:r>
      <w:r w:rsidRPr="007B03F2">
        <w:rPr>
          <w:rStyle w:val="StyleUnderline"/>
        </w:rPr>
        <w:t>of technologies produced</w:t>
      </w:r>
      <w:r w:rsidRPr="007B03F2">
        <w:rPr>
          <w:sz w:val="16"/>
        </w:rPr>
        <w:t xml:space="preserve"> </w:t>
      </w:r>
      <w:r w:rsidRPr="007B03F2">
        <w:rPr>
          <w:rStyle w:val="Emphasis"/>
        </w:rPr>
        <w:t>by others</w:t>
      </w:r>
      <w:r w:rsidRPr="007B03F2">
        <w:rPr>
          <w:sz w:val="16"/>
        </w:rPr>
        <w:t xml:space="preserve">, </w:t>
      </w:r>
      <w:r w:rsidRPr="007B03F2">
        <w:rPr>
          <w:rStyle w:val="StyleUnderline"/>
        </w:rPr>
        <w:t>including the</w:t>
      </w:r>
      <w:r w:rsidRPr="007B03F2">
        <w:rPr>
          <w:sz w:val="16"/>
        </w:rPr>
        <w:t xml:space="preserve"> </w:t>
      </w:r>
      <w:r w:rsidRPr="007B03F2">
        <w:rPr>
          <w:rStyle w:val="Emphasis"/>
        </w:rPr>
        <w:t>commercially</w:t>
      </w:r>
      <w:r w:rsidRPr="007B03F2">
        <w:rPr>
          <w:sz w:val="16"/>
        </w:rPr>
        <w:t xml:space="preserve"> </w:t>
      </w:r>
      <w:r w:rsidRPr="007B03F2">
        <w:rPr>
          <w:rStyle w:val="StyleUnderline"/>
        </w:rPr>
        <w:t>oriented firms</w:t>
      </w:r>
      <w:r w:rsidRPr="007B03F2">
        <w:rPr>
          <w:sz w:val="16"/>
        </w:rPr>
        <w:t xml:space="preserve"> that DIU and the other new agencies are meant to reach.35 The primes’ </w:t>
      </w:r>
      <w:r w:rsidRPr="007B03F2">
        <w:rPr>
          <w:rStyle w:val="StyleUnderline"/>
        </w:rPr>
        <w:t xml:space="preserve">job is to </w:t>
      </w:r>
      <w:r w:rsidRPr="0079522E">
        <w:rPr>
          <w:rStyle w:val="StyleUnderline"/>
          <w:highlight w:val="cyan"/>
        </w:rPr>
        <w:t>bring</w:t>
      </w:r>
      <w:r w:rsidRPr="007B03F2">
        <w:rPr>
          <w:rStyle w:val="StyleUnderline"/>
        </w:rPr>
        <w:t xml:space="preserve"> together </w:t>
      </w:r>
      <w:r w:rsidRPr="0079522E">
        <w:rPr>
          <w:rStyle w:val="StyleUnderline"/>
          <w:highlight w:val="cyan"/>
        </w:rPr>
        <w:t>a</w:t>
      </w:r>
      <w:r w:rsidRPr="0079522E">
        <w:rPr>
          <w:sz w:val="16"/>
          <w:highlight w:val="cyan"/>
        </w:rPr>
        <w:t xml:space="preserve"> </w:t>
      </w:r>
      <w:r w:rsidRPr="0079522E">
        <w:rPr>
          <w:rStyle w:val="Emphasis"/>
          <w:highlight w:val="cyan"/>
        </w:rPr>
        <w:t>network of sub</w:t>
      </w:r>
      <w:r w:rsidRPr="007B03F2">
        <w:rPr>
          <w:rStyle w:val="Emphasis"/>
        </w:rPr>
        <w:t>contractor</w:t>
      </w:r>
      <w:r w:rsidRPr="0079522E">
        <w:rPr>
          <w:rStyle w:val="Emphasis"/>
          <w:highlight w:val="cyan"/>
        </w:rPr>
        <w:t>s</w:t>
      </w:r>
      <w:r w:rsidRPr="007B03F2">
        <w:rPr>
          <w:sz w:val="16"/>
        </w:rPr>
        <w:t xml:space="preserve"> </w:t>
      </w:r>
      <w:r w:rsidRPr="007B03F2">
        <w:rPr>
          <w:rStyle w:val="StyleUnderline"/>
        </w:rPr>
        <w:t>with the appropriate technology and skills</w:t>
      </w:r>
      <w:r w:rsidRPr="007B03F2">
        <w:rPr>
          <w:sz w:val="16"/>
        </w:rPr>
        <w:t xml:space="preserve"> and manage them to an exacting schedule and within certain budget limits </w:t>
      </w:r>
      <w:r w:rsidRPr="007B03F2">
        <w:rPr>
          <w:rStyle w:val="StyleUnderline"/>
        </w:rPr>
        <w:t>to build systems that</w:t>
      </w:r>
      <w:r w:rsidRPr="007B03F2">
        <w:rPr>
          <w:sz w:val="16"/>
        </w:rPr>
        <w:t xml:space="preserve"> can survive and </w:t>
      </w:r>
      <w:r w:rsidRPr="007B03F2">
        <w:rPr>
          <w:rStyle w:val="Emphasis"/>
        </w:rPr>
        <w:t>dominate</w:t>
      </w:r>
      <w:r w:rsidRPr="007B03F2">
        <w:rPr>
          <w:sz w:val="16"/>
        </w:rPr>
        <w:t xml:space="preserve"> </w:t>
      </w:r>
      <w:r w:rsidRPr="007B03F2">
        <w:rPr>
          <w:rStyle w:val="StyleUnderline"/>
        </w:rPr>
        <w:t>in the harshest environment</w:t>
      </w:r>
      <w:r w:rsidRPr="007B03F2">
        <w:rPr>
          <w:sz w:val="16"/>
        </w:rPr>
        <w:t xml:space="preserve"> of them all, a battlefield, usually after traversing another difficult environment like space or the ocean to get to the fight. The technologies are important, but </w:t>
      </w:r>
      <w:r w:rsidRPr="007B03F2">
        <w:rPr>
          <w:rStyle w:val="StyleUnderline"/>
        </w:rPr>
        <w:t>it is</w:t>
      </w:r>
      <w:r w:rsidRPr="007B03F2">
        <w:rPr>
          <w:sz w:val="16"/>
        </w:rPr>
        <w:t xml:space="preserve"> </w:t>
      </w:r>
      <w:r w:rsidRPr="0079522E">
        <w:rPr>
          <w:rStyle w:val="Emphasis"/>
          <w:highlight w:val="cyan"/>
        </w:rPr>
        <w:t>weaponizing</w:t>
      </w:r>
      <w:r w:rsidRPr="007B03F2">
        <w:rPr>
          <w:sz w:val="16"/>
        </w:rPr>
        <w:t xml:space="preserve"> </w:t>
      </w:r>
      <w:r w:rsidRPr="007B03F2">
        <w:rPr>
          <w:rStyle w:val="StyleUnderline"/>
        </w:rPr>
        <w:t>them by</w:t>
      </w:r>
      <w:r w:rsidRPr="007B03F2">
        <w:rPr>
          <w:sz w:val="16"/>
        </w:rPr>
        <w:t xml:space="preserve"> </w:t>
      </w:r>
      <w:r w:rsidRPr="007B03F2">
        <w:rPr>
          <w:rStyle w:val="Emphasis"/>
        </w:rPr>
        <w:t xml:space="preserve">creating </w:t>
      </w:r>
      <w:r w:rsidRPr="0079522E">
        <w:rPr>
          <w:rStyle w:val="Emphasis"/>
          <w:highlight w:val="cyan"/>
        </w:rPr>
        <w:t>complex systems</w:t>
      </w:r>
      <w:r w:rsidRPr="007B03F2">
        <w:rPr>
          <w:sz w:val="16"/>
        </w:rPr>
        <w:t xml:space="preserve"> that can work when stressed that counts the most, </w:t>
      </w:r>
      <w:r w:rsidRPr="007B03F2">
        <w:rPr>
          <w:rStyle w:val="StyleUnderline"/>
        </w:rPr>
        <w:t>and that is what</w:t>
      </w:r>
      <w:r w:rsidRPr="007B03F2">
        <w:rPr>
          <w:sz w:val="16"/>
        </w:rPr>
        <w:t xml:space="preserve"> </w:t>
      </w:r>
      <w:r w:rsidRPr="007B03F2">
        <w:rPr>
          <w:rStyle w:val="Emphasis"/>
        </w:rPr>
        <w:t>Lockheed</w:t>
      </w:r>
      <w:r w:rsidRPr="007B03F2">
        <w:rPr>
          <w:sz w:val="16"/>
        </w:rPr>
        <w:t xml:space="preserve">, </w:t>
      </w:r>
      <w:r w:rsidRPr="007B03F2">
        <w:rPr>
          <w:rStyle w:val="Emphasis"/>
        </w:rPr>
        <w:t>Northrop</w:t>
      </w:r>
      <w:r w:rsidRPr="007B03F2">
        <w:rPr>
          <w:sz w:val="16"/>
        </w:rPr>
        <w:t xml:space="preserve">, </w:t>
      </w:r>
      <w:r w:rsidRPr="007B03F2">
        <w:rPr>
          <w:rStyle w:val="StyleUnderline"/>
        </w:rPr>
        <w:t>and</w:t>
      </w:r>
      <w:r w:rsidRPr="007B03F2">
        <w:rPr>
          <w:sz w:val="16"/>
        </w:rPr>
        <w:t xml:space="preserve"> the </w:t>
      </w:r>
      <w:r w:rsidRPr="007B03F2">
        <w:rPr>
          <w:rStyle w:val="Emphasis"/>
        </w:rPr>
        <w:t>other primes</w:t>
      </w:r>
      <w:r w:rsidRPr="007B03F2">
        <w:rPr>
          <w:sz w:val="16"/>
        </w:rPr>
        <w:t xml:space="preserve"> </w:t>
      </w:r>
      <w:r w:rsidRPr="007B03F2">
        <w:rPr>
          <w:rStyle w:val="StyleUnderline"/>
        </w:rPr>
        <w:t>do for the American military</w:t>
      </w:r>
      <w:r w:rsidRPr="007B03F2">
        <w:rPr>
          <w:sz w:val="16"/>
        </w:rPr>
        <w:t>.</w:t>
      </w:r>
    </w:p>
    <w:p w14:paraId="4E805EE6" w14:textId="77777777" w:rsidR="007E746F" w:rsidRDefault="007E746F" w:rsidP="007E746F">
      <w:pPr>
        <w:rPr>
          <w:sz w:val="16"/>
        </w:rPr>
      </w:pPr>
      <w:r w:rsidRPr="007B03F2">
        <w:rPr>
          <w:sz w:val="16"/>
        </w:rPr>
        <w:t xml:space="preserve">The </w:t>
      </w:r>
      <w:r w:rsidRPr="007B03F2">
        <w:rPr>
          <w:rStyle w:val="Emphasis"/>
        </w:rPr>
        <w:t>D</w:t>
      </w:r>
      <w:r w:rsidRPr="007B03F2">
        <w:rPr>
          <w:sz w:val="16"/>
        </w:rPr>
        <w:t xml:space="preserve">epartment </w:t>
      </w:r>
      <w:r w:rsidRPr="007B03F2">
        <w:rPr>
          <w:rStyle w:val="Emphasis"/>
        </w:rPr>
        <w:t>o</w:t>
      </w:r>
      <w:r w:rsidRPr="007B03F2">
        <w:rPr>
          <w:sz w:val="16"/>
        </w:rPr>
        <w:t xml:space="preserve">f </w:t>
      </w:r>
      <w:r w:rsidRPr="007B03F2">
        <w:rPr>
          <w:rStyle w:val="Emphasis"/>
        </w:rPr>
        <w:t>D</w:t>
      </w:r>
      <w:r w:rsidRPr="007B03F2">
        <w:rPr>
          <w:sz w:val="16"/>
        </w:rPr>
        <w:t xml:space="preserve">efense </w:t>
      </w:r>
      <w:r w:rsidRPr="0079522E">
        <w:rPr>
          <w:rStyle w:val="StyleUnderline"/>
          <w:highlight w:val="cyan"/>
        </w:rPr>
        <w:t>tap</w:t>
      </w:r>
      <w:r w:rsidRPr="007B03F2">
        <w:rPr>
          <w:rStyle w:val="StyleUnderline"/>
        </w:rPr>
        <w:t xml:space="preserve">s </w:t>
      </w:r>
      <w:r w:rsidRPr="0079522E">
        <w:rPr>
          <w:rStyle w:val="StyleUnderline"/>
          <w:highlight w:val="cyan"/>
        </w:rPr>
        <w:t>into</w:t>
      </w:r>
      <w:r w:rsidRPr="0079522E">
        <w:rPr>
          <w:sz w:val="16"/>
          <w:highlight w:val="cyan"/>
        </w:rPr>
        <w:t xml:space="preserve"> </w:t>
      </w:r>
      <w:r w:rsidRPr="0079522E">
        <w:rPr>
          <w:rStyle w:val="Emphasis"/>
          <w:highlight w:val="cyan"/>
        </w:rPr>
        <w:t>advanced tech</w:t>
      </w:r>
      <w:r w:rsidRPr="007B03F2">
        <w:rPr>
          <w:sz w:val="16"/>
        </w:rPr>
        <w:t xml:space="preserve">nology </w:t>
      </w:r>
      <w:r w:rsidRPr="007B03F2">
        <w:rPr>
          <w:rStyle w:val="StyleUnderline"/>
        </w:rPr>
        <w:t>by funding</w:t>
      </w:r>
      <w:r w:rsidRPr="007B03F2">
        <w:rPr>
          <w:sz w:val="16"/>
        </w:rPr>
        <w:t xml:space="preserve"> some </w:t>
      </w:r>
      <w:r w:rsidRPr="007B03F2">
        <w:rPr>
          <w:rStyle w:val="Emphasis"/>
        </w:rPr>
        <w:t>basic</w:t>
      </w:r>
      <w:r w:rsidRPr="007B03F2">
        <w:rPr>
          <w:sz w:val="16"/>
        </w:rPr>
        <w:t xml:space="preserve"> </w:t>
      </w:r>
      <w:r w:rsidRPr="007B03F2">
        <w:rPr>
          <w:rStyle w:val="StyleUnderline"/>
        </w:rPr>
        <w:t>research and lots of</w:t>
      </w:r>
      <w:r w:rsidRPr="007B03F2">
        <w:rPr>
          <w:sz w:val="16"/>
        </w:rPr>
        <w:t xml:space="preserve"> </w:t>
      </w:r>
      <w:r w:rsidRPr="007B03F2">
        <w:rPr>
          <w:rStyle w:val="Emphasis"/>
        </w:rPr>
        <w:t>applied</w:t>
      </w:r>
      <w:r w:rsidRPr="007B03F2">
        <w:rPr>
          <w:sz w:val="16"/>
        </w:rPr>
        <w:t xml:space="preserve"> </w:t>
      </w:r>
      <w:r w:rsidRPr="007B03F2">
        <w:rPr>
          <w:rStyle w:val="StyleUnderline"/>
        </w:rPr>
        <w:t>science and engineering</w:t>
      </w:r>
      <w:r w:rsidRPr="007B03F2">
        <w:rPr>
          <w:sz w:val="16"/>
        </w:rPr>
        <w:t xml:space="preserve"> at universities through its own research support agencies and its set of service-specific laboratories.36 For riskier efforts usually involving major prototyping or technology demonstrations, the </w:t>
      </w:r>
      <w:r w:rsidRPr="007B03F2">
        <w:rPr>
          <w:rStyle w:val="StyleUnderline"/>
        </w:rPr>
        <w:t>military uses</w:t>
      </w:r>
      <w:r w:rsidRPr="007B03F2">
        <w:rPr>
          <w:sz w:val="16"/>
        </w:rPr>
        <w:t xml:space="preserve"> the Defense Advanced Research Projects Agency (</w:t>
      </w:r>
      <w:r w:rsidRPr="0079522E">
        <w:rPr>
          <w:rStyle w:val="Emphasis"/>
          <w:highlight w:val="cyan"/>
        </w:rPr>
        <w:t>DARPA</w:t>
      </w:r>
      <w:r w:rsidRPr="007B03F2">
        <w:rPr>
          <w:sz w:val="16"/>
        </w:rPr>
        <w:t xml:space="preserve">).37 </w:t>
      </w:r>
      <w:r w:rsidRPr="007B03F2">
        <w:rPr>
          <w:rStyle w:val="StyleUnderline"/>
        </w:rPr>
        <w:t>The</w:t>
      </w:r>
      <w:r w:rsidRPr="007B03F2">
        <w:rPr>
          <w:sz w:val="16"/>
        </w:rPr>
        <w:t xml:space="preserve"> </w:t>
      </w:r>
      <w:r w:rsidRPr="0079522E">
        <w:rPr>
          <w:rStyle w:val="Emphasis"/>
          <w:highlight w:val="cyan"/>
        </w:rPr>
        <w:t>FFRDCs</w:t>
      </w:r>
      <w:r w:rsidRPr="0079522E">
        <w:rPr>
          <w:sz w:val="16"/>
          <w:highlight w:val="cyan"/>
        </w:rPr>
        <w:t xml:space="preserve">, </w:t>
      </w:r>
      <w:r w:rsidRPr="0079522E">
        <w:rPr>
          <w:rStyle w:val="Emphasis"/>
          <w:highlight w:val="cyan"/>
        </w:rPr>
        <w:t>national lab</w:t>
      </w:r>
      <w:r w:rsidRPr="007B03F2">
        <w:rPr>
          <w:sz w:val="16"/>
        </w:rPr>
        <w:t>oratorie</w:t>
      </w:r>
      <w:r w:rsidRPr="0079522E">
        <w:rPr>
          <w:rStyle w:val="Emphasis"/>
          <w:highlight w:val="cyan"/>
        </w:rPr>
        <w:t>s</w:t>
      </w:r>
      <w:r w:rsidRPr="0079522E">
        <w:rPr>
          <w:sz w:val="16"/>
          <w:highlight w:val="cyan"/>
        </w:rPr>
        <w:t xml:space="preserve">, </w:t>
      </w:r>
      <w:r w:rsidRPr="0079522E">
        <w:rPr>
          <w:rStyle w:val="StyleUnderline"/>
          <w:highlight w:val="cyan"/>
        </w:rPr>
        <w:t>and</w:t>
      </w:r>
      <w:r w:rsidRPr="007B03F2">
        <w:rPr>
          <w:rStyle w:val="StyleUnderline"/>
        </w:rPr>
        <w:t xml:space="preserve"> dozens of </w:t>
      </w:r>
      <w:r w:rsidRPr="007B03F2">
        <w:rPr>
          <w:rStyle w:val="Emphasis"/>
        </w:rPr>
        <w:t xml:space="preserve">defense-supported </w:t>
      </w:r>
      <w:r w:rsidRPr="0079522E">
        <w:rPr>
          <w:rStyle w:val="Emphasis"/>
          <w:highlight w:val="cyan"/>
        </w:rPr>
        <w:t>specialized institutes</w:t>
      </w:r>
      <w:r w:rsidRPr="007B03F2">
        <w:rPr>
          <w:sz w:val="16"/>
        </w:rPr>
        <w:t xml:space="preserve"> </w:t>
      </w:r>
      <w:r w:rsidRPr="007B03F2">
        <w:rPr>
          <w:rStyle w:val="StyleUnderline"/>
        </w:rPr>
        <w:t>are</w:t>
      </w:r>
      <w:r w:rsidRPr="007B03F2">
        <w:rPr>
          <w:sz w:val="16"/>
        </w:rPr>
        <w:t xml:space="preserve"> </w:t>
      </w:r>
      <w:r w:rsidRPr="007B03F2">
        <w:rPr>
          <w:rStyle w:val="Emphasis"/>
        </w:rPr>
        <w:t>linked</w:t>
      </w:r>
      <w:r w:rsidRPr="007B03F2">
        <w:rPr>
          <w:sz w:val="16"/>
        </w:rPr>
        <w:t xml:space="preserve"> in with all of this </w:t>
      </w:r>
      <w:r w:rsidRPr="007B03F2">
        <w:rPr>
          <w:rStyle w:val="StyleUnderline"/>
        </w:rPr>
        <w:t>and have their own ties to academic research</w:t>
      </w:r>
      <w:r w:rsidRPr="007B03F2">
        <w:rPr>
          <w:sz w:val="16"/>
        </w:rPr>
        <w:t xml:space="preserve">. It is this system </w:t>
      </w:r>
      <w:r w:rsidRPr="007B03F2">
        <w:rPr>
          <w:rStyle w:val="StyleUnderline"/>
        </w:rPr>
        <w:t xml:space="preserve">that </w:t>
      </w:r>
      <w:r w:rsidRPr="0079522E">
        <w:rPr>
          <w:rStyle w:val="StyleUnderline"/>
          <w:highlight w:val="cyan"/>
        </w:rPr>
        <w:t>gave</w:t>
      </w:r>
      <w:r w:rsidRPr="007B03F2">
        <w:rPr>
          <w:rStyle w:val="StyleUnderline"/>
        </w:rPr>
        <w:t xml:space="preserve"> the</w:t>
      </w:r>
      <w:r w:rsidRPr="007B03F2">
        <w:rPr>
          <w:sz w:val="16"/>
        </w:rPr>
        <w:t xml:space="preserve"> </w:t>
      </w:r>
      <w:r w:rsidRPr="0079522E">
        <w:rPr>
          <w:rStyle w:val="Emphasis"/>
          <w:highlight w:val="cyan"/>
        </w:rPr>
        <w:t>U</w:t>
      </w:r>
      <w:r w:rsidRPr="007B03F2">
        <w:rPr>
          <w:sz w:val="16"/>
        </w:rPr>
        <w:t xml:space="preserve">nited </w:t>
      </w:r>
      <w:r w:rsidRPr="0079522E">
        <w:rPr>
          <w:rStyle w:val="Emphasis"/>
          <w:highlight w:val="cyan"/>
        </w:rPr>
        <w:t>S</w:t>
      </w:r>
      <w:r w:rsidRPr="007B03F2">
        <w:rPr>
          <w:sz w:val="16"/>
        </w:rPr>
        <w:t xml:space="preserve">tates </w:t>
      </w:r>
      <w:r w:rsidRPr="007B03F2">
        <w:rPr>
          <w:rStyle w:val="StyleUnderline"/>
        </w:rPr>
        <w:t>the</w:t>
      </w:r>
      <w:r w:rsidRPr="007B03F2">
        <w:rPr>
          <w:sz w:val="16"/>
        </w:rPr>
        <w:t xml:space="preserve"> </w:t>
      </w:r>
      <w:r w:rsidRPr="007B03F2">
        <w:rPr>
          <w:rStyle w:val="Emphasis"/>
        </w:rPr>
        <w:t>lead</w:t>
      </w:r>
      <w:r w:rsidRPr="007B03F2">
        <w:rPr>
          <w:sz w:val="16"/>
        </w:rPr>
        <w:t xml:space="preserve"> </w:t>
      </w:r>
      <w:r w:rsidRPr="007B03F2">
        <w:rPr>
          <w:rStyle w:val="StyleUnderline"/>
        </w:rPr>
        <w:t>position in</w:t>
      </w:r>
      <w:r w:rsidRPr="007B03F2">
        <w:rPr>
          <w:sz w:val="16"/>
        </w:rPr>
        <w:t xml:space="preserve"> </w:t>
      </w:r>
      <w:r w:rsidRPr="0079522E">
        <w:rPr>
          <w:rStyle w:val="Emphasis"/>
          <w:highlight w:val="cyan"/>
        </w:rPr>
        <w:t>computers</w:t>
      </w:r>
      <w:r w:rsidRPr="007B03F2">
        <w:rPr>
          <w:sz w:val="16"/>
        </w:rPr>
        <w:t xml:space="preserve">, </w:t>
      </w:r>
      <w:r w:rsidRPr="007B03F2">
        <w:rPr>
          <w:rStyle w:val="StyleUnderline"/>
        </w:rPr>
        <w:t xml:space="preserve">created </w:t>
      </w:r>
      <w:r w:rsidRPr="0079522E">
        <w:rPr>
          <w:rStyle w:val="StyleUnderline"/>
          <w:highlight w:val="cyan"/>
        </w:rPr>
        <w:t xml:space="preserve">the </w:t>
      </w:r>
      <w:r w:rsidRPr="0079522E">
        <w:rPr>
          <w:rStyle w:val="Emphasis"/>
          <w:highlight w:val="cyan"/>
        </w:rPr>
        <w:t>internet</w:t>
      </w:r>
      <w:r w:rsidRPr="007B03F2">
        <w:rPr>
          <w:sz w:val="16"/>
        </w:rPr>
        <w:t xml:space="preserve">, </w:t>
      </w:r>
      <w:r w:rsidRPr="007B03F2">
        <w:rPr>
          <w:rStyle w:val="StyleUnderline"/>
        </w:rPr>
        <w:t>pioneered work in</w:t>
      </w:r>
      <w:r w:rsidRPr="007B03F2">
        <w:rPr>
          <w:sz w:val="16"/>
        </w:rPr>
        <w:t xml:space="preserve"> </w:t>
      </w:r>
      <w:r w:rsidRPr="0079522E">
        <w:rPr>
          <w:rStyle w:val="Emphasis"/>
          <w:highlight w:val="cyan"/>
        </w:rPr>
        <w:t>oceanography</w:t>
      </w:r>
      <w:r w:rsidRPr="007B03F2">
        <w:rPr>
          <w:sz w:val="16"/>
        </w:rPr>
        <w:t xml:space="preserve"> and ocean engineering, </w:t>
      </w:r>
      <w:r w:rsidRPr="007B03F2">
        <w:rPr>
          <w:rStyle w:val="StyleUnderline"/>
        </w:rPr>
        <w:t>and pushed capabilities in</w:t>
      </w:r>
      <w:r w:rsidRPr="007B03F2">
        <w:rPr>
          <w:sz w:val="16"/>
        </w:rPr>
        <w:t xml:space="preserve"> </w:t>
      </w:r>
      <w:r w:rsidRPr="0079522E">
        <w:rPr>
          <w:rStyle w:val="Emphasis"/>
          <w:highlight w:val="cyan"/>
        </w:rPr>
        <w:t>remote sensing</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sat</w:t>
      </w:r>
      <w:r w:rsidRPr="007B03F2">
        <w:rPr>
          <w:rStyle w:val="Emphasis"/>
        </w:rPr>
        <w:t xml:space="preserve">ellite </w:t>
      </w:r>
      <w:r w:rsidRPr="0079522E">
        <w:rPr>
          <w:rStyle w:val="Emphasis"/>
          <w:highlight w:val="cyan"/>
        </w:rPr>
        <w:t>imaging</w:t>
      </w:r>
      <w:r w:rsidRPr="007B03F2">
        <w:rPr>
          <w:sz w:val="16"/>
        </w:rPr>
        <w:t>.</w:t>
      </w:r>
    </w:p>
    <w:p w14:paraId="2DC574D9" w14:textId="5D1235AA" w:rsidR="007E746F" w:rsidRPr="007E746F" w:rsidRDefault="007E746F" w:rsidP="007E746F">
      <w:pPr>
        <w:rPr>
          <w:rStyle w:val="Style13ptBold"/>
        </w:rPr>
      </w:pPr>
      <w:r>
        <w:rPr>
          <w:rStyle w:val="Style13ptBold"/>
        </w:rPr>
        <w:t>&lt;&lt;MARKED&gt;&gt;</w:t>
      </w:r>
    </w:p>
    <w:p w14:paraId="346BD1AE" w14:textId="77777777" w:rsidR="007E746F" w:rsidRPr="007B03F2" w:rsidRDefault="007E746F" w:rsidP="007E746F">
      <w:pPr>
        <w:rPr>
          <w:sz w:val="16"/>
        </w:rPr>
      </w:pPr>
      <w:r w:rsidRPr="007B03F2">
        <w:rPr>
          <w:sz w:val="16"/>
        </w:rPr>
        <w:t xml:space="preserve">The Defense Innovation Unit initiative may help a little. So, too, may the Defense Department’s Strategic Capabilities Office, the Defense Innovation Board, and the CIA’s experimental venture capital unit In-Q-Tel.38 These initiatives reinforce and complement what defense agencies in the United States have been doing for decades. More important, creating these agencies is also politically smart, as it </w:t>
      </w:r>
      <w:r w:rsidRPr="007B03F2">
        <w:rPr>
          <w:rStyle w:val="StyleUnderline"/>
        </w:rPr>
        <w:t>shows defense agencies dealing</w:t>
      </w:r>
      <w:r w:rsidRPr="007B03F2">
        <w:rPr>
          <w:sz w:val="16"/>
        </w:rPr>
        <w:t xml:space="preserve"> </w:t>
      </w:r>
      <w:r w:rsidRPr="007B03F2">
        <w:rPr>
          <w:rStyle w:val="Emphasis"/>
        </w:rPr>
        <w:t>directly</w:t>
      </w:r>
      <w:r w:rsidRPr="007B03F2">
        <w:rPr>
          <w:sz w:val="16"/>
        </w:rPr>
        <w:t xml:space="preserve"> </w:t>
      </w:r>
      <w:r w:rsidRPr="007B03F2">
        <w:rPr>
          <w:rStyle w:val="StyleUnderline"/>
        </w:rPr>
        <w:t>with</w:t>
      </w:r>
      <w:r w:rsidRPr="007B03F2">
        <w:rPr>
          <w:sz w:val="16"/>
        </w:rPr>
        <w:t xml:space="preserve"> what the American public perceives to be </w:t>
      </w:r>
      <w:r w:rsidRPr="007B03F2">
        <w:rPr>
          <w:rStyle w:val="StyleUnderline"/>
        </w:rPr>
        <w:t>the</w:t>
      </w:r>
      <w:r w:rsidRPr="007B03F2">
        <w:rPr>
          <w:sz w:val="16"/>
        </w:rPr>
        <w:t xml:space="preserve"> very </w:t>
      </w:r>
      <w:r w:rsidRPr="007B03F2">
        <w:rPr>
          <w:rStyle w:val="Emphasis"/>
        </w:rPr>
        <w:t>cutting edge</w:t>
      </w:r>
      <w:r w:rsidRPr="007B03F2">
        <w:rPr>
          <w:sz w:val="16"/>
        </w:rPr>
        <w:t xml:space="preserve"> </w:t>
      </w:r>
      <w:r w:rsidRPr="007B03F2">
        <w:rPr>
          <w:rStyle w:val="StyleUnderline"/>
        </w:rPr>
        <w:t>of technology and innovation</w:t>
      </w:r>
      <w:r w:rsidRPr="007B03F2">
        <w:rPr>
          <w:sz w:val="16"/>
        </w:rPr>
        <w:t>. Likely unnecessary, but no harm done.</w:t>
      </w:r>
    </w:p>
    <w:p w14:paraId="2757D0C3" w14:textId="77777777" w:rsidR="007E746F" w:rsidRPr="007B03F2" w:rsidRDefault="007E746F" w:rsidP="007E746F">
      <w:pPr>
        <w:rPr>
          <w:sz w:val="16"/>
          <w:szCs w:val="16"/>
        </w:rPr>
      </w:pPr>
      <w:r w:rsidRPr="007B03F2">
        <w:rPr>
          <w:sz w:val="16"/>
          <w:szCs w:val="16"/>
        </w:rPr>
        <w:t xml:space="preserve">No harm unless the Department of Defense gets so caught up in pursuing the new organizations that it somehow forgets that what it really buys is the expertise in designing and building complex systems specifically for military roles. Systems integration works in any field because the integrators understand their customers’ particularities and peculiarities. In defense, that means that the systems integrators that make complex weapons systems need to know a little bit about warfighting, the jargon that the military uses to talk about its unusual missions, and the political deal-making (organizational and electoral) that chooses which projects get funded and survive to eventual deployment with the operational military.39 The commercial technology companies are already in the mix of weapon systems’ supply chains, along with defense-unique suppliers; there is no real lack of technology access. And the commercial technology companies will never specialize in the </w:t>
      </w:r>
      <w:proofErr w:type="spellStart"/>
      <w:r w:rsidRPr="007B03F2">
        <w:rPr>
          <w:sz w:val="16"/>
          <w:szCs w:val="16"/>
        </w:rPr>
        <w:t>defenseunique</w:t>
      </w:r>
      <w:proofErr w:type="spellEnd"/>
      <w:r w:rsidRPr="007B03F2">
        <w:rPr>
          <w:sz w:val="16"/>
          <w:szCs w:val="16"/>
        </w:rPr>
        <w:t xml:space="preserve"> aspects of the weapons or be responsive enough to the military customers’ quirks to produce cutting-edge military systems or to keep the demanding military customers happy and to work gracefully with them in the complex political ballet of defense acquisition. DIU and the rest are just a veneer, a new part of that political dance.</w:t>
      </w:r>
    </w:p>
    <w:p w14:paraId="6EF0866E" w14:textId="77777777" w:rsidR="007E746F" w:rsidRPr="007B03F2" w:rsidRDefault="007E746F" w:rsidP="007E746F">
      <w:pPr>
        <w:rPr>
          <w:sz w:val="16"/>
        </w:rPr>
      </w:pPr>
      <w:r w:rsidRPr="007B03F2">
        <w:rPr>
          <w:sz w:val="16"/>
        </w:rPr>
        <w:t xml:space="preserve">Perhaps </w:t>
      </w:r>
      <w:r w:rsidRPr="007B03F2">
        <w:rPr>
          <w:rStyle w:val="StyleUnderline"/>
        </w:rPr>
        <w:t>the</w:t>
      </w:r>
      <w:r w:rsidRPr="007B03F2">
        <w:rPr>
          <w:sz w:val="16"/>
        </w:rPr>
        <w:t xml:space="preserve"> </w:t>
      </w:r>
      <w:r w:rsidRPr="0079522E">
        <w:rPr>
          <w:rStyle w:val="Emphasis"/>
          <w:highlight w:val="cyan"/>
        </w:rPr>
        <w:t>perceived decline</w:t>
      </w:r>
      <w:r w:rsidRPr="007B03F2">
        <w:rPr>
          <w:sz w:val="16"/>
        </w:rPr>
        <w:t xml:space="preserve"> </w:t>
      </w:r>
      <w:r w:rsidRPr="007B03F2">
        <w:rPr>
          <w:rStyle w:val="StyleUnderline"/>
        </w:rPr>
        <w:t>in American power</w:t>
      </w:r>
      <w:r w:rsidRPr="007B03F2">
        <w:rPr>
          <w:sz w:val="16"/>
        </w:rPr>
        <w:t xml:space="preserve"> that </w:t>
      </w:r>
      <w:r w:rsidRPr="0079522E">
        <w:rPr>
          <w:rStyle w:val="StyleUnderline"/>
          <w:highlight w:val="cyan"/>
        </w:rPr>
        <w:t>worries some</w:t>
      </w:r>
      <w:r w:rsidRPr="007B03F2">
        <w:rPr>
          <w:rStyle w:val="StyleUnderline"/>
        </w:rPr>
        <w:t xml:space="preserve"> is due to</w:t>
      </w:r>
      <w:r w:rsidRPr="007B03F2">
        <w:rPr>
          <w:sz w:val="16"/>
        </w:rPr>
        <w:t xml:space="preserve"> </w:t>
      </w:r>
      <w:r w:rsidRPr="007B03F2">
        <w:rPr>
          <w:rStyle w:val="Emphasis"/>
        </w:rPr>
        <w:t>failures</w:t>
      </w:r>
      <w:r w:rsidRPr="007B03F2">
        <w:rPr>
          <w:sz w:val="16"/>
        </w:rPr>
        <w:t xml:space="preserve"> </w:t>
      </w:r>
      <w:r w:rsidRPr="007B03F2">
        <w:rPr>
          <w:rStyle w:val="StyleUnderline"/>
        </w:rPr>
        <w:t>in the</w:t>
      </w:r>
      <w:r w:rsidRPr="007B03F2">
        <w:rPr>
          <w:sz w:val="16"/>
        </w:rPr>
        <w:t xml:space="preserve"> </w:t>
      </w:r>
      <w:r w:rsidRPr="007B03F2">
        <w:rPr>
          <w:rStyle w:val="Emphasis"/>
        </w:rPr>
        <w:t>acquisition system</w:t>
      </w:r>
      <w:r w:rsidRPr="007B03F2">
        <w:rPr>
          <w:sz w:val="16"/>
        </w:rPr>
        <w:t xml:space="preserve">, </w:t>
      </w:r>
      <w:r w:rsidRPr="007B03F2">
        <w:rPr>
          <w:rStyle w:val="StyleUnderline"/>
        </w:rPr>
        <w:t>problems with its</w:t>
      </w:r>
      <w:r w:rsidRPr="007B03F2">
        <w:rPr>
          <w:sz w:val="16"/>
        </w:rPr>
        <w:t xml:space="preserve"> </w:t>
      </w:r>
      <w:r w:rsidRPr="007B03F2">
        <w:rPr>
          <w:rStyle w:val="Emphasis"/>
        </w:rPr>
        <w:t>structure</w:t>
      </w:r>
      <w:r w:rsidRPr="007B03F2">
        <w:rPr>
          <w:sz w:val="16"/>
        </w:rPr>
        <w:t xml:space="preserve"> </w:t>
      </w:r>
      <w:r w:rsidRPr="007B03F2">
        <w:rPr>
          <w:rStyle w:val="StyleUnderline"/>
        </w:rPr>
        <w:t>and the</w:t>
      </w:r>
      <w:r w:rsidRPr="007B03F2">
        <w:rPr>
          <w:sz w:val="16"/>
        </w:rPr>
        <w:t xml:space="preserve"> </w:t>
      </w:r>
      <w:r w:rsidRPr="007B03F2">
        <w:rPr>
          <w:rStyle w:val="Emphasis"/>
        </w:rPr>
        <w:t>inflexibility</w:t>
      </w:r>
      <w:r w:rsidRPr="007B03F2">
        <w:rPr>
          <w:sz w:val="16"/>
        </w:rPr>
        <w:t xml:space="preserve"> </w:t>
      </w:r>
      <w:r w:rsidRPr="007B03F2">
        <w:rPr>
          <w:rStyle w:val="StyleUnderline"/>
        </w:rPr>
        <w:t>of its regulations</w:t>
      </w:r>
      <w:r w:rsidRPr="007B03F2">
        <w:rPr>
          <w:sz w:val="16"/>
        </w:rPr>
        <w:t xml:space="preserve">. The Congress obviously thinks so, as it often prescribes changes in both. For example, it recently required that the jurisdiction of the Undersecretary of Defense for Acquisition, Technology and Logistics be divided into separate undersecretaries for research and engineering and for acquisition and sustainment on the argument that technology and innovation needed their own high-level champion within the Defense Department. Of course, it was not too long ago that predecessor offices were combined because, as the argument went, technology development, weapon system acquisition, and the maintenance of complex equipment need to be thought of as one continuous activity and closely coordinated. It is striking that the recent reorganization takes the wiring diagram of the Department of Defense </w:t>
      </w:r>
      <w:proofErr w:type="gramStart"/>
      <w:r w:rsidRPr="007B03F2">
        <w:rPr>
          <w:sz w:val="16"/>
        </w:rPr>
        <w:t>more or less back</w:t>
      </w:r>
      <w:proofErr w:type="gramEnd"/>
      <w:r w:rsidRPr="007B03F2">
        <w:rPr>
          <w:sz w:val="16"/>
        </w:rPr>
        <w:t xml:space="preserve"> to what it was in the late-1950s.40</w:t>
      </w:r>
    </w:p>
    <w:p w14:paraId="1C620FA4" w14:textId="77777777" w:rsidR="007E746F" w:rsidRPr="007B03F2" w:rsidRDefault="007E746F" w:rsidP="007E746F">
      <w:pPr>
        <w:rPr>
          <w:sz w:val="16"/>
        </w:rPr>
      </w:pPr>
      <w:r w:rsidRPr="007B03F2">
        <w:rPr>
          <w:sz w:val="16"/>
        </w:rPr>
        <w:t xml:space="preserve">There is no more common project in defense than acquisition reform. There have literally been dozens of congressionally mandated and secretarially commanded studies of the weapons acquisition process over the years. Changes in bureaucratic structure and regulatory detail have been constant. Too often unacknowledged in all of this is the difficulty gaining agreement within the fragmented American political system on the value, schedule, and cost of </w:t>
      </w:r>
      <w:proofErr w:type="gramStart"/>
      <w:r w:rsidRPr="007B03F2">
        <w:rPr>
          <w:sz w:val="16"/>
        </w:rPr>
        <w:t>particular weapons</w:t>
      </w:r>
      <w:proofErr w:type="gramEnd"/>
      <w:r w:rsidRPr="007B03F2">
        <w:rPr>
          <w:sz w:val="16"/>
        </w:rPr>
        <w:t xml:space="preserve">. The defense budget is cyclical, with periods of rapid growth and inevitable decline as war fears grow and decline. Advocates of </w:t>
      </w:r>
      <w:proofErr w:type="gramStart"/>
      <w:r w:rsidRPr="007B03F2">
        <w:rPr>
          <w:sz w:val="16"/>
        </w:rPr>
        <w:t>particular systems</w:t>
      </w:r>
      <w:proofErr w:type="gramEnd"/>
      <w:r w:rsidRPr="007B03F2">
        <w:rPr>
          <w:sz w:val="16"/>
        </w:rPr>
        <w:t xml:space="preserve"> push for quick commitments on the upside, increasing the likelihood of project cost growth and performance failures, while opponents seek delays, hoping to catch the budget downside, when new starts and regular progress are hard to make. Proponents are optimists, and rivals are pessimists. Disappointments beset all complex </w:t>
      </w:r>
      <w:proofErr w:type="gramStart"/>
      <w:r w:rsidRPr="007B03F2">
        <w:rPr>
          <w:sz w:val="16"/>
        </w:rPr>
        <w:t>undertakings,</w:t>
      </w:r>
      <w:proofErr w:type="gramEnd"/>
      <w:r w:rsidRPr="007B03F2">
        <w:rPr>
          <w:sz w:val="16"/>
        </w:rPr>
        <w:t xml:space="preserve"> weapon acquisitions included. There are no reform cures for most acquisition problems.41</w:t>
      </w:r>
    </w:p>
    <w:p w14:paraId="78FECCC8" w14:textId="77777777" w:rsidR="007E746F" w:rsidRPr="007B03F2" w:rsidRDefault="007E746F" w:rsidP="007E746F">
      <w:pPr>
        <w:rPr>
          <w:sz w:val="16"/>
        </w:rPr>
      </w:pPr>
      <w:r w:rsidRPr="007B03F2">
        <w:rPr>
          <w:sz w:val="16"/>
        </w:rPr>
        <w:t>Some believe the problem lies in the Congress itself, its lack of regular order, the reliance on continuing resolutions and the threat of shutdowns. All of this is said to harm defense, disrupting planning, slowing modernization, and hurting force readiness. There certainly have been important changes in Congress in recent years. The growth of party extremes, weakening greatly the opportunity for compromise, is one. Another is the elimination of earmarking, which was a way to gather votes in exchange for funding favorite projects in particular districts. And a third is the weakening of the power of committee chairmen, who used to rule with iron fists.</w:t>
      </w:r>
    </w:p>
    <w:p w14:paraId="62031C6D" w14:textId="77777777" w:rsidR="007E746F" w:rsidRPr="007B03F2" w:rsidRDefault="007E746F" w:rsidP="007E746F">
      <w:pPr>
        <w:rPr>
          <w:sz w:val="16"/>
        </w:rPr>
      </w:pPr>
      <w:r w:rsidRPr="0079522E">
        <w:rPr>
          <w:rStyle w:val="StyleUnderline"/>
          <w:highlight w:val="cyan"/>
        </w:rPr>
        <w:t>But</w:t>
      </w:r>
      <w:r w:rsidRPr="007B03F2">
        <w:rPr>
          <w:rStyle w:val="StyleUnderline"/>
        </w:rPr>
        <w:t xml:space="preserve"> the</w:t>
      </w:r>
      <w:r w:rsidRPr="007B03F2">
        <w:rPr>
          <w:sz w:val="16"/>
        </w:rPr>
        <w:t xml:space="preserve"> </w:t>
      </w:r>
      <w:r w:rsidRPr="0079522E">
        <w:rPr>
          <w:rStyle w:val="Emphasis"/>
          <w:highlight w:val="cyan"/>
        </w:rPr>
        <w:t>incoherence</w:t>
      </w:r>
      <w:r w:rsidRPr="007B03F2">
        <w:rPr>
          <w:sz w:val="16"/>
        </w:rPr>
        <w:t xml:space="preserve"> in Congress </w:t>
      </w:r>
      <w:r w:rsidRPr="0079522E">
        <w:rPr>
          <w:rStyle w:val="StyleUnderline"/>
          <w:highlight w:val="cyan"/>
        </w:rPr>
        <w:t>on defense</w:t>
      </w:r>
      <w:r w:rsidRPr="007B03F2">
        <w:rPr>
          <w:rStyle w:val="StyleUnderline"/>
        </w:rPr>
        <w:t xml:space="preserve"> matters</w:t>
      </w:r>
      <w:r w:rsidRPr="007B03F2">
        <w:rPr>
          <w:sz w:val="16"/>
        </w:rPr>
        <w:t xml:space="preserve"> likely </w:t>
      </w:r>
      <w:r w:rsidRPr="0079522E">
        <w:rPr>
          <w:rStyle w:val="StyleUnderline"/>
          <w:highlight w:val="cyan"/>
        </w:rPr>
        <w:t>reflects</w:t>
      </w:r>
      <w:r w:rsidRPr="007B03F2">
        <w:rPr>
          <w:sz w:val="16"/>
        </w:rPr>
        <w:t xml:space="preserve"> more </w:t>
      </w:r>
      <w:r w:rsidRPr="007B03F2">
        <w:rPr>
          <w:rStyle w:val="StyleUnderline"/>
        </w:rPr>
        <w:t>the</w:t>
      </w:r>
      <w:r w:rsidRPr="007B03F2">
        <w:rPr>
          <w:sz w:val="16"/>
        </w:rPr>
        <w:t xml:space="preserve"> </w:t>
      </w:r>
      <w:r w:rsidRPr="0079522E">
        <w:rPr>
          <w:rStyle w:val="Emphasis"/>
          <w:highlight w:val="cyan"/>
        </w:rPr>
        <w:t>disagreement</w:t>
      </w:r>
      <w:r w:rsidRPr="0079522E">
        <w:rPr>
          <w:sz w:val="16"/>
          <w:highlight w:val="cyan"/>
        </w:rPr>
        <w:t xml:space="preserve"> </w:t>
      </w:r>
      <w:r w:rsidRPr="0079522E">
        <w:rPr>
          <w:rStyle w:val="StyleUnderline"/>
          <w:highlight w:val="cyan"/>
        </w:rPr>
        <w:t>over</w:t>
      </w:r>
      <w:r w:rsidRPr="007B03F2">
        <w:rPr>
          <w:rStyle w:val="StyleUnderline"/>
        </w:rPr>
        <w:t xml:space="preserve"> the</w:t>
      </w:r>
      <w:r w:rsidRPr="007B03F2">
        <w:rPr>
          <w:sz w:val="16"/>
        </w:rPr>
        <w:t xml:space="preserve"> </w:t>
      </w:r>
      <w:r w:rsidRPr="0079522E">
        <w:rPr>
          <w:rStyle w:val="Emphasis"/>
          <w:highlight w:val="cyan"/>
        </w:rPr>
        <w:t>nature</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saliency</w:t>
      </w:r>
      <w:r w:rsidRPr="0079522E">
        <w:rPr>
          <w:sz w:val="16"/>
          <w:highlight w:val="cyan"/>
        </w:rPr>
        <w:t xml:space="preserve"> </w:t>
      </w:r>
      <w:r w:rsidRPr="0079522E">
        <w:rPr>
          <w:rStyle w:val="StyleUnderline"/>
          <w:highlight w:val="cyan"/>
        </w:rPr>
        <w:t>of</w:t>
      </w:r>
      <w:r w:rsidRPr="007B03F2">
        <w:rPr>
          <w:rStyle w:val="StyleUnderline"/>
        </w:rPr>
        <w:t xml:space="preserve"> the </w:t>
      </w:r>
      <w:r w:rsidRPr="0079522E">
        <w:rPr>
          <w:rStyle w:val="StyleUnderline"/>
          <w:highlight w:val="cyan"/>
        </w:rPr>
        <w:t>threats</w:t>
      </w:r>
      <w:r w:rsidRPr="007B03F2">
        <w:rPr>
          <w:sz w:val="16"/>
        </w:rPr>
        <w:t xml:space="preserve"> the United States faces </w:t>
      </w:r>
      <w:r w:rsidRPr="0079522E">
        <w:rPr>
          <w:rStyle w:val="StyleUnderline"/>
          <w:highlight w:val="cyan"/>
        </w:rPr>
        <w:t>than</w:t>
      </w:r>
      <w:r w:rsidRPr="007B03F2">
        <w:rPr>
          <w:rStyle w:val="StyleUnderline"/>
        </w:rPr>
        <w:t xml:space="preserve"> it does the</w:t>
      </w:r>
      <w:r w:rsidRPr="007B03F2">
        <w:rPr>
          <w:sz w:val="16"/>
        </w:rPr>
        <w:t xml:space="preserve"> </w:t>
      </w:r>
      <w:r w:rsidRPr="007B03F2">
        <w:rPr>
          <w:rStyle w:val="Emphasis"/>
        </w:rPr>
        <w:t xml:space="preserve">general </w:t>
      </w:r>
      <w:r w:rsidRPr="0079522E">
        <w:rPr>
          <w:rStyle w:val="Emphasis"/>
          <w:highlight w:val="cyan"/>
        </w:rPr>
        <w:t>politic</w:t>
      </w:r>
      <w:r w:rsidRPr="007B03F2">
        <w:rPr>
          <w:rStyle w:val="Emphasis"/>
        </w:rPr>
        <w:t>al cleavage</w:t>
      </w:r>
      <w:r w:rsidRPr="0079522E">
        <w:rPr>
          <w:rStyle w:val="Emphasis"/>
          <w:highlight w:val="cyan"/>
        </w:rPr>
        <w:t>s</w:t>
      </w:r>
      <w:r w:rsidRPr="007B03F2">
        <w:rPr>
          <w:sz w:val="16"/>
        </w:rPr>
        <w:t xml:space="preserve"> </w:t>
      </w:r>
      <w:r w:rsidRPr="007B03F2">
        <w:rPr>
          <w:rStyle w:val="StyleUnderline"/>
        </w:rPr>
        <w:t>in</w:t>
      </w:r>
      <w:r w:rsidRPr="007B03F2">
        <w:rPr>
          <w:sz w:val="16"/>
        </w:rPr>
        <w:t xml:space="preserve"> the </w:t>
      </w:r>
      <w:r w:rsidRPr="007B03F2">
        <w:rPr>
          <w:rStyle w:val="StyleUnderline"/>
        </w:rPr>
        <w:t>society</w:t>
      </w:r>
      <w:r w:rsidRPr="007B03F2">
        <w:rPr>
          <w:sz w:val="16"/>
        </w:rPr>
        <w:t xml:space="preserve">. The partisan divide on defense is in fact weaker than it has been in past.42 Gone also, though, is the imminent danger posed by the Soviet Union. </w:t>
      </w:r>
      <w:proofErr w:type="gramStart"/>
      <w:r w:rsidRPr="007B03F2">
        <w:rPr>
          <w:sz w:val="16"/>
        </w:rPr>
        <w:t>Instead</w:t>
      </w:r>
      <w:proofErr w:type="gramEnd"/>
      <w:r w:rsidRPr="007B03F2">
        <w:rPr>
          <w:sz w:val="16"/>
        </w:rPr>
        <w:t xml:space="preserve"> there is just a long list potential dangers – a resurgent Russia, a rising China, diffusing technologies, cyber hacking, terror threats, climate change – none galvanizing in the way the Soviet Union once was, all hidden off in some distant part of the globe, and many more potential than realized.43</w:t>
      </w:r>
    </w:p>
    <w:p w14:paraId="2C666089" w14:textId="77777777" w:rsidR="007E746F" w:rsidRPr="007B03F2" w:rsidRDefault="007E746F" w:rsidP="007E746F">
      <w:pPr>
        <w:rPr>
          <w:sz w:val="16"/>
          <w:szCs w:val="16"/>
        </w:rPr>
      </w:pPr>
      <w:r w:rsidRPr="007B03F2">
        <w:rPr>
          <w:sz w:val="16"/>
          <w:szCs w:val="16"/>
        </w:rPr>
        <w:t>The source of discontent</w:t>
      </w:r>
    </w:p>
    <w:p w14:paraId="6E922090" w14:textId="77777777" w:rsidR="007E746F" w:rsidRPr="007B03F2" w:rsidRDefault="007E746F" w:rsidP="007E746F">
      <w:pPr>
        <w:rPr>
          <w:sz w:val="16"/>
          <w:szCs w:val="16"/>
        </w:rPr>
      </w:pPr>
      <w:r w:rsidRPr="007B03F2">
        <w:rPr>
          <w:sz w:val="16"/>
          <w:szCs w:val="16"/>
        </w:rPr>
        <w:t>Why the insecurity, when the United States is a very secure country? Although American force structure was cut by about a third (from about 2.1 million to 1.4 million), little else in the security infrastructure created for the Cold War was downsized after the Soviet Union collapsed and the Warsaw Pact disbanded. Some Soviet experts left the field for new occupations, fleeing the unexpected wreckage that was suddenly their careers. But many other defense analysts did well by becoming ethnic-conflict experts or democracy</w:t>
      </w:r>
      <w:r>
        <w:rPr>
          <w:sz w:val="16"/>
          <w:szCs w:val="16"/>
        </w:rPr>
        <w:t>-</w:t>
      </w:r>
      <w:r w:rsidRPr="007B03F2">
        <w:rPr>
          <w:sz w:val="16"/>
          <w:szCs w:val="16"/>
        </w:rPr>
        <w:t xml:space="preserve">promotion specialists, the business of the day. Likely the threat assessment meetings were more relaxed sessions than in the past, and fewer serious military exercises were conducted, but nearly all of America’s Cold </w:t>
      </w:r>
      <w:proofErr w:type="spellStart"/>
      <w:r w:rsidRPr="007B03F2">
        <w:rPr>
          <w:sz w:val="16"/>
          <w:szCs w:val="16"/>
        </w:rPr>
        <w:t>Warfocused</w:t>
      </w:r>
      <w:proofErr w:type="spellEnd"/>
      <w:r w:rsidRPr="007B03F2">
        <w:rPr>
          <w:sz w:val="16"/>
          <w:szCs w:val="16"/>
        </w:rPr>
        <w:t xml:space="preserve"> think tanks, academic research institutes, and contract study groups stayed in place and began searching the globe for other security problems that could possibly replace the East/West one that had served so well as the source of their livelihoods for so long.</w:t>
      </w:r>
    </w:p>
    <w:p w14:paraId="76F82860" w14:textId="77777777" w:rsidR="007E746F" w:rsidRPr="007B03F2" w:rsidRDefault="007E746F" w:rsidP="007E746F">
      <w:pPr>
        <w:rPr>
          <w:sz w:val="16"/>
          <w:szCs w:val="16"/>
        </w:rPr>
      </w:pPr>
      <w:r w:rsidRPr="007B03F2">
        <w:rPr>
          <w:sz w:val="16"/>
          <w:szCs w:val="16"/>
        </w:rPr>
        <w:t>Business was good from the start because the American military did not go home, finding missions in Europe, Africa, and Asia trying to prevent ethnic slaughter or staving off famine and political chaos. The National Command Structure expanded rather contracted, adding four-star commands for North America and Africa to complete the globe-spanning regional listing and adding subordinate commands to the functional commands to raise the status of space or to give strategic warfare its due. As new developments occurred, accommodations were made for them: counter-terrorism operations and cyber defense joined the top tier along with nuclear proliferation.</w:t>
      </w:r>
    </w:p>
    <w:p w14:paraId="2931D2A7" w14:textId="77777777" w:rsidR="007E746F" w:rsidRPr="00E854F9" w:rsidRDefault="007E746F" w:rsidP="007E746F">
      <w:pPr>
        <w:rPr>
          <w:sz w:val="16"/>
        </w:rPr>
      </w:pPr>
      <w:r w:rsidRPr="00E854F9">
        <w:rPr>
          <w:sz w:val="16"/>
        </w:rPr>
        <w:t xml:space="preserve">The </w:t>
      </w:r>
      <w:r w:rsidRPr="007B03F2">
        <w:rPr>
          <w:rStyle w:val="Emphasis"/>
        </w:rPr>
        <w:t>threat/policy</w:t>
      </w:r>
      <w:r w:rsidRPr="00E854F9">
        <w:rPr>
          <w:sz w:val="16"/>
        </w:rPr>
        <w:t xml:space="preserve"> </w:t>
      </w:r>
      <w:r w:rsidRPr="007B03F2">
        <w:rPr>
          <w:rStyle w:val="StyleUnderline"/>
        </w:rPr>
        <w:t>opportunity radars have kept turning</w:t>
      </w:r>
      <w:r w:rsidRPr="00E854F9">
        <w:rPr>
          <w:sz w:val="16"/>
        </w:rPr>
        <w:t xml:space="preserve">.44 </w:t>
      </w:r>
      <w:r w:rsidRPr="0079522E">
        <w:rPr>
          <w:rStyle w:val="StyleUnderline"/>
          <w:highlight w:val="cyan"/>
        </w:rPr>
        <w:t>There is</w:t>
      </w:r>
      <w:r w:rsidRPr="0079522E">
        <w:rPr>
          <w:sz w:val="16"/>
          <w:highlight w:val="cyan"/>
        </w:rPr>
        <w:t xml:space="preserve"> </w:t>
      </w:r>
      <w:r w:rsidRPr="0079522E">
        <w:rPr>
          <w:rStyle w:val="Emphasis"/>
          <w:highlight w:val="cyan"/>
        </w:rPr>
        <w:t>reward</w:t>
      </w:r>
      <w:r w:rsidRPr="0079522E">
        <w:rPr>
          <w:sz w:val="16"/>
          <w:highlight w:val="cyan"/>
        </w:rPr>
        <w:t xml:space="preserve"> </w:t>
      </w:r>
      <w:r w:rsidRPr="0079522E">
        <w:rPr>
          <w:rStyle w:val="StyleUnderline"/>
          <w:highlight w:val="cyan"/>
        </w:rPr>
        <w:t>for</w:t>
      </w:r>
      <w:r w:rsidRPr="00E854F9">
        <w:rPr>
          <w:sz w:val="16"/>
        </w:rPr>
        <w:t xml:space="preserve"> </w:t>
      </w:r>
      <w:r w:rsidRPr="00E854F9">
        <w:rPr>
          <w:rStyle w:val="Emphasis"/>
          <w:sz w:val="24"/>
          <w:szCs w:val="24"/>
        </w:rPr>
        <w:t xml:space="preserve">identifying </w:t>
      </w:r>
      <w:r w:rsidRPr="0079522E">
        <w:rPr>
          <w:rStyle w:val="Emphasis"/>
          <w:sz w:val="24"/>
          <w:szCs w:val="24"/>
          <w:highlight w:val="cyan"/>
        </w:rPr>
        <w:t>new dangers</w:t>
      </w:r>
      <w:r w:rsidRPr="00E854F9">
        <w:rPr>
          <w:sz w:val="16"/>
        </w:rPr>
        <w:t xml:space="preserve">. Terrorism, cyber, and climate change </w:t>
      </w:r>
      <w:r w:rsidRPr="00E854F9">
        <w:rPr>
          <w:rStyle w:val="StyleUnderline"/>
        </w:rPr>
        <w:t>threats have an</w:t>
      </w:r>
      <w:r w:rsidRPr="00E854F9">
        <w:rPr>
          <w:sz w:val="16"/>
        </w:rPr>
        <w:t xml:space="preserve"> </w:t>
      </w:r>
      <w:r w:rsidRPr="00E854F9">
        <w:rPr>
          <w:rStyle w:val="Emphasis"/>
        </w:rPr>
        <w:t>endless quality</w:t>
      </w:r>
      <w:r w:rsidRPr="00E854F9">
        <w:rPr>
          <w:sz w:val="16"/>
        </w:rPr>
        <w:t xml:space="preserve"> to them, </w:t>
      </w:r>
      <w:r w:rsidRPr="00E854F9">
        <w:rPr>
          <w:rStyle w:val="StyleUnderline"/>
        </w:rPr>
        <w:t xml:space="preserve">ideal </w:t>
      </w:r>
      <w:r w:rsidRPr="0079522E">
        <w:rPr>
          <w:rStyle w:val="StyleUnderline"/>
          <w:highlight w:val="cyan"/>
        </w:rPr>
        <w:t>to</w:t>
      </w:r>
      <w:r w:rsidRPr="0079522E">
        <w:rPr>
          <w:sz w:val="16"/>
          <w:highlight w:val="cyan"/>
        </w:rPr>
        <w:t xml:space="preserve"> </w:t>
      </w:r>
      <w:r w:rsidRPr="0079522E">
        <w:rPr>
          <w:rStyle w:val="Emphasis"/>
          <w:highlight w:val="cyan"/>
        </w:rPr>
        <w:t>justify</w:t>
      </w:r>
      <w:r w:rsidRPr="00E854F9">
        <w:rPr>
          <w:sz w:val="16"/>
        </w:rPr>
        <w:t xml:space="preserve"> </w:t>
      </w:r>
      <w:r w:rsidRPr="00E854F9">
        <w:rPr>
          <w:rStyle w:val="StyleUnderline"/>
        </w:rPr>
        <w:t xml:space="preserve">continuing </w:t>
      </w:r>
      <w:r w:rsidRPr="0079522E">
        <w:rPr>
          <w:rStyle w:val="StyleUnderline"/>
          <w:highlight w:val="cyan"/>
        </w:rPr>
        <w:t>planning</w:t>
      </w:r>
      <w:r w:rsidRPr="00E854F9">
        <w:rPr>
          <w:rStyle w:val="StyleUnderline"/>
        </w:rPr>
        <w:t xml:space="preserve"> efforts </w:t>
      </w:r>
      <w:r w:rsidRPr="0079522E">
        <w:rPr>
          <w:rStyle w:val="StyleUnderline"/>
          <w:highlight w:val="cyan"/>
        </w:rPr>
        <w:t>and</w:t>
      </w:r>
      <w:r w:rsidRPr="00E854F9">
        <w:rPr>
          <w:rStyle w:val="StyleUnderline"/>
        </w:rPr>
        <w:t xml:space="preserve"> making</w:t>
      </w:r>
      <w:r w:rsidRPr="00E854F9">
        <w:rPr>
          <w:sz w:val="16"/>
        </w:rPr>
        <w:t xml:space="preserve"> </w:t>
      </w:r>
      <w:r w:rsidRPr="00E854F9">
        <w:rPr>
          <w:rStyle w:val="Emphasis"/>
        </w:rPr>
        <w:t>new</w:t>
      </w:r>
      <w:r w:rsidRPr="00E854F9">
        <w:rPr>
          <w:sz w:val="16"/>
        </w:rPr>
        <w:t xml:space="preserve"> </w:t>
      </w:r>
      <w:r w:rsidRPr="0079522E">
        <w:rPr>
          <w:rStyle w:val="StyleUnderline"/>
          <w:highlight w:val="cyan"/>
        </w:rPr>
        <w:t>budget requests</w:t>
      </w:r>
      <w:r w:rsidRPr="00E854F9">
        <w:rPr>
          <w:sz w:val="16"/>
        </w:rPr>
        <w:t xml:space="preserve">.45 </w:t>
      </w:r>
      <w:r w:rsidRPr="00E854F9">
        <w:rPr>
          <w:rStyle w:val="StyleUnderline"/>
        </w:rPr>
        <w:t>The</w:t>
      </w:r>
      <w:r w:rsidRPr="00E854F9">
        <w:rPr>
          <w:sz w:val="16"/>
        </w:rPr>
        <w:t xml:space="preserve"> </w:t>
      </w:r>
      <w:r w:rsidRPr="0079522E">
        <w:rPr>
          <w:rStyle w:val="Emphasis"/>
          <w:highlight w:val="cyan"/>
        </w:rPr>
        <w:t>U</w:t>
      </w:r>
      <w:r w:rsidRPr="00E854F9">
        <w:rPr>
          <w:sz w:val="16"/>
        </w:rPr>
        <w:t xml:space="preserve">nited </w:t>
      </w:r>
      <w:r w:rsidRPr="0079522E">
        <w:rPr>
          <w:rStyle w:val="Emphasis"/>
          <w:highlight w:val="cyan"/>
        </w:rPr>
        <w:t>S</w:t>
      </w:r>
      <w:r w:rsidRPr="00E854F9">
        <w:rPr>
          <w:sz w:val="16"/>
        </w:rPr>
        <w:t xml:space="preserve">tates </w:t>
      </w:r>
      <w:r w:rsidRPr="00E854F9">
        <w:rPr>
          <w:rStyle w:val="StyleUnderline"/>
        </w:rPr>
        <w:t>built up a</w:t>
      </w:r>
      <w:r w:rsidRPr="00E854F9">
        <w:rPr>
          <w:sz w:val="16"/>
        </w:rPr>
        <w:t xml:space="preserve"> </w:t>
      </w:r>
      <w:r w:rsidRPr="00E854F9">
        <w:rPr>
          <w:rStyle w:val="Emphasis"/>
        </w:rPr>
        <w:t>large</w:t>
      </w:r>
      <w:r w:rsidRPr="00E854F9">
        <w:rPr>
          <w:sz w:val="16"/>
        </w:rPr>
        <w:t xml:space="preserve"> </w:t>
      </w:r>
      <w:r w:rsidRPr="0079522E">
        <w:rPr>
          <w:rStyle w:val="StyleUnderline"/>
        </w:rPr>
        <w:t>threat</w:t>
      </w:r>
      <w:r w:rsidRPr="00E854F9">
        <w:rPr>
          <w:rStyle w:val="StyleUnderline"/>
        </w:rPr>
        <w:t xml:space="preserve"> </w:t>
      </w:r>
      <w:r w:rsidRPr="0079522E">
        <w:rPr>
          <w:rStyle w:val="StyleUnderline"/>
          <w:highlight w:val="cyan"/>
        </w:rPr>
        <w:t>assessment apparatus</w:t>
      </w:r>
      <w:r w:rsidRPr="00E854F9">
        <w:rPr>
          <w:rStyle w:val="StyleUnderline"/>
        </w:rPr>
        <w:t xml:space="preserve"> to ask</w:t>
      </w:r>
      <w:r w:rsidRPr="00E854F9">
        <w:rPr>
          <w:sz w:val="16"/>
        </w:rPr>
        <w:t xml:space="preserve"> ‘</w:t>
      </w:r>
      <w:r w:rsidRPr="00E854F9">
        <w:rPr>
          <w:rStyle w:val="Emphasis"/>
        </w:rPr>
        <w:t>what if</w:t>
      </w:r>
      <w:r w:rsidRPr="00E854F9">
        <w:rPr>
          <w:sz w:val="16"/>
        </w:rPr>
        <w:t xml:space="preserve">’ </w:t>
      </w:r>
      <w:r w:rsidRPr="00E854F9">
        <w:rPr>
          <w:rStyle w:val="StyleUnderline"/>
        </w:rPr>
        <w:t>questions</w:t>
      </w:r>
      <w:r w:rsidRPr="00E854F9">
        <w:rPr>
          <w:sz w:val="16"/>
        </w:rPr>
        <w:t xml:space="preserve"> for the Cold War. That apparatus, like the defense research and innovation establishment, was not disbanded at war’s end. </w:t>
      </w:r>
      <w:r w:rsidRPr="00E854F9">
        <w:rPr>
          <w:rStyle w:val="StyleUnderline"/>
        </w:rPr>
        <w:t>It</w:t>
      </w:r>
      <w:r w:rsidRPr="00E854F9">
        <w:rPr>
          <w:sz w:val="16"/>
        </w:rPr>
        <w:t xml:space="preserve"> </w:t>
      </w:r>
      <w:r w:rsidRPr="0079522E">
        <w:rPr>
          <w:rStyle w:val="Emphasis"/>
          <w:sz w:val="24"/>
          <w:szCs w:val="24"/>
          <w:highlight w:val="cyan"/>
        </w:rPr>
        <w:t>finds</w:t>
      </w:r>
      <w:r w:rsidRPr="00E854F9">
        <w:rPr>
          <w:rStyle w:val="Emphasis"/>
          <w:sz w:val="24"/>
          <w:szCs w:val="24"/>
        </w:rPr>
        <w:t xml:space="preserve"> the </w:t>
      </w:r>
      <w:r w:rsidRPr="0079522E">
        <w:rPr>
          <w:rStyle w:val="Emphasis"/>
          <w:sz w:val="24"/>
          <w:szCs w:val="24"/>
          <w:highlight w:val="cyan"/>
        </w:rPr>
        <w:t>threats</w:t>
      </w:r>
      <w:r w:rsidRPr="00E854F9">
        <w:rPr>
          <w:rStyle w:val="Emphasis"/>
          <w:sz w:val="24"/>
          <w:szCs w:val="24"/>
        </w:rPr>
        <w:t xml:space="preserve"> for the others </w:t>
      </w:r>
      <w:r w:rsidRPr="0079522E">
        <w:rPr>
          <w:rStyle w:val="Emphasis"/>
          <w:sz w:val="24"/>
          <w:szCs w:val="24"/>
          <w:highlight w:val="cyan"/>
        </w:rPr>
        <w:t>to solve</w:t>
      </w:r>
      <w:r w:rsidRPr="00E854F9">
        <w:rPr>
          <w:sz w:val="16"/>
        </w:rPr>
        <w:t>.</w:t>
      </w:r>
    </w:p>
    <w:p w14:paraId="776B1A2B" w14:textId="77777777" w:rsidR="007E746F" w:rsidRPr="00E854F9" w:rsidRDefault="007E746F" w:rsidP="007E746F">
      <w:pPr>
        <w:rPr>
          <w:sz w:val="16"/>
        </w:rPr>
      </w:pPr>
      <w:r w:rsidRPr="00E854F9">
        <w:rPr>
          <w:sz w:val="16"/>
        </w:rPr>
        <w:t xml:space="preserve">The </w:t>
      </w:r>
      <w:r w:rsidRPr="00E854F9">
        <w:rPr>
          <w:rStyle w:val="Emphasis"/>
        </w:rPr>
        <w:t>U</w:t>
      </w:r>
      <w:r w:rsidRPr="00E854F9">
        <w:rPr>
          <w:sz w:val="16"/>
        </w:rPr>
        <w:t xml:space="preserve">nited </w:t>
      </w:r>
      <w:r w:rsidRPr="00E854F9">
        <w:rPr>
          <w:rStyle w:val="Emphasis"/>
        </w:rPr>
        <w:t>S</w:t>
      </w:r>
      <w:r w:rsidRPr="00E854F9">
        <w:rPr>
          <w:sz w:val="16"/>
        </w:rPr>
        <w:t xml:space="preserve">tates </w:t>
      </w:r>
      <w:r w:rsidRPr="00E854F9">
        <w:rPr>
          <w:rStyle w:val="StyleUnderline"/>
        </w:rPr>
        <w:t xml:space="preserve">pays a lot </w:t>
      </w:r>
      <w:r w:rsidRPr="0079522E">
        <w:rPr>
          <w:rStyle w:val="StyleUnderline"/>
          <w:highlight w:val="cyan"/>
        </w:rPr>
        <w:t>to</w:t>
      </w:r>
      <w:r w:rsidRPr="0079522E">
        <w:rPr>
          <w:sz w:val="16"/>
          <w:highlight w:val="cyan"/>
        </w:rPr>
        <w:t xml:space="preserve"> </w:t>
      </w:r>
      <w:r w:rsidRPr="0079522E">
        <w:rPr>
          <w:rStyle w:val="Emphasis"/>
          <w:highlight w:val="cyan"/>
        </w:rPr>
        <w:t>avoid</w:t>
      </w:r>
      <w:r w:rsidRPr="0079522E">
        <w:rPr>
          <w:sz w:val="16"/>
          <w:highlight w:val="cyan"/>
        </w:rPr>
        <w:t xml:space="preserve"> </w:t>
      </w:r>
      <w:r w:rsidRPr="0079522E">
        <w:rPr>
          <w:rStyle w:val="StyleUnderline"/>
          <w:highlight w:val="cyan"/>
        </w:rPr>
        <w:t>being surprised</w:t>
      </w:r>
      <w:r w:rsidRPr="00E854F9">
        <w:rPr>
          <w:sz w:val="16"/>
        </w:rPr>
        <w:t xml:space="preserve">. </w:t>
      </w:r>
      <w:r w:rsidRPr="00E854F9">
        <w:rPr>
          <w:rStyle w:val="StyleUnderline"/>
        </w:rPr>
        <w:t>Part of that price pays for people and organizations that</w:t>
      </w:r>
      <w:r w:rsidRPr="00E854F9">
        <w:rPr>
          <w:sz w:val="16"/>
        </w:rPr>
        <w:t xml:space="preserve"> </w:t>
      </w:r>
      <w:r w:rsidRPr="00E854F9">
        <w:rPr>
          <w:rStyle w:val="Emphasis"/>
        </w:rPr>
        <w:t>constantly</w:t>
      </w:r>
      <w:r w:rsidRPr="00E854F9">
        <w:rPr>
          <w:sz w:val="16"/>
        </w:rPr>
        <w:t xml:space="preserve"> </w:t>
      </w:r>
      <w:r w:rsidRPr="00E854F9">
        <w:rPr>
          <w:rStyle w:val="StyleUnderline"/>
        </w:rPr>
        <w:t>call out</w:t>
      </w:r>
      <w:r w:rsidRPr="00E854F9">
        <w:rPr>
          <w:sz w:val="16"/>
        </w:rPr>
        <w:t xml:space="preserve"> </w:t>
      </w:r>
      <w:r w:rsidRPr="00E854F9">
        <w:rPr>
          <w:rStyle w:val="Emphasis"/>
        </w:rPr>
        <w:t>dangers</w:t>
      </w:r>
      <w:r w:rsidRPr="00E854F9">
        <w:rPr>
          <w:sz w:val="16"/>
        </w:rPr>
        <w:t xml:space="preserve">, potential </w:t>
      </w:r>
      <w:r w:rsidRPr="00E854F9">
        <w:rPr>
          <w:rStyle w:val="Emphasis"/>
        </w:rPr>
        <w:t>gaps</w:t>
      </w:r>
      <w:r w:rsidRPr="00E854F9">
        <w:rPr>
          <w:sz w:val="16"/>
        </w:rPr>
        <w:t xml:space="preserve">, </w:t>
      </w:r>
      <w:r w:rsidRPr="00E854F9">
        <w:rPr>
          <w:rStyle w:val="StyleUnderline"/>
        </w:rPr>
        <w:t>or</w:t>
      </w:r>
      <w:r w:rsidRPr="00E854F9">
        <w:rPr>
          <w:sz w:val="16"/>
        </w:rPr>
        <w:t xml:space="preserve"> </w:t>
      </w:r>
      <w:r w:rsidRPr="00E854F9">
        <w:rPr>
          <w:rStyle w:val="Emphasis"/>
        </w:rPr>
        <w:t>failures</w:t>
      </w:r>
      <w:r w:rsidRPr="00E854F9">
        <w:rPr>
          <w:sz w:val="16"/>
        </w:rPr>
        <w:t xml:space="preserve"> </w:t>
      </w:r>
      <w:r w:rsidRPr="00E854F9">
        <w:rPr>
          <w:rStyle w:val="StyleUnderline"/>
        </w:rPr>
        <w:t>in its</w:t>
      </w:r>
      <w:r w:rsidRPr="00E854F9">
        <w:rPr>
          <w:sz w:val="16"/>
        </w:rPr>
        <w:t xml:space="preserve"> </w:t>
      </w:r>
      <w:r w:rsidRPr="00E854F9">
        <w:rPr>
          <w:rStyle w:val="Emphasis"/>
        </w:rPr>
        <w:t>multiple layers</w:t>
      </w:r>
      <w:r w:rsidRPr="00E854F9">
        <w:rPr>
          <w:sz w:val="16"/>
        </w:rPr>
        <w:t xml:space="preserve"> </w:t>
      </w:r>
      <w:r w:rsidRPr="00E854F9">
        <w:rPr>
          <w:rStyle w:val="StyleUnderline"/>
        </w:rPr>
        <w:t>of defenses</w:t>
      </w:r>
      <w:r w:rsidRPr="00E854F9">
        <w:rPr>
          <w:sz w:val="16"/>
        </w:rPr>
        <w:t>. Analysts warn that America is not ready for biological warfare, that its cyber defenses are inadequate, and that it hasn’t been paying enough attention to space. Worse, they say, the Defense Department is too slow in fielding this system or that, there is too much red tape, and there is not enough initiative. They call for a defense budget big enough to build the 355-ship Navy, a new strategic bomber, and a new generation of modernized nuclear weapons. These continuing calls for defense investment, especially in new technologies, keep the U.S. defense R&amp;D system on its toes, well supplied with inputs and opportunities to capitalize on the incentives to generate innovations.</w:t>
      </w:r>
    </w:p>
    <w:p w14:paraId="3A648042" w14:textId="77777777" w:rsidR="007E746F" w:rsidRDefault="007E746F" w:rsidP="007E746F">
      <w:pPr>
        <w:pStyle w:val="Heading3"/>
      </w:pPr>
      <w:r>
        <w:t>Trade DA---2AC</w:t>
      </w:r>
    </w:p>
    <w:p w14:paraId="5A6754D1" w14:textId="77777777" w:rsidR="007E746F" w:rsidRDefault="007E746F" w:rsidP="007E746F">
      <w:pPr>
        <w:pStyle w:val="Heading4"/>
      </w:pPr>
      <w:r>
        <w:t>No selective enforcement</w:t>
      </w:r>
    </w:p>
    <w:p w14:paraId="492DBEFA" w14:textId="77777777" w:rsidR="007E746F" w:rsidRDefault="007E746F" w:rsidP="007E746F">
      <w:r>
        <w:t xml:space="preserve">Dr. Tim </w:t>
      </w:r>
      <w:proofErr w:type="spellStart"/>
      <w:r w:rsidRPr="003E1633">
        <w:rPr>
          <w:rStyle w:val="Style13ptBold"/>
        </w:rPr>
        <w:t>Büthe</w:t>
      </w:r>
      <w:proofErr w:type="spellEnd"/>
      <w:r w:rsidRPr="003E1633">
        <w:rPr>
          <w:rStyle w:val="Style13ptBold"/>
        </w:rPr>
        <w:t xml:space="preserve"> 19</w:t>
      </w:r>
      <w:r>
        <w:t>, Associate Professor of Political Science and Public Policy at Duke University, Senior Fellow of the Duke Rethinking Regulation Project at the Kenan Institute for Ethics, PhD, MPhil, and MA in Political Science from Columbia University, BA in Government from Harvard College, “The Politics of Market Competition: Trade and Antitrust in a Global Economy”, in Oxford Handbook of the Politics of International Trade, Ed. Martin, Paperback Edition</w:t>
      </w:r>
    </w:p>
    <w:p w14:paraId="7B04499E" w14:textId="77777777" w:rsidR="007E746F" w:rsidRPr="002B4DEE" w:rsidRDefault="007E746F" w:rsidP="007E746F">
      <w:pPr>
        <w:rPr>
          <w:sz w:val="16"/>
        </w:rPr>
      </w:pPr>
      <w:r w:rsidRPr="002B4DEE">
        <w:rPr>
          <w:sz w:val="16"/>
        </w:rPr>
        <w:t xml:space="preserve">While both variants of this theoretical approach address certain weaknesses of the traditional trade economics approach, they also both suffer from theoretical weaknesses of their own. The logical structure of the argument underpinning the Aggregate National Welfare variant, for instance, is essentially the same as for optimal tariff theory (e.g., Krugman 1986), so that the well-known critiques of optimal tariff theory should equally apply here. For example, critics of optimal tariff theory have long pointed out that </w:t>
      </w:r>
      <w:r w:rsidRPr="002B4DEE">
        <w:rPr>
          <w:rStyle w:val="StyleUnderline"/>
        </w:rPr>
        <w:t xml:space="preserve">a country's attempts to achieve welfare </w:t>
      </w:r>
      <w:r w:rsidRPr="002B4DEE">
        <w:rPr>
          <w:rStyle w:val="StyleUnderline"/>
          <w:highlight w:val="cyan"/>
        </w:rPr>
        <w:t>gains at the expense of</w:t>
      </w:r>
      <w:r w:rsidRPr="002B4DEE">
        <w:rPr>
          <w:rStyle w:val="StyleUnderline"/>
        </w:rPr>
        <w:t xml:space="preserve"> its </w:t>
      </w:r>
      <w:r w:rsidRPr="002B4DEE">
        <w:rPr>
          <w:rStyle w:val="StyleUnderline"/>
          <w:highlight w:val="cyan"/>
        </w:rPr>
        <w:t>trading partners</w:t>
      </w:r>
      <w:r w:rsidRPr="002B4DEE">
        <w:rPr>
          <w:sz w:val="16"/>
        </w:rPr>
        <w:t xml:space="preserve"> (here </w:t>
      </w:r>
      <w:r w:rsidRPr="002B4DEE">
        <w:rPr>
          <w:rStyle w:val="StyleUnderline"/>
        </w:rPr>
        <w:t xml:space="preserve">through selective enforcement) </w:t>
      </w:r>
      <w:r w:rsidRPr="002B4DEE">
        <w:rPr>
          <w:rStyle w:val="StyleUnderline"/>
          <w:highlight w:val="cyan"/>
        </w:rPr>
        <w:t>invite</w:t>
      </w:r>
      <w:r w:rsidRPr="002B4DEE">
        <w:rPr>
          <w:rStyle w:val="StyleUnderline"/>
        </w:rPr>
        <w:t xml:space="preserve"> </w:t>
      </w:r>
      <w:r w:rsidRPr="002B4DEE">
        <w:rPr>
          <w:rStyle w:val="Emphasis"/>
          <w:highlight w:val="cyan"/>
        </w:rPr>
        <w:t>retal</w:t>
      </w:r>
      <w:r w:rsidRPr="002B4DEE">
        <w:rPr>
          <w:rStyle w:val="StyleUnderline"/>
        </w:rPr>
        <w:t xml:space="preserve">iation </w:t>
      </w:r>
      <w:r w:rsidRPr="002B4DEE">
        <w:rPr>
          <w:sz w:val="16"/>
        </w:rPr>
        <w:t xml:space="preserve">by some of those trading partners </w:t>
      </w:r>
      <w:r w:rsidRPr="002B4DEE">
        <w:rPr>
          <w:rStyle w:val="StyleUnderline"/>
        </w:rPr>
        <w:t xml:space="preserve">since no country is economically large in all industries. </w:t>
      </w:r>
      <w:r w:rsidRPr="002B4DEE">
        <w:rPr>
          <w:rStyle w:val="StyleUnderline"/>
          <w:highlight w:val="cyan"/>
        </w:rPr>
        <w:t>Such</w:t>
      </w:r>
      <w:r w:rsidRPr="002B4DEE">
        <w:rPr>
          <w:rStyle w:val="StyleUnderline"/>
        </w:rPr>
        <w:t xml:space="preserve"> retaliation </w:t>
      </w:r>
      <w:r w:rsidRPr="002B4DEE">
        <w:rPr>
          <w:rStyle w:val="StyleUnderline"/>
          <w:highlight w:val="cyan"/>
        </w:rPr>
        <w:t>turns</w:t>
      </w:r>
      <w:r w:rsidRPr="002B4DEE">
        <w:rPr>
          <w:rStyle w:val="StyleUnderline"/>
        </w:rPr>
        <w:t xml:space="preserve"> the </w:t>
      </w:r>
      <w:r w:rsidRPr="002B4DEE">
        <w:rPr>
          <w:rStyle w:val="Emphasis"/>
          <w:highlight w:val="cyan"/>
        </w:rPr>
        <w:t>hypothetical</w:t>
      </w:r>
      <w:r w:rsidRPr="002B4DEE">
        <w:rPr>
          <w:rStyle w:val="Emphasis"/>
        </w:rPr>
        <w:t>ly possible</w:t>
      </w:r>
      <w:r w:rsidRPr="002B4DEE">
        <w:rPr>
          <w:rStyle w:val="StyleUnderline"/>
        </w:rPr>
        <w:t xml:space="preserve"> tactical welfare </w:t>
      </w:r>
      <w:r w:rsidRPr="002B4DEE">
        <w:rPr>
          <w:rStyle w:val="StyleUnderline"/>
          <w:highlight w:val="cyan"/>
        </w:rPr>
        <w:t>gain</w:t>
      </w:r>
      <w:r w:rsidRPr="002B4DEE">
        <w:rPr>
          <w:rStyle w:val="StyleUnderline"/>
        </w:rPr>
        <w:t xml:space="preserve"> for the one side </w:t>
      </w:r>
      <w:r w:rsidRPr="002B4DEE">
        <w:rPr>
          <w:rStyle w:val="StyleUnderline"/>
          <w:highlight w:val="cyan"/>
        </w:rPr>
        <w:t>into a</w:t>
      </w:r>
      <w:r w:rsidRPr="002B4DEE">
        <w:rPr>
          <w:rStyle w:val="StyleUnderline"/>
        </w:rPr>
        <w:t xml:space="preserve"> </w:t>
      </w:r>
      <w:r w:rsidRPr="002B4DEE">
        <w:rPr>
          <w:rStyle w:val="Emphasis"/>
        </w:rPr>
        <w:t xml:space="preserve">welfare </w:t>
      </w:r>
      <w:r w:rsidRPr="002B4DEE">
        <w:rPr>
          <w:rStyle w:val="Emphasis"/>
          <w:highlight w:val="cyan"/>
        </w:rPr>
        <w:t>loss for both</w:t>
      </w:r>
      <w:r w:rsidRPr="002B4DEE">
        <w:rPr>
          <w:rStyle w:val="StyleUnderline"/>
        </w:rPr>
        <w:t xml:space="preserve">. And </w:t>
      </w:r>
      <w:r w:rsidRPr="002B4DEE">
        <w:rPr>
          <w:rStyle w:val="StyleUnderline"/>
          <w:highlight w:val="cyan"/>
        </w:rPr>
        <w:t>since</w:t>
      </w:r>
      <w:r w:rsidRPr="002B4DEE">
        <w:rPr>
          <w:rStyle w:val="StyleUnderline"/>
        </w:rPr>
        <w:t xml:space="preserve"> the loss is </w:t>
      </w:r>
      <w:r w:rsidRPr="002B4DEE">
        <w:rPr>
          <w:rStyle w:val="Emphasis"/>
          <w:highlight w:val="cyan"/>
        </w:rPr>
        <w:t>predictable</w:t>
      </w:r>
      <w:r w:rsidRPr="002B4DEE">
        <w:rPr>
          <w:rStyle w:val="StyleUnderline"/>
          <w:highlight w:val="cyan"/>
        </w:rPr>
        <w:t xml:space="preserve">, we have </w:t>
      </w:r>
      <w:r w:rsidRPr="002B4DEE">
        <w:rPr>
          <w:rStyle w:val="Emphasis"/>
          <w:highlight w:val="cyan"/>
        </w:rPr>
        <w:t>no reason</w:t>
      </w:r>
      <w:r w:rsidRPr="002B4DEE">
        <w:rPr>
          <w:rStyle w:val="StyleUnderline"/>
          <w:highlight w:val="cyan"/>
        </w:rPr>
        <w:t xml:space="preserve"> to expect</w:t>
      </w:r>
      <w:r w:rsidRPr="002B4DEE">
        <w:rPr>
          <w:rStyle w:val="StyleUnderline"/>
        </w:rPr>
        <w:t xml:space="preserve"> to observe </w:t>
      </w:r>
      <w:r w:rsidRPr="002B4DEE">
        <w:rPr>
          <w:rStyle w:val="StyleUnderline"/>
          <w:highlight w:val="cyan"/>
        </w:rPr>
        <w:t>empirically</w:t>
      </w:r>
      <w:r w:rsidRPr="002B4DEE">
        <w:rPr>
          <w:rStyle w:val="StyleUnderline"/>
        </w:rPr>
        <w:t xml:space="preserve"> the </w:t>
      </w:r>
      <w:r w:rsidRPr="002B4DEE">
        <w:rPr>
          <w:rStyle w:val="StyleUnderline"/>
          <w:highlight w:val="cyan"/>
        </w:rPr>
        <w:t>selective enforcement</w:t>
      </w:r>
      <w:r w:rsidRPr="002B4DEE">
        <w:rPr>
          <w:rStyle w:val="StyleUnderline"/>
        </w:rPr>
        <w:t xml:space="preserve"> that was the original cause of concern</w:t>
      </w:r>
      <w:r w:rsidRPr="002B4DEE">
        <w:rPr>
          <w:sz w:val="16"/>
        </w:rPr>
        <w:t>.</w:t>
      </w:r>
    </w:p>
    <w:p w14:paraId="3C6371B2" w14:textId="77777777" w:rsidR="007E746F" w:rsidRDefault="007E746F" w:rsidP="007E746F">
      <w:pPr>
        <w:pStyle w:val="Heading4"/>
      </w:pPr>
      <w:r>
        <w:t>Trade conflicts now</w:t>
      </w:r>
    </w:p>
    <w:p w14:paraId="4E0D8B56" w14:textId="77777777" w:rsidR="007E746F" w:rsidRDefault="007E746F" w:rsidP="007E746F">
      <w:r>
        <w:t xml:space="preserve">Terrence </w:t>
      </w:r>
      <w:r w:rsidRPr="00BB4B32">
        <w:rPr>
          <w:rStyle w:val="Style13ptBold"/>
        </w:rPr>
        <w:t>Mullan 1-12</w:t>
      </w:r>
      <w:r>
        <w:t xml:space="preserve">, Assistant Director, International Institutions and Global Governance at Council on Foreign Relations, and </w:t>
      </w:r>
      <w:proofErr w:type="spellStart"/>
      <w:r>
        <w:t>Ania</w:t>
      </w:r>
      <w:proofErr w:type="spellEnd"/>
      <w:r>
        <w:t xml:space="preserve"> </w:t>
      </w:r>
      <w:proofErr w:type="spellStart"/>
      <w:r>
        <w:t>Zolyniak</w:t>
      </w:r>
      <w:proofErr w:type="spellEnd"/>
      <w:r>
        <w:t>, Intern for International Institutions and Global Governance at the Council on Foreign Relations, “Diplomacy Reset: Ten Global Summits to Watch in 2022”, 1/12/2022, https://www.cfr.org/councilofcouncils/global-memos/diplomacy-reset-ten-global-summits-watch-2022</w:t>
      </w:r>
    </w:p>
    <w:p w14:paraId="78A73BA1" w14:textId="77777777" w:rsidR="007E746F" w:rsidRDefault="007E746F" w:rsidP="007E746F">
      <w:r w:rsidRPr="00E27B36">
        <w:rPr>
          <w:rStyle w:val="Emphasis"/>
          <w:highlight w:val="cyan"/>
        </w:rPr>
        <w:t>W</w:t>
      </w:r>
      <w:r>
        <w:t xml:space="preserve">orld </w:t>
      </w:r>
      <w:r w:rsidRPr="00E27B36">
        <w:rPr>
          <w:rStyle w:val="Emphasis"/>
          <w:highlight w:val="cyan"/>
        </w:rPr>
        <w:t>T</w:t>
      </w:r>
      <w:r>
        <w:t xml:space="preserve">rade </w:t>
      </w:r>
      <w:r w:rsidRPr="00E27B36">
        <w:rPr>
          <w:rStyle w:val="Emphasis"/>
          <w:highlight w:val="cyan"/>
        </w:rPr>
        <w:t>O</w:t>
      </w:r>
      <w:r>
        <w:t xml:space="preserve">rganization </w:t>
      </w:r>
      <w:r w:rsidRPr="00BB4B32">
        <w:rPr>
          <w:rStyle w:val="StyleUnderline"/>
        </w:rPr>
        <w:t xml:space="preserve">Ministerial </w:t>
      </w:r>
      <w:r w:rsidRPr="00E27B36">
        <w:rPr>
          <w:rStyle w:val="StyleUnderline"/>
          <w:highlight w:val="cyan"/>
        </w:rPr>
        <w:t>Conference</w:t>
      </w:r>
      <w:r>
        <w:t xml:space="preserve">, Geneva (tentatively </w:t>
      </w:r>
      <w:r w:rsidRPr="00E27B36">
        <w:rPr>
          <w:rStyle w:val="StyleUnderline"/>
          <w:highlight w:val="cyan"/>
        </w:rPr>
        <w:t>scheduled for March</w:t>
      </w:r>
      <w:r>
        <w:t>)</w:t>
      </w:r>
    </w:p>
    <w:p w14:paraId="42A78414" w14:textId="77777777" w:rsidR="007E746F" w:rsidRDefault="007E746F" w:rsidP="007E746F">
      <w:r>
        <w:t xml:space="preserve">The repeated rescheduling of the twelfth World Trade Organization (WTO) Ministerial Conference (MC12)—it was postponed twice last year because of COVID-19—reflects the current dysfunction of the WTO. </w:t>
      </w:r>
      <w:proofErr w:type="spellStart"/>
      <w:r>
        <w:t>Ministerials</w:t>
      </w:r>
      <w:proofErr w:type="spellEnd"/>
      <w:r>
        <w:t xml:space="preserve"> generally occur every two years, but by March it will have been five years since the last conference, leaving Director General Ngozi </w:t>
      </w:r>
      <w:proofErr w:type="spellStart"/>
      <w:r>
        <w:t>Okonjo</w:t>
      </w:r>
      <w:proofErr w:type="spellEnd"/>
      <w:r>
        <w:t xml:space="preserve">-Iweala’s first ministerial with a long list of agenda items. </w:t>
      </w:r>
      <w:proofErr w:type="spellStart"/>
      <w:r>
        <w:t>Okonjo</w:t>
      </w:r>
      <w:proofErr w:type="spellEnd"/>
      <w:r>
        <w:t xml:space="preserve">-Iweala has called on members to conclude agreements on the WTO’s response to the pandemic—including a proposal to waive intellectual property rights for COVID-19 vaccines and treatments—and on fisheries subsidies by the end of February 2022. </w:t>
      </w:r>
      <w:r w:rsidRPr="00BB4B32">
        <w:rPr>
          <w:rStyle w:val="StyleUnderline"/>
        </w:rPr>
        <w:t xml:space="preserve">The </w:t>
      </w:r>
      <w:r w:rsidRPr="00E27B36">
        <w:rPr>
          <w:rStyle w:val="Emphasis"/>
          <w:highlight w:val="cyan"/>
        </w:rPr>
        <w:t>outcome</w:t>
      </w:r>
      <w:r w:rsidRPr="00BB4B32">
        <w:rPr>
          <w:rStyle w:val="StyleUnderline"/>
        </w:rPr>
        <w:t xml:space="preserve"> of these negotiations </w:t>
      </w:r>
      <w:r w:rsidRPr="00E27B36">
        <w:rPr>
          <w:rStyle w:val="StyleUnderline"/>
          <w:highlight w:val="cyan"/>
        </w:rPr>
        <w:t xml:space="preserve">remains </w:t>
      </w:r>
      <w:r w:rsidRPr="00E27B36">
        <w:rPr>
          <w:rStyle w:val="Emphasis"/>
          <w:highlight w:val="cyan"/>
        </w:rPr>
        <w:t>uncertain</w:t>
      </w:r>
      <w:r w:rsidRPr="00E27B36">
        <w:rPr>
          <w:rStyle w:val="StyleUnderline"/>
          <w:highlight w:val="cyan"/>
        </w:rPr>
        <w:t xml:space="preserve"> due to </w:t>
      </w:r>
      <w:r w:rsidRPr="00E27B36">
        <w:rPr>
          <w:rStyle w:val="Emphasis"/>
          <w:highlight w:val="cyan"/>
        </w:rPr>
        <w:t>disagreements</w:t>
      </w:r>
      <w:r w:rsidRPr="00BB4B32">
        <w:rPr>
          <w:rStyle w:val="StyleUnderline"/>
        </w:rPr>
        <w:t xml:space="preserve"> mostly between developed and developing countries. </w:t>
      </w:r>
      <w:r w:rsidRPr="00E27B36">
        <w:rPr>
          <w:rStyle w:val="Emphasis"/>
          <w:highlight w:val="cyan"/>
        </w:rPr>
        <w:t>Discord</w:t>
      </w:r>
      <w:r w:rsidRPr="00E27B36">
        <w:rPr>
          <w:rStyle w:val="StyleUnderline"/>
          <w:highlight w:val="cyan"/>
        </w:rPr>
        <w:t xml:space="preserve"> between</w:t>
      </w:r>
      <w:r w:rsidRPr="00BB4B32">
        <w:rPr>
          <w:rStyle w:val="StyleUnderline"/>
        </w:rPr>
        <w:t xml:space="preserve"> the </w:t>
      </w:r>
      <w:r w:rsidRPr="00E27B36">
        <w:rPr>
          <w:rStyle w:val="StyleUnderline"/>
          <w:highlight w:val="cyan"/>
        </w:rPr>
        <w:t>developed and developing</w:t>
      </w:r>
      <w:r w:rsidRPr="00BB4B32">
        <w:rPr>
          <w:rStyle w:val="StyleUnderline"/>
        </w:rPr>
        <w:t xml:space="preserve"> world </w:t>
      </w:r>
      <w:r w:rsidRPr="00E27B36">
        <w:rPr>
          <w:rStyle w:val="StyleUnderline"/>
          <w:highlight w:val="cyan"/>
        </w:rPr>
        <w:t>on</w:t>
      </w:r>
      <w:r w:rsidRPr="00BB4B32">
        <w:rPr>
          <w:rStyle w:val="StyleUnderline"/>
        </w:rPr>
        <w:t xml:space="preserve"> trade </w:t>
      </w:r>
      <w:r w:rsidRPr="00E27B36">
        <w:rPr>
          <w:rStyle w:val="StyleUnderline"/>
          <w:highlight w:val="cyan"/>
        </w:rPr>
        <w:t xml:space="preserve">rules and a </w:t>
      </w:r>
      <w:r w:rsidRPr="00E27B36">
        <w:rPr>
          <w:rStyle w:val="Emphasis"/>
          <w:highlight w:val="cyan"/>
        </w:rPr>
        <w:t>trend</w:t>
      </w:r>
      <w:r w:rsidRPr="00E27B36">
        <w:rPr>
          <w:rStyle w:val="StyleUnderline"/>
          <w:highlight w:val="cyan"/>
        </w:rPr>
        <w:t xml:space="preserve"> toward</w:t>
      </w:r>
      <w:r w:rsidRPr="00BB4B32">
        <w:rPr>
          <w:rStyle w:val="StyleUnderline"/>
        </w:rPr>
        <w:t xml:space="preserve"> more </w:t>
      </w:r>
      <w:r w:rsidRPr="00E27B36">
        <w:rPr>
          <w:rStyle w:val="Emphasis"/>
          <w:highlight w:val="cyan"/>
        </w:rPr>
        <w:t>discriminatory</w:t>
      </w:r>
      <w:r w:rsidRPr="00BB4B32">
        <w:rPr>
          <w:rStyle w:val="StyleUnderline"/>
        </w:rPr>
        <w:t xml:space="preserve"> and </w:t>
      </w:r>
      <w:r w:rsidRPr="00E27B36">
        <w:rPr>
          <w:rStyle w:val="Emphasis"/>
          <w:highlight w:val="cyan"/>
        </w:rPr>
        <w:t>protectionist measures</w:t>
      </w:r>
      <w:r w:rsidRPr="00E27B36">
        <w:rPr>
          <w:rStyle w:val="StyleUnderline"/>
          <w:highlight w:val="cyan"/>
        </w:rPr>
        <w:t xml:space="preserve"> will </w:t>
      </w:r>
      <w:r w:rsidRPr="00E27B36">
        <w:rPr>
          <w:rStyle w:val="Emphasis"/>
          <w:sz w:val="24"/>
          <w:szCs w:val="26"/>
          <w:highlight w:val="cyan"/>
        </w:rPr>
        <w:t>most likely hamper</w:t>
      </w:r>
      <w:r w:rsidRPr="00BB4B32">
        <w:rPr>
          <w:rStyle w:val="Emphasis"/>
          <w:sz w:val="24"/>
          <w:szCs w:val="26"/>
        </w:rPr>
        <w:t xml:space="preserve"> major </w:t>
      </w:r>
      <w:r w:rsidRPr="00E27B36">
        <w:rPr>
          <w:rStyle w:val="Emphasis"/>
          <w:sz w:val="24"/>
          <w:szCs w:val="26"/>
          <w:highlight w:val="cyan"/>
        </w:rPr>
        <w:t>progress</w:t>
      </w:r>
      <w:r w:rsidRPr="00BB4B32">
        <w:rPr>
          <w:rStyle w:val="StyleUnderline"/>
          <w:sz w:val="24"/>
          <w:szCs w:val="26"/>
        </w:rPr>
        <w:t xml:space="preserve"> </w:t>
      </w:r>
      <w:r w:rsidRPr="00BB4B32">
        <w:rPr>
          <w:rStyle w:val="StyleUnderline"/>
        </w:rPr>
        <w:t>at MC12</w:t>
      </w:r>
      <w:r>
        <w:t>. However, gains could come in the form of plurilateral agreements in areas such as e-commerce, investment facilitation, and services regulation.</w:t>
      </w:r>
    </w:p>
    <w:p w14:paraId="45E6EECB" w14:textId="77777777" w:rsidR="007E746F" w:rsidRDefault="007E746F" w:rsidP="007E746F">
      <w:pPr>
        <w:pStyle w:val="Heading4"/>
      </w:pPr>
      <w:r>
        <w:t xml:space="preserve">Trade’s </w:t>
      </w:r>
      <w:r>
        <w:rPr>
          <w:u w:val="single"/>
        </w:rPr>
        <w:t>resilient</w:t>
      </w:r>
      <w:r>
        <w:t xml:space="preserve"> AND </w:t>
      </w:r>
      <w:r>
        <w:rPr>
          <w:u w:val="single"/>
        </w:rPr>
        <w:t>regional</w:t>
      </w:r>
      <w:r>
        <w:t xml:space="preserve"> agreements fill-in</w:t>
      </w:r>
    </w:p>
    <w:p w14:paraId="4763C2A1" w14:textId="77777777" w:rsidR="007E746F" w:rsidRPr="00CE1E3E" w:rsidRDefault="007E746F" w:rsidP="007E746F">
      <w:r>
        <w:t xml:space="preserve">Dr. Alexis </w:t>
      </w:r>
      <w:r w:rsidRPr="00870B41">
        <w:rPr>
          <w:rStyle w:val="Style13ptBold"/>
        </w:rPr>
        <w:t>Crow 2-3</w:t>
      </w:r>
      <w:r>
        <w:t>, Senior Fellow at ORF, Global Head of the Geopolitical Investing Practice at PricewaterhouseCoopers, Senior Fellow at Columbia Business School, and Young Global Leader in the World Economic Forum, “Annual Outlook 2022: Decoding the Macroeconomic, Geopolitical, and Long-Term Investing Landscape”, Observer Research Foundation, 2/3/2022, https://www.orfonline.org/research/annual-outlook-2022-decoding-the-macroeconomic/</w:t>
      </w:r>
    </w:p>
    <w:p w14:paraId="592E6F02" w14:textId="77777777" w:rsidR="007E746F" w:rsidRPr="00CE1E3E" w:rsidRDefault="007E746F" w:rsidP="007E746F">
      <w:pPr>
        <w:rPr>
          <w:sz w:val="16"/>
        </w:rPr>
      </w:pPr>
      <w:r w:rsidRPr="00CE1E3E">
        <w:rPr>
          <w:sz w:val="16"/>
        </w:rPr>
        <w:t>II. Geopolitical Landscape – The Future of Trade: Bottlenecks in the West, Dynamism in Asia, and the Great Dispersal</w:t>
      </w:r>
    </w:p>
    <w:p w14:paraId="6565755E" w14:textId="77777777" w:rsidR="007E746F" w:rsidRPr="00CE1E3E" w:rsidRDefault="007E746F" w:rsidP="007E746F">
      <w:pPr>
        <w:rPr>
          <w:sz w:val="16"/>
        </w:rPr>
      </w:pPr>
      <w:r w:rsidRPr="00CE1E3E">
        <w:rPr>
          <w:sz w:val="16"/>
        </w:rPr>
        <w:t xml:space="preserve">A dominant theme in the geopolitical landscape for strategic planning in 2022 and beyond concerns the future of trade.  As this author has written previously,[36] </w:t>
      </w:r>
      <w:r w:rsidRPr="008E3225">
        <w:rPr>
          <w:rStyle w:val="Emphasis"/>
          <w:highlight w:val="cyan"/>
        </w:rPr>
        <w:t>despite</w:t>
      </w:r>
      <w:r w:rsidRPr="00CE1E3E">
        <w:rPr>
          <w:sz w:val="16"/>
        </w:rPr>
        <w:t xml:space="preserve"> the pre-pandemic </w:t>
      </w:r>
      <w:r w:rsidRPr="008E3225">
        <w:rPr>
          <w:rStyle w:val="Emphasis"/>
        </w:rPr>
        <w:t>trade</w:t>
      </w:r>
      <w:r w:rsidRPr="00CE1E3E">
        <w:rPr>
          <w:rStyle w:val="Emphasis"/>
        </w:rPr>
        <w:t xml:space="preserve"> tensions</w:t>
      </w:r>
      <w:r w:rsidRPr="00CE1E3E">
        <w:rPr>
          <w:rStyle w:val="StyleUnderline"/>
        </w:rPr>
        <w:t>, and</w:t>
      </w:r>
      <w:r w:rsidRPr="00CE1E3E">
        <w:rPr>
          <w:sz w:val="16"/>
        </w:rPr>
        <w:t xml:space="preserve"> the exceptional </w:t>
      </w:r>
      <w:r w:rsidRPr="008E3225">
        <w:rPr>
          <w:rStyle w:val="Emphasis"/>
          <w:highlight w:val="cyan"/>
        </w:rPr>
        <w:t>dislocations</w:t>
      </w:r>
      <w:r w:rsidRPr="00CE1E3E">
        <w:rPr>
          <w:sz w:val="16"/>
        </w:rPr>
        <w:t xml:space="preserve"> to the movements of goods around the world throughout successive waves of the COVID-19 virus and its variants, </w:t>
      </w:r>
      <w:r w:rsidRPr="00CE1E3E">
        <w:rPr>
          <w:rStyle w:val="StyleUnderline"/>
        </w:rPr>
        <w:t xml:space="preserve">the </w:t>
      </w:r>
      <w:r w:rsidRPr="008E3225">
        <w:rPr>
          <w:rStyle w:val="StyleUnderline"/>
          <w:highlight w:val="cyan"/>
        </w:rPr>
        <w:t>global trade</w:t>
      </w:r>
      <w:r w:rsidRPr="00CE1E3E">
        <w:rPr>
          <w:rStyle w:val="StyleUnderline"/>
        </w:rPr>
        <w:t xml:space="preserve"> map </w:t>
      </w:r>
      <w:r w:rsidRPr="008E3225">
        <w:rPr>
          <w:rStyle w:val="StyleUnderline"/>
          <w:highlight w:val="cyan"/>
        </w:rPr>
        <w:t xml:space="preserve">remains </w:t>
      </w:r>
      <w:r w:rsidRPr="008E3225">
        <w:rPr>
          <w:rStyle w:val="Emphasis"/>
          <w:sz w:val="24"/>
          <w:szCs w:val="26"/>
          <w:highlight w:val="cyan"/>
        </w:rPr>
        <w:t>resilient</w:t>
      </w:r>
      <w:r w:rsidRPr="00CE1E3E">
        <w:rPr>
          <w:sz w:val="16"/>
        </w:rPr>
        <w:t xml:space="preserve">, if partially rewritten. Notably, </w:t>
      </w:r>
      <w:r w:rsidRPr="008E3225">
        <w:rPr>
          <w:rStyle w:val="StyleUnderline"/>
          <w:highlight w:val="cyan"/>
        </w:rPr>
        <w:t>even after</w:t>
      </w:r>
      <w:r w:rsidRPr="00CE1E3E">
        <w:rPr>
          <w:sz w:val="16"/>
        </w:rPr>
        <w:t xml:space="preserve"> several </w:t>
      </w:r>
      <w:r w:rsidRPr="008E3225">
        <w:rPr>
          <w:rStyle w:val="Emphasis"/>
          <w:highlight w:val="cyan"/>
        </w:rPr>
        <w:t>years</w:t>
      </w:r>
      <w:r w:rsidRPr="00CE1E3E">
        <w:rPr>
          <w:sz w:val="16"/>
        </w:rPr>
        <w:t xml:space="preserve"> of declaration </w:t>
      </w:r>
      <w:r w:rsidRPr="008E3225">
        <w:rPr>
          <w:rStyle w:val="StyleUnderline"/>
          <w:highlight w:val="cyan"/>
        </w:rPr>
        <w:t>of</w:t>
      </w:r>
      <w:r w:rsidRPr="00CE1E3E">
        <w:rPr>
          <w:rStyle w:val="StyleUnderline"/>
        </w:rPr>
        <w:t xml:space="preserve"> a </w:t>
      </w:r>
      <w:r w:rsidRPr="008E3225">
        <w:rPr>
          <w:rStyle w:val="Emphasis"/>
          <w:highlight w:val="cyan"/>
        </w:rPr>
        <w:t>trade ‘war’</w:t>
      </w:r>
      <w:r w:rsidRPr="008E3225">
        <w:rPr>
          <w:rStyle w:val="StyleUnderline"/>
          <w:highlight w:val="cyan"/>
        </w:rPr>
        <w:t xml:space="preserve"> and</w:t>
      </w:r>
      <w:r w:rsidRPr="00CE1E3E">
        <w:rPr>
          <w:sz w:val="16"/>
        </w:rPr>
        <w:t xml:space="preserve"> subsequent </w:t>
      </w:r>
      <w:r w:rsidRPr="008E3225">
        <w:rPr>
          <w:rStyle w:val="StyleUnderline"/>
          <w:highlight w:val="cyan"/>
        </w:rPr>
        <w:t>protectionist</w:t>
      </w:r>
      <w:r w:rsidRPr="00CE1E3E">
        <w:rPr>
          <w:rStyle w:val="StyleUnderline"/>
        </w:rPr>
        <w:t xml:space="preserve"> measures – in</w:t>
      </w:r>
      <w:r w:rsidRPr="00CE1E3E">
        <w:rPr>
          <w:sz w:val="16"/>
        </w:rPr>
        <w:t xml:space="preserve"> the form of the imposition of </w:t>
      </w:r>
      <w:r w:rsidRPr="008E3225">
        <w:rPr>
          <w:rStyle w:val="Emphasis"/>
          <w:highlight w:val="cyan"/>
        </w:rPr>
        <w:t>tariffs</w:t>
      </w:r>
      <w:r w:rsidRPr="00CE1E3E">
        <w:rPr>
          <w:sz w:val="16"/>
        </w:rPr>
        <w:t xml:space="preserve">, rewriting or </w:t>
      </w:r>
      <w:r w:rsidRPr="008E3225">
        <w:rPr>
          <w:rStyle w:val="Emphasis"/>
          <w:highlight w:val="cyan"/>
        </w:rPr>
        <w:t>withdrawing from</w:t>
      </w:r>
      <w:r w:rsidRPr="00CE1E3E">
        <w:rPr>
          <w:rStyle w:val="Emphasis"/>
        </w:rPr>
        <w:t xml:space="preserve"> trade </w:t>
      </w:r>
      <w:r w:rsidRPr="008E3225">
        <w:rPr>
          <w:rStyle w:val="Emphasis"/>
          <w:highlight w:val="cyan"/>
        </w:rPr>
        <w:t>agreements</w:t>
      </w:r>
      <w:r w:rsidRPr="008E3225">
        <w:rPr>
          <w:rStyle w:val="StyleUnderline"/>
          <w:highlight w:val="cyan"/>
        </w:rPr>
        <w:t xml:space="preserve">, or commitments to </w:t>
      </w:r>
      <w:r w:rsidRPr="008E3225">
        <w:rPr>
          <w:rStyle w:val="Emphasis"/>
          <w:highlight w:val="cyan"/>
        </w:rPr>
        <w:t>onshore</w:t>
      </w:r>
      <w:r w:rsidRPr="00CE1E3E">
        <w:rPr>
          <w:sz w:val="16"/>
        </w:rPr>
        <w:t xml:space="preserve"> elements of production – the US trade in goods deficit stands at an all-time high.[37] As nearly 70% of GDP is driven by household consumption, it is little wonder that the IMF downgraded its forecast for US GDP given continuing supply chain bottlenecks and port congestion.[38]  In Europe, supply chain bottlenecks continue to weigh on activity within key manufacturing countries such as Germany, also prompting downgrades to the outlook for the exporter and for the euro area as a whole.[39]  (There are, however, early indications that some of these price pressures are easing, in both the US and Europe.)[40]</w:t>
      </w:r>
    </w:p>
    <w:p w14:paraId="00548898" w14:textId="77777777" w:rsidR="007E746F" w:rsidRPr="00CE1E3E" w:rsidRDefault="007E746F" w:rsidP="007E746F">
      <w:pPr>
        <w:rPr>
          <w:sz w:val="16"/>
        </w:rPr>
      </w:pPr>
      <w:r w:rsidRPr="00CE1E3E">
        <w:rPr>
          <w:sz w:val="16"/>
        </w:rPr>
        <w:t xml:space="preserve">In regional terms, such supply chain </w:t>
      </w:r>
      <w:proofErr w:type="gramStart"/>
      <w:r w:rsidRPr="00CE1E3E">
        <w:rPr>
          <w:sz w:val="16"/>
        </w:rPr>
        <w:t>bottlenecks</w:t>
      </w:r>
      <w:proofErr w:type="gramEnd"/>
      <w:r w:rsidRPr="00CE1E3E">
        <w:rPr>
          <w:sz w:val="16"/>
        </w:rPr>
        <w:t xml:space="preserve"> and corollary pressures appear to be largely a transatlantic phenomenon.  Looking across to Asia, some estimates calculate that while the cost of shipping a container within Asia has only doubled during the pandemic, in contrast with an increase of fivefold in shipping from Asia to Europe.[41</w:t>
      </w:r>
      <w:proofErr w:type="gramStart"/>
      <w:r w:rsidRPr="00CE1E3E">
        <w:rPr>
          <w:sz w:val="16"/>
        </w:rPr>
        <w:t>]  Within</w:t>
      </w:r>
      <w:proofErr w:type="gramEnd"/>
      <w:r w:rsidRPr="00CE1E3E">
        <w:rPr>
          <w:sz w:val="16"/>
        </w:rPr>
        <w:t xml:space="preserve"> ‘Factory Asia’, multiple nodes of production meant that companies could access inputs from various jurisdictions, in the event of a COVID-related shutdown in a key supplier country (such as Vietnam or Malaysia).</w:t>
      </w:r>
    </w:p>
    <w:p w14:paraId="4608E2D8" w14:textId="77777777" w:rsidR="007E746F" w:rsidRPr="00CE1E3E" w:rsidRDefault="007E746F" w:rsidP="007E746F">
      <w:pPr>
        <w:rPr>
          <w:sz w:val="16"/>
        </w:rPr>
      </w:pPr>
      <w:r w:rsidRPr="00CE1E3E">
        <w:rPr>
          <w:sz w:val="16"/>
        </w:rPr>
        <w:t xml:space="preserve">Such </w:t>
      </w:r>
      <w:r w:rsidRPr="008E3225">
        <w:rPr>
          <w:rStyle w:val="Emphasis"/>
          <w:highlight w:val="cyan"/>
        </w:rPr>
        <w:t>resilience</w:t>
      </w:r>
      <w:r w:rsidRPr="008E3225">
        <w:rPr>
          <w:rStyle w:val="StyleUnderline"/>
          <w:highlight w:val="cyan"/>
        </w:rPr>
        <w:t xml:space="preserve"> has been</w:t>
      </w:r>
      <w:r w:rsidRPr="00CE1E3E">
        <w:rPr>
          <w:sz w:val="16"/>
        </w:rPr>
        <w:t xml:space="preserve"> further </w:t>
      </w:r>
      <w:proofErr w:type="spellStart"/>
      <w:r w:rsidRPr="008E3225">
        <w:rPr>
          <w:rStyle w:val="Emphasis"/>
          <w:highlight w:val="cyan"/>
        </w:rPr>
        <w:t>formalised</w:t>
      </w:r>
      <w:proofErr w:type="spellEnd"/>
      <w:r w:rsidRPr="00CE1E3E">
        <w:rPr>
          <w:sz w:val="16"/>
        </w:rPr>
        <w:t xml:space="preserve"> on the </w:t>
      </w:r>
      <w:proofErr w:type="gramStart"/>
      <w:r w:rsidRPr="00CE1E3E">
        <w:rPr>
          <w:sz w:val="16"/>
        </w:rPr>
        <w:t>1st</w:t>
      </w:r>
      <w:proofErr w:type="gramEnd"/>
      <w:r w:rsidRPr="00CE1E3E">
        <w:rPr>
          <w:sz w:val="16"/>
        </w:rPr>
        <w:t xml:space="preserve"> January 2022, </w:t>
      </w:r>
      <w:r w:rsidRPr="00CE1E3E">
        <w:rPr>
          <w:rStyle w:val="StyleUnderline"/>
        </w:rPr>
        <w:t>as the</w:t>
      </w:r>
      <w:r w:rsidRPr="00CE1E3E">
        <w:rPr>
          <w:sz w:val="16"/>
        </w:rPr>
        <w:t xml:space="preserve"> Regional Comprehensive Economic Partnership </w:t>
      </w:r>
      <w:r w:rsidRPr="00CE1E3E">
        <w:rPr>
          <w:rStyle w:val="Emphasis"/>
        </w:rPr>
        <w:t>(RCEP)</w:t>
      </w:r>
      <w:r w:rsidRPr="00CE1E3E">
        <w:rPr>
          <w:sz w:val="16"/>
        </w:rPr>
        <w:t xml:space="preserve"> trade agreement </w:t>
      </w:r>
      <w:r w:rsidRPr="00CE1E3E">
        <w:rPr>
          <w:rStyle w:val="StyleUnderline"/>
        </w:rPr>
        <w:t>takes effect among 10 key members</w:t>
      </w:r>
      <w:r w:rsidRPr="00CE1E3E">
        <w:rPr>
          <w:sz w:val="16"/>
        </w:rPr>
        <w:t xml:space="preserve"> (with a further four remaining signatory countries to be incorporated). </w:t>
      </w:r>
      <w:r w:rsidRPr="008E3225">
        <w:rPr>
          <w:rStyle w:val="StyleUnderline"/>
          <w:highlight w:val="cyan"/>
        </w:rPr>
        <w:t xml:space="preserve">Encompassing </w:t>
      </w:r>
      <w:r w:rsidRPr="008E3225">
        <w:rPr>
          <w:rStyle w:val="Emphasis"/>
          <w:highlight w:val="cyan"/>
        </w:rPr>
        <w:t>one-third</w:t>
      </w:r>
      <w:r w:rsidRPr="008E3225">
        <w:rPr>
          <w:rStyle w:val="StyleUnderline"/>
          <w:highlight w:val="cyan"/>
        </w:rPr>
        <w:t xml:space="preserve"> of</w:t>
      </w:r>
      <w:r w:rsidRPr="00CE1E3E">
        <w:rPr>
          <w:sz w:val="16"/>
        </w:rPr>
        <w:t xml:space="preserve"> global </w:t>
      </w:r>
      <w:r w:rsidRPr="008E3225">
        <w:rPr>
          <w:rStyle w:val="StyleUnderline"/>
          <w:highlight w:val="cyan"/>
        </w:rPr>
        <w:t>GDP</w:t>
      </w:r>
      <w:r w:rsidRPr="00CE1E3E">
        <w:rPr>
          <w:sz w:val="16"/>
        </w:rPr>
        <w:t xml:space="preserve"> and of the world’s population, </w:t>
      </w:r>
      <w:r w:rsidRPr="008E3225">
        <w:rPr>
          <w:rStyle w:val="Emphasis"/>
          <w:highlight w:val="cyan"/>
        </w:rPr>
        <w:t>RCEP</w:t>
      </w:r>
      <w:r w:rsidRPr="00CE1E3E">
        <w:rPr>
          <w:sz w:val="16"/>
        </w:rPr>
        <w:t xml:space="preserve"> marks the first time that Japan and South Korea have been </w:t>
      </w:r>
      <w:r w:rsidRPr="00CE1E3E">
        <w:rPr>
          <w:rStyle w:val="Emphasis"/>
        </w:rPr>
        <w:t>join</w:t>
      </w:r>
      <w:r w:rsidRPr="00CE1E3E">
        <w:rPr>
          <w:sz w:val="16"/>
        </w:rPr>
        <w:t xml:space="preserve">ed </w:t>
      </w:r>
      <w:r w:rsidRPr="00CE1E3E">
        <w:rPr>
          <w:rStyle w:val="StyleUnderline"/>
        </w:rPr>
        <w:t xml:space="preserve">together in a free trade agreement. Effectively, the agreement </w:t>
      </w:r>
      <w:r w:rsidRPr="008E3225">
        <w:rPr>
          <w:rStyle w:val="Emphasis"/>
          <w:highlight w:val="cyan"/>
        </w:rPr>
        <w:t>weaves together</w:t>
      </w:r>
      <w:r w:rsidRPr="00CE1E3E">
        <w:rPr>
          <w:sz w:val="16"/>
        </w:rPr>
        <w:t xml:space="preserve"> rich income </w:t>
      </w:r>
      <w:r w:rsidRPr="008E3225">
        <w:rPr>
          <w:rStyle w:val="Emphasis"/>
          <w:highlight w:val="cyan"/>
        </w:rPr>
        <w:t>Asia</w:t>
      </w:r>
      <w:r w:rsidRPr="00CE1E3E">
        <w:rPr>
          <w:sz w:val="16"/>
        </w:rPr>
        <w:t xml:space="preserve"> with other developing Asian countries: in theory, it will eliminate tariffs on more than 90% of goods traded within the bloc.[42</w:t>
      </w:r>
      <w:proofErr w:type="gramStart"/>
      <w:r w:rsidRPr="00CE1E3E">
        <w:rPr>
          <w:sz w:val="16"/>
        </w:rPr>
        <w:t>]  In</w:t>
      </w:r>
      <w:proofErr w:type="gramEnd"/>
      <w:r w:rsidRPr="00CE1E3E">
        <w:rPr>
          <w:sz w:val="16"/>
        </w:rPr>
        <w:t xml:space="preserve"> a recent report, UNCTAD highlights that the </w:t>
      </w:r>
      <w:r w:rsidRPr="00CE1E3E">
        <w:rPr>
          <w:rStyle w:val="StyleUnderline"/>
        </w:rPr>
        <w:t xml:space="preserve">‘trade dynamism’ within RCEP has the potential to ‘make it a </w:t>
      </w:r>
      <w:proofErr w:type="spellStart"/>
      <w:r w:rsidRPr="00CE1E3E">
        <w:rPr>
          <w:rStyle w:val="Emphasis"/>
        </w:rPr>
        <w:t>centre</w:t>
      </w:r>
      <w:proofErr w:type="spellEnd"/>
      <w:r w:rsidRPr="00CE1E3E">
        <w:rPr>
          <w:rStyle w:val="Emphasis"/>
        </w:rPr>
        <w:t xml:space="preserve"> of gravity</w:t>
      </w:r>
      <w:r w:rsidRPr="00CE1E3E">
        <w:rPr>
          <w:rStyle w:val="StyleUnderline"/>
        </w:rPr>
        <w:t xml:space="preserve"> for global trade.’</w:t>
      </w:r>
      <w:r w:rsidRPr="00CE1E3E">
        <w:rPr>
          <w:sz w:val="16"/>
        </w:rPr>
        <w:t>[43]</w:t>
      </w:r>
    </w:p>
    <w:p w14:paraId="5DF35814" w14:textId="77777777" w:rsidR="007E746F" w:rsidRDefault="007E746F" w:rsidP="007E746F">
      <w:pPr>
        <w:rPr>
          <w:sz w:val="16"/>
        </w:rPr>
      </w:pPr>
      <w:r w:rsidRPr="00CE1E3E">
        <w:rPr>
          <w:sz w:val="16"/>
        </w:rPr>
        <w:t xml:space="preserve">As RCEP has been enacted in light of supply chain difficulties persisting in other parts of the world, policymakers note that </w:t>
      </w:r>
      <w:r w:rsidRPr="00CE1E3E">
        <w:rPr>
          <w:rStyle w:val="StyleUnderline"/>
        </w:rPr>
        <w:t xml:space="preserve">joining such </w:t>
      </w:r>
      <w:r w:rsidRPr="008E3225">
        <w:rPr>
          <w:rStyle w:val="StyleUnderline"/>
          <w:highlight w:val="cyan"/>
        </w:rPr>
        <w:t>agreements</w:t>
      </w:r>
      <w:r w:rsidRPr="00CE1E3E">
        <w:rPr>
          <w:rStyle w:val="StyleUnderline"/>
        </w:rPr>
        <w:t xml:space="preserve"> has</w:t>
      </w:r>
      <w:r w:rsidRPr="00CE1E3E">
        <w:rPr>
          <w:sz w:val="16"/>
        </w:rPr>
        <w:t xml:space="preserve"> the </w:t>
      </w:r>
      <w:r w:rsidRPr="00CE1E3E">
        <w:rPr>
          <w:rStyle w:val="StyleUnderline"/>
        </w:rPr>
        <w:t>potential to</w:t>
      </w:r>
      <w:r w:rsidRPr="00CE1E3E">
        <w:rPr>
          <w:sz w:val="16"/>
        </w:rPr>
        <w:t xml:space="preserve"> further </w:t>
      </w:r>
      <w:r w:rsidRPr="008E3225">
        <w:rPr>
          <w:rStyle w:val="Emphasis"/>
          <w:highlight w:val="cyan"/>
        </w:rPr>
        <w:t>‘stabilize’</w:t>
      </w:r>
      <w:r w:rsidRPr="00CE1E3E">
        <w:rPr>
          <w:rStyle w:val="Emphasis"/>
        </w:rPr>
        <w:t xml:space="preserve"> supply </w:t>
      </w:r>
      <w:r w:rsidRPr="008E3225">
        <w:rPr>
          <w:rStyle w:val="Emphasis"/>
          <w:highlight w:val="cyan"/>
        </w:rPr>
        <w:t>chains</w:t>
      </w:r>
      <w:r w:rsidRPr="00CE1E3E">
        <w:rPr>
          <w:sz w:val="16"/>
        </w:rPr>
        <w:t xml:space="preserve">, thus creating stronger opportunities for exporting companies and hence for domestic economic growth.[44]  Such </w:t>
      </w:r>
      <w:r w:rsidRPr="00CE1E3E">
        <w:rPr>
          <w:rStyle w:val="StyleUnderline"/>
        </w:rPr>
        <w:t>beneficial trade ties</w:t>
      </w:r>
      <w:r w:rsidRPr="00CE1E3E">
        <w:rPr>
          <w:sz w:val="16"/>
        </w:rPr>
        <w:t xml:space="preserve"> might also </w:t>
      </w:r>
      <w:r w:rsidRPr="00CE1E3E">
        <w:rPr>
          <w:rStyle w:val="StyleUnderline"/>
        </w:rPr>
        <w:t>exist</w:t>
      </w:r>
      <w:r w:rsidRPr="00CE1E3E">
        <w:rPr>
          <w:sz w:val="16"/>
        </w:rPr>
        <w:t xml:space="preserve"> in the realm of ‘</w:t>
      </w:r>
      <w:proofErr w:type="spellStart"/>
      <w:r w:rsidRPr="00CE1E3E">
        <w:rPr>
          <w:sz w:val="16"/>
        </w:rPr>
        <w:t>minilateralism</w:t>
      </w:r>
      <w:proofErr w:type="spellEnd"/>
      <w:r w:rsidRPr="00CE1E3E">
        <w:rPr>
          <w:sz w:val="16"/>
        </w:rPr>
        <w:t xml:space="preserve">’: that is, countries convening around a specific issue area, which can be </w:t>
      </w:r>
      <w:r w:rsidRPr="00CE1E3E">
        <w:rPr>
          <w:rStyle w:val="StyleUnderline"/>
        </w:rPr>
        <w:t xml:space="preserve">at a </w:t>
      </w:r>
      <w:r w:rsidRPr="00CE1E3E">
        <w:rPr>
          <w:rStyle w:val="Emphasis"/>
        </w:rPr>
        <w:t>bilateral</w:t>
      </w:r>
      <w:r w:rsidRPr="00CE1E3E">
        <w:rPr>
          <w:rStyle w:val="StyleUnderline"/>
        </w:rPr>
        <w:t xml:space="preserve"> level (such as between Japan and Vietnam)</w:t>
      </w:r>
      <w:r w:rsidRPr="00CE1E3E">
        <w:rPr>
          <w:sz w:val="16"/>
        </w:rPr>
        <w:t xml:space="preserve">;[45] </w:t>
      </w:r>
      <w:r w:rsidRPr="00CE1E3E">
        <w:rPr>
          <w:rStyle w:val="StyleUnderline"/>
        </w:rPr>
        <w:t>a trilateral level (such as Australia, India, and Japan); or</w:t>
      </w:r>
      <w:r w:rsidRPr="00CE1E3E">
        <w:rPr>
          <w:sz w:val="16"/>
        </w:rPr>
        <w:t xml:space="preserve"> indeed at </w:t>
      </w:r>
      <w:r w:rsidRPr="00CE1E3E">
        <w:rPr>
          <w:rStyle w:val="StyleUnderline"/>
        </w:rPr>
        <w:t xml:space="preserve">a cross-regional level (such as the </w:t>
      </w:r>
      <w:r w:rsidRPr="00CE1E3E">
        <w:rPr>
          <w:rStyle w:val="Emphasis"/>
        </w:rPr>
        <w:t>D</w:t>
      </w:r>
      <w:r w:rsidRPr="00CE1E3E">
        <w:rPr>
          <w:sz w:val="16"/>
        </w:rPr>
        <w:t xml:space="preserve">igital </w:t>
      </w:r>
      <w:r w:rsidRPr="00CE1E3E">
        <w:rPr>
          <w:rStyle w:val="Emphasis"/>
        </w:rPr>
        <w:t>E</w:t>
      </w:r>
      <w:r w:rsidRPr="00CE1E3E">
        <w:rPr>
          <w:sz w:val="16"/>
        </w:rPr>
        <w:t xml:space="preserve">conomy </w:t>
      </w:r>
      <w:r w:rsidRPr="00CE1E3E">
        <w:rPr>
          <w:rStyle w:val="Emphasis"/>
        </w:rPr>
        <w:t>P</w:t>
      </w:r>
      <w:r w:rsidRPr="00CE1E3E">
        <w:rPr>
          <w:sz w:val="16"/>
        </w:rPr>
        <w:t xml:space="preserve">artnership agreement </w:t>
      </w:r>
      <w:r w:rsidRPr="00CE1E3E">
        <w:rPr>
          <w:rStyle w:val="StyleUnderline"/>
        </w:rPr>
        <w:t>launched by Singapore, New Zealand, and Chile)</w:t>
      </w:r>
      <w:r w:rsidRPr="00CE1E3E">
        <w:rPr>
          <w:sz w:val="16"/>
        </w:rPr>
        <w:t xml:space="preserve">.[46]  Crucially, such </w:t>
      </w:r>
      <w:r w:rsidRPr="00CE1E3E">
        <w:rPr>
          <w:rStyle w:val="Emphasis"/>
        </w:rPr>
        <w:t>clustering</w:t>
      </w:r>
      <w:r w:rsidRPr="00CE1E3E">
        <w:rPr>
          <w:rStyle w:val="StyleUnderline"/>
        </w:rPr>
        <w:t xml:space="preserve"> does not detract from</w:t>
      </w:r>
      <w:r w:rsidRPr="00CE1E3E">
        <w:rPr>
          <w:sz w:val="16"/>
        </w:rPr>
        <w:t xml:space="preserve"> the overarching </w:t>
      </w:r>
      <w:r w:rsidRPr="00CE1E3E">
        <w:rPr>
          <w:rStyle w:val="StyleUnderline"/>
        </w:rPr>
        <w:t>multilateral efforts</w:t>
      </w:r>
      <w:r w:rsidRPr="00CE1E3E">
        <w:rPr>
          <w:sz w:val="16"/>
        </w:rPr>
        <w:t xml:space="preserve">: on the contrary, </w:t>
      </w:r>
      <w:r w:rsidRPr="00CE1E3E">
        <w:rPr>
          <w:rStyle w:val="Emphasis"/>
        </w:rPr>
        <w:t xml:space="preserve">‘creative </w:t>
      </w:r>
      <w:proofErr w:type="spellStart"/>
      <w:r w:rsidRPr="008E3225">
        <w:rPr>
          <w:rStyle w:val="Emphasis"/>
          <w:highlight w:val="cyan"/>
        </w:rPr>
        <w:t>minilateralism</w:t>
      </w:r>
      <w:proofErr w:type="spellEnd"/>
      <w:r w:rsidRPr="008E3225">
        <w:rPr>
          <w:rStyle w:val="Emphasis"/>
          <w:highlight w:val="cyan"/>
        </w:rPr>
        <w:t>’</w:t>
      </w:r>
      <w:r w:rsidRPr="008E3225">
        <w:rPr>
          <w:rStyle w:val="StyleUnderline"/>
          <w:highlight w:val="cyan"/>
        </w:rPr>
        <w:t xml:space="preserve"> has</w:t>
      </w:r>
      <w:r w:rsidRPr="00CE1E3E">
        <w:rPr>
          <w:rStyle w:val="StyleUnderline"/>
        </w:rPr>
        <w:t xml:space="preserve"> the </w:t>
      </w:r>
      <w:r w:rsidRPr="008E3225">
        <w:rPr>
          <w:rStyle w:val="StyleUnderline"/>
          <w:highlight w:val="cyan"/>
        </w:rPr>
        <w:t xml:space="preserve">potential to </w:t>
      </w:r>
      <w:r w:rsidRPr="008E3225">
        <w:rPr>
          <w:rStyle w:val="Emphasis"/>
          <w:highlight w:val="cyan"/>
        </w:rPr>
        <w:t>deepen</w:t>
      </w:r>
      <w:r w:rsidRPr="00CE1E3E">
        <w:rPr>
          <w:rStyle w:val="Emphasis"/>
        </w:rPr>
        <w:t xml:space="preserve"> ties of </w:t>
      </w:r>
      <w:r w:rsidRPr="008E3225">
        <w:rPr>
          <w:rStyle w:val="Emphasis"/>
          <w:highlight w:val="cyan"/>
        </w:rPr>
        <w:t>trade</w:t>
      </w:r>
      <w:r w:rsidRPr="00CE1E3E">
        <w:rPr>
          <w:sz w:val="16"/>
        </w:rPr>
        <w:t xml:space="preserve"> in goods, services, and human capital </w:t>
      </w:r>
      <w:r w:rsidRPr="00CE1E3E">
        <w:rPr>
          <w:rStyle w:val="StyleUnderline"/>
        </w:rPr>
        <w:t>via</w:t>
      </w:r>
      <w:r w:rsidRPr="00CE1E3E">
        <w:rPr>
          <w:sz w:val="16"/>
        </w:rPr>
        <w:t xml:space="preserve"> both </w:t>
      </w:r>
      <w:r w:rsidRPr="00CE1E3E">
        <w:rPr>
          <w:rStyle w:val="StyleUnderline"/>
        </w:rPr>
        <w:t>formal as well as informal linkages</w:t>
      </w:r>
      <w:r w:rsidRPr="00CE1E3E">
        <w:rPr>
          <w:sz w:val="16"/>
        </w:rPr>
        <w:t xml:space="preserve">. </w:t>
      </w:r>
    </w:p>
    <w:p w14:paraId="5B86D6CC" w14:textId="77777777" w:rsidR="007E746F" w:rsidRPr="003406CF" w:rsidRDefault="007E746F" w:rsidP="007E746F">
      <w:pPr>
        <w:rPr>
          <w:sz w:val="16"/>
        </w:rPr>
      </w:pPr>
      <w:r w:rsidRPr="003406CF">
        <w:rPr>
          <w:sz w:val="16"/>
        </w:rPr>
        <w:t>Cross-border supply chain activity: the great dispersal</w:t>
      </w:r>
    </w:p>
    <w:p w14:paraId="5EEB40A6" w14:textId="77777777" w:rsidR="007E746F" w:rsidRPr="003406CF" w:rsidRDefault="007E746F" w:rsidP="007E746F">
      <w:pPr>
        <w:rPr>
          <w:sz w:val="16"/>
        </w:rPr>
      </w:pPr>
      <w:r w:rsidRPr="003406CF">
        <w:rPr>
          <w:sz w:val="16"/>
        </w:rPr>
        <w:t xml:space="preserve">In scoping the geopolitical landscape for 2022 and beyond, the lessons for business executives and investors </w:t>
      </w:r>
      <w:proofErr w:type="gramStart"/>
      <w:r w:rsidRPr="003406CF">
        <w:rPr>
          <w:sz w:val="16"/>
        </w:rPr>
        <w:t>is</w:t>
      </w:r>
      <w:proofErr w:type="gramEnd"/>
      <w:r w:rsidRPr="003406CF">
        <w:rPr>
          <w:sz w:val="16"/>
        </w:rPr>
        <w:t xml:space="preserve"> that our ties of interdependence for resources, raw materials, inputs, finished goods, digital services, and indeed human capital remain robust. Thus, </w:t>
      </w:r>
      <w:r w:rsidRPr="003406CF">
        <w:rPr>
          <w:rStyle w:val="StyleUnderline"/>
        </w:rPr>
        <w:t>while some</w:t>
      </w:r>
      <w:r w:rsidRPr="003406CF">
        <w:rPr>
          <w:sz w:val="16"/>
        </w:rPr>
        <w:t xml:space="preserve"> politicians </w:t>
      </w:r>
      <w:r w:rsidRPr="003406CF">
        <w:rPr>
          <w:rStyle w:val="StyleUnderline"/>
        </w:rPr>
        <w:t>speak to</w:t>
      </w:r>
      <w:r w:rsidRPr="003406CF">
        <w:rPr>
          <w:sz w:val="16"/>
        </w:rPr>
        <w:t xml:space="preserve"> the need to reduce </w:t>
      </w:r>
      <w:r w:rsidRPr="003406CF">
        <w:rPr>
          <w:rStyle w:val="StyleUnderline"/>
        </w:rPr>
        <w:t>supply chain vulnerabilities</w:t>
      </w:r>
      <w:r w:rsidRPr="003406CF">
        <w:rPr>
          <w:sz w:val="16"/>
        </w:rPr>
        <w:t xml:space="preserve">, and to bolster ‘economic security’, </w:t>
      </w:r>
      <w:r w:rsidRPr="003406CF">
        <w:rPr>
          <w:rStyle w:val="StyleUnderline"/>
        </w:rPr>
        <w:t>the reality</w:t>
      </w:r>
      <w:r w:rsidRPr="003406CF">
        <w:rPr>
          <w:sz w:val="16"/>
        </w:rPr>
        <w:t xml:space="preserve"> on the ground </w:t>
      </w:r>
      <w:r w:rsidRPr="003406CF">
        <w:rPr>
          <w:rStyle w:val="StyleUnderline"/>
        </w:rPr>
        <w:t>is</w:t>
      </w:r>
      <w:r w:rsidRPr="003406CF">
        <w:rPr>
          <w:sz w:val="16"/>
        </w:rPr>
        <w:t xml:space="preserve"> that of </w:t>
      </w:r>
      <w:r w:rsidRPr="003406CF">
        <w:rPr>
          <w:rStyle w:val="StyleUnderline"/>
        </w:rPr>
        <w:t xml:space="preserve">a </w:t>
      </w:r>
      <w:r w:rsidRPr="003406CF">
        <w:rPr>
          <w:rStyle w:val="Emphasis"/>
        </w:rPr>
        <w:t>‘great dispersal’</w:t>
      </w:r>
      <w:r w:rsidRPr="003406CF">
        <w:rPr>
          <w:sz w:val="16"/>
        </w:rPr>
        <w:t xml:space="preserve"> rather than a wholesale </w:t>
      </w:r>
      <w:proofErr w:type="spellStart"/>
      <w:r w:rsidRPr="003406CF">
        <w:rPr>
          <w:sz w:val="16"/>
        </w:rPr>
        <w:t>localisation</w:t>
      </w:r>
      <w:proofErr w:type="spellEnd"/>
      <w:r w:rsidRPr="003406CF">
        <w:rPr>
          <w:sz w:val="16"/>
        </w:rPr>
        <w:t xml:space="preserve"> or onshoring. Even the rise of ‘semiconductor nationalism’ implies cross-border links between countries, R&amp;D, and the prowess of production of specific companies: be it between the US and Malaysia, or between Taiwan and Germany or Japan.[47] The same can certainly be said for the potential emergence of electric vehicle (EV) nationalism:[48] as countries move to secure critical inputs to meet their own expanding mandates for the energy transition, it is evident that such activity inherently involves trade in materials, R&amp;D, and human capital.</w:t>
      </w:r>
    </w:p>
    <w:p w14:paraId="021C19C4" w14:textId="77777777" w:rsidR="007E746F" w:rsidRDefault="007E746F" w:rsidP="007E746F">
      <w:pPr>
        <w:rPr>
          <w:sz w:val="16"/>
        </w:rPr>
      </w:pPr>
      <w:r w:rsidRPr="003406CF">
        <w:rPr>
          <w:sz w:val="16"/>
        </w:rPr>
        <w:t xml:space="preserve">Thus, </w:t>
      </w:r>
      <w:r w:rsidRPr="008E3225">
        <w:rPr>
          <w:rStyle w:val="StyleUnderline"/>
          <w:highlight w:val="cyan"/>
        </w:rPr>
        <w:t xml:space="preserve">rather than sparking an </w:t>
      </w:r>
      <w:r w:rsidRPr="008E3225">
        <w:rPr>
          <w:rStyle w:val="Emphasis"/>
          <w:highlight w:val="cyan"/>
        </w:rPr>
        <w:t>end</w:t>
      </w:r>
      <w:r w:rsidRPr="008E3225">
        <w:rPr>
          <w:rStyle w:val="StyleUnderline"/>
          <w:highlight w:val="cyan"/>
        </w:rPr>
        <w:t xml:space="preserve"> to </w:t>
      </w:r>
      <w:proofErr w:type="spellStart"/>
      <w:r w:rsidRPr="008E3225">
        <w:rPr>
          <w:rStyle w:val="StyleUnderline"/>
          <w:highlight w:val="cyan"/>
        </w:rPr>
        <w:t>globalisation</w:t>
      </w:r>
      <w:proofErr w:type="spellEnd"/>
      <w:r w:rsidRPr="003406CF">
        <w:rPr>
          <w:rStyle w:val="StyleUnderline"/>
        </w:rPr>
        <w:t xml:space="preserve">, several years of </w:t>
      </w:r>
      <w:r w:rsidRPr="008E3225">
        <w:rPr>
          <w:rStyle w:val="Emphasis"/>
          <w:highlight w:val="cyan"/>
        </w:rPr>
        <w:t>trade tensions</w:t>
      </w:r>
      <w:r w:rsidRPr="003406CF">
        <w:rPr>
          <w:sz w:val="16"/>
        </w:rPr>
        <w:t xml:space="preserve"> – as well as the COVID-19 induced supreme disruptions to supply, production, and to logistics –  </w:t>
      </w:r>
      <w:r w:rsidRPr="003406CF">
        <w:rPr>
          <w:rStyle w:val="StyleUnderline"/>
        </w:rPr>
        <w:t xml:space="preserve">have </w:t>
      </w:r>
      <w:r w:rsidRPr="008E3225">
        <w:rPr>
          <w:rStyle w:val="StyleUnderline"/>
        </w:rPr>
        <w:t>actually</w:t>
      </w:r>
      <w:r w:rsidRPr="003406CF">
        <w:rPr>
          <w:rStyle w:val="StyleUnderline"/>
        </w:rPr>
        <w:t xml:space="preserve"> </w:t>
      </w:r>
      <w:r w:rsidRPr="008E3225">
        <w:rPr>
          <w:rStyle w:val="StyleUnderline"/>
          <w:highlight w:val="cyan"/>
        </w:rPr>
        <w:t>ushered in</w:t>
      </w:r>
      <w:r w:rsidRPr="003406CF">
        <w:rPr>
          <w:rStyle w:val="StyleUnderline"/>
        </w:rPr>
        <w:t xml:space="preserve"> an era of greater ‘geographical </w:t>
      </w:r>
      <w:r w:rsidRPr="008E3225">
        <w:rPr>
          <w:rStyle w:val="Emphasis"/>
          <w:highlight w:val="cyan"/>
        </w:rPr>
        <w:t>diversification</w:t>
      </w:r>
      <w:r w:rsidRPr="003406CF">
        <w:rPr>
          <w:rStyle w:val="StyleUnderline"/>
        </w:rPr>
        <w:t xml:space="preserve"> in sourcing’</w:t>
      </w:r>
      <w:r w:rsidRPr="003406CF">
        <w:rPr>
          <w:sz w:val="16"/>
        </w:rPr>
        <w:t xml:space="preserve"> as well as sales.[49]  Original equipment manufacturers (OEMs) have tacitly shifted from a ‘just in time’ mentality to a ‘just in case’ operational strategy in supply chain management.[50]  Accordingly, in terms of strategy, some companies are opting for ‘local for local’; others are investing in smart logistics by using digital trackers to receive real-time alerts about parts and deliveries.[51] Three </w:t>
      </w:r>
      <w:proofErr w:type="spellStart"/>
      <w:r w:rsidRPr="003406CF">
        <w:rPr>
          <w:sz w:val="16"/>
        </w:rPr>
        <w:t>MaaS</w:t>
      </w:r>
      <w:proofErr w:type="spellEnd"/>
      <w:r w:rsidRPr="003406CF">
        <w:rPr>
          <w:sz w:val="16"/>
        </w:rPr>
        <w:t xml:space="preserve"> (mobility as a service) companies have also jointly invested in a data-sharing alliance in order to better support their businesses in times of disruption.[52]  Logically, this transition to smart logistics also has the potential to generate opportunities for deep-pocketed real estate and institutional investors in the logistics space, particularly for those with a prowess in </w:t>
      </w:r>
      <w:proofErr w:type="spellStart"/>
      <w:r w:rsidRPr="003406CF">
        <w:rPr>
          <w:sz w:val="16"/>
        </w:rPr>
        <w:t>PropTech</w:t>
      </w:r>
      <w:proofErr w:type="spellEnd"/>
      <w:r w:rsidRPr="003406CF">
        <w:rPr>
          <w:sz w:val="16"/>
        </w:rPr>
        <w:t>.</w:t>
      </w:r>
    </w:p>
    <w:p w14:paraId="4826D2C9" w14:textId="77777777" w:rsidR="007E746F" w:rsidRDefault="007E746F" w:rsidP="007E746F">
      <w:pPr>
        <w:pStyle w:val="Heading4"/>
      </w:pPr>
      <w:r>
        <w:t xml:space="preserve">No impact to trade AND the case </w:t>
      </w:r>
      <w:r>
        <w:rPr>
          <w:u w:val="single"/>
        </w:rPr>
        <w:t>turns</w:t>
      </w:r>
      <w:r>
        <w:t xml:space="preserve"> it</w:t>
      </w:r>
    </w:p>
    <w:p w14:paraId="147152E3" w14:textId="77777777" w:rsidR="007E746F" w:rsidRPr="00254F36" w:rsidRDefault="007E746F" w:rsidP="007E746F">
      <w:r w:rsidRPr="00705857">
        <w:t>Dr. Omar M.</w:t>
      </w:r>
      <w:r w:rsidRPr="00254F36">
        <w:t xml:space="preserve"> G. </w:t>
      </w:r>
      <w:proofErr w:type="spellStart"/>
      <w:r w:rsidRPr="00705857">
        <w:rPr>
          <w:rStyle w:val="Style13ptBold"/>
        </w:rPr>
        <w:t>Keshk</w:t>
      </w:r>
      <w:proofErr w:type="spellEnd"/>
      <w:r w:rsidRPr="00705857">
        <w:rPr>
          <w:rStyle w:val="Style13ptBold"/>
        </w:rPr>
        <w:t xml:space="preserve"> 13</w:t>
      </w:r>
      <w:r w:rsidRPr="00254F36">
        <w:t xml:space="preserve">, Senior Lecturer in the Political Science Department at, and PhD in Political Science from, Ohio State University; Rafael </w:t>
      </w:r>
      <w:proofErr w:type="spellStart"/>
      <w:r w:rsidRPr="00254F36">
        <w:t>Reuveny</w:t>
      </w:r>
      <w:proofErr w:type="spellEnd"/>
      <w:r w:rsidRPr="00254F36">
        <w:t xml:space="preserve">, </w:t>
      </w:r>
      <w:r>
        <w:t xml:space="preserve">Professor </w:t>
      </w:r>
      <w:r w:rsidRPr="00254F36">
        <w:t xml:space="preserve">of International Political Economy and Ecological Economics at Indiana University; and Brian M. </w:t>
      </w:r>
      <w:proofErr w:type="spellStart"/>
      <w:r w:rsidRPr="00254F36">
        <w:t>Pollins</w:t>
      </w:r>
      <w:proofErr w:type="spellEnd"/>
      <w:r w:rsidRPr="00254F36">
        <w:t>, Emeritus Associate Prof</w:t>
      </w:r>
      <w:r>
        <w:t>essor</w:t>
      </w:r>
      <w:r w:rsidRPr="00254F36">
        <w:t xml:space="preserve"> of Political Science at Ohio State; “Trade and Conflict: Proximity, Country Size, and Measures,” Conflict Manage</w:t>
      </w:r>
      <w:r>
        <w:t>ment and Peace Science 2010 27:</w:t>
      </w:r>
      <w:r w:rsidRPr="00254F36">
        <w:t>3, SAGE journals</w:t>
      </w:r>
    </w:p>
    <w:p w14:paraId="5A858BE8" w14:textId="77777777" w:rsidR="007E746F" w:rsidRPr="00705857" w:rsidRDefault="007E746F" w:rsidP="007E746F">
      <w:pPr>
        <w:rPr>
          <w:sz w:val="16"/>
          <w:szCs w:val="20"/>
        </w:rPr>
      </w:pPr>
      <w:r w:rsidRPr="00705857">
        <w:rPr>
          <w:sz w:val="16"/>
          <w:szCs w:val="20"/>
        </w:rPr>
        <w:t xml:space="preserve">In all, </w:t>
      </w:r>
      <w:r w:rsidRPr="00E6312D">
        <w:rPr>
          <w:rStyle w:val="Emphasis"/>
          <w:szCs w:val="20"/>
          <w:highlight w:val="cyan"/>
        </w:rPr>
        <w:t>any signal</w:t>
      </w:r>
      <w:r w:rsidRPr="00E6312D">
        <w:rPr>
          <w:rStyle w:val="StyleUnderline"/>
          <w:szCs w:val="20"/>
        </w:rPr>
        <w:t xml:space="preserve"> that </w:t>
      </w:r>
      <w:r w:rsidRPr="00E6312D">
        <w:rPr>
          <w:rStyle w:val="StyleUnderline"/>
          <w:szCs w:val="20"/>
          <w:highlight w:val="cyan"/>
        </w:rPr>
        <w:t xml:space="preserve">“trade brings peace” remains </w:t>
      </w:r>
      <w:r w:rsidRPr="00E6312D">
        <w:rPr>
          <w:rStyle w:val="Emphasis"/>
          <w:szCs w:val="20"/>
          <w:highlight w:val="cyan"/>
        </w:rPr>
        <w:t>weak</w:t>
      </w:r>
      <w:r w:rsidRPr="00E6312D">
        <w:rPr>
          <w:rStyle w:val="Emphasis"/>
          <w:szCs w:val="20"/>
        </w:rPr>
        <w:t xml:space="preserve"> and inconsistent</w:t>
      </w:r>
      <w:r w:rsidRPr="00291EC9">
        <w:rPr>
          <w:rStyle w:val="StyleUnderline"/>
        </w:rPr>
        <w:t xml:space="preserve">, </w:t>
      </w:r>
      <w:r w:rsidRPr="00E6312D">
        <w:rPr>
          <w:rStyle w:val="StyleUnderline"/>
          <w:szCs w:val="20"/>
          <w:highlight w:val="cyan"/>
        </w:rPr>
        <w:t>regardless of</w:t>
      </w:r>
      <w:r w:rsidRPr="00E6312D">
        <w:rPr>
          <w:rStyle w:val="StyleUnderline"/>
          <w:szCs w:val="20"/>
        </w:rPr>
        <w:t xml:space="preserve"> the</w:t>
      </w:r>
      <w:r w:rsidRPr="00705857">
        <w:rPr>
          <w:sz w:val="16"/>
          <w:szCs w:val="20"/>
        </w:rPr>
        <w:t xml:space="preserve"> way proximity is </w:t>
      </w:r>
      <w:r w:rsidRPr="00705857">
        <w:rPr>
          <w:rStyle w:val="Emphasis"/>
          <w:highlight w:val="cyan"/>
        </w:rPr>
        <w:t>model</w:t>
      </w:r>
      <w:r w:rsidRPr="00705857">
        <w:rPr>
          <w:sz w:val="16"/>
          <w:szCs w:val="20"/>
        </w:rPr>
        <w:t xml:space="preserve">ed in the conflict equation. </w:t>
      </w:r>
      <w:r w:rsidRPr="00E6312D">
        <w:rPr>
          <w:rStyle w:val="StyleUnderline"/>
          <w:szCs w:val="20"/>
        </w:rPr>
        <w:t xml:space="preserve">The </w:t>
      </w:r>
      <w:r w:rsidRPr="00E6312D">
        <w:rPr>
          <w:rStyle w:val="StyleUnderline"/>
          <w:szCs w:val="20"/>
          <w:highlight w:val="cyan"/>
        </w:rPr>
        <w:t>signal</w:t>
      </w:r>
      <w:r w:rsidRPr="00E6312D">
        <w:rPr>
          <w:rStyle w:val="StyleUnderline"/>
          <w:szCs w:val="20"/>
        </w:rPr>
        <w:t xml:space="preserve"> that </w:t>
      </w:r>
      <w:r w:rsidRPr="00E6312D">
        <w:rPr>
          <w:rStyle w:val="StyleUnderline"/>
          <w:szCs w:val="20"/>
          <w:highlight w:val="cyan"/>
        </w:rPr>
        <w:t>conflict reduces trade</w:t>
      </w:r>
      <w:r w:rsidRPr="00705857">
        <w:rPr>
          <w:sz w:val="16"/>
          <w:szCs w:val="20"/>
        </w:rPr>
        <w:t>, in contrast</w:t>
      </w:r>
      <w:r w:rsidRPr="00705857">
        <w:rPr>
          <w:sz w:val="16"/>
        </w:rPr>
        <w:t xml:space="preserve">, </w:t>
      </w:r>
      <w:r w:rsidRPr="00E6312D">
        <w:rPr>
          <w:rStyle w:val="StyleUnderline"/>
          <w:szCs w:val="20"/>
          <w:highlight w:val="cyan"/>
        </w:rPr>
        <w:t xml:space="preserve">is </w:t>
      </w:r>
      <w:r w:rsidRPr="00E6312D">
        <w:rPr>
          <w:rStyle w:val="Emphasis"/>
          <w:szCs w:val="20"/>
          <w:highlight w:val="cyan"/>
        </w:rPr>
        <w:t>strong</w:t>
      </w:r>
      <w:r w:rsidRPr="00E6312D">
        <w:rPr>
          <w:rStyle w:val="Emphasis"/>
          <w:szCs w:val="20"/>
        </w:rPr>
        <w:t xml:space="preserve"> and consistent</w:t>
      </w:r>
      <w:r w:rsidRPr="00705857">
        <w:rPr>
          <w:sz w:val="16"/>
          <w:szCs w:val="20"/>
        </w:rPr>
        <w:t xml:space="preserve">. Thus, </w:t>
      </w:r>
      <w:r w:rsidRPr="00E6312D">
        <w:rPr>
          <w:rStyle w:val="StyleUnderline"/>
          <w:szCs w:val="20"/>
        </w:rPr>
        <w:t xml:space="preserve">international politics are </w:t>
      </w:r>
      <w:r w:rsidRPr="00E6312D">
        <w:rPr>
          <w:rStyle w:val="Emphasis"/>
          <w:szCs w:val="20"/>
        </w:rPr>
        <w:t>clearly</w:t>
      </w:r>
      <w:r w:rsidRPr="00E6312D">
        <w:rPr>
          <w:rStyle w:val="StyleUnderline"/>
          <w:szCs w:val="20"/>
        </w:rPr>
        <w:t xml:space="preserve"> affecting dyadic trade, while it is far less obvious whether trade</w:t>
      </w:r>
      <w:r w:rsidRPr="00705857">
        <w:rPr>
          <w:sz w:val="16"/>
          <w:szCs w:val="20"/>
        </w:rPr>
        <w:t xml:space="preserve"> systematically affects dyadic politics, and if it does, whether that effect </w:t>
      </w:r>
      <w:r w:rsidRPr="00E6312D">
        <w:rPr>
          <w:rStyle w:val="StyleUnderline"/>
          <w:szCs w:val="20"/>
        </w:rPr>
        <w:t>is conflict dampening</w:t>
      </w:r>
      <w:r w:rsidRPr="00705857">
        <w:rPr>
          <w:sz w:val="16"/>
          <w:szCs w:val="20"/>
        </w:rPr>
        <w:t xml:space="preserve"> or conflict amplifying. This is what we have termed in KPR (2004) “The Primacy of Politics.” </w:t>
      </w:r>
    </w:p>
    <w:p w14:paraId="50551B06" w14:textId="77777777" w:rsidR="007E746F" w:rsidRPr="00705857" w:rsidRDefault="007E746F" w:rsidP="007E746F">
      <w:pPr>
        <w:rPr>
          <w:sz w:val="16"/>
          <w:szCs w:val="20"/>
        </w:rPr>
      </w:pPr>
      <w:r w:rsidRPr="00705857">
        <w:rPr>
          <w:sz w:val="16"/>
          <w:szCs w:val="20"/>
        </w:rPr>
        <w:t xml:space="preserve"> 7. Conclusion</w:t>
      </w:r>
    </w:p>
    <w:p w14:paraId="6BFA838D" w14:textId="77777777" w:rsidR="007E746F" w:rsidRPr="00705857" w:rsidRDefault="007E746F" w:rsidP="007E746F">
      <w:pPr>
        <w:rPr>
          <w:sz w:val="16"/>
          <w:szCs w:val="20"/>
        </w:rPr>
      </w:pPr>
      <w:r w:rsidRPr="00705857">
        <w:rPr>
          <w:sz w:val="16"/>
          <w:szCs w:val="20"/>
        </w:rPr>
        <w:t xml:space="preserve">This study revisited the simultaneous equations model we presented in KPR (2004) and subjected it to four important challenges. Two of these challenges concerned </w:t>
      </w:r>
      <w:proofErr w:type="gramStart"/>
      <w:r w:rsidRPr="00705857">
        <w:rPr>
          <w:sz w:val="16"/>
          <w:szCs w:val="20"/>
        </w:rPr>
        <w:t>The</w:t>
      </w:r>
      <w:proofErr w:type="gramEnd"/>
      <w:r w:rsidRPr="00705857">
        <w:rPr>
          <w:sz w:val="16"/>
          <w:szCs w:val="20"/>
        </w:rPr>
        <w:t xml:space="preserve"> specification of the conflict equation in our model regarding the role of inter- capital distance and the sizes of both sides in a dyad; one questioned the bilateral trade data assumptions used in the treatment of zero and missing values, and one challenge suggested a focus on fatal MIDs as an alternative indicator to the widely used all-MID measure </w:t>
      </w:r>
    </w:p>
    <w:p w14:paraId="0495B847" w14:textId="77777777" w:rsidR="007E746F" w:rsidRPr="00705857" w:rsidRDefault="007E746F" w:rsidP="007E746F">
      <w:pPr>
        <w:rPr>
          <w:sz w:val="16"/>
          <w:szCs w:val="20"/>
        </w:rPr>
      </w:pPr>
      <w:r w:rsidRPr="00705857">
        <w:rPr>
          <w:sz w:val="16"/>
          <w:szCs w:val="20"/>
        </w:rPr>
        <w:t>The theoretical and empirical analyses used to explore proposed alternatives to our original work were instructive and the empirical results were informative, but there are certainly other legitimate issues that the trade and conflict research community may continue to ponder. For example, researchers may continue to work on questions of missing bilateral trade data, attempt to move beyond the near- exclusive use of the MIDs data as we contemplate the meaning of “military conflict,” and use, and extend the scope of, the Harvey Starr GIS-based border data as one way to treat contiguity with more sophistication than the typical binary variable.</w:t>
      </w:r>
    </w:p>
    <w:p w14:paraId="7ECB3F99" w14:textId="77777777" w:rsidR="007E746F" w:rsidRDefault="007E746F" w:rsidP="007E746F">
      <w:pPr>
        <w:rPr>
          <w:rStyle w:val="StyleUnderline"/>
          <w:szCs w:val="20"/>
        </w:rPr>
      </w:pPr>
      <w:r w:rsidRPr="00705857">
        <w:rPr>
          <w:sz w:val="16"/>
          <w:szCs w:val="20"/>
        </w:rPr>
        <w:t xml:space="preserve">The single greatest lesson of this study is that future work studying the effect of international trade on international military conflict needs to employ a simultaneous specification of the relationship between the two forces. </w:t>
      </w:r>
      <w:r w:rsidRPr="00E6312D">
        <w:rPr>
          <w:rStyle w:val="StyleUnderline"/>
          <w:szCs w:val="20"/>
        </w:rPr>
        <w:t xml:space="preserve">The </w:t>
      </w:r>
      <w:r w:rsidRPr="00E6312D">
        <w:rPr>
          <w:rStyle w:val="StyleUnderline"/>
          <w:szCs w:val="20"/>
          <w:highlight w:val="cyan"/>
        </w:rPr>
        <w:t>results</w:t>
      </w:r>
      <w:r w:rsidRPr="00E6312D">
        <w:rPr>
          <w:rStyle w:val="StyleUnderline"/>
          <w:szCs w:val="20"/>
        </w:rPr>
        <w:t xml:space="preserve"> we obtained</w:t>
      </w:r>
      <w:r w:rsidRPr="00705857">
        <w:rPr>
          <w:sz w:val="16"/>
          <w:szCs w:val="20"/>
        </w:rPr>
        <w:t xml:space="preserve"> under </w:t>
      </w:r>
      <w:r w:rsidRPr="00E6312D">
        <w:rPr>
          <w:rStyle w:val="Emphasis"/>
          <w:szCs w:val="20"/>
          <w:highlight w:val="cyan"/>
        </w:rPr>
        <w:t>all</w:t>
      </w:r>
      <w:r w:rsidRPr="00705857">
        <w:rPr>
          <w:sz w:val="16"/>
          <w:szCs w:val="20"/>
        </w:rPr>
        <w:t xml:space="preserve"> the 36 SEM alternatives we estimated </w:t>
      </w:r>
      <w:r w:rsidRPr="00E6312D">
        <w:rPr>
          <w:rStyle w:val="StyleUnderline"/>
          <w:szCs w:val="20"/>
          <w:highlight w:val="cyan"/>
        </w:rPr>
        <w:t>yielded an important</w:t>
      </w:r>
      <w:r w:rsidRPr="00E6312D">
        <w:rPr>
          <w:rStyle w:val="StyleUnderline"/>
          <w:szCs w:val="20"/>
        </w:rPr>
        <w:t xml:space="preserve">, measurable </w:t>
      </w:r>
      <w:r w:rsidRPr="00E6312D">
        <w:rPr>
          <w:rStyle w:val="StyleUnderline"/>
          <w:szCs w:val="20"/>
          <w:highlight w:val="cyan"/>
        </w:rPr>
        <w:t xml:space="preserve">effect of conflict </w:t>
      </w:r>
      <w:r w:rsidRPr="00E6312D">
        <w:rPr>
          <w:rStyle w:val="Emphasis"/>
          <w:szCs w:val="20"/>
          <w:highlight w:val="cyan"/>
        </w:rPr>
        <w:t>on trade</w:t>
      </w:r>
      <w:r w:rsidRPr="00705857">
        <w:rPr>
          <w:sz w:val="16"/>
          <w:szCs w:val="20"/>
        </w:rPr>
        <w:t xml:space="preserve">. Henceforth, we would say with high confidence that </w:t>
      </w:r>
      <w:r w:rsidRPr="00E6312D">
        <w:rPr>
          <w:rStyle w:val="StyleUnderline"/>
          <w:szCs w:val="20"/>
          <w:highlight w:val="cyan"/>
        </w:rPr>
        <w:t>any study</w:t>
      </w:r>
      <w:r w:rsidRPr="00E6312D">
        <w:rPr>
          <w:rStyle w:val="StyleUnderline"/>
          <w:szCs w:val="20"/>
        </w:rPr>
        <w:t xml:space="preserve"> of the effect of trade on conflict </w:t>
      </w:r>
      <w:r w:rsidRPr="00E6312D">
        <w:rPr>
          <w:rStyle w:val="StyleUnderline"/>
          <w:szCs w:val="20"/>
          <w:highlight w:val="cyan"/>
        </w:rPr>
        <w:t>that ignores this</w:t>
      </w:r>
      <w:r w:rsidRPr="00E6312D">
        <w:rPr>
          <w:rStyle w:val="StyleUnderline"/>
          <w:szCs w:val="20"/>
        </w:rPr>
        <w:t xml:space="preserve"> reverse fact </w:t>
      </w:r>
      <w:r w:rsidRPr="00E6312D">
        <w:rPr>
          <w:rStyle w:val="StyleUnderline"/>
          <w:szCs w:val="20"/>
          <w:highlight w:val="cyan"/>
        </w:rPr>
        <w:t>is</w:t>
      </w:r>
      <w:r w:rsidRPr="00E6312D">
        <w:rPr>
          <w:rStyle w:val="StyleUnderline"/>
          <w:szCs w:val="20"/>
        </w:rPr>
        <w:t xml:space="preserve"> practically </w:t>
      </w:r>
      <w:r w:rsidRPr="00E6312D">
        <w:rPr>
          <w:rStyle w:val="Emphasis"/>
          <w:szCs w:val="20"/>
          <w:highlight w:val="cyan"/>
        </w:rPr>
        <w:t>guaranteed</w:t>
      </w:r>
      <w:r w:rsidRPr="00E6312D">
        <w:rPr>
          <w:rStyle w:val="StyleUnderline"/>
          <w:szCs w:val="20"/>
          <w:highlight w:val="cyan"/>
        </w:rPr>
        <w:t xml:space="preserve"> to produce</w:t>
      </w:r>
      <w:r w:rsidRPr="00E6312D">
        <w:rPr>
          <w:rStyle w:val="StyleUnderline"/>
          <w:szCs w:val="20"/>
        </w:rPr>
        <w:t xml:space="preserve"> estimates that contain </w:t>
      </w:r>
      <w:r w:rsidRPr="00E6312D">
        <w:rPr>
          <w:rStyle w:val="StyleUnderline"/>
          <w:szCs w:val="20"/>
          <w:highlight w:val="cyan"/>
        </w:rPr>
        <w:t xml:space="preserve">simultaneity bias. </w:t>
      </w:r>
      <w:r w:rsidRPr="00E6312D">
        <w:rPr>
          <w:rStyle w:val="Emphasis"/>
          <w:szCs w:val="20"/>
          <w:highlight w:val="cyan"/>
        </w:rPr>
        <w:t xml:space="preserve">Such studies </w:t>
      </w:r>
      <w:r w:rsidRPr="00E6312D">
        <w:rPr>
          <w:rStyle w:val="Emphasis"/>
          <w:szCs w:val="20"/>
        </w:rPr>
        <w:t xml:space="preserve">will </w:t>
      </w:r>
      <w:r w:rsidRPr="00E6312D">
        <w:rPr>
          <w:rStyle w:val="Emphasis"/>
          <w:szCs w:val="20"/>
          <w:highlight w:val="cyan"/>
        </w:rPr>
        <w:t>claim</w:t>
      </w:r>
      <w:r w:rsidRPr="00E6312D">
        <w:rPr>
          <w:rStyle w:val="StyleUnderline"/>
          <w:szCs w:val="20"/>
        </w:rPr>
        <w:t xml:space="preserve"> that </w:t>
      </w:r>
      <w:r w:rsidRPr="00E6312D">
        <w:rPr>
          <w:rStyle w:val="StyleUnderline"/>
          <w:szCs w:val="20"/>
          <w:highlight w:val="cyan"/>
        </w:rPr>
        <w:t xml:space="preserve">“trade brings peace,” when we </w:t>
      </w:r>
      <w:r w:rsidRPr="00E6312D">
        <w:rPr>
          <w:rStyle w:val="Emphasis"/>
          <w:szCs w:val="20"/>
          <w:highlight w:val="cyan"/>
        </w:rPr>
        <w:t>now know</w:t>
      </w:r>
      <w:r w:rsidRPr="00E6312D">
        <w:rPr>
          <w:rStyle w:val="StyleUnderline"/>
          <w:szCs w:val="20"/>
          <w:highlight w:val="cyan"/>
        </w:rPr>
        <w:t xml:space="preserve"> that</w:t>
      </w:r>
      <w:r w:rsidRPr="00E6312D">
        <w:rPr>
          <w:rStyle w:val="StyleUnderline"/>
          <w:szCs w:val="20"/>
        </w:rPr>
        <w:t xml:space="preserve"> in a much broader range of circumstances, </w:t>
      </w:r>
      <w:r w:rsidRPr="00E6312D">
        <w:rPr>
          <w:rStyle w:val="Emphasis"/>
          <w:szCs w:val="20"/>
          <w:highlight w:val="cyan"/>
        </w:rPr>
        <w:t xml:space="preserve">it is “peace that brings </w:t>
      </w:r>
      <w:r w:rsidRPr="00E6312D">
        <w:rPr>
          <w:rStyle w:val="Emphasis"/>
          <w:highlight w:val="cyan"/>
        </w:rPr>
        <w:t>trade.”</w:t>
      </w:r>
    </w:p>
    <w:p w14:paraId="5653DF8B" w14:textId="77777777" w:rsidR="007E746F" w:rsidRPr="00705857" w:rsidRDefault="007E746F" w:rsidP="007E746F">
      <w:pPr>
        <w:rPr>
          <w:sz w:val="16"/>
          <w:szCs w:val="20"/>
        </w:rPr>
      </w:pPr>
      <w:r w:rsidRPr="00705857">
        <w:rPr>
          <w:sz w:val="16"/>
          <w:szCs w:val="20"/>
        </w:rPr>
        <w:t>Our message to those who would use conflict as one factor in a single-equation model of trade is only slightly less cautionary. They too face dangers in ignoring the other side of the coin. In one half of the 36 permutations we explored, the likelihood of dyadic military conflict was influenced by trade flows. In most tests where this effect surfaced, it was positive, that is, trade made conflict more likely. But the direction of this effect is of no consequence for the larger lesson: trade modelers ignore the simultaneity between international commerce and political enmity at their peril. They too run no small risk of finding themselves deceived by simultaneity bias.</w:t>
      </w:r>
    </w:p>
    <w:p w14:paraId="6AB3C736" w14:textId="77777777" w:rsidR="007E746F" w:rsidRDefault="007E746F" w:rsidP="007E746F">
      <w:pPr>
        <w:rPr>
          <w:sz w:val="16"/>
          <w:szCs w:val="20"/>
        </w:rPr>
      </w:pPr>
      <w:r w:rsidRPr="00705857">
        <w:rPr>
          <w:sz w:val="16"/>
          <w:szCs w:val="20"/>
        </w:rPr>
        <w:t xml:space="preserve">Our empirical findings show clearly that international politics pushes commerce in a much broader range of circumstances than the reverse. In fact, we could find no combination of model choices, indicators, or data assumptions that failed to yield the result that dyadic conflict reduces dyadic trade. </w:t>
      </w:r>
      <w:r w:rsidRPr="00E6312D">
        <w:rPr>
          <w:rStyle w:val="StyleUnderline"/>
          <w:szCs w:val="20"/>
          <w:highlight w:val="cyan"/>
        </w:rPr>
        <w:t>Liberal claims regarding the effect of</w:t>
      </w:r>
      <w:r w:rsidRPr="00E6312D">
        <w:rPr>
          <w:rStyle w:val="StyleUnderline"/>
          <w:szCs w:val="20"/>
        </w:rPr>
        <w:t xml:space="preserve"> dyadic </w:t>
      </w:r>
      <w:r w:rsidRPr="00E6312D">
        <w:rPr>
          <w:rStyle w:val="StyleUnderline"/>
          <w:szCs w:val="20"/>
          <w:highlight w:val="cyan"/>
        </w:rPr>
        <w:t>trade on</w:t>
      </w:r>
      <w:r w:rsidRPr="00E6312D">
        <w:rPr>
          <w:rStyle w:val="StyleUnderline"/>
          <w:szCs w:val="20"/>
        </w:rPr>
        <w:t xml:space="preserve"> dyadic </w:t>
      </w:r>
      <w:r w:rsidRPr="00E6312D">
        <w:rPr>
          <w:rStyle w:val="StyleUnderline"/>
          <w:szCs w:val="20"/>
          <w:highlight w:val="cyan"/>
        </w:rPr>
        <w:t xml:space="preserve">conflict </w:t>
      </w:r>
      <w:r w:rsidRPr="00E6312D">
        <w:rPr>
          <w:rStyle w:val="Emphasis"/>
          <w:szCs w:val="20"/>
          <w:highlight w:val="cyan"/>
        </w:rPr>
        <w:t>simply were not robust</w:t>
      </w:r>
      <w:r w:rsidRPr="00E6312D">
        <w:rPr>
          <w:rStyle w:val="Emphasis"/>
          <w:szCs w:val="20"/>
        </w:rPr>
        <w:t xml:space="preserve"> in our findings</w:t>
      </w:r>
      <w:r w:rsidRPr="00705857">
        <w:rPr>
          <w:sz w:val="16"/>
          <w:szCs w:val="20"/>
        </w:rPr>
        <w:t xml:space="preserve">. They survived in only 8 of the 36 tests we </w:t>
      </w:r>
      <w:proofErr w:type="gramStart"/>
      <w:r w:rsidRPr="00705857">
        <w:rPr>
          <w:sz w:val="16"/>
          <w:szCs w:val="20"/>
        </w:rPr>
        <w:t>ran, and</w:t>
      </w:r>
      <w:proofErr w:type="gramEnd"/>
      <w:r w:rsidRPr="00705857">
        <w:rPr>
          <w:sz w:val="16"/>
          <w:szCs w:val="20"/>
        </w:rPr>
        <w:t xml:space="preserve"> failed to hold up when certain data assumptions were altered, and were seriously vulnerable to indicator choices regarding inter-capital distance, conflict, and national size.</w:t>
      </w:r>
    </w:p>
    <w:p w14:paraId="2683B3EF" w14:textId="77777777" w:rsidR="007E746F" w:rsidRPr="00105497" w:rsidRDefault="007E746F" w:rsidP="007E746F"/>
    <w:p w14:paraId="57F9939A" w14:textId="3B2CDC75" w:rsidR="007E746F" w:rsidRPr="007670F8" w:rsidRDefault="007E746F" w:rsidP="007E746F">
      <w:pPr>
        <w:pStyle w:val="Heading3"/>
      </w:pPr>
      <w:r>
        <w:t>Populism DA---2AC</w:t>
      </w:r>
    </w:p>
    <w:p w14:paraId="1CA059A8" w14:textId="77777777" w:rsidR="007E746F" w:rsidRDefault="007E746F" w:rsidP="007E746F">
      <w:pPr>
        <w:pStyle w:val="Heading4"/>
      </w:pPr>
      <w:r>
        <w:t>No impact</w:t>
      </w:r>
    </w:p>
    <w:p w14:paraId="4E9C4C49" w14:textId="77777777" w:rsidR="007E746F" w:rsidRPr="00FC2BC9" w:rsidRDefault="007E746F" w:rsidP="007E746F">
      <w:r w:rsidRPr="00FC2BC9">
        <w:t xml:space="preserve">Louis F. </w:t>
      </w:r>
      <w:r w:rsidRPr="00FC2BC9">
        <w:rPr>
          <w:rStyle w:val="Style13ptBold"/>
        </w:rPr>
        <w:t>Cooper 16</w:t>
      </w:r>
      <w:r>
        <w:t>, Ph.D. from the School of International Service at American University, “WPTPN: Will Populist Nationalism Lead to Great-Power War?”, The Duck of Minerva, 12/6/2016, https://www.duckofminerva.com/2016/12/wptpn-will-populist-nationalism-lead-to-great-power-war.html</w:t>
      </w:r>
    </w:p>
    <w:p w14:paraId="5D276695" w14:textId="77777777" w:rsidR="007E746F" w:rsidRPr="00FC2BC9" w:rsidRDefault="007E746F" w:rsidP="007E746F">
      <w:pPr>
        <w:rPr>
          <w:sz w:val="16"/>
        </w:rPr>
      </w:pPr>
      <w:r w:rsidRPr="00FC2BC9">
        <w:rPr>
          <w:sz w:val="16"/>
        </w:rPr>
        <w:t xml:space="preserve">Several reasons present themselves. First, </w:t>
      </w:r>
      <w:r w:rsidRPr="00B64027">
        <w:rPr>
          <w:rStyle w:val="Emphasis"/>
          <w:highlight w:val="cyan"/>
        </w:rPr>
        <w:t>nuc</w:t>
      </w:r>
      <w:r w:rsidRPr="00FC2BC9">
        <w:rPr>
          <w:rStyle w:val="StyleUnderline"/>
        </w:rPr>
        <w:t>lear weapon</w:t>
      </w:r>
      <w:r w:rsidRPr="00B64027">
        <w:rPr>
          <w:rStyle w:val="Emphasis"/>
          <w:highlight w:val="cyan"/>
        </w:rPr>
        <w:t>s</w:t>
      </w:r>
      <w:r w:rsidRPr="00FC2BC9">
        <w:rPr>
          <w:rStyle w:val="StyleUnderline"/>
        </w:rPr>
        <w:t xml:space="preserve"> have </w:t>
      </w:r>
      <w:r w:rsidRPr="00B64027">
        <w:rPr>
          <w:rStyle w:val="Emphasis"/>
          <w:highlight w:val="cyan"/>
        </w:rPr>
        <w:t>give</w:t>
      </w:r>
      <w:r w:rsidRPr="00FC2BC9">
        <w:rPr>
          <w:rStyle w:val="StyleUnderline"/>
        </w:rPr>
        <w:t xml:space="preserve">n the prospect of a global war, or any </w:t>
      </w:r>
      <w:r w:rsidRPr="00B64027">
        <w:rPr>
          <w:rStyle w:val="StyleUnderline"/>
          <w:highlight w:val="cyan"/>
        </w:rPr>
        <w:t>great-power war</w:t>
      </w:r>
      <w:r w:rsidRPr="00FC2BC9">
        <w:rPr>
          <w:rStyle w:val="StyleUnderline"/>
        </w:rPr>
        <w:t xml:space="preserve">, a possibility of </w:t>
      </w:r>
      <w:r w:rsidRPr="00B64027">
        <w:rPr>
          <w:rStyle w:val="Emphasis"/>
          <w:highlight w:val="cyan"/>
        </w:rPr>
        <w:t>civilization-ending finality</w:t>
      </w:r>
      <w:r w:rsidRPr="00FC2BC9">
        <w:rPr>
          <w:sz w:val="16"/>
        </w:rPr>
        <w:t xml:space="preserve"> that it did not have in the past. Second, </w:t>
      </w:r>
      <w:r w:rsidRPr="00FC2BC9">
        <w:rPr>
          <w:rStyle w:val="StyleUnderline"/>
        </w:rPr>
        <w:t xml:space="preserve">the </w:t>
      </w:r>
      <w:r w:rsidRPr="00B64027">
        <w:rPr>
          <w:rStyle w:val="Emphasis"/>
          <w:highlight w:val="cyan"/>
        </w:rPr>
        <w:t>security architecture</w:t>
      </w:r>
      <w:r w:rsidRPr="00FC2BC9">
        <w:rPr>
          <w:sz w:val="16"/>
        </w:rPr>
        <w:t xml:space="preserve"> created under U.S. leadership after World War II </w:t>
      </w:r>
      <w:r w:rsidRPr="00FC2BC9">
        <w:rPr>
          <w:rStyle w:val="StyleUnderline"/>
        </w:rPr>
        <w:t>has</w:t>
      </w:r>
      <w:r w:rsidRPr="00FC2BC9">
        <w:rPr>
          <w:sz w:val="16"/>
        </w:rPr>
        <w:t xml:space="preserve"> arguably </w:t>
      </w:r>
      <w:r w:rsidRPr="00FC2BC9">
        <w:rPr>
          <w:rStyle w:val="StyleUnderline"/>
        </w:rPr>
        <w:t xml:space="preserve">worked to </w:t>
      </w:r>
      <w:r w:rsidRPr="00B64027">
        <w:rPr>
          <w:rStyle w:val="StyleUnderline"/>
          <w:highlight w:val="cyan"/>
        </w:rPr>
        <w:t>reduce</w:t>
      </w:r>
      <w:r w:rsidRPr="00FC2BC9">
        <w:rPr>
          <w:rStyle w:val="StyleUnderline"/>
        </w:rPr>
        <w:t xml:space="preserve"> the </w:t>
      </w:r>
      <w:r w:rsidRPr="00B64027">
        <w:rPr>
          <w:rStyle w:val="StyleUnderline"/>
          <w:highlight w:val="cyan"/>
        </w:rPr>
        <w:t>likelihood of</w:t>
      </w:r>
      <w:r w:rsidRPr="00FC2BC9">
        <w:rPr>
          <w:rStyle w:val="StyleUnderline"/>
        </w:rPr>
        <w:t xml:space="preserve"> major armed </w:t>
      </w:r>
      <w:r w:rsidRPr="00B64027">
        <w:rPr>
          <w:rStyle w:val="StyleUnderline"/>
          <w:highlight w:val="cyan"/>
        </w:rPr>
        <w:t>conflict</w:t>
      </w:r>
      <w:r w:rsidRPr="00FC2BC9">
        <w:rPr>
          <w:rStyle w:val="StyleUnderline"/>
        </w:rPr>
        <w:t xml:space="preserve"> among the great powers</w:t>
      </w:r>
      <w:r w:rsidRPr="00FC2BC9">
        <w:rPr>
          <w:sz w:val="16"/>
        </w:rPr>
        <w:t xml:space="preserve">. Third, the existence of a network of </w:t>
      </w:r>
      <w:r w:rsidRPr="00FC2BC9">
        <w:rPr>
          <w:rStyle w:val="Emphasis"/>
        </w:rPr>
        <w:t xml:space="preserve">international </w:t>
      </w:r>
      <w:r w:rsidRPr="00B64027">
        <w:rPr>
          <w:rStyle w:val="Emphasis"/>
          <w:highlight w:val="cyan"/>
        </w:rPr>
        <w:t>institutions</w:t>
      </w:r>
      <w:r w:rsidRPr="00FC2BC9">
        <w:rPr>
          <w:rStyle w:val="StyleUnderline"/>
        </w:rPr>
        <w:t xml:space="preserve">, both inside and outside the UN system, has </w:t>
      </w:r>
      <w:r w:rsidRPr="00B64027">
        <w:rPr>
          <w:rStyle w:val="Emphasis"/>
          <w:highlight w:val="cyan"/>
        </w:rPr>
        <w:t>pushed</w:t>
      </w:r>
      <w:r w:rsidRPr="00FC2BC9">
        <w:rPr>
          <w:rStyle w:val="StyleUnderline"/>
        </w:rPr>
        <w:t xml:space="preserve"> in </w:t>
      </w:r>
      <w:r w:rsidRPr="00B64027">
        <w:rPr>
          <w:rStyle w:val="StyleUnderline"/>
          <w:highlight w:val="cyan"/>
        </w:rPr>
        <w:t>the same</w:t>
      </w:r>
      <w:r w:rsidRPr="00FC2BC9">
        <w:rPr>
          <w:rStyle w:val="StyleUnderline"/>
        </w:rPr>
        <w:t xml:space="preserve"> direction. Fourth</w:t>
      </w:r>
      <w:r w:rsidRPr="00FC2BC9">
        <w:rPr>
          <w:sz w:val="16"/>
        </w:rPr>
        <w:t xml:space="preserve">, it is very possible that, as John Mueller and Christopher </w:t>
      </w:r>
      <w:proofErr w:type="spellStart"/>
      <w:r w:rsidRPr="00FC2BC9">
        <w:rPr>
          <w:sz w:val="16"/>
        </w:rPr>
        <w:t>Fettweis</w:t>
      </w:r>
      <w:proofErr w:type="spellEnd"/>
      <w:r w:rsidRPr="00FC2BC9">
        <w:rPr>
          <w:sz w:val="16"/>
        </w:rPr>
        <w:t xml:space="preserve"> have argued, </w:t>
      </w:r>
      <w:r w:rsidRPr="00B64027">
        <w:rPr>
          <w:rStyle w:val="StyleUnderline"/>
          <w:highlight w:val="cyan"/>
        </w:rPr>
        <w:t>decision-makers</w:t>
      </w:r>
      <w:r w:rsidRPr="00FC2BC9">
        <w:rPr>
          <w:rStyle w:val="StyleUnderline"/>
        </w:rPr>
        <w:t xml:space="preserve"> have to come </w:t>
      </w:r>
      <w:r w:rsidRPr="00B64027">
        <w:rPr>
          <w:rStyle w:val="StyleUnderline"/>
          <w:highlight w:val="cyan"/>
        </w:rPr>
        <w:t>see</w:t>
      </w:r>
      <w:r w:rsidRPr="00FC2BC9">
        <w:rPr>
          <w:rStyle w:val="StyleUnderline"/>
        </w:rPr>
        <w:t xml:space="preserve"> great-power </w:t>
      </w:r>
      <w:r w:rsidRPr="00B64027">
        <w:rPr>
          <w:rStyle w:val="StyleUnderline"/>
          <w:highlight w:val="cyan"/>
        </w:rPr>
        <w:t>war as</w:t>
      </w:r>
      <w:r w:rsidRPr="00FC2BC9">
        <w:rPr>
          <w:rStyle w:val="StyleUnderline"/>
        </w:rPr>
        <w:t xml:space="preserve"> “subrationally </w:t>
      </w:r>
      <w:r w:rsidRPr="00B64027">
        <w:rPr>
          <w:rStyle w:val="Emphasis"/>
          <w:highlight w:val="cyan"/>
        </w:rPr>
        <w:t>unthinkable</w:t>
      </w:r>
      <w:r w:rsidRPr="00FC2BC9">
        <w:rPr>
          <w:sz w:val="16"/>
        </w:rPr>
        <w:t xml:space="preserve">, or not even part of the option set for the great powers.”[ii] </w:t>
      </w:r>
      <w:r w:rsidRPr="00FC2BC9">
        <w:rPr>
          <w:rStyle w:val="StyleUnderline"/>
        </w:rPr>
        <w:t>The extreme destructiveness of</w:t>
      </w:r>
      <w:r w:rsidRPr="00FC2BC9">
        <w:rPr>
          <w:sz w:val="16"/>
        </w:rPr>
        <w:t xml:space="preserve"> the twentieth century’s </w:t>
      </w:r>
      <w:r w:rsidRPr="00FC2BC9">
        <w:rPr>
          <w:rStyle w:val="StyleUnderline"/>
        </w:rPr>
        <w:t>world wars</w:t>
      </w:r>
      <w:r w:rsidRPr="00FC2BC9">
        <w:rPr>
          <w:sz w:val="16"/>
        </w:rPr>
        <w:t xml:space="preserve">, fueled partly by developments in technology, might well have </w:t>
      </w:r>
      <w:r w:rsidRPr="00FC2BC9">
        <w:rPr>
          <w:rStyle w:val="StyleUnderline"/>
        </w:rPr>
        <w:t xml:space="preserve">produced </w:t>
      </w:r>
      <w:r w:rsidRPr="00FC2BC9">
        <w:rPr>
          <w:rStyle w:val="Emphasis"/>
        </w:rPr>
        <w:t>long-term effects</w:t>
      </w:r>
      <w:r w:rsidRPr="00FC2BC9">
        <w:rPr>
          <w:rStyle w:val="StyleUnderline"/>
        </w:rPr>
        <w:t xml:space="preserve"> on how leaders and publics think about global or great-power war</w:t>
      </w:r>
      <w:r w:rsidRPr="00FC2BC9">
        <w:rPr>
          <w:sz w:val="16"/>
        </w:rPr>
        <w:t>, in a way, for instance, that the Napoleonic Wars, for all their horror and bloodiness, did not.</w:t>
      </w:r>
    </w:p>
    <w:p w14:paraId="4B9748B5" w14:textId="77777777" w:rsidR="007E746F" w:rsidRPr="00FC2BC9" w:rsidRDefault="007E746F" w:rsidP="007E746F">
      <w:pPr>
        <w:rPr>
          <w:sz w:val="16"/>
        </w:rPr>
      </w:pPr>
      <w:r w:rsidRPr="00FC2BC9">
        <w:rPr>
          <w:sz w:val="16"/>
        </w:rPr>
        <w:t xml:space="preserve">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FC2BC9">
        <w:rPr>
          <w:sz w:val="16"/>
        </w:rPr>
        <w:t>As long as</w:t>
      </w:r>
      <w:proofErr w:type="gramEnd"/>
      <w:r w:rsidRPr="00FC2BC9">
        <w:rPr>
          <w:sz w:val="16"/>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w:t>
      </w:r>
      <w:r w:rsidRPr="00B64027">
        <w:rPr>
          <w:rStyle w:val="StyleUnderline"/>
          <w:highlight w:val="cyan"/>
        </w:rPr>
        <w:t>Putin</w:t>
      </w:r>
      <w:r w:rsidRPr="00FC2BC9">
        <w:rPr>
          <w:sz w:val="16"/>
        </w:rPr>
        <w:t xml:space="preserve"> does not see great-power war as unthinkable or outside his “option set,” one would assume that </w:t>
      </w:r>
      <w:r w:rsidRPr="00B64027">
        <w:rPr>
          <w:rStyle w:val="StyleUnderline"/>
          <w:highlight w:val="cyan"/>
        </w:rPr>
        <w:t>for reasons of</w:t>
      </w:r>
      <w:r w:rsidRPr="00FC2BC9">
        <w:rPr>
          <w:sz w:val="16"/>
        </w:rPr>
        <w:t xml:space="preserve"> pure </w:t>
      </w:r>
      <w:r w:rsidRPr="00B64027">
        <w:rPr>
          <w:rStyle w:val="Emphasis"/>
          <w:highlight w:val="cyan"/>
        </w:rPr>
        <w:t>self-interest</w:t>
      </w:r>
      <w:r w:rsidRPr="00FC2BC9">
        <w:rPr>
          <w:sz w:val="16"/>
        </w:rPr>
        <w:t xml:space="preserve"> he </w:t>
      </w:r>
      <w:r w:rsidRPr="00B64027">
        <w:rPr>
          <w:rStyle w:val="StyleUnderline"/>
          <w:highlight w:val="cyan"/>
        </w:rPr>
        <w:t>would not</w:t>
      </w:r>
      <w:r w:rsidRPr="00FC2BC9">
        <w:rPr>
          <w:rStyle w:val="StyleUnderline"/>
        </w:rPr>
        <w:t xml:space="preserve"> want to </w:t>
      </w:r>
      <w:r w:rsidRPr="00B64027">
        <w:rPr>
          <w:rStyle w:val="StyleUnderline"/>
          <w:highlight w:val="cyan"/>
        </w:rPr>
        <w:t>risk</w:t>
      </w:r>
      <w:r w:rsidRPr="00FC2BC9">
        <w:rPr>
          <w:rStyle w:val="StyleUnderline"/>
        </w:rPr>
        <w:t xml:space="preserve"> a </w:t>
      </w:r>
      <w:r w:rsidRPr="00B64027">
        <w:rPr>
          <w:rStyle w:val="Emphasis"/>
          <w:highlight w:val="cyan"/>
        </w:rPr>
        <w:t>nuc</w:t>
      </w:r>
      <w:r w:rsidRPr="00FC2BC9">
        <w:rPr>
          <w:rStyle w:val="StyleUnderline"/>
        </w:rPr>
        <w:t xml:space="preserve">lear </w:t>
      </w:r>
      <w:r w:rsidRPr="00B64027">
        <w:rPr>
          <w:rStyle w:val="StyleUnderline"/>
          <w:highlight w:val="cyan"/>
        </w:rPr>
        <w:t>war</w:t>
      </w:r>
      <w:r w:rsidRPr="00FC2BC9">
        <w:rPr>
          <w:sz w:val="16"/>
        </w:rPr>
        <w:t>. Nor, one might think, would he want to jeopardize the prospect of better (from his standpoint) relations with a U.S. administration less concerned with, among other things, his commission of war crimes in Syria or his annexation of Crimea than the Obama administration has been.</w:t>
      </w:r>
    </w:p>
    <w:p w14:paraId="05CD14C9" w14:textId="77777777" w:rsidR="007E746F" w:rsidRPr="00FC2BC9" w:rsidRDefault="007E746F" w:rsidP="007E746F">
      <w:pPr>
        <w:rPr>
          <w:sz w:val="16"/>
        </w:rPr>
      </w:pPr>
      <w:r w:rsidRPr="00FC2BC9">
        <w:rPr>
          <w:sz w:val="16"/>
        </w:rPr>
        <w:t xml:space="preserve">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w:t>
      </w:r>
      <w:r w:rsidRPr="00FC2BC9">
        <w:rPr>
          <w:rStyle w:val="StyleUnderline"/>
        </w:rPr>
        <w:t xml:space="preserve">the </w:t>
      </w:r>
      <w:r w:rsidRPr="00B64027">
        <w:rPr>
          <w:rStyle w:val="StyleUnderline"/>
          <w:highlight w:val="cyan"/>
        </w:rPr>
        <w:t>U.S. commitment to</w:t>
      </w:r>
      <w:r w:rsidRPr="00FC2BC9">
        <w:rPr>
          <w:rStyle w:val="StyleUnderline"/>
        </w:rPr>
        <w:t xml:space="preserve"> South </w:t>
      </w:r>
      <w:r w:rsidRPr="00B64027">
        <w:rPr>
          <w:rStyle w:val="StyleUnderline"/>
          <w:highlight w:val="cyan"/>
        </w:rPr>
        <w:t>Korea</w:t>
      </w:r>
      <w:r w:rsidRPr="00FC2BC9">
        <w:rPr>
          <w:sz w:val="16"/>
        </w:rPr>
        <w:t xml:space="preserve">, and that should suffice to </w:t>
      </w:r>
      <w:r w:rsidRPr="00B64027">
        <w:rPr>
          <w:rStyle w:val="StyleUnderline"/>
          <w:highlight w:val="cyan"/>
        </w:rPr>
        <w:t>deter Kim</w:t>
      </w:r>
      <w:r w:rsidRPr="00FC2BC9">
        <w:rPr>
          <w:sz w:val="16"/>
        </w:rPr>
        <w:t xml:space="preserve">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w:t>
      </w:r>
    </w:p>
    <w:p w14:paraId="27A30C02" w14:textId="77777777" w:rsidR="007E746F" w:rsidRDefault="007E746F" w:rsidP="007E746F">
      <w:r w:rsidRPr="00FC2BC9">
        <w:rPr>
          <w:sz w:val="16"/>
        </w:rPr>
        <w:t xml:space="preserve">World politics is not invariably </w:t>
      </w:r>
      <w:proofErr w:type="gramStart"/>
      <w:r w:rsidRPr="00FC2BC9">
        <w:rPr>
          <w:sz w:val="16"/>
        </w:rPr>
        <w:t>cyclical</w:t>
      </w:r>
      <w:proofErr w:type="gramEnd"/>
      <w:r w:rsidRPr="00FC2BC9">
        <w:rPr>
          <w:sz w:val="16"/>
        </w:rPr>
        <w:t xml:space="preserve"> and states can learn from experience (as even Gilpin acknowledged). If one admits this and pays due attention to history, then it is plausible to think that the force of </w:t>
      </w:r>
      <w:r w:rsidRPr="00B64027">
        <w:rPr>
          <w:rStyle w:val="Emphasis"/>
          <w:highlight w:val="cyan"/>
        </w:rPr>
        <w:t>populist nationalism</w:t>
      </w:r>
      <w:r w:rsidRPr="00FC2BC9">
        <w:rPr>
          <w:sz w:val="16"/>
        </w:rPr>
        <w:t xml:space="preserve">, as expressed in more erratic and/or less ‘internationalist’ official policy, </w:t>
      </w:r>
      <w:r w:rsidRPr="00B64027">
        <w:rPr>
          <w:rStyle w:val="StyleUnderline"/>
          <w:highlight w:val="cyan"/>
        </w:rPr>
        <w:t xml:space="preserve">will </w:t>
      </w:r>
      <w:r w:rsidRPr="00B64027">
        <w:rPr>
          <w:rStyle w:val="Emphasis"/>
          <w:highlight w:val="cyan"/>
        </w:rPr>
        <w:t>not</w:t>
      </w:r>
      <w:r w:rsidRPr="00FC2BC9">
        <w:rPr>
          <w:sz w:val="16"/>
        </w:rPr>
        <w:t xml:space="preserve">, whatever its other effects may be, </w:t>
      </w:r>
      <w:r w:rsidRPr="00B64027">
        <w:rPr>
          <w:rStyle w:val="StyleUnderline"/>
          <w:highlight w:val="cyan"/>
        </w:rPr>
        <w:t xml:space="preserve">increase the </w:t>
      </w:r>
      <w:r w:rsidRPr="00B64027">
        <w:rPr>
          <w:rStyle w:val="Emphasis"/>
          <w:highlight w:val="cyan"/>
        </w:rPr>
        <w:t>low likelihood</w:t>
      </w:r>
      <w:r w:rsidRPr="00B64027">
        <w:rPr>
          <w:rStyle w:val="StyleUnderline"/>
          <w:highlight w:val="cyan"/>
        </w:rPr>
        <w:t xml:space="preserve"> of</w:t>
      </w:r>
      <w:r w:rsidRPr="00FC2BC9">
        <w:rPr>
          <w:rStyle w:val="StyleUnderline"/>
        </w:rPr>
        <w:t xml:space="preserve"> a </w:t>
      </w:r>
      <w:r w:rsidRPr="00B64027">
        <w:rPr>
          <w:rStyle w:val="Emphasis"/>
          <w:highlight w:val="cyan"/>
        </w:rPr>
        <w:t>global war</w:t>
      </w:r>
      <w:r w:rsidRPr="00FC2BC9">
        <w:rPr>
          <w:sz w:val="16"/>
        </w:rPr>
        <w:t>.</w:t>
      </w:r>
      <w:r>
        <w:t xml:space="preserve"> </w:t>
      </w:r>
    </w:p>
    <w:p w14:paraId="351069EA" w14:textId="77777777" w:rsidR="007E746F" w:rsidRDefault="007E746F" w:rsidP="007E746F"/>
    <w:p w14:paraId="51BC10E5" w14:textId="77777777" w:rsidR="007E746F" w:rsidRDefault="007E746F" w:rsidP="007E746F">
      <w:pPr>
        <w:pStyle w:val="Heading3"/>
      </w:pPr>
      <w:r>
        <w:t>Midterms DA---2AC</w:t>
      </w:r>
    </w:p>
    <w:p w14:paraId="36E107B2" w14:textId="77777777" w:rsidR="007E746F" w:rsidRDefault="007E746F" w:rsidP="007E746F">
      <w:pPr>
        <w:pStyle w:val="Heading4"/>
      </w:pPr>
      <w:r w:rsidRPr="00F06485">
        <w:rPr>
          <w:u w:val="single"/>
        </w:rPr>
        <w:t>Supreme Court</w:t>
      </w:r>
      <w:r>
        <w:t xml:space="preserve"> AND </w:t>
      </w:r>
      <w:r w:rsidRPr="00F06485">
        <w:rPr>
          <w:u w:val="single"/>
        </w:rPr>
        <w:t>economic rebound</w:t>
      </w:r>
      <w:r>
        <w:t xml:space="preserve"> thump</w:t>
      </w:r>
    </w:p>
    <w:p w14:paraId="71F0FDB8" w14:textId="77777777" w:rsidR="007E746F" w:rsidRDefault="007E746F" w:rsidP="007E746F">
      <w:r>
        <w:t xml:space="preserve">Nick </w:t>
      </w:r>
      <w:r w:rsidRPr="00F06485">
        <w:rPr>
          <w:rStyle w:val="Style13ptBold"/>
        </w:rPr>
        <w:t>Ferris 1-28</w:t>
      </w:r>
      <w:r>
        <w:t xml:space="preserve">, Data Journalist at New Statesman Media Group, “How </w:t>
      </w:r>
      <w:proofErr w:type="gramStart"/>
      <w:r>
        <w:t>The</w:t>
      </w:r>
      <w:proofErr w:type="gramEnd"/>
      <w:r>
        <w:t xml:space="preserve"> US Economy Has Roared Back To Life”, New Statesman, 1/28/2022, https://www.newstatesman.com/chart-of-the-day/2022/01/how-the-us-economy-has-roared-back-to-life</w:t>
      </w:r>
    </w:p>
    <w:p w14:paraId="454275AD" w14:textId="77777777" w:rsidR="007E746F" w:rsidRPr="00F06485" w:rsidRDefault="007E746F" w:rsidP="007E746F">
      <w:pPr>
        <w:rPr>
          <w:sz w:val="16"/>
        </w:rPr>
      </w:pPr>
      <w:r w:rsidRPr="00F06485">
        <w:rPr>
          <w:sz w:val="16"/>
        </w:rPr>
        <w:t xml:space="preserve">Joe </w:t>
      </w:r>
      <w:r w:rsidRPr="007C78F6">
        <w:rPr>
          <w:rStyle w:val="StyleUnderline"/>
          <w:highlight w:val="cyan"/>
        </w:rPr>
        <w:t>Biden</w:t>
      </w:r>
      <w:r w:rsidRPr="00F06485">
        <w:rPr>
          <w:rStyle w:val="StyleUnderline"/>
        </w:rPr>
        <w:t xml:space="preserve"> has </w:t>
      </w:r>
      <w:r w:rsidRPr="007C78F6">
        <w:rPr>
          <w:rStyle w:val="StyleUnderline"/>
          <w:highlight w:val="cyan"/>
        </w:rPr>
        <w:t>endured a fraught</w:t>
      </w:r>
      <w:r w:rsidRPr="00F06485">
        <w:rPr>
          <w:rStyle w:val="StyleUnderline"/>
        </w:rPr>
        <w:t xml:space="preserve"> first </w:t>
      </w:r>
      <w:r w:rsidRPr="007C78F6">
        <w:rPr>
          <w:rStyle w:val="StyleUnderline"/>
          <w:highlight w:val="cyan"/>
        </w:rPr>
        <w:t>year</w:t>
      </w:r>
      <w:r w:rsidRPr="00F06485">
        <w:rPr>
          <w:rStyle w:val="StyleUnderline"/>
        </w:rPr>
        <w:t xml:space="preserve"> as</w:t>
      </w:r>
      <w:r w:rsidRPr="00F06485">
        <w:rPr>
          <w:sz w:val="16"/>
        </w:rPr>
        <w:t xml:space="preserve"> US </w:t>
      </w:r>
      <w:r w:rsidRPr="00F06485">
        <w:rPr>
          <w:rStyle w:val="StyleUnderline"/>
        </w:rPr>
        <w:t>president</w:t>
      </w:r>
      <w:r w:rsidRPr="00F06485">
        <w:rPr>
          <w:sz w:val="16"/>
        </w:rPr>
        <w:t xml:space="preserve">. On the international stage, </w:t>
      </w:r>
      <w:r w:rsidRPr="00F06485">
        <w:rPr>
          <w:rStyle w:val="StyleUnderline"/>
        </w:rPr>
        <w:t>the chaotic</w:t>
      </w:r>
      <w:r w:rsidRPr="00F06485">
        <w:rPr>
          <w:sz w:val="16"/>
        </w:rPr>
        <w:t xml:space="preserve"> American </w:t>
      </w:r>
      <w:r w:rsidRPr="00F06485">
        <w:rPr>
          <w:rStyle w:val="StyleUnderline"/>
        </w:rPr>
        <w:t>withdrawal from Afghanistan dominated, while</w:t>
      </w:r>
      <w:r w:rsidRPr="00F06485">
        <w:rPr>
          <w:sz w:val="16"/>
        </w:rPr>
        <w:t xml:space="preserve"> at home Biden’s flagship </w:t>
      </w:r>
      <w:r w:rsidRPr="00F06485">
        <w:rPr>
          <w:rStyle w:val="Emphasis"/>
        </w:rPr>
        <w:t>B</w:t>
      </w:r>
      <w:r w:rsidRPr="00F06485">
        <w:rPr>
          <w:sz w:val="16"/>
        </w:rPr>
        <w:t xml:space="preserve">uild </w:t>
      </w:r>
      <w:r w:rsidRPr="00F06485">
        <w:rPr>
          <w:rStyle w:val="Emphasis"/>
        </w:rPr>
        <w:t>B</w:t>
      </w:r>
      <w:r w:rsidRPr="00F06485">
        <w:rPr>
          <w:sz w:val="16"/>
        </w:rPr>
        <w:t xml:space="preserve">ack </w:t>
      </w:r>
      <w:r w:rsidRPr="00F06485">
        <w:rPr>
          <w:rStyle w:val="Emphasis"/>
        </w:rPr>
        <w:t>B</w:t>
      </w:r>
      <w:r w:rsidRPr="00F06485">
        <w:rPr>
          <w:sz w:val="16"/>
        </w:rPr>
        <w:t xml:space="preserve">etter package </w:t>
      </w:r>
      <w:r w:rsidRPr="00F06485">
        <w:rPr>
          <w:rStyle w:val="StyleUnderline"/>
        </w:rPr>
        <w:t>has been left stranded</w:t>
      </w:r>
      <w:r w:rsidRPr="00F06485">
        <w:rPr>
          <w:sz w:val="16"/>
        </w:rPr>
        <w:t xml:space="preserve"> in a gridlocked Senate.</w:t>
      </w:r>
    </w:p>
    <w:p w14:paraId="21A9552D" w14:textId="77777777" w:rsidR="007E746F" w:rsidRPr="00F06485" w:rsidRDefault="007E746F" w:rsidP="007E746F">
      <w:pPr>
        <w:rPr>
          <w:sz w:val="16"/>
        </w:rPr>
      </w:pPr>
      <w:r w:rsidRPr="00F06485">
        <w:rPr>
          <w:rStyle w:val="StyleUnderline"/>
        </w:rPr>
        <w:t>With just 41 per cent</w:t>
      </w:r>
      <w:r w:rsidRPr="00F06485">
        <w:rPr>
          <w:sz w:val="16"/>
        </w:rPr>
        <w:t xml:space="preserve"> of Americans </w:t>
      </w:r>
      <w:r w:rsidRPr="00F06485">
        <w:rPr>
          <w:rStyle w:val="StyleUnderline"/>
        </w:rPr>
        <w:t>now saying the president is doing a good job,</w:t>
      </w:r>
      <w:r w:rsidRPr="00F06485">
        <w:rPr>
          <w:sz w:val="16"/>
        </w:rPr>
        <w:t xml:space="preserve"> the </w:t>
      </w:r>
      <w:r w:rsidRPr="007C78F6">
        <w:rPr>
          <w:rStyle w:val="Emphasis"/>
          <w:highlight w:val="cyan"/>
        </w:rPr>
        <w:t>Dem</w:t>
      </w:r>
      <w:r w:rsidRPr="00F06485">
        <w:rPr>
          <w:sz w:val="16"/>
        </w:rPr>
        <w:t>ocrat</w:t>
      </w:r>
      <w:r w:rsidRPr="007C78F6">
        <w:rPr>
          <w:rStyle w:val="Emphasis"/>
          <w:highlight w:val="cyan"/>
        </w:rPr>
        <w:t>s</w:t>
      </w:r>
      <w:r w:rsidRPr="007C78F6">
        <w:rPr>
          <w:rStyle w:val="StyleUnderline"/>
          <w:highlight w:val="cyan"/>
        </w:rPr>
        <w:t xml:space="preserve"> fear</w:t>
      </w:r>
      <w:r w:rsidRPr="00F06485">
        <w:rPr>
          <w:sz w:val="16"/>
        </w:rPr>
        <w:t xml:space="preserve"> they will suffer </w:t>
      </w:r>
      <w:r w:rsidRPr="007C78F6">
        <w:rPr>
          <w:rStyle w:val="StyleUnderline"/>
          <w:highlight w:val="cyan"/>
        </w:rPr>
        <w:t>a</w:t>
      </w:r>
      <w:r w:rsidRPr="00F06485">
        <w:rPr>
          <w:rStyle w:val="StyleUnderline"/>
        </w:rPr>
        <w:t xml:space="preserve"> heavy </w:t>
      </w:r>
      <w:r w:rsidRPr="007C78F6">
        <w:rPr>
          <w:rStyle w:val="StyleUnderline"/>
          <w:highlight w:val="cyan"/>
        </w:rPr>
        <w:t>defeat</w:t>
      </w:r>
      <w:r w:rsidRPr="00F06485">
        <w:rPr>
          <w:rStyle w:val="StyleUnderline"/>
        </w:rPr>
        <w:t xml:space="preserve"> in</w:t>
      </w:r>
      <w:r w:rsidRPr="00F06485">
        <w:rPr>
          <w:sz w:val="16"/>
        </w:rPr>
        <w:t xml:space="preserve"> November’s </w:t>
      </w:r>
      <w:r w:rsidRPr="00F06485">
        <w:rPr>
          <w:rStyle w:val="StyleUnderline"/>
        </w:rPr>
        <w:t>midterm elections</w:t>
      </w:r>
      <w:r w:rsidRPr="00F06485">
        <w:rPr>
          <w:sz w:val="16"/>
        </w:rPr>
        <w:t xml:space="preserve">. </w:t>
      </w:r>
    </w:p>
    <w:p w14:paraId="78356554" w14:textId="77777777" w:rsidR="007E746F" w:rsidRPr="00F06485" w:rsidRDefault="007E746F" w:rsidP="007E746F">
      <w:pPr>
        <w:rPr>
          <w:sz w:val="16"/>
        </w:rPr>
      </w:pPr>
      <w:r w:rsidRPr="007C78F6">
        <w:rPr>
          <w:rStyle w:val="Emphasis"/>
          <w:highlight w:val="cyan"/>
        </w:rPr>
        <w:t>But January</w:t>
      </w:r>
      <w:r w:rsidRPr="00F06485">
        <w:rPr>
          <w:sz w:val="16"/>
        </w:rPr>
        <w:t xml:space="preserve"> 2022 </w:t>
      </w:r>
      <w:r w:rsidRPr="00F06485">
        <w:rPr>
          <w:rStyle w:val="Emphasis"/>
        </w:rPr>
        <w:t xml:space="preserve">has </w:t>
      </w:r>
      <w:r w:rsidRPr="007C78F6">
        <w:rPr>
          <w:rStyle w:val="Emphasis"/>
          <w:highlight w:val="cyan"/>
        </w:rPr>
        <w:t>brought the</w:t>
      </w:r>
      <w:r w:rsidRPr="00F06485">
        <w:rPr>
          <w:rStyle w:val="Emphasis"/>
        </w:rPr>
        <w:t xml:space="preserve"> beleaguered </w:t>
      </w:r>
      <w:r w:rsidRPr="007C78F6">
        <w:rPr>
          <w:rStyle w:val="Emphasis"/>
          <w:highlight w:val="cyan"/>
        </w:rPr>
        <w:t>president</w:t>
      </w:r>
      <w:r w:rsidRPr="00F06485">
        <w:rPr>
          <w:rStyle w:val="Emphasis"/>
        </w:rPr>
        <w:t xml:space="preserve"> two pieces of </w:t>
      </w:r>
      <w:r w:rsidRPr="007C78F6">
        <w:rPr>
          <w:rStyle w:val="Emphasis"/>
          <w:highlight w:val="cyan"/>
        </w:rPr>
        <w:t>good news</w:t>
      </w:r>
      <w:r w:rsidRPr="007C78F6">
        <w:rPr>
          <w:rStyle w:val="StyleUnderline"/>
          <w:highlight w:val="cyan"/>
        </w:rPr>
        <w:t xml:space="preserve">. </w:t>
      </w:r>
      <w:r w:rsidRPr="007C78F6">
        <w:rPr>
          <w:rStyle w:val="Emphasis"/>
          <w:highlight w:val="cyan"/>
        </w:rPr>
        <w:t>First</w:t>
      </w:r>
      <w:r w:rsidRPr="00F06485">
        <w:rPr>
          <w:rStyle w:val="StyleUnderline"/>
        </w:rPr>
        <w:t>ly</w:t>
      </w:r>
      <w:r w:rsidRPr="00F06485">
        <w:rPr>
          <w:sz w:val="16"/>
        </w:rPr>
        <w:t xml:space="preserve">, the 83-year-old justice Stephen </w:t>
      </w:r>
      <w:r w:rsidRPr="007C78F6">
        <w:rPr>
          <w:rStyle w:val="StyleUnderline"/>
          <w:highlight w:val="cyan"/>
        </w:rPr>
        <w:t>Breyer</w:t>
      </w:r>
      <w:r w:rsidRPr="00F06485">
        <w:rPr>
          <w:sz w:val="16"/>
        </w:rPr>
        <w:t xml:space="preserve"> has </w:t>
      </w:r>
      <w:r w:rsidRPr="00F06485">
        <w:rPr>
          <w:rStyle w:val="StyleUnderline"/>
        </w:rPr>
        <w:t>announced</w:t>
      </w:r>
      <w:r w:rsidRPr="00F06485">
        <w:rPr>
          <w:sz w:val="16"/>
        </w:rPr>
        <w:t xml:space="preserve"> his </w:t>
      </w:r>
      <w:r w:rsidRPr="007C78F6">
        <w:rPr>
          <w:rStyle w:val="StyleUnderline"/>
          <w:highlight w:val="cyan"/>
        </w:rPr>
        <w:t>retirement</w:t>
      </w:r>
      <w:r w:rsidRPr="00F06485">
        <w:rPr>
          <w:sz w:val="16"/>
        </w:rPr>
        <w:t xml:space="preserve"> from the Supreme Court, </w:t>
      </w:r>
      <w:r w:rsidRPr="007C78F6">
        <w:rPr>
          <w:rStyle w:val="Emphasis"/>
          <w:highlight w:val="cyan"/>
        </w:rPr>
        <w:t>allow</w:t>
      </w:r>
      <w:r w:rsidRPr="00F06485">
        <w:rPr>
          <w:rStyle w:val="StyleUnderline"/>
        </w:rPr>
        <w:t xml:space="preserve">ing </w:t>
      </w:r>
      <w:r w:rsidRPr="007C78F6">
        <w:rPr>
          <w:rStyle w:val="StyleUnderline"/>
          <w:highlight w:val="cyan"/>
        </w:rPr>
        <w:t>Biden to fulfil his</w:t>
      </w:r>
      <w:r w:rsidRPr="00F06485">
        <w:rPr>
          <w:rStyle w:val="StyleUnderline"/>
        </w:rPr>
        <w:t xml:space="preserve"> campaign </w:t>
      </w:r>
      <w:r w:rsidRPr="007C78F6">
        <w:rPr>
          <w:rStyle w:val="StyleUnderline"/>
          <w:highlight w:val="cyan"/>
        </w:rPr>
        <w:t>promise of electing the first black female judge</w:t>
      </w:r>
      <w:r w:rsidRPr="00F06485">
        <w:rPr>
          <w:rStyle w:val="StyleUnderline"/>
        </w:rPr>
        <w:t xml:space="preserve"> to the court</w:t>
      </w:r>
      <w:r w:rsidRPr="00F06485">
        <w:rPr>
          <w:sz w:val="16"/>
        </w:rPr>
        <w:t xml:space="preserve">. </w:t>
      </w:r>
    </w:p>
    <w:p w14:paraId="337D3A62" w14:textId="77777777" w:rsidR="007E746F" w:rsidRDefault="007E746F" w:rsidP="007E746F">
      <w:pPr>
        <w:rPr>
          <w:sz w:val="16"/>
        </w:rPr>
      </w:pPr>
      <w:r w:rsidRPr="007C78F6">
        <w:rPr>
          <w:rStyle w:val="Emphasis"/>
          <w:highlight w:val="cyan"/>
        </w:rPr>
        <w:t>Second</w:t>
      </w:r>
      <w:r w:rsidRPr="00F06485">
        <w:rPr>
          <w:rStyle w:val="StyleUnderline"/>
        </w:rPr>
        <w:t xml:space="preserve">ly, the </w:t>
      </w:r>
      <w:r w:rsidRPr="007C78F6">
        <w:rPr>
          <w:rStyle w:val="StyleUnderline"/>
          <w:highlight w:val="cyan"/>
        </w:rPr>
        <w:t>US recorded 5.7 per cent growth</w:t>
      </w:r>
      <w:r w:rsidRPr="00F06485">
        <w:rPr>
          <w:rStyle w:val="StyleUnderline"/>
        </w:rPr>
        <w:t xml:space="preserve"> in GDP in</w:t>
      </w:r>
      <w:r w:rsidRPr="00F06485">
        <w:rPr>
          <w:sz w:val="16"/>
        </w:rPr>
        <w:t xml:space="preserve"> 2021, </w:t>
      </w:r>
      <w:r w:rsidRPr="00F06485">
        <w:rPr>
          <w:rStyle w:val="StyleUnderline"/>
        </w:rPr>
        <w:t xml:space="preserve">the </w:t>
      </w:r>
      <w:r w:rsidRPr="007C78F6">
        <w:rPr>
          <w:rStyle w:val="StyleUnderline"/>
          <w:highlight w:val="cyan"/>
        </w:rPr>
        <w:t>highest</w:t>
      </w:r>
      <w:r w:rsidRPr="00F06485">
        <w:rPr>
          <w:rStyle w:val="StyleUnderline"/>
        </w:rPr>
        <w:t xml:space="preserve"> rate </w:t>
      </w:r>
      <w:r w:rsidRPr="007C78F6">
        <w:rPr>
          <w:rStyle w:val="StyleUnderline"/>
          <w:highlight w:val="cyan"/>
        </w:rPr>
        <w:t>since</w:t>
      </w:r>
      <w:r w:rsidRPr="00F06485">
        <w:rPr>
          <w:sz w:val="16"/>
        </w:rPr>
        <w:t xml:space="preserve"> 19</w:t>
      </w:r>
      <w:r w:rsidRPr="007C78F6">
        <w:rPr>
          <w:rStyle w:val="Emphasis"/>
          <w:highlight w:val="cyan"/>
        </w:rPr>
        <w:t>84</w:t>
      </w:r>
      <w:r w:rsidRPr="00F06485">
        <w:rPr>
          <w:rStyle w:val="StyleUnderline"/>
        </w:rPr>
        <w:t>. Consumer spending</w:t>
      </w:r>
      <w:r w:rsidRPr="00F06485">
        <w:rPr>
          <w:sz w:val="16"/>
        </w:rPr>
        <w:t xml:space="preserve">, meanwhile, </w:t>
      </w:r>
      <w:r w:rsidRPr="00F06485">
        <w:rPr>
          <w:rStyle w:val="StyleUnderline"/>
        </w:rPr>
        <w:t>grew by 7.9 per cent: the highest rate since</w:t>
      </w:r>
      <w:r w:rsidRPr="00F06485">
        <w:rPr>
          <w:sz w:val="16"/>
        </w:rPr>
        <w:t xml:space="preserve"> 19</w:t>
      </w:r>
      <w:r w:rsidRPr="00F06485">
        <w:rPr>
          <w:rStyle w:val="Emphasis"/>
        </w:rPr>
        <w:t>46</w:t>
      </w:r>
      <w:r w:rsidRPr="007C78F6">
        <w:rPr>
          <w:rStyle w:val="StyleUnderline"/>
        </w:rPr>
        <w:t xml:space="preserve">. </w:t>
      </w:r>
      <w:r w:rsidRPr="007C78F6">
        <w:rPr>
          <w:rStyle w:val="StyleUnderline"/>
          <w:highlight w:val="cyan"/>
        </w:rPr>
        <w:t xml:space="preserve">Biden has been </w:t>
      </w:r>
      <w:r w:rsidRPr="007C78F6">
        <w:rPr>
          <w:rStyle w:val="Emphasis"/>
          <w:highlight w:val="cyan"/>
        </w:rPr>
        <w:t>quick</w:t>
      </w:r>
      <w:r w:rsidRPr="007C78F6">
        <w:rPr>
          <w:rStyle w:val="StyleUnderline"/>
          <w:highlight w:val="cyan"/>
        </w:rPr>
        <w:t xml:space="preserve"> to </w:t>
      </w:r>
      <w:r w:rsidRPr="007C78F6">
        <w:rPr>
          <w:rStyle w:val="Emphasis"/>
          <w:sz w:val="24"/>
          <w:szCs w:val="26"/>
          <w:highlight w:val="cyan"/>
        </w:rPr>
        <w:t>take credit</w:t>
      </w:r>
      <w:r w:rsidRPr="00F06485">
        <w:rPr>
          <w:sz w:val="16"/>
          <w:szCs w:val="26"/>
        </w:rPr>
        <w:t xml:space="preserve"> </w:t>
      </w:r>
      <w:r w:rsidRPr="00F06485">
        <w:rPr>
          <w:sz w:val="16"/>
        </w:rPr>
        <w:t xml:space="preserve">for the performance, saying it is “no accident”. </w:t>
      </w:r>
    </w:p>
    <w:p w14:paraId="178607FF" w14:textId="77777777" w:rsidR="007E746F" w:rsidRDefault="007E746F" w:rsidP="007E746F">
      <w:pPr>
        <w:pStyle w:val="Heading4"/>
        <w:rPr>
          <w:u w:val="single"/>
        </w:rPr>
      </w:pPr>
      <w:r>
        <w:t xml:space="preserve">Antitrust is </w:t>
      </w:r>
      <w:r>
        <w:rPr>
          <w:u w:val="single"/>
        </w:rPr>
        <w:t>unpopular</w:t>
      </w:r>
      <w:r>
        <w:t xml:space="preserve"> BUT </w:t>
      </w:r>
      <w:r>
        <w:rPr>
          <w:u w:val="single"/>
        </w:rPr>
        <w:t>irrelevant</w:t>
      </w:r>
    </w:p>
    <w:p w14:paraId="0BED7471" w14:textId="77777777" w:rsidR="007E746F" w:rsidRPr="0083641C" w:rsidRDefault="007E746F" w:rsidP="007E746F">
      <w:r>
        <w:t xml:space="preserve">Claude </w:t>
      </w:r>
      <w:r w:rsidRPr="0059606B">
        <w:rPr>
          <w:rStyle w:val="Style13ptBold"/>
        </w:rPr>
        <w:t>Marx 21</w:t>
      </w:r>
      <w:r>
        <w:t xml:space="preserve">, MA in American Politics from Georgetown University, BA in Political Science and History from Washington University in Saint Louis, Reporter at </w:t>
      </w:r>
      <w:proofErr w:type="spellStart"/>
      <w:r>
        <w:t>MLex</w:t>
      </w:r>
      <w:proofErr w:type="spellEnd"/>
      <w:r>
        <w:t>/</w:t>
      </w:r>
      <w:proofErr w:type="spellStart"/>
      <w:proofErr w:type="gramStart"/>
      <w:r>
        <w:t>FTC:Watch</w:t>
      </w:r>
      <w:proofErr w:type="spellEnd"/>
      <w:proofErr w:type="gramEnd"/>
      <w:r>
        <w:t xml:space="preserve">, “Biden’s Bid to Boost Competition Could Reap Political Benefits”, </w:t>
      </w:r>
      <w:proofErr w:type="spellStart"/>
      <w:r>
        <w:t>mLex</w:t>
      </w:r>
      <w:proofErr w:type="spellEnd"/>
      <w:r>
        <w:t xml:space="preserve"> Market Insight, 7/26/2021, https://mlexmarketinsight.com/news-hub/editors-picks/area-of-expertise/antitrust/bidens-bid-to-boost-competition-could-reap-political-benefits</w:t>
      </w:r>
    </w:p>
    <w:p w14:paraId="2F98CC5F" w14:textId="77777777" w:rsidR="007E746F" w:rsidRPr="0059606B" w:rsidRDefault="007E746F" w:rsidP="007E746F">
      <w:pPr>
        <w:rPr>
          <w:sz w:val="16"/>
        </w:rPr>
      </w:pPr>
      <w:r w:rsidRPr="0059606B">
        <w:rPr>
          <w:sz w:val="16"/>
        </w:rPr>
        <w:t xml:space="preserve">But </w:t>
      </w:r>
      <w:r w:rsidRPr="0083641C">
        <w:rPr>
          <w:rStyle w:val="StyleUnderline"/>
        </w:rPr>
        <w:t xml:space="preserve">the </w:t>
      </w:r>
      <w:r w:rsidRPr="00702031">
        <w:rPr>
          <w:rStyle w:val="StyleUnderline"/>
          <w:highlight w:val="cyan"/>
        </w:rPr>
        <w:t xml:space="preserve">public is </w:t>
      </w:r>
      <w:r w:rsidRPr="00702031">
        <w:rPr>
          <w:rStyle w:val="Emphasis"/>
          <w:highlight w:val="cyan"/>
        </w:rPr>
        <w:t>less certain</w:t>
      </w:r>
      <w:r w:rsidRPr="00702031">
        <w:rPr>
          <w:rStyle w:val="StyleUnderline"/>
          <w:highlight w:val="cyan"/>
        </w:rPr>
        <w:t xml:space="preserve"> about </w:t>
      </w:r>
      <w:r w:rsidRPr="00702031">
        <w:rPr>
          <w:rStyle w:val="Emphasis"/>
          <w:highlight w:val="cyan"/>
        </w:rPr>
        <w:t>remedies</w:t>
      </w:r>
      <w:r w:rsidRPr="0059606B">
        <w:rPr>
          <w:sz w:val="16"/>
        </w:rPr>
        <w:t>.</w:t>
      </w:r>
    </w:p>
    <w:p w14:paraId="13E530A1" w14:textId="77777777" w:rsidR="007E746F" w:rsidRPr="0059606B" w:rsidRDefault="007E746F" w:rsidP="007E746F">
      <w:pPr>
        <w:rPr>
          <w:sz w:val="16"/>
        </w:rPr>
      </w:pPr>
      <w:r w:rsidRPr="0059606B">
        <w:rPr>
          <w:sz w:val="16"/>
        </w:rPr>
        <w:t xml:space="preserve">A June Morning Consult poll for Chamber of Progress, a Democratic-leaning pro technology organization, found that </w:t>
      </w:r>
      <w:r w:rsidRPr="00702031">
        <w:rPr>
          <w:rStyle w:val="StyleUnderline"/>
          <w:highlight w:val="cyan"/>
        </w:rPr>
        <w:t>53 percent</w:t>
      </w:r>
      <w:r w:rsidRPr="0059606B">
        <w:rPr>
          <w:sz w:val="16"/>
        </w:rPr>
        <w:t xml:space="preserve"> of 2,000 registered voters </w:t>
      </w:r>
      <w:r w:rsidRPr="00702031">
        <w:rPr>
          <w:rStyle w:val="StyleUnderline"/>
          <w:highlight w:val="cyan"/>
        </w:rPr>
        <w:t>supported</w:t>
      </w:r>
      <w:r w:rsidRPr="0083641C">
        <w:rPr>
          <w:rStyle w:val="StyleUnderline"/>
        </w:rPr>
        <w:t xml:space="preserve"> more </w:t>
      </w:r>
      <w:r w:rsidRPr="00702031">
        <w:rPr>
          <w:rStyle w:val="StyleUnderline"/>
          <w:highlight w:val="cyan"/>
        </w:rPr>
        <w:t>regulation</w:t>
      </w:r>
      <w:r w:rsidRPr="0083641C">
        <w:rPr>
          <w:rStyle w:val="StyleUnderline"/>
        </w:rPr>
        <w:t xml:space="preserve"> of large tech firms. </w:t>
      </w:r>
      <w:r w:rsidRPr="00702031">
        <w:rPr>
          <w:rStyle w:val="StyleUnderline"/>
          <w:highlight w:val="cyan"/>
        </w:rPr>
        <w:t>But</w:t>
      </w:r>
      <w:r w:rsidRPr="0083641C">
        <w:rPr>
          <w:rStyle w:val="StyleUnderline"/>
        </w:rPr>
        <w:t xml:space="preserve"> the </w:t>
      </w:r>
      <w:r w:rsidRPr="00702031">
        <w:rPr>
          <w:rStyle w:val="StyleUnderline"/>
          <w:highlight w:val="cyan"/>
        </w:rPr>
        <w:t xml:space="preserve">number </w:t>
      </w:r>
      <w:r w:rsidRPr="00702031">
        <w:rPr>
          <w:rStyle w:val="Emphasis"/>
          <w:highlight w:val="cyan"/>
        </w:rPr>
        <w:t>dropped</w:t>
      </w:r>
      <w:r w:rsidRPr="0059606B">
        <w:rPr>
          <w:sz w:val="16"/>
        </w:rPr>
        <w:t xml:space="preserve"> to 39 percent </w:t>
      </w:r>
      <w:r w:rsidRPr="00702031">
        <w:rPr>
          <w:rStyle w:val="StyleUnderline"/>
          <w:highlight w:val="cyan"/>
        </w:rPr>
        <w:t>when people were informed</w:t>
      </w:r>
      <w:r w:rsidRPr="0083641C">
        <w:rPr>
          <w:rStyle w:val="StyleUnderline"/>
        </w:rPr>
        <w:t xml:space="preserve"> that some of the </w:t>
      </w:r>
      <w:r w:rsidRPr="00702031">
        <w:rPr>
          <w:rStyle w:val="StyleUnderline"/>
          <w:highlight w:val="cyan"/>
        </w:rPr>
        <w:t>changes</w:t>
      </w:r>
      <w:r w:rsidRPr="0083641C">
        <w:rPr>
          <w:rStyle w:val="StyleUnderline"/>
        </w:rPr>
        <w:t xml:space="preserve"> might </w:t>
      </w:r>
      <w:r w:rsidRPr="00702031">
        <w:rPr>
          <w:rStyle w:val="StyleUnderline"/>
          <w:highlight w:val="cyan"/>
        </w:rPr>
        <w:t>result in fewer offerings</w:t>
      </w:r>
      <w:r w:rsidRPr="0083641C">
        <w:rPr>
          <w:rStyle w:val="StyleUnderline"/>
        </w:rPr>
        <w:t xml:space="preserve"> to consumers</w:t>
      </w:r>
      <w:r w:rsidRPr="0059606B">
        <w:rPr>
          <w:sz w:val="16"/>
        </w:rPr>
        <w:t>.</w:t>
      </w:r>
    </w:p>
    <w:p w14:paraId="5A875B57" w14:textId="77777777" w:rsidR="007E746F" w:rsidRPr="0059606B" w:rsidRDefault="007E746F" w:rsidP="007E746F">
      <w:pPr>
        <w:rPr>
          <w:sz w:val="16"/>
        </w:rPr>
      </w:pPr>
      <w:r w:rsidRPr="0059606B">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15C8040E" w14:textId="77777777" w:rsidR="007E746F" w:rsidRPr="0059606B" w:rsidRDefault="007E746F" w:rsidP="007E746F">
      <w:pPr>
        <w:rPr>
          <w:sz w:val="16"/>
        </w:rPr>
      </w:pPr>
      <w:r w:rsidRPr="0059606B">
        <w:rPr>
          <w:sz w:val="16"/>
        </w:rPr>
        <w:t xml:space="preserve">University of Virginia political scientist Larry Sabato told </w:t>
      </w:r>
      <w:proofErr w:type="spellStart"/>
      <w:r w:rsidRPr="0059606B">
        <w:rPr>
          <w:sz w:val="16"/>
        </w:rPr>
        <w:t>FTCWatch</w:t>
      </w:r>
      <w:proofErr w:type="spellEnd"/>
      <w:r w:rsidRPr="0059606B">
        <w:rPr>
          <w:sz w:val="16"/>
        </w:rPr>
        <w:t xml:space="preserve"> that </w:t>
      </w:r>
      <w:r w:rsidRPr="00702031">
        <w:rPr>
          <w:rStyle w:val="Emphasis"/>
          <w:sz w:val="24"/>
          <w:szCs w:val="26"/>
          <w:highlight w:val="cyan"/>
        </w:rPr>
        <w:t>most</w:t>
      </w:r>
      <w:r w:rsidRPr="0083641C">
        <w:rPr>
          <w:rStyle w:val="Emphasis"/>
          <w:sz w:val="24"/>
          <w:szCs w:val="26"/>
        </w:rPr>
        <w:t xml:space="preserve"> policy </w:t>
      </w:r>
      <w:r w:rsidRPr="00702031">
        <w:rPr>
          <w:rStyle w:val="Emphasis"/>
          <w:sz w:val="24"/>
          <w:szCs w:val="26"/>
          <w:highlight w:val="cyan"/>
        </w:rPr>
        <w:t>issues don’t</w:t>
      </w:r>
      <w:r w:rsidRPr="0083641C">
        <w:rPr>
          <w:rStyle w:val="Emphasis"/>
          <w:sz w:val="24"/>
          <w:szCs w:val="26"/>
        </w:rPr>
        <w:t xml:space="preserve"> by themselves </w:t>
      </w:r>
      <w:r w:rsidRPr="00702031">
        <w:rPr>
          <w:rStyle w:val="Emphasis"/>
          <w:sz w:val="24"/>
          <w:szCs w:val="26"/>
          <w:highlight w:val="cyan"/>
        </w:rPr>
        <w:t>influence election outcomes</w:t>
      </w:r>
      <w:r w:rsidRPr="0059606B">
        <w:rPr>
          <w:sz w:val="16"/>
          <w:szCs w:val="26"/>
        </w:rPr>
        <w:t xml:space="preserve"> </w:t>
      </w:r>
      <w:r w:rsidRPr="0059606B">
        <w:rPr>
          <w:sz w:val="16"/>
        </w:rPr>
        <w:t>but are part of an overall image that voters have.</w:t>
      </w:r>
    </w:p>
    <w:p w14:paraId="355052B2" w14:textId="77777777" w:rsidR="007E746F" w:rsidRPr="0059606B" w:rsidRDefault="007E746F" w:rsidP="007E746F">
      <w:pPr>
        <w:rPr>
          <w:sz w:val="16"/>
        </w:rPr>
      </w:pPr>
      <w:r w:rsidRPr="0059606B">
        <w:rPr>
          <w:sz w:val="16"/>
        </w:rPr>
        <w:t xml:space="preserve">“They contribute to how people feel about parties and individuals. And that’s important in these very partisan times. </w:t>
      </w:r>
      <w:proofErr w:type="gramStart"/>
      <w:r w:rsidRPr="0059606B">
        <w:rPr>
          <w:sz w:val="16"/>
        </w:rPr>
        <w:t>So</w:t>
      </w:r>
      <w:proofErr w:type="gramEnd"/>
      <w:r w:rsidRPr="0059606B">
        <w:rPr>
          <w:sz w:val="16"/>
        </w:rPr>
        <w:t xml:space="preserve"> it reinforces the Democrats’ image as skeptical of Big Tech. </w:t>
      </w:r>
      <w:r w:rsidRPr="00702031">
        <w:rPr>
          <w:rStyle w:val="Emphasis"/>
          <w:sz w:val="24"/>
          <w:szCs w:val="26"/>
          <w:highlight w:val="cyan"/>
        </w:rPr>
        <w:t>It won’t have a great effect on</w:t>
      </w:r>
      <w:r w:rsidRPr="0083641C">
        <w:rPr>
          <w:rStyle w:val="Emphasis"/>
          <w:sz w:val="24"/>
          <w:szCs w:val="26"/>
        </w:rPr>
        <w:t xml:space="preserve"> the </w:t>
      </w:r>
      <w:r w:rsidRPr="00702031">
        <w:rPr>
          <w:rStyle w:val="Emphasis"/>
          <w:sz w:val="24"/>
          <w:szCs w:val="26"/>
          <w:highlight w:val="cyan"/>
        </w:rPr>
        <w:t>2022</w:t>
      </w:r>
      <w:r w:rsidRPr="0083641C">
        <w:rPr>
          <w:rStyle w:val="Emphasis"/>
          <w:sz w:val="24"/>
          <w:szCs w:val="26"/>
        </w:rPr>
        <w:t xml:space="preserve"> election</w:t>
      </w:r>
      <w:r w:rsidRPr="0059606B">
        <w:rPr>
          <w:sz w:val="16"/>
        </w:rPr>
        <w:t>, but the impact isn’t non-existent either,” he said.</w:t>
      </w:r>
    </w:p>
    <w:p w14:paraId="658146AF" w14:textId="77777777" w:rsidR="007E746F" w:rsidRPr="0059606B" w:rsidRDefault="007E746F" w:rsidP="007E746F">
      <w:pPr>
        <w:rPr>
          <w:sz w:val="16"/>
        </w:rPr>
      </w:pPr>
      <w:r w:rsidRPr="0059606B">
        <w:rPr>
          <w:sz w:val="16"/>
        </w:rPr>
        <w:t>Paul Swanson, an antitrust partner at Holland &amp; Hart, thinks the effectiveness of the initiatives by the administration will depend on messaging.</w:t>
      </w:r>
    </w:p>
    <w:p w14:paraId="2B81A77A" w14:textId="77777777" w:rsidR="007E746F" w:rsidRDefault="007E746F" w:rsidP="007E746F">
      <w:pPr>
        <w:rPr>
          <w:sz w:val="16"/>
        </w:rPr>
      </w:pPr>
      <w:r w:rsidRPr="0059606B">
        <w:rPr>
          <w:sz w:val="16"/>
        </w:rPr>
        <w:t>“</w:t>
      </w:r>
      <w:r w:rsidRPr="0059606B">
        <w:rPr>
          <w:rStyle w:val="StyleUnderline"/>
        </w:rPr>
        <w:t xml:space="preserve">The issues of competition and </w:t>
      </w:r>
      <w:r w:rsidRPr="00702031">
        <w:rPr>
          <w:rStyle w:val="StyleUnderline"/>
          <w:highlight w:val="cyan"/>
        </w:rPr>
        <w:t xml:space="preserve">antitrust are </w:t>
      </w:r>
      <w:r w:rsidRPr="00702031">
        <w:rPr>
          <w:rStyle w:val="Emphasis"/>
          <w:highlight w:val="cyan"/>
        </w:rPr>
        <w:t>abstract</w:t>
      </w:r>
      <w:r w:rsidRPr="0059606B">
        <w:rPr>
          <w:sz w:val="16"/>
        </w:rPr>
        <w:t>, and the administration is wise to issue a list of how people are affected,” he said. “</w:t>
      </w:r>
      <w:r w:rsidRPr="0059606B">
        <w:rPr>
          <w:rStyle w:val="StyleUnderline"/>
        </w:rPr>
        <w:t xml:space="preserve">But it will be </w:t>
      </w:r>
      <w:r w:rsidRPr="00702031">
        <w:rPr>
          <w:rStyle w:val="Emphasis"/>
          <w:highlight w:val="cyan"/>
        </w:rPr>
        <w:t>really hard</w:t>
      </w:r>
      <w:r w:rsidRPr="00702031">
        <w:rPr>
          <w:rStyle w:val="StyleUnderline"/>
          <w:highlight w:val="cyan"/>
        </w:rPr>
        <w:t xml:space="preserve"> to</w:t>
      </w:r>
      <w:r w:rsidRPr="0059606B">
        <w:rPr>
          <w:rStyle w:val="StyleUnderline"/>
        </w:rPr>
        <w:t xml:space="preserve"> make it </w:t>
      </w:r>
      <w:r w:rsidRPr="00702031">
        <w:rPr>
          <w:rStyle w:val="Emphasis"/>
          <w:highlight w:val="cyan"/>
        </w:rPr>
        <w:t>resonate</w:t>
      </w:r>
      <w:r w:rsidRPr="0059606B">
        <w:rPr>
          <w:rStyle w:val="StyleUnderline"/>
        </w:rPr>
        <w:t xml:space="preserve"> with people. Even though people think tech is too big, they love their iPhone, they love Facebook</w:t>
      </w:r>
      <w:r w:rsidRPr="0059606B">
        <w:rPr>
          <w:sz w:val="16"/>
        </w:rPr>
        <w:t>. However, there are many areas where the average American feels the pinch, and if the administration can say ‘if companies get too big, it locks you in and limits choices and raises prices,’ that could work with some voters.”</w:t>
      </w:r>
    </w:p>
    <w:p w14:paraId="704257FB" w14:textId="77777777" w:rsidR="007E746F" w:rsidRDefault="007E746F" w:rsidP="007E746F"/>
    <w:p w14:paraId="3C361EC3" w14:textId="77777777" w:rsidR="007E746F" w:rsidRDefault="007E746F" w:rsidP="007E746F">
      <w:pPr>
        <w:pStyle w:val="Heading3"/>
      </w:pPr>
      <w:r>
        <w:t>AT: Defense Cuts Impact</w:t>
      </w:r>
    </w:p>
    <w:p w14:paraId="0346EBF2" w14:textId="77777777" w:rsidR="007E746F" w:rsidRDefault="007E746F" w:rsidP="007E746F">
      <w:pPr>
        <w:pStyle w:val="Heading4"/>
      </w:pPr>
      <w:r>
        <w:t xml:space="preserve">No defense cuts, even with </w:t>
      </w:r>
      <w:r>
        <w:rPr>
          <w:u w:val="single"/>
        </w:rPr>
        <w:t>complete</w:t>
      </w:r>
      <w:r>
        <w:t xml:space="preserve"> Dem control</w:t>
      </w:r>
    </w:p>
    <w:p w14:paraId="52D652DE" w14:textId="77777777" w:rsidR="007E746F" w:rsidRPr="005667A9" w:rsidRDefault="007E746F" w:rsidP="007E746F">
      <w:r>
        <w:t xml:space="preserve">Mike </w:t>
      </w:r>
      <w:r w:rsidRPr="005667A9">
        <w:rPr>
          <w:rStyle w:val="Style13ptBold"/>
        </w:rPr>
        <w:t>Stone 20</w:t>
      </w:r>
      <w:r>
        <w:t xml:space="preserve">, Defense Industry Correspondent for Thompson Reuters, MA from The New School, BA from Bard College, “Biden Will Struggle </w:t>
      </w:r>
      <w:proofErr w:type="gramStart"/>
      <w:r>
        <w:t>To</w:t>
      </w:r>
      <w:proofErr w:type="gramEnd"/>
      <w:r>
        <w:t xml:space="preserve"> Cut Defense Spending Despite Pressure”, Reuters, 11/25/2020, https://www.reuters.com/article/usa-biden-defense-spending/biden-will-struggle-to-cut-defense-spending-despite-pressure-idUSKBN285359</w:t>
      </w:r>
    </w:p>
    <w:p w14:paraId="0335F216" w14:textId="77777777" w:rsidR="007E746F" w:rsidRPr="005667A9" w:rsidRDefault="007E746F" w:rsidP="007E746F">
      <w:pPr>
        <w:rPr>
          <w:sz w:val="16"/>
        </w:rPr>
      </w:pPr>
      <w:r w:rsidRPr="005667A9">
        <w:rPr>
          <w:sz w:val="16"/>
        </w:rPr>
        <w:t>President-elect Joe Biden will come under immense pressure from progressives in the Democratic party to cut the defense budget once he takes office in January.</w:t>
      </w:r>
    </w:p>
    <w:p w14:paraId="4794DB88" w14:textId="77777777" w:rsidR="007E746F" w:rsidRPr="005667A9" w:rsidRDefault="007E746F" w:rsidP="007E746F">
      <w:pPr>
        <w:rPr>
          <w:sz w:val="16"/>
        </w:rPr>
      </w:pPr>
      <w:r w:rsidRPr="005667A9">
        <w:rPr>
          <w:sz w:val="16"/>
        </w:rPr>
        <w:t xml:space="preserve">But </w:t>
      </w:r>
      <w:r w:rsidRPr="001F22DC">
        <w:rPr>
          <w:rStyle w:val="StyleUnderline"/>
          <w:highlight w:val="cyan"/>
        </w:rPr>
        <w:t xml:space="preserve">defense spending is </w:t>
      </w:r>
      <w:r w:rsidRPr="001F22DC">
        <w:rPr>
          <w:rStyle w:val="Emphasis"/>
          <w:highlight w:val="cyan"/>
        </w:rPr>
        <w:t>unlikely to be cut</w:t>
      </w:r>
      <w:r w:rsidRPr="005667A9">
        <w:rPr>
          <w:rStyle w:val="StyleUnderline"/>
        </w:rPr>
        <w:t xml:space="preserve"> since it supports countless</w:t>
      </w:r>
      <w:r w:rsidRPr="005667A9">
        <w:rPr>
          <w:sz w:val="16"/>
        </w:rPr>
        <w:t xml:space="preserve"> U.S. </w:t>
      </w:r>
      <w:r w:rsidRPr="005667A9">
        <w:rPr>
          <w:rStyle w:val="StyleUnderline"/>
        </w:rPr>
        <w:t>jobs</w:t>
      </w:r>
      <w:r w:rsidRPr="005667A9">
        <w:rPr>
          <w:sz w:val="16"/>
        </w:rPr>
        <w:t xml:space="preserve"> during the coronavirus recession.</w:t>
      </w:r>
    </w:p>
    <w:p w14:paraId="34B6CA53" w14:textId="77777777" w:rsidR="007E746F" w:rsidRPr="005667A9" w:rsidRDefault="007E746F" w:rsidP="007E746F">
      <w:pPr>
        <w:rPr>
          <w:sz w:val="16"/>
        </w:rPr>
      </w:pPr>
      <w:r w:rsidRPr="005667A9">
        <w:rPr>
          <w:sz w:val="16"/>
        </w:rPr>
        <w:t>In three years, U.S. President Donald Trump’s administration has increased defense spending 19% from $619.5 billion to $740 billion.</w:t>
      </w:r>
    </w:p>
    <w:p w14:paraId="637C9B6E" w14:textId="77777777" w:rsidR="007E746F" w:rsidRPr="005667A9" w:rsidRDefault="007E746F" w:rsidP="007E746F">
      <w:pPr>
        <w:rPr>
          <w:sz w:val="16"/>
        </w:rPr>
      </w:pPr>
      <w:r w:rsidRPr="005667A9">
        <w:rPr>
          <w:sz w:val="16"/>
        </w:rPr>
        <w:t>Progressive Democrats in U.S. House of Representatives have called for a reduction in military spending to combat the coronavirus.</w:t>
      </w:r>
    </w:p>
    <w:p w14:paraId="3E63BD87" w14:textId="77777777" w:rsidR="007E746F" w:rsidRPr="005667A9" w:rsidRDefault="007E746F" w:rsidP="007E746F">
      <w:pPr>
        <w:rPr>
          <w:sz w:val="16"/>
        </w:rPr>
      </w:pPr>
      <w:r w:rsidRPr="005667A9">
        <w:rPr>
          <w:sz w:val="16"/>
        </w:rPr>
        <w:t>“</w:t>
      </w:r>
      <w:r w:rsidRPr="001F22DC">
        <w:rPr>
          <w:rStyle w:val="Emphasis"/>
          <w:highlight w:val="cyan"/>
        </w:rPr>
        <w:t>Even if Dem</w:t>
      </w:r>
      <w:r w:rsidRPr="005667A9">
        <w:rPr>
          <w:rStyle w:val="Emphasis"/>
        </w:rPr>
        <w:t>ocrat</w:t>
      </w:r>
      <w:r w:rsidRPr="001F22DC">
        <w:rPr>
          <w:rStyle w:val="Emphasis"/>
          <w:highlight w:val="cyan"/>
        </w:rPr>
        <w:t>s</w:t>
      </w:r>
      <w:r w:rsidRPr="005667A9">
        <w:rPr>
          <w:rStyle w:val="Emphasis"/>
        </w:rPr>
        <w:t xml:space="preserve"> end up </w:t>
      </w:r>
      <w:r w:rsidRPr="001F22DC">
        <w:rPr>
          <w:rStyle w:val="Emphasis"/>
          <w:highlight w:val="cyan"/>
        </w:rPr>
        <w:t>tak</w:t>
      </w:r>
      <w:r w:rsidRPr="005667A9">
        <w:rPr>
          <w:rStyle w:val="Emphasis"/>
        </w:rPr>
        <w:t xml:space="preserve">ing </w:t>
      </w:r>
      <w:r w:rsidRPr="001F22DC">
        <w:rPr>
          <w:rStyle w:val="Emphasis"/>
          <w:highlight w:val="cyan"/>
        </w:rPr>
        <w:t>the Senate</w:t>
      </w:r>
      <w:r w:rsidRPr="001F22DC">
        <w:rPr>
          <w:rStyle w:val="StyleUnderline"/>
          <w:highlight w:val="cyan"/>
        </w:rPr>
        <w:t>, I don’t think they’ll</w:t>
      </w:r>
      <w:r w:rsidRPr="005667A9">
        <w:rPr>
          <w:rStyle w:val="StyleUnderline"/>
        </w:rPr>
        <w:t xml:space="preserve"> want to start putting in </w:t>
      </w:r>
      <w:r w:rsidRPr="001F22DC">
        <w:rPr>
          <w:rStyle w:val="Emphasis"/>
          <w:highlight w:val="cyan"/>
        </w:rPr>
        <w:t>cut</w:t>
      </w:r>
      <w:r w:rsidRPr="005667A9">
        <w:rPr>
          <w:rStyle w:val="StyleUnderline"/>
        </w:rPr>
        <w:t xml:space="preserve">s for </w:t>
      </w:r>
      <w:r w:rsidRPr="001F22DC">
        <w:rPr>
          <w:rStyle w:val="StyleUnderline"/>
          <w:highlight w:val="cyan"/>
        </w:rPr>
        <w:t>defense</w:t>
      </w:r>
      <w:r w:rsidRPr="005667A9">
        <w:rPr>
          <w:rStyle w:val="StyleUnderline"/>
        </w:rPr>
        <w:t xml:space="preserve"> right away</w:t>
      </w:r>
      <w:r w:rsidRPr="005667A9">
        <w:rPr>
          <w:sz w:val="16"/>
        </w:rPr>
        <w:t>,” said Todd Harrison the director of Defense Budget Analysis at Center for Strategic and International Studies adding, “because we’ll still be in, or slowly emerging from, this recession.”</w:t>
      </w:r>
    </w:p>
    <w:p w14:paraId="136AB378" w14:textId="77777777" w:rsidR="007E746F" w:rsidRPr="005667A9" w:rsidRDefault="007E746F" w:rsidP="007E746F">
      <w:pPr>
        <w:rPr>
          <w:sz w:val="16"/>
        </w:rPr>
      </w:pPr>
      <w:r w:rsidRPr="005667A9">
        <w:rPr>
          <w:sz w:val="16"/>
        </w:rPr>
        <w:t xml:space="preserve">Harrison said </w:t>
      </w:r>
      <w:r w:rsidRPr="005667A9">
        <w:rPr>
          <w:rStyle w:val="StyleUnderline"/>
        </w:rPr>
        <w:t xml:space="preserve">sudden changes could mean </w:t>
      </w:r>
      <w:r w:rsidRPr="005667A9">
        <w:rPr>
          <w:rStyle w:val="Emphasis"/>
        </w:rPr>
        <w:t>job losses</w:t>
      </w:r>
      <w:r w:rsidRPr="005667A9">
        <w:rPr>
          <w:sz w:val="16"/>
        </w:rPr>
        <w:t xml:space="preserve"> in the lead up to mid-term elections. The possibility of </w:t>
      </w:r>
      <w:r w:rsidRPr="001F22DC">
        <w:rPr>
          <w:rStyle w:val="StyleUnderline"/>
          <w:highlight w:val="cyan"/>
        </w:rPr>
        <w:t>cutting</w:t>
      </w:r>
      <w:r w:rsidRPr="005667A9">
        <w:rPr>
          <w:sz w:val="16"/>
        </w:rPr>
        <w:t xml:space="preserve"> defense </w:t>
      </w:r>
      <w:r w:rsidRPr="001F22DC">
        <w:rPr>
          <w:rStyle w:val="StyleUnderline"/>
          <w:highlight w:val="cyan"/>
        </w:rPr>
        <w:t>jobs</w:t>
      </w:r>
      <w:r w:rsidRPr="005667A9">
        <w:rPr>
          <w:rStyle w:val="StyleUnderline"/>
        </w:rPr>
        <w:t xml:space="preserve"> could </w:t>
      </w:r>
      <w:r w:rsidRPr="001F22DC">
        <w:rPr>
          <w:rStyle w:val="StyleUnderline"/>
          <w:highlight w:val="cyan"/>
        </w:rPr>
        <w:t xml:space="preserve">hurt vulnerable </w:t>
      </w:r>
      <w:r w:rsidRPr="001F22DC">
        <w:rPr>
          <w:rStyle w:val="Emphasis"/>
          <w:highlight w:val="cyan"/>
        </w:rPr>
        <w:t>Dem</w:t>
      </w:r>
      <w:r w:rsidRPr="005667A9">
        <w:rPr>
          <w:sz w:val="16"/>
        </w:rPr>
        <w:t>ocrat</w:t>
      </w:r>
      <w:r w:rsidRPr="001F22DC">
        <w:rPr>
          <w:rStyle w:val="Emphasis"/>
          <w:highlight w:val="cyan"/>
        </w:rPr>
        <w:t>s</w:t>
      </w:r>
      <w:r w:rsidRPr="005667A9">
        <w:rPr>
          <w:sz w:val="16"/>
        </w:rPr>
        <w:t xml:space="preserve"> seeking reelection at a time when their majority in the House is already razor thin.</w:t>
      </w:r>
    </w:p>
    <w:p w14:paraId="7F73CABF" w14:textId="77777777" w:rsidR="007E746F" w:rsidRPr="005667A9" w:rsidRDefault="007E746F" w:rsidP="007E746F">
      <w:pPr>
        <w:rPr>
          <w:sz w:val="16"/>
        </w:rPr>
      </w:pPr>
      <w:r w:rsidRPr="005667A9">
        <w:rPr>
          <w:rStyle w:val="StyleUnderline"/>
        </w:rPr>
        <w:t xml:space="preserve">For that </w:t>
      </w:r>
      <w:proofErr w:type="gramStart"/>
      <w:r w:rsidRPr="005667A9">
        <w:rPr>
          <w:rStyle w:val="StyleUnderline"/>
        </w:rPr>
        <w:t>reason</w:t>
      </w:r>
      <w:proofErr w:type="gramEnd"/>
      <w:r w:rsidRPr="005667A9">
        <w:rPr>
          <w:rStyle w:val="StyleUnderline"/>
        </w:rPr>
        <w:t xml:space="preserve"> deep</w:t>
      </w:r>
      <w:r w:rsidRPr="005667A9">
        <w:rPr>
          <w:sz w:val="16"/>
        </w:rPr>
        <w:t xml:space="preserve"> defense </w:t>
      </w:r>
      <w:r w:rsidRPr="005667A9">
        <w:rPr>
          <w:rStyle w:val="StyleUnderline"/>
        </w:rPr>
        <w:t>cuts may not be popular with</w:t>
      </w:r>
      <w:r w:rsidRPr="005667A9">
        <w:rPr>
          <w:sz w:val="16"/>
        </w:rPr>
        <w:t xml:space="preserve"> many </w:t>
      </w:r>
      <w:r w:rsidRPr="005667A9">
        <w:rPr>
          <w:rStyle w:val="StyleUnderline"/>
        </w:rPr>
        <w:t>moderate Democrats either</w:t>
      </w:r>
      <w:r w:rsidRPr="005667A9">
        <w:rPr>
          <w:sz w:val="16"/>
        </w:rPr>
        <w:t xml:space="preserve">, a former Pentagon official added. The economic impacts of a weapons order are far-flung. Experts say here </w:t>
      </w:r>
      <w:r w:rsidRPr="005667A9">
        <w:rPr>
          <w:rStyle w:val="StyleUnderline"/>
        </w:rPr>
        <w:t>each defense job often</w:t>
      </w:r>
      <w:r w:rsidRPr="005667A9">
        <w:rPr>
          <w:sz w:val="16"/>
        </w:rPr>
        <w:t xml:space="preserve"> indirectly </w:t>
      </w:r>
      <w:r w:rsidRPr="005667A9">
        <w:rPr>
          <w:rStyle w:val="StyleUnderline"/>
        </w:rPr>
        <w:t>contributes to</w:t>
      </w:r>
      <w:r w:rsidRPr="005667A9">
        <w:rPr>
          <w:sz w:val="16"/>
        </w:rPr>
        <w:t xml:space="preserve"> three or </w:t>
      </w:r>
      <w:r w:rsidRPr="005667A9">
        <w:rPr>
          <w:rStyle w:val="StyleUnderline"/>
        </w:rPr>
        <w:t>four additional jobs</w:t>
      </w:r>
      <w:r w:rsidRPr="005667A9">
        <w:rPr>
          <w:sz w:val="16"/>
        </w:rPr>
        <w:t xml:space="preserve"> in a community, making them the type of jobs politicians will go out of their way to protect.</w:t>
      </w:r>
    </w:p>
    <w:p w14:paraId="1835FE85" w14:textId="77777777" w:rsidR="007E746F" w:rsidRPr="005667A9" w:rsidRDefault="007E746F" w:rsidP="007E746F">
      <w:pPr>
        <w:rPr>
          <w:sz w:val="16"/>
        </w:rPr>
      </w:pPr>
      <w:r w:rsidRPr="005667A9">
        <w:rPr>
          <w:sz w:val="16"/>
        </w:rPr>
        <w:t>The defense industry also does not see lower budgets any time soon. Raytheon Technologies Chief Financial Officer Toby O’Brien told Reuters following their recent earnings announcement, “You are kind of looking at 2022-ish time frame if there were to be a downward adjustment.”</w:t>
      </w:r>
    </w:p>
    <w:p w14:paraId="6A71F4FA" w14:textId="77777777" w:rsidR="007E746F" w:rsidRPr="005667A9" w:rsidRDefault="007E746F" w:rsidP="007E746F">
      <w:pPr>
        <w:rPr>
          <w:sz w:val="16"/>
        </w:rPr>
      </w:pPr>
      <w:r w:rsidRPr="005667A9">
        <w:rPr>
          <w:sz w:val="16"/>
        </w:rPr>
        <w:t>The Pentagon’s own budget projections “would be relatively flat through 2025, averaging about $707 billion per year in 2021 dollars,” the Congressional Budget Office said in a September analysis.</w:t>
      </w:r>
    </w:p>
    <w:p w14:paraId="30D011A8" w14:textId="77777777" w:rsidR="007E746F" w:rsidRPr="005667A9" w:rsidRDefault="007E746F" w:rsidP="007E746F">
      <w:pPr>
        <w:rPr>
          <w:sz w:val="16"/>
        </w:rPr>
      </w:pPr>
      <w:r w:rsidRPr="005667A9">
        <w:rPr>
          <w:rStyle w:val="StyleUnderline"/>
        </w:rPr>
        <w:t xml:space="preserve">The </w:t>
      </w:r>
      <w:r w:rsidRPr="001F22DC">
        <w:rPr>
          <w:rStyle w:val="Emphasis"/>
          <w:highlight w:val="cyan"/>
        </w:rPr>
        <w:t>deep ties</w:t>
      </w:r>
      <w:r w:rsidRPr="001F22DC">
        <w:rPr>
          <w:rStyle w:val="StyleUnderline"/>
          <w:highlight w:val="cyan"/>
        </w:rPr>
        <w:t xml:space="preserve"> to</w:t>
      </w:r>
      <w:r w:rsidRPr="005667A9">
        <w:rPr>
          <w:rStyle w:val="StyleUnderline"/>
        </w:rPr>
        <w:t xml:space="preserve"> the defense </w:t>
      </w:r>
      <w:r w:rsidRPr="001F22DC">
        <w:rPr>
          <w:rStyle w:val="StyleUnderline"/>
          <w:highlight w:val="cyan"/>
        </w:rPr>
        <w:t>industry</w:t>
      </w:r>
      <w:r w:rsidRPr="005667A9">
        <w:rPr>
          <w:sz w:val="16"/>
        </w:rPr>
        <w:t xml:space="preserve"> of current candidates to become Secretary of Defense also </w:t>
      </w:r>
      <w:r w:rsidRPr="001F22DC">
        <w:rPr>
          <w:rStyle w:val="StyleUnderline"/>
          <w:highlight w:val="cyan"/>
        </w:rPr>
        <w:t xml:space="preserve">suggests radical cuts are </w:t>
      </w:r>
      <w:r w:rsidRPr="001F22DC">
        <w:rPr>
          <w:rStyle w:val="Emphasis"/>
          <w:highlight w:val="cyan"/>
        </w:rPr>
        <w:t>unlikely</w:t>
      </w:r>
      <w:r w:rsidRPr="005667A9">
        <w:rPr>
          <w:sz w:val="16"/>
        </w:rPr>
        <w:t>.</w:t>
      </w:r>
    </w:p>
    <w:p w14:paraId="39423705" w14:textId="77777777" w:rsidR="007E746F" w:rsidRDefault="007E746F" w:rsidP="007E746F">
      <w:pPr>
        <w:pStyle w:val="Heading4"/>
      </w:pPr>
      <w:r>
        <w:t xml:space="preserve">Cuts have </w:t>
      </w:r>
      <w:r>
        <w:rPr>
          <w:u w:val="single"/>
        </w:rPr>
        <w:t>no impact</w:t>
      </w:r>
    </w:p>
    <w:p w14:paraId="3C457E41" w14:textId="77777777" w:rsidR="007E746F" w:rsidRDefault="007E746F" w:rsidP="007E746F">
      <w:r>
        <w:t xml:space="preserve">Fred </w:t>
      </w:r>
      <w:r w:rsidRPr="003D77F8">
        <w:rPr>
          <w:rStyle w:val="Style13ptBold"/>
        </w:rPr>
        <w:t>Kaplan 21</w:t>
      </w:r>
      <w:r>
        <w:t>, PhD and MS in Political Science from the Massachusetts Institute of Technology, BA from Oberlin College, National-Security Columnist for Slate, “The Incredible Never-Shrinking Defense Budget”, Slate Magazine, 8/5/2021, https://slate.com/news-and-politics/2021/08/military-budget-congress-money-money-money.html</w:t>
      </w:r>
    </w:p>
    <w:p w14:paraId="5109495F" w14:textId="77777777" w:rsidR="007E746F" w:rsidRDefault="007E746F" w:rsidP="007E746F">
      <w:r>
        <w:t xml:space="preserve">Regardless of anybody’s estimates of how much we should spend on </w:t>
      </w:r>
      <w:proofErr w:type="gramStart"/>
      <w:r>
        <w:t>defense,</w:t>
      </w:r>
      <w:proofErr w:type="gramEnd"/>
      <w:r>
        <w:t xml:space="preserve"> this sort of </w:t>
      </w:r>
      <w:r w:rsidRPr="007F4685">
        <w:rPr>
          <w:rStyle w:val="StyleUnderline"/>
        </w:rPr>
        <w:t xml:space="preserve">uncritical </w:t>
      </w:r>
      <w:r w:rsidRPr="007F4685">
        <w:rPr>
          <w:rStyle w:val="StyleUnderline"/>
          <w:highlight w:val="cyan"/>
        </w:rPr>
        <w:t>largesse is bad</w:t>
      </w:r>
      <w:r w:rsidRPr="007F4685">
        <w:rPr>
          <w:rStyle w:val="StyleUnderline"/>
        </w:rPr>
        <w:t xml:space="preserve"> for national security. </w:t>
      </w:r>
      <w:r w:rsidRPr="007F4685">
        <w:rPr>
          <w:rStyle w:val="StyleUnderline"/>
          <w:highlight w:val="cyan"/>
        </w:rPr>
        <w:t xml:space="preserve">It discourages </w:t>
      </w:r>
      <w:r w:rsidRPr="007F4685">
        <w:rPr>
          <w:rStyle w:val="Emphasis"/>
          <w:highlight w:val="cyan"/>
        </w:rPr>
        <w:t>discipline</w:t>
      </w:r>
      <w:r w:rsidRPr="007F4685">
        <w:rPr>
          <w:rStyle w:val="StyleUnderline"/>
          <w:highlight w:val="cyan"/>
        </w:rPr>
        <w:t xml:space="preserve"> and </w:t>
      </w:r>
      <w:r w:rsidRPr="007F4685">
        <w:rPr>
          <w:rStyle w:val="Emphasis"/>
          <w:highlight w:val="cyan"/>
        </w:rPr>
        <w:t>innovation</w:t>
      </w:r>
      <w:r w:rsidRPr="007F4685">
        <w:rPr>
          <w:rStyle w:val="StyleUnderline"/>
          <w:highlight w:val="cyan"/>
        </w:rPr>
        <w:t xml:space="preserve"> (no need</w:t>
      </w:r>
      <w:r w:rsidRPr="007F4685">
        <w:rPr>
          <w:rStyle w:val="StyleUnderline"/>
        </w:rPr>
        <w:t xml:space="preserve"> to come up </w:t>
      </w:r>
      <w:r w:rsidRPr="007F4685">
        <w:rPr>
          <w:rStyle w:val="StyleUnderline"/>
          <w:highlight w:val="cyan"/>
        </w:rPr>
        <w:t>with</w:t>
      </w:r>
      <w:r w:rsidRPr="007F4685">
        <w:rPr>
          <w:rStyle w:val="StyleUnderline"/>
        </w:rPr>
        <w:t xml:space="preserve"> tighter </w:t>
      </w:r>
      <w:r w:rsidRPr="007F4685">
        <w:rPr>
          <w:rStyle w:val="Emphasis"/>
          <w:highlight w:val="cyan"/>
        </w:rPr>
        <w:t>efficiencies</w:t>
      </w:r>
      <w:r w:rsidRPr="007F4685">
        <w:rPr>
          <w:rStyle w:val="StyleUnderline"/>
          <w:highlight w:val="cyan"/>
        </w:rPr>
        <w:t xml:space="preserve"> or </w:t>
      </w:r>
      <w:r w:rsidRPr="007F4685">
        <w:rPr>
          <w:rStyle w:val="Emphasis"/>
          <w:highlight w:val="cyan"/>
        </w:rPr>
        <w:t>new ideas</w:t>
      </w:r>
      <w:r w:rsidRPr="007F4685">
        <w:rPr>
          <w:rStyle w:val="StyleUnderline"/>
        </w:rPr>
        <w:t xml:space="preserve"> for coping with new threats when we’re going to get all the money we want anyway); it </w:t>
      </w:r>
      <w:r w:rsidRPr="007F4685">
        <w:rPr>
          <w:rStyle w:val="StyleUnderline"/>
          <w:highlight w:val="cyan"/>
        </w:rPr>
        <w:t>sustains</w:t>
      </w:r>
      <w:r w:rsidRPr="007F4685">
        <w:rPr>
          <w:rStyle w:val="StyleUnderline"/>
        </w:rPr>
        <w:t xml:space="preserve"> bureaucratic support for </w:t>
      </w:r>
      <w:r w:rsidRPr="007F4685">
        <w:rPr>
          <w:rStyle w:val="Emphasis"/>
          <w:highlight w:val="cyan"/>
        </w:rPr>
        <w:t>old weapons</w:t>
      </w:r>
      <w:r w:rsidRPr="007F4685">
        <w:rPr>
          <w:rStyle w:val="StyleUnderline"/>
        </w:rPr>
        <w:t xml:space="preserve"> that might be </w:t>
      </w:r>
      <w:r w:rsidRPr="007F4685">
        <w:rPr>
          <w:rStyle w:val="Emphasis"/>
          <w:highlight w:val="cyan"/>
        </w:rPr>
        <w:t>unsuitable</w:t>
      </w:r>
      <w:r w:rsidRPr="007F4685">
        <w:rPr>
          <w:rStyle w:val="StyleUnderline"/>
          <w:highlight w:val="cyan"/>
        </w:rPr>
        <w:t xml:space="preserve"> for tomorrow’s battlefield; it promotes </w:t>
      </w:r>
      <w:r w:rsidRPr="007F4685">
        <w:rPr>
          <w:rStyle w:val="Emphasis"/>
          <w:highlight w:val="cyan"/>
        </w:rPr>
        <w:t>sluggishness</w:t>
      </w:r>
      <w:r w:rsidRPr="007F4685">
        <w:rPr>
          <w:rStyle w:val="StyleUnderline"/>
          <w:highlight w:val="cyan"/>
        </w:rPr>
        <w:t xml:space="preserve"> and </w:t>
      </w:r>
      <w:r w:rsidRPr="007F4685">
        <w:rPr>
          <w:rStyle w:val="Emphasis"/>
          <w:highlight w:val="cyan"/>
        </w:rPr>
        <w:t>bloat</w:t>
      </w:r>
      <w:r>
        <w:t>.</w:t>
      </w:r>
    </w:p>
    <w:p w14:paraId="6C509F78" w14:textId="77777777" w:rsidR="007E746F" w:rsidRDefault="007E746F" w:rsidP="007E746F">
      <w:r>
        <w:t>Congress is supposed to provide oversight. This is the opposite of oversight.</w:t>
      </w:r>
    </w:p>
    <w:p w14:paraId="6C02B640" w14:textId="77777777" w:rsidR="007E746F" w:rsidRPr="00723167" w:rsidRDefault="007E746F" w:rsidP="007E746F"/>
    <w:p w14:paraId="041E8F48" w14:textId="55C1B651" w:rsidR="007E746F" w:rsidRDefault="007E746F" w:rsidP="007E746F">
      <w:pPr>
        <w:pStyle w:val="Heading1"/>
      </w:pPr>
      <w:r>
        <w:t>1AR</w:t>
      </w:r>
    </w:p>
    <w:p w14:paraId="0DAEFBF8" w14:textId="77777777" w:rsidR="007E746F" w:rsidRDefault="007E746F" w:rsidP="007E746F">
      <w:pPr>
        <w:pStyle w:val="Heading2"/>
      </w:pPr>
      <w:r>
        <w:t>Populism DA</w:t>
      </w:r>
    </w:p>
    <w:p w14:paraId="011236FB" w14:textId="77777777" w:rsidR="007E746F" w:rsidRDefault="007E746F" w:rsidP="007E746F">
      <w:pPr>
        <w:pStyle w:val="Heading3"/>
      </w:pPr>
      <w:r>
        <w:t>Rant---1AR</w:t>
      </w:r>
    </w:p>
    <w:p w14:paraId="114BE571" w14:textId="77777777" w:rsidR="007E746F" w:rsidRDefault="007E746F" w:rsidP="007E746F">
      <w:pPr>
        <w:pStyle w:val="Heading4"/>
      </w:pPr>
      <w:r>
        <w:t xml:space="preserve">It’s about </w:t>
      </w:r>
      <w:r w:rsidRPr="00F72652">
        <w:rPr>
          <w:u w:val="single"/>
        </w:rPr>
        <w:t>platform separation</w:t>
      </w:r>
      <w:r>
        <w:t>.</w:t>
      </w:r>
    </w:p>
    <w:p w14:paraId="27ADE8BC" w14:textId="77777777" w:rsidR="007E746F" w:rsidRPr="00F72652" w:rsidRDefault="007E746F" w:rsidP="007E746F">
      <w:r>
        <w:t xml:space="preserve">[Kentucky in </w:t>
      </w:r>
      <w:r w:rsidRPr="00F72652">
        <w:t>green</w:t>
      </w:r>
      <w:r>
        <w:t>].</w:t>
      </w:r>
    </w:p>
    <w:p w14:paraId="55C62F1D" w14:textId="77777777" w:rsidR="007E746F" w:rsidRPr="00F72652" w:rsidRDefault="007E746F" w:rsidP="007E746F">
      <w:r w:rsidRPr="00F72652">
        <w:rPr>
          <w:rStyle w:val="Style13ptBold"/>
        </w:rPr>
        <w:t>2NC Dyer</w:t>
      </w:r>
      <w:r w:rsidRPr="00F72652">
        <w:t>-</w:t>
      </w:r>
      <w:proofErr w:type="spellStart"/>
      <w:r w:rsidRPr="00F72652">
        <w:t>Witheford</w:t>
      </w:r>
      <w:proofErr w:type="spellEnd"/>
      <w:r w:rsidRPr="00F72652">
        <w:t xml:space="preserve"> 20 [Nick Dyer-</w:t>
      </w:r>
      <w:proofErr w:type="spellStart"/>
      <w:r w:rsidRPr="00F72652">
        <w:t>Wyeford</w:t>
      </w:r>
      <w:proofErr w:type="spellEnd"/>
      <w:r w:rsidRPr="00F72652">
        <w:t xml:space="preserve"> is an associate professor at the University of Western Ontario in the Faculty of Information and Media Studies, 1/13/20, “Left Populism and Platform Capitalism,” Triple C: Communication, Capitalism &amp; Critique – Journal for a Global Sustainable Information Society, 18(1), </w:t>
      </w:r>
      <w:hyperlink r:id="rId8" w:history="1">
        <w:r w:rsidRPr="00F72652">
          <w:rPr>
            <w:rStyle w:val="Hyperlink"/>
          </w:rPr>
          <w:t>https://triple-c.at/index.php/tripleC/article/view/1130</w:t>
        </w:r>
      </w:hyperlink>
      <w:r w:rsidRPr="00F72652">
        <w:t>] [RL 22] [//indicates paragraph breaks]</w:t>
      </w:r>
    </w:p>
    <w:p w14:paraId="2F0A5BEE" w14:textId="77777777" w:rsidR="007E746F" w:rsidRPr="004C73C9" w:rsidRDefault="007E746F" w:rsidP="007E746F">
      <w:pPr>
        <w:rPr>
          <w:sz w:val="8"/>
        </w:rPr>
      </w:pPr>
      <w:r w:rsidRPr="00FC5A62">
        <w:rPr>
          <w:rStyle w:val="StyleUnderline"/>
          <w:highlight w:val="cyan"/>
        </w:rPr>
        <w:t>Digital trust-busting</w:t>
      </w:r>
      <w:r w:rsidRPr="004C73C9">
        <w:rPr>
          <w:sz w:val="8"/>
        </w:rPr>
        <w:t xml:space="preserve"> – </w:t>
      </w:r>
      <w:r w:rsidRPr="00F72652">
        <w:rPr>
          <w:rStyle w:val="Emphasis"/>
          <w:highlight w:val="green"/>
        </w:rPr>
        <w:t>breaking up</w:t>
      </w:r>
      <w:r w:rsidRPr="00F72652">
        <w:rPr>
          <w:rStyle w:val="Emphasis"/>
        </w:rPr>
        <w:t xml:space="preserve"> Google, Facebook and other digital giants</w:t>
      </w:r>
      <w:r w:rsidRPr="004C73C9">
        <w:rPr>
          <w:sz w:val="8"/>
        </w:rPr>
        <w:t xml:space="preserve"> – </w:t>
      </w:r>
      <w:r w:rsidRPr="00D06CD6">
        <w:rPr>
          <w:rStyle w:val="StyleUnderline"/>
        </w:rPr>
        <w:t>is a natural issue for left wing parties</w:t>
      </w:r>
      <w:r w:rsidRPr="004C73C9">
        <w:rPr>
          <w:sz w:val="8"/>
        </w:rPr>
        <w:t xml:space="preserve">. Leaders such as Sanders and Corbyn regularly denounce monopolistic capital, including that in the media and communication sector. </w:t>
      </w:r>
      <w:r w:rsidRPr="00D06CD6">
        <w:rPr>
          <w:rStyle w:val="StyleUnderline"/>
        </w:rPr>
        <w:t xml:space="preserve">It </w:t>
      </w:r>
      <w:r w:rsidRPr="00FC5A62">
        <w:rPr>
          <w:rStyle w:val="StyleUnderline"/>
          <w:highlight w:val="cyan"/>
        </w:rPr>
        <w:t>is</w:t>
      </w:r>
      <w:r w:rsidRPr="004C73C9">
        <w:rPr>
          <w:sz w:val="8"/>
        </w:rPr>
        <w:t xml:space="preserve">, however, </w:t>
      </w:r>
      <w:r w:rsidRPr="00FC5A62">
        <w:rPr>
          <w:rStyle w:val="Emphasis"/>
          <w:highlight w:val="cyan"/>
        </w:rPr>
        <w:t>another sign of</w:t>
      </w:r>
      <w:r w:rsidRPr="00D06CD6">
        <w:rPr>
          <w:rStyle w:val="Emphasis"/>
        </w:rPr>
        <w:t xml:space="preserve"> recent “</w:t>
      </w:r>
      <w:r w:rsidRPr="00FC5A62">
        <w:rPr>
          <w:rStyle w:val="Emphasis"/>
          <w:highlight w:val="cyan"/>
        </w:rPr>
        <w:t>techlash</w:t>
      </w:r>
      <w:r w:rsidRPr="00D06CD6">
        <w:rPr>
          <w:rStyle w:val="StyleUnderline"/>
        </w:rPr>
        <w:t xml:space="preserve">” that </w:t>
      </w:r>
      <w:r w:rsidRPr="00FC5A62">
        <w:rPr>
          <w:rStyle w:val="StyleUnderline"/>
          <w:highlight w:val="cyan"/>
        </w:rPr>
        <w:t>left populist parties are</w:t>
      </w:r>
      <w:r w:rsidRPr="00D06CD6">
        <w:rPr>
          <w:rStyle w:val="StyleUnderline"/>
        </w:rPr>
        <w:t xml:space="preserve"> today </w:t>
      </w:r>
      <w:r w:rsidRPr="00FC5A62">
        <w:rPr>
          <w:rStyle w:val="Emphasis"/>
          <w:highlight w:val="cyan"/>
        </w:rPr>
        <w:t>far from alone on this</w:t>
      </w:r>
      <w:r w:rsidRPr="00D06CD6">
        <w:rPr>
          <w:rStyle w:val="Emphasis"/>
        </w:rPr>
        <w:t xml:space="preserve"> </w:t>
      </w:r>
      <w:r w:rsidRPr="004C73C9">
        <w:rPr>
          <w:sz w:val="8"/>
        </w:rPr>
        <w:t>question. Anti-trust activities have returned to the policy repertoire of even centrist institutions. Since 2016, the European Union has fined giant US platform capitalists for anti-competitive practices, such as Google’s abuses in the mobile phone, shopping-comparison and online-advertising sectors, Facebook’s melding of personal data gathered from its various subsidiaries, and Apple’s tax evasions (</w:t>
      </w:r>
      <w:proofErr w:type="spellStart"/>
      <w:r w:rsidRPr="004C73C9">
        <w:rPr>
          <w:sz w:val="8"/>
        </w:rPr>
        <w:t>Stevis-Gridneff</w:t>
      </w:r>
      <w:proofErr w:type="spellEnd"/>
      <w:r w:rsidRPr="004C73C9">
        <w:rPr>
          <w:sz w:val="8"/>
        </w:rPr>
        <w:t xml:space="preserve"> 2019) – even if these multibillion penalties are minor relative to the wealth of their targets, and payment indefinitely delayed by litigation. // However, the issue takes on a more serious complexion in the USA, where legislation could, hypothetically, </w:t>
      </w:r>
      <w:proofErr w:type="gramStart"/>
      <w:r w:rsidRPr="004C73C9">
        <w:rPr>
          <w:sz w:val="8"/>
        </w:rPr>
        <w:t>actually divest</w:t>
      </w:r>
      <w:proofErr w:type="gramEnd"/>
      <w:r w:rsidRPr="004C73C9">
        <w:rPr>
          <w:sz w:val="8"/>
        </w:rPr>
        <w:t xml:space="preserve"> Alphabet/Google or Facebook of corporate holdings. The argument for such action has historical precedent. If “data is the new oil”, why not apply the same logic that made Rockefeller’s empire the target of early twentieth century trust-busting? Despite Sanders’ long anti-monopoly record, it is Elizabeth Warren (2019) who has made digital anti-trust a central policy plank of her campaigns and indeed one of her central claims to being counted as a “left populist”. Her </w:t>
      </w:r>
      <w:r w:rsidRPr="00F72652">
        <w:rPr>
          <w:rStyle w:val="Emphasis"/>
          <w:highlight w:val="green"/>
        </w:rPr>
        <w:t>proposal to structurally separate</w:t>
      </w:r>
      <w:r w:rsidRPr="004C73C9">
        <w:rPr>
          <w:sz w:val="8"/>
        </w:rPr>
        <w:t xml:space="preserve"> the </w:t>
      </w:r>
      <w:r w:rsidRPr="00F72652">
        <w:rPr>
          <w:rStyle w:val="Emphasis"/>
          <w:highlight w:val="green"/>
        </w:rPr>
        <w:t>corporate operation of a digital platform</w:t>
      </w:r>
      <w:r w:rsidRPr="004C73C9">
        <w:rPr>
          <w:sz w:val="8"/>
        </w:rPr>
        <w:t xml:space="preserve"> from sale of its own products (for companies with over $25 billion in annual global revenue) updates the classic regulatory principle of division between “carriage” and “content” (</w:t>
      </w:r>
      <w:proofErr w:type="spellStart"/>
      <w:r w:rsidRPr="004C73C9">
        <w:rPr>
          <w:sz w:val="8"/>
        </w:rPr>
        <w:t>Dayen</w:t>
      </w:r>
      <w:proofErr w:type="spellEnd"/>
      <w:r w:rsidRPr="004C73C9">
        <w:rPr>
          <w:sz w:val="8"/>
        </w:rPr>
        <w:t xml:space="preserve"> 2019). It explicitly has Amazon Marketplace, Google’s ad exchange, and Google Search in its sights. </w:t>
      </w:r>
      <w:r w:rsidRPr="0050799E">
        <w:rPr>
          <w:rStyle w:val="StyleUnderline"/>
        </w:rPr>
        <w:t>Warren’s proposal is reinforced by promises to investigate and reverse anti-competitive mergers and acquisitions in</w:t>
      </w:r>
      <w:r w:rsidRPr="004C73C9">
        <w:rPr>
          <w:sz w:val="8"/>
        </w:rPr>
        <w:t xml:space="preserve"> the digital domain, naming Amazon, Google, and Facebook as probable targets (Warren 2019; Dayen2019). </w:t>
      </w:r>
      <w:r w:rsidRPr="00F72652">
        <w:rPr>
          <w:rStyle w:val="Emphasis"/>
          <w:highlight w:val="green"/>
        </w:rPr>
        <w:t>Sanders</w:t>
      </w:r>
      <w:r w:rsidRPr="004C73C9">
        <w:rPr>
          <w:sz w:val="8"/>
        </w:rPr>
        <w:t xml:space="preserve"> has </w:t>
      </w:r>
      <w:r w:rsidRPr="00F72652">
        <w:rPr>
          <w:rStyle w:val="Emphasis"/>
        </w:rPr>
        <w:t>endorsed</w:t>
      </w:r>
      <w:r w:rsidRPr="004C73C9">
        <w:rPr>
          <w:sz w:val="8"/>
        </w:rPr>
        <w:t xml:space="preserve"> the idea of </w:t>
      </w:r>
      <w:r w:rsidRPr="00F72652">
        <w:rPr>
          <w:rStyle w:val="Emphasis"/>
          <w:highlight w:val="green"/>
        </w:rPr>
        <w:t>breaking up Facebook</w:t>
      </w:r>
      <w:r w:rsidRPr="004C73C9">
        <w:rPr>
          <w:sz w:val="8"/>
        </w:rPr>
        <w:t xml:space="preserve">. // </w:t>
      </w:r>
      <w:r w:rsidRPr="004C73C9">
        <w:rPr>
          <w:rStyle w:val="StyleUnderline"/>
        </w:rPr>
        <w:t xml:space="preserve">The </w:t>
      </w:r>
      <w:r w:rsidRPr="00FC5A62">
        <w:rPr>
          <w:rStyle w:val="StyleUnderline"/>
          <w:highlight w:val="cyan"/>
        </w:rPr>
        <w:t xml:space="preserve">anti-trust </w:t>
      </w:r>
      <w:r w:rsidRPr="00F72652">
        <w:rPr>
          <w:rStyle w:val="Emphasis"/>
          <w:highlight w:val="green"/>
        </w:rPr>
        <w:t>attack on</w:t>
      </w:r>
      <w:r w:rsidRPr="004C73C9">
        <w:rPr>
          <w:rStyle w:val="StyleUnderline"/>
        </w:rPr>
        <w:t xml:space="preserve"> the “</w:t>
      </w:r>
      <w:r w:rsidRPr="00F72652">
        <w:rPr>
          <w:rStyle w:val="Emphasis"/>
          <w:highlight w:val="green"/>
        </w:rPr>
        <w:t>bigness” of Big Tech</w:t>
      </w:r>
      <w:r w:rsidRPr="004C73C9">
        <w:rPr>
          <w:rStyle w:val="StyleUnderline"/>
        </w:rPr>
        <w:t xml:space="preserve"> </w:t>
      </w:r>
      <w:r w:rsidRPr="00FC5A62">
        <w:rPr>
          <w:rStyle w:val="StyleUnderline"/>
          <w:highlight w:val="cyan"/>
        </w:rPr>
        <w:t xml:space="preserve">has </w:t>
      </w:r>
      <w:r w:rsidRPr="00F72652">
        <w:rPr>
          <w:rStyle w:val="Emphasis"/>
          <w:highlight w:val="green"/>
        </w:rPr>
        <w:t>become a new horizon</w:t>
      </w:r>
      <w:r w:rsidRPr="00FC5A62">
        <w:rPr>
          <w:rStyle w:val="StyleUnderline"/>
          <w:highlight w:val="cyan"/>
        </w:rPr>
        <w:t xml:space="preserve"> for progressive activism</w:t>
      </w:r>
      <w:r w:rsidRPr="004C73C9">
        <w:rPr>
          <w:rStyle w:val="StyleUnderline"/>
        </w:rPr>
        <w:t xml:space="preserve"> in the US. One should not, however, overstate its radicalism. As Warren herself makes clear, anti-trust is not inherently anti-capitalist; rather, it protects the so-called </w:t>
      </w:r>
      <w:proofErr w:type="gramStart"/>
      <w:r w:rsidRPr="004C73C9">
        <w:rPr>
          <w:rStyle w:val="StyleUnderline"/>
        </w:rPr>
        <w:t>free-market</w:t>
      </w:r>
      <w:proofErr w:type="gramEnd"/>
      <w:r w:rsidRPr="004C73C9">
        <w:rPr>
          <w:rStyle w:val="StyleUnderline"/>
        </w:rPr>
        <w:t xml:space="preserve"> against its self-destructive tendencies. The breakup of the regulated telecommunication monopoly of AT&amp;T can be regarded as a founding act of neoliberalism (</w:t>
      </w:r>
      <w:proofErr w:type="spellStart"/>
      <w:r w:rsidRPr="004C73C9">
        <w:rPr>
          <w:rStyle w:val="StyleUnderline"/>
        </w:rPr>
        <w:t>Lüthje</w:t>
      </w:r>
      <w:proofErr w:type="spellEnd"/>
      <w:r w:rsidRPr="004C73C9">
        <w:rPr>
          <w:rStyle w:val="StyleUnderline"/>
        </w:rPr>
        <w:t xml:space="preserve"> 1993). Indeed, </w:t>
      </w:r>
      <w:r w:rsidRPr="00FC5A62">
        <w:rPr>
          <w:rStyle w:val="StyleUnderline"/>
          <w:highlight w:val="cyan"/>
        </w:rPr>
        <w:t>on anti-trust, left populism overlaps with right populism. Trump</w:t>
      </w:r>
      <w:r w:rsidRPr="004C73C9">
        <w:rPr>
          <w:rStyle w:val="StyleUnderline"/>
        </w:rPr>
        <w:t xml:space="preserve"> has </w:t>
      </w:r>
      <w:r w:rsidRPr="00FC5A62">
        <w:rPr>
          <w:rStyle w:val="StyleUnderline"/>
          <w:highlight w:val="cyan"/>
        </w:rPr>
        <w:t>made forays into this area</w:t>
      </w:r>
      <w:r w:rsidRPr="004C73C9">
        <w:rPr>
          <w:rStyle w:val="StyleUnderline"/>
        </w:rPr>
        <w:t>, posing as a tribune of the people in his highly personalized feud with Jeff Bezos’ Amazon</w:t>
      </w:r>
      <w:r w:rsidRPr="004C73C9">
        <w:rPr>
          <w:sz w:val="8"/>
        </w:rPr>
        <w:t xml:space="preserve">. His administration is now taking a more systematic approach to the issue, with Department of Justice investigations into anti-competitive platform practices recently announced (The Economist 2019a). Ironically, “legacy” media moguls such as Rupert Murdoch support the breakup of their digital competitors (Scola and McGill 2019). </w:t>
      </w:r>
      <w:r w:rsidRPr="00FC5A62">
        <w:rPr>
          <w:rStyle w:val="StyleUnderline"/>
          <w:highlight w:val="cyan"/>
        </w:rPr>
        <w:t xml:space="preserve">Despite left populism’s embrace of “anti-trust”, there can be </w:t>
      </w:r>
      <w:r w:rsidRPr="00FC5A62">
        <w:rPr>
          <w:rStyle w:val="Emphasis"/>
          <w:highlight w:val="cyan"/>
        </w:rPr>
        <w:t>no assumption</w:t>
      </w:r>
      <w:r w:rsidRPr="0050799E">
        <w:rPr>
          <w:rStyle w:val="Emphasis"/>
        </w:rPr>
        <w:t xml:space="preserve"> its </w:t>
      </w:r>
      <w:r w:rsidRPr="00FC5A62">
        <w:rPr>
          <w:rStyle w:val="Emphasis"/>
          <w:highlight w:val="cyan"/>
        </w:rPr>
        <w:t xml:space="preserve">outcomes would be </w:t>
      </w:r>
      <w:proofErr w:type="spellStart"/>
      <w:r w:rsidRPr="00FC5A62">
        <w:rPr>
          <w:rStyle w:val="Emphasis"/>
          <w:highlight w:val="cyan"/>
        </w:rPr>
        <w:t>democratising</w:t>
      </w:r>
      <w:proofErr w:type="spellEnd"/>
      <w:r w:rsidRPr="004C73C9">
        <w:rPr>
          <w:sz w:val="8"/>
        </w:rPr>
        <w:t xml:space="preserve">. All depends on what alternatives might be available to fill the space created by diminishing the oligopolies of platform capitalism. I turn to this question in a moment, but first we should look at the related issues of digital </w:t>
      </w:r>
      <w:proofErr w:type="spellStart"/>
      <w:r w:rsidRPr="004C73C9">
        <w:rPr>
          <w:sz w:val="8"/>
        </w:rPr>
        <w:t>labour</w:t>
      </w:r>
      <w:proofErr w:type="spellEnd"/>
      <w:r w:rsidRPr="004C73C9">
        <w:rPr>
          <w:sz w:val="8"/>
        </w:rPr>
        <w:t xml:space="preserve"> conditions.</w:t>
      </w:r>
    </w:p>
    <w:p w14:paraId="50BDCC24" w14:textId="77777777" w:rsidR="007E746F" w:rsidRDefault="007E746F" w:rsidP="007E746F">
      <w:pPr>
        <w:pStyle w:val="Heading3"/>
      </w:pPr>
      <w:r>
        <w:t>Antitrust Now---1AR</w:t>
      </w:r>
    </w:p>
    <w:p w14:paraId="5E77BD1C" w14:textId="77777777" w:rsidR="007E746F" w:rsidRDefault="007E746F" w:rsidP="007E746F">
      <w:pPr>
        <w:pStyle w:val="Heading4"/>
      </w:pPr>
      <w:r>
        <w:t xml:space="preserve">There’s an </w:t>
      </w:r>
      <w:r>
        <w:rPr>
          <w:u w:val="single"/>
        </w:rPr>
        <w:t>avalanche</w:t>
      </w:r>
      <w:r>
        <w:t xml:space="preserve"> of antitrust now</w:t>
      </w:r>
    </w:p>
    <w:p w14:paraId="329ED023" w14:textId="77777777" w:rsidR="007E746F" w:rsidRDefault="007E746F" w:rsidP="007E746F">
      <w:r>
        <w:t xml:space="preserve">Stephen </w:t>
      </w:r>
      <w:r w:rsidRPr="0028471A">
        <w:rPr>
          <w:rStyle w:val="Style13ptBold"/>
        </w:rPr>
        <w:t>Conley 1-19</w:t>
      </w:r>
      <w:r>
        <w:t xml:space="preserve">, Associate at Wiley Rein LLP, J.D., with honors, The George Washington University Law School, et al., “‘An Avalanche of </w:t>
      </w:r>
      <w:proofErr w:type="spellStart"/>
      <w:r>
        <w:t>Rulemakings’</w:t>
      </w:r>
      <w:proofErr w:type="spellEnd"/>
      <w:r>
        <w:t xml:space="preserve"> – The FTC Gears Up for an Active 2022”, JD Supra, 1/19/2022, https://www.jdsupra.com/legalnews/an-avalanche-of-rulemakings-the-ftc-1324181/</w:t>
      </w:r>
    </w:p>
    <w:p w14:paraId="11A396F3" w14:textId="77777777" w:rsidR="007E746F" w:rsidRPr="0028471A" w:rsidRDefault="007E746F" w:rsidP="007E746F">
      <w:pPr>
        <w:rPr>
          <w:sz w:val="16"/>
        </w:rPr>
      </w:pPr>
      <w:r w:rsidRPr="0028471A">
        <w:rPr>
          <w:sz w:val="16"/>
        </w:rPr>
        <w:t xml:space="preserve">On December 10, 2021, the Federal Trade Commission </w:t>
      </w:r>
      <w:r w:rsidRPr="007F476F">
        <w:rPr>
          <w:rStyle w:val="StyleUnderline"/>
          <w:highlight w:val="cyan"/>
        </w:rPr>
        <w:t>(FTC) published its</w:t>
      </w:r>
      <w:r w:rsidRPr="0028471A">
        <w:rPr>
          <w:sz w:val="16"/>
        </w:rPr>
        <w:t xml:space="preserve"> Annual Regulatory </w:t>
      </w:r>
      <w:r w:rsidRPr="007F476F">
        <w:rPr>
          <w:rStyle w:val="StyleUnderline"/>
          <w:highlight w:val="cyan"/>
        </w:rPr>
        <w:t>Plan for</w:t>
      </w:r>
      <w:r w:rsidRPr="0028471A">
        <w:rPr>
          <w:sz w:val="16"/>
        </w:rPr>
        <w:t xml:space="preserve"> 20</w:t>
      </w:r>
      <w:r w:rsidRPr="007F476F">
        <w:rPr>
          <w:rStyle w:val="Emphasis"/>
          <w:highlight w:val="cyan"/>
        </w:rPr>
        <w:t>22</w:t>
      </w:r>
      <w:r w:rsidRPr="0028471A">
        <w:rPr>
          <w:sz w:val="16"/>
        </w:rPr>
        <w:t xml:space="preserve"> – the first under FTC Chair Lina Khan – </w:t>
      </w:r>
      <w:r w:rsidRPr="0028471A">
        <w:rPr>
          <w:rStyle w:val="StyleUnderline"/>
        </w:rPr>
        <w:t>noting that it “will consider developing</w:t>
      </w:r>
      <w:r w:rsidRPr="0028471A">
        <w:rPr>
          <w:sz w:val="16"/>
        </w:rPr>
        <w:t xml:space="preserve"> both unfair-methods-of-competition </w:t>
      </w:r>
      <w:r w:rsidRPr="0028471A">
        <w:rPr>
          <w:rStyle w:val="StyleUnderline"/>
        </w:rPr>
        <w:t>rulemakings</w:t>
      </w:r>
      <w:r w:rsidRPr="0028471A">
        <w:rPr>
          <w:sz w:val="16"/>
        </w:rPr>
        <w:t xml:space="preserve"> as well as rulemakings to define with specificity unfair or deceptive acts or practices.”[1] Among other rulemakings, the Annual Regulatory Plan notes that the FTC is considering a Trade Regulation Rule on Commercial Surveillance to stop “lax security practices,” limit “intrusive surveillance,” and ensure “that algorithmic decision-making does not result in unlawful discrimination.”[2]</w:t>
      </w:r>
    </w:p>
    <w:p w14:paraId="4BE29FA6" w14:textId="77777777" w:rsidR="007E746F" w:rsidRPr="0028471A" w:rsidRDefault="007E746F" w:rsidP="007E746F">
      <w:pPr>
        <w:rPr>
          <w:sz w:val="16"/>
        </w:rPr>
      </w:pPr>
      <w:r w:rsidRPr="0028471A">
        <w:rPr>
          <w:sz w:val="16"/>
        </w:rPr>
        <w:t xml:space="preserve">The release of an expansive agenda comes just months after the agency streamlined its Rules of Practice under Section 18 of the FTC Act and created a new rulemaking group within the FTC’s Office of General Counsel, to expedite otherwise cumbersome rulemaking requirements under the Magnusson-Moss Act. While these </w:t>
      </w:r>
      <w:r w:rsidRPr="007F476F">
        <w:rPr>
          <w:rStyle w:val="StyleUnderline"/>
          <w:highlight w:val="cyan"/>
        </w:rPr>
        <w:t>procedural maneuvers</w:t>
      </w:r>
      <w:r w:rsidRPr="0028471A">
        <w:rPr>
          <w:rStyle w:val="StyleUnderline"/>
        </w:rPr>
        <w:t xml:space="preserve"> will </w:t>
      </w:r>
      <w:r w:rsidRPr="007F476F">
        <w:rPr>
          <w:rStyle w:val="StyleUnderline"/>
          <w:highlight w:val="cyan"/>
        </w:rPr>
        <w:t>allow</w:t>
      </w:r>
      <w:r w:rsidRPr="0028471A">
        <w:rPr>
          <w:rStyle w:val="StyleUnderline"/>
        </w:rPr>
        <w:t xml:space="preserve"> the </w:t>
      </w:r>
      <w:r w:rsidRPr="007F476F">
        <w:rPr>
          <w:rStyle w:val="StyleUnderline"/>
          <w:highlight w:val="cyan"/>
        </w:rPr>
        <w:t xml:space="preserve">FTC to </w:t>
      </w:r>
      <w:r w:rsidRPr="007F476F">
        <w:rPr>
          <w:rStyle w:val="Emphasis"/>
          <w:highlight w:val="cyan"/>
        </w:rPr>
        <w:t>increase</w:t>
      </w:r>
      <w:r w:rsidRPr="007F476F">
        <w:rPr>
          <w:rStyle w:val="StyleUnderline"/>
          <w:highlight w:val="cyan"/>
        </w:rPr>
        <w:t xml:space="preserve"> the </w:t>
      </w:r>
      <w:r w:rsidRPr="007F476F">
        <w:rPr>
          <w:rStyle w:val="Emphasis"/>
          <w:highlight w:val="cyan"/>
        </w:rPr>
        <w:t>pace</w:t>
      </w:r>
      <w:r w:rsidRPr="007F476F">
        <w:rPr>
          <w:rStyle w:val="StyleUnderline"/>
          <w:highlight w:val="cyan"/>
        </w:rPr>
        <w:t xml:space="preserve"> of</w:t>
      </w:r>
      <w:r w:rsidRPr="0028471A">
        <w:rPr>
          <w:rStyle w:val="StyleUnderline"/>
        </w:rPr>
        <w:t xml:space="preserve"> the </w:t>
      </w:r>
      <w:r w:rsidRPr="007F476F">
        <w:rPr>
          <w:rStyle w:val="StyleUnderline"/>
          <w:highlight w:val="cyan"/>
        </w:rPr>
        <w:t>rulemaking</w:t>
      </w:r>
      <w:r w:rsidRPr="0028471A">
        <w:rPr>
          <w:rStyle w:val="StyleUnderline"/>
        </w:rPr>
        <w:t xml:space="preserve"> process,</w:t>
      </w:r>
      <w:r w:rsidRPr="0028471A">
        <w:rPr>
          <w:sz w:val="16"/>
        </w:rPr>
        <w:t xml:space="preserve"> many of these measures will likely require the support of three Democratic Commissioners, and the agency is currently in a 2-2 partisan deadlock pending the confirmation of nominee Alvaro Bedoya.</w:t>
      </w:r>
    </w:p>
    <w:p w14:paraId="5013860F" w14:textId="77777777" w:rsidR="007E746F" w:rsidRPr="0028471A" w:rsidRDefault="007E746F" w:rsidP="007E746F">
      <w:pPr>
        <w:rPr>
          <w:sz w:val="16"/>
        </w:rPr>
      </w:pPr>
      <w:r w:rsidRPr="0028471A">
        <w:rPr>
          <w:sz w:val="16"/>
        </w:rPr>
        <w:t>The FTC Cites ‘Changed Circumstances’ as a Catalyst for Rulemaking</w:t>
      </w:r>
    </w:p>
    <w:p w14:paraId="180AD6BA" w14:textId="77777777" w:rsidR="007E746F" w:rsidRPr="0028471A" w:rsidRDefault="007E746F" w:rsidP="007E746F">
      <w:pPr>
        <w:rPr>
          <w:sz w:val="16"/>
        </w:rPr>
      </w:pPr>
      <w:r w:rsidRPr="0028471A">
        <w:rPr>
          <w:sz w:val="16"/>
        </w:rPr>
        <w:t>The FTC’s Annual Regulatory Plan identifies “changed circumstances” in 2021 as the impetus for the agency to promulgate new competition and consumer protection rules. Specifically, the FTC identifies the U.S. Supreme Court’s decision in AMG Capital Mgmt., LLC v. FTC as a key turning point that has hampered the agency’s enforcement capabilities. As we discussed in greater detail here, that decision interpreted Section 13(b) of the FTC Act to not provide the FTC with the authority to seek restitution or disgorgement in federal court. The agency had historically relied on Section 13(b) to seek monetary penalties in a wide range of cases involving unfair or deceptive practices. However, if the FTC adopts a rule outlawing certain practices, it can still seek monetary penalties for violations of the rule under a separate part of the FTC Act.</w:t>
      </w:r>
    </w:p>
    <w:p w14:paraId="72DC58E9" w14:textId="77777777" w:rsidR="007E746F" w:rsidRPr="0028471A" w:rsidRDefault="007E746F" w:rsidP="007E746F">
      <w:pPr>
        <w:rPr>
          <w:sz w:val="16"/>
        </w:rPr>
      </w:pPr>
      <w:r w:rsidRPr="0028471A">
        <w:rPr>
          <w:sz w:val="16"/>
        </w:rPr>
        <w:t>Another key catalyst mentioned by the FTC in the Annual Regulatory agenda was a “case-by-case approach to promoting competition,” which has purportedly proven “insufficient</w:t>
      </w:r>
      <w:proofErr w:type="gramStart"/>
      <w:r w:rsidRPr="0028471A">
        <w:rPr>
          <w:sz w:val="16"/>
        </w:rPr>
        <w:t>.”[</w:t>
      </w:r>
      <w:proofErr w:type="gramEnd"/>
      <w:r w:rsidRPr="0028471A">
        <w:rPr>
          <w:sz w:val="16"/>
        </w:rPr>
        <w:t>3] According to the FTC, this approach has resulted in “a hyper-concentrated economy whose harms to American workers, consumers, and small businesses demand new approaches.”[4]</w:t>
      </w:r>
    </w:p>
    <w:p w14:paraId="0A4BDD75" w14:textId="77777777" w:rsidR="007E746F" w:rsidRPr="0028471A" w:rsidRDefault="007E746F" w:rsidP="007E746F">
      <w:pPr>
        <w:rPr>
          <w:sz w:val="16"/>
        </w:rPr>
      </w:pPr>
      <w:r w:rsidRPr="0028471A">
        <w:rPr>
          <w:sz w:val="16"/>
        </w:rPr>
        <w:t>FTC Plans to Initiate Consumer Protection and Competition Rulemakings</w:t>
      </w:r>
    </w:p>
    <w:p w14:paraId="1B7B79E5" w14:textId="77777777" w:rsidR="007E746F" w:rsidRPr="0028471A" w:rsidRDefault="007E746F" w:rsidP="007E746F">
      <w:pPr>
        <w:rPr>
          <w:sz w:val="16"/>
        </w:rPr>
      </w:pPr>
      <w:r w:rsidRPr="0028471A">
        <w:rPr>
          <w:sz w:val="16"/>
        </w:rPr>
        <w:t xml:space="preserve">To address perceived market concentration across the economy, the FTC under Chair Khan plans to examine how to define “unfair methods of competition” under Section 5 of the FTC Act </w:t>
      </w:r>
      <w:proofErr w:type="gramStart"/>
      <w:r w:rsidRPr="0028471A">
        <w:rPr>
          <w:sz w:val="16"/>
        </w:rPr>
        <w:t>in an attempt to</w:t>
      </w:r>
      <w:proofErr w:type="gramEnd"/>
      <w:r w:rsidRPr="0028471A">
        <w:rPr>
          <w:sz w:val="16"/>
        </w:rPr>
        <w:t xml:space="preserve"> root out perceived anticompetitive practices. In addition to the proposed Trade Regulation Rule on Commercial Surveillance, </w:t>
      </w:r>
      <w:r w:rsidRPr="0028471A">
        <w:rPr>
          <w:rStyle w:val="StyleUnderline"/>
        </w:rPr>
        <w:t xml:space="preserve">the </w:t>
      </w:r>
      <w:r w:rsidRPr="007F476F">
        <w:rPr>
          <w:rStyle w:val="StyleUnderline"/>
          <w:highlight w:val="cyan"/>
        </w:rPr>
        <w:t>FTC is</w:t>
      </w:r>
      <w:r w:rsidRPr="0028471A">
        <w:rPr>
          <w:sz w:val="16"/>
        </w:rPr>
        <w:t xml:space="preserve"> also </w:t>
      </w:r>
      <w:r w:rsidRPr="0028471A">
        <w:rPr>
          <w:rStyle w:val="StyleUnderline"/>
        </w:rPr>
        <w:t>actively seeking</w:t>
      </w:r>
      <w:r w:rsidRPr="0028471A">
        <w:rPr>
          <w:sz w:val="16"/>
        </w:rPr>
        <w:t xml:space="preserve"> comment on the following:</w:t>
      </w:r>
    </w:p>
    <w:p w14:paraId="6AFFF5FE" w14:textId="77777777" w:rsidR="007E746F" w:rsidRPr="0028471A" w:rsidRDefault="007E746F" w:rsidP="007E746F">
      <w:pPr>
        <w:pStyle w:val="ListParagraph"/>
        <w:numPr>
          <w:ilvl w:val="0"/>
          <w:numId w:val="42"/>
        </w:numPr>
        <w:rPr>
          <w:sz w:val="16"/>
        </w:rPr>
      </w:pPr>
      <w:r w:rsidRPr="0028471A">
        <w:rPr>
          <w:rStyle w:val="StyleUnderline"/>
        </w:rPr>
        <w:t xml:space="preserve">A rule </w:t>
      </w:r>
      <w:r w:rsidRPr="007F476F">
        <w:rPr>
          <w:rStyle w:val="StyleUnderline"/>
          <w:highlight w:val="cyan"/>
        </w:rPr>
        <w:t>targeting</w:t>
      </w:r>
      <w:r w:rsidRPr="0028471A">
        <w:rPr>
          <w:sz w:val="16"/>
        </w:rPr>
        <w:t xml:space="preserve"> business and government impersonation </w:t>
      </w:r>
      <w:r w:rsidRPr="007F476F">
        <w:rPr>
          <w:rStyle w:val="Emphasis"/>
          <w:highlight w:val="cyan"/>
        </w:rPr>
        <w:t>fraud</w:t>
      </w:r>
      <w:r w:rsidRPr="0028471A">
        <w:rPr>
          <w:sz w:val="16"/>
        </w:rPr>
        <w:t xml:space="preserve"> – as discussed in another article in this issue, the FTC recently released an Advanced Notice of Proposed Rulemaking (ANPRM) targeting rising government and business impersonation fraud committed via telephone calls, text messages, and other forms of communication. Comments on the ANPRM are due February 22.</w:t>
      </w:r>
    </w:p>
    <w:p w14:paraId="788D0D20" w14:textId="77777777" w:rsidR="007E746F" w:rsidRPr="0028471A" w:rsidRDefault="007E746F" w:rsidP="007E746F">
      <w:pPr>
        <w:pStyle w:val="ListParagraph"/>
        <w:numPr>
          <w:ilvl w:val="0"/>
          <w:numId w:val="42"/>
        </w:numPr>
        <w:rPr>
          <w:sz w:val="16"/>
        </w:rPr>
      </w:pPr>
      <w:r w:rsidRPr="0028471A">
        <w:rPr>
          <w:rStyle w:val="StyleUnderline"/>
        </w:rPr>
        <w:t xml:space="preserve">A rule requiring reporting of security incidents by covered </w:t>
      </w:r>
      <w:r w:rsidRPr="007F476F">
        <w:rPr>
          <w:rStyle w:val="Emphasis"/>
          <w:highlight w:val="cyan"/>
        </w:rPr>
        <w:t>financial institutions</w:t>
      </w:r>
      <w:r w:rsidRPr="0028471A">
        <w:rPr>
          <w:sz w:val="16"/>
        </w:rPr>
        <w:t xml:space="preserve"> – as described in greater detail here, the FTC is seeking comment on a Supplemental Notice of Proposed Rulemaking (SNPRM) that would require covered financial institutions to report certain security incidents to the FTC within 30 days of the date of discovery. The rulemaking would further amend the FTC’s Safeguards Rule under the Gramm-Leach-Bliley Act. Comments on the SNPRM are due February 7.</w:t>
      </w:r>
    </w:p>
    <w:p w14:paraId="563D8E91" w14:textId="77777777" w:rsidR="007E746F" w:rsidRPr="0028471A" w:rsidRDefault="007E746F" w:rsidP="007E746F">
      <w:pPr>
        <w:pStyle w:val="ListParagraph"/>
        <w:numPr>
          <w:ilvl w:val="0"/>
          <w:numId w:val="42"/>
        </w:numPr>
        <w:rPr>
          <w:sz w:val="16"/>
        </w:rPr>
      </w:pPr>
      <w:r w:rsidRPr="0028471A">
        <w:rPr>
          <w:sz w:val="16"/>
        </w:rPr>
        <w:t xml:space="preserve">A petition from Accountable Tech proposing that the FTC promulgate </w:t>
      </w:r>
      <w:r w:rsidRPr="0028471A">
        <w:rPr>
          <w:rStyle w:val="StyleUnderline"/>
        </w:rPr>
        <w:t xml:space="preserve">rules to prevent </w:t>
      </w:r>
      <w:r w:rsidRPr="007F476F">
        <w:rPr>
          <w:rStyle w:val="Emphasis"/>
          <w:highlight w:val="cyan"/>
        </w:rPr>
        <w:t>“surveillance advertising,”</w:t>
      </w:r>
      <w:r w:rsidRPr="0028471A">
        <w:rPr>
          <w:sz w:val="16"/>
        </w:rPr>
        <w:t xml:space="preserve"> or the practice of displaying ads to individual consumers based on inferences about their interests, demographics, or other characteristics inferred from their activities over time. Comments on the Accountable Tech Petition are due January 26.</w:t>
      </w:r>
    </w:p>
    <w:p w14:paraId="129339F4" w14:textId="77777777" w:rsidR="007E746F" w:rsidRPr="0028471A" w:rsidRDefault="007E746F" w:rsidP="007E746F">
      <w:pPr>
        <w:pStyle w:val="ListParagraph"/>
        <w:numPr>
          <w:ilvl w:val="0"/>
          <w:numId w:val="42"/>
        </w:numPr>
        <w:rPr>
          <w:sz w:val="16"/>
        </w:rPr>
      </w:pPr>
      <w:r w:rsidRPr="0028471A">
        <w:rPr>
          <w:sz w:val="16"/>
        </w:rPr>
        <w:t xml:space="preserve">A petition from the Institute for Policy Integrity asking the FTC </w:t>
      </w:r>
      <w:r w:rsidRPr="0028471A">
        <w:rPr>
          <w:rStyle w:val="StyleUnderline"/>
        </w:rPr>
        <w:t xml:space="preserve">to regulate </w:t>
      </w:r>
      <w:r w:rsidRPr="007F476F">
        <w:rPr>
          <w:rStyle w:val="Emphasis"/>
          <w:highlight w:val="cyan"/>
        </w:rPr>
        <w:t>“drip pricing.”</w:t>
      </w:r>
      <w:r w:rsidRPr="0028471A">
        <w:rPr>
          <w:sz w:val="16"/>
        </w:rPr>
        <w:t xml:space="preserve"> The petition describes “drip pricing” as “the practice of advertising only part of a product’s price upfront and revealing additional charges later as consumers go through the buying process.”</w:t>
      </w:r>
    </w:p>
    <w:p w14:paraId="352300FC" w14:textId="77777777" w:rsidR="007E746F" w:rsidRPr="0028471A" w:rsidRDefault="007E746F" w:rsidP="007E746F">
      <w:pPr>
        <w:rPr>
          <w:sz w:val="16"/>
        </w:rPr>
      </w:pPr>
      <w:r w:rsidRPr="0028471A">
        <w:rPr>
          <w:sz w:val="16"/>
        </w:rPr>
        <w:t xml:space="preserve">Importantly, the Annual Regulatory Plan also took note of President Biden’s Executive Order on Promoting Competition in the American Economy. As we discussed in greater detail here, the Executive Order encouraged the FTC to exercise its statutory authority to address </w:t>
      </w:r>
      <w:proofErr w:type="gramStart"/>
      <w:r w:rsidRPr="0028471A">
        <w:rPr>
          <w:sz w:val="16"/>
        </w:rPr>
        <w:t>a number of</w:t>
      </w:r>
      <w:proofErr w:type="gramEnd"/>
      <w:r w:rsidRPr="0028471A">
        <w:rPr>
          <w:sz w:val="16"/>
        </w:rPr>
        <w:t xml:space="preserve"> competition issues. In the Annual Regulatory Plan, the </w:t>
      </w:r>
      <w:r w:rsidRPr="0028471A">
        <w:rPr>
          <w:rStyle w:val="StyleUnderline"/>
        </w:rPr>
        <w:t>FTC</w:t>
      </w:r>
      <w:r w:rsidRPr="0028471A">
        <w:rPr>
          <w:sz w:val="16"/>
        </w:rPr>
        <w:t xml:space="preserve"> stated that it </w:t>
      </w:r>
      <w:r w:rsidRPr="0028471A">
        <w:rPr>
          <w:rStyle w:val="StyleUnderline"/>
        </w:rPr>
        <w:t>will “explore</w:t>
      </w:r>
      <w:r w:rsidRPr="0028471A">
        <w:rPr>
          <w:sz w:val="16"/>
        </w:rPr>
        <w:t xml:space="preserve"> the benefits and costs” of several of the Executive Order’s rulemaking proposals for the agency, including “surveillance, the </w:t>
      </w:r>
      <w:r w:rsidRPr="007F476F">
        <w:rPr>
          <w:rStyle w:val="Emphasis"/>
          <w:highlight w:val="cyan"/>
        </w:rPr>
        <w:t>right to repair</w:t>
      </w:r>
      <w:r w:rsidRPr="0028471A">
        <w:rPr>
          <w:sz w:val="16"/>
        </w:rPr>
        <w:t xml:space="preserve">, pay-for-delay </w:t>
      </w:r>
      <w:r w:rsidRPr="007F476F">
        <w:rPr>
          <w:rStyle w:val="Emphasis"/>
          <w:highlight w:val="cyan"/>
        </w:rPr>
        <w:t>pharma</w:t>
      </w:r>
      <w:r w:rsidRPr="0028471A">
        <w:rPr>
          <w:sz w:val="16"/>
        </w:rPr>
        <w:t xml:space="preserve">ceutical agreements, unfair competition in online marketplaces, </w:t>
      </w:r>
      <w:r w:rsidRPr="0028471A">
        <w:rPr>
          <w:rStyle w:val="Emphasis"/>
        </w:rPr>
        <w:t xml:space="preserve">occupational </w:t>
      </w:r>
      <w:r w:rsidRPr="007F476F">
        <w:rPr>
          <w:rStyle w:val="Emphasis"/>
          <w:highlight w:val="cyan"/>
        </w:rPr>
        <w:t>licensing</w:t>
      </w:r>
      <w:r w:rsidRPr="0028471A">
        <w:rPr>
          <w:rStyle w:val="StyleUnderline"/>
        </w:rPr>
        <w:t xml:space="preserve">, real-estate listing and </w:t>
      </w:r>
      <w:r w:rsidRPr="007F476F">
        <w:rPr>
          <w:rStyle w:val="Emphasis"/>
          <w:highlight w:val="cyan"/>
        </w:rPr>
        <w:t>brokerage</w:t>
      </w:r>
      <w:r w:rsidRPr="0028471A">
        <w:rPr>
          <w:rStyle w:val="StyleUnderline"/>
        </w:rPr>
        <w:t xml:space="preserve">, </w:t>
      </w:r>
      <w:r w:rsidRPr="007F476F">
        <w:rPr>
          <w:rStyle w:val="StyleUnderline"/>
          <w:highlight w:val="cyan"/>
        </w:rPr>
        <w:t xml:space="preserve">and </w:t>
      </w:r>
      <w:r w:rsidRPr="007F476F">
        <w:rPr>
          <w:rStyle w:val="Emphasis"/>
          <w:highlight w:val="cyan"/>
        </w:rPr>
        <w:t>industry</w:t>
      </w:r>
      <w:r w:rsidRPr="0028471A">
        <w:rPr>
          <w:rStyle w:val="Emphasis"/>
        </w:rPr>
        <w:t xml:space="preserve">-specific </w:t>
      </w:r>
      <w:r w:rsidRPr="007F476F">
        <w:rPr>
          <w:rStyle w:val="Emphasis"/>
          <w:highlight w:val="cyan"/>
        </w:rPr>
        <w:t>practices</w:t>
      </w:r>
      <w:r w:rsidRPr="0028471A">
        <w:rPr>
          <w:rStyle w:val="StyleUnderline"/>
        </w:rPr>
        <w:t xml:space="preserve"> that substantially inhibit </w:t>
      </w:r>
      <w:r w:rsidRPr="007F476F">
        <w:rPr>
          <w:rStyle w:val="StyleUnderline"/>
        </w:rPr>
        <w:t>competition</w:t>
      </w:r>
      <w:proofErr w:type="gramStart"/>
      <w:r w:rsidRPr="0028471A">
        <w:rPr>
          <w:sz w:val="16"/>
        </w:rPr>
        <w:t>.”[</w:t>
      </w:r>
      <w:proofErr w:type="gramEnd"/>
      <w:r w:rsidRPr="0028471A">
        <w:rPr>
          <w:sz w:val="16"/>
        </w:rPr>
        <w:t>5]</w:t>
      </w:r>
    </w:p>
    <w:p w14:paraId="1AE997FE" w14:textId="77777777" w:rsidR="007E746F" w:rsidRDefault="007E746F" w:rsidP="007E746F">
      <w:pPr>
        <w:rPr>
          <w:sz w:val="16"/>
        </w:rPr>
      </w:pPr>
      <w:r w:rsidRPr="0028471A">
        <w:rPr>
          <w:sz w:val="16"/>
        </w:rPr>
        <w:t xml:space="preserve">FTC Commissioner Christine </w:t>
      </w:r>
      <w:r w:rsidRPr="0028471A">
        <w:rPr>
          <w:rStyle w:val="StyleUnderline"/>
        </w:rPr>
        <w:t>Wilson</w:t>
      </w:r>
      <w:r w:rsidRPr="0028471A">
        <w:rPr>
          <w:sz w:val="16"/>
        </w:rPr>
        <w:t xml:space="preserve"> dissented from the Annual Regulatory Plan, arguing that it “extends far beyond” the agency’s routine review of existing rules and that many of the existing rules “should be abolished in any event.”[6] She further </w:t>
      </w:r>
      <w:r w:rsidRPr="0028471A">
        <w:rPr>
          <w:rStyle w:val="StyleUnderline"/>
        </w:rPr>
        <w:t>characterized the</w:t>
      </w:r>
      <w:r w:rsidRPr="0028471A">
        <w:rPr>
          <w:sz w:val="16"/>
        </w:rPr>
        <w:t xml:space="preserve"> Annual Regulatory </w:t>
      </w:r>
      <w:r w:rsidRPr="0028471A">
        <w:rPr>
          <w:rStyle w:val="StyleUnderline"/>
        </w:rPr>
        <w:t xml:space="preserve">Plan as </w:t>
      </w:r>
      <w:r w:rsidRPr="007F476F">
        <w:rPr>
          <w:rStyle w:val="StyleUnderline"/>
          <w:highlight w:val="cyan"/>
        </w:rPr>
        <w:t xml:space="preserve">ushering in </w:t>
      </w:r>
      <w:r w:rsidRPr="007F476F">
        <w:rPr>
          <w:rStyle w:val="Emphasis"/>
          <w:sz w:val="24"/>
          <w:szCs w:val="26"/>
          <w:highlight w:val="cyan"/>
        </w:rPr>
        <w:t>“an avalanche of rulemakings”</w:t>
      </w:r>
      <w:r w:rsidRPr="007F476F">
        <w:rPr>
          <w:szCs w:val="26"/>
        </w:rPr>
        <w:t xml:space="preserve"> </w:t>
      </w:r>
      <w:r w:rsidRPr="0028471A">
        <w:rPr>
          <w:sz w:val="16"/>
        </w:rPr>
        <w:t xml:space="preserve">and rejected Chair Khan’s depiction of the economy as being “hyper-concentrated.”[7] Indeed, in a subsequent statement made at the agency’s December 16 Open Meeting, Commissioner </w:t>
      </w:r>
      <w:r w:rsidRPr="007F476F">
        <w:rPr>
          <w:rStyle w:val="StyleUnderline"/>
          <w:highlight w:val="cyan"/>
        </w:rPr>
        <w:t>Wilson referred to the</w:t>
      </w:r>
      <w:r w:rsidRPr="0028471A">
        <w:rPr>
          <w:rStyle w:val="StyleUnderline"/>
        </w:rPr>
        <w:t xml:space="preserve"> FTC’s</w:t>
      </w:r>
      <w:r w:rsidRPr="0028471A">
        <w:rPr>
          <w:sz w:val="16"/>
        </w:rPr>
        <w:t xml:space="preserve"> 2022 </w:t>
      </w:r>
      <w:r w:rsidRPr="007F476F">
        <w:rPr>
          <w:rStyle w:val="StyleUnderline"/>
          <w:highlight w:val="cyan"/>
        </w:rPr>
        <w:t>agenda as</w:t>
      </w:r>
      <w:r w:rsidRPr="007F476F">
        <w:rPr>
          <w:rStyle w:val="StyleUnderline"/>
        </w:rPr>
        <w:t xml:space="preserve"> a </w:t>
      </w:r>
      <w:r w:rsidRPr="007F476F">
        <w:rPr>
          <w:rStyle w:val="Emphasis"/>
          <w:sz w:val="24"/>
          <w:szCs w:val="26"/>
          <w:highlight w:val="cyan"/>
        </w:rPr>
        <w:t>“Rule-a-Palooza.”</w:t>
      </w:r>
      <w:r w:rsidRPr="0028471A">
        <w:rPr>
          <w:sz w:val="16"/>
        </w:rPr>
        <w:t>[8] Commissioner Wilson’s dissent signals likely uniform Republican Commissioner opposition to most of the agency’s planned rulemakings, leaving the body in a 2-2 Democrat-Republican split on many of the proposals. That said, proposals like the Safeguards Rule SNPRM have drawn some bipartisan support and may point to some additional rulemaking even without a fifth Commissioner.</w:t>
      </w:r>
    </w:p>
    <w:p w14:paraId="0E78B9F4" w14:textId="77777777" w:rsidR="007E746F" w:rsidRDefault="007E746F" w:rsidP="007E746F">
      <w:pPr>
        <w:pStyle w:val="Heading4"/>
      </w:pPr>
      <w:r>
        <w:t>Aerojet thumps</w:t>
      </w:r>
    </w:p>
    <w:p w14:paraId="48826E7A" w14:textId="77777777" w:rsidR="007E746F" w:rsidRDefault="007E746F" w:rsidP="007E746F">
      <w:r>
        <w:t xml:space="preserve">Joel </w:t>
      </w:r>
      <w:r w:rsidRPr="004F0D71">
        <w:rPr>
          <w:rStyle w:val="Style13ptBold"/>
        </w:rPr>
        <w:t>Mitnick 1-26</w:t>
      </w:r>
      <w:r>
        <w:t xml:space="preserve">, Partner in the Antitrust and Global Litigation Groups at </w:t>
      </w:r>
      <w:proofErr w:type="spellStart"/>
      <w:r>
        <w:t>Cadwalader</w:t>
      </w:r>
      <w:proofErr w:type="spellEnd"/>
      <w:r>
        <w:t>, Wickersham &amp; Taft LLP, JD from the American University Washington College of Law, et al., “FTC Sues to Block Lockheed’s Proposed Acquisition of Aerojet Rocketdyne in Milestone Defense Industry Vertical Challenge”, National Law Review, 1/26/2022, https://www.natlawreview.com/article/ftc-sues-to-block-lockheed-s-proposed-acquisition-aerojet-rocketdyne-milestone</w:t>
      </w:r>
    </w:p>
    <w:p w14:paraId="4ED517EF" w14:textId="77777777" w:rsidR="007E746F" w:rsidRPr="006A4D1C" w:rsidRDefault="007E746F" w:rsidP="007E746F">
      <w:pPr>
        <w:rPr>
          <w:sz w:val="12"/>
          <w:szCs w:val="18"/>
        </w:rPr>
      </w:pPr>
      <w:r w:rsidRPr="004F0D71">
        <w:rPr>
          <w:sz w:val="16"/>
        </w:rPr>
        <w:t xml:space="preserve">The Federal Trade Commission </w:t>
      </w:r>
      <w:r w:rsidRPr="006A4D1C">
        <w:rPr>
          <w:rStyle w:val="StyleUnderline"/>
          <w:highlight w:val="cyan"/>
        </w:rPr>
        <w:t>('FTC') filed suit</w:t>
      </w:r>
      <w:r w:rsidRPr="004F0D71">
        <w:rPr>
          <w:rStyle w:val="StyleUnderline"/>
        </w:rPr>
        <w:t xml:space="preserve"> yesterday </w:t>
      </w:r>
      <w:r w:rsidRPr="006A4D1C">
        <w:rPr>
          <w:rStyle w:val="StyleUnderline"/>
          <w:highlight w:val="cyan"/>
        </w:rPr>
        <w:t>to block</w:t>
      </w:r>
      <w:r w:rsidRPr="006A4D1C">
        <w:rPr>
          <w:rStyle w:val="StyleUnderline"/>
        </w:rPr>
        <w:t xml:space="preserve"> Lockheed</w:t>
      </w:r>
      <w:r w:rsidRPr="004F0D71">
        <w:rPr>
          <w:sz w:val="16"/>
        </w:rPr>
        <w:t xml:space="preserve"> Martin Corporation's </w:t>
      </w:r>
      <w:r w:rsidRPr="004F0D71">
        <w:rPr>
          <w:rStyle w:val="StyleUnderline"/>
        </w:rPr>
        <w:t>proposed</w:t>
      </w:r>
      <w:r w:rsidRPr="004F0D71">
        <w:rPr>
          <w:sz w:val="16"/>
        </w:rPr>
        <w:t xml:space="preserve"> $4.4 billion </w:t>
      </w:r>
      <w:r w:rsidRPr="004F0D71">
        <w:rPr>
          <w:rStyle w:val="StyleUnderline"/>
        </w:rPr>
        <w:t xml:space="preserve">acquisition of </w:t>
      </w:r>
      <w:r w:rsidRPr="006A4D1C">
        <w:rPr>
          <w:rStyle w:val="StyleUnderline"/>
          <w:highlight w:val="cyan"/>
        </w:rPr>
        <w:t>Aerojet</w:t>
      </w:r>
      <w:r w:rsidRPr="004F0D71">
        <w:rPr>
          <w:sz w:val="16"/>
        </w:rPr>
        <w:t xml:space="preserve"> Rocketdyne Holdings Inc., announced back in December 2020</w:t>
      </w:r>
      <w:r w:rsidRPr="006A4D1C">
        <w:rPr>
          <w:sz w:val="12"/>
          <w:szCs w:val="18"/>
        </w:rPr>
        <w:t xml:space="preserve">. Aerojet, the last independent U.S. supplier of critical inputs for missile systems, hypersonic cruise missiles, and missile defense kill vehicles, has only one other competitor—Northrop Grumman—that competes to provide propulsion inputs for missile systems and hypersonic cruise missiles to defense prime contractors. The complaint alleged that the proposed vertical acquisition would give Lockheed 'the ability and incentive to deny, limit, or otherwise disadvantage competitors' access to critical propulsion inputs for various weapons systems,' according to </w:t>
      </w:r>
      <w:proofErr w:type="spellStart"/>
      <w:r w:rsidRPr="006A4D1C">
        <w:rPr>
          <w:sz w:val="12"/>
          <w:szCs w:val="18"/>
        </w:rPr>
        <w:t>theFTC</w:t>
      </w:r>
      <w:proofErr w:type="spellEnd"/>
      <w:r w:rsidRPr="006A4D1C">
        <w:rPr>
          <w:sz w:val="12"/>
          <w:szCs w:val="18"/>
        </w:rPr>
        <w:t xml:space="preserve"> press </w:t>
      </w:r>
      <w:proofErr w:type="gramStart"/>
      <w:r w:rsidRPr="006A4D1C">
        <w:rPr>
          <w:sz w:val="12"/>
          <w:szCs w:val="18"/>
        </w:rPr>
        <w:t>release[</w:t>
      </w:r>
      <w:proofErr w:type="gramEnd"/>
      <w:r w:rsidRPr="006A4D1C">
        <w:rPr>
          <w:sz w:val="12"/>
          <w:szCs w:val="18"/>
        </w:rPr>
        <w:t>6]. The FTC voted 4-0 across party lines to authorize the complaint (a copy of which is not yet available) and to seek a preliminary injunction to halt the deal pending the administrative trial.</w:t>
      </w:r>
    </w:p>
    <w:p w14:paraId="60040EF4" w14:textId="77777777" w:rsidR="007E746F" w:rsidRPr="006A4D1C" w:rsidRDefault="007E746F" w:rsidP="007E746F">
      <w:pPr>
        <w:rPr>
          <w:sz w:val="12"/>
          <w:szCs w:val="18"/>
        </w:rPr>
      </w:pPr>
      <w:r w:rsidRPr="006A4D1C">
        <w:rPr>
          <w:sz w:val="12"/>
          <w:szCs w:val="18"/>
        </w:rPr>
        <w:t xml:space="preserve">The Department of Defense ('DoD') reviewed the acquisition in collaboration with the FTC, considering the potential impacts of the transaction on national security, the nation's industrial and technological base, competition, and innovation. If the deal is allowed to proceed, the complaint alleges that Lockheed will use its control of Aerojet to harm rival defense contractors and further consolidate multiple markets critical to national security and defense. The complaint alleges that the acquisitions will give Lockheed the ability to cut off other defense contractors from the critical components they need to build competing missiles. In addition, this advantage would allow Lockheed to raise the price of its services, including to the U.S. government, and affect the schedule and contract terms for developing and supplying the product while delivering 'lower quality and less innovation,' according to FTC Bureau of Competition Director Holly </w:t>
      </w:r>
      <w:proofErr w:type="spellStart"/>
      <w:r w:rsidRPr="006A4D1C">
        <w:rPr>
          <w:sz w:val="12"/>
          <w:szCs w:val="18"/>
        </w:rPr>
        <w:t>Vedova</w:t>
      </w:r>
      <w:proofErr w:type="spellEnd"/>
      <w:r w:rsidRPr="006A4D1C">
        <w:rPr>
          <w:sz w:val="12"/>
          <w:szCs w:val="18"/>
        </w:rPr>
        <w:t>. The impact to innovation is also noted in the fact that, as an independent supplier, Aerojet has the incentive to allocate its research and development funds based on the potential return the funds would generate regardless of which prime contractor it supports, which would change if acquired by Lockheed. There is also the concern that, as a subcontractor, Aerojet has access to sensitive information around prime contractors' technological advancements, cost, schedule, and business strategies. The complaint alleges that post-acquisition, Lockheed would have an incentive to exploit the access to its rivals' proprietary information to gain an advantage in competition against them.</w:t>
      </w:r>
    </w:p>
    <w:p w14:paraId="16BE8C65" w14:textId="77777777" w:rsidR="007E746F" w:rsidRPr="004F0D71" w:rsidRDefault="007E746F" w:rsidP="007E746F">
      <w:pPr>
        <w:rPr>
          <w:sz w:val="16"/>
        </w:rPr>
      </w:pPr>
      <w:r w:rsidRPr="004F0D71">
        <w:rPr>
          <w:sz w:val="16"/>
        </w:rPr>
        <w:t>Lockheed[</w:t>
      </w:r>
      <w:proofErr w:type="gramStart"/>
      <w:r w:rsidRPr="004F0D71">
        <w:rPr>
          <w:sz w:val="16"/>
        </w:rPr>
        <w:t>7]</w:t>
      </w:r>
      <w:proofErr w:type="spellStart"/>
      <w:r w:rsidRPr="004F0D71">
        <w:rPr>
          <w:sz w:val="16"/>
        </w:rPr>
        <w:t>andAerojet</w:t>
      </w:r>
      <w:proofErr w:type="spellEnd"/>
      <w:proofErr w:type="gramEnd"/>
      <w:r w:rsidRPr="004F0D71">
        <w:rPr>
          <w:sz w:val="16"/>
        </w:rPr>
        <w:t xml:space="preserve">[8]both released statements on January 25 indicating that the </w:t>
      </w:r>
      <w:r w:rsidRPr="004F0D71">
        <w:rPr>
          <w:rStyle w:val="StyleUnderline"/>
        </w:rPr>
        <w:t>traditional</w:t>
      </w:r>
      <w:r w:rsidRPr="004F0D71">
        <w:rPr>
          <w:sz w:val="16"/>
        </w:rPr>
        <w:t xml:space="preserve"> merchant supply and firewall </w:t>
      </w:r>
      <w:r w:rsidRPr="004F0D71">
        <w:rPr>
          <w:rStyle w:val="StyleUnderline"/>
        </w:rPr>
        <w:t>behavioral relief</w:t>
      </w:r>
      <w:r w:rsidRPr="004F0D71">
        <w:rPr>
          <w:sz w:val="16"/>
        </w:rPr>
        <w:t xml:space="preserve"> proposed by Lockheed—which may have been sufficient in the past to address anticompetitive concerns with vertical mergers—</w:t>
      </w:r>
      <w:r w:rsidRPr="004F0D71">
        <w:rPr>
          <w:rStyle w:val="StyleUnderline"/>
        </w:rPr>
        <w:t>were rejected as insufficient</w:t>
      </w:r>
      <w:r w:rsidRPr="004F0D71">
        <w:rPr>
          <w:sz w:val="16"/>
        </w:rPr>
        <w:t xml:space="preserve"> by the current Administration. Lockheed has 30 days to determine whether it will respond to the suit or terminate the deal. On its January 25 fourth quarter earnings call, Lockheed CEO Jim </w:t>
      </w:r>
      <w:proofErr w:type="spellStart"/>
      <w:r w:rsidRPr="004F0D71">
        <w:rPr>
          <w:sz w:val="16"/>
        </w:rPr>
        <w:t>Taiclet</w:t>
      </w:r>
      <w:proofErr w:type="spellEnd"/>
      <w:r w:rsidRPr="004F0D71">
        <w:rPr>
          <w:sz w:val="16"/>
        </w:rPr>
        <w:t xml:space="preserve"> indicated that Lockheed was aware of the impending challenge and said the company will review the lawsuit and 'evaluate all of our options.'</w:t>
      </w:r>
    </w:p>
    <w:p w14:paraId="271CCBCB" w14:textId="037C363E" w:rsidR="007E746F" w:rsidRDefault="007E746F" w:rsidP="007E746F">
      <w:pPr>
        <w:rPr>
          <w:sz w:val="16"/>
        </w:rPr>
      </w:pPr>
      <w:r w:rsidRPr="004F0D71">
        <w:rPr>
          <w:sz w:val="16"/>
        </w:rPr>
        <w:t xml:space="preserve">FTC Chair Lina </w:t>
      </w:r>
      <w:r w:rsidRPr="006A4D1C">
        <w:rPr>
          <w:rStyle w:val="StyleUnderline"/>
          <w:highlight w:val="cyan"/>
        </w:rPr>
        <w:t>Khan</w:t>
      </w:r>
      <w:r w:rsidRPr="004F0D71">
        <w:rPr>
          <w:rStyle w:val="StyleUnderline"/>
        </w:rPr>
        <w:t xml:space="preserve"> has </w:t>
      </w:r>
      <w:r w:rsidRPr="006A4D1C">
        <w:rPr>
          <w:rStyle w:val="Emphasis"/>
          <w:highlight w:val="cyan"/>
        </w:rPr>
        <w:t>made clear</w:t>
      </w:r>
      <w:r w:rsidRPr="006A4D1C">
        <w:rPr>
          <w:rStyle w:val="StyleUnderline"/>
          <w:highlight w:val="cyan"/>
        </w:rPr>
        <w:t xml:space="preserve"> her </w:t>
      </w:r>
      <w:r w:rsidRPr="006A4D1C">
        <w:rPr>
          <w:rStyle w:val="Emphasis"/>
          <w:highlight w:val="cyan"/>
        </w:rPr>
        <w:t>aggressive</w:t>
      </w:r>
      <w:r w:rsidRPr="004F0D71">
        <w:rPr>
          <w:rStyle w:val="StyleUnderline"/>
        </w:rPr>
        <w:t xml:space="preserve"> enforcement </w:t>
      </w:r>
      <w:r w:rsidRPr="006A4D1C">
        <w:rPr>
          <w:rStyle w:val="StyleUnderline"/>
          <w:highlight w:val="cyan"/>
        </w:rPr>
        <w:t>agenda</w:t>
      </w:r>
      <w:r w:rsidRPr="004F0D71">
        <w:rPr>
          <w:rStyle w:val="StyleUnderline"/>
        </w:rPr>
        <w:t xml:space="preserve"> for the FTC,</w:t>
      </w:r>
      <w:r>
        <w:rPr>
          <w:rStyle w:val="StyleUnderline"/>
        </w:rPr>
        <w:t xml:space="preserve"> </w:t>
      </w:r>
      <w:r w:rsidRPr="006A4D1C">
        <w:rPr>
          <w:rStyle w:val="StyleUnderline"/>
          <w:highlight w:val="cyan"/>
        </w:rPr>
        <w:t>pledging</w:t>
      </w:r>
      <w:r w:rsidRPr="004F0D71">
        <w:rPr>
          <w:sz w:val="16"/>
        </w:rPr>
        <w:t xml:space="preserve"> [9] </w:t>
      </w:r>
      <w:r w:rsidRPr="004F0D71">
        <w:rPr>
          <w:rStyle w:val="StyleUnderline"/>
        </w:rPr>
        <w:t xml:space="preserve">that the </w:t>
      </w:r>
      <w:r w:rsidRPr="006A4D1C">
        <w:rPr>
          <w:rStyle w:val="StyleUnderline"/>
          <w:highlight w:val="cyan"/>
        </w:rPr>
        <w:t>FTC will use</w:t>
      </w:r>
      <w:r w:rsidRPr="004F0D71">
        <w:rPr>
          <w:rStyle w:val="StyleUnderline"/>
        </w:rPr>
        <w:t xml:space="preserve"> the </w:t>
      </w:r>
      <w:r w:rsidRPr="006A4D1C">
        <w:rPr>
          <w:rStyle w:val="Emphasis"/>
          <w:highlight w:val="cyan"/>
        </w:rPr>
        <w:t>'full</w:t>
      </w:r>
      <w:r w:rsidRPr="004F0D71">
        <w:rPr>
          <w:rStyle w:val="Emphasis"/>
        </w:rPr>
        <w:t xml:space="preserve"> set of </w:t>
      </w:r>
      <w:r w:rsidRPr="006A4D1C">
        <w:rPr>
          <w:rStyle w:val="Emphasis"/>
          <w:highlight w:val="cyan"/>
        </w:rPr>
        <w:t>tools</w:t>
      </w:r>
      <w:r w:rsidRPr="004F0D71">
        <w:rPr>
          <w:rStyle w:val="Emphasis"/>
        </w:rPr>
        <w:t xml:space="preserve"> and authorities'</w:t>
      </w:r>
      <w:r w:rsidRPr="004F0D71">
        <w:rPr>
          <w:rStyle w:val="StyleUnderline"/>
        </w:rPr>
        <w:t xml:space="preserve"> in its arsenal, </w:t>
      </w:r>
      <w:r w:rsidRPr="006A4D1C">
        <w:rPr>
          <w:rStyle w:val="StyleUnderline"/>
          <w:highlight w:val="cyan"/>
        </w:rPr>
        <w:t>as well as</w:t>
      </w:r>
      <w:r w:rsidRPr="004F0D71">
        <w:rPr>
          <w:rStyle w:val="StyleUnderline"/>
        </w:rPr>
        <w:t xml:space="preserve"> her </w:t>
      </w:r>
      <w:r w:rsidRPr="006A4D1C">
        <w:rPr>
          <w:rStyle w:val="Emphasis"/>
          <w:highlight w:val="cyan"/>
        </w:rPr>
        <w:t>skepticism</w:t>
      </w:r>
      <w:r w:rsidRPr="004F0D71">
        <w:rPr>
          <w:rStyle w:val="StyleUnderline"/>
        </w:rPr>
        <w:t xml:space="preserve"> of </w:t>
      </w:r>
      <w:proofErr w:type="spellStart"/>
      <w:r w:rsidRPr="004F0D71">
        <w:rPr>
          <w:rStyle w:val="StyleUnderline"/>
        </w:rPr>
        <w:t>antitrust's</w:t>
      </w:r>
      <w:proofErr w:type="spellEnd"/>
      <w:r w:rsidRPr="004F0D71">
        <w:rPr>
          <w:rStyle w:val="StyleUnderline"/>
        </w:rPr>
        <w:t xml:space="preserve"> traditional presumption that </w:t>
      </w:r>
      <w:r w:rsidRPr="004F0D71">
        <w:rPr>
          <w:rStyle w:val="Emphasis"/>
        </w:rPr>
        <w:t>vertical mergers</w:t>
      </w:r>
      <w:r w:rsidRPr="004F0D71">
        <w:rPr>
          <w:rStyle w:val="StyleUnderline"/>
        </w:rPr>
        <w:t xml:space="preserve"> pose less of a concern than horizontal transactions because they may have procompetitive benefits</w:t>
      </w:r>
      <w:r w:rsidRPr="004F0D71">
        <w:rPr>
          <w:sz w:val="16"/>
        </w:rPr>
        <w:t xml:space="preserve">. </w:t>
      </w:r>
      <w:proofErr w:type="spellStart"/>
      <w:r w:rsidRPr="004F0D71">
        <w:rPr>
          <w:sz w:val="16"/>
        </w:rPr>
        <w:t>Aswe</w:t>
      </w:r>
      <w:proofErr w:type="spellEnd"/>
      <w:r w:rsidRPr="004F0D71">
        <w:rPr>
          <w:sz w:val="16"/>
        </w:rPr>
        <w:t xml:space="preserve"> wrote about in </w:t>
      </w:r>
      <w:proofErr w:type="gramStart"/>
      <w:r w:rsidRPr="004F0D71">
        <w:rPr>
          <w:sz w:val="16"/>
        </w:rPr>
        <w:t>September[</w:t>
      </w:r>
      <w:proofErr w:type="gramEnd"/>
      <w:r w:rsidRPr="004F0D71">
        <w:rPr>
          <w:sz w:val="16"/>
        </w:rPr>
        <w:t xml:space="preserve">10], the FTC in a contentious 3-2 vote along party lines withdrew its support from the Vertical Merger Guidelines, which the majority believes are flawed, particularly its provisions related to the 'purported procompetitive benefits (i.e., efficiencies) of vertical mergers.' Chair </w:t>
      </w:r>
      <w:r w:rsidRPr="006A4D1C">
        <w:rPr>
          <w:rStyle w:val="Emphasis"/>
          <w:sz w:val="24"/>
          <w:szCs w:val="26"/>
          <w:highlight w:val="cyan"/>
        </w:rPr>
        <w:t>Khan is</w:t>
      </w:r>
      <w:r w:rsidRPr="004F0D71">
        <w:rPr>
          <w:rStyle w:val="Emphasis"/>
          <w:sz w:val="24"/>
          <w:szCs w:val="26"/>
        </w:rPr>
        <w:t xml:space="preserve"> now </w:t>
      </w:r>
      <w:r w:rsidRPr="006A4D1C">
        <w:rPr>
          <w:rStyle w:val="Emphasis"/>
          <w:sz w:val="24"/>
          <w:szCs w:val="26"/>
          <w:highlight w:val="cyan"/>
        </w:rPr>
        <w:t>putting</w:t>
      </w:r>
      <w:r w:rsidRPr="004F0D71">
        <w:rPr>
          <w:rStyle w:val="Emphasis"/>
          <w:sz w:val="24"/>
          <w:szCs w:val="26"/>
        </w:rPr>
        <w:t xml:space="preserve"> her </w:t>
      </w:r>
      <w:r w:rsidRPr="006A4D1C">
        <w:rPr>
          <w:rStyle w:val="Emphasis"/>
          <w:sz w:val="24"/>
          <w:szCs w:val="26"/>
          <w:highlight w:val="cyan"/>
        </w:rPr>
        <w:t>money where her mouth is</w:t>
      </w:r>
      <w:r w:rsidRPr="004F0D71">
        <w:rPr>
          <w:rStyle w:val="StyleUnderline"/>
        </w:rPr>
        <w:t xml:space="preserve">. The challenge to Lockheed's acquisition of </w:t>
      </w:r>
      <w:r w:rsidRPr="006A4D1C">
        <w:rPr>
          <w:rStyle w:val="StyleUnderline"/>
          <w:highlight w:val="cyan"/>
        </w:rPr>
        <w:t>Aerojet is the second major</w:t>
      </w:r>
      <w:r w:rsidRPr="004F0D71">
        <w:rPr>
          <w:rStyle w:val="StyleUnderline"/>
        </w:rPr>
        <w:t xml:space="preserve"> merger </w:t>
      </w:r>
      <w:r w:rsidRPr="006A4D1C">
        <w:rPr>
          <w:rStyle w:val="StyleUnderline"/>
          <w:highlight w:val="cyan"/>
        </w:rPr>
        <w:t>challenge</w:t>
      </w:r>
      <w:r w:rsidRPr="004F0D71">
        <w:rPr>
          <w:rStyle w:val="StyleUnderline"/>
        </w:rPr>
        <w:t xml:space="preserve"> brought by the FTC under her leadership, </w:t>
      </w:r>
      <w:r w:rsidRPr="006A4D1C">
        <w:rPr>
          <w:rStyle w:val="StyleUnderline"/>
          <w:highlight w:val="cyan"/>
        </w:rPr>
        <w:t>the first</w:t>
      </w:r>
      <w:r w:rsidRPr="004F0D71">
        <w:rPr>
          <w:rStyle w:val="StyleUnderline"/>
        </w:rPr>
        <w:t xml:space="preserve"> being</w:t>
      </w:r>
      <w:r w:rsidRPr="004F0D71">
        <w:rPr>
          <w:sz w:val="16"/>
        </w:rPr>
        <w:t xml:space="preserve"> the FTC's December 2021challenge to </w:t>
      </w:r>
      <w:r w:rsidRPr="006A4D1C">
        <w:rPr>
          <w:rStyle w:val="Emphasis"/>
          <w:highlight w:val="cyan"/>
        </w:rPr>
        <w:t>Nvidia</w:t>
      </w:r>
      <w:r w:rsidRPr="004F0D71">
        <w:rPr>
          <w:sz w:val="16"/>
        </w:rPr>
        <w:t xml:space="preserve">'s $40 billion acquisition of Arm </w:t>
      </w:r>
      <w:proofErr w:type="gramStart"/>
      <w:r w:rsidRPr="004F0D71">
        <w:rPr>
          <w:sz w:val="16"/>
        </w:rPr>
        <w:t>Ltd[</w:t>
      </w:r>
      <w:proofErr w:type="gramEnd"/>
      <w:r w:rsidRPr="004F0D71">
        <w:rPr>
          <w:sz w:val="16"/>
        </w:rPr>
        <w:t xml:space="preserve">11]. Both deals are vertical mergers, which until now have not often been challenged, and both challenges are notable for the FTC's (until now less common) use of its in-house administrative process under Part 3 of the FTC Act. </w:t>
      </w:r>
      <w:r w:rsidRPr="004F0D71">
        <w:rPr>
          <w:rStyle w:val="StyleUnderline"/>
        </w:rPr>
        <w:t xml:space="preserve">Also of note is that the complaints against </w:t>
      </w:r>
      <w:r w:rsidRPr="006A4D1C">
        <w:rPr>
          <w:rStyle w:val="StyleUnderline"/>
          <w:highlight w:val="cyan"/>
        </w:rPr>
        <w:t>both</w:t>
      </w:r>
      <w:r w:rsidRPr="004F0D71">
        <w:rPr>
          <w:rStyle w:val="StyleUnderline"/>
        </w:rPr>
        <w:t xml:space="preserve"> transactions </w:t>
      </w:r>
      <w:r w:rsidRPr="006A4D1C">
        <w:rPr>
          <w:rStyle w:val="StyleUnderline"/>
          <w:highlight w:val="cyan"/>
        </w:rPr>
        <w:t>were</w:t>
      </w:r>
      <w:r w:rsidRPr="004F0D71">
        <w:rPr>
          <w:rStyle w:val="StyleUnderline"/>
        </w:rPr>
        <w:t xml:space="preserve"> authorized by a unanimous </w:t>
      </w:r>
      <w:r w:rsidRPr="006A4D1C">
        <w:rPr>
          <w:rStyle w:val="Emphasis"/>
          <w:highlight w:val="cyan"/>
        </w:rPr>
        <w:t>4-0</w:t>
      </w:r>
      <w:r w:rsidRPr="004F0D71">
        <w:rPr>
          <w:rStyle w:val="StyleUnderline"/>
        </w:rPr>
        <w:t xml:space="preserve"> vote of the Commission, so</w:t>
      </w:r>
      <w:r w:rsidRPr="004F0D71">
        <w:rPr>
          <w:sz w:val="16"/>
        </w:rPr>
        <w:t xml:space="preserve">, despite ideological differences along party lines, Chair </w:t>
      </w:r>
      <w:r w:rsidRPr="006A4D1C">
        <w:rPr>
          <w:rStyle w:val="StyleUnderline"/>
          <w:highlight w:val="cyan"/>
        </w:rPr>
        <w:t>Khan</w:t>
      </w:r>
      <w:r w:rsidRPr="004F0D71">
        <w:rPr>
          <w:rStyle w:val="StyleUnderline"/>
        </w:rPr>
        <w:t xml:space="preserve"> has been able to </w:t>
      </w:r>
      <w:r w:rsidRPr="006A4D1C">
        <w:rPr>
          <w:rStyle w:val="Emphasis"/>
          <w:sz w:val="24"/>
          <w:szCs w:val="26"/>
          <w:highlight w:val="cyan"/>
        </w:rPr>
        <w:t>bring</w:t>
      </w:r>
      <w:r w:rsidRPr="004F0D71">
        <w:rPr>
          <w:rStyle w:val="Emphasis"/>
          <w:sz w:val="24"/>
          <w:szCs w:val="26"/>
        </w:rPr>
        <w:t xml:space="preserve"> the two </w:t>
      </w:r>
      <w:r w:rsidRPr="006A4D1C">
        <w:rPr>
          <w:rStyle w:val="Emphasis"/>
          <w:sz w:val="24"/>
          <w:szCs w:val="26"/>
          <w:highlight w:val="cyan"/>
        </w:rPr>
        <w:t>Republican commissioners</w:t>
      </w:r>
      <w:r w:rsidRPr="004F0D71">
        <w:rPr>
          <w:rStyle w:val="Emphasis"/>
          <w:sz w:val="24"/>
          <w:szCs w:val="26"/>
        </w:rPr>
        <w:t xml:space="preserve"> around </w:t>
      </w:r>
      <w:r w:rsidRPr="006A4D1C">
        <w:rPr>
          <w:rStyle w:val="Emphasis"/>
          <w:sz w:val="24"/>
          <w:szCs w:val="26"/>
          <w:highlight w:val="cyan"/>
        </w:rPr>
        <w:t>to her</w:t>
      </w:r>
      <w:r w:rsidRPr="004F0D71">
        <w:rPr>
          <w:rStyle w:val="Emphasis"/>
          <w:sz w:val="24"/>
          <w:szCs w:val="26"/>
        </w:rPr>
        <w:t xml:space="preserve"> way of </w:t>
      </w:r>
      <w:r w:rsidRPr="006A4D1C">
        <w:rPr>
          <w:rStyle w:val="Emphasis"/>
          <w:sz w:val="24"/>
          <w:szCs w:val="26"/>
          <w:highlight w:val="cyan"/>
        </w:rPr>
        <w:t>thinking</w:t>
      </w:r>
      <w:r w:rsidRPr="004F0D71">
        <w:rPr>
          <w:sz w:val="16"/>
        </w:rPr>
        <w:t>—or perhaps the two mergers are so problematic that they would have been challenged even under the prior Administration.</w:t>
      </w:r>
    </w:p>
    <w:p w14:paraId="4F39A2D1" w14:textId="77777777" w:rsidR="007E746F" w:rsidRPr="00705087" w:rsidRDefault="007E746F" w:rsidP="007E746F"/>
    <w:p w14:paraId="16C30111" w14:textId="77777777" w:rsidR="007E746F" w:rsidRDefault="007E746F" w:rsidP="007E746F">
      <w:pPr>
        <w:pStyle w:val="Heading2"/>
      </w:pPr>
      <w:r>
        <w:t>Midterms DA</w:t>
      </w:r>
    </w:p>
    <w:p w14:paraId="5830C900" w14:textId="77777777" w:rsidR="007E746F" w:rsidRDefault="007E746F" w:rsidP="007E746F">
      <w:pPr>
        <w:pStyle w:val="Heading3"/>
      </w:pPr>
      <w:r>
        <w:t>Thumper---Courts---1AR</w:t>
      </w:r>
    </w:p>
    <w:p w14:paraId="13A70644" w14:textId="77777777" w:rsidR="007E746F" w:rsidRDefault="007E746F" w:rsidP="007E746F">
      <w:pPr>
        <w:pStyle w:val="Heading4"/>
      </w:pPr>
      <w:r>
        <w:t xml:space="preserve">It’ll trigger a </w:t>
      </w:r>
      <w:r>
        <w:rPr>
          <w:u w:val="single"/>
        </w:rPr>
        <w:t>popularity cascade</w:t>
      </w:r>
      <w:r>
        <w:t xml:space="preserve"> that </w:t>
      </w:r>
      <w:r>
        <w:rPr>
          <w:u w:val="single"/>
        </w:rPr>
        <w:t>drives</w:t>
      </w:r>
      <w:r>
        <w:t xml:space="preserve"> turnout</w:t>
      </w:r>
    </w:p>
    <w:p w14:paraId="09A81794" w14:textId="77777777" w:rsidR="007E746F" w:rsidRPr="00B60A2E" w:rsidRDefault="007E746F" w:rsidP="007E746F">
      <w:r>
        <w:t xml:space="preserve">Harry </w:t>
      </w:r>
      <w:proofErr w:type="spellStart"/>
      <w:r w:rsidRPr="00B60A2E">
        <w:rPr>
          <w:rStyle w:val="Style13ptBold"/>
        </w:rPr>
        <w:t>Enten</w:t>
      </w:r>
      <w:proofErr w:type="spellEnd"/>
      <w:r w:rsidRPr="00B60A2E">
        <w:rPr>
          <w:rStyle w:val="Style13ptBold"/>
        </w:rPr>
        <w:t xml:space="preserve"> 1-31</w:t>
      </w:r>
      <w:r>
        <w:t>, Senior Data Reporter at CNN and Host of CNN's "Margins of Error" Podcast, “How the Upcoming Supreme Court Battle Can Help Biden and Democrats in the Midterms”, CNN, 1/31/2022, https://www.cnn.com/2022/01/31/politics/supreme-court-democrats-midterms/index.html</w:t>
      </w:r>
    </w:p>
    <w:p w14:paraId="109D3713" w14:textId="77777777" w:rsidR="007E746F" w:rsidRPr="00B60A2E" w:rsidRDefault="007E746F" w:rsidP="007E746F">
      <w:pPr>
        <w:rPr>
          <w:sz w:val="16"/>
        </w:rPr>
      </w:pPr>
      <w:r w:rsidRPr="00B60A2E">
        <w:rPr>
          <w:sz w:val="16"/>
        </w:rPr>
        <w:t xml:space="preserve">Supreme Court Justice Stephen </w:t>
      </w:r>
      <w:r w:rsidRPr="00155F56">
        <w:rPr>
          <w:rStyle w:val="Emphasis"/>
          <w:highlight w:val="cyan"/>
        </w:rPr>
        <w:t>Breyer</w:t>
      </w:r>
      <w:r w:rsidRPr="00B1570C">
        <w:rPr>
          <w:rStyle w:val="StyleUnderline"/>
        </w:rPr>
        <w:t>'s retirement</w:t>
      </w:r>
      <w:r w:rsidRPr="00B60A2E">
        <w:rPr>
          <w:sz w:val="16"/>
        </w:rPr>
        <w:t xml:space="preserve"> announcement last week </w:t>
      </w:r>
      <w:r w:rsidRPr="00B1570C">
        <w:rPr>
          <w:rStyle w:val="StyleUnderline"/>
        </w:rPr>
        <w:t>comes at a vulnerable time for</w:t>
      </w:r>
      <w:r w:rsidRPr="00B60A2E">
        <w:rPr>
          <w:sz w:val="16"/>
        </w:rPr>
        <w:t xml:space="preserve"> President Joe </w:t>
      </w:r>
      <w:r w:rsidRPr="00B1570C">
        <w:rPr>
          <w:rStyle w:val="StyleUnderline"/>
        </w:rPr>
        <w:t>Biden. His approval</w:t>
      </w:r>
      <w:r w:rsidRPr="00B60A2E">
        <w:rPr>
          <w:sz w:val="16"/>
        </w:rPr>
        <w:t xml:space="preserve"> rating </w:t>
      </w:r>
      <w:r w:rsidRPr="00B1570C">
        <w:rPr>
          <w:rStyle w:val="StyleUnderline"/>
        </w:rPr>
        <w:t>is</w:t>
      </w:r>
      <w:r w:rsidRPr="00B60A2E">
        <w:rPr>
          <w:sz w:val="16"/>
        </w:rPr>
        <w:t xml:space="preserve"> at its </w:t>
      </w:r>
      <w:r w:rsidRPr="00B1570C">
        <w:rPr>
          <w:rStyle w:val="Emphasis"/>
        </w:rPr>
        <w:t>low</w:t>
      </w:r>
      <w:r w:rsidRPr="00B60A2E">
        <w:rPr>
          <w:sz w:val="16"/>
        </w:rPr>
        <w:t>est point, 41%, in an average of polls. His decline is clear even among core Democratic groups.</w:t>
      </w:r>
    </w:p>
    <w:p w14:paraId="7A56911E" w14:textId="77777777" w:rsidR="007E746F" w:rsidRPr="00B60A2E" w:rsidRDefault="007E746F" w:rsidP="007E746F">
      <w:pPr>
        <w:rPr>
          <w:sz w:val="16"/>
        </w:rPr>
      </w:pPr>
      <w:r w:rsidRPr="00B1570C">
        <w:rPr>
          <w:rStyle w:val="StyleUnderline"/>
        </w:rPr>
        <w:t xml:space="preserve">The </w:t>
      </w:r>
      <w:r w:rsidRPr="00B1570C">
        <w:rPr>
          <w:rStyle w:val="Emphasis"/>
        </w:rPr>
        <w:t>good news</w:t>
      </w:r>
      <w:r w:rsidRPr="00B60A2E">
        <w:rPr>
          <w:sz w:val="16"/>
        </w:rPr>
        <w:t xml:space="preserve"> for the President </w:t>
      </w:r>
      <w:r w:rsidRPr="00B1570C">
        <w:rPr>
          <w:rStyle w:val="StyleUnderline"/>
        </w:rPr>
        <w:t>is the upcoming</w:t>
      </w:r>
      <w:r w:rsidRPr="00B60A2E">
        <w:rPr>
          <w:sz w:val="16"/>
        </w:rPr>
        <w:t xml:space="preserve"> Supreme Court </w:t>
      </w:r>
      <w:r w:rsidRPr="00B1570C">
        <w:rPr>
          <w:rStyle w:val="StyleUnderline"/>
        </w:rPr>
        <w:t>nomination fight</w:t>
      </w:r>
      <w:r w:rsidRPr="00B60A2E">
        <w:rPr>
          <w:sz w:val="16"/>
        </w:rPr>
        <w:t xml:space="preserve"> likely can't hurt and </w:t>
      </w:r>
      <w:r w:rsidRPr="00155F56">
        <w:rPr>
          <w:rStyle w:val="StyleUnderline"/>
          <w:highlight w:val="cyan"/>
        </w:rPr>
        <w:t xml:space="preserve">could </w:t>
      </w:r>
      <w:r w:rsidRPr="00155F56">
        <w:rPr>
          <w:rStyle w:val="Emphasis"/>
          <w:sz w:val="24"/>
          <w:szCs w:val="26"/>
          <w:highlight w:val="cyan"/>
        </w:rPr>
        <w:t>help</w:t>
      </w:r>
      <w:r w:rsidRPr="00B1570C">
        <w:rPr>
          <w:rStyle w:val="Emphasis"/>
          <w:sz w:val="24"/>
          <w:szCs w:val="26"/>
        </w:rPr>
        <w:t xml:space="preserve"> him </w:t>
      </w:r>
      <w:r w:rsidRPr="00155F56">
        <w:rPr>
          <w:rStyle w:val="Emphasis"/>
          <w:sz w:val="24"/>
          <w:szCs w:val="26"/>
          <w:highlight w:val="cyan"/>
        </w:rPr>
        <w:t>gain ground with</w:t>
      </w:r>
      <w:r w:rsidRPr="00B1570C">
        <w:rPr>
          <w:rStyle w:val="Emphasis"/>
          <w:sz w:val="24"/>
          <w:szCs w:val="26"/>
        </w:rPr>
        <w:t xml:space="preserve"> his </w:t>
      </w:r>
      <w:r w:rsidRPr="00155F56">
        <w:rPr>
          <w:rStyle w:val="Emphasis"/>
          <w:sz w:val="24"/>
          <w:szCs w:val="26"/>
          <w:highlight w:val="cyan"/>
        </w:rPr>
        <w:t>base</w:t>
      </w:r>
      <w:r w:rsidRPr="00B60A2E">
        <w:rPr>
          <w:sz w:val="16"/>
        </w:rPr>
        <w:t xml:space="preserve">. For starters, </w:t>
      </w:r>
      <w:r w:rsidRPr="00155F56">
        <w:rPr>
          <w:rStyle w:val="StyleUnderline"/>
          <w:highlight w:val="cyan"/>
        </w:rPr>
        <w:t xml:space="preserve">it could help </w:t>
      </w:r>
      <w:r w:rsidRPr="00155F56">
        <w:rPr>
          <w:rStyle w:val="Emphasis"/>
          <w:highlight w:val="cyan"/>
        </w:rPr>
        <w:t>motivate</w:t>
      </w:r>
      <w:r w:rsidRPr="00B1570C">
        <w:rPr>
          <w:rStyle w:val="Emphasis"/>
        </w:rPr>
        <w:t xml:space="preserve"> them </w:t>
      </w:r>
      <w:r w:rsidRPr="00155F56">
        <w:rPr>
          <w:rStyle w:val="Emphasis"/>
          <w:highlight w:val="cyan"/>
        </w:rPr>
        <w:t>to vote</w:t>
      </w:r>
      <w:r w:rsidRPr="00B1570C">
        <w:rPr>
          <w:rStyle w:val="StyleUnderline"/>
        </w:rPr>
        <w:t xml:space="preserve"> in</w:t>
      </w:r>
      <w:r w:rsidRPr="00B60A2E">
        <w:rPr>
          <w:sz w:val="16"/>
        </w:rPr>
        <w:t xml:space="preserve"> the 20</w:t>
      </w:r>
      <w:r w:rsidRPr="00B1570C">
        <w:rPr>
          <w:rStyle w:val="Emphasis"/>
        </w:rPr>
        <w:t>22</w:t>
      </w:r>
      <w:r w:rsidRPr="00B60A2E">
        <w:rPr>
          <w:sz w:val="16"/>
        </w:rPr>
        <w:t xml:space="preserve"> midterm election, </w:t>
      </w:r>
      <w:r w:rsidRPr="00155F56">
        <w:rPr>
          <w:rStyle w:val="StyleUnderline"/>
          <w:highlight w:val="cyan"/>
        </w:rPr>
        <w:t xml:space="preserve">as </w:t>
      </w:r>
      <w:r w:rsidRPr="00155F56">
        <w:rPr>
          <w:rStyle w:val="Emphasis"/>
          <w:highlight w:val="cyan"/>
        </w:rPr>
        <w:t>nom</w:t>
      </w:r>
      <w:r w:rsidRPr="00B1570C">
        <w:rPr>
          <w:rStyle w:val="StyleUnderline"/>
        </w:rPr>
        <w:t>ination</w:t>
      </w:r>
      <w:r w:rsidRPr="00155F56">
        <w:rPr>
          <w:rStyle w:val="Emphasis"/>
          <w:highlight w:val="cyan"/>
        </w:rPr>
        <w:t>s</w:t>
      </w:r>
      <w:r w:rsidRPr="00155F56">
        <w:rPr>
          <w:rStyle w:val="StyleUnderline"/>
          <w:highlight w:val="cyan"/>
        </w:rPr>
        <w:t xml:space="preserve"> during</w:t>
      </w:r>
      <w:r w:rsidRPr="00B60A2E">
        <w:rPr>
          <w:sz w:val="16"/>
        </w:rPr>
        <w:t xml:space="preserve"> former President Donald </w:t>
      </w:r>
      <w:r w:rsidRPr="00155F56">
        <w:rPr>
          <w:rStyle w:val="Emphasis"/>
          <w:highlight w:val="cyan"/>
        </w:rPr>
        <w:t>Trump</w:t>
      </w:r>
      <w:r w:rsidRPr="00B60A2E">
        <w:rPr>
          <w:sz w:val="16"/>
        </w:rPr>
        <w:t xml:space="preserve">'s administration </w:t>
      </w:r>
      <w:r w:rsidRPr="00155F56">
        <w:rPr>
          <w:rStyle w:val="StyleUnderline"/>
          <w:highlight w:val="cyan"/>
        </w:rPr>
        <w:t>taught</w:t>
      </w:r>
      <w:r w:rsidRPr="00B1570C">
        <w:rPr>
          <w:rStyle w:val="StyleUnderline"/>
        </w:rPr>
        <w:t xml:space="preserve"> us</w:t>
      </w:r>
      <w:r w:rsidRPr="00B60A2E">
        <w:rPr>
          <w:sz w:val="16"/>
        </w:rPr>
        <w:t>.</w:t>
      </w:r>
    </w:p>
    <w:p w14:paraId="660A1519" w14:textId="77777777" w:rsidR="007E746F" w:rsidRPr="00B60A2E" w:rsidRDefault="007E746F" w:rsidP="007E746F">
      <w:pPr>
        <w:rPr>
          <w:sz w:val="16"/>
        </w:rPr>
      </w:pPr>
      <w:r w:rsidRPr="00B60A2E">
        <w:rPr>
          <w:sz w:val="16"/>
        </w:rPr>
        <w:t>You can see Biden's base problems in a recent Pew Research Center poll. His approval rating among Democrats was down to just 76%. Biden's standing with independent-leaning Democrats was an even lower 56%. At his peak, in April 2021, his approval rating with each group was about 20 and 30 points higher respectively.</w:t>
      </w:r>
    </w:p>
    <w:p w14:paraId="2BD83AD2" w14:textId="77777777" w:rsidR="007E746F" w:rsidRPr="00B60A2E" w:rsidRDefault="007E746F" w:rsidP="007E746F">
      <w:pPr>
        <w:rPr>
          <w:sz w:val="16"/>
        </w:rPr>
      </w:pPr>
      <w:r w:rsidRPr="00B60A2E">
        <w:rPr>
          <w:sz w:val="16"/>
        </w:rPr>
        <w:t xml:space="preserve">Within the Democratic base, </w:t>
      </w:r>
      <w:r w:rsidRPr="00B1570C">
        <w:rPr>
          <w:rStyle w:val="StyleUnderline"/>
        </w:rPr>
        <w:t>Biden's numbers have been sinking among younger voters and minorities</w:t>
      </w:r>
      <w:r w:rsidRPr="00B60A2E">
        <w:rPr>
          <w:sz w:val="16"/>
        </w:rPr>
        <w:t xml:space="preserve">. The Pew poll has him down to a 35% approval rating among </w:t>
      </w:r>
      <w:proofErr w:type="gramStart"/>
      <w:r w:rsidRPr="00B60A2E">
        <w:rPr>
          <w:sz w:val="16"/>
        </w:rPr>
        <w:t>18-29 year-olds</w:t>
      </w:r>
      <w:proofErr w:type="gramEnd"/>
      <w:r w:rsidRPr="00B60A2E">
        <w:rPr>
          <w:sz w:val="16"/>
        </w:rPr>
        <w:t>, even though that was his strongest age group in the 2020 election. Biden's approval rating slipped to just 60% with Black adults, even as he won this group with about 90% of the vote in 2020, when he first pledged to nominate a Black woman to the court.</w:t>
      </w:r>
    </w:p>
    <w:p w14:paraId="215562DB" w14:textId="77777777" w:rsidR="007E746F" w:rsidRPr="00B60A2E" w:rsidRDefault="007E746F" w:rsidP="007E746F">
      <w:pPr>
        <w:rPr>
          <w:sz w:val="16"/>
        </w:rPr>
      </w:pPr>
      <w:r w:rsidRPr="00155F56">
        <w:rPr>
          <w:rStyle w:val="Emphasis"/>
          <w:highlight w:val="cyan"/>
        </w:rPr>
        <w:t>Biden</w:t>
      </w:r>
      <w:r w:rsidRPr="00B1570C">
        <w:rPr>
          <w:rStyle w:val="StyleUnderline"/>
        </w:rPr>
        <w:t>'s drop</w:t>
      </w:r>
      <w:r w:rsidRPr="00B60A2E">
        <w:rPr>
          <w:sz w:val="16"/>
        </w:rPr>
        <w:t xml:space="preserve"> within his base </w:t>
      </w:r>
      <w:r w:rsidRPr="00B1570C">
        <w:rPr>
          <w:rStyle w:val="StyleUnderline"/>
        </w:rPr>
        <w:t>comes after being unable to deliver</w:t>
      </w:r>
      <w:r w:rsidRPr="00B60A2E">
        <w:rPr>
          <w:sz w:val="16"/>
        </w:rPr>
        <w:t xml:space="preserve"> so far </w:t>
      </w:r>
      <w:r w:rsidRPr="00B1570C">
        <w:rPr>
          <w:rStyle w:val="StyleUnderline"/>
        </w:rPr>
        <w:t>on his</w:t>
      </w:r>
      <w:r w:rsidRPr="00B60A2E">
        <w:rPr>
          <w:sz w:val="16"/>
        </w:rPr>
        <w:t xml:space="preserve"> Build Back Better </w:t>
      </w:r>
      <w:r w:rsidRPr="00B1570C">
        <w:rPr>
          <w:rStyle w:val="StyleUnderline"/>
        </w:rPr>
        <w:t>agenda</w:t>
      </w:r>
      <w:r w:rsidRPr="00B60A2E">
        <w:rPr>
          <w:sz w:val="16"/>
        </w:rPr>
        <w:t xml:space="preserve"> and federal voting rights legislation, as well as souring views of his handling of the economy and the coronavirus.</w:t>
      </w:r>
    </w:p>
    <w:p w14:paraId="63BE39DB" w14:textId="77777777" w:rsidR="007E746F" w:rsidRPr="00B60A2E" w:rsidRDefault="007E746F" w:rsidP="007E746F">
      <w:pPr>
        <w:rPr>
          <w:sz w:val="16"/>
        </w:rPr>
      </w:pPr>
      <w:r w:rsidRPr="00B1570C">
        <w:rPr>
          <w:rStyle w:val="StyleUnderline"/>
        </w:rPr>
        <w:t xml:space="preserve">That's why he </w:t>
      </w:r>
      <w:r w:rsidRPr="00155F56">
        <w:rPr>
          <w:rStyle w:val="StyleUnderline"/>
          <w:highlight w:val="cyan"/>
        </w:rPr>
        <w:t xml:space="preserve">needs to </w:t>
      </w:r>
      <w:r w:rsidRPr="00155F56">
        <w:rPr>
          <w:rStyle w:val="Emphasis"/>
          <w:highlight w:val="cyan"/>
        </w:rPr>
        <w:t>remind Dem</w:t>
      </w:r>
      <w:r w:rsidRPr="00B1570C">
        <w:rPr>
          <w:rStyle w:val="Emphasis"/>
        </w:rPr>
        <w:t>ocrat</w:t>
      </w:r>
      <w:r w:rsidRPr="00155F56">
        <w:rPr>
          <w:rStyle w:val="Emphasis"/>
          <w:highlight w:val="cyan"/>
        </w:rPr>
        <w:t>s why they voted for him</w:t>
      </w:r>
      <w:r w:rsidRPr="00B1570C">
        <w:rPr>
          <w:rStyle w:val="StyleUnderline"/>
        </w:rPr>
        <w:t xml:space="preserve"> in the first place</w:t>
      </w:r>
      <w:r w:rsidRPr="00B60A2E">
        <w:rPr>
          <w:sz w:val="16"/>
        </w:rPr>
        <w:t>.</w:t>
      </w:r>
    </w:p>
    <w:p w14:paraId="13BE7FA5" w14:textId="77777777" w:rsidR="007E746F" w:rsidRPr="00B60A2E" w:rsidRDefault="007E746F" w:rsidP="007E746F">
      <w:pPr>
        <w:rPr>
          <w:sz w:val="16"/>
        </w:rPr>
      </w:pPr>
      <w:r w:rsidRPr="00B1570C">
        <w:rPr>
          <w:rStyle w:val="StyleUnderline"/>
        </w:rPr>
        <w:t xml:space="preserve">Nominating </w:t>
      </w:r>
      <w:r w:rsidRPr="00155F56">
        <w:rPr>
          <w:rStyle w:val="StyleUnderline"/>
          <w:highlight w:val="cyan"/>
        </w:rPr>
        <w:t xml:space="preserve">a </w:t>
      </w:r>
      <w:r w:rsidRPr="00155F56">
        <w:rPr>
          <w:rStyle w:val="Emphasis"/>
          <w:highlight w:val="cyan"/>
        </w:rPr>
        <w:t>liberal</w:t>
      </w:r>
      <w:r w:rsidRPr="00155F56">
        <w:rPr>
          <w:rStyle w:val="StyleUnderline"/>
          <w:highlight w:val="cyan"/>
        </w:rPr>
        <w:t xml:space="preserve"> who</w:t>
      </w:r>
      <w:r w:rsidRPr="00B1570C">
        <w:rPr>
          <w:rStyle w:val="StyleUnderline"/>
        </w:rPr>
        <w:t xml:space="preserve"> would </w:t>
      </w:r>
      <w:r w:rsidRPr="00155F56">
        <w:rPr>
          <w:rStyle w:val="Emphasis"/>
          <w:highlight w:val="cyan"/>
        </w:rPr>
        <w:t>make history</w:t>
      </w:r>
      <w:r w:rsidRPr="00B1570C">
        <w:rPr>
          <w:rStyle w:val="StyleUnderline"/>
        </w:rPr>
        <w:t xml:space="preserve"> to the Supreme Court </w:t>
      </w:r>
      <w:r w:rsidRPr="00155F56">
        <w:rPr>
          <w:rStyle w:val="StyleUnderline"/>
          <w:highlight w:val="cyan"/>
        </w:rPr>
        <w:t xml:space="preserve">can do </w:t>
      </w:r>
      <w:r w:rsidRPr="00155F56">
        <w:rPr>
          <w:rStyle w:val="Emphasis"/>
          <w:highlight w:val="cyan"/>
        </w:rPr>
        <w:t>exactly that</w:t>
      </w:r>
      <w:r w:rsidRPr="00B60A2E">
        <w:rPr>
          <w:sz w:val="16"/>
        </w:rPr>
        <w:t>, even if it won't change the ideological makeup of the court. Democrats have turned against the court with its 6-3 conservative majority. A recent Marquette University Law School poll has Democratic approval of the court down to 45%. It was 57% two months before the 2020 election.</w:t>
      </w:r>
    </w:p>
    <w:p w14:paraId="0E33A4CD" w14:textId="77777777" w:rsidR="007E746F" w:rsidRPr="00B60A2E" w:rsidRDefault="007E746F" w:rsidP="007E746F">
      <w:pPr>
        <w:rPr>
          <w:sz w:val="16"/>
        </w:rPr>
      </w:pPr>
      <w:r w:rsidRPr="00B60A2E">
        <w:rPr>
          <w:sz w:val="16"/>
        </w:rPr>
        <w:t>Now to be fair, a successful Supreme Court confirmation might not be enough to help Biden given voters' views of the economy and the pandemic.</w:t>
      </w:r>
    </w:p>
    <w:p w14:paraId="6E46075D" w14:textId="77777777" w:rsidR="007E746F" w:rsidRPr="00B60A2E" w:rsidRDefault="007E746F" w:rsidP="007E746F">
      <w:pPr>
        <w:rPr>
          <w:sz w:val="16"/>
        </w:rPr>
      </w:pPr>
      <w:r w:rsidRPr="00B60A2E">
        <w:rPr>
          <w:rStyle w:val="StyleUnderline"/>
        </w:rPr>
        <w:t xml:space="preserve">Oftentimes though, </w:t>
      </w:r>
      <w:r w:rsidRPr="00155F56">
        <w:rPr>
          <w:rStyle w:val="Emphasis"/>
          <w:highlight w:val="cyan"/>
        </w:rPr>
        <w:t>one event can get the ball rolling</w:t>
      </w:r>
      <w:r w:rsidRPr="00B60A2E">
        <w:rPr>
          <w:rStyle w:val="StyleUnderline"/>
        </w:rPr>
        <w:t xml:space="preserve"> in politics. Biden's decline in popularity started with</w:t>
      </w:r>
      <w:r w:rsidRPr="00B60A2E">
        <w:rPr>
          <w:sz w:val="16"/>
        </w:rPr>
        <w:t xml:space="preserve"> Americans disliking how he handled the American troop withdrawal from </w:t>
      </w:r>
      <w:r w:rsidRPr="00155F56">
        <w:rPr>
          <w:rStyle w:val="Emphasis"/>
          <w:highlight w:val="cyan"/>
        </w:rPr>
        <w:t>Afghanistan</w:t>
      </w:r>
      <w:r w:rsidRPr="00B60A2E">
        <w:rPr>
          <w:sz w:val="16"/>
        </w:rPr>
        <w:t xml:space="preserve"> in August. Few voters cared a lot about Afghanistan specifically during the withdrawal, but </w:t>
      </w:r>
      <w:r w:rsidRPr="00B60A2E">
        <w:rPr>
          <w:rStyle w:val="StyleUnderline"/>
        </w:rPr>
        <w:t>it starte</w:t>
      </w:r>
      <w:r w:rsidRPr="00155F56">
        <w:rPr>
          <w:rStyle w:val="StyleUnderline"/>
          <w:highlight w:val="cyan"/>
        </w:rPr>
        <w:t xml:space="preserve">d a </w:t>
      </w:r>
      <w:r w:rsidRPr="00155F56">
        <w:rPr>
          <w:rStyle w:val="Emphasis"/>
          <w:highlight w:val="cyan"/>
        </w:rPr>
        <w:t>cascading</w:t>
      </w:r>
      <w:r w:rsidRPr="00B60A2E">
        <w:rPr>
          <w:rStyle w:val="Emphasis"/>
        </w:rPr>
        <w:t xml:space="preserve"> bad news </w:t>
      </w:r>
      <w:r w:rsidRPr="00155F56">
        <w:rPr>
          <w:rStyle w:val="Emphasis"/>
          <w:highlight w:val="cyan"/>
        </w:rPr>
        <w:t>train</w:t>
      </w:r>
      <w:r w:rsidRPr="00B60A2E">
        <w:rPr>
          <w:sz w:val="16"/>
        </w:rPr>
        <w:t xml:space="preserve"> for Biden that continued with concerns over the coronavirus -- with the emergence of the Delta and Omicron variants -- and the economy.</w:t>
      </w:r>
    </w:p>
    <w:p w14:paraId="0F957226" w14:textId="77777777" w:rsidR="007E746F" w:rsidRDefault="007E746F" w:rsidP="007E746F">
      <w:pPr>
        <w:rPr>
          <w:sz w:val="16"/>
        </w:rPr>
      </w:pPr>
      <w:r w:rsidRPr="00B60A2E">
        <w:rPr>
          <w:rStyle w:val="StyleUnderline"/>
        </w:rPr>
        <w:t xml:space="preserve">Biden likely hopes </w:t>
      </w:r>
      <w:r w:rsidRPr="00155F56">
        <w:rPr>
          <w:rStyle w:val="StyleUnderline"/>
          <w:highlight w:val="cyan"/>
        </w:rPr>
        <w:t xml:space="preserve">a Supreme </w:t>
      </w:r>
      <w:r w:rsidRPr="00155F56">
        <w:rPr>
          <w:rStyle w:val="Emphasis"/>
          <w:highlight w:val="cyan"/>
        </w:rPr>
        <w:t>nom</w:t>
      </w:r>
      <w:r w:rsidRPr="00B60A2E">
        <w:rPr>
          <w:rStyle w:val="StyleUnderline"/>
        </w:rPr>
        <w:t xml:space="preserve">ination and confirmation </w:t>
      </w:r>
      <w:r w:rsidRPr="00155F56">
        <w:rPr>
          <w:rStyle w:val="StyleUnderline"/>
          <w:highlight w:val="cyan"/>
        </w:rPr>
        <w:t xml:space="preserve">can do the </w:t>
      </w:r>
      <w:r w:rsidRPr="00155F56">
        <w:rPr>
          <w:rStyle w:val="Emphasis"/>
          <w:highlight w:val="cyan"/>
        </w:rPr>
        <w:t>opposite</w:t>
      </w:r>
      <w:r w:rsidRPr="00155F56">
        <w:rPr>
          <w:rStyle w:val="StyleUnderline"/>
          <w:highlight w:val="cyan"/>
        </w:rPr>
        <w:t xml:space="preserve">. Nominate someone </w:t>
      </w:r>
      <w:r w:rsidRPr="00155F56">
        <w:rPr>
          <w:rStyle w:val="Emphasis"/>
          <w:highlight w:val="cyan"/>
        </w:rPr>
        <w:t>popular</w:t>
      </w:r>
      <w:r w:rsidRPr="00B60A2E">
        <w:rPr>
          <w:sz w:val="16"/>
        </w:rPr>
        <w:t xml:space="preserve"> to the court, </w:t>
      </w:r>
      <w:r w:rsidRPr="00155F56">
        <w:rPr>
          <w:rStyle w:val="StyleUnderline"/>
          <w:highlight w:val="cyan"/>
        </w:rPr>
        <w:t xml:space="preserve">see </w:t>
      </w:r>
      <w:r w:rsidRPr="00155F56">
        <w:rPr>
          <w:rStyle w:val="Emphasis"/>
          <w:highlight w:val="cyan"/>
        </w:rPr>
        <w:t>Covid</w:t>
      </w:r>
      <w:r w:rsidRPr="00B60A2E">
        <w:rPr>
          <w:sz w:val="16"/>
        </w:rPr>
        <w:t xml:space="preserve">-19 </w:t>
      </w:r>
      <w:r w:rsidRPr="00B60A2E">
        <w:rPr>
          <w:rStyle w:val="StyleUnderline"/>
        </w:rPr>
        <w:t xml:space="preserve">cases </w:t>
      </w:r>
      <w:r w:rsidRPr="00155F56">
        <w:rPr>
          <w:rStyle w:val="Emphasis"/>
          <w:highlight w:val="cyan"/>
        </w:rPr>
        <w:t>drop</w:t>
      </w:r>
      <w:r w:rsidRPr="00155F56">
        <w:rPr>
          <w:rStyle w:val="StyleUnderline"/>
          <w:highlight w:val="cyan"/>
        </w:rPr>
        <w:t xml:space="preserve"> (as</w:t>
      </w:r>
      <w:r w:rsidRPr="00B60A2E">
        <w:rPr>
          <w:rStyle w:val="StyleUnderline"/>
        </w:rPr>
        <w:t xml:space="preserve"> they </w:t>
      </w:r>
      <w:r w:rsidRPr="00B60A2E">
        <w:rPr>
          <w:rStyle w:val="Emphasis"/>
        </w:rPr>
        <w:t xml:space="preserve">are right </w:t>
      </w:r>
      <w:r w:rsidRPr="00155F56">
        <w:rPr>
          <w:rStyle w:val="Emphasis"/>
          <w:highlight w:val="cyan"/>
        </w:rPr>
        <w:t>now</w:t>
      </w:r>
      <w:r w:rsidRPr="00155F56">
        <w:rPr>
          <w:rStyle w:val="StyleUnderline"/>
          <w:highlight w:val="cyan"/>
        </w:rPr>
        <w:t>) and</w:t>
      </w:r>
      <w:r w:rsidRPr="00B60A2E">
        <w:rPr>
          <w:rStyle w:val="StyleUnderline"/>
        </w:rPr>
        <w:t xml:space="preserve"> maybe </w:t>
      </w:r>
      <w:r w:rsidRPr="00155F56">
        <w:rPr>
          <w:rStyle w:val="Emphasis"/>
          <w:highlight w:val="cyan"/>
        </w:rPr>
        <w:t>Dem</w:t>
      </w:r>
      <w:r w:rsidRPr="00B60A2E">
        <w:rPr>
          <w:rStyle w:val="StyleUnderline"/>
        </w:rPr>
        <w:t>ocrat</w:t>
      </w:r>
      <w:r w:rsidRPr="00155F56">
        <w:rPr>
          <w:rStyle w:val="Emphasis"/>
          <w:highlight w:val="cyan"/>
        </w:rPr>
        <w:t>s</w:t>
      </w:r>
      <w:r w:rsidRPr="00155F56">
        <w:rPr>
          <w:rStyle w:val="StyleUnderline"/>
          <w:highlight w:val="cyan"/>
        </w:rPr>
        <w:t xml:space="preserve"> </w:t>
      </w:r>
      <w:r w:rsidRPr="00155F56">
        <w:rPr>
          <w:rStyle w:val="Emphasis"/>
          <w:highlight w:val="cyan"/>
        </w:rPr>
        <w:t>return to</w:t>
      </w:r>
      <w:r w:rsidRPr="00B60A2E">
        <w:rPr>
          <w:rStyle w:val="Emphasis"/>
        </w:rPr>
        <w:t xml:space="preserve"> backing </w:t>
      </w:r>
      <w:r w:rsidRPr="00155F56">
        <w:rPr>
          <w:rStyle w:val="Emphasis"/>
          <w:highlight w:val="cyan"/>
        </w:rPr>
        <w:t>Biden</w:t>
      </w:r>
      <w:r w:rsidRPr="00B60A2E">
        <w:rPr>
          <w:sz w:val="16"/>
        </w:rPr>
        <w:t>.</w:t>
      </w:r>
    </w:p>
    <w:p w14:paraId="7348DCEA" w14:textId="77777777" w:rsidR="007E746F" w:rsidRDefault="007E746F" w:rsidP="007E746F">
      <w:pPr>
        <w:pStyle w:val="Heading3"/>
      </w:pPr>
      <w:r>
        <w:t>Blockchain Not Key---1AR</w:t>
      </w:r>
    </w:p>
    <w:p w14:paraId="09228CEA" w14:textId="77777777" w:rsidR="007E746F" w:rsidRPr="00921ACE" w:rsidRDefault="007E746F" w:rsidP="007E746F">
      <w:pPr>
        <w:pStyle w:val="Heading4"/>
      </w:pPr>
      <w:r>
        <w:t xml:space="preserve">Especially </w:t>
      </w:r>
      <w:r>
        <w:rPr>
          <w:u w:val="single"/>
        </w:rPr>
        <w:t>blockchain</w:t>
      </w:r>
      <w:r>
        <w:t>---no one cares</w:t>
      </w:r>
    </w:p>
    <w:p w14:paraId="0D849DA4" w14:textId="77777777" w:rsidR="007E746F" w:rsidRDefault="007E746F" w:rsidP="007E746F">
      <w:r>
        <w:t xml:space="preserve">Phil </w:t>
      </w:r>
      <w:r w:rsidRPr="00EF686C">
        <w:rPr>
          <w:rStyle w:val="Style13ptBold"/>
        </w:rPr>
        <w:t>Hall 21</w:t>
      </w:r>
      <w:r>
        <w:t xml:space="preserve">, Staff Writer at </w:t>
      </w:r>
      <w:proofErr w:type="spellStart"/>
      <w:r>
        <w:t>Bezinga</w:t>
      </w:r>
      <w:proofErr w:type="spellEnd"/>
      <w:r>
        <w:t xml:space="preserve">, Former UN Radio Reporter, “A Crypto-What? Poll Finds 1 In 10 Americans Unfamiliar </w:t>
      </w:r>
      <w:proofErr w:type="gramStart"/>
      <w:r>
        <w:t>With</w:t>
      </w:r>
      <w:proofErr w:type="gramEnd"/>
      <w:r>
        <w:t xml:space="preserve"> Cryptocurrencies”, </w:t>
      </w:r>
      <w:proofErr w:type="spellStart"/>
      <w:r>
        <w:t>Bezinga</w:t>
      </w:r>
      <w:proofErr w:type="spellEnd"/>
      <w:r>
        <w:t>, 2/20/2021, https://www.benzinga.com/markets/cryptocurrency/21/02/19748051/a-crypto-what-poll-finds-1-in-10-americans-unfamiliar-with-cryptocurrencies</w:t>
      </w:r>
    </w:p>
    <w:p w14:paraId="33A04BA2" w14:textId="77777777" w:rsidR="007E746F" w:rsidRPr="00EF686C" w:rsidRDefault="007E746F" w:rsidP="007E746F">
      <w:pPr>
        <w:rPr>
          <w:sz w:val="16"/>
        </w:rPr>
      </w:pPr>
      <w:r w:rsidRPr="00EF686C">
        <w:rPr>
          <w:sz w:val="16"/>
        </w:rPr>
        <w:t xml:space="preserve">More than </w:t>
      </w:r>
      <w:r w:rsidRPr="00597823">
        <w:rPr>
          <w:rStyle w:val="StyleUnderline"/>
          <w:highlight w:val="cyan"/>
        </w:rPr>
        <w:t>one in 10</w:t>
      </w:r>
      <w:r w:rsidRPr="00EF686C">
        <w:rPr>
          <w:sz w:val="16"/>
        </w:rPr>
        <w:t xml:space="preserve"> Americans </w:t>
      </w:r>
      <w:r w:rsidRPr="00597823">
        <w:rPr>
          <w:rStyle w:val="StyleUnderline"/>
          <w:highlight w:val="cyan"/>
        </w:rPr>
        <w:t xml:space="preserve">are </w:t>
      </w:r>
      <w:r w:rsidRPr="00597823">
        <w:rPr>
          <w:rStyle w:val="Emphasis"/>
          <w:highlight w:val="cyan"/>
        </w:rPr>
        <w:t>unfamiliar</w:t>
      </w:r>
      <w:r w:rsidRPr="00597823">
        <w:rPr>
          <w:rStyle w:val="StyleUnderline"/>
          <w:highlight w:val="cyan"/>
        </w:rPr>
        <w:t xml:space="preserve"> with </w:t>
      </w:r>
      <w:r w:rsidRPr="00597823">
        <w:rPr>
          <w:rStyle w:val="Emphasis"/>
          <w:highlight w:val="cyan"/>
        </w:rPr>
        <w:t>crypto</w:t>
      </w:r>
      <w:r w:rsidRPr="00EF686C">
        <w:rPr>
          <w:sz w:val="16"/>
        </w:rPr>
        <w:t>currencies, according to a new Harris Poll conducted on behalf of Bloomberg.</w:t>
      </w:r>
    </w:p>
    <w:p w14:paraId="27826264" w14:textId="77777777" w:rsidR="007E746F" w:rsidRPr="00EF686C" w:rsidRDefault="007E746F" w:rsidP="007E746F">
      <w:pPr>
        <w:rPr>
          <w:sz w:val="16"/>
        </w:rPr>
      </w:pPr>
      <w:r w:rsidRPr="00EF686C">
        <w:rPr>
          <w:sz w:val="16"/>
        </w:rPr>
        <w:t xml:space="preserve">What Happened: In a survey of 1,984 adults polled between Feb. 12-14, </w:t>
      </w:r>
      <w:r w:rsidRPr="00597823">
        <w:rPr>
          <w:rStyle w:val="StyleUnderline"/>
          <w:highlight w:val="cyan"/>
        </w:rPr>
        <w:t>nearly half</w:t>
      </w:r>
      <w:r w:rsidRPr="00EF686C">
        <w:rPr>
          <w:sz w:val="16"/>
        </w:rPr>
        <w:t xml:space="preserve"> of the respondents said only that they'd </w:t>
      </w:r>
      <w:r w:rsidRPr="00597823">
        <w:rPr>
          <w:rStyle w:val="StyleUnderline"/>
          <w:highlight w:val="cyan"/>
        </w:rPr>
        <w:t>heard</w:t>
      </w:r>
      <w:r w:rsidRPr="00EF686C">
        <w:rPr>
          <w:rStyle w:val="StyleUnderline"/>
        </w:rPr>
        <w:t xml:space="preserve"> of </w:t>
      </w:r>
      <w:r w:rsidRPr="00597823">
        <w:rPr>
          <w:rStyle w:val="Emphasis"/>
          <w:highlight w:val="cyan"/>
        </w:rPr>
        <w:t>some</w:t>
      </w:r>
      <w:r w:rsidRPr="00EF686C">
        <w:rPr>
          <w:sz w:val="16"/>
        </w:rPr>
        <w:t xml:space="preserve"> of the coins, such as Bitcoin (BTC) and Ethereum (ETH). </w:t>
      </w:r>
      <w:r w:rsidRPr="00597823">
        <w:rPr>
          <w:rStyle w:val="StyleUnderline"/>
          <w:highlight w:val="cyan"/>
        </w:rPr>
        <w:t xml:space="preserve">Only </w:t>
      </w:r>
      <w:r w:rsidRPr="00597823">
        <w:rPr>
          <w:rStyle w:val="Emphasis"/>
          <w:highlight w:val="cyan"/>
        </w:rPr>
        <w:t>16%</w:t>
      </w:r>
      <w:r w:rsidRPr="00EF686C">
        <w:rPr>
          <w:sz w:val="16"/>
        </w:rPr>
        <w:t xml:space="preserve"> of respondents said they </w:t>
      </w:r>
      <w:r w:rsidRPr="00597823">
        <w:rPr>
          <w:rStyle w:val="StyleUnderline"/>
          <w:highlight w:val="cyan"/>
        </w:rPr>
        <w:t>were</w:t>
      </w:r>
      <w:r w:rsidRPr="00EF686C">
        <w:rPr>
          <w:rStyle w:val="StyleUnderline"/>
        </w:rPr>
        <w:t xml:space="preserve"> </w:t>
      </w:r>
      <w:r w:rsidRPr="00EF686C">
        <w:rPr>
          <w:rStyle w:val="Emphasis"/>
        </w:rPr>
        <w:t xml:space="preserve">very </w:t>
      </w:r>
      <w:r w:rsidRPr="00597823">
        <w:rPr>
          <w:rStyle w:val="Emphasis"/>
          <w:highlight w:val="cyan"/>
        </w:rPr>
        <w:t>familiar</w:t>
      </w:r>
      <w:r w:rsidRPr="00EF686C">
        <w:rPr>
          <w:sz w:val="16"/>
        </w:rPr>
        <w:t xml:space="preserve"> with cryptocurrencies, while 28% said they were somewhat familiar.</w:t>
      </w:r>
    </w:p>
    <w:p w14:paraId="50055651" w14:textId="77777777" w:rsidR="007E746F" w:rsidRPr="00EF686C" w:rsidRDefault="007E746F" w:rsidP="007E746F">
      <w:pPr>
        <w:rPr>
          <w:sz w:val="16"/>
        </w:rPr>
      </w:pPr>
      <w:r w:rsidRPr="00EF686C">
        <w:rPr>
          <w:sz w:val="16"/>
        </w:rPr>
        <w:t xml:space="preserve">When queried on how cryptocurrencies worked, </w:t>
      </w:r>
      <w:r w:rsidRPr="00597823">
        <w:rPr>
          <w:rStyle w:val="StyleUnderline"/>
          <w:highlight w:val="cyan"/>
        </w:rPr>
        <w:t>61%</w:t>
      </w:r>
      <w:r w:rsidRPr="00EF686C">
        <w:rPr>
          <w:rStyle w:val="StyleUnderline"/>
        </w:rPr>
        <w:t xml:space="preserve"> of people</w:t>
      </w:r>
      <w:r w:rsidRPr="00EF686C">
        <w:rPr>
          <w:sz w:val="16"/>
        </w:rPr>
        <w:t xml:space="preserve"> who had heard of them </w:t>
      </w:r>
      <w:r w:rsidRPr="00597823">
        <w:rPr>
          <w:rStyle w:val="StyleUnderline"/>
          <w:highlight w:val="cyan"/>
        </w:rPr>
        <w:t>admitted</w:t>
      </w:r>
      <w:r w:rsidRPr="00EF686C">
        <w:rPr>
          <w:rStyle w:val="StyleUnderline"/>
        </w:rPr>
        <w:t xml:space="preserve"> having </w:t>
      </w:r>
      <w:r w:rsidRPr="00597823">
        <w:rPr>
          <w:rStyle w:val="Emphasis"/>
          <w:highlight w:val="cyan"/>
        </w:rPr>
        <w:t>minimal</w:t>
      </w:r>
      <w:r w:rsidRPr="00597823">
        <w:rPr>
          <w:rStyle w:val="StyleUnderline"/>
          <w:highlight w:val="cyan"/>
        </w:rPr>
        <w:t xml:space="preserve"> understanding</w:t>
      </w:r>
      <w:r w:rsidRPr="00EF686C">
        <w:rPr>
          <w:sz w:val="16"/>
        </w:rPr>
        <w:t xml:space="preserve"> of their workings, while only 14% of those familiar with the coins claimed to understand “very well” how they worked.</w:t>
      </w:r>
    </w:p>
    <w:p w14:paraId="77CD3FE8" w14:textId="77777777" w:rsidR="007E746F" w:rsidRPr="00EF686C" w:rsidRDefault="007E746F" w:rsidP="007E746F">
      <w:pPr>
        <w:rPr>
          <w:sz w:val="16"/>
        </w:rPr>
      </w:pPr>
      <w:r w:rsidRPr="00EF686C">
        <w:rPr>
          <w:sz w:val="16"/>
        </w:rPr>
        <w:t>Among the respondents who were familiar with cryptocurrencies, 43% doubted that they are a legitimate form of payment.</w:t>
      </w:r>
    </w:p>
    <w:p w14:paraId="1819A95C" w14:textId="77777777" w:rsidR="007E746F" w:rsidRPr="00EF686C" w:rsidRDefault="007E746F" w:rsidP="007E746F">
      <w:pPr>
        <w:rPr>
          <w:sz w:val="16"/>
        </w:rPr>
      </w:pPr>
      <w:r w:rsidRPr="00EF686C">
        <w:rPr>
          <w:sz w:val="16"/>
        </w:rPr>
        <w:t>See also: Best Cryptocurrency</w:t>
      </w:r>
    </w:p>
    <w:p w14:paraId="2B82EE7D" w14:textId="77777777" w:rsidR="007E746F" w:rsidRPr="00EF686C" w:rsidRDefault="007E746F" w:rsidP="007E746F">
      <w:pPr>
        <w:rPr>
          <w:sz w:val="16"/>
        </w:rPr>
      </w:pPr>
      <w:r w:rsidRPr="00EF686C">
        <w:rPr>
          <w:sz w:val="16"/>
        </w:rPr>
        <w:t>Younger respondents weren’t unanimous in their faith in crypto: 58% of Gen Z respondents (defined as between 18 and 24 years old) who professed to having crypto knowledge said that digital currencies are either a very or somewhat legitimate form of payment, and 69% of millennials (those between 25 and 40 years old) shared that positive sentiment.</w:t>
      </w:r>
    </w:p>
    <w:p w14:paraId="5903F080" w14:textId="77777777" w:rsidR="007E746F" w:rsidRPr="00EF686C" w:rsidRDefault="007E746F" w:rsidP="007E746F">
      <w:pPr>
        <w:rPr>
          <w:sz w:val="16"/>
        </w:rPr>
      </w:pPr>
      <w:r w:rsidRPr="00EF686C">
        <w:rPr>
          <w:sz w:val="16"/>
        </w:rPr>
        <w:t>Not Gaining Purchase: Looking ahead, roughly one-third of respondents predicted crypto will become a standard form of payment.</w:t>
      </w:r>
    </w:p>
    <w:p w14:paraId="072E3618" w14:textId="77777777" w:rsidR="007E746F" w:rsidRPr="00EF686C" w:rsidRDefault="007E746F" w:rsidP="007E746F">
      <w:pPr>
        <w:rPr>
          <w:sz w:val="16"/>
        </w:rPr>
      </w:pPr>
      <w:r w:rsidRPr="00EF686C">
        <w:rPr>
          <w:sz w:val="16"/>
        </w:rPr>
        <w:t>But the current commotion over cryptocurrency did not impress most respondents: Only 8% predicted Bitcoin will rise above the $100,000 mark, while 4% predicted Bitcoin will plummet to $0. And 29% believed the subject will largely be forgotten in 10 years.</w:t>
      </w:r>
    </w:p>
    <w:p w14:paraId="12DDF729" w14:textId="77777777" w:rsidR="007E746F" w:rsidRPr="00EF686C" w:rsidRDefault="007E746F" w:rsidP="007E746F">
      <w:pPr>
        <w:rPr>
          <w:sz w:val="16"/>
        </w:rPr>
      </w:pPr>
      <w:r w:rsidRPr="00EF686C">
        <w:rPr>
          <w:sz w:val="16"/>
        </w:rPr>
        <w:t>Only 10% of people familiar with crypto said they used it on a regular basis to make purchases.</w:t>
      </w:r>
    </w:p>
    <w:p w14:paraId="685F9B76" w14:textId="77777777" w:rsidR="007E746F" w:rsidRPr="00EF686C" w:rsidRDefault="007E746F" w:rsidP="007E746F">
      <w:pPr>
        <w:rPr>
          <w:sz w:val="16"/>
        </w:rPr>
      </w:pPr>
      <w:r w:rsidRPr="00EF686C">
        <w:rPr>
          <w:rStyle w:val="StyleUnderline"/>
        </w:rPr>
        <w:t>“</w:t>
      </w:r>
      <w:r w:rsidRPr="00597823">
        <w:rPr>
          <w:rStyle w:val="StyleUnderline"/>
          <w:highlight w:val="cyan"/>
        </w:rPr>
        <w:t>From</w:t>
      </w:r>
      <w:r w:rsidRPr="00EF686C">
        <w:rPr>
          <w:rStyle w:val="StyleUnderline"/>
        </w:rPr>
        <w:t xml:space="preserve"> the </w:t>
      </w:r>
      <w:r w:rsidRPr="00597823">
        <w:rPr>
          <w:rStyle w:val="Emphasis"/>
          <w:highlight w:val="cyan"/>
        </w:rPr>
        <w:t>public standpoint</w:t>
      </w:r>
      <w:r w:rsidRPr="00EF686C">
        <w:rPr>
          <w:rStyle w:val="StyleUnderline"/>
        </w:rPr>
        <w:t xml:space="preserve">, it’s not a cryptocurrency, </w:t>
      </w:r>
      <w:r w:rsidRPr="00597823">
        <w:rPr>
          <w:rStyle w:val="StyleUnderline"/>
          <w:highlight w:val="cyan"/>
        </w:rPr>
        <w:t>it’s</w:t>
      </w:r>
      <w:r w:rsidRPr="00EF686C">
        <w:rPr>
          <w:rStyle w:val="StyleUnderline"/>
        </w:rPr>
        <w:t xml:space="preserve"> a </w:t>
      </w:r>
      <w:r w:rsidRPr="00597823">
        <w:rPr>
          <w:rStyle w:val="Emphasis"/>
          <w:sz w:val="24"/>
          <w:szCs w:val="26"/>
          <w:highlight w:val="cyan"/>
        </w:rPr>
        <w:t>cryptic-currency</w:t>
      </w:r>
      <w:r w:rsidRPr="00EF686C">
        <w:rPr>
          <w:rStyle w:val="StyleUnderline"/>
        </w:rPr>
        <w:t>,” said</w:t>
      </w:r>
      <w:r w:rsidRPr="00EF686C">
        <w:rPr>
          <w:sz w:val="16"/>
        </w:rPr>
        <w:t xml:space="preserve"> John </w:t>
      </w:r>
      <w:r w:rsidRPr="00EF686C">
        <w:rPr>
          <w:rStyle w:val="StyleUnderline"/>
        </w:rPr>
        <w:t>Gerzema, CEO of the Harris Poll</w:t>
      </w:r>
      <w:r w:rsidRPr="00EF686C">
        <w:rPr>
          <w:sz w:val="16"/>
        </w:rPr>
        <w:t>.</w:t>
      </w:r>
    </w:p>
    <w:p w14:paraId="36DBE738" w14:textId="77777777" w:rsidR="007E746F" w:rsidRDefault="007E746F" w:rsidP="007E746F">
      <w:pPr>
        <w:pStyle w:val="Heading4"/>
      </w:pPr>
      <w:r>
        <w:t xml:space="preserve">Regulating blockchain is </w:t>
      </w:r>
      <w:r>
        <w:rPr>
          <w:u w:val="single"/>
        </w:rPr>
        <w:t>unpopular</w:t>
      </w:r>
      <w:r>
        <w:t>, costing the Dems voters</w:t>
      </w:r>
    </w:p>
    <w:p w14:paraId="2D4211A8" w14:textId="77777777" w:rsidR="007E746F" w:rsidRPr="00BF5C69" w:rsidRDefault="007E746F" w:rsidP="007E746F">
      <w:r>
        <w:t xml:space="preserve">Louisa </w:t>
      </w:r>
      <w:proofErr w:type="spellStart"/>
      <w:r w:rsidRPr="00BF5C69">
        <w:rPr>
          <w:rStyle w:val="Style13ptBold"/>
        </w:rPr>
        <w:t>Idel</w:t>
      </w:r>
      <w:proofErr w:type="spellEnd"/>
      <w:r w:rsidRPr="00BF5C69">
        <w:rPr>
          <w:rStyle w:val="Style13ptBold"/>
        </w:rPr>
        <w:t xml:space="preserve"> 21</w:t>
      </w:r>
      <w:r>
        <w:t>, Head of Insights at Redfield &amp; Wilton Strategies, “Whichever Party Is First to Back Cryptocurrency Will Win Big”, Newsweek”, 9/20/2021, https://www.newsweek.com/whichever-party-first-back-cryptocurrency-will-win-big-opinion-1630358</w:t>
      </w:r>
    </w:p>
    <w:p w14:paraId="5AAC2A5A" w14:textId="77777777" w:rsidR="007E746F" w:rsidRPr="00BF5C69" w:rsidRDefault="007E746F" w:rsidP="007E746F">
      <w:pPr>
        <w:rPr>
          <w:sz w:val="16"/>
        </w:rPr>
      </w:pPr>
      <w:r w:rsidRPr="00BF5C69">
        <w:rPr>
          <w:rStyle w:val="StyleUnderline"/>
        </w:rPr>
        <w:t xml:space="preserve">In American politics, issues on which both parties have yet to establish a firm position are </w:t>
      </w:r>
      <w:r w:rsidRPr="00BF5C69">
        <w:rPr>
          <w:rStyle w:val="Emphasis"/>
        </w:rPr>
        <w:t>rare</w:t>
      </w:r>
      <w:r w:rsidRPr="00BF5C69">
        <w:rPr>
          <w:rStyle w:val="StyleUnderline"/>
        </w:rPr>
        <w:t xml:space="preserve">, representing a </w:t>
      </w:r>
      <w:r w:rsidRPr="00BF5C69">
        <w:rPr>
          <w:rStyle w:val="Emphasis"/>
        </w:rPr>
        <w:t>significant opportunity</w:t>
      </w:r>
      <w:r w:rsidRPr="00BF5C69">
        <w:rPr>
          <w:rStyle w:val="StyleUnderline"/>
        </w:rPr>
        <w:t xml:space="preserve"> for whoever </w:t>
      </w:r>
      <w:r w:rsidRPr="00BF5C69">
        <w:rPr>
          <w:rStyle w:val="Emphasis"/>
        </w:rPr>
        <w:t>moves first</w:t>
      </w:r>
      <w:r w:rsidRPr="00BF5C69">
        <w:rPr>
          <w:sz w:val="16"/>
        </w:rPr>
        <w:t xml:space="preserve">. In 2021, </w:t>
      </w:r>
      <w:r w:rsidRPr="00BF5C69">
        <w:rPr>
          <w:rStyle w:val="StyleUnderline"/>
        </w:rPr>
        <w:t xml:space="preserve">one such area is </w:t>
      </w:r>
      <w:r w:rsidRPr="00BF5C69">
        <w:rPr>
          <w:rStyle w:val="Emphasis"/>
        </w:rPr>
        <w:t>cryptocurrency regulation</w:t>
      </w:r>
      <w:r w:rsidRPr="00BF5C69">
        <w:rPr>
          <w:sz w:val="16"/>
        </w:rPr>
        <w:t>.</w:t>
      </w:r>
    </w:p>
    <w:p w14:paraId="19E1B41C" w14:textId="77777777" w:rsidR="007E746F" w:rsidRPr="00BF5C69" w:rsidRDefault="007E746F" w:rsidP="007E746F">
      <w:pPr>
        <w:rPr>
          <w:sz w:val="16"/>
        </w:rPr>
      </w:pPr>
      <w:r w:rsidRPr="00BF5C69">
        <w:rPr>
          <w:rStyle w:val="Emphasis"/>
        </w:rPr>
        <w:t>Crypto</w:t>
      </w:r>
      <w:r w:rsidRPr="00BF5C69">
        <w:rPr>
          <w:sz w:val="16"/>
        </w:rPr>
        <w:t xml:space="preserve">currency </w:t>
      </w:r>
      <w:r w:rsidRPr="00BF5C69">
        <w:rPr>
          <w:rStyle w:val="StyleUnderline"/>
        </w:rPr>
        <w:t xml:space="preserve">may still be a minor issue for </w:t>
      </w:r>
      <w:r w:rsidRPr="00BF5C69">
        <w:rPr>
          <w:rStyle w:val="Emphasis"/>
        </w:rPr>
        <w:t>some</w:t>
      </w:r>
      <w:r w:rsidRPr="00BF5C69">
        <w:rPr>
          <w:sz w:val="16"/>
        </w:rPr>
        <w:t xml:space="preserve"> voters, </w:t>
      </w:r>
      <w:r w:rsidRPr="00BF5C69">
        <w:rPr>
          <w:rStyle w:val="StyleUnderline"/>
        </w:rPr>
        <w:t>but with the crypto market now</w:t>
      </w:r>
      <w:r w:rsidRPr="00BF5C69">
        <w:rPr>
          <w:sz w:val="16"/>
        </w:rPr>
        <w:t xml:space="preserve"> valued at </w:t>
      </w:r>
      <w:r w:rsidRPr="00BF5C69">
        <w:rPr>
          <w:rStyle w:val="StyleUnderline"/>
        </w:rPr>
        <w:t xml:space="preserve">more than </w:t>
      </w:r>
      <w:r w:rsidRPr="00BF5C69">
        <w:rPr>
          <w:rStyle w:val="Emphasis"/>
        </w:rPr>
        <w:t>$2.5 trillion</w:t>
      </w:r>
      <w:r w:rsidRPr="00BF5C69">
        <w:rPr>
          <w:rStyle w:val="StyleUnderline"/>
        </w:rPr>
        <w:t xml:space="preserve">, its importance is only </w:t>
      </w:r>
      <w:r w:rsidRPr="00BF5C69">
        <w:rPr>
          <w:rStyle w:val="Emphasis"/>
        </w:rPr>
        <w:t>going to grow</w:t>
      </w:r>
      <w:r w:rsidRPr="00BF5C69">
        <w:rPr>
          <w:rStyle w:val="StyleUnderline"/>
        </w:rPr>
        <w:t>—in</w:t>
      </w:r>
      <w:r w:rsidRPr="00BF5C69">
        <w:rPr>
          <w:sz w:val="16"/>
        </w:rPr>
        <w:t xml:space="preserve"> both economic and </w:t>
      </w:r>
      <w:r w:rsidRPr="00BF5C69">
        <w:rPr>
          <w:rStyle w:val="Emphasis"/>
        </w:rPr>
        <w:t>electoral terms</w:t>
      </w:r>
      <w:r w:rsidRPr="00BF5C69">
        <w:rPr>
          <w:sz w:val="16"/>
        </w:rPr>
        <w:t xml:space="preserve">. Moreover, our </w:t>
      </w:r>
      <w:r w:rsidRPr="00BF5C69">
        <w:rPr>
          <w:rStyle w:val="StyleUnderline"/>
        </w:rPr>
        <w:t>research</w:t>
      </w:r>
      <w:r w:rsidRPr="00BF5C69">
        <w:rPr>
          <w:sz w:val="16"/>
        </w:rPr>
        <w:t xml:space="preserve"> team at Redfield &amp; Wilton Strategies recently </w:t>
      </w:r>
      <w:r w:rsidRPr="00BF5C69">
        <w:rPr>
          <w:rStyle w:val="StyleUnderline"/>
        </w:rPr>
        <w:t>found</w:t>
      </w:r>
      <w:r w:rsidRPr="00BF5C69">
        <w:rPr>
          <w:sz w:val="16"/>
        </w:rPr>
        <w:t xml:space="preserve"> that </w:t>
      </w:r>
      <w:r w:rsidRPr="00BF5C69">
        <w:rPr>
          <w:rStyle w:val="Emphasis"/>
          <w:sz w:val="24"/>
          <w:szCs w:val="26"/>
        </w:rPr>
        <w:t>many voters are already aware of cryptocurrency</w:t>
      </w:r>
      <w:r w:rsidRPr="00BF5C69">
        <w:rPr>
          <w:rStyle w:val="StyleUnderline"/>
        </w:rPr>
        <w:t xml:space="preserve">, making the </w:t>
      </w:r>
      <w:r w:rsidRPr="00BF5C69">
        <w:rPr>
          <w:rStyle w:val="Emphasis"/>
        </w:rPr>
        <w:t>political stakes</w:t>
      </w:r>
      <w:r w:rsidRPr="00BF5C69">
        <w:rPr>
          <w:rStyle w:val="StyleUnderline"/>
        </w:rPr>
        <w:t xml:space="preserve"> even </w:t>
      </w:r>
      <w:r w:rsidRPr="00BF5C69">
        <w:rPr>
          <w:rStyle w:val="Emphasis"/>
        </w:rPr>
        <w:t>higher</w:t>
      </w:r>
      <w:r w:rsidRPr="00BF5C69">
        <w:rPr>
          <w:sz w:val="16"/>
        </w:rPr>
        <w:t>.</w:t>
      </w:r>
    </w:p>
    <w:p w14:paraId="02C761DA" w14:textId="77777777" w:rsidR="007E746F" w:rsidRPr="00BF5C69" w:rsidRDefault="007E746F" w:rsidP="007E746F">
      <w:pPr>
        <w:rPr>
          <w:sz w:val="16"/>
        </w:rPr>
      </w:pPr>
      <w:r w:rsidRPr="00343E80">
        <w:rPr>
          <w:rStyle w:val="StyleUnderline"/>
          <w:highlight w:val="cyan"/>
        </w:rPr>
        <w:t>We polled</w:t>
      </w:r>
      <w:r w:rsidRPr="00BF5C69">
        <w:rPr>
          <w:sz w:val="16"/>
        </w:rPr>
        <w:t xml:space="preserve"> almost </w:t>
      </w:r>
      <w:r w:rsidRPr="00343E80">
        <w:rPr>
          <w:rStyle w:val="StyleUnderline"/>
          <w:highlight w:val="cyan"/>
        </w:rPr>
        <w:t>10,000</w:t>
      </w:r>
      <w:r w:rsidRPr="00BF5C69">
        <w:rPr>
          <w:rStyle w:val="StyleUnderline"/>
        </w:rPr>
        <w:t xml:space="preserve"> Americans </w:t>
      </w:r>
      <w:r w:rsidRPr="00343E80">
        <w:rPr>
          <w:rStyle w:val="StyleUnderline"/>
          <w:highlight w:val="cyan"/>
        </w:rPr>
        <w:t>across ten</w:t>
      </w:r>
      <w:r w:rsidRPr="00BF5C69">
        <w:rPr>
          <w:rStyle w:val="StyleUnderline"/>
        </w:rPr>
        <w:t xml:space="preserve"> </w:t>
      </w:r>
      <w:r w:rsidRPr="00BF5C69">
        <w:rPr>
          <w:rStyle w:val="Emphasis"/>
        </w:rPr>
        <w:t xml:space="preserve">politically </w:t>
      </w:r>
      <w:r w:rsidRPr="00343E80">
        <w:rPr>
          <w:rStyle w:val="Emphasis"/>
          <w:highlight w:val="cyan"/>
        </w:rPr>
        <w:t>salient</w:t>
      </w:r>
      <w:r w:rsidRPr="00BF5C69">
        <w:rPr>
          <w:sz w:val="16"/>
        </w:rPr>
        <w:t xml:space="preserve"> U.S. </w:t>
      </w:r>
      <w:r w:rsidRPr="00343E80">
        <w:rPr>
          <w:rStyle w:val="StyleUnderline"/>
          <w:highlight w:val="cyan"/>
        </w:rPr>
        <w:t>states</w:t>
      </w:r>
      <w:r w:rsidRPr="00BF5C69">
        <w:rPr>
          <w:sz w:val="16"/>
        </w:rPr>
        <w:t xml:space="preserve">, and what we found was that </w:t>
      </w:r>
      <w:r w:rsidRPr="00BF5C69">
        <w:rPr>
          <w:rStyle w:val="StyleUnderline"/>
        </w:rPr>
        <w:t>very few</w:t>
      </w:r>
      <w:r w:rsidRPr="00BF5C69">
        <w:rPr>
          <w:sz w:val="16"/>
        </w:rPr>
        <w:t xml:space="preserve"> respondents—ranging from 8 percent in Florida to 14 percent in Georgia—</w:t>
      </w:r>
      <w:r w:rsidRPr="00BF5C69">
        <w:rPr>
          <w:rStyle w:val="StyleUnderline"/>
        </w:rPr>
        <w:t>hadn't heard of cryptocurrency</w:t>
      </w:r>
      <w:r w:rsidRPr="00BF5C69">
        <w:rPr>
          <w:sz w:val="16"/>
        </w:rPr>
        <w:t>. Meanwhile, over four in 10 people polled in key states said they'd read or heard "a moderate amount" or "a lot" about the topic.</w:t>
      </w:r>
    </w:p>
    <w:p w14:paraId="3601AD35" w14:textId="77777777" w:rsidR="007E746F" w:rsidRPr="00BF5C69" w:rsidRDefault="007E746F" w:rsidP="007E746F">
      <w:pPr>
        <w:rPr>
          <w:sz w:val="16"/>
        </w:rPr>
      </w:pPr>
      <w:r w:rsidRPr="00BF5C69">
        <w:rPr>
          <w:sz w:val="16"/>
        </w:rPr>
        <w:t xml:space="preserve">And </w:t>
      </w:r>
      <w:r w:rsidRPr="00343E80">
        <w:rPr>
          <w:rStyle w:val="StyleUnderline"/>
          <w:highlight w:val="cyan"/>
        </w:rPr>
        <w:t>voters</w:t>
      </w:r>
      <w:r w:rsidRPr="00BF5C69">
        <w:rPr>
          <w:sz w:val="16"/>
        </w:rPr>
        <w:t xml:space="preserve"> aren't just aware of cryptocurrency; they </w:t>
      </w:r>
      <w:r w:rsidRPr="00343E80">
        <w:rPr>
          <w:rStyle w:val="StyleUnderline"/>
          <w:highlight w:val="cyan"/>
        </w:rPr>
        <w:t xml:space="preserve">are </w:t>
      </w:r>
      <w:r w:rsidRPr="00343E80">
        <w:rPr>
          <w:rStyle w:val="Emphasis"/>
          <w:highlight w:val="cyan"/>
        </w:rPr>
        <w:t>receptive</w:t>
      </w:r>
      <w:r w:rsidRPr="00BF5C69">
        <w:rPr>
          <w:rStyle w:val="StyleUnderline"/>
        </w:rPr>
        <w:t xml:space="preserve"> to it</w:t>
      </w:r>
      <w:r w:rsidRPr="00BF5C69">
        <w:rPr>
          <w:sz w:val="16"/>
        </w:rPr>
        <w:t xml:space="preserve">, too. </w:t>
      </w:r>
      <w:r w:rsidRPr="00BF5C69">
        <w:rPr>
          <w:rStyle w:val="StyleUnderline"/>
        </w:rPr>
        <w:t>Even without having been exposed to</w:t>
      </w:r>
      <w:r w:rsidRPr="00BF5C69">
        <w:rPr>
          <w:sz w:val="16"/>
        </w:rPr>
        <w:t xml:space="preserve"> any </w:t>
      </w:r>
      <w:r w:rsidRPr="00BF5C69">
        <w:rPr>
          <w:rStyle w:val="StyleUnderline"/>
        </w:rPr>
        <w:t>campaigning</w:t>
      </w:r>
      <w:r w:rsidRPr="00BF5C69">
        <w:rPr>
          <w:sz w:val="16"/>
        </w:rPr>
        <w:t xml:space="preserve"> on the issue, roughly </w:t>
      </w:r>
      <w:r w:rsidRPr="00343E80">
        <w:rPr>
          <w:rStyle w:val="StyleUnderline"/>
          <w:highlight w:val="cyan"/>
        </w:rPr>
        <w:t xml:space="preserve">a </w:t>
      </w:r>
      <w:r w:rsidRPr="00343E80">
        <w:rPr>
          <w:rStyle w:val="Emphasis"/>
          <w:highlight w:val="cyan"/>
        </w:rPr>
        <w:t>third</w:t>
      </w:r>
      <w:r w:rsidRPr="00BF5C69">
        <w:rPr>
          <w:sz w:val="16"/>
        </w:rPr>
        <w:t xml:space="preserve"> of Americans across all states polled—ranging from 28 percent in Arizona to 37 percent in both Texas and Wisconsin—</w:t>
      </w:r>
      <w:r w:rsidRPr="00BF5C69">
        <w:rPr>
          <w:rStyle w:val="StyleUnderline"/>
        </w:rPr>
        <w:t xml:space="preserve">would </w:t>
      </w:r>
      <w:r w:rsidRPr="00343E80">
        <w:rPr>
          <w:rStyle w:val="StyleUnderline"/>
          <w:highlight w:val="cyan"/>
        </w:rPr>
        <w:t>vote "yes" on</w:t>
      </w:r>
      <w:r w:rsidRPr="00BF5C69">
        <w:rPr>
          <w:sz w:val="16"/>
        </w:rPr>
        <w:t xml:space="preserve"> a ballot measure asking </w:t>
      </w:r>
      <w:r w:rsidRPr="00343E80">
        <w:rPr>
          <w:rStyle w:val="StyleUnderline"/>
          <w:highlight w:val="cyan"/>
        </w:rPr>
        <w:t xml:space="preserve">whether </w:t>
      </w:r>
      <w:r w:rsidRPr="00343E80">
        <w:rPr>
          <w:rStyle w:val="Emphasis"/>
          <w:highlight w:val="cyan"/>
        </w:rPr>
        <w:t>crypto</w:t>
      </w:r>
      <w:r w:rsidRPr="00BF5C69">
        <w:rPr>
          <w:sz w:val="16"/>
        </w:rPr>
        <w:t xml:space="preserve">currency </w:t>
      </w:r>
      <w:r w:rsidRPr="00343E80">
        <w:rPr>
          <w:rStyle w:val="StyleUnderline"/>
          <w:highlight w:val="cyan"/>
        </w:rPr>
        <w:t>should be</w:t>
      </w:r>
      <w:r w:rsidRPr="00BF5C69">
        <w:rPr>
          <w:sz w:val="16"/>
        </w:rPr>
        <w:t xml:space="preserve"> deemed </w:t>
      </w:r>
      <w:r w:rsidRPr="00343E80">
        <w:rPr>
          <w:rStyle w:val="StyleUnderline"/>
          <w:highlight w:val="cyan"/>
        </w:rPr>
        <w:t>legal tender</w:t>
      </w:r>
      <w:r w:rsidRPr="00BF5C69">
        <w:rPr>
          <w:sz w:val="16"/>
        </w:rPr>
        <w:t xml:space="preserve"> in their state.</w:t>
      </w:r>
    </w:p>
    <w:p w14:paraId="795E88E5" w14:textId="77777777" w:rsidR="007E746F" w:rsidRPr="00BF5C69" w:rsidRDefault="007E746F" w:rsidP="007E746F">
      <w:pPr>
        <w:rPr>
          <w:sz w:val="16"/>
        </w:rPr>
      </w:pPr>
      <w:r w:rsidRPr="00343E80">
        <w:rPr>
          <w:rStyle w:val="StyleUnderline"/>
          <w:highlight w:val="cyan"/>
        </w:rPr>
        <w:t>Whichever</w:t>
      </w:r>
      <w:r w:rsidRPr="00BF5C69">
        <w:rPr>
          <w:rStyle w:val="StyleUnderline"/>
        </w:rPr>
        <w:t xml:space="preserve"> party </w:t>
      </w:r>
      <w:r w:rsidRPr="00343E80">
        <w:rPr>
          <w:rStyle w:val="StyleUnderline"/>
          <w:highlight w:val="cyan"/>
        </w:rPr>
        <w:t xml:space="preserve">wants to </w:t>
      </w:r>
      <w:r w:rsidRPr="00343E80">
        <w:rPr>
          <w:rStyle w:val="Emphasis"/>
          <w:highlight w:val="cyan"/>
        </w:rPr>
        <w:t>catch</w:t>
      </w:r>
      <w:r w:rsidRPr="00BF5C69">
        <w:rPr>
          <w:rStyle w:val="Emphasis"/>
        </w:rPr>
        <w:t xml:space="preserve"> these </w:t>
      </w:r>
      <w:r w:rsidRPr="00343E80">
        <w:rPr>
          <w:rStyle w:val="Emphasis"/>
          <w:highlight w:val="cyan"/>
        </w:rPr>
        <w:t>receptive voters</w:t>
      </w:r>
      <w:r w:rsidRPr="00343E80">
        <w:rPr>
          <w:rStyle w:val="StyleUnderline"/>
          <w:highlight w:val="cyan"/>
        </w:rPr>
        <w:t xml:space="preserve"> should </w:t>
      </w:r>
      <w:r w:rsidRPr="00343E80">
        <w:rPr>
          <w:rStyle w:val="Emphasis"/>
          <w:highlight w:val="cyan"/>
        </w:rPr>
        <w:t>act swiftly</w:t>
      </w:r>
      <w:r w:rsidRPr="00BF5C69">
        <w:rPr>
          <w:sz w:val="16"/>
        </w:rPr>
        <w:t xml:space="preserve">, not only to beat the other party to the punch but also </w:t>
      </w:r>
      <w:r w:rsidRPr="00BF5C69">
        <w:rPr>
          <w:rStyle w:val="StyleUnderline"/>
        </w:rPr>
        <w:t xml:space="preserve">to </w:t>
      </w:r>
      <w:r w:rsidRPr="00BF5C69">
        <w:rPr>
          <w:rStyle w:val="Emphasis"/>
        </w:rPr>
        <w:t>preempt</w:t>
      </w:r>
      <w:r w:rsidRPr="00BF5C69">
        <w:rPr>
          <w:rStyle w:val="StyleUnderline"/>
        </w:rPr>
        <w:t xml:space="preserve"> legislation that would prove </w:t>
      </w:r>
      <w:r w:rsidRPr="00BF5C69">
        <w:rPr>
          <w:rStyle w:val="Emphasis"/>
        </w:rPr>
        <w:t>difficult to reverse</w:t>
      </w:r>
      <w:r w:rsidRPr="00BF5C69">
        <w:rPr>
          <w:rStyle w:val="StyleUnderline"/>
        </w:rPr>
        <w:t xml:space="preserve"> if enacted</w:t>
      </w:r>
      <w:r w:rsidRPr="00BF5C69">
        <w:rPr>
          <w:sz w:val="16"/>
        </w:rPr>
        <w:t>.</w:t>
      </w:r>
    </w:p>
    <w:p w14:paraId="3AB6A457" w14:textId="77777777" w:rsidR="007E746F" w:rsidRPr="00F1600E" w:rsidRDefault="007E746F" w:rsidP="007E746F">
      <w:pPr>
        <w:rPr>
          <w:sz w:val="16"/>
        </w:rPr>
      </w:pPr>
      <w:r w:rsidRPr="00343E80">
        <w:rPr>
          <w:rStyle w:val="StyleUnderline"/>
          <w:highlight w:val="cyan"/>
        </w:rPr>
        <w:t>To wit</w:t>
      </w:r>
      <w:r w:rsidRPr="00BF5C69">
        <w:rPr>
          <w:rStyle w:val="StyleUnderline"/>
        </w:rPr>
        <w:t>,</w:t>
      </w:r>
      <w:r w:rsidRPr="00BF5C69">
        <w:rPr>
          <w:sz w:val="16"/>
        </w:rPr>
        <w:t xml:space="preserve"> the </w:t>
      </w:r>
      <w:r w:rsidRPr="00343E80">
        <w:rPr>
          <w:rStyle w:val="StyleUnderline"/>
          <w:highlight w:val="cyan"/>
        </w:rPr>
        <w:t>Biden</w:t>
      </w:r>
      <w:r w:rsidRPr="00BF5C69">
        <w:rPr>
          <w:sz w:val="16"/>
        </w:rPr>
        <w:t xml:space="preserve"> Administration, pressured by officials in the Treasury Department, </w:t>
      </w:r>
      <w:r w:rsidRPr="00BF5C69">
        <w:rPr>
          <w:rStyle w:val="StyleUnderline"/>
        </w:rPr>
        <w:t xml:space="preserve">has recently </w:t>
      </w:r>
      <w:r w:rsidRPr="00343E80">
        <w:rPr>
          <w:rStyle w:val="StyleUnderline"/>
          <w:highlight w:val="cyan"/>
        </w:rPr>
        <w:t>sought</w:t>
      </w:r>
      <w:r w:rsidRPr="00BF5C69">
        <w:rPr>
          <w:rStyle w:val="StyleUnderline"/>
        </w:rPr>
        <w:t xml:space="preserve"> to introduce </w:t>
      </w:r>
      <w:r w:rsidRPr="00343E80">
        <w:rPr>
          <w:rStyle w:val="Emphasis"/>
          <w:highlight w:val="cyan"/>
        </w:rPr>
        <w:t>stricter</w:t>
      </w:r>
      <w:r w:rsidRPr="00BF5C69">
        <w:rPr>
          <w:rStyle w:val="StyleUnderline"/>
        </w:rPr>
        <w:t xml:space="preserve"> federal </w:t>
      </w:r>
      <w:r w:rsidRPr="00343E80">
        <w:rPr>
          <w:rStyle w:val="StyleUnderline"/>
          <w:highlight w:val="cyan"/>
        </w:rPr>
        <w:t>rules</w:t>
      </w:r>
      <w:r w:rsidRPr="00BF5C69">
        <w:rPr>
          <w:sz w:val="16"/>
        </w:rPr>
        <w:t xml:space="preserve"> for cryptocurrency reporting and exchanges, ostensibly in a push to enforce tax compliance. </w:t>
      </w:r>
      <w:r w:rsidRPr="00343E80">
        <w:rPr>
          <w:rStyle w:val="StyleUnderline"/>
          <w:highlight w:val="cyan"/>
        </w:rPr>
        <w:t>Yet</w:t>
      </w:r>
      <w:r w:rsidRPr="00BF5C69">
        <w:rPr>
          <w:rStyle w:val="StyleUnderline"/>
        </w:rPr>
        <w:t xml:space="preserve"> the effort</w:t>
      </w:r>
      <w:r w:rsidRPr="00BF5C69">
        <w:rPr>
          <w:sz w:val="16"/>
        </w:rPr>
        <w:t xml:space="preserve"> to include such rules in the recently passed infrastructure bill </w:t>
      </w:r>
      <w:r w:rsidRPr="00343E80">
        <w:rPr>
          <w:rStyle w:val="StyleUnderline"/>
          <w:highlight w:val="cyan"/>
        </w:rPr>
        <w:t xml:space="preserve">failed, </w:t>
      </w:r>
      <w:proofErr w:type="gramStart"/>
      <w:r w:rsidRPr="00343E80">
        <w:rPr>
          <w:rStyle w:val="StyleUnderline"/>
          <w:highlight w:val="cyan"/>
        </w:rPr>
        <w:t>opening</w:t>
      </w:r>
      <w:r w:rsidRPr="00BF5C69">
        <w:rPr>
          <w:rStyle w:val="StyleUnderline"/>
        </w:rPr>
        <w:t xml:space="preserve"> up</w:t>
      </w:r>
      <w:proofErr w:type="gramEnd"/>
      <w:r w:rsidRPr="00BF5C69">
        <w:rPr>
          <w:rStyle w:val="StyleUnderline"/>
        </w:rPr>
        <w:t xml:space="preserve"> </w:t>
      </w:r>
      <w:r w:rsidRPr="00343E80">
        <w:rPr>
          <w:rStyle w:val="StyleUnderline"/>
          <w:highlight w:val="cyan"/>
        </w:rPr>
        <w:t xml:space="preserve">a </w:t>
      </w:r>
      <w:r w:rsidRPr="00343E80">
        <w:rPr>
          <w:rStyle w:val="Emphasis"/>
          <w:highlight w:val="cyan"/>
        </w:rPr>
        <w:t>fresh opportunity</w:t>
      </w:r>
      <w:r w:rsidRPr="00BF5C69">
        <w:rPr>
          <w:sz w:val="16"/>
        </w:rPr>
        <w:t xml:space="preserve"> for either party </w:t>
      </w:r>
      <w:r w:rsidRPr="00343E80">
        <w:rPr>
          <w:rStyle w:val="StyleUnderline"/>
          <w:highlight w:val="cyan"/>
        </w:rPr>
        <w:t xml:space="preserve">to </w:t>
      </w:r>
      <w:r w:rsidRPr="00343E80">
        <w:rPr>
          <w:rStyle w:val="Emphasis"/>
          <w:highlight w:val="cyan"/>
        </w:rPr>
        <w:t>win</w:t>
      </w:r>
      <w:r w:rsidRPr="00BF5C69">
        <w:rPr>
          <w:rStyle w:val="Emphasis"/>
        </w:rPr>
        <w:t xml:space="preserve"> over </w:t>
      </w:r>
      <w:r w:rsidRPr="00343E80">
        <w:rPr>
          <w:rStyle w:val="Emphasis"/>
          <w:highlight w:val="cyan"/>
        </w:rPr>
        <w:t>voters</w:t>
      </w:r>
      <w:r w:rsidRPr="00BF5C69">
        <w:rPr>
          <w:sz w:val="16"/>
        </w:rPr>
        <w:t xml:space="preserve"> who would be more </w:t>
      </w:r>
      <w:r w:rsidRPr="00343E80">
        <w:rPr>
          <w:rStyle w:val="StyleUnderline"/>
          <w:highlight w:val="cyan"/>
        </w:rPr>
        <w:t xml:space="preserve">disposed toward </w:t>
      </w:r>
      <w:r w:rsidRPr="00343E80">
        <w:rPr>
          <w:rStyle w:val="Emphasis"/>
          <w:highlight w:val="cyan"/>
        </w:rPr>
        <w:t>a</w:t>
      </w:r>
      <w:r w:rsidRPr="00BF5C69">
        <w:rPr>
          <w:sz w:val="16"/>
        </w:rPr>
        <w:t>n open, crypto-</w:t>
      </w:r>
      <w:r w:rsidRPr="00343E80">
        <w:rPr>
          <w:rStyle w:val="Emphasis"/>
          <w:highlight w:val="cyan"/>
        </w:rPr>
        <w:t>friendly</w:t>
      </w:r>
      <w:r w:rsidRPr="00BF5C69">
        <w:rPr>
          <w:sz w:val="16"/>
        </w:rPr>
        <w:t xml:space="preserve"> legal and </w:t>
      </w:r>
      <w:r w:rsidRPr="00BF5C69">
        <w:rPr>
          <w:rStyle w:val="Emphasis"/>
        </w:rPr>
        <w:t xml:space="preserve">regulatory </w:t>
      </w:r>
      <w:r w:rsidRPr="00343E80">
        <w:rPr>
          <w:rStyle w:val="Emphasis"/>
          <w:highlight w:val="cyan"/>
        </w:rPr>
        <w:t>environment</w:t>
      </w:r>
      <w:r w:rsidRPr="00BF5C69">
        <w:rPr>
          <w:sz w:val="16"/>
        </w:rPr>
        <w:t>.</w:t>
      </w:r>
    </w:p>
    <w:p w14:paraId="0BCB6DDB" w14:textId="77777777" w:rsidR="007E746F" w:rsidRDefault="007E746F" w:rsidP="007E746F">
      <w:pPr>
        <w:pStyle w:val="Heading4"/>
      </w:pPr>
      <w:r>
        <w:t xml:space="preserve">It is </w:t>
      </w:r>
      <w:r w:rsidRPr="00404F69">
        <w:rPr>
          <w:u w:val="single"/>
        </w:rPr>
        <w:t>rarely</w:t>
      </w:r>
      <w:r>
        <w:t xml:space="preserve"> politicized </w:t>
      </w:r>
      <w:r w:rsidRPr="00404F69">
        <w:rPr>
          <w:u w:val="single"/>
        </w:rPr>
        <w:t>in the public</w:t>
      </w:r>
      <w:r>
        <w:t>.</w:t>
      </w:r>
    </w:p>
    <w:p w14:paraId="164232A4" w14:textId="77777777" w:rsidR="007E746F" w:rsidRPr="00AD17F0" w:rsidRDefault="007E746F" w:rsidP="007E746F">
      <w:r>
        <w:t xml:space="preserve">Zachariah </w:t>
      </w:r>
      <w:proofErr w:type="spellStart"/>
      <w:r w:rsidRPr="00761228">
        <w:rPr>
          <w:rStyle w:val="Style13ptBold"/>
        </w:rPr>
        <w:t>Foge</w:t>
      </w:r>
      <w:proofErr w:type="spellEnd"/>
      <w:r w:rsidRPr="00761228">
        <w:rPr>
          <w:rStyle w:val="Style13ptBold"/>
        </w:rPr>
        <w:t xml:space="preserve"> 19</w:t>
      </w:r>
      <w:r>
        <w:t>, JD, Pepperdine University School of Law, "How the Enfeebling of Antitrust Law Corrodes the Republic," Journal of Business, Entrepreneurship and the Law, Vol. 12, No. 1, 2019, Lexis.</w:t>
      </w:r>
    </w:p>
    <w:p w14:paraId="049D8D61" w14:textId="77777777" w:rsidR="007E746F" w:rsidRDefault="007E746F" w:rsidP="007E746F">
      <w:pPr>
        <w:rPr>
          <w:sz w:val="16"/>
        </w:rPr>
      </w:pPr>
      <w:r w:rsidRPr="00AD17F0">
        <w:rPr>
          <w:sz w:val="16"/>
        </w:rPr>
        <w:t xml:space="preserve">The </w:t>
      </w:r>
      <w:r w:rsidRPr="00AD17F0">
        <w:rPr>
          <w:rStyle w:val="StyleUnderline"/>
          <w:highlight w:val="cyan"/>
        </w:rPr>
        <w:t>shifting influence of anti-trust</w:t>
      </w:r>
      <w:r w:rsidRPr="00AD17F0">
        <w:rPr>
          <w:rStyle w:val="StyleUnderline"/>
        </w:rPr>
        <w:t xml:space="preserve"> laws</w:t>
      </w:r>
      <w:r w:rsidRPr="00AD17F0">
        <w:rPr>
          <w:sz w:val="16"/>
        </w:rPr>
        <w:t xml:space="preserve"> </w:t>
      </w:r>
      <w:r w:rsidRPr="00AD17F0">
        <w:rPr>
          <w:rStyle w:val="Emphasis"/>
        </w:rPr>
        <w:t>in the U</w:t>
      </w:r>
      <w:r w:rsidRPr="00AD17F0">
        <w:rPr>
          <w:sz w:val="16"/>
        </w:rPr>
        <w:t xml:space="preserve">nited </w:t>
      </w:r>
      <w:r w:rsidRPr="00AD17F0">
        <w:rPr>
          <w:rStyle w:val="Emphasis"/>
        </w:rPr>
        <w:t>S</w:t>
      </w:r>
      <w:r w:rsidRPr="00AD17F0">
        <w:rPr>
          <w:sz w:val="16"/>
        </w:rPr>
        <w:t xml:space="preserve">tates has </w:t>
      </w:r>
      <w:r w:rsidRPr="00AD17F0">
        <w:rPr>
          <w:rStyle w:val="StyleUnderline"/>
          <w:highlight w:val="cyan"/>
        </w:rPr>
        <w:t>waned</w:t>
      </w:r>
      <w:r w:rsidRPr="00AD17F0">
        <w:rPr>
          <w:rStyle w:val="StyleUnderline"/>
        </w:rPr>
        <w:t xml:space="preserve"> over the last four decades</w:t>
      </w:r>
      <w:r w:rsidRPr="00AD17F0">
        <w:rPr>
          <w:sz w:val="16"/>
        </w:rPr>
        <w:t xml:space="preserve">. Where once antitrust was called the "Magna Carta of free enterprise," today the </w:t>
      </w:r>
      <w:r w:rsidRPr="00AD17F0">
        <w:rPr>
          <w:rStyle w:val="StyleUnderline"/>
        </w:rPr>
        <w:t>Court views antitrust as an</w:t>
      </w:r>
      <w:r w:rsidRPr="00AD17F0">
        <w:rPr>
          <w:sz w:val="16"/>
        </w:rPr>
        <w:t xml:space="preserve"> </w:t>
      </w:r>
      <w:r w:rsidRPr="00AD17F0">
        <w:rPr>
          <w:rStyle w:val="Emphasis"/>
        </w:rPr>
        <w:t>annoyance at best</w:t>
      </w:r>
      <w:r w:rsidRPr="00AD17F0">
        <w:rPr>
          <w:sz w:val="16"/>
        </w:rPr>
        <w:t xml:space="preserve">. </w:t>
      </w:r>
      <w:r w:rsidRPr="00AD17F0">
        <w:rPr>
          <w:rStyle w:val="StyleUnderline"/>
        </w:rPr>
        <w:t xml:space="preserve">Where presidential </w:t>
      </w:r>
      <w:r w:rsidRPr="00AD17F0">
        <w:rPr>
          <w:rStyle w:val="StyleUnderline"/>
          <w:highlight w:val="cyan"/>
        </w:rPr>
        <w:t>candidates used to</w:t>
      </w:r>
      <w:r w:rsidRPr="00AD17F0">
        <w:rPr>
          <w:sz w:val="16"/>
          <w:highlight w:val="cyan"/>
        </w:rPr>
        <w:t xml:space="preserve"> </w:t>
      </w:r>
      <w:r w:rsidRPr="00AD17F0">
        <w:rPr>
          <w:rStyle w:val="Emphasis"/>
          <w:highlight w:val="cyan"/>
        </w:rPr>
        <w:t>debate</w:t>
      </w:r>
      <w:r w:rsidRPr="00AD17F0">
        <w:rPr>
          <w:rStyle w:val="Emphasis"/>
        </w:rPr>
        <w:t xml:space="preserve"> antitrust</w:t>
      </w:r>
      <w:r w:rsidRPr="00AD17F0">
        <w:rPr>
          <w:sz w:val="16"/>
        </w:rPr>
        <w:t xml:space="preserve">, now </w:t>
      </w:r>
      <w:r w:rsidRPr="00AD17F0">
        <w:rPr>
          <w:rStyle w:val="StyleUnderline"/>
        </w:rPr>
        <w:t>it is</w:t>
      </w:r>
      <w:r w:rsidRPr="00AD17F0">
        <w:rPr>
          <w:sz w:val="16"/>
        </w:rPr>
        <w:t xml:space="preserve"> </w:t>
      </w:r>
      <w:r w:rsidRPr="00AD17F0">
        <w:rPr>
          <w:rStyle w:val="Emphasis"/>
          <w:highlight w:val="cyan"/>
        </w:rPr>
        <w:t>only</w:t>
      </w:r>
      <w:r w:rsidRPr="00AD17F0">
        <w:rPr>
          <w:sz w:val="16"/>
          <w:highlight w:val="cyan"/>
        </w:rPr>
        <w:t xml:space="preserve"> </w:t>
      </w:r>
      <w:r w:rsidRPr="00AD17F0">
        <w:rPr>
          <w:rStyle w:val="StyleUnderline"/>
          <w:highlight w:val="cyan"/>
        </w:rPr>
        <w:t>mentioned in how</w:t>
      </w:r>
      <w:r w:rsidRPr="00AD17F0">
        <w:rPr>
          <w:rStyle w:val="StyleUnderline"/>
        </w:rPr>
        <w:t xml:space="preserve"> antitrust </w:t>
      </w:r>
      <w:r w:rsidRPr="00AD17F0">
        <w:rPr>
          <w:rStyle w:val="StyleUnderline"/>
          <w:highlight w:val="cyan"/>
        </w:rPr>
        <w:t>enforcement should be</w:t>
      </w:r>
      <w:r w:rsidRPr="00AD17F0">
        <w:rPr>
          <w:sz w:val="16"/>
          <w:highlight w:val="cyan"/>
        </w:rPr>
        <w:t xml:space="preserve"> </w:t>
      </w:r>
      <w:r w:rsidRPr="00AD17F0">
        <w:rPr>
          <w:rStyle w:val="Emphasis"/>
          <w:highlight w:val="cyan"/>
        </w:rPr>
        <w:t>scaled back</w:t>
      </w:r>
      <w:r w:rsidRPr="00AD17F0">
        <w:rPr>
          <w:sz w:val="16"/>
        </w:rPr>
        <w:t xml:space="preserve">. Americans once deeply cared about antitrust enforcement and viewed monopolies with fear and suspicion. However, according to a 2004 Gallup poll, many young </w:t>
      </w:r>
      <w:r w:rsidRPr="00AD17F0">
        <w:rPr>
          <w:rStyle w:val="StyleUnderline"/>
          <w:highlight w:val="cyan"/>
        </w:rPr>
        <w:t>Americans</w:t>
      </w:r>
      <w:r w:rsidRPr="00AD17F0">
        <w:rPr>
          <w:rStyle w:val="StyleUnderline"/>
        </w:rPr>
        <w:t xml:space="preserve"> are not only</w:t>
      </w:r>
      <w:r w:rsidRPr="00AD17F0">
        <w:rPr>
          <w:sz w:val="16"/>
        </w:rPr>
        <w:t xml:space="preserve"> </w:t>
      </w:r>
      <w:r w:rsidRPr="00AD17F0">
        <w:rPr>
          <w:rStyle w:val="Emphasis"/>
        </w:rPr>
        <w:t>unconcerned</w:t>
      </w:r>
      <w:r w:rsidRPr="00AD17F0">
        <w:rPr>
          <w:sz w:val="16"/>
        </w:rPr>
        <w:t xml:space="preserve"> </w:t>
      </w:r>
      <w:r w:rsidRPr="00AD17F0">
        <w:rPr>
          <w:rStyle w:val="StyleUnderline"/>
        </w:rPr>
        <w:t xml:space="preserve">with monopolies but </w:t>
      </w:r>
      <w:r w:rsidRPr="00AD17F0">
        <w:rPr>
          <w:rStyle w:val="StyleUnderline"/>
          <w:highlight w:val="cyan"/>
        </w:rPr>
        <w:t>view</w:t>
      </w:r>
      <w:r w:rsidRPr="00AD17F0">
        <w:rPr>
          <w:rStyle w:val="StyleUnderline"/>
        </w:rPr>
        <w:t xml:space="preserve"> large </w:t>
      </w:r>
      <w:r w:rsidRPr="00AD17F0">
        <w:rPr>
          <w:rStyle w:val="StyleUnderline"/>
          <w:highlight w:val="cyan"/>
        </w:rPr>
        <w:t>corporations with</w:t>
      </w:r>
      <w:r w:rsidRPr="00AD17F0">
        <w:rPr>
          <w:rStyle w:val="StyleUnderline"/>
        </w:rPr>
        <w:t xml:space="preserve"> a</w:t>
      </w:r>
      <w:r w:rsidRPr="00AD17F0">
        <w:rPr>
          <w:sz w:val="16"/>
        </w:rPr>
        <w:t xml:space="preserve"> </w:t>
      </w:r>
      <w:r w:rsidRPr="00AD17F0">
        <w:rPr>
          <w:rStyle w:val="Emphasis"/>
        </w:rPr>
        <w:t xml:space="preserve">sense of </w:t>
      </w:r>
      <w:r w:rsidRPr="00AD17F0">
        <w:rPr>
          <w:rStyle w:val="Emphasis"/>
          <w:highlight w:val="cyan"/>
        </w:rPr>
        <w:t>satisfaction</w:t>
      </w:r>
      <w:r w:rsidRPr="00AD17F0">
        <w:rPr>
          <w:sz w:val="16"/>
        </w:rPr>
        <w:t xml:space="preserve">. This </w:t>
      </w:r>
      <w:r w:rsidRPr="00AD17F0">
        <w:rPr>
          <w:rStyle w:val="StyleUnderline"/>
        </w:rPr>
        <w:t>new attitude is linked to the federal government</w:t>
      </w:r>
      <w:r w:rsidRPr="00AD17F0">
        <w:rPr>
          <w:sz w:val="16"/>
        </w:rPr>
        <w:t xml:space="preserve"> </w:t>
      </w:r>
      <w:r w:rsidRPr="00AD17F0">
        <w:rPr>
          <w:rStyle w:val="Emphasis"/>
        </w:rPr>
        <w:t>no longer enforcing antitrust law</w:t>
      </w:r>
      <w:r w:rsidRPr="00AD17F0">
        <w:rPr>
          <w:sz w:val="16"/>
        </w:rPr>
        <w:t xml:space="preserve"> </w:t>
      </w:r>
      <w:r w:rsidRPr="00AD17F0">
        <w:rPr>
          <w:rStyle w:val="StyleUnderline"/>
        </w:rPr>
        <w:t>the way it had historically</w:t>
      </w:r>
      <w:r w:rsidRPr="00AD17F0">
        <w:rPr>
          <w:sz w:val="16"/>
        </w:rPr>
        <w:t xml:space="preserve"> and has now led to a sense of apathy towards monopolies </w:t>
      </w:r>
      <w:proofErr w:type="gramStart"/>
      <w:r w:rsidRPr="00AD17F0">
        <w:rPr>
          <w:sz w:val="16"/>
        </w:rPr>
        <w:t>on the whole</w:t>
      </w:r>
      <w:proofErr w:type="gramEnd"/>
      <w:r w:rsidRPr="00AD17F0">
        <w:rPr>
          <w:sz w:val="16"/>
        </w:rPr>
        <w:t>.</w:t>
      </w:r>
    </w:p>
    <w:p w14:paraId="2B4586E0" w14:textId="77777777" w:rsidR="007E746F" w:rsidRDefault="007E746F" w:rsidP="007E746F">
      <w:pPr>
        <w:pStyle w:val="Heading4"/>
      </w:pPr>
      <w:r>
        <w:t>Antitrust doesn’t swing votes</w:t>
      </w:r>
    </w:p>
    <w:p w14:paraId="2554018A" w14:textId="77777777" w:rsidR="007E746F" w:rsidRDefault="007E746F" w:rsidP="007E746F">
      <w:r>
        <w:t xml:space="preserve">Albert A. </w:t>
      </w:r>
      <w:r w:rsidRPr="00EE5908">
        <w:rPr>
          <w:rStyle w:val="Heading4Char"/>
        </w:rPr>
        <w:t>Foer 1</w:t>
      </w:r>
      <w:r>
        <w:t>, President of The American Antitrust Institute, JD from the University of Chicago Law School, M.A. in Political Science from Washington University, A.B. (magna cum laude) from Brandeis University, “The Politics of Antitrust in the United States: Public Choice and Public Choices”, University of Pittsburgh Law Review, 62 U. Pitt. L. Rev. 475, Spring 2001, Lexis</w:t>
      </w:r>
    </w:p>
    <w:p w14:paraId="22CBCD85" w14:textId="77777777" w:rsidR="007E746F" w:rsidRPr="005C2BB2" w:rsidRDefault="007E746F" w:rsidP="007E746F">
      <w:pPr>
        <w:rPr>
          <w:sz w:val="16"/>
        </w:rPr>
      </w:pPr>
      <w:r w:rsidRPr="005C2BB2">
        <w:rPr>
          <w:sz w:val="16"/>
        </w:rPr>
        <w:t xml:space="preserve">But these facts do not at all imply that the relevant time frame for antitrust analysis is the next election. In the first place, how would one apply such a concept in the early years of an administration when a newly elected government is supposedly trying to build a record of achievement rather than looking toward the next election? Perhaps a larger point is intended: all antitrust analysis, like all government actions, is colored by how it will play out in future elections. </w:t>
      </w:r>
      <w:r w:rsidRPr="00EE5908">
        <w:rPr>
          <w:rStyle w:val="StyleUnderline"/>
        </w:rPr>
        <w:t xml:space="preserve">The coloring role of elections is problematic </w:t>
      </w:r>
      <w:proofErr w:type="gramStart"/>
      <w:r w:rsidRPr="00EE5908">
        <w:rPr>
          <w:rStyle w:val="StyleUnderline"/>
        </w:rPr>
        <w:t>because</w:t>
      </w:r>
      <w:r w:rsidRPr="005C2BB2">
        <w:rPr>
          <w:sz w:val="16"/>
        </w:rPr>
        <w:t xml:space="preserve">  [</w:t>
      </w:r>
      <w:proofErr w:type="gramEnd"/>
      <w:r w:rsidRPr="005C2BB2">
        <w:rPr>
          <w:sz w:val="16"/>
        </w:rPr>
        <w:t xml:space="preserve">*485]  </w:t>
      </w:r>
      <w:r w:rsidRPr="005C2BB2">
        <w:rPr>
          <w:rStyle w:val="Emphasis"/>
          <w:sz w:val="24"/>
          <w:szCs w:val="26"/>
          <w:highlight w:val="cyan"/>
        </w:rPr>
        <w:t>most of the electorate pays</w:t>
      </w:r>
      <w:r w:rsidRPr="00EE5908">
        <w:rPr>
          <w:rStyle w:val="Emphasis"/>
          <w:sz w:val="24"/>
          <w:szCs w:val="26"/>
        </w:rPr>
        <w:t xml:space="preserve"> almost </w:t>
      </w:r>
      <w:r w:rsidRPr="005C2BB2">
        <w:rPr>
          <w:rStyle w:val="Emphasis"/>
          <w:sz w:val="24"/>
          <w:szCs w:val="26"/>
          <w:highlight w:val="cyan"/>
        </w:rPr>
        <w:t>no attention to antitrust</w:t>
      </w:r>
      <w:r w:rsidRPr="00EE5908">
        <w:rPr>
          <w:rStyle w:val="Emphasis"/>
          <w:sz w:val="24"/>
          <w:szCs w:val="26"/>
        </w:rPr>
        <w:t xml:space="preserve"> most of the time</w:t>
      </w:r>
      <w:r w:rsidRPr="00EE5908">
        <w:rPr>
          <w:rStyle w:val="StyleUnderline"/>
        </w:rPr>
        <w:t xml:space="preserve">. </w:t>
      </w:r>
      <w:proofErr w:type="gramStart"/>
      <w:r w:rsidRPr="00EE5908">
        <w:rPr>
          <w:rStyle w:val="StyleUnderline"/>
        </w:rPr>
        <w:t>The vast majority of</w:t>
      </w:r>
      <w:proofErr w:type="gramEnd"/>
      <w:r w:rsidRPr="00EE5908">
        <w:rPr>
          <w:rStyle w:val="StyleUnderline"/>
        </w:rPr>
        <w:t xml:space="preserve"> </w:t>
      </w:r>
      <w:r w:rsidRPr="005C2BB2">
        <w:rPr>
          <w:rStyle w:val="StyleUnderline"/>
          <w:highlight w:val="cyan"/>
        </w:rPr>
        <w:t>antitrust decisions involve</w:t>
      </w:r>
      <w:r w:rsidRPr="00EE5908">
        <w:rPr>
          <w:rStyle w:val="StyleUnderline"/>
        </w:rPr>
        <w:t xml:space="preserve"> legal and economic </w:t>
      </w:r>
      <w:r w:rsidRPr="005C2BB2">
        <w:rPr>
          <w:rStyle w:val="StyleUnderline"/>
          <w:highlight w:val="cyan"/>
        </w:rPr>
        <w:t>analysis</w:t>
      </w:r>
      <w:r w:rsidRPr="00EE5908">
        <w:rPr>
          <w:rStyle w:val="StyleUnderline"/>
        </w:rPr>
        <w:t xml:space="preserve"> that is </w:t>
      </w:r>
      <w:r w:rsidRPr="005C2BB2">
        <w:rPr>
          <w:rStyle w:val="Emphasis"/>
          <w:sz w:val="24"/>
          <w:szCs w:val="26"/>
          <w:highlight w:val="cyan"/>
        </w:rPr>
        <w:t>unreported</w:t>
      </w:r>
      <w:r w:rsidRPr="00EE5908">
        <w:rPr>
          <w:rStyle w:val="Emphasis"/>
          <w:sz w:val="24"/>
          <w:szCs w:val="26"/>
        </w:rPr>
        <w:t xml:space="preserve"> by the press</w:t>
      </w:r>
      <w:r w:rsidRPr="00EE5908">
        <w:rPr>
          <w:rStyle w:val="StyleUnderline"/>
          <w:sz w:val="24"/>
          <w:szCs w:val="26"/>
        </w:rPr>
        <w:t xml:space="preserve"> </w:t>
      </w:r>
      <w:r w:rsidRPr="00EE5908">
        <w:rPr>
          <w:rStyle w:val="StyleUnderline"/>
        </w:rPr>
        <w:t xml:space="preserve">and </w:t>
      </w:r>
      <w:r w:rsidRPr="005C2BB2">
        <w:rPr>
          <w:rStyle w:val="StyleUnderline"/>
          <w:highlight w:val="cyan"/>
        </w:rPr>
        <w:t xml:space="preserve">of interest to </w:t>
      </w:r>
      <w:r w:rsidRPr="005C2BB2">
        <w:rPr>
          <w:rStyle w:val="Emphasis"/>
          <w:highlight w:val="cyan"/>
        </w:rPr>
        <w:t>specialists</w:t>
      </w:r>
      <w:r w:rsidRPr="00EE5908">
        <w:rPr>
          <w:rStyle w:val="StyleUnderline"/>
        </w:rPr>
        <w:t xml:space="preserve"> known as the antitrust community. </w:t>
      </w:r>
      <w:r w:rsidRPr="005C2BB2">
        <w:rPr>
          <w:rStyle w:val="Emphasis"/>
          <w:highlight w:val="cyan"/>
        </w:rPr>
        <w:t>Even</w:t>
      </w:r>
      <w:r w:rsidRPr="00EE5908">
        <w:rPr>
          <w:rStyle w:val="Emphasis"/>
        </w:rPr>
        <w:t xml:space="preserve"> the </w:t>
      </w:r>
      <w:r w:rsidRPr="005C2BB2">
        <w:rPr>
          <w:rStyle w:val="Emphasis"/>
          <w:highlight w:val="cyan"/>
        </w:rPr>
        <w:t>Microsoft</w:t>
      </w:r>
      <w:r w:rsidRPr="00EE5908">
        <w:rPr>
          <w:rStyle w:val="Emphasis"/>
        </w:rPr>
        <w:t xml:space="preserve"> case</w:t>
      </w:r>
      <w:r w:rsidRPr="00EE5908">
        <w:rPr>
          <w:rStyle w:val="StyleUnderline"/>
        </w:rPr>
        <w:t xml:space="preserve">, which became </w:t>
      </w:r>
      <w:r w:rsidRPr="005C2BB2">
        <w:rPr>
          <w:rStyle w:val="StyleUnderline"/>
          <w:highlight w:val="cyan"/>
        </w:rPr>
        <w:t xml:space="preserve">a </w:t>
      </w:r>
      <w:r w:rsidRPr="005C2BB2">
        <w:rPr>
          <w:rStyle w:val="Emphasis"/>
          <w:highlight w:val="cyan"/>
        </w:rPr>
        <w:t>poster child</w:t>
      </w:r>
      <w:r w:rsidRPr="00EE5908">
        <w:rPr>
          <w:rStyle w:val="StyleUnderline"/>
        </w:rPr>
        <w:t xml:space="preserve"> of antitrust policy, </w:t>
      </w:r>
      <w:r w:rsidRPr="005C2BB2">
        <w:rPr>
          <w:rStyle w:val="StyleUnderline"/>
          <w:highlight w:val="cyan"/>
        </w:rPr>
        <w:t>and</w:t>
      </w:r>
      <w:r w:rsidRPr="00EE5908">
        <w:rPr>
          <w:rStyle w:val="StyleUnderline"/>
        </w:rPr>
        <w:t xml:space="preserve"> which was a </w:t>
      </w:r>
      <w:r w:rsidRPr="00EE5908">
        <w:rPr>
          <w:rStyle w:val="Emphasis"/>
        </w:rPr>
        <w:t xml:space="preserve">favorite </w:t>
      </w:r>
      <w:r w:rsidRPr="005C2BB2">
        <w:rPr>
          <w:rStyle w:val="Emphasis"/>
          <w:highlight w:val="cyan"/>
        </w:rPr>
        <w:t>cocktail party</w:t>
      </w:r>
      <w:r w:rsidRPr="00EE5908">
        <w:rPr>
          <w:rStyle w:val="Emphasis"/>
        </w:rPr>
        <w:t xml:space="preserve"> discussion </w:t>
      </w:r>
      <w:r w:rsidRPr="005C2BB2">
        <w:rPr>
          <w:rStyle w:val="Emphasis"/>
          <w:highlight w:val="cyan"/>
        </w:rPr>
        <w:t>topic</w:t>
      </w:r>
      <w:r w:rsidRPr="005C2BB2">
        <w:rPr>
          <w:rStyle w:val="StyleUnderline"/>
          <w:highlight w:val="cyan"/>
        </w:rPr>
        <w:t xml:space="preserve">, did </w:t>
      </w:r>
      <w:r w:rsidRPr="005C2BB2">
        <w:rPr>
          <w:rStyle w:val="Emphasis"/>
          <w:highlight w:val="cyan"/>
        </w:rPr>
        <w:t>not</w:t>
      </w:r>
      <w:r w:rsidRPr="00EE5908">
        <w:rPr>
          <w:rStyle w:val="StyleUnderline"/>
        </w:rPr>
        <w:t xml:space="preserve"> quite </w:t>
      </w:r>
      <w:r w:rsidRPr="005C2BB2">
        <w:rPr>
          <w:rStyle w:val="StyleUnderline"/>
          <w:highlight w:val="cyan"/>
        </w:rPr>
        <w:t>make</w:t>
      </w:r>
      <w:r w:rsidRPr="00EE5908">
        <w:rPr>
          <w:rStyle w:val="StyleUnderline"/>
        </w:rPr>
        <w:t xml:space="preserve"> it onto </w:t>
      </w:r>
      <w:r w:rsidRPr="005C2BB2">
        <w:rPr>
          <w:rStyle w:val="StyleUnderline"/>
          <w:highlight w:val="cyan"/>
        </w:rPr>
        <w:t>the</w:t>
      </w:r>
      <w:r w:rsidRPr="00EE5908">
        <w:rPr>
          <w:rStyle w:val="StyleUnderline"/>
        </w:rPr>
        <w:t xml:space="preserve"> electoral </w:t>
      </w:r>
      <w:r w:rsidRPr="005C2BB2">
        <w:rPr>
          <w:rStyle w:val="StyleUnderline"/>
          <w:highlight w:val="cyan"/>
        </w:rPr>
        <w:t>stage</w:t>
      </w:r>
      <w:r w:rsidRPr="00EE5908">
        <w:rPr>
          <w:rStyle w:val="StyleUnderline"/>
        </w:rPr>
        <w:t xml:space="preserve"> in the year 2000</w:t>
      </w:r>
      <w:r w:rsidRPr="005C2BB2">
        <w:rPr>
          <w:sz w:val="16"/>
        </w:rPr>
        <w:t xml:space="preserve">. For reasons discussed below, </w:t>
      </w:r>
      <w:r w:rsidRPr="005C2BB2">
        <w:rPr>
          <w:rStyle w:val="Emphasis"/>
          <w:sz w:val="24"/>
          <w:szCs w:val="26"/>
          <w:highlight w:val="cyan"/>
        </w:rPr>
        <w:t>antitrust rarely surfaces as</w:t>
      </w:r>
      <w:r w:rsidRPr="00EE5908">
        <w:rPr>
          <w:rStyle w:val="Emphasis"/>
          <w:sz w:val="24"/>
          <w:szCs w:val="26"/>
        </w:rPr>
        <w:t xml:space="preserve"> an </w:t>
      </w:r>
      <w:r w:rsidRPr="005C2BB2">
        <w:rPr>
          <w:rStyle w:val="Emphasis"/>
          <w:sz w:val="24"/>
          <w:szCs w:val="26"/>
          <w:highlight w:val="cyan"/>
        </w:rPr>
        <w:t>important</w:t>
      </w:r>
      <w:r w:rsidRPr="00EE5908">
        <w:rPr>
          <w:rStyle w:val="Emphasis"/>
          <w:sz w:val="24"/>
          <w:szCs w:val="26"/>
        </w:rPr>
        <w:t xml:space="preserve"> issue </w:t>
      </w:r>
      <w:r w:rsidRPr="005C2BB2">
        <w:rPr>
          <w:rStyle w:val="Emphasis"/>
          <w:sz w:val="24"/>
          <w:szCs w:val="26"/>
          <w:highlight w:val="cyan"/>
        </w:rPr>
        <w:t>in a</w:t>
      </w:r>
      <w:r w:rsidRPr="00EE5908">
        <w:rPr>
          <w:rStyle w:val="Emphasis"/>
          <w:sz w:val="24"/>
          <w:szCs w:val="26"/>
        </w:rPr>
        <w:t xml:space="preserve"> presidential </w:t>
      </w:r>
      <w:r w:rsidRPr="005C2BB2">
        <w:rPr>
          <w:rStyle w:val="Emphasis"/>
          <w:sz w:val="24"/>
          <w:szCs w:val="26"/>
          <w:highlight w:val="cyan"/>
        </w:rPr>
        <w:t>election</w:t>
      </w:r>
      <w:r w:rsidRPr="005C2BB2">
        <w:rPr>
          <w:sz w:val="16"/>
        </w:rPr>
        <w:t>.</w:t>
      </w:r>
    </w:p>
    <w:p w14:paraId="7F983E9B" w14:textId="77777777" w:rsidR="007E746F" w:rsidRDefault="007E746F" w:rsidP="007E746F">
      <w:pPr>
        <w:pStyle w:val="Heading3"/>
      </w:pPr>
      <w:r>
        <w:t>No Defense Cuts---1AR</w:t>
      </w:r>
    </w:p>
    <w:p w14:paraId="37AB3FC6" w14:textId="77777777" w:rsidR="007E746F" w:rsidRDefault="007E746F" w:rsidP="007E746F">
      <w:pPr>
        <w:pStyle w:val="Heading4"/>
      </w:pPr>
      <w:r>
        <w:t xml:space="preserve">Biden’s </w:t>
      </w:r>
      <w:r>
        <w:rPr>
          <w:u w:val="single"/>
        </w:rPr>
        <w:t>increasing</w:t>
      </w:r>
      <w:r>
        <w:t xml:space="preserve"> defense spending AND cuts would </w:t>
      </w:r>
      <w:r>
        <w:rPr>
          <w:u w:val="single"/>
        </w:rPr>
        <w:t>never</w:t>
      </w:r>
      <w:r>
        <w:t xml:space="preserve"> pass</w:t>
      </w:r>
    </w:p>
    <w:p w14:paraId="3FBA5031" w14:textId="77777777" w:rsidR="007E746F" w:rsidRDefault="007E746F" w:rsidP="007E746F">
      <w:r>
        <w:t xml:space="preserve">Fred </w:t>
      </w:r>
      <w:r w:rsidRPr="003D77F8">
        <w:rPr>
          <w:rStyle w:val="Style13ptBold"/>
        </w:rPr>
        <w:t>Kaplan 21</w:t>
      </w:r>
      <w:r>
        <w:t>, PhD and MS in Political Science from the Massachusetts Institute of Technology, BA from Oberlin College, National-Security Columnist for Slate, “The Incredible Never-Shrinking Defense Budget”, Slate Magazine, 8/5/2021, https://slate.com/news-and-politics/2021/08/military-budget-congress-money-money-money.html</w:t>
      </w:r>
    </w:p>
    <w:p w14:paraId="69A349A8" w14:textId="77777777" w:rsidR="007E746F" w:rsidRDefault="007E746F" w:rsidP="007E746F">
      <w:pPr>
        <w:rPr>
          <w:sz w:val="16"/>
        </w:rPr>
      </w:pPr>
      <w:r w:rsidRPr="00EC124C">
        <w:rPr>
          <w:sz w:val="16"/>
        </w:rPr>
        <w:t xml:space="preserve">President </w:t>
      </w:r>
      <w:r w:rsidRPr="0013643B">
        <w:rPr>
          <w:rStyle w:val="StyleUnderline"/>
          <w:highlight w:val="cyan"/>
        </w:rPr>
        <w:t xml:space="preserve">Biden </w:t>
      </w:r>
      <w:r w:rsidRPr="0013643B">
        <w:rPr>
          <w:rStyle w:val="Emphasis"/>
          <w:highlight w:val="cyan"/>
        </w:rPr>
        <w:t>surprised</w:t>
      </w:r>
      <w:r w:rsidRPr="00EC124C">
        <w:rPr>
          <w:sz w:val="16"/>
        </w:rPr>
        <w:t xml:space="preserve"> Democratic leaders last May </w:t>
      </w:r>
      <w:r w:rsidRPr="00EC124C">
        <w:rPr>
          <w:rStyle w:val="StyleUnderline"/>
        </w:rPr>
        <w:t xml:space="preserve">when </w:t>
      </w:r>
      <w:r w:rsidRPr="0013643B">
        <w:rPr>
          <w:rStyle w:val="StyleUnderline"/>
          <w:highlight w:val="cyan"/>
        </w:rPr>
        <w:t>he proposed spending</w:t>
      </w:r>
      <w:r w:rsidRPr="00EC124C">
        <w:rPr>
          <w:sz w:val="16"/>
        </w:rPr>
        <w:t xml:space="preserve"> slightly </w:t>
      </w:r>
      <w:r w:rsidRPr="0013643B">
        <w:rPr>
          <w:rStyle w:val="Emphasis"/>
          <w:highlight w:val="cyan"/>
        </w:rPr>
        <w:t>more</w:t>
      </w:r>
      <w:r w:rsidRPr="0013643B">
        <w:rPr>
          <w:rStyle w:val="StyleUnderline"/>
        </w:rPr>
        <w:t xml:space="preserve"> money</w:t>
      </w:r>
      <w:r w:rsidRPr="00EC124C">
        <w:rPr>
          <w:rStyle w:val="StyleUnderline"/>
        </w:rPr>
        <w:t xml:space="preserve"> </w:t>
      </w:r>
      <w:r w:rsidRPr="0013643B">
        <w:rPr>
          <w:rStyle w:val="StyleUnderline"/>
          <w:highlight w:val="cyan"/>
        </w:rPr>
        <w:t>on the military than</w:t>
      </w:r>
      <w:r w:rsidRPr="00EC124C">
        <w:rPr>
          <w:sz w:val="16"/>
        </w:rPr>
        <w:t xml:space="preserve"> the </w:t>
      </w:r>
      <w:r w:rsidRPr="0013643B">
        <w:rPr>
          <w:rStyle w:val="StyleUnderline"/>
          <w:highlight w:val="cyan"/>
        </w:rPr>
        <w:t>Trump</w:t>
      </w:r>
      <w:r w:rsidRPr="00EC124C">
        <w:rPr>
          <w:sz w:val="16"/>
        </w:rPr>
        <w:t xml:space="preserve"> administration had spent the previous year. </w:t>
      </w:r>
      <w:r w:rsidRPr="00EC124C">
        <w:rPr>
          <w:rStyle w:val="StyleUnderline"/>
        </w:rPr>
        <w:t>Now both houses</w:t>
      </w:r>
      <w:r w:rsidRPr="00EC124C">
        <w:rPr>
          <w:sz w:val="16"/>
        </w:rPr>
        <w:t xml:space="preserve"> of </w:t>
      </w:r>
      <w:r w:rsidRPr="0013643B">
        <w:rPr>
          <w:rStyle w:val="StyleUnderline"/>
          <w:highlight w:val="cyan"/>
        </w:rPr>
        <w:t>Congress</w:t>
      </w:r>
      <w:r w:rsidRPr="00EC124C">
        <w:rPr>
          <w:sz w:val="16"/>
        </w:rPr>
        <w:t>—</w:t>
      </w:r>
      <w:r w:rsidRPr="00EC124C">
        <w:rPr>
          <w:rStyle w:val="StyleUnderline"/>
        </w:rPr>
        <w:t xml:space="preserve">including many Democrats who not long ago had called for </w:t>
      </w:r>
      <w:r w:rsidRPr="00EC124C">
        <w:rPr>
          <w:rStyle w:val="Emphasis"/>
        </w:rPr>
        <w:t>cutting</w:t>
      </w:r>
      <w:r w:rsidRPr="00EC124C">
        <w:rPr>
          <w:rStyle w:val="StyleUnderline"/>
        </w:rPr>
        <w:t xml:space="preserve"> defense spending—</w:t>
      </w:r>
      <w:r w:rsidRPr="0013643B">
        <w:rPr>
          <w:rStyle w:val="StyleUnderline"/>
          <w:highlight w:val="cyan"/>
        </w:rPr>
        <w:t>are</w:t>
      </w:r>
      <w:r w:rsidRPr="00EC124C">
        <w:rPr>
          <w:rStyle w:val="StyleUnderline"/>
        </w:rPr>
        <w:t xml:space="preserve"> getting </w:t>
      </w:r>
      <w:r w:rsidRPr="0013643B">
        <w:rPr>
          <w:rStyle w:val="StyleUnderline"/>
          <w:highlight w:val="cyan"/>
        </w:rPr>
        <w:t>ready to pass a</w:t>
      </w:r>
      <w:r w:rsidRPr="00EC124C">
        <w:rPr>
          <w:rStyle w:val="StyleUnderline"/>
        </w:rPr>
        <w:t xml:space="preserve"> defense </w:t>
      </w:r>
      <w:r w:rsidRPr="0013643B">
        <w:rPr>
          <w:rStyle w:val="StyleUnderline"/>
          <w:highlight w:val="cyan"/>
        </w:rPr>
        <w:t xml:space="preserve">budget that </w:t>
      </w:r>
      <w:r w:rsidRPr="0013643B">
        <w:rPr>
          <w:rStyle w:val="Emphasis"/>
          <w:highlight w:val="cyan"/>
        </w:rPr>
        <w:t>boosts</w:t>
      </w:r>
      <w:r w:rsidRPr="00EC124C">
        <w:rPr>
          <w:rStyle w:val="StyleUnderline"/>
        </w:rPr>
        <w:t xml:space="preserve"> Biden’s proposal </w:t>
      </w:r>
      <w:r w:rsidRPr="0013643B">
        <w:rPr>
          <w:rStyle w:val="StyleUnderline"/>
          <w:highlight w:val="cyan"/>
        </w:rPr>
        <w:t>by $25 billion</w:t>
      </w:r>
      <w:r w:rsidRPr="00EC124C">
        <w:rPr>
          <w:sz w:val="16"/>
        </w:rPr>
        <w:t>.</w:t>
      </w:r>
    </w:p>
    <w:p w14:paraId="1CB72980" w14:textId="1998EA66" w:rsidR="007E746F" w:rsidRPr="007E746F" w:rsidRDefault="007E746F" w:rsidP="007E746F">
      <w:pPr>
        <w:rPr>
          <w:rStyle w:val="Style13ptBold"/>
        </w:rPr>
      </w:pPr>
      <w:r>
        <w:rPr>
          <w:rStyle w:val="Style13ptBold"/>
        </w:rPr>
        <w:t>&lt;&lt;MARKED&gt;&gt;</w:t>
      </w:r>
    </w:p>
    <w:p w14:paraId="39BFE612" w14:textId="77777777" w:rsidR="007E746F" w:rsidRPr="00EC124C" w:rsidRDefault="007E746F" w:rsidP="007E746F">
      <w:pPr>
        <w:rPr>
          <w:sz w:val="16"/>
        </w:rPr>
      </w:pPr>
      <w:r w:rsidRPr="00EC124C">
        <w:rPr>
          <w:rStyle w:val="StyleUnderline"/>
        </w:rPr>
        <w:t>The measure</w:t>
      </w:r>
      <w:r w:rsidRPr="00EC124C">
        <w:rPr>
          <w:sz w:val="16"/>
        </w:rPr>
        <w:t xml:space="preserve">, which </w:t>
      </w:r>
      <w:r w:rsidRPr="00EC124C">
        <w:rPr>
          <w:rStyle w:val="StyleUnderline"/>
        </w:rPr>
        <w:t>is</w:t>
      </w:r>
      <w:r w:rsidRPr="00EC124C">
        <w:rPr>
          <w:sz w:val="16"/>
        </w:rPr>
        <w:t xml:space="preserve"> almost </w:t>
      </w:r>
      <w:r w:rsidRPr="00EC124C">
        <w:rPr>
          <w:rStyle w:val="StyleUnderline"/>
        </w:rPr>
        <w:t>certain to pass</w:t>
      </w:r>
      <w:r w:rsidRPr="00EC124C">
        <w:rPr>
          <w:sz w:val="16"/>
        </w:rPr>
        <w:t xml:space="preserve"> both houses </w:t>
      </w:r>
      <w:r w:rsidRPr="00EC124C">
        <w:rPr>
          <w:rStyle w:val="StyleUnderline"/>
        </w:rPr>
        <w:t xml:space="preserve">by </w:t>
      </w:r>
      <w:r w:rsidRPr="00EC124C">
        <w:rPr>
          <w:rStyle w:val="Emphasis"/>
        </w:rPr>
        <w:t>large majorities</w:t>
      </w:r>
      <w:r w:rsidRPr="00EC124C">
        <w:rPr>
          <w:sz w:val="16"/>
        </w:rPr>
        <w:t>, would lift the military budget for fiscal year 2022 to a record-busting $777.9 billion—a 5 percent increase over Trump’s final budget of $741 billion.</w:t>
      </w:r>
    </w:p>
    <w:p w14:paraId="11EA20D3" w14:textId="77777777" w:rsidR="007E746F" w:rsidRPr="00EC124C" w:rsidRDefault="007E746F" w:rsidP="007E746F">
      <w:pPr>
        <w:rPr>
          <w:sz w:val="16"/>
        </w:rPr>
      </w:pPr>
      <w:r w:rsidRPr="00EC124C">
        <w:rPr>
          <w:sz w:val="16"/>
        </w:rPr>
        <w:t xml:space="preserve">This was the sum approved, in </w:t>
      </w:r>
      <w:r w:rsidRPr="00EC124C">
        <w:rPr>
          <w:rStyle w:val="StyleUnderline"/>
        </w:rPr>
        <w:t xml:space="preserve">a </w:t>
      </w:r>
      <w:r w:rsidRPr="00EC124C">
        <w:rPr>
          <w:rStyle w:val="Emphasis"/>
        </w:rPr>
        <w:t>stunningly bipartisan</w:t>
      </w:r>
      <w:r w:rsidRPr="00EC124C">
        <w:rPr>
          <w:sz w:val="16"/>
        </w:rPr>
        <w:t xml:space="preserve"> 23-3 </w:t>
      </w:r>
      <w:r w:rsidRPr="00EC124C">
        <w:rPr>
          <w:rStyle w:val="StyleUnderline"/>
        </w:rPr>
        <w:t>vote</w:t>
      </w:r>
      <w:r w:rsidRPr="00EC124C">
        <w:rPr>
          <w:sz w:val="16"/>
        </w:rPr>
        <w:t>, by the Senate Armed Services Committee. In the coming weeks, the House committee and the two chambers’ appropriations and budget committees are all but certain to follow suit. (The amount included $740 billion for the Defense Department, with most of the rest funneled to the Energy Department for nuclear weapons.)</w:t>
      </w:r>
    </w:p>
    <w:p w14:paraId="5DFA01C9" w14:textId="77777777" w:rsidR="007E746F" w:rsidRPr="00EC124C" w:rsidRDefault="007E746F" w:rsidP="007E746F">
      <w:pPr>
        <w:rPr>
          <w:sz w:val="16"/>
        </w:rPr>
      </w:pPr>
      <w:r w:rsidRPr="00EC124C">
        <w:rPr>
          <w:sz w:val="16"/>
        </w:rPr>
        <w:t>Rep. Adam Smith, who called for cutting the defense budget by $100 billion when he became chairman of the House Armed Services Committee after the Democrats regained control of the chamber in 2018, now admits the winds are blowing in the opposite direction. He told Defense News this week, “The people who want to spend more than the Biden number have built a lot of support, and yes, I think that [$25 billion increase] is a potential bipartisan pathway. I don’t support it, I don’t think that’s where we should go, but at the end of the day, I have one vote.”</w:t>
      </w:r>
    </w:p>
    <w:p w14:paraId="5B2372A1" w14:textId="77777777" w:rsidR="007E746F" w:rsidRPr="00EC124C" w:rsidRDefault="007E746F" w:rsidP="007E746F">
      <w:pPr>
        <w:rPr>
          <w:sz w:val="16"/>
        </w:rPr>
      </w:pPr>
      <w:r w:rsidRPr="00EC124C">
        <w:rPr>
          <w:sz w:val="16"/>
        </w:rPr>
        <w:t xml:space="preserve">There are </w:t>
      </w:r>
      <w:r w:rsidRPr="00EC124C">
        <w:rPr>
          <w:rStyle w:val="StyleUnderline"/>
        </w:rPr>
        <w:t xml:space="preserve">a few </w:t>
      </w:r>
      <w:r w:rsidRPr="0013643B">
        <w:rPr>
          <w:rStyle w:val="StyleUnderline"/>
          <w:highlight w:val="cyan"/>
        </w:rPr>
        <w:t>reasons for</w:t>
      </w:r>
      <w:r w:rsidRPr="00EC124C">
        <w:rPr>
          <w:sz w:val="16"/>
        </w:rPr>
        <w:t xml:space="preserve"> this </w:t>
      </w:r>
      <w:r w:rsidRPr="0013643B">
        <w:rPr>
          <w:rStyle w:val="Emphasis"/>
          <w:highlight w:val="cyan"/>
        </w:rPr>
        <w:t>overwhelming endorsement</w:t>
      </w:r>
      <w:r w:rsidRPr="00EC124C">
        <w:rPr>
          <w:rStyle w:val="StyleUnderline"/>
        </w:rPr>
        <w:t xml:space="preserve"> of</w:t>
      </w:r>
      <w:r w:rsidRPr="00EC124C">
        <w:rPr>
          <w:sz w:val="16"/>
        </w:rPr>
        <w:t xml:space="preserve"> such </w:t>
      </w:r>
      <w:r w:rsidRPr="00EC124C">
        <w:rPr>
          <w:rStyle w:val="StyleUnderline"/>
        </w:rPr>
        <w:t xml:space="preserve">a </w:t>
      </w:r>
      <w:r w:rsidRPr="00EC124C">
        <w:rPr>
          <w:rStyle w:val="Emphasis"/>
        </w:rPr>
        <w:t>massive increase</w:t>
      </w:r>
      <w:r w:rsidRPr="00EC124C">
        <w:rPr>
          <w:rStyle w:val="StyleUnderline"/>
        </w:rPr>
        <w:t xml:space="preserve"> in defense spending. First, many </w:t>
      </w:r>
      <w:r w:rsidRPr="0013643B">
        <w:rPr>
          <w:rStyle w:val="Emphasis"/>
          <w:highlight w:val="cyan"/>
        </w:rPr>
        <w:t>Dem</w:t>
      </w:r>
      <w:r w:rsidRPr="00EC124C">
        <w:rPr>
          <w:rStyle w:val="StyleUnderline"/>
        </w:rPr>
        <w:t>ocrat</w:t>
      </w:r>
      <w:r w:rsidRPr="0013643B">
        <w:rPr>
          <w:rStyle w:val="Emphasis"/>
          <w:highlight w:val="cyan"/>
        </w:rPr>
        <w:t>s</w:t>
      </w:r>
      <w:r w:rsidRPr="0013643B">
        <w:rPr>
          <w:rStyle w:val="StyleUnderline"/>
          <w:highlight w:val="cyan"/>
        </w:rPr>
        <w:t xml:space="preserve"> believe</w:t>
      </w:r>
      <w:r w:rsidRPr="00EC124C">
        <w:rPr>
          <w:rStyle w:val="StyleUnderline"/>
        </w:rPr>
        <w:t xml:space="preserve"> that </w:t>
      </w:r>
      <w:r w:rsidRPr="0013643B">
        <w:rPr>
          <w:rStyle w:val="StyleUnderline"/>
          <w:highlight w:val="cyan"/>
        </w:rPr>
        <w:t>it’s necessary</w:t>
      </w:r>
      <w:r w:rsidRPr="00EC124C">
        <w:rPr>
          <w:rStyle w:val="StyleUnderline"/>
        </w:rPr>
        <w:t xml:space="preserve"> to retain support</w:t>
      </w:r>
      <w:r w:rsidRPr="00EC124C">
        <w:rPr>
          <w:sz w:val="16"/>
        </w:rPr>
        <w:t>—among moderate Democrats and a few Republicans—</w:t>
      </w:r>
      <w:r w:rsidRPr="0013643B">
        <w:rPr>
          <w:rStyle w:val="StyleUnderline"/>
          <w:highlight w:val="cyan"/>
        </w:rPr>
        <w:t>for</w:t>
      </w:r>
      <w:r w:rsidRPr="00EC124C">
        <w:rPr>
          <w:rStyle w:val="StyleUnderline"/>
        </w:rPr>
        <w:t xml:space="preserve"> Biden’s massive spending on </w:t>
      </w:r>
      <w:r w:rsidRPr="0013643B">
        <w:rPr>
          <w:rStyle w:val="Emphasis"/>
          <w:highlight w:val="cyan"/>
        </w:rPr>
        <w:t>domestic</w:t>
      </w:r>
      <w:r w:rsidRPr="0013643B">
        <w:rPr>
          <w:rStyle w:val="StyleUnderline"/>
          <w:highlight w:val="cyan"/>
        </w:rPr>
        <w:t xml:space="preserve"> programs</w:t>
      </w:r>
      <w:r w:rsidRPr="00EC124C">
        <w:rPr>
          <w:sz w:val="16"/>
        </w:rPr>
        <w:t xml:space="preserve">. (This was one reason Biden decided not to cut the defense budget back in May.) </w:t>
      </w:r>
      <w:r w:rsidRPr="0013643B">
        <w:rPr>
          <w:rStyle w:val="StyleUnderline"/>
          <w:highlight w:val="cyan"/>
        </w:rPr>
        <w:t>Second, in</w:t>
      </w:r>
      <w:r w:rsidRPr="00EC124C">
        <w:rPr>
          <w:rStyle w:val="StyleUnderline"/>
        </w:rPr>
        <w:t xml:space="preserve"> an era when Congress is spending trillions of dollars on </w:t>
      </w:r>
      <w:r w:rsidRPr="0013643B">
        <w:rPr>
          <w:rStyle w:val="Emphasis"/>
          <w:highlight w:val="cyan"/>
        </w:rPr>
        <w:t>COVID</w:t>
      </w:r>
      <w:r w:rsidRPr="00EC124C">
        <w:rPr>
          <w:sz w:val="16"/>
        </w:rPr>
        <w:t xml:space="preserve"> relief, infrastructure, </w:t>
      </w:r>
      <w:proofErr w:type="gramStart"/>
      <w:r w:rsidRPr="00EC124C">
        <w:rPr>
          <w:sz w:val="16"/>
        </w:rPr>
        <w:t>child care</w:t>
      </w:r>
      <w:proofErr w:type="gramEnd"/>
      <w:r w:rsidRPr="00EC124C">
        <w:rPr>
          <w:sz w:val="16"/>
        </w:rPr>
        <w:t xml:space="preserve">, and enhanced unemployment benefits, </w:t>
      </w:r>
      <w:r w:rsidRPr="0013643B">
        <w:rPr>
          <w:rStyle w:val="StyleUnderline"/>
          <w:highlight w:val="cyan"/>
        </w:rPr>
        <w:t>$25 billion doesn’t seem like a</w:t>
      </w:r>
      <w:r w:rsidRPr="00EC124C">
        <w:rPr>
          <w:rStyle w:val="StyleUnderline"/>
        </w:rPr>
        <w:t xml:space="preserve"> whole </w:t>
      </w:r>
      <w:r w:rsidRPr="0013643B">
        <w:rPr>
          <w:rStyle w:val="StyleUnderline"/>
          <w:highlight w:val="cyan"/>
        </w:rPr>
        <w:t>lot</w:t>
      </w:r>
      <w:r w:rsidRPr="00EC124C">
        <w:rPr>
          <w:sz w:val="16"/>
        </w:rPr>
        <w:t xml:space="preserve"> of money. </w:t>
      </w:r>
      <w:r w:rsidRPr="00EC124C">
        <w:rPr>
          <w:rStyle w:val="StyleUnderline"/>
        </w:rPr>
        <w:t xml:space="preserve">Finally, </w:t>
      </w:r>
      <w:r w:rsidRPr="0013643B">
        <w:rPr>
          <w:rStyle w:val="StyleUnderline"/>
          <w:highlight w:val="cyan"/>
        </w:rPr>
        <w:t>amid</w:t>
      </w:r>
      <w:r w:rsidRPr="00EC124C">
        <w:rPr>
          <w:rStyle w:val="StyleUnderline"/>
        </w:rPr>
        <w:t xml:space="preserve"> heightened </w:t>
      </w:r>
      <w:r w:rsidRPr="0013643B">
        <w:rPr>
          <w:rStyle w:val="StyleUnderline"/>
          <w:highlight w:val="cyan"/>
        </w:rPr>
        <w:t xml:space="preserve">concerns about </w:t>
      </w:r>
      <w:r w:rsidRPr="0013643B">
        <w:rPr>
          <w:rStyle w:val="Emphasis"/>
          <w:highlight w:val="cyan"/>
        </w:rPr>
        <w:t>China</w:t>
      </w:r>
      <w:r w:rsidRPr="00EC124C">
        <w:rPr>
          <w:sz w:val="16"/>
        </w:rPr>
        <w:t xml:space="preserve">’s military expansion, the idea of </w:t>
      </w:r>
      <w:r w:rsidRPr="0013643B">
        <w:rPr>
          <w:rStyle w:val="StyleUnderline"/>
          <w:highlight w:val="cyan"/>
        </w:rPr>
        <w:t>spending</w:t>
      </w:r>
      <w:r w:rsidRPr="00EC124C">
        <w:rPr>
          <w:rStyle w:val="StyleUnderline"/>
        </w:rPr>
        <w:t xml:space="preserve"> more—even a lot more—on defense </w:t>
      </w:r>
      <w:r w:rsidRPr="0013643B">
        <w:rPr>
          <w:rStyle w:val="StyleUnderline"/>
          <w:highlight w:val="cyan"/>
        </w:rPr>
        <w:t xml:space="preserve">is </w:t>
      </w:r>
      <w:r w:rsidRPr="0013643B">
        <w:rPr>
          <w:rStyle w:val="Emphasis"/>
          <w:highlight w:val="cyan"/>
        </w:rPr>
        <w:t>hard</w:t>
      </w:r>
      <w:r w:rsidRPr="00EC124C">
        <w:rPr>
          <w:rStyle w:val="Emphasis"/>
        </w:rPr>
        <w:t xml:space="preserve">er </w:t>
      </w:r>
      <w:r w:rsidRPr="0013643B">
        <w:rPr>
          <w:rStyle w:val="Emphasis"/>
          <w:highlight w:val="cyan"/>
        </w:rPr>
        <w:t>to resist</w:t>
      </w:r>
      <w:r w:rsidRPr="00EC124C">
        <w:rPr>
          <w:sz w:val="16"/>
        </w:rPr>
        <w:t>.</w:t>
      </w:r>
    </w:p>
    <w:p w14:paraId="3FBE16D6" w14:textId="77777777" w:rsidR="007E746F" w:rsidRPr="00070C38" w:rsidRDefault="007E746F" w:rsidP="007E746F">
      <w:pPr>
        <w:pStyle w:val="Heading4"/>
        <w:rPr>
          <w:rFonts w:cs="Times New Roman"/>
        </w:rPr>
      </w:pPr>
      <w:r w:rsidRPr="00070C38">
        <w:rPr>
          <w:rFonts w:cs="Times New Roman"/>
        </w:rPr>
        <w:t>No escalation</w:t>
      </w:r>
      <w:r>
        <w:rPr>
          <w:rFonts w:cs="Times New Roman"/>
        </w:rPr>
        <w:t>.</w:t>
      </w:r>
    </w:p>
    <w:p w14:paraId="7A7ED8DE" w14:textId="77777777" w:rsidR="007E746F" w:rsidRPr="00070C38" w:rsidRDefault="007E746F" w:rsidP="007E746F">
      <w:r w:rsidRPr="00070C38">
        <w:t xml:space="preserve">John </w:t>
      </w:r>
      <w:r w:rsidRPr="00070C38">
        <w:rPr>
          <w:rStyle w:val="Style13ptBold"/>
        </w:rPr>
        <w:t>Glaser 17,</w:t>
      </w:r>
      <w:r w:rsidRPr="00070C38">
        <w:t xml:space="preserve"> Associate Director of Foreign Policy Studies at the Cato Institute., 1-9-2017, "Does the U.S. Military Actually Protect Middle East Oil?" National Interest, https://nationalinterest.org/blog/the-skeptics/does-the-us-military-actually-protect-middle-east-oil-18995?page=0%2C1</w:t>
      </w:r>
    </w:p>
    <w:p w14:paraId="6F52C7A3" w14:textId="77777777" w:rsidR="007E746F" w:rsidRPr="002959A6" w:rsidRDefault="007E746F" w:rsidP="007E746F">
      <w:pPr>
        <w:rPr>
          <w:iCs/>
          <w:u w:val="single"/>
          <w:bdr w:val="single" w:sz="8" w:space="0" w:color="auto"/>
        </w:rPr>
      </w:pPr>
      <w:r w:rsidRPr="00070C38">
        <w:rPr>
          <w:sz w:val="14"/>
        </w:rPr>
        <w:t xml:space="preserve">In addition, the balance of power globally and in the region today is favorable for energy security. </w:t>
      </w:r>
      <w:r w:rsidRPr="00070C38">
        <w:rPr>
          <w:rStyle w:val="StyleUnderline"/>
        </w:rPr>
        <w:t xml:space="preserve">First, an </w:t>
      </w:r>
      <w:r w:rsidRPr="00586EE6">
        <w:rPr>
          <w:rStyle w:val="StyleUnderline"/>
          <w:highlight w:val="cyan"/>
        </w:rPr>
        <w:t>external power gaining a stranglehold</w:t>
      </w:r>
      <w:r w:rsidRPr="00070C38">
        <w:rPr>
          <w:rStyle w:val="StyleUnderline"/>
        </w:rPr>
        <w:t xml:space="preserve"> over the Persian Gulf region </w:t>
      </w:r>
      <w:r w:rsidRPr="00586EE6">
        <w:rPr>
          <w:rStyle w:val="StyleUnderline"/>
          <w:highlight w:val="cyan"/>
        </w:rPr>
        <w:t>is implausible</w:t>
      </w:r>
      <w:r w:rsidRPr="00070C38">
        <w:rPr>
          <w:rStyle w:val="StyleUnderline"/>
        </w:rPr>
        <w:t xml:space="preserve">. The Soviet Union is long </w:t>
      </w:r>
      <w:proofErr w:type="gramStart"/>
      <w:r w:rsidRPr="00070C38">
        <w:rPr>
          <w:rStyle w:val="StyleUnderline"/>
        </w:rPr>
        <w:t>gone</w:t>
      </w:r>
      <w:proofErr w:type="gramEnd"/>
      <w:r w:rsidRPr="00070C38">
        <w:rPr>
          <w:rStyle w:val="StyleUnderline"/>
        </w:rPr>
        <w:t xml:space="preserve"> and today’s </w:t>
      </w:r>
      <w:r w:rsidRPr="00586EE6">
        <w:rPr>
          <w:rStyle w:val="StyleUnderline"/>
          <w:highlight w:val="cyan"/>
        </w:rPr>
        <w:t xml:space="preserve">Russia </w:t>
      </w:r>
      <w:r w:rsidRPr="00586EE6">
        <w:rPr>
          <w:rStyle w:val="Emphasis"/>
          <w:highlight w:val="cyan"/>
        </w:rPr>
        <w:t>suffers from</w:t>
      </w:r>
      <w:r w:rsidRPr="00070C38">
        <w:rPr>
          <w:rStyle w:val="Emphasis"/>
        </w:rPr>
        <w:t xml:space="preserve"> systemic </w:t>
      </w:r>
      <w:r w:rsidRPr="00586EE6">
        <w:rPr>
          <w:rStyle w:val="Emphasis"/>
          <w:highlight w:val="cyan"/>
        </w:rPr>
        <w:t>economic problems that hinder its potential</w:t>
      </w:r>
      <w:r w:rsidRPr="00070C38">
        <w:rPr>
          <w:rStyle w:val="Emphasis"/>
        </w:rPr>
        <w:t xml:space="preserve"> to project power </w:t>
      </w:r>
      <w:r w:rsidRPr="00586EE6">
        <w:rPr>
          <w:rStyle w:val="Emphasis"/>
          <w:highlight w:val="cyan"/>
        </w:rPr>
        <w:t>in the Middle East.</w:t>
      </w:r>
      <w:r w:rsidRPr="00586EE6">
        <w:rPr>
          <w:sz w:val="14"/>
          <w:highlight w:val="cyan"/>
        </w:rPr>
        <w:t xml:space="preserve"> </w:t>
      </w:r>
      <w:r w:rsidRPr="00586EE6">
        <w:rPr>
          <w:rStyle w:val="StyleUnderline"/>
          <w:highlight w:val="cyan"/>
        </w:rPr>
        <w:t>China</w:t>
      </w:r>
      <w:r w:rsidRPr="00070C38">
        <w:rPr>
          <w:rStyle w:val="StyleUnderline"/>
        </w:rPr>
        <w:t xml:space="preserve">, while increasingly powerful in its own sphere, </w:t>
      </w:r>
      <w:r w:rsidRPr="00586EE6">
        <w:rPr>
          <w:rStyle w:val="StyleUnderline"/>
          <w:highlight w:val="cyan"/>
        </w:rPr>
        <w:t>lacks</w:t>
      </w:r>
      <w:r w:rsidRPr="00070C38">
        <w:rPr>
          <w:rStyle w:val="StyleUnderline"/>
        </w:rPr>
        <w:t xml:space="preserve"> the political </w:t>
      </w:r>
      <w:r w:rsidRPr="00586EE6">
        <w:rPr>
          <w:rStyle w:val="StyleUnderline"/>
          <w:highlight w:val="cyan"/>
        </w:rPr>
        <w:t>will</w:t>
      </w:r>
      <w:r w:rsidRPr="00070C38">
        <w:rPr>
          <w:rStyle w:val="StyleUnderline"/>
        </w:rPr>
        <w:t xml:space="preserve"> to dominate the </w:t>
      </w:r>
      <w:proofErr w:type="gramStart"/>
      <w:r w:rsidRPr="00070C38">
        <w:rPr>
          <w:rStyle w:val="StyleUnderline"/>
        </w:rPr>
        <w:t>Gulf .</w:t>
      </w:r>
      <w:proofErr w:type="gramEnd"/>
      <w:r w:rsidRPr="00070C38">
        <w:rPr>
          <w:rStyle w:val="StyleUnderline"/>
        </w:rPr>
        <w:t xml:space="preserve"> The regional balance of power is also favorable</w:t>
      </w:r>
      <w:r w:rsidRPr="00070C38">
        <w:rPr>
          <w:sz w:val="14"/>
        </w:rPr>
        <w:t xml:space="preserve">. According to Joshua </w:t>
      </w:r>
      <w:proofErr w:type="spellStart"/>
      <w:proofErr w:type="gramStart"/>
      <w:r w:rsidRPr="00070C38">
        <w:rPr>
          <w:sz w:val="14"/>
        </w:rPr>
        <w:t>Rovner</w:t>
      </w:r>
      <w:proofErr w:type="spellEnd"/>
      <w:r w:rsidRPr="00070C38">
        <w:rPr>
          <w:sz w:val="14"/>
        </w:rPr>
        <w:t xml:space="preserve"> ,</w:t>
      </w:r>
      <w:proofErr w:type="gramEnd"/>
      <w:r w:rsidRPr="00070C38">
        <w:rPr>
          <w:sz w:val="14"/>
        </w:rPr>
        <w:t xml:space="preserve"> “</w:t>
      </w:r>
      <w:r w:rsidRPr="00070C38">
        <w:rPr>
          <w:rStyle w:val="StyleUnderline"/>
        </w:rPr>
        <w:t>the chance that a regional hegemon will emerge in the Persian Gulf during the next twenty years is slim to none.</w:t>
      </w:r>
      <w:r w:rsidRPr="00070C38">
        <w:rPr>
          <w:sz w:val="14"/>
        </w:rPr>
        <w:t xml:space="preserve"> </w:t>
      </w:r>
      <w:r w:rsidRPr="00070C38">
        <w:rPr>
          <w:rStyle w:val="StyleUnderline"/>
        </w:rPr>
        <w:t xml:space="preserve">This is true even if the United States withdraws completely.” </w:t>
      </w:r>
      <w:r w:rsidRPr="00586EE6">
        <w:rPr>
          <w:rStyle w:val="Emphasis"/>
          <w:highlight w:val="cyan"/>
        </w:rPr>
        <w:t>No state</w:t>
      </w:r>
      <w:r w:rsidRPr="00070C38">
        <w:rPr>
          <w:rStyle w:val="Emphasis"/>
        </w:rPr>
        <w:t xml:space="preserve"> in the region </w:t>
      </w:r>
      <w:r w:rsidRPr="00586EE6">
        <w:rPr>
          <w:rStyle w:val="Emphasis"/>
          <w:highlight w:val="cyan"/>
        </w:rPr>
        <w:t>possesses the capabilities necessary to conquer neighboring territories or gain</w:t>
      </w:r>
      <w:r w:rsidRPr="00070C38">
        <w:rPr>
          <w:rStyle w:val="Emphasis"/>
        </w:rPr>
        <w:t xml:space="preserve"> a </w:t>
      </w:r>
      <w:r w:rsidRPr="00586EE6">
        <w:rPr>
          <w:rStyle w:val="Emphasis"/>
          <w:highlight w:val="cyan"/>
        </w:rPr>
        <w:t>controlling influence</w:t>
      </w:r>
      <w:r w:rsidRPr="00070C38">
        <w:rPr>
          <w:rStyle w:val="Emphasis"/>
        </w:rPr>
        <w:t xml:space="preserve"> over oil resources, and </w:t>
      </w:r>
      <w:r w:rsidRPr="00586EE6">
        <w:rPr>
          <w:rStyle w:val="Emphasis"/>
          <w:highlight w:val="cyan"/>
        </w:rPr>
        <w:t>most are bogged down</w:t>
      </w:r>
      <w:r w:rsidRPr="00070C38">
        <w:rPr>
          <w:rStyle w:val="Emphasis"/>
        </w:rPr>
        <w:t xml:space="preserve"> and distracted </w:t>
      </w:r>
      <w:r w:rsidRPr="00586EE6">
        <w:rPr>
          <w:rStyle w:val="Emphasis"/>
          <w:highlight w:val="cyan"/>
        </w:rPr>
        <w:t>by internal problems</w:t>
      </w:r>
      <w:r w:rsidRPr="00070C38">
        <w:rPr>
          <w:sz w:val="14"/>
        </w:rPr>
        <w:t xml:space="preserve">. </w:t>
      </w:r>
      <w:proofErr w:type="gramStart"/>
      <w:r w:rsidRPr="00070C38">
        <w:rPr>
          <w:rStyle w:val="StyleUnderline"/>
        </w:rPr>
        <w:t>Overall</w:t>
      </w:r>
      <w:proofErr w:type="gramEnd"/>
      <w:r w:rsidRPr="00070C38">
        <w:rPr>
          <w:rStyle w:val="StyleUnderline"/>
        </w:rPr>
        <w:t xml:space="preserve"> the region is in a state of defense dominance</w:t>
      </w:r>
      <w:r w:rsidRPr="00070C38">
        <w:rPr>
          <w:sz w:val="14"/>
        </w:rPr>
        <w:t xml:space="preserve">: </w:t>
      </w:r>
      <w:r w:rsidRPr="00070C38">
        <w:rPr>
          <w:rStyle w:val="StyleUnderline"/>
        </w:rPr>
        <w:t xml:space="preserve">while too weak to project power beyond their borders, the major states do have the capability to deter their neighbors, </w:t>
      </w:r>
      <w:r w:rsidRPr="00586EE6">
        <w:rPr>
          <w:rStyle w:val="Emphasis"/>
          <w:highlight w:val="cyan"/>
        </w:rPr>
        <w:t>making the costs of offensive action prohibitively high.</w:t>
      </w:r>
      <w:r w:rsidRPr="00070C38">
        <w:rPr>
          <w:rStyle w:val="Emphasis"/>
        </w:rPr>
        <w:t xml:space="preserve"> </w:t>
      </w:r>
      <w:r w:rsidRPr="00070C38">
        <w:rPr>
          <w:rStyle w:val="StyleUnderline"/>
        </w:rPr>
        <w:t xml:space="preserve">So, three of the major scenarios that have traditionally justified a forward deployed military presence in the Persian Gulf—the entrance of a hostile external power, the rise of a regional hegemon and a </w:t>
      </w:r>
      <w:r w:rsidRPr="00586EE6">
        <w:rPr>
          <w:rStyle w:val="StyleUnderline"/>
          <w:highlight w:val="cyan"/>
        </w:rPr>
        <w:t>military clash</w:t>
      </w:r>
      <w:r w:rsidRPr="00070C38">
        <w:rPr>
          <w:rStyle w:val="StyleUnderline"/>
        </w:rPr>
        <w:t xml:space="preserve"> among the major states</w:t>
      </w:r>
      <w:r w:rsidRPr="00070C38">
        <w:rPr>
          <w:sz w:val="14"/>
        </w:rPr>
        <w:t>—</w:t>
      </w:r>
      <w:r w:rsidRPr="00586EE6">
        <w:rPr>
          <w:rStyle w:val="Emphasis"/>
          <w:highlight w:val="cyan"/>
        </w:rPr>
        <w:t>are exceedingly unlikely even absent the U.S. military presence</w:t>
      </w:r>
      <w:r w:rsidRPr="00070C38">
        <w:t>.</w:t>
      </w:r>
    </w:p>
    <w:p w14:paraId="29BFC945" w14:textId="77777777" w:rsidR="007E746F" w:rsidRPr="00B55AD5" w:rsidRDefault="007E746F" w:rsidP="007E746F"/>
    <w:p w14:paraId="163BEA8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altName w:val="Arial"/>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62AC1"/>
    <w:multiLevelType w:val="hybridMultilevel"/>
    <w:tmpl w:val="AEA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24"/>
  </w:num>
  <w:num w:numId="4">
    <w:abstractNumId w:val="32"/>
  </w:num>
  <w:num w:numId="5">
    <w:abstractNumId w:val="28"/>
  </w:num>
  <w:num w:numId="6">
    <w:abstractNumId w:val="26"/>
  </w:num>
  <w:num w:numId="7">
    <w:abstractNumId w:val="36"/>
  </w:num>
  <w:num w:numId="8">
    <w:abstractNumId w:val="17"/>
  </w:num>
  <w:num w:numId="9">
    <w:abstractNumId w:val="16"/>
  </w:num>
  <w:num w:numId="10">
    <w:abstractNumId w:val="37"/>
  </w:num>
  <w:num w:numId="11">
    <w:abstractNumId w:val="13"/>
  </w:num>
  <w:num w:numId="12">
    <w:abstractNumId w:val="39"/>
  </w:num>
  <w:num w:numId="13">
    <w:abstractNumId w:val="38"/>
  </w:num>
  <w:num w:numId="14">
    <w:abstractNumId w:val="20"/>
  </w:num>
  <w:num w:numId="15">
    <w:abstractNumId w:val="23"/>
  </w:num>
  <w:num w:numId="16">
    <w:abstractNumId w:val="25"/>
  </w:num>
  <w:num w:numId="17">
    <w:abstractNumId w:val="34"/>
  </w:num>
  <w:num w:numId="18">
    <w:abstractNumId w:val="40"/>
  </w:num>
  <w:num w:numId="19">
    <w:abstractNumId w:val="41"/>
  </w:num>
  <w:num w:numId="20">
    <w:abstractNumId w:val="1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1"/>
  </w:num>
  <w:num w:numId="33">
    <w:abstractNumId w:val="18"/>
  </w:num>
  <w:num w:numId="34">
    <w:abstractNumId w:val="30"/>
  </w:num>
  <w:num w:numId="35">
    <w:abstractNumId w:val="10"/>
  </w:num>
  <w:num w:numId="36">
    <w:abstractNumId w:val="15"/>
  </w:num>
  <w:num w:numId="37">
    <w:abstractNumId w:val="29"/>
  </w:num>
  <w:num w:numId="38">
    <w:abstractNumId w:val="19"/>
  </w:num>
  <w:num w:numId="39">
    <w:abstractNumId w:val="21"/>
  </w:num>
  <w:num w:numId="40">
    <w:abstractNumId w:val="11"/>
  </w:num>
  <w:num w:numId="41">
    <w:abstractNumId w:val="22"/>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746F"/>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746F"/>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3CA5"/>
  <w15:chartTrackingRefBased/>
  <w15:docId w15:val="{ED15875B-A4FA-4311-81D2-07D89DFF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746F"/>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7E74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7E74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7E74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7E746F"/>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7E746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7E746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7E746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E746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E746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E7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746F"/>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7E746F"/>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7E746F"/>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7E746F"/>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7E746F"/>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7E746F"/>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E746F"/>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7E746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C,T"/>
    <w:basedOn w:val="DefaultParagraphFont"/>
    <w:link w:val="Card"/>
    <w:uiPriority w:val="99"/>
    <w:unhideWhenUsed/>
    <w:rsid w:val="007E746F"/>
    <w:rPr>
      <w:color w:val="auto"/>
      <w:u w:val="none"/>
    </w:rPr>
  </w:style>
  <w:style w:type="character" w:styleId="FollowedHyperlink">
    <w:name w:val="FollowedHyperlink"/>
    <w:basedOn w:val="DefaultParagraphFont"/>
    <w:uiPriority w:val="99"/>
    <w:unhideWhenUsed/>
    <w:rsid w:val="007E746F"/>
    <w:rPr>
      <w:color w:val="auto"/>
      <w:u w:val="none"/>
    </w:rPr>
  </w:style>
  <w:style w:type="paragraph" w:customStyle="1" w:styleId="Analytics">
    <w:name w:val="Analytics"/>
    <w:basedOn w:val="Heading4"/>
    <w:link w:val="AnalyticsChar"/>
    <w:autoRedefine/>
    <w:uiPriority w:val="4"/>
    <w:qFormat/>
    <w:rsid w:val="007E746F"/>
  </w:style>
  <w:style w:type="character" w:customStyle="1" w:styleId="AnalyticsChar">
    <w:name w:val="Analytics Char"/>
    <w:basedOn w:val="Heading4Char"/>
    <w:link w:val="Analytics"/>
    <w:uiPriority w:val="4"/>
    <w:rsid w:val="007E746F"/>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7E746F"/>
  </w:style>
  <w:style w:type="character" w:customStyle="1" w:styleId="JordanAnalyticsChar">
    <w:name w:val="Jordan Analytics Char"/>
    <w:basedOn w:val="DefaultParagraphFont"/>
    <w:link w:val="JordanAnalytics"/>
    <w:uiPriority w:val="4"/>
    <w:rsid w:val="007E746F"/>
    <w:rPr>
      <w:rFonts w:ascii="Arial" w:eastAsiaTheme="majorEastAsia" w:hAnsi="Arial" w:cstheme="majorBidi"/>
      <w:b/>
      <w:iCs/>
    </w:rPr>
  </w:style>
  <w:style w:type="paragraph" w:customStyle="1" w:styleId="Analytic">
    <w:name w:val="Analytic"/>
    <w:link w:val="AnalyticChar"/>
    <w:uiPriority w:val="4"/>
    <w:qFormat/>
    <w:rsid w:val="007E746F"/>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7E746F"/>
    <w:rPr>
      <w:rFonts w:ascii="Arial" w:eastAsia="Times New Roman" w:hAnsi="Arial" w:cs="Times New Roman"/>
      <w:b/>
      <w:szCs w:val="20"/>
    </w:rPr>
  </w:style>
  <w:style w:type="character" w:customStyle="1" w:styleId="Heading5Char">
    <w:name w:val="Heading 5 Char"/>
    <w:aliases w:val="Text Char,Blocks Char"/>
    <w:basedOn w:val="DefaultParagraphFont"/>
    <w:link w:val="Heading5"/>
    <w:rsid w:val="007E746F"/>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7E746F"/>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7E746F"/>
    <w:rPr>
      <w:rFonts w:ascii="Arial" w:eastAsia="Times New Roman" w:hAnsi="Arial" w:cs="Arial"/>
      <w:b/>
      <w:kern w:val="32"/>
      <w:sz w:val="24"/>
      <w:szCs w:val="24"/>
    </w:rPr>
  </w:style>
  <w:style w:type="character" w:customStyle="1" w:styleId="Heading8Char">
    <w:name w:val="Heading 8 Char"/>
    <w:basedOn w:val="DefaultParagraphFont"/>
    <w:link w:val="Heading8"/>
    <w:rsid w:val="007E746F"/>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7E746F"/>
    <w:rPr>
      <w:rFonts w:ascii="Arial" w:eastAsia="Times New Roman" w:hAnsi="Arial" w:cs="Arial"/>
      <w:b/>
      <w:kern w:val="32"/>
      <w:sz w:val="32"/>
      <w:szCs w:val="24"/>
      <w:u w:val="single"/>
    </w:rPr>
  </w:style>
  <w:style w:type="paragraph" w:styleId="ListParagraph">
    <w:name w:val="List Paragraph"/>
    <w:aliases w:val="6 font"/>
    <w:basedOn w:val="Normal"/>
    <w:uiPriority w:val="99"/>
    <w:unhideWhenUsed/>
    <w:qFormat/>
    <w:rsid w:val="007E746F"/>
    <w:pPr>
      <w:ind w:left="720"/>
      <w:contextualSpacing/>
    </w:pPr>
  </w:style>
  <w:style w:type="character" w:styleId="UnresolvedMention">
    <w:name w:val="Unresolved Mention"/>
    <w:basedOn w:val="DefaultParagraphFont"/>
    <w:uiPriority w:val="99"/>
    <w:semiHidden/>
    <w:unhideWhenUsed/>
    <w:rsid w:val="007E746F"/>
    <w:rPr>
      <w:color w:val="605E5C"/>
      <w:shd w:val="clear" w:color="auto" w:fill="E1DFDD"/>
    </w:rPr>
  </w:style>
  <w:style w:type="paragraph" w:customStyle="1" w:styleId="textbold">
    <w:name w:val="text bold"/>
    <w:basedOn w:val="Normal"/>
    <w:link w:val="Emphasis"/>
    <w:autoRedefine/>
    <w:uiPriority w:val="7"/>
    <w:qFormat/>
    <w:rsid w:val="007E746F"/>
    <w:pPr>
      <w:ind w:left="720"/>
      <w:jc w:val="both"/>
    </w:pPr>
    <w:rPr>
      <w:b/>
      <w:iCs/>
      <w:u w:val="single"/>
      <w:bdr w:val="single" w:sz="8" w:space="0" w:color="auto"/>
    </w:rPr>
  </w:style>
  <w:style w:type="paragraph" w:customStyle="1" w:styleId="Emphasize">
    <w:name w:val="Emphasize"/>
    <w:basedOn w:val="Normal"/>
    <w:uiPriority w:val="7"/>
    <w:qFormat/>
    <w:rsid w:val="007E746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7E746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E746F"/>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7E746F"/>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7E746F"/>
    <w:rPr>
      <w:u w:val="single"/>
    </w:rPr>
  </w:style>
  <w:style w:type="character" w:customStyle="1" w:styleId="Style4Char">
    <w:name w:val="Style4 Char"/>
    <w:basedOn w:val="DefaultParagraphFont"/>
    <w:link w:val="Style4"/>
    <w:rsid w:val="007E746F"/>
    <w:rPr>
      <w:rFonts w:ascii="Arial Narrow" w:hAnsi="Arial Narrow"/>
      <w:szCs w:val="24"/>
      <w:u w:val="single"/>
    </w:rPr>
  </w:style>
  <w:style w:type="paragraph" w:customStyle="1" w:styleId="Style4">
    <w:name w:val="Style4"/>
    <w:basedOn w:val="Normal"/>
    <w:link w:val="Style4Char"/>
    <w:qFormat/>
    <w:rsid w:val="007E746F"/>
    <w:rPr>
      <w:rFonts w:ascii="Arial Narrow" w:hAnsi="Arial Narrow" w:cstheme="minorBidi"/>
      <w:szCs w:val="24"/>
      <w:u w:val="single"/>
    </w:rPr>
  </w:style>
  <w:style w:type="paragraph" w:customStyle="1" w:styleId="CiteSpacing">
    <w:name w:val="Cite Spacing"/>
    <w:basedOn w:val="Normal"/>
    <w:uiPriority w:val="4"/>
    <w:qFormat/>
    <w:rsid w:val="007E746F"/>
    <w:pPr>
      <w:spacing w:before="60" w:after="60"/>
    </w:pPr>
  </w:style>
  <w:style w:type="character" w:customStyle="1" w:styleId="pmterms1">
    <w:name w:val="pmterms1"/>
    <w:basedOn w:val="DefaultParagraphFont"/>
    <w:rsid w:val="007E746F"/>
  </w:style>
  <w:style w:type="character" w:customStyle="1" w:styleId="Style1Char">
    <w:name w:val="Style1 Char"/>
    <w:basedOn w:val="DefaultParagraphFont"/>
    <w:rsid w:val="007E746F"/>
    <w:rPr>
      <w:rFonts w:eastAsia="SimSun"/>
      <w:sz w:val="20"/>
      <w:szCs w:val="24"/>
      <w:u w:val="single"/>
      <w:lang w:val="en-US" w:eastAsia="zh-CN" w:bidi="ar-SA"/>
    </w:rPr>
  </w:style>
  <w:style w:type="paragraph" w:customStyle="1" w:styleId="UnderlinePara">
    <w:name w:val="Underline Para"/>
    <w:basedOn w:val="Normal"/>
    <w:uiPriority w:val="6"/>
    <w:qFormat/>
    <w:rsid w:val="007E746F"/>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7E746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7E746F"/>
    <w:rPr>
      <w:rFonts w:ascii="Times New Roman" w:hAnsi="Times New Roman"/>
      <w:sz w:val="20"/>
      <w:u w:val="single"/>
    </w:rPr>
  </w:style>
  <w:style w:type="character" w:customStyle="1" w:styleId="qlabel">
    <w:name w:val="q_label"/>
    <w:basedOn w:val="DefaultParagraphFont"/>
    <w:rsid w:val="007E746F"/>
  </w:style>
  <w:style w:type="character" w:customStyle="1" w:styleId="alabel">
    <w:name w:val="a_label"/>
    <w:basedOn w:val="DefaultParagraphFont"/>
    <w:rsid w:val="007E746F"/>
  </w:style>
  <w:style w:type="character" w:customStyle="1" w:styleId="Style11pt">
    <w:name w:val="Style 11 pt"/>
    <w:basedOn w:val="DefaultParagraphFont"/>
    <w:rsid w:val="007E746F"/>
    <w:rPr>
      <w:sz w:val="20"/>
    </w:rPr>
  </w:style>
  <w:style w:type="character" w:customStyle="1" w:styleId="Style11ptUnderline">
    <w:name w:val="Style 11 pt Underline"/>
    <w:rsid w:val="007E746F"/>
    <w:rPr>
      <w:sz w:val="20"/>
      <w:u w:val="single"/>
    </w:rPr>
  </w:style>
  <w:style w:type="character" w:customStyle="1" w:styleId="StyleStyleUnderline411pt">
    <w:name w:val="Style Style Underline4 + 11 pt"/>
    <w:basedOn w:val="DefaultParagraphFont"/>
    <w:rsid w:val="007E746F"/>
    <w:rPr>
      <w:sz w:val="20"/>
      <w:u w:val="single"/>
    </w:rPr>
  </w:style>
  <w:style w:type="character" w:customStyle="1" w:styleId="StyleUnderline3">
    <w:name w:val="Style Underline3"/>
    <w:basedOn w:val="DefaultParagraphFont"/>
    <w:rsid w:val="007E746F"/>
    <w:rPr>
      <w:u w:val="single"/>
    </w:rPr>
  </w:style>
  <w:style w:type="character" w:customStyle="1" w:styleId="StyleStyleUnderline311pt">
    <w:name w:val="Style Style Underline3 + 11 pt"/>
    <w:basedOn w:val="DefaultParagraphFont"/>
    <w:rsid w:val="007E746F"/>
    <w:rPr>
      <w:sz w:val="20"/>
      <w:u w:val="single"/>
    </w:rPr>
  </w:style>
  <w:style w:type="character" w:customStyle="1" w:styleId="citation">
    <w:name w:val="citation"/>
    <w:basedOn w:val="DefaultParagraphFont"/>
    <w:rsid w:val="007E746F"/>
  </w:style>
  <w:style w:type="paragraph" w:styleId="BalloonText">
    <w:name w:val="Balloon Text"/>
    <w:basedOn w:val="Normal"/>
    <w:link w:val="BalloonTextChar"/>
    <w:uiPriority w:val="99"/>
    <w:unhideWhenUsed/>
    <w:rsid w:val="007E746F"/>
    <w:rPr>
      <w:rFonts w:ascii="Segoe UI" w:hAnsi="Segoe UI" w:cs="Segoe UI"/>
      <w:sz w:val="18"/>
      <w:szCs w:val="18"/>
    </w:rPr>
  </w:style>
  <w:style w:type="character" w:customStyle="1" w:styleId="BalloonTextChar">
    <w:name w:val="Balloon Text Char"/>
    <w:basedOn w:val="DefaultParagraphFont"/>
    <w:link w:val="BalloonText"/>
    <w:uiPriority w:val="99"/>
    <w:rsid w:val="007E746F"/>
    <w:rPr>
      <w:rFonts w:ascii="Segoe UI" w:hAnsi="Segoe UI" w:cs="Segoe UI"/>
      <w:sz w:val="18"/>
      <w:szCs w:val="18"/>
    </w:rPr>
  </w:style>
  <w:style w:type="paragraph" w:styleId="CommentText">
    <w:name w:val="annotation text"/>
    <w:basedOn w:val="Normal"/>
    <w:link w:val="CommentTextChar"/>
    <w:uiPriority w:val="99"/>
    <w:unhideWhenUsed/>
    <w:rsid w:val="007E746F"/>
    <w:rPr>
      <w:szCs w:val="20"/>
    </w:rPr>
  </w:style>
  <w:style w:type="character" w:customStyle="1" w:styleId="CommentTextChar">
    <w:name w:val="Comment Text Char"/>
    <w:basedOn w:val="DefaultParagraphFont"/>
    <w:link w:val="CommentText"/>
    <w:uiPriority w:val="99"/>
    <w:rsid w:val="007E746F"/>
    <w:rPr>
      <w:rFonts w:ascii="Arial" w:hAnsi="Arial" w:cs="Arial"/>
      <w:szCs w:val="20"/>
    </w:rPr>
  </w:style>
  <w:style w:type="character" w:customStyle="1" w:styleId="CommentSubjectChar">
    <w:name w:val="Comment Subject Char"/>
    <w:basedOn w:val="CommentTextChar"/>
    <w:link w:val="CommentSubject"/>
    <w:uiPriority w:val="99"/>
    <w:rsid w:val="007E746F"/>
    <w:rPr>
      <w:rFonts w:ascii="Arial" w:hAnsi="Arial" w:cs="Arial"/>
      <w:b/>
      <w:bCs/>
      <w:szCs w:val="20"/>
    </w:rPr>
  </w:style>
  <w:style w:type="paragraph" w:styleId="CommentSubject">
    <w:name w:val="annotation subject"/>
    <w:basedOn w:val="CommentText"/>
    <w:next w:val="CommentText"/>
    <w:link w:val="CommentSubjectChar"/>
    <w:uiPriority w:val="99"/>
    <w:unhideWhenUsed/>
    <w:rsid w:val="007E746F"/>
    <w:rPr>
      <w:b/>
      <w:bCs/>
    </w:rPr>
  </w:style>
  <w:style w:type="character" w:customStyle="1" w:styleId="CommentSubjectChar1">
    <w:name w:val="Comment Subject Char1"/>
    <w:basedOn w:val="CommentTextChar"/>
    <w:uiPriority w:val="99"/>
    <w:rsid w:val="007E746F"/>
    <w:rPr>
      <w:rFonts w:ascii="Arial" w:hAnsi="Arial" w:cs="Arial"/>
      <w:b/>
      <w:bCs/>
      <w:szCs w:val="20"/>
    </w:rPr>
  </w:style>
  <w:style w:type="character" w:styleId="CommentReference">
    <w:name w:val="annotation reference"/>
    <w:basedOn w:val="DefaultParagraphFont"/>
    <w:uiPriority w:val="99"/>
    <w:unhideWhenUsed/>
    <w:rsid w:val="007E746F"/>
    <w:rPr>
      <w:sz w:val="16"/>
      <w:szCs w:val="16"/>
    </w:rPr>
  </w:style>
  <w:style w:type="character" w:customStyle="1" w:styleId="a">
    <w:name w:val="a"/>
    <w:basedOn w:val="DefaultParagraphFont"/>
    <w:rsid w:val="007E746F"/>
  </w:style>
  <w:style w:type="paragraph" w:customStyle="1" w:styleId="BoldUnderline">
    <w:name w:val="BoldUnderline"/>
    <w:basedOn w:val="Normal"/>
    <w:link w:val="BoldUnderlineChar"/>
    <w:qFormat/>
    <w:rsid w:val="007E746F"/>
    <w:rPr>
      <w:rFonts w:eastAsia="Times New Roman"/>
      <w:b/>
      <w:u w:val="single"/>
    </w:rPr>
  </w:style>
  <w:style w:type="character" w:customStyle="1" w:styleId="BoldUnderlineChar">
    <w:name w:val="BoldUnderline Char"/>
    <w:basedOn w:val="DefaultParagraphFont"/>
    <w:link w:val="BoldUnderline"/>
    <w:rsid w:val="007E746F"/>
    <w:rPr>
      <w:rFonts w:ascii="Arial" w:eastAsia="Times New Roman" w:hAnsi="Arial" w:cs="Arial"/>
      <w:b/>
      <w:u w:val="single"/>
    </w:rPr>
  </w:style>
  <w:style w:type="character" w:customStyle="1" w:styleId="apple-converted-space">
    <w:name w:val="apple-converted-space"/>
    <w:basedOn w:val="DefaultParagraphFont"/>
    <w:qFormat/>
    <w:rsid w:val="007E746F"/>
  </w:style>
  <w:style w:type="character" w:styleId="PlaceholderText">
    <w:name w:val="Placeholder Text"/>
    <w:basedOn w:val="DefaultParagraphFont"/>
    <w:uiPriority w:val="99"/>
    <w:unhideWhenUsed/>
    <w:rsid w:val="007E746F"/>
    <w:rPr>
      <w:color w:val="808080"/>
    </w:rPr>
  </w:style>
  <w:style w:type="character" w:customStyle="1" w:styleId="BalloonTextChar1">
    <w:name w:val="Balloon Text Char1"/>
    <w:basedOn w:val="DefaultParagraphFont"/>
    <w:uiPriority w:val="99"/>
    <w:rsid w:val="007E746F"/>
    <w:rPr>
      <w:rFonts w:ascii="Segoe UI" w:hAnsi="Segoe UI" w:cs="Segoe UI"/>
      <w:sz w:val="18"/>
      <w:szCs w:val="18"/>
    </w:rPr>
  </w:style>
  <w:style w:type="character" w:customStyle="1" w:styleId="CommentTextChar1">
    <w:name w:val="Comment Text Char1"/>
    <w:basedOn w:val="DefaultParagraphFont"/>
    <w:uiPriority w:val="99"/>
    <w:rsid w:val="007E746F"/>
    <w:rPr>
      <w:rFonts w:ascii="Arial Narrow" w:hAnsi="Arial Narrow"/>
      <w:sz w:val="20"/>
      <w:szCs w:val="20"/>
    </w:rPr>
  </w:style>
  <w:style w:type="character" w:customStyle="1" w:styleId="Heading3CharCharCharChar2">
    <w:name w:val="Heading 3 Char Char Char Char2"/>
    <w:basedOn w:val="DefaultParagraphFont"/>
    <w:rsid w:val="007E746F"/>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E746F"/>
    <w:rPr>
      <w:b/>
      <w:bCs/>
      <w:sz w:val="20"/>
      <w:u w:val="single"/>
    </w:rPr>
  </w:style>
  <w:style w:type="character" w:customStyle="1" w:styleId="StyleStyleUnderline311ptBold">
    <w:name w:val="Style Style Underline3 + 11 pt Bold"/>
    <w:basedOn w:val="DefaultParagraphFont"/>
    <w:rsid w:val="007E746F"/>
    <w:rPr>
      <w:b/>
      <w:bCs/>
      <w:sz w:val="20"/>
      <w:u w:val="single"/>
    </w:rPr>
  </w:style>
  <w:style w:type="paragraph" w:customStyle="1" w:styleId="StyleStyle411pt">
    <w:name w:val="Style Style4 + 11 pt"/>
    <w:basedOn w:val="Style4"/>
    <w:link w:val="StyleStyle411ptChar"/>
    <w:qFormat/>
    <w:rsid w:val="007E746F"/>
    <w:rPr>
      <w:rFonts w:ascii="Times New Roman" w:eastAsia="Times New Roman" w:hAnsi="Times New Roman" w:cs="Times New Roman"/>
    </w:rPr>
  </w:style>
  <w:style w:type="character" w:customStyle="1" w:styleId="StyleStyle411ptChar">
    <w:name w:val="Style Style4 + 11 pt Char"/>
    <w:basedOn w:val="Style4Char"/>
    <w:link w:val="StyleStyle411pt"/>
    <w:rsid w:val="007E746F"/>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7E746F"/>
    <w:rPr>
      <w:rFonts w:ascii="Times New Roman" w:eastAsia="Times New Roman" w:hAnsi="Times New Roman" w:cs="Times New Roman"/>
      <w:b/>
      <w:bCs/>
    </w:rPr>
  </w:style>
  <w:style w:type="character" w:customStyle="1" w:styleId="StyleStyle411ptBoldChar">
    <w:name w:val="Style Style4 + 11 pt Bold Char"/>
    <w:link w:val="StyleStyle411ptBold"/>
    <w:rsid w:val="007E746F"/>
    <w:rPr>
      <w:rFonts w:ascii="Times New Roman" w:eastAsia="Times New Roman" w:hAnsi="Times New Roman" w:cs="Times New Roman"/>
      <w:b/>
      <w:bCs/>
      <w:szCs w:val="24"/>
      <w:u w:val="single"/>
    </w:rPr>
  </w:style>
  <w:style w:type="character" w:customStyle="1" w:styleId="Style1Char1">
    <w:name w:val="Style1 Char1"/>
    <w:basedOn w:val="DefaultParagraphFont"/>
    <w:rsid w:val="007E746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7E746F"/>
  </w:style>
  <w:style w:type="character" w:customStyle="1" w:styleId="Emph">
    <w:name w:val="Emph"/>
    <w:uiPriority w:val="1"/>
    <w:qFormat/>
    <w:rsid w:val="007E746F"/>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7E746F"/>
    <w:rPr>
      <w:sz w:val="20"/>
      <w:u w:val="single"/>
      <w:bdr w:val="single" w:sz="4" w:space="0" w:color="auto"/>
    </w:rPr>
  </w:style>
  <w:style w:type="paragraph" w:customStyle="1" w:styleId="StyleStyle112pt">
    <w:name w:val="Style Style1 + 12 pt"/>
    <w:basedOn w:val="Normal"/>
    <w:link w:val="StyleStyle112ptChar"/>
    <w:qFormat/>
    <w:rsid w:val="007E746F"/>
    <w:rPr>
      <w:rFonts w:eastAsia="SimSun"/>
      <w:u w:val="single"/>
      <w:lang w:eastAsia="zh-CN"/>
    </w:rPr>
  </w:style>
  <w:style w:type="character" w:customStyle="1" w:styleId="StyleStyle112ptChar">
    <w:name w:val="Style Style1 + 12 pt Char"/>
    <w:basedOn w:val="DefaultParagraphFont"/>
    <w:link w:val="StyleStyle112pt"/>
    <w:rsid w:val="007E746F"/>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7E746F"/>
    <w:rPr>
      <w:color w:val="605E5C"/>
      <w:shd w:val="clear" w:color="auto" w:fill="E1DFDD"/>
    </w:rPr>
  </w:style>
  <w:style w:type="paragraph" w:customStyle="1" w:styleId="cardtext">
    <w:name w:val="card text"/>
    <w:basedOn w:val="Normal"/>
    <w:link w:val="cardtextChar"/>
    <w:qFormat/>
    <w:rsid w:val="007E746F"/>
    <w:pPr>
      <w:ind w:left="288" w:right="288"/>
    </w:pPr>
  </w:style>
  <w:style w:type="character" w:customStyle="1" w:styleId="cardtextChar">
    <w:name w:val="card text Char"/>
    <w:basedOn w:val="DefaultParagraphFont"/>
    <w:link w:val="cardtext"/>
    <w:rsid w:val="007E746F"/>
    <w:rPr>
      <w:rFonts w:ascii="Arial" w:hAnsi="Arial" w:cs="Arial"/>
    </w:rPr>
  </w:style>
  <w:style w:type="paragraph" w:customStyle="1" w:styleId="Nothing">
    <w:name w:val="Nothing"/>
    <w:link w:val="NothingChar"/>
    <w:uiPriority w:val="99"/>
    <w:qFormat/>
    <w:rsid w:val="007E746F"/>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7E746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E746F"/>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7E746F"/>
    <w:rPr>
      <w:rFonts w:ascii="Times New Roman" w:eastAsia="Calibri" w:hAnsi="Times New Roman" w:cs="Times New Roman"/>
      <w:sz w:val="20"/>
      <w:szCs w:val="20"/>
    </w:rPr>
  </w:style>
  <w:style w:type="paragraph" w:customStyle="1" w:styleId="AuthorDate">
    <w:name w:val="AuthorDate"/>
    <w:next w:val="Nothing"/>
    <w:link w:val="AuthorDateChar"/>
    <w:qFormat/>
    <w:rsid w:val="007E746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E746F"/>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7E746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7E746F"/>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7E746F"/>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7E746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E746F"/>
    <w:rPr>
      <w:color w:val="605E5C"/>
      <w:shd w:val="clear" w:color="auto" w:fill="E1DFDD"/>
    </w:rPr>
  </w:style>
  <w:style w:type="character" w:customStyle="1" w:styleId="StyleBold">
    <w:name w:val="Style Bold"/>
    <w:uiPriority w:val="9"/>
    <w:semiHidden/>
    <w:qFormat/>
    <w:rsid w:val="007E746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E746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7E746F"/>
    <w:rPr>
      <w:rFonts w:ascii="Arial" w:eastAsia="Calibri" w:hAnsi="Arial" w:cs="Arial"/>
    </w:rPr>
  </w:style>
  <w:style w:type="paragraph" w:styleId="Footer">
    <w:name w:val="footer"/>
    <w:basedOn w:val="Normal"/>
    <w:link w:val="FooterChar"/>
    <w:uiPriority w:val="99"/>
    <w:rsid w:val="007E746F"/>
    <w:pPr>
      <w:tabs>
        <w:tab w:val="center" w:pos="4680"/>
        <w:tab w:val="right" w:pos="9360"/>
      </w:tabs>
    </w:pPr>
    <w:rPr>
      <w:rFonts w:eastAsia="Calibri"/>
    </w:rPr>
  </w:style>
  <w:style w:type="character" w:customStyle="1" w:styleId="FooterChar">
    <w:name w:val="Footer Char"/>
    <w:basedOn w:val="DefaultParagraphFont"/>
    <w:link w:val="Footer"/>
    <w:uiPriority w:val="99"/>
    <w:rsid w:val="007E746F"/>
    <w:rPr>
      <w:rFonts w:ascii="Arial" w:eastAsia="Calibri" w:hAnsi="Arial" w:cs="Arial"/>
    </w:rPr>
  </w:style>
  <w:style w:type="character" w:customStyle="1" w:styleId="Style8pt">
    <w:name w:val="Style 8 pt"/>
    <w:rsid w:val="007E746F"/>
    <w:rPr>
      <w:sz w:val="14"/>
    </w:rPr>
  </w:style>
  <w:style w:type="paragraph" w:styleId="Revision">
    <w:name w:val="Revision"/>
    <w:hidden/>
    <w:uiPriority w:val="99"/>
    <w:semiHidden/>
    <w:rsid w:val="007E746F"/>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E746F"/>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7E746F"/>
    <w:rPr>
      <w:rFonts w:eastAsia="MS Mincho"/>
      <w:b/>
      <w:sz w:val="24"/>
      <w:u w:val="single"/>
    </w:rPr>
  </w:style>
  <w:style w:type="paragraph" w:customStyle="1" w:styleId="TagText">
    <w:name w:val="TagText"/>
    <w:basedOn w:val="Normal"/>
    <w:uiPriority w:val="99"/>
    <w:qFormat/>
    <w:rsid w:val="007E746F"/>
    <w:pPr>
      <w:spacing w:before="200"/>
    </w:pPr>
    <w:rPr>
      <w:rFonts w:eastAsia="Times New Roman"/>
      <w:b/>
      <w:sz w:val="24"/>
    </w:rPr>
  </w:style>
  <w:style w:type="character" w:customStyle="1" w:styleId="UnderlineBold">
    <w:name w:val="Underline + Bold"/>
    <w:uiPriority w:val="1"/>
    <w:qFormat/>
    <w:rsid w:val="007E746F"/>
    <w:rPr>
      <w:b/>
      <w:bCs w:val="0"/>
      <w:sz w:val="20"/>
      <w:u w:val="single"/>
    </w:rPr>
  </w:style>
  <w:style w:type="character" w:customStyle="1" w:styleId="cardChar">
    <w:name w:val="card Char"/>
    <w:aliases w:val="Bold Cite Char Char,Speed Cite Char"/>
    <w:rsid w:val="007E746F"/>
    <w:rPr>
      <w:rFonts w:cs="Calibri"/>
      <w:u w:val="single"/>
    </w:rPr>
  </w:style>
  <w:style w:type="character" w:customStyle="1" w:styleId="BoldUnderlineChar0">
    <w:name w:val="Bold Underline Char"/>
    <w:rsid w:val="007E746F"/>
    <w:rPr>
      <w:rFonts w:ascii="Georgia" w:hAnsi="Georgia" w:cs="Times New Roman"/>
      <w:b/>
      <w:sz w:val="20"/>
      <w:u w:val="single"/>
    </w:rPr>
  </w:style>
  <w:style w:type="character" w:styleId="PageNumber">
    <w:name w:val="page number"/>
    <w:aliases w:val="card ununderlined"/>
    <w:uiPriority w:val="99"/>
    <w:rsid w:val="007E746F"/>
  </w:style>
  <w:style w:type="paragraph" w:customStyle="1" w:styleId="BlockTitle">
    <w:name w:val="Block Title"/>
    <w:basedOn w:val="Heading1"/>
    <w:next w:val="Normal"/>
    <w:uiPriority w:val="99"/>
    <w:qFormat/>
    <w:rsid w:val="007E746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7E746F"/>
    <w:rPr>
      <w:rFonts w:eastAsia="Times New Roman"/>
      <w:szCs w:val="20"/>
    </w:rPr>
  </w:style>
  <w:style w:type="character" w:customStyle="1" w:styleId="citenon-boldChar">
    <w:name w:val="cite non-bold Char"/>
    <w:link w:val="citenon-bold"/>
    <w:rsid w:val="007E746F"/>
    <w:rPr>
      <w:rFonts w:ascii="Arial" w:eastAsia="Times New Roman" w:hAnsi="Arial" w:cs="Arial"/>
      <w:szCs w:val="20"/>
    </w:rPr>
  </w:style>
  <w:style w:type="character" w:customStyle="1" w:styleId="pnumber">
    <w:name w:val="pnumber"/>
    <w:rsid w:val="007E746F"/>
  </w:style>
  <w:style w:type="character" w:customStyle="1" w:styleId="ital">
    <w:name w:val="ital"/>
    <w:rsid w:val="007E746F"/>
  </w:style>
  <w:style w:type="character" w:customStyle="1" w:styleId="orgdiv">
    <w:name w:val="orgdiv"/>
    <w:rsid w:val="007E746F"/>
  </w:style>
  <w:style w:type="character" w:customStyle="1" w:styleId="orgname">
    <w:name w:val="orgname"/>
    <w:rsid w:val="007E746F"/>
  </w:style>
  <w:style w:type="character" w:customStyle="1" w:styleId="city">
    <w:name w:val="city"/>
    <w:rsid w:val="007E746F"/>
  </w:style>
  <w:style w:type="character" w:customStyle="1" w:styleId="state">
    <w:name w:val="state"/>
    <w:rsid w:val="007E746F"/>
  </w:style>
  <w:style w:type="character" w:customStyle="1" w:styleId="country">
    <w:name w:val="country"/>
    <w:rsid w:val="007E746F"/>
  </w:style>
  <w:style w:type="character" w:customStyle="1" w:styleId="il">
    <w:name w:val="il"/>
    <w:rsid w:val="007E746F"/>
  </w:style>
  <w:style w:type="character" w:customStyle="1" w:styleId="Style8pt1">
    <w:name w:val="Style 8 pt1"/>
    <w:rsid w:val="007E746F"/>
    <w:rPr>
      <w:rFonts w:ascii="Georgia" w:hAnsi="Georgia" w:hint="default"/>
      <w:sz w:val="16"/>
    </w:rPr>
  </w:style>
  <w:style w:type="character" w:styleId="Strong">
    <w:name w:val="Strong"/>
    <w:aliases w:val="8 pt font,Citation Char Char1 Char Char Char Char Char,Cut,Small 1"/>
    <w:uiPriority w:val="22"/>
    <w:qFormat/>
    <w:rsid w:val="007E746F"/>
    <w:rPr>
      <w:b/>
      <w:bCs/>
    </w:rPr>
  </w:style>
  <w:style w:type="numbering" w:customStyle="1" w:styleId="NoList1">
    <w:name w:val="No List1"/>
    <w:next w:val="NoList"/>
    <w:uiPriority w:val="99"/>
    <w:semiHidden/>
    <w:unhideWhenUsed/>
    <w:rsid w:val="007E746F"/>
  </w:style>
  <w:style w:type="paragraph" w:customStyle="1" w:styleId="2909F619802848F09E01365C32F34654">
    <w:name w:val="2909F619802848F09E01365C32F34654"/>
    <w:uiPriority w:val="99"/>
    <w:qFormat/>
    <w:rsid w:val="007E746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E746F"/>
    <w:pPr>
      <w:keepNext/>
      <w:keepLines/>
    </w:pPr>
    <w:rPr>
      <w:rFonts w:eastAsia="Calibri"/>
      <w:b/>
      <w:sz w:val="24"/>
    </w:rPr>
  </w:style>
  <w:style w:type="character" w:customStyle="1" w:styleId="TagtemplateChar">
    <w:name w:val="Tagtemplate Char"/>
    <w:link w:val="Tagtemplate"/>
    <w:rsid w:val="007E746F"/>
    <w:rPr>
      <w:rFonts w:ascii="Arial" w:eastAsia="Calibri" w:hAnsi="Arial" w:cs="Arial"/>
      <w:b/>
      <w:sz w:val="24"/>
    </w:rPr>
  </w:style>
  <w:style w:type="character" w:customStyle="1" w:styleId="apple-style-span">
    <w:name w:val="apple-style-span"/>
    <w:rsid w:val="007E746F"/>
  </w:style>
  <w:style w:type="paragraph" w:customStyle="1" w:styleId="Cite2">
    <w:name w:val="Cite 2"/>
    <w:basedOn w:val="Normal"/>
    <w:uiPriority w:val="99"/>
    <w:qFormat/>
    <w:rsid w:val="007E746F"/>
    <w:rPr>
      <w:rFonts w:eastAsia="MS Mincho"/>
      <w:b/>
      <w:sz w:val="24"/>
      <w:u w:val="single"/>
    </w:rPr>
  </w:style>
  <w:style w:type="character" w:customStyle="1" w:styleId="texto1">
    <w:name w:val="texto1"/>
    <w:rsid w:val="007E746F"/>
  </w:style>
  <w:style w:type="character" w:customStyle="1" w:styleId="EmphasizeThis">
    <w:name w:val="EmphasizeThis"/>
    <w:rsid w:val="007E746F"/>
    <w:rPr>
      <w:rFonts w:ascii="Georgia" w:hAnsi="Georgia"/>
      <w:b/>
      <w:iCs/>
      <w:sz w:val="24"/>
      <w:u w:val="thick"/>
    </w:rPr>
  </w:style>
  <w:style w:type="character" w:customStyle="1" w:styleId="DebateUnderline">
    <w:name w:val="Debate Underline"/>
    <w:qFormat/>
    <w:rsid w:val="007E746F"/>
    <w:rPr>
      <w:rFonts w:ascii="Times New Roman" w:hAnsi="Times New Roman"/>
      <w:sz w:val="20"/>
      <w:u w:val="thick"/>
    </w:rPr>
  </w:style>
  <w:style w:type="character" w:customStyle="1" w:styleId="Author-Date">
    <w:name w:val="Author-Date"/>
    <w:qFormat/>
    <w:rsid w:val="007E746F"/>
    <w:rPr>
      <w:rFonts w:ascii="Georgia" w:hAnsi="Georgia"/>
      <w:b/>
      <w:sz w:val="24"/>
    </w:rPr>
  </w:style>
  <w:style w:type="character" w:customStyle="1" w:styleId="CardsChar1">
    <w:name w:val="Cards Char1"/>
    <w:locked/>
    <w:rsid w:val="007E746F"/>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7E746F"/>
    <w:rPr>
      <w:rFonts w:ascii="Arial Narrow" w:hAnsi="Arial Narrow"/>
      <w:szCs w:val="24"/>
      <w:u w:val="single"/>
      <w:lang w:val="en-US" w:eastAsia="en-US" w:bidi="ar-SA"/>
    </w:rPr>
  </w:style>
  <w:style w:type="character" w:customStyle="1" w:styleId="MicroTextChar">
    <w:name w:val="MicroText Char"/>
    <w:link w:val="MicroText"/>
    <w:rsid w:val="007E746F"/>
    <w:rPr>
      <w:rFonts w:ascii="Arial Narrow" w:hAnsi="Arial Narrow"/>
      <w:sz w:val="12"/>
      <w:szCs w:val="24"/>
    </w:rPr>
  </w:style>
  <w:style w:type="paragraph" w:customStyle="1" w:styleId="MicroText">
    <w:name w:val="MicroText"/>
    <w:basedOn w:val="Normal"/>
    <w:next w:val="Normal"/>
    <w:link w:val="MicroTextChar"/>
    <w:qFormat/>
    <w:rsid w:val="007E746F"/>
    <w:rPr>
      <w:rFonts w:ascii="Arial Narrow" w:hAnsi="Arial Narrow" w:cstheme="minorBidi"/>
      <w:sz w:val="12"/>
      <w:szCs w:val="24"/>
    </w:rPr>
  </w:style>
  <w:style w:type="paragraph" w:customStyle="1" w:styleId="UnderlineS">
    <w:name w:val="Underline S"/>
    <w:basedOn w:val="Normal"/>
    <w:link w:val="UnderlineSChar"/>
    <w:qFormat/>
    <w:rsid w:val="007E746F"/>
    <w:pPr>
      <w:spacing w:after="200"/>
    </w:pPr>
    <w:rPr>
      <w:rFonts w:eastAsia="Calibri"/>
      <w:u w:val="single"/>
      <w:lang w:val="x-none" w:eastAsia="zh-CN"/>
    </w:rPr>
  </w:style>
  <w:style w:type="character" w:customStyle="1" w:styleId="UnderlineSChar">
    <w:name w:val="Underline S Char"/>
    <w:link w:val="UnderlineS"/>
    <w:rsid w:val="007E746F"/>
    <w:rPr>
      <w:rFonts w:ascii="Arial" w:eastAsia="Calibri" w:hAnsi="Arial" w:cs="Arial"/>
      <w:u w:val="single"/>
      <w:lang w:val="x-none" w:eastAsia="zh-CN"/>
    </w:rPr>
  </w:style>
  <w:style w:type="character" w:customStyle="1" w:styleId="BoldUnderlineCharChar">
    <w:name w:val="BoldUnderline Char Char"/>
    <w:locked/>
    <w:rsid w:val="007E746F"/>
    <w:rPr>
      <w:rFonts w:ascii="Calibri" w:eastAsia="Times New Roman" w:hAnsi="Calibri" w:cs="Times New Roman"/>
      <w:b/>
      <w:sz w:val="20"/>
      <w:szCs w:val="24"/>
      <w:u w:val="single"/>
    </w:rPr>
  </w:style>
  <w:style w:type="character" w:customStyle="1" w:styleId="CardChar0">
    <w:name w:val="Card Char"/>
    <w:locked/>
    <w:rsid w:val="007E746F"/>
    <w:rPr>
      <w:rFonts w:ascii="Calibri" w:eastAsia="Times New Roman" w:hAnsi="Calibri" w:cs="Times New Roman"/>
      <w:sz w:val="20"/>
      <w:szCs w:val="20"/>
    </w:rPr>
  </w:style>
  <w:style w:type="paragraph" w:styleId="BodyTextIndent3">
    <w:name w:val="Body Text Indent 3"/>
    <w:basedOn w:val="Normal"/>
    <w:link w:val="BodyTextIndent3Char"/>
    <w:uiPriority w:val="99"/>
    <w:rsid w:val="007E746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7E746F"/>
    <w:rPr>
      <w:rFonts w:ascii="Arial" w:eastAsia="Calibri" w:hAnsi="Arial" w:cs="Arial"/>
      <w:sz w:val="16"/>
      <w:szCs w:val="16"/>
    </w:rPr>
  </w:style>
  <w:style w:type="character" w:customStyle="1" w:styleId="A5">
    <w:name w:val="A5"/>
    <w:uiPriority w:val="99"/>
    <w:rsid w:val="007E746F"/>
    <w:rPr>
      <w:rFonts w:ascii="Times New Roman" w:hAnsi="Times New Roman" w:cs="Times New Roman"/>
      <w:color w:val="000000"/>
      <w:sz w:val="13"/>
      <w:szCs w:val="13"/>
    </w:rPr>
  </w:style>
  <w:style w:type="paragraph" w:styleId="BodyText">
    <w:name w:val="Body Text"/>
    <w:aliases w:val="BT"/>
    <w:basedOn w:val="Normal"/>
    <w:link w:val="BodyTextChar"/>
    <w:qFormat/>
    <w:rsid w:val="007E746F"/>
    <w:rPr>
      <w:rFonts w:eastAsia="Times New Roman"/>
      <w:sz w:val="16"/>
      <w:szCs w:val="20"/>
    </w:rPr>
  </w:style>
  <w:style w:type="character" w:customStyle="1" w:styleId="BodyTextChar">
    <w:name w:val="Body Text Char"/>
    <w:aliases w:val="BT Char"/>
    <w:basedOn w:val="DefaultParagraphFont"/>
    <w:link w:val="BodyText"/>
    <w:rsid w:val="007E746F"/>
    <w:rPr>
      <w:rFonts w:ascii="Arial" w:eastAsia="Times New Roman" w:hAnsi="Arial" w:cs="Arial"/>
      <w:sz w:val="16"/>
      <w:szCs w:val="20"/>
    </w:rPr>
  </w:style>
  <w:style w:type="paragraph" w:styleId="BodyText2">
    <w:name w:val="Body Text 2"/>
    <w:basedOn w:val="Normal"/>
    <w:link w:val="BodyText2Char"/>
    <w:rsid w:val="007E746F"/>
    <w:rPr>
      <w:rFonts w:eastAsia="Times New Roman"/>
      <w:sz w:val="18"/>
      <w:szCs w:val="20"/>
    </w:rPr>
  </w:style>
  <w:style w:type="character" w:customStyle="1" w:styleId="BodyText2Char">
    <w:name w:val="Body Text 2 Char"/>
    <w:basedOn w:val="DefaultParagraphFont"/>
    <w:link w:val="BodyText2"/>
    <w:rsid w:val="007E746F"/>
    <w:rPr>
      <w:rFonts w:ascii="Arial" w:eastAsia="Times New Roman" w:hAnsi="Arial" w:cs="Arial"/>
      <w:sz w:val="18"/>
      <w:szCs w:val="20"/>
    </w:rPr>
  </w:style>
  <w:style w:type="character" w:customStyle="1" w:styleId="smallChar">
    <w:name w:val="small Char"/>
    <w:rsid w:val="007E746F"/>
    <w:rPr>
      <w:rFonts w:eastAsia="Calibri"/>
      <w:sz w:val="16"/>
      <w:szCs w:val="22"/>
      <w:lang w:val="en-US" w:eastAsia="en-US" w:bidi="ar-SA"/>
    </w:rPr>
  </w:style>
  <w:style w:type="character" w:customStyle="1" w:styleId="CardTextChar0">
    <w:name w:val="Card Text Char"/>
    <w:rsid w:val="007E746F"/>
    <w:rPr>
      <w:rFonts w:ascii="Georgia" w:hAnsi="Georgia" w:cs="Times New Roman"/>
      <w:sz w:val="24"/>
    </w:rPr>
  </w:style>
  <w:style w:type="character" w:customStyle="1" w:styleId="underline2">
    <w:name w:val="underline2"/>
    <w:rsid w:val="007E746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E746F"/>
    <w:rPr>
      <w:rFonts w:eastAsia="Times New Roman"/>
      <w:kern w:val="32"/>
      <w:szCs w:val="20"/>
    </w:rPr>
  </w:style>
  <w:style w:type="character" w:customStyle="1" w:styleId="StyleUnderlineBold">
    <w:name w:val="Style Underline + Bold"/>
    <w:rsid w:val="007E746F"/>
    <w:rPr>
      <w:b/>
      <w:bCs/>
      <w:u w:val="single"/>
    </w:rPr>
  </w:style>
  <w:style w:type="character" w:customStyle="1" w:styleId="st">
    <w:name w:val="st"/>
    <w:rsid w:val="007E746F"/>
  </w:style>
  <w:style w:type="character" w:customStyle="1" w:styleId="UnderliningChar">
    <w:name w:val="Underlining Char"/>
    <w:link w:val="Underlining"/>
    <w:uiPriority w:val="99"/>
    <w:locked/>
    <w:rsid w:val="007E746F"/>
    <w:rPr>
      <w:rFonts w:ascii="Arial Narrow" w:hAnsi="Arial Narrow"/>
      <w:szCs w:val="24"/>
      <w:u w:val="single"/>
    </w:rPr>
  </w:style>
  <w:style w:type="paragraph" w:customStyle="1" w:styleId="Underlining">
    <w:name w:val="Underlining"/>
    <w:basedOn w:val="Normal"/>
    <w:next w:val="Normal"/>
    <w:link w:val="UnderliningChar"/>
    <w:uiPriority w:val="99"/>
    <w:qFormat/>
    <w:rsid w:val="007E746F"/>
    <w:rPr>
      <w:rFonts w:ascii="Arial Narrow" w:hAnsi="Arial Narrow" w:cstheme="minorBidi"/>
      <w:szCs w:val="24"/>
      <w:u w:val="single"/>
    </w:rPr>
  </w:style>
  <w:style w:type="paragraph" w:customStyle="1" w:styleId="Small">
    <w:name w:val="Small"/>
    <w:basedOn w:val="Normal"/>
    <w:next w:val="Normal"/>
    <w:link w:val="SmallChar0"/>
    <w:uiPriority w:val="99"/>
    <w:qFormat/>
    <w:rsid w:val="007E746F"/>
    <w:pPr>
      <w:spacing w:after="200" w:line="276" w:lineRule="auto"/>
    </w:pPr>
    <w:rPr>
      <w:rFonts w:eastAsia="Calibri"/>
      <w:color w:val="000000"/>
      <w:sz w:val="16"/>
    </w:rPr>
  </w:style>
  <w:style w:type="character" w:customStyle="1" w:styleId="Underline-Highlighted">
    <w:name w:val="Underline-Highlighted"/>
    <w:uiPriority w:val="1"/>
    <w:qFormat/>
    <w:rsid w:val="007E746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E746F"/>
    <w:rPr>
      <w:rFonts w:ascii="Arial Narrow" w:hAnsi="Arial Narrow"/>
      <w:b/>
      <w:sz w:val="26"/>
      <w:szCs w:val="24"/>
    </w:rPr>
  </w:style>
  <w:style w:type="character" w:customStyle="1" w:styleId="CardText1Char">
    <w:name w:val="Card Text 1 Char"/>
    <w:link w:val="CardText1"/>
    <w:rsid w:val="007E746F"/>
    <w:rPr>
      <w:rFonts w:ascii="Arial Narrow" w:hAnsi="Arial Narrow"/>
      <w:color w:val="000000"/>
      <w:u w:val="single"/>
    </w:rPr>
  </w:style>
  <w:style w:type="character" w:customStyle="1" w:styleId="CardText2Char">
    <w:name w:val="Card Text 2 Char"/>
    <w:link w:val="CardText2"/>
    <w:rsid w:val="007E746F"/>
    <w:rPr>
      <w:rFonts w:ascii="Arial Narrow" w:hAnsi="Arial Narrow"/>
      <w:b/>
      <w:color w:val="000000"/>
      <w:u w:val="single"/>
    </w:rPr>
  </w:style>
  <w:style w:type="character" w:customStyle="1" w:styleId="SmallText">
    <w:name w:val="SmallText"/>
    <w:rsid w:val="007E746F"/>
    <w:rPr>
      <w:color w:val="000000"/>
    </w:rPr>
  </w:style>
  <w:style w:type="character" w:customStyle="1" w:styleId="CitesChar1">
    <w:name w:val="Cites Char1"/>
    <w:rsid w:val="007E746F"/>
    <w:rPr>
      <w:b/>
      <w:szCs w:val="24"/>
      <w:u w:val="single"/>
      <w:lang w:val="en-US" w:eastAsia="en-US" w:bidi="ar-SA"/>
    </w:rPr>
  </w:style>
  <w:style w:type="character" w:customStyle="1" w:styleId="CardUnderlinedChar">
    <w:name w:val="Card Underlined Char"/>
    <w:rsid w:val="007E746F"/>
    <w:rPr>
      <w:rFonts w:ascii="Arial Narrow" w:hAnsi="Arial Narrow"/>
      <w:sz w:val="22"/>
      <w:szCs w:val="24"/>
      <w:u w:val="single"/>
      <w:lang w:val="en-US" w:eastAsia="en-US" w:bidi="ar-SA"/>
    </w:rPr>
  </w:style>
  <w:style w:type="paragraph" w:customStyle="1" w:styleId="TagCite">
    <w:name w:val="TagCite"/>
    <w:basedOn w:val="Normal"/>
    <w:uiPriority w:val="99"/>
    <w:qFormat/>
    <w:rsid w:val="007E746F"/>
    <w:rPr>
      <w:rFonts w:ascii="Garamond" w:eastAsia="Times New Roman" w:hAnsi="Garamond"/>
      <w:b/>
      <w:sz w:val="24"/>
    </w:rPr>
  </w:style>
  <w:style w:type="paragraph" w:customStyle="1" w:styleId="HeadingsBase">
    <w:name w:val="Headings Base"/>
    <w:basedOn w:val="Normal"/>
    <w:link w:val="HeadingsBaseChar"/>
    <w:qFormat/>
    <w:rsid w:val="007E746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E746F"/>
    <w:rPr>
      <w:rFonts w:ascii="Arial" w:eastAsia="Times New Roman" w:hAnsi="Arial" w:cs="Arial"/>
      <w:b/>
      <w:kern w:val="32"/>
      <w:sz w:val="32"/>
      <w:szCs w:val="20"/>
    </w:rPr>
  </w:style>
  <w:style w:type="character" w:customStyle="1" w:styleId="underline3">
    <w:name w:val="underline3"/>
    <w:rsid w:val="007E746F"/>
    <w:rPr>
      <w:u w:val="single"/>
      <w:bdr w:val="none" w:sz="0" w:space="0" w:color="auto"/>
      <w:shd w:val="clear" w:color="auto" w:fill="FFFF00"/>
    </w:rPr>
  </w:style>
  <w:style w:type="paragraph" w:customStyle="1" w:styleId="HeadingFake">
    <w:name w:val="Heading Fake"/>
    <w:basedOn w:val="Heading3"/>
    <w:uiPriority w:val="99"/>
    <w:qFormat/>
    <w:rsid w:val="007E746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E746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E746F"/>
  </w:style>
  <w:style w:type="paragraph" w:customStyle="1" w:styleId="SchoolWorksCited">
    <w:name w:val="School Works Cited"/>
    <w:basedOn w:val="SchoolPaper"/>
    <w:uiPriority w:val="99"/>
    <w:qFormat/>
    <w:rsid w:val="007E746F"/>
  </w:style>
  <w:style w:type="paragraph" w:styleId="TOC2">
    <w:name w:val="toc 2"/>
    <w:basedOn w:val="Normal"/>
    <w:next w:val="Normal"/>
    <w:uiPriority w:val="39"/>
    <w:qFormat/>
    <w:rsid w:val="007E746F"/>
    <w:pPr>
      <w:ind w:left="200"/>
    </w:pPr>
    <w:rPr>
      <w:rFonts w:eastAsia="Times New Roman"/>
      <w:b/>
      <w:kern w:val="32"/>
      <w:szCs w:val="20"/>
    </w:rPr>
  </w:style>
  <w:style w:type="paragraph" w:customStyle="1" w:styleId="BlockQuote">
    <w:name w:val="Block Quote"/>
    <w:basedOn w:val="Normal"/>
    <w:uiPriority w:val="99"/>
    <w:qFormat/>
    <w:rsid w:val="007E746F"/>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7E746F"/>
    <w:rPr>
      <w:rFonts w:ascii="Lucida Grande" w:hAnsi="Lucida Grande" w:cs="Lucida Grande"/>
      <w:sz w:val="24"/>
    </w:rPr>
  </w:style>
  <w:style w:type="character" w:customStyle="1" w:styleId="DocumentMapChar">
    <w:name w:val="Document Map Char"/>
    <w:basedOn w:val="DefaultParagraphFont"/>
    <w:link w:val="DocumentMap"/>
    <w:uiPriority w:val="99"/>
    <w:rsid w:val="007E746F"/>
    <w:rPr>
      <w:rFonts w:ascii="Lucida Grande" w:hAnsi="Lucida Grande" w:cs="Lucida Grande"/>
      <w:sz w:val="24"/>
    </w:rPr>
  </w:style>
  <w:style w:type="character" w:customStyle="1" w:styleId="menu">
    <w:name w:val="menu"/>
    <w:rsid w:val="007E746F"/>
  </w:style>
  <w:style w:type="paragraph" w:customStyle="1" w:styleId="PaperBody">
    <w:name w:val="Paper Body"/>
    <w:basedOn w:val="Normal"/>
    <w:uiPriority w:val="99"/>
    <w:qFormat/>
    <w:rsid w:val="007E746F"/>
    <w:pPr>
      <w:spacing w:line="480" w:lineRule="auto"/>
      <w:ind w:firstLine="720"/>
    </w:pPr>
    <w:rPr>
      <w:rFonts w:eastAsia="Times New Roman"/>
      <w:kern w:val="32"/>
    </w:rPr>
  </w:style>
  <w:style w:type="paragraph" w:customStyle="1" w:styleId="PaperCitation">
    <w:name w:val="Paper Citation"/>
    <w:basedOn w:val="Normal"/>
    <w:uiPriority w:val="99"/>
    <w:qFormat/>
    <w:rsid w:val="007E746F"/>
    <w:pPr>
      <w:spacing w:line="480" w:lineRule="auto"/>
      <w:ind w:left="720" w:hanging="720"/>
    </w:pPr>
    <w:rPr>
      <w:rFonts w:eastAsia="Times New Roman"/>
      <w:kern w:val="32"/>
      <w:szCs w:val="20"/>
    </w:rPr>
  </w:style>
  <w:style w:type="character" w:customStyle="1" w:styleId="Emphasis2">
    <w:name w:val="Emphasis2"/>
    <w:rsid w:val="007E746F"/>
    <w:rPr>
      <w:rFonts w:ascii="Franklin Gothic Heavy" w:hAnsi="Franklin Gothic Heavy"/>
      <w:u w:val="single"/>
    </w:rPr>
  </w:style>
  <w:style w:type="paragraph" w:customStyle="1" w:styleId="hat">
    <w:name w:val="hat"/>
    <w:basedOn w:val="Heading1"/>
    <w:link w:val="hatChar"/>
    <w:qFormat/>
    <w:rsid w:val="007E746F"/>
    <w:pPr>
      <w:suppressAutoHyphens/>
      <w:spacing w:before="6600" w:after="240"/>
    </w:pPr>
    <w:rPr>
      <w:rFonts w:eastAsia="Times New Roman" w:cs="Arial"/>
      <w:kern w:val="32"/>
    </w:rPr>
  </w:style>
  <w:style w:type="character" w:customStyle="1" w:styleId="hatChar">
    <w:name w:val="hat Char"/>
    <w:link w:val="hat"/>
    <w:rsid w:val="007E746F"/>
    <w:rPr>
      <w:rFonts w:ascii="Arial" w:eastAsia="Times New Roman" w:hAnsi="Arial" w:cs="Arial"/>
      <w:b/>
      <w:kern w:val="32"/>
      <w:sz w:val="52"/>
      <w:szCs w:val="32"/>
    </w:rPr>
  </w:style>
  <w:style w:type="character" w:customStyle="1" w:styleId="BoldUnderlining">
    <w:name w:val="Bold Underlining"/>
    <w:rsid w:val="007E746F"/>
    <w:rPr>
      <w:b/>
      <w:u w:val="single"/>
    </w:rPr>
  </w:style>
  <w:style w:type="paragraph" w:styleId="TOC4">
    <w:name w:val="toc 4"/>
    <w:basedOn w:val="Normal"/>
    <w:next w:val="Normal"/>
    <w:autoRedefine/>
    <w:uiPriority w:val="39"/>
    <w:rsid w:val="007E746F"/>
    <w:pPr>
      <w:spacing w:after="100"/>
      <w:ind w:left="600"/>
    </w:pPr>
    <w:rPr>
      <w:rFonts w:eastAsia="Times New Roman"/>
      <w:kern w:val="32"/>
      <w:szCs w:val="20"/>
    </w:rPr>
  </w:style>
  <w:style w:type="paragraph" w:styleId="TOC5">
    <w:name w:val="toc 5"/>
    <w:basedOn w:val="Normal"/>
    <w:next w:val="Normal"/>
    <w:autoRedefine/>
    <w:uiPriority w:val="39"/>
    <w:rsid w:val="007E746F"/>
    <w:pPr>
      <w:spacing w:after="100"/>
      <w:ind w:left="800"/>
    </w:pPr>
    <w:rPr>
      <w:rFonts w:eastAsia="Times New Roman"/>
      <w:kern w:val="32"/>
      <w:szCs w:val="20"/>
    </w:rPr>
  </w:style>
  <w:style w:type="paragraph" w:styleId="TOC6">
    <w:name w:val="toc 6"/>
    <w:basedOn w:val="Normal"/>
    <w:next w:val="Normal"/>
    <w:autoRedefine/>
    <w:uiPriority w:val="39"/>
    <w:rsid w:val="007E746F"/>
    <w:pPr>
      <w:spacing w:after="100"/>
      <w:ind w:left="1000"/>
    </w:pPr>
    <w:rPr>
      <w:rFonts w:eastAsia="Times New Roman"/>
      <w:kern w:val="32"/>
      <w:szCs w:val="20"/>
    </w:rPr>
  </w:style>
  <w:style w:type="paragraph" w:styleId="TOC7">
    <w:name w:val="toc 7"/>
    <w:basedOn w:val="Normal"/>
    <w:next w:val="Normal"/>
    <w:autoRedefine/>
    <w:uiPriority w:val="39"/>
    <w:rsid w:val="007E746F"/>
    <w:pPr>
      <w:spacing w:after="100"/>
      <w:ind w:left="1200"/>
    </w:pPr>
    <w:rPr>
      <w:rFonts w:eastAsia="Times New Roman"/>
      <w:kern w:val="32"/>
      <w:szCs w:val="20"/>
    </w:rPr>
  </w:style>
  <w:style w:type="paragraph" w:styleId="TOC8">
    <w:name w:val="toc 8"/>
    <w:basedOn w:val="Normal"/>
    <w:next w:val="Normal"/>
    <w:autoRedefine/>
    <w:uiPriority w:val="39"/>
    <w:rsid w:val="007E746F"/>
    <w:pPr>
      <w:spacing w:after="100"/>
      <w:ind w:left="1400"/>
    </w:pPr>
    <w:rPr>
      <w:rFonts w:eastAsia="Times New Roman"/>
      <w:kern w:val="32"/>
      <w:szCs w:val="20"/>
    </w:rPr>
  </w:style>
  <w:style w:type="paragraph" w:styleId="TOC9">
    <w:name w:val="toc 9"/>
    <w:basedOn w:val="Normal"/>
    <w:next w:val="Normal"/>
    <w:autoRedefine/>
    <w:uiPriority w:val="39"/>
    <w:rsid w:val="007E746F"/>
    <w:pPr>
      <w:spacing w:after="100"/>
      <w:ind w:left="1600"/>
    </w:pPr>
    <w:rPr>
      <w:rFonts w:eastAsia="Times New Roman"/>
      <w:kern w:val="32"/>
      <w:szCs w:val="20"/>
    </w:rPr>
  </w:style>
  <w:style w:type="paragraph" w:customStyle="1" w:styleId="WW-Default">
    <w:name w:val="WW-Default"/>
    <w:uiPriority w:val="99"/>
    <w:qFormat/>
    <w:rsid w:val="007E746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7E746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7E746F"/>
    <w:rPr>
      <w:rFonts w:ascii="Cambria" w:eastAsia="Times New Roman" w:hAnsi="Cambria" w:cs="Arial"/>
      <w:i/>
      <w:iCs/>
      <w:color w:val="4F81BD"/>
      <w:spacing w:val="15"/>
      <w:sz w:val="24"/>
    </w:rPr>
  </w:style>
  <w:style w:type="paragraph" w:styleId="TOC3">
    <w:name w:val="toc 3"/>
    <w:basedOn w:val="Normal"/>
    <w:next w:val="Normal"/>
    <w:uiPriority w:val="39"/>
    <w:qFormat/>
    <w:rsid w:val="007E746F"/>
    <w:pPr>
      <w:ind w:left="400"/>
    </w:pPr>
    <w:rPr>
      <w:rFonts w:eastAsia="Times New Roman"/>
      <w:kern w:val="32"/>
      <w:szCs w:val="20"/>
    </w:rPr>
  </w:style>
  <w:style w:type="table" w:styleId="TableGrid">
    <w:name w:val="Table Grid"/>
    <w:basedOn w:val="TableNormal"/>
    <w:rsid w:val="007E74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E746F"/>
  </w:style>
  <w:style w:type="character" w:customStyle="1" w:styleId="storyby">
    <w:name w:val="storyby"/>
    <w:rsid w:val="007E746F"/>
  </w:style>
  <w:style w:type="character" w:customStyle="1" w:styleId="7TimesNewRoman">
    <w:name w:val="7 Times New Roman"/>
    <w:rsid w:val="007E746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E746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7E746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7E746F"/>
    <w:rPr>
      <w:kern w:val="32"/>
      <w:sz w:val="24"/>
    </w:rPr>
  </w:style>
  <w:style w:type="character" w:customStyle="1" w:styleId="CitesChar2">
    <w:name w:val="Cites Char2"/>
    <w:locked/>
    <w:rsid w:val="007E746F"/>
    <w:rPr>
      <w:rFonts w:ascii="Times New Roman" w:eastAsia="Times New Roman" w:hAnsi="Times New Roman"/>
      <w:b/>
      <w:bCs/>
    </w:rPr>
  </w:style>
  <w:style w:type="character" w:customStyle="1" w:styleId="itxtrst">
    <w:name w:val="itxtrst"/>
    <w:rsid w:val="007E746F"/>
  </w:style>
  <w:style w:type="character" w:customStyle="1" w:styleId="A-Underlining">
    <w:name w:val="A-Underlining"/>
    <w:rsid w:val="007E746F"/>
    <w:rPr>
      <w:rFonts w:ascii="Garamond" w:hAnsi="Garamond"/>
      <w:color w:val="auto"/>
      <w:sz w:val="24"/>
      <w:u w:val="single"/>
    </w:rPr>
  </w:style>
  <w:style w:type="paragraph" w:customStyle="1" w:styleId="B-TagCite">
    <w:name w:val="B-TagCite"/>
    <w:uiPriority w:val="99"/>
    <w:qFormat/>
    <w:rsid w:val="007E746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E746F"/>
    <w:rPr>
      <w:b/>
      <w:noProof w:val="0"/>
      <w:sz w:val="22"/>
      <w:lang w:val="en-US" w:eastAsia="en-US" w:bidi="ar-SA"/>
    </w:rPr>
  </w:style>
  <w:style w:type="character" w:customStyle="1" w:styleId="fn">
    <w:name w:val="fn"/>
    <w:rsid w:val="007E746F"/>
  </w:style>
  <w:style w:type="character" w:customStyle="1" w:styleId="newsmain">
    <w:name w:val="news_main"/>
    <w:rsid w:val="007E746F"/>
  </w:style>
  <w:style w:type="paragraph" w:customStyle="1" w:styleId="UnderlinedText">
    <w:name w:val="Underlined Text"/>
    <w:basedOn w:val="Normal"/>
    <w:autoRedefine/>
    <w:uiPriority w:val="1"/>
    <w:qFormat/>
    <w:rsid w:val="007E746F"/>
    <w:pPr>
      <w:jc w:val="both"/>
    </w:pPr>
    <w:rPr>
      <w:rFonts w:eastAsia="Calibri"/>
      <w:b/>
      <w:sz w:val="24"/>
    </w:rPr>
  </w:style>
  <w:style w:type="character" w:customStyle="1" w:styleId="verdana">
    <w:name w:val="verdana"/>
    <w:rsid w:val="007E746F"/>
  </w:style>
  <w:style w:type="character" w:customStyle="1" w:styleId="vitstoryheadline">
    <w:name w:val="vitstoryheadline"/>
    <w:rsid w:val="007E746F"/>
  </w:style>
  <w:style w:type="paragraph" w:customStyle="1" w:styleId="NormalText">
    <w:name w:val="Normal Text"/>
    <w:basedOn w:val="Normal"/>
    <w:link w:val="NormalTextChar"/>
    <w:autoRedefine/>
    <w:qFormat/>
    <w:rsid w:val="007E746F"/>
    <w:pPr>
      <w:jc w:val="both"/>
    </w:pPr>
    <w:rPr>
      <w:rFonts w:eastAsia="Times New Roman"/>
      <w:szCs w:val="26"/>
      <w:lang w:val="x-none" w:eastAsia="ja-JP"/>
    </w:rPr>
  </w:style>
  <w:style w:type="character" w:customStyle="1" w:styleId="NormalTextChar">
    <w:name w:val="Normal Text Char"/>
    <w:link w:val="NormalText"/>
    <w:rsid w:val="007E746F"/>
    <w:rPr>
      <w:rFonts w:ascii="Arial" w:eastAsia="Times New Roman" w:hAnsi="Arial" w:cs="Arial"/>
      <w:szCs w:val="26"/>
      <w:lang w:val="x-none" w:eastAsia="ja-JP"/>
    </w:rPr>
  </w:style>
  <w:style w:type="character" w:customStyle="1" w:styleId="AuthorDate0">
    <w:name w:val="Author Date"/>
    <w:rsid w:val="007E746F"/>
    <w:rPr>
      <w:b/>
      <w:sz w:val="24"/>
      <w:u w:val="thick"/>
    </w:rPr>
  </w:style>
  <w:style w:type="paragraph" w:customStyle="1" w:styleId="HotRoute">
    <w:name w:val="Hot Route!"/>
    <w:basedOn w:val="Normal"/>
    <w:link w:val="HotRouteChar"/>
    <w:uiPriority w:val="99"/>
    <w:qFormat/>
    <w:rsid w:val="007E746F"/>
    <w:pPr>
      <w:ind w:left="144"/>
    </w:pPr>
    <w:rPr>
      <w:rFonts w:eastAsia="Times New Roman"/>
    </w:rPr>
  </w:style>
  <w:style w:type="character" w:customStyle="1" w:styleId="UnderlinedTextCharChar">
    <w:name w:val="Underlined Text Char Char"/>
    <w:rsid w:val="007E746F"/>
    <w:rPr>
      <w:rFonts w:cs="Arial"/>
      <w:bCs/>
      <w:noProof w:val="0"/>
      <w:szCs w:val="26"/>
      <w:u w:val="single"/>
      <w:lang w:val="en-US" w:eastAsia="en-US" w:bidi="ar-SA"/>
    </w:rPr>
  </w:style>
  <w:style w:type="character" w:customStyle="1" w:styleId="DocumentMapChar1">
    <w:name w:val="Document Map Char1"/>
    <w:uiPriority w:val="99"/>
    <w:rsid w:val="007E746F"/>
    <w:rPr>
      <w:rFonts w:ascii="Tahoma" w:hAnsi="Tahoma" w:cs="Tahoma"/>
      <w:sz w:val="16"/>
      <w:szCs w:val="16"/>
    </w:rPr>
  </w:style>
  <w:style w:type="character" w:customStyle="1" w:styleId="Author">
    <w:name w:val="Author"/>
    <w:aliases w:val="Style Date"/>
    <w:qFormat/>
    <w:rsid w:val="007E746F"/>
    <w:rPr>
      <w:b/>
      <w:sz w:val="24"/>
    </w:rPr>
  </w:style>
  <w:style w:type="character" w:customStyle="1" w:styleId="author0">
    <w:name w:val="author"/>
    <w:rsid w:val="007E746F"/>
    <w:rPr>
      <w:rFonts w:ascii="Times New Roman" w:hAnsi="Times New Roman"/>
      <w:b/>
      <w:sz w:val="24"/>
    </w:rPr>
  </w:style>
  <w:style w:type="character" w:customStyle="1" w:styleId="articletitle">
    <w:name w:val="articletitle"/>
    <w:rsid w:val="007E746F"/>
    <w:rPr>
      <w:rFonts w:cs="Times New Roman"/>
    </w:rPr>
  </w:style>
  <w:style w:type="character" w:customStyle="1" w:styleId="6pointChar">
    <w:name w:val="6 point Char"/>
    <w:rsid w:val="007E746F"/>
    <w:rPr>
      <w:rFonts w:cs="Times New Roman"/>
      <w:sz w:val="12"/>
      <w:lang w:val="en-US" w:eastAsia="en-US"/>
    </w:rPr>
  </w:style>
  <w:style w:type="character" w:customStyle="1" w:styleId="term1">
    <w:name w:val="term1"/>
    <w:rsid w:val="007E746F"/>
    <w:rPr>
      <w:b/>
      <w:bCs/>
    </w:rPr>
  </w:style>
  <w:style w:type="paragraph" w:customStyle="1" w:styleId="Minimize">
    <w:name w:val="Minimize"/>
    <w:basedOn w:val="Normal"/>
    <w:next w:val="Normal"/>
    <w:qFormat/>
    <w:rsid w:val="007E746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E746F"/>
    <w:rPr>
      <w:sz w:val="12"/>
      <w:szCs w:val="24"/>
    </w:rPr>
  </w:style>
  <w:style w:type="character" w:customStyle="1" w:styleId="StyleThickunderline">
    <w:name w:val="Style Thick underline"/>
    <w:qFormat/>
    <w:rsid w:val="007E746F"/>
    <w:rPr>
      <w:u w:val="thick"/>
    </w:rPr>
  </w:style>
  <w:style w:type="character" w:customStyle="1" w:styleId="UnderlineTextChar">
    <w:name w:val="Underline Text Char"/>
    <w:link w:val="UnderlineText"/>
    <w:rsid w:val="007E746F"/>
    <w:rPr>
      <w:szCs w:val="24"/>
      <w:u w:val="single"/>
    </w:rPr>
  </w:style>
  <w:style w:type="numbering" w:customStyle="1" w:styleId="NoList2">
    <w:name w:val="No List2"/>
    <w:next w:val="NoList"/>
    <w:uiPriority w:val="99"/>
    <w:semiHidden/>
    <w:rsid w:val="007E746F"/>
  </w:style>
  <w:style w:type="paragraph" w:customStyle="1" w:styleId="underlined">
    <w:name w:val="underlined"/>
    <w:next w:val="Normal"/>
    <w:link w:val="underlinedChar"/>
    <w:autoRedefine/>
    <w:qFormat/>
    <w:rsid w:val="007E746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E746F"/>
    <w:rPr>
      <w:rFonts w:ascii="Times New Roman" w:eastAsia="Malgun Gothic" w:hAnsi="Times New Roman" w:cs="Times New Roman"/>
      <w:sz w:val="24"/>
      <w:szCs w:val="24"/>
      <w:u w:val="single"/>
    </w:rPr>
  </w:style>
  <w:style w:type="character" w:customStyle="1" w:styleId="Box">
    <w:name w:val="Box!"/>
    <w:uiPriority w:val="1"/>
    <w:rsid w:val="007E746F"/>
    <w:rPr>
      <w:rFonts w:ascii="Garamond" w:hAnsi="Garamond"/>
      <w:sz w:val="24"/>
      <w:u w:val="single"/>
      <w:bdr w:val="single" w:sz="4" w:space="0" w:color="auto"/>
    </w:rPr>
  </w:style>
  <w:style w:type="character" w:customStyle="1" w:styleId="citechar">
    <w:name w:val="citechar"/>
    <w:rsid w:val="007E746F"/>
  </w:style>
  <w:style w:type="character" w:customStyle="1" w:styleId="underlinechar">
    <w:name w:val="underlinechar"/>
    <w:rsid w:val="007E746F"/>
  </w:style>
  <w:style w:type="character" w:customStyle="1" w:styleId="CardUnderlineChar">
    <w:name w:val="Card Underline Char"/>
    <w:rsid w:val="007E746F"/>
    <w:rPr>
      <w:szCs w:val="24"/>
      <w:u w:val="single"/>
      <w:lang w:val="en-US" w:eastAsia="en-US" w:bidi="ar-SA"/>
    </w:rPr>
  </w:style>
  <w:style w:type="paragraph" w:customStyle="1" w:styleId="Default">
    <w:name w:val="Default"/>
    <w:uiPriority w:val="99"/>
    <w:qFormat/>
    <w:rsid w:val="007E746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E746F"/>
  </w:style>
  <w:style w:type="character" w:customStyle="1" w:styleId="tagciteChar">
    <w:name w:val="tag/cite Char"/>
    <w:rsid w:val="007E746F"/>
    <w:rPr>
      <w:b/>
      <w:sz w:val="24"/>
      <w:lang w:val="en-US" w:eastAsia="en-US" w:bidi="ar-SA"/>
    </w:rPr>
  </w:style>
  <w:style w:type="character" w:customStyle="1" w:styleId="8pointChar">
    <w:name w:val="8 point Char"/>
    <w:rsid w:val="007E746F"/>
    <w:rPr>
      <w:sz w:val="16"/>
      <w:lang w:val="en-US" w:eastAsia="en-US" w:bidi="ar-SA"/>
    </w:rPr>
  </w:style>
  <w:style w:type="character" w:customStyle="1" w:styleId="BoldText12pt">
    <w:name w:val="Bold Text 12 pt"/>
    <w:rsid w:val="007E746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7E746F"/>
  </w:style>
  <w:style w:type="character" w:customStyle="1" w:styleId="person-name">
    <w:name w:val="person-name"/>
    <w:rsid w:val="007E746F"/>
  </w:style>
  <w:style w:type="paragraph" w:customStyle="1" w:styleId="CARD0">
    <w:name w:val="CARD"/>
    <w:basedOn w:val="Normal"/>
    <w:link w:val="CARDChar1"/>
    <w:qFormat/>
    <w:rsid w:val="007E746F"/>
    <w:rPr>
      <w:rFonts w:eastAsia="Times New Roman"/>
      <w:szCs w:val="20"/>
    </w:rPr>
  </w:style>
  <w:style w:type="character" w:customStyle="1" w:styleId="CARDChar1">
    <w:name w:val="CARD Char"/>
    <w:link w:val="CARD0"/>
    <w:rsid w:val="007E746F"/>
    <w:rPr>
      <w:rFonts w:ascii="Arial" w:eastAsia="Times New Roman" w:hAnsi="Arial" w:cs="Arial"/>
      <w:szCs w:val="20"/>
    </w:rPr>
  </w:style>
  <w:style w:type="paragraph" w:customStyle="1" w:styleId="Ununderlined">
    <w:name w:val="Ununderlined"/>
    <w:basedOn w:val="Normal"/>
    <w:link w:val="UnunderlinedChar"/>
    <w:qFormat/>
    <w:rsid w:val="007E746F"/>
    <w:pPr>
      <w:jc w:val="both"/>
    </w:pPr>
    <w:rPr>
      <w:rFonts w:eastAsia="SimSun"/>
      <w:sz w:val="12"/>
    </w:rPr>
  </w:style>
  <w:style w:type="character" w:customStyle="1" w:styleId="UnunderlinedChar">
    <w:name w:val="Ununderlined Char"/>
    <w:link w:val="Ununderlined"/>
    <w:rsid w:val="007E746F"/>
    <w:rPr>
      <w:rFonts w:ascii="Arial" w:eastAsia="SimSun" w:hAnsi="Arial" w:cs="Arial"/>
      <w:sz w:val="12"/>
    </w:rPr>
  </w:style>
  <w:style w:type="paragraph" w:customStyle="1" w:styleId="Highlighting">
    <w:name w:val="Highlighting"/>
    <w:basedOn w:val="Normal"/>
    <w:link w:val="HighlightingChar"/>
    <w:autoRedefine/>
    <w:qFormat/>
    <w:rsid w:val="007E746F"/>
    <w:rPr>
      <w:rFonts w:eastAsia="SimSun"/>
      <w:sz w:val="24"/>
      <w:u w:val="thick"/>
    </w:rPr>
  </w:style>
  <w:style w:type="character" w:customStyle="1" w:styleId="HighlightingChar">
    <w:name w:val="Highlighting Char"/>
    <w:link w:val="Highlighting"/>
    <w:rsid w:val="007E746F"/>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7E746F"/>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7E746F"/>
    <w:rPr>
      <w:rFonts w:ascii="Arial" w:eastAsia="Times New Roman" w:hAnsi="Arial" w:cs="Arial"/>
      <w:color w:val="000000"/>
      <w:sz w:val="16"/>
      <w:lang w:val="x-none" w:eastAsia="x-none"/>
    </w:rPr>
  </w:style>
  <w:style w:type="character" w:customStyle="1" w:styleId="highlight2">
    <w:name w:val="highlight2"/>
    <w:rsid w:val="007E746F"/>
    <w:rPr>
      <w:rFonts w:ascii="Arial" w:hAnsi="Arial"/>
      <w:b/>
      <w:sz w:val="19"/>
      <w:u w:val="thick"/>
      <w:bdr w:val="none" w:sz="0" w:space="0" w:color="auto"/>
      <w:shd w:val="clear" w:color="auto" w:fill="auto"/>
    </w:rPr>
  </w:style>
  <w:style w:type="character" w:customStyle="1" w:styleId="box0">
    <w:name w:val="box"/>
    <w:rsid w:val="007E746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7E746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7E746F"/>
    <w:rPr>
      <w:rFonts w:ascii="Arial" w:eastAsia="Times New Roman" w:hAnsi="Arial" w:cs="Arial"/>
      <w:iCs/>
      <w:smallCaps/>
      <w:sz w:val="20"/>
      <w:szCs w:val="20"/>
      <w:u w:val="double"/>
    </w:rPr>
  </w:style>
  <w:style w:type="character" w:customStyle="1" w:styleId="CharacterStyle1">
    <w:name w:val="Character Style 1"/>
    <w:rsid w:val="007E746F"/>
    <w:rPr>
      <w:rFonts w:ascii="Tahoma" w:hAnsi="Tahoma" w:cs="Tahoma" w:hint="default"/>
      <w:sz w:val="18"/>
      <w:szCs w:val="18"/>
    </w:rPr>
  </w:style>
  <w:style w:type="character" w:customStyle="1" w:styleId="UnderlineStyleChar7">
    <w:name w:val="Underline Style Char7"/>
    <w:rsid w:val="007E746F"/>
    <w:rPr>
      <w:rFonts w:ascii="Garamond" w:hAnsi="Garamond" w:hint="default"/>
      <w:sz w:val="22"/>
      <w:szCs w:val="24"/>
      <w:u w:val="single"/>
      <w:lang w:val="en-US" w:eastAsia="en-US" w:bidi="ar-SA"/>
    </w:rPr>
  </w:style>
  <w:style w:type="character" w:customStyle="1" w:styleId="StyleArial6ptBold">
    <w:name w:val="Style Arial 6 pt Bold"/>
    <w:rsid w:val="007E746F"/>
    <w:rPr>
      <w:rFonts w:ascii="Arial" w:hAnsi="Arial" w:cs="Arial" w:hint="default"/>
      <w:bCs/>
      <w:sz w:val="12"/>
    </w:rPr>
  </w:style>
  <w:style w:type="character" w:customStyle="1" w:styleId="Style11ptBoldUnderline">
    <w:name w:val="Style 11 pt Bold Underline"/>
    <w:rsid w:val="007E746F"/>
    <w:rPr>
      <w:b/>
      <w:bCs/>
      <w:sz w:val="20"/>
      <w:u w:val="single"/>
    </w:rPr>
  </w:style>
  <w:style w:type="paragraph" w:customStyle="1" w:styleId="teaserpermalink">
    <w:name w:val="teaser_permalink"/>
    <w:basedOn w:val="Normal"/>
    <w:uiPriority w:val="99"/>
    <w:qFormat/>
    <w:rsid w:val="007E746F"/>
    <w:pPr>
      <w:spacing w:before="100" w:beforeAutospacing="1" w:after="100" w:afterAutospacing="1"/>
    </w:pPr>
    <w:rPr>
      <w:rFonts w:eastAsia="Times New Roman"/>
      <w:sz w:val="24"/>
      <w:lang w:eastAsia="zh-CN"/>
    </w:rPr>
  </w:style>
  <w:style w:type="character" w:customStyle="1" w:styleId="Heading2Char5">
    <w:name w:val="Heading 2 Char5"/>
    <w:rsid w:val="007E746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E746F"/>
    <w:rPr>
      <w:rFonts w:eastAsia="Calibri"/>
      <w:sz w:val="14"/>
    </w:rPr>
  </w:style>
  <w:style w:type="character" w:customStyle="1" w:styleId="SmalltextChar">
    <w:name w:val="Small text Char"/>
    <w:aliases w:val="Quote Char,Quote1 Char1"/>
    <w:link w:val="Smalltext0"/>
    <w:rsid w:val="007E746F"/>
    <w:rPr>
      <w:rFonts w:ascii="Arial" w:eastAsia="Calibri" w:hAnsi="Arial" w:cs="Arial"/>
      <w:sz w:val="14"/>
    </w:rPr>
  </w:style>
  <w:style w:type="character" w:customStyle="1" w:styleId="TagGreg">
    <w:name w:val="TagGreg"/>
    <w:uiPriority w:val="1"/>
    <w:qFormat/>
    <w:rsid w:val="007E746F"/>
    <w:rPr>
      <w:b/>
      <w:sz w:val="24"/>
    </w:rPr>
  </w:style>
  <w:style w:type="character" w:customStyle="1" w:styleId="SmallText-New">
    <w:name w:val="Small Text - New"/>
    <w:rsid w:val="007E746F"/>
    <w:rPr>
      <w:rFonts w:ascii="Arial Narrow" w:hAnsi="Arial Narrow"/>
      <w:sz w:val="14"/>
    </w:rPr>
  </w:style>
  <w:style w:type="character" w:customStyle="1" w:styleId="Underlined-New">
    <w:name w:val="Underlined - New"/>
    <w:rsid w:val="007E746F"/>
    <w:rPr>
      <w:rFonts w:ascii="Arial Narrow" w:hAnsi="Arial Narrow"/>
      <w:sz w:val="16"/>
      <w:u w:val="single"/>
    </w:rPr>
  </w:style>
  <w:style w:type="character" w:customStyle="1" w:styleId="Boxing-New">
    <w:name w:val="Boxing - New"/>
    <w:rsid w:val="007E746F"/>
    <w:rPr>
      <w:rFonts w:ascii="Arial Narrow" w:hAnsi="Arial Narrow"/>
      <w:sz w:val="16"/>
      <w:u w:val="none"/>
      <w:bdr w:val="single" w:sz="4" w:space="0" w:color="auto"/>
    </w:rPr>
  </w:style>
  <w:style w:type="character" w:customStyle="1" w:styleId="hilite1">
    <w:name w:val="hilite1"/>
    <w:rsid w:val="007E746F"/>
    <w:rPr>
      <w:rFonts w:ascii="Arial Narrow" w:hAnsi="Arial Narrow"/>
      <w:sz w:val="18"/>
      <w:u w:val="single"/>
      <w:bdr w:val="none" w:sz="0" w:space="0" w:color="auto"/>
      <w:shd w:val="clear" w:color="auto" w:fill="00FF00"/>
    </w:rPr>
  </w:style>
  <w:style w:type="character" w:customStyle="1" w:styleId="term">
    <w:name w:val="term"/>
    <w:rsid w:val="007E746F"/>
  </w:style>
  <w:style w:type="character" w:customStyle="1" w:styleId="f">
    <w:name w:val="f"/>
    <w:rsid w:val="007E746F"/>
  </w:style>
  <w:style w:type="paragraph" w:customStyle="1" w:styleId="StyleStyle49pt">
    <w:name w:val="Style Style4 + 9 pt"/>
    <w:basedOn w:val="Style4"/>
    <w:link w:val="StyleStyle49ptChar"/>
    <w:qFormat/>
    <w:rsid w:val="007E746F"/>
    <w:rPr>
      <w:rFonts w:ascii="Times New Roman" w:eastAsia="Times New Roman" w:hAnsi="Times New Roman" w:cs="Times New Roman"/>
    </w:rPr>
  </w:style>
  <w:style w:type="character" w:customStyle="1" w:styleId="StyleStyle49ptChar">
    <w:name w:val="Style Style4 + 9 pt Char"/>
    <w:link w:val="StyleStyle49pt"/>
    <w:rsid w:val="007E746F"/>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7E746F"/>
    <w:rPr>
      <w:rFonts w:ascii="Times New Roman" w:eastAsia="Times New Roman" w:hAnsi="Times New Roman" w:cs="Times New Roman"/>
      <w:b/>
      <w:bCs/>
    </w:rPr>
  </w:style>
  <w:style w:type="character" w:customStyle="1" w:styleId="StyleStyle49ptBoldChar">
    <w:name w:val="Style Style4 + 9 pt Bold Char"/>
    <w:link w:val="StyleStyle49ptBold"/>
    <w:rsid w:val="007E746F"/>
    <w:rPr>
      <w:rFonts w:ascii="Times New Roman" w:eastAsia="Times New Roman" w:hAnsi="Times New Roman" w:cs="Times New Roman"/>
      <w:b/>
      <w:bCs/>
      <w:szCs w:val="24"/>
      <w:u w:val="single"/>
    </w:rPr>
  </w:style>
  <w:style w:type="character" w:customStyle="1" w:styleId="StyleDebateUnderline10pt">
    <w:name w:val="Style Debate Underline + 10 pt"/>
    <w:rsid w:val="007E746F"/>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E746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E746F"/>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E746F"/>
    <w:rPr>
      <w:rFonts w:ascii="Arial" w:eastAsia="Times New Roman" w:hAnsi="Arial" w:cs="Arial"/>
      <w:sz w:val="24"/>
    </w:rPr>
  </w:style>
  <w:style w:type="character" w:customStyle="1" w:styleId="ssl01">
    <w:name w:val="ss_l01"/>
    <w:rsid w:val="007E746F"/>
    <w:rPr>
      <w:color w:val="000000"/>
      <w:sz w:val="32"/>
      <w:szCs w:val="32"/>
    </w:rPr>
  </w:style>
  <w:style w:type="paragraph" w:customStyle="1" w:styleId="Normaltag">
    <w:name w:val="Normal tag"/>
    <w:basedOn w:val="Normal"/>
    <w:link w:val="NormaltagChar"/>
    <w:qFormat/>
    <w:rsid w:val="007E746F"/>
    <w:rPr>
      <w:rFonts w:eastAsia="Times New Roman"/>
      <w:b/>
      <w:sz w:val="24"/>
      <w:szCs w:val="20"/>
    </w:rPr>
  </w:style>
  <w:style w:type="character" w:customStyle="1" w:styleId="NormaltagChar">
    <w:name w:val="Normal tag Char"/>
    <w:link w:val="Normaltag"/>
    <w:rsid w:val="007E746F"/>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7E746F"/>
    <w:rPr>
      <w:rFonts w:eastAsia="Times New Roman"/>
      <w:szCs w:val="20"/>
    </w:rPr>
  </w:style>
  <w:style w:type="character" w:customStyle="1" w:styleId="Cardnon-underlinedChar">
    <w:name w:val="Card non-underlined Char"/>
    <w:link w:val="Cardnon-underlined"/>
    <w:rsid w:val="007E746F"/>
    <w:rPr>
      <w:rFonts w:ascii="Arial" w:eastAsia="Times New Roman" w:hAnsi="Arial" w:cs="Arial"/>
      <w:szCs w:val="20"/>
    </w:rPr>
  </w:style>
  <w:style w:type="paragraph" w:customStyle="1" w:styleId="tiny">
    <w:name w:val="tiny"/>
    <w:next w:val="Normal"/>
    <w:link w:val="tinyChar"/>
    <w:autoRedefine/>
    <w:qFormat/>
    <w:rsid w:val="007E746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7E746F"/>
    <w:rPr>
      <w:rFonts w:ascii="Times New Roman" w:eastAsia="Malgun Gothic" w:hAnsi="Times New Roman" w:cs="Times New Roman"/>
      <w:sz w:val="20"/>
      <w:szCs w:val="20"/>
    </w:rPr>
  </w:style>
  <w:style w:type="character" w:customStyle="1" w:styleId="Style11Char">
    <w:name w:val="Style11 Char"/>
    <w:link w:val="Style11"/>
    <w:rsid w:val="007E746F"/>
    <w:rPr>
      <w:b/>
      <w:u w:val="thick"/>
    </w:rPr>
  </w:style>
  <w:style w:type="character" w:customStyle="1" w:styleId="Style12Char">
    <w:name w:val="Style12 Char"/>
    <w:link w:val="Style12"/>
    <w:rsid w:val="007E746F"/>
    <w:rPr>
      <w:b/>
      <w:sz w:val="24"/>
      <w:szCs w:val="24"/>
      <w:u w:val="thick"/>
    </w:rPr>
  </w:style>
  <w:style w:type="character" w:customStyle="1" w:styleId="Heading4Char1">
    <w:name w:val="Heading 4 Char1"/>
    <w:aliases w:val="No Spacing11111 Char1,No Spacing5 Char1"/>
    <w:qFormat/>
    <w:rsid w:val="007E746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7E746F"/>
    <w:pPr>
      <w:spacing w:after="240"/>
      <w:jc w:val="center"/>
    </w:pPr>
    <w:rPr>
      <w:rFonts w:eastAsia="Times New Roman"/>
      <w:b/>
      <w:sz w:val="32"/>
      <w:szCs w:val="20"/>
      <w:u w:val="single"/>
    </w:rPr>
  </w:style>
  <w:style w:type="paragraph" w:customStyle="1" w:styleId="TxBrp1">
    <w:name w:val="TxBr_p1"/>
    <w:basedOn w:val="Normal"/>
    <w:uiPriority w:val="99"/>
    <w:qFormat/>
    <w:rsid w:val="007E746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7E746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7E746F"/>
    <w:rPr>
      <w:color w:val="auto"/>
    </w:rPr>
  </w:style>
  <w:style w:type="character" w:customStyle="1" w:styleId="BodyTextIndentChar">
    <w:name w:val="Body Text Indent Char"/>
    <w:basedOn w:val="DefaultParagraphFont"/>
    <w:link w:val="BodyTextIndent"/>
    <w:uiPriority w:val="99"/>
    <w:rsid w:val="007E746F"/>
    <w:rPr>
      <w:rFonts w:ascii="Times New Roman" w:eastAsia="Times New Roman" w:hAnsi="Times New Roman" w:cs="Times New Roman"/>
      <w:sz w:val="24"/>
      <w:szCs w:val="24"/>
    </w:rPr>
  </w:style>
  <w:style w:type="character" w:styleId="FootnoteReference">
    <w:name w:val="footnote reference"/>
    <w:uiPriority w:val="99"/>
    <w:rsid w:val="007E746F"/>
    <w:rPr>
      <w:color w:val="000000"/>
    </w:rPr>
  </w:style>
  <w:style w:type="character" w:customStyle="1" w:styleId="allocatoragentsleft">
    <w:name w:val="al_locatoragentsleft"/>
    <w:rsid w:val="007E746F"/>
  </w:style>
  <w:style w:type="character" w:customStyle="1" w:styleId="grey10">
    <w:name w:val="grey10"/>
    <w:rsid w:val="007E746F"/>
  </w:style>
  <w:style w:type="character" w:styleId="HTMLTypewriter">
    <w:name w:val="HTML Typewriter"/>
    <w:unhideWhenUsed/>
    <w:rsid w:val="007E746F"/>
    <w:rPr>
      <w:rFonts w:ascii="Courier New" w:eastAsia="Times New Roman" w:hAnsi="Courier New" w:cs="Courier New"/>
      <w:sz w:val="20"/>
      <w:szCs w:val="20"/>
    </w:rPr>
  </w:style>
  <w:style w:type="character" w:customStyle="1" w:styleId="caps">
    <w:name w:val="caps"/>
    <w:rsid w:val="007E746F"/>
  </w:style>
  <w:style w:type="paragraph" w:styleId="HTMLPreformatted">
    <w:name w:val="HTML Preformatted"/>
    <w:basedOn w:val="Normal"/>
    <w:link w:val="HTMLPreformattedChar"/>
    <w:uiPriority w:val="99"/>
    <w:unhideWhenUsed/>
    <w:rsid w:val="007E7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E746F"/>
    <w:rPr>
      <w:rFonts w:ascii="Courier New" w:eastAsia="Times New Roman" w:hAnsi="Courier New" w:cs="Courier New"/>
      <w:szCs w:val="20"/>
    </w:rPr>
  </w:style>
  <w:style w:type="character" w:customStyle="1" w:styleId="hit">
    <w:name w:val="hit"/>
    <w:rsid w:val="007E746F"/>
    <w:rPr>
      <w:rFonts w:cs="Times New Roman"/>
    </w:rPr>
  </w:style>
  <w:style w:type="character" w:customStyle="1" w:styleId="Style12ptBoldUnderline1">
    <w:name w:val="Style 12 pt Bold Underline1"/>
    <w:rsid w:val="007E746F"/>
    <w:rPr>
      <w:b/>
      <w:bCs/>
      <w:sz w:val="24"/>
      <w:u w:val="single"/>
    </w:rPr>
  </w:style>
  <w:style w:type="character" w:customStyle="1" w:styleId="UnderlinesCharChar">
    <w:name w:val="Underlines Char Char"/>
    <w:rsid w:val="007E746F"/>
    <w:rPr>
      <w:rFonts w:cs="Arial"/>
      <w:b/>
      <w:bCs/>
      <w:noProof w:val="0"/>
      <w:sz w:val="22"/>
      <w:szCs w:val="26"/>
      <w:u w:val="single"/>
      <w:lang w:val="en-US" w:eastAsia="en-US" w:bidi="ar-SA"/>
    </w:rPr>
  </w:style>
  <w:style w:type="paragraph" w:customStyle="1" w:styleId="Carding">
    <w:name w:val="Carding"/>
    <w:basedOn w:val="Normal"/>
    <w:uiPriority w:val="99"/>
    <w:qFormat/>
    <w:rsid w:val="007E746F"/>
    <w:rPr>
      <w:rFonts w:eastAsia="Times New Roman"/>
      <w:sz w:val="18"/>
    </w:rPr>
  </w:style>
  <w:style w:type="paragraph" w:customStyle="1" w:styleId="Style3">
    <w:name w:val="Style3"/>
    <w:basedOn w:val="Normal"/>
    <w:link w:val="Style3Char"/>
    <w:uiPriority w:val="99"/>
    <w:qFormat/>
    <w:rsid w:val="007E746F"/>
    <w:rPr>
      <w:rFonts w:eastAsia="Times New Roman"/>
      <w:b/>
    </w:rPr>
  </w:style>
  <w:style w:type="character" w:customStyle="1" w:styleId="Style3Char">
    <w:name w:val="Style3 Char"/>
    <w:link w:val="Style3"/>
    <w:uiPriority w:val="99"/>
    <w:rsid w:val="007E746F"/>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7E746F"/>
    <w:rPr>
      <w:rFonts w:ascii="Arial Narrow" w:hAnsi="Arial Narrow"/>
      <w:b/>
      <w:noProof w:val="0"/>
      <w:sz w:val="22"/>
      <w:szCs w:val="60"/>
      <w:lang w:val="en-US" w:eastAsia="en-US" w:bidi="ar-SA"/>
    </w:rPr>
  </w:style>
  <w:style w:type="character" w:customStyle="1" w:styleId="aunderline">
    <w:name w:val="aunderline"/>
    <w:qFormat/>
    <w:rsid w:val="007E746F"/>
    <w:rPr>
      <w:rFonts w:ascii="Times New Roman" w:hAnsi="Times New Roman"/>
      <w:sz w:val="20"/>
      <w:szCs w:val="24"/>
      <w:u w:val="thick"/>
    </w:rPr>
  </w:style>
  <w:style w:type="character" w:customStyle="1" w:styleId="tagChar2">
    <w:name w:val="tag Char2"/>
    <w:uiPriority w:val="9"/>
    <w:qFormat/>
    <w:rsid w:val="007E746F"/>
    <w:rPr>
      <w:b/>
      <w:noProof w:val="0"/>
      <w:sz w:val="24"/>
      <w:lang w:val="en-US" w:eastAsia="en-US" w:bidi="ar-SA"/>
    </w:rPr>
  </w:style>
  <w:style w:type="character" w:customStyle="1" w:styleId="Taggin-New">
    <w:name w:val="Taggin - New"/>
    <w:rsid w:val="007E746F"/>
    <w:rPr>
      <w:rFonts w:ascii="Arial Narrow" w:hAnsi="Arial Narrow"/>
      <w:b/>
      <w:sz w:val="22"/>
    </w:rPr>
  </w:style>
  <w:style w:type="character" w:customStyle="1" w:styleId="27">
    <w:name w:val="27"/>
    <w:rsid w:val="007E746F"/>
    <w:rPr>
      <w:rFonts w:cs="Arial"/>
      <w:bCs/>
      <w:sz w:val="20"/>
      <w:u w:val="single"/>
      <w:lang w:val="en-US" w:eastAsia="en-US" w:bidi="ar-SA"/>
    </w:rPr>
  </w:style>
  <w:style w:type="character" w:customStyle="1" w:styleId="ilad">
    <w:name w:val="il_ad"/>
    <w:rsid w:val="007E746F"/>
  </w:style>
  <w:style w:type="paragraph" w:customStyle="1" w:styleId="CardsHighlighted">
    <w:name w:val="Cards Highlighted"/>
    <w:next w:val="Normal"/>
    <w:link w:val="CardsHighlightedChar"/>
    <w:qFormat/>
    <w:rsid w:val="007E746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E746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E746F"/>
    <w:rPr>
      <w:rFonts w:ascii="Garamond" w:hAnsi="Garamond"/>
      <w:sz w:val="22"/>
      <w:szCs w:val="24"/>
      <w:u w:val="single"/>
      <w:lang w:val="en-US" w:eastAsia="en-US" w:bidi="ar-SA"/>
    </w:rPr>
  </w:style>
  <w:style w:type="paragraph" w:customStyle="1" w:styleId="Style2">
    <w:name w:val="Style2"/>
    <w:basedOn w:val="Heading4"/>
    <w:uiPriority w:val="99"/>
    <w:qFormat/>
    <w:rsid w:val="007E746F"/>
    <w:pPr>
      <w:spacing w:before="0"/>
    </w:pPr>
    <w:rPr>
      <w:rFonts w:eastAsia="Times New Roman" w:cs="Times New Roman"/>
      <w:caps/>
      <w:szCs w:val="20"/>
    </w:rPr>
  </w:style>
  <w:style w:type="character" w:customStyle="1" w:styleId="StyleStyle4CharTimesNewRoman11pt">
    <w:name w:val="Style Style4 Char + Times New Roman 11 pt"/>
    <w:rsid w:val="007E746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E746F"/>
    <w:rPr>
      <w:rFonts w:ascii="Times New Roman" w:hAnsi="Times New Roman"/>
      <w:b/>
      <w:bCs/>
      <w:sz w:val="20"/>
      <w:szCs w:val="24"/>
      <w:u w:val="single"/>
      <w:lang w:val="en-US" w:eastAsia="en-US" w:bidi="ar-SA"/>
    </w:rPr>
  </w:style>
  <w:style w:type="character" w:customStyle="1" w:styleId="SmallFontChar">
    <w:name w:val="Small Font Char"/>
    <w:link w:val="SmallFont"/>
    <w:rsid w:val="007E746F"/>
    <w:rPr>
      <w:sz w:val="14"/>
      <w:szCs w:val="18"/>
    </w:rPr>
  </w:style>
  <w:style w:type="paragraph" w:customStyle="1" w:styleId="SmallFont">
    <w:name w:val="Small Font"/>
    <w:basedOn w:val="Normal"/>
    <w:link w:val="SmallFontChar"/>
    <w:qFormat/>
    <w:rsid w:val="007E746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7E746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7E746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7E746F"/>
    <w:rPr>
      <w:b/>
      <w:sz w:val="22"/>
    </w:rPr>
  </w:style>
  <w:style w:type="character" w:customStyle="1" w:styleId="wikiexternallink">
    <w:name w:val="wikiexternallink"/>
    <w:rsid w:val="007E746F"/>
  </w:style>
  <w:style w:type="character" w:customStyle="1" w:styleId="senselabelstart">
    <w:name w:val="sense_label start"/>
    <w:rsid w:val="007E746F"/>
  </w:style>
  <w:style w:type="character" w:customStyle="1" w:styleId="sensecontent">
    <w:name w:val="sense_content"/>
    <w:rsid w:val="007E746F"/>
  </w:style>
  <w:style w:type="character" w:customStyle="1" w:styleId="vi">
    <w:name w:val="vi"/>
    <w:rsid w:val="007E746F"/>
  </w:style>
  <w:style w:type="character" w:customStyle="1" w:styleId="pagetitle">
    <w:name w:val="pagetitle"/>
    <w:rsid w:val="007E746F"/>
  </w:style>
  <w:style w:type="paragraph" w:customStyle="1" w:styleId="text">
    <w:name w:val="text"/>
    <w:basedOn w:val="Normal"/>
    <w:uiPriority w:val="99"/>
    <w:qFormat/>
    <w:rsid w:val="007E746F"/>
    <w:pPr>
      <w:spacing w:before="100" w:beforeAutospacing="1" w:after="100" w:afterAutospacing="1"/>
    </w:pPr>
    <w:rPr>
      <w:rFonts w:eastAsia="Times New Roman"/>
      <w:sz w:val="24"/>
    </w:rPr>
  </w:style>
  <w:style w:type="character" w:customStyle="1" w:styleId="wikigeneratedlinkcontent">
    <w:name w:val="wikigeneratedlinkcontent"/>
    <w:rsid w:val="007E746F"/>
  </w:style>
  <w:style w:type="character" w:customStyle="1" w:styleId="StyleUnderlineCharChar9ptBold1">
    <w:name w:val="Style Underline Char Char + 9 pt Bold1"/>
    <w:rsid w:val="007E746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E746F"/>
    <w:rPr>
      <w:rFonts w:ascii="Times New Roman" w:hAnsi="Times New Roman"/>
      <w:sz w:val="20"/>
      <w:szCs w:val="24"/>
      <w:u w:val="single"/>
      <w:lang w:val="en-US" w:eastAsia="en-US" w:bidi="ar-SA"/>
    </w:rPr>
  </w:style>
  <w:style w:type="character" w:customStyle="1" w:styleId="StyleUnderlineChar9pt">
    <w:name w:val="Style Underline Char + 9 pt"/>
    <w:rsid w:val="007E746F"/>
    <w:rPr>
      <w:rFonts w:ascii="Times New Roman" w:hAnsi="Times New Roman"/>
      <w:sz w:val="20"/>
      <w:u w:val="single"/>
      <w:lang w:val="en-US" w:eastAsia="en-US" w:bidi="ar-SA"/>
    </w:rPr>
  </w:style>
  <w:style w:type="character" w:customStyle="1" w:styleId="Style9ptUnderline">
    <w:name w:val="Style 9 pt Underline"/>
    <w:rsid w:val="007E746F"/>
    <w:rPr>
      <w:sz w:val="20"/>
      <w:u w:val="single"/>
    </w:rPr>
  </w:style>
  <w:style w:type="character" w:customStyle="1" w:styleId="Style9ptBoldUnderline">
    <w:name w:val="Style 9 pt Bold Underline"/>
    <w:rsid w:val="007E746F"/>
    <w:rPr>
      <w:b/>
      <w:bCs/>
      <w:sz w:val="20"/>
      <w:u w:val="single"/>
    </w:rPr>
  </w:style>
  <w:style w:type="paragraph" w:customStyle="1" w:styleId="StyleUnderline9pt">
    <w:name w:val="Style Underline + 9 pt"/>
    <w:link w:val="StyleUnderline9ptChar"/>
    <w:qFormat/>
    <w:rsid w:val="007E746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E746F"/>
    <w:rPr>
      <w:rFonts w:ascii="Calibri" w:eastAsia="Times New Roman" w:hAnsi="Calibri" w:cs="Times New Roman"/>
      <w:szCs w:val="20"/>
      <w:u w:val="single"/>
    </w:rPr>
  </w:style>
  <w:style w:type="character" w:customStyle="1" w:styleId="StyleUnderlineChar9ptBold">
    <w:name w:val="Style Underline Char + 9 pt Bold"/>
    <w:rsid w:val="007E746F"/>
    <w:rPr>
      <w:rFonts w:ascii="Times New Roman" w:hAnsi="Times New Roman"/>
      <w:b/>
      <w:bCs/>
      <w:sz w:val="20"/>
      <w:u w:val="single"/>
      <w:lang w:val="en-US" w:eastAsia="en-US" w:bidi="ar-SA"/>
    </w:rPr>
  </w:style>
  <w:style w:type="character" w:customStyle="1" w:styleId="UnderlineChar1">
    <w:name w:val="Underline Char1"/>
    <w:rsid w:val="007E746F"/>
    <w:rPr>
      <w:rFonts w:ascii="Times New Roman" w:hAnsi="Times New Roman"/>
      <w:sz w:val="20"/>
      <w:szCs w:val="24"/>
      <w:u w:val="single"/>
      <w:lang w:val="en-US" w:eastAsia="en-US" w:bidi="ar-SA"/>
    </w:rPr>
  </w:style>
  <w:style w:type="character" w:customStyle="1" w:styleId="StyleUnderlineChar1Bold">
    <w:name w:val="Style Underline Char1 + Bold"/>
    <w:rsid w:val="007E746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E746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E746F"/>
    <w:rPr>
      <w:rFonts w:ascii="Arial Narrow" w:eastAsia="Times New Roman" w:hAnsi="Arial Narrow" w:cs="Arial"/>
      <w:kern w:val="32"/>
      <w:szCs w:val="20"/>
    </w:rPr>
  </w:style>
  <w:style w:type="paragraph" w:customStyle="1" w:styleId="TagsCharChar">
    <w:name w:val="Tags Char Char"/>
    <w:basedOn w:val="Normal"/>
    <w:uiPriority w:val="99"/>
    <w:qFormat/>
    <w:rsid w:val="007E746F"/>
    <w:rPr>
      <w:rFonts w:ascii="Times" w:eastAsia="Times" w:hAnsi="Times"/>
      <w:b/>
      <w:sz w:val="24"/>
    </w:rPr>
  </w:style>
  <w:style w:type="character" w:customStyle="1" w:styleId="TagsCharCharChar">
    <w:name w:val="Tags Char Char Char"/>
    <w:rsid w:val="007E746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E746F"/>
    <w:pPr>
      <w:spacing w:before="100" w:beforeAutospacing="1" w:after="100" w:afterAutospacing="1"/>
    </w:pPr>
    <w:rPr>
      <w:rFonts w:eastAsia="Times New Roman"/>
      <w:sz w:val="18"/>
      <w:szCs w:val="18"/>
    </w:rPr>
  </w:style>
  <w:style w:type="character" w:customStyle="1" w:styleId="Style11ptBlackUnderline">
    <w:name w:val="Style 11 pt Black Underline"/>
    <w:rsid w:val="007E746F"/>
    <w:rPr>
      <w:color w:val="000000"/>
      <w:sz w:val="20"/>
      <w:u w:val="single"/>
    </w:rPr>
  </w:style>
  <w:style w:type="character" w:customStyle="1" w:styleId="Style11ptBlack">
    <w:name w:val="Style 11 pt Black"/>
    <w:rsid w:val="007E746F"/>
    <w:rPr>
      <w:color w:val="000000"/>
      <w:sz w:val="20"/>
    </w:rPr>
  </w:style>
  <w:style w:type="character" w:customStyle="1" w:styleId="Heading2Char1CharCharCharCharCharC">
    <w:name w:val="Heading 2 Char1 Char Char Char Char Char C"/>
    <w:rsid w:val="007E746F"/>
    <w:rPr>
      <w:rFonts w:cs="Arial"/>
      <w:b/>
      <w:bCs/>
      <w:iCs/>
      <w:sz w:val="24"/>
      <w:szCs w:val="28"/>
      <w:lang w:val="en-US" w:eastAsia="en-US" w:bidi="ar-SA"/>
    </w:rPr>
  </w:style>
  <w:style w:type="character" w:customStyle="1" w:styleId="StyleUnderlineCharTimesBold">
    <w:name w:val="Style Underline Char + Times Bold"/>
    <w:rsid w:val="007E746F"/>
    <w:rPr>
      <w:rFonts w:ascii="Times" w:hAnsi="Times"/>
      <w:b w:val="0"/>
      <w:bCs/>
      <w:sz w:val="20"/>
      <w:u w:val="single"/>
    </w:rPr>
  </w:style>
  <w:style w:type="character" w:customStyle="1" w:styleId="blubigktbiz">
    <w:name w:val="blubigktbiz"/>
    <w:rsid w:val="007E746F"/>
  </w:style>
  <w:style w:type="character" w:customStyle="1" w:styleId="evidencetextChar">
    <w:name w:val="evidence text Char"/>
    <w:rsid w:val="007E746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E746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E746F"/>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7E746F"/>
    <w:rPr>
      <w:rFonts w:eastAsia="Times New Roman"/>
      <w:b/>
      <w:bCs/>
      <w:sz w:val="18"/>
      <w:szCs w:val="18"/>
      <w:lang w:bidi="en-US"/>
    </w:rPr>
  </w:style>
  <w:style w:type="character" w:customStyle="1" w:styleId="Style4CharChar">
    <w:name w:val="Style4 Char Char"/>
    <w:rsid w:val="007E746F"/>
    <w:rPr>
      <w:rFonts w:ascii="Arial Narrow" w:hAnsi="Arial Narrow"/>
      <w:noProof w:val="0"/>
      <w:szCs w:val="24"/>
      <w:u w:val="single"/>
      <w:lang w:val="en-US" w:eastAsia="en-US" w:bidi="ar-SA"/>
    </w:rPr>
  </w:style>
  <w:style w:type="character" w:customStyle="1" w:styleId="StyleUnderline4">
    <w:name w:val="Style Underline4"/>
    <w:rsid w:val="007E746F"/>
    <w:rPr>
      <w:u w:val="single"/>
    </w:rPr>
  </w:style>
  <w:style w:type="character" w:customStyle="1" w:styleId="BodyText3Char">
    <w:name w:val="Body Text 3 Char"/>
    <w:link w:val="BodyText3"/>
    <w:rsid w:val="007E746F"/>
    <w:rPr>
      <w:rFonts w:ascii="Arial Narrow" w:eastAsia="Times New Roman" w:hAnsi="Arial Narrow"/>
      <w:sz w:val="16"/>
      <w:szCs w:val="16"/>
    </w:rPr>
  </w:style>
  <w:style w:type="paragraph" w:styleId="BodyText3">
    <w:name w:val="Body Text 3"/>
    <w:basedOn w:val="Normal"/>
    <w:link w:val="BodyText3Char"/>
    <w:rsid w:val="007E746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7E746F"/>
    <w:rPr>
      <w:rFonts w:ascii="Arial" w:hAnsi="Arial" w:cs="Arial"/>
      <w:sz w:val="16"/>
      <w:szCs w:val="16"/>
    </w:rPr>
  </w:style>
  <w:style w:type="character" w:customStyle="1" w:styleId="StyleEmphasisArial12ptBold">
    <w:name w:val="Style Emphasis + Arial 12 pt Bold"/>
    <w:rsid w:val="007E746F"/>
    <w:rPr>
      <w:rFonts w:ascii="Arial" w:hAnsi="Arial"/>
      <w:b/>
      <w:bCs/>
      <w:i/>
      <w:iCs/>
      <w:sz w:val="24"/>
    </w:rPr>
  </w:style>
  <w:style w:type="character" w:customStyle="1" w:styleId="super">
    <w:name w:val="super"/>
    <w:rsid w:val="007E746F"/>
  </w:style>
  <w:style w:type="character" w:customStyle="1" w:styleId="text30">
    <w:name w:val="text30"/>
    <w:rsid w:val="007E746F"/>
  </w:style>
  <w:style w:type="character" w:customStyle="1" w:styleId="uppercase">
    <w:name w:val="uppercase"/>
    <w:rsid w:val="007E746F"/>
  </w:style>
  <w:style w:type="character" w:customStyle="1" w:styleId="bodytext0">
    <w:name w:val="bodytext"/>
    <w:rsid w:val="007E746F"/>
  </w:style>
  <w:style w:type="character" w:customStyle="1" w:styleId="entry-title">
    <w:name w:val="entry-title"/>
    <w:rsid w:val="007E746F"/>
  </w:style>
  <w:style w:type="character" w:customStyle="1" w:styleId="BodyTextIndentChar1">
    <w:name w:val="Body Text Indent Char1"/>
    <w:uiPriority w:val="99"/>
    <w:rsid w:val="007E746F"/>
    <w:rPr>
      <w:rFonts w:ascii="Times New Roman" w:hAnsi="Times New Roman" w:cs="Times New Roman"/>
      <w:sz w:val="20"/>
    </w:rPr>
  </w:style>
  <w:style w:type="character" w:customStyle="1" w:styleId="HTMLPreformattedChar1">
    <w:name w:val="HTML Preformatted Char1"/>
    <w:uiPriority w:val="99"/>
    <w:rsid w:val="007E746F"/>
    <w:rPr>
      <w:rFonts w:ascii="Consolas" w:hAnsi="Consolas" w:cs="Consolas"/>
      <w:sz w:val="20"/>
      <w:szCs w:val="20"/>
    </w:rPr>
  </w:style>
  <w:style w:type="character" w:customStyle="1" w:styleId="DebateHighlighted">
    <w:name w:val="Debate Highlighted"/>
    <w:qFormat/>
    <w:rsid w:val="007E746F"/>
    <w:rPr>
      <w:rFonts w:ascii="Times New Roman" w:hAnsi="Times New Roman"/>
      <w:sz w:val="20"/>
      <w:u w:val="thick"/>
      <w:bdr w:val="none" w:sz="0" w:space="0" w:color="auto"/>
      <w:shd w:val="clear" w:color="auto" w:fill="00FFFF"/>
    </w:rPr>
  </w:style>
  <w:style w:type="character" w:customStyle="1" w:styleId="Style6pt">
    <w:name w:val="Style 6 pt"/>
    <w:qFormat/>
    <w:rsid w:val="007E746F"/>
    <w:rPr>
      <w:sz w:val="12"/>
    </w:rPr>
  </w:style>
  <w:style w:type="character" w:customStyle="1" w:styleId="UnderlineCharCharChar">
    <w:name w:val="Underline Char Char Char"/>
    <w:rsid w:val="007E746F"/>
    <w:rPr>
      <w:noProof w:val="0"/>
      <w:sz w:val="22"/>
      <w:szCs w:val="24"/>
      <w:u w:val="single"/>
      <w:lang w:val="en-US" w:eastAsia="en-US" w:bidi="ar-SA"/>
    </w:rPr>
  </w:style>
  <w:style w:type="character" w:customStyle="1" w:styleId="CiteCharCharCharCharCharChar">
    <w:name w:val="Cite Char Char Char Char Char Char"/>
    <w:rsid w:val="007E746F"/>
    <w:rPr>
      <w:b/>
      <w:noProof w:val="0"/>
      <w:sz w:val="22"/>
      <w:szCs w:val="24"/>
      <w:u w:val="single"/>
      <w:lang w:val="en-US" w:eastAsia="en-US" w:bidi="ar-SA"/>
    </w:rPr>
  </w:style>
  <w:style w:type="character" w:customStyle="1" w:styleId="mainbody1">
    <w:name w:val="mainbody1"/>
    <w:rsid w:val="007E746F"/>
    <w:rPr>
      <w:rFonts w:ascii="Verdana" w:hAnsi="Verdana" w:hint="default"/>
      <w:color w:val="000000"/>
      <w:sz w:val="22"/>
      <w:szCs w:val="22"/>
    </w:rPr>
  </w:style>
  <w:style w:type="paragraph" w:customStyle="1" w:styleId="author-name">
    <w:name w:val="author-name"/>
    <w:basedOn w:val="Normal"/>
    <w:uiPriority w:val="99"/>
    <w:qFormat/>
    <w:rsid w:val="007E746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7E746F"/>
    <w:pPr>
      <w:spacing w:before="100" w:beforeAutospacing="1" w:after="100" w:afterAutospacing="1"/>
    </w:pPr>
    <w:rPr>
      <w:rFonts w:eastAsia="Times New Roman"/>
      <w:sz w:val="24"/>
    </w:rPr>
  </w:style>
  <w:style w:type="paragraph" w:customStyle="1" w:styleId="Style23">
    <w:name w:val="Style23"/>
    <w:basedOn w:val="Normal"/>
    <w:uiPriority w:val="99"/>
    <w:qFormat/>
    <w:rsid w:val="007E746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E746F"/>
    <w:rPr>
      <w:u w:val="single"/>
    </w:rPr>
  </w:style>
  <w:style w:type="character" w:customStyle="1" w:styleId="StyleUnderlined11ptBoldChar">
    <w:name w:val="Style Underlined + 11 pt Bold Char"/>
    <w:link w:val="StyleUnderlined11ptBold"/>
    <w:locked/>
    <w:rsid w:val="007E746F"/>
    <w:rPr>
      <w:b/>
      <w:bCs/>
      <w:szCs w:val="24"/>
      <w:u w:val="single"/>
    </w:rPr>
  </w:style>
  <w:style w:type="paragraph" w:customStyle="1" w:styleId="StyleUnderlined11ptBold">
    <w:name w:val="Style Underlined + 11 pt Bold"/>
    <w:basedOn w:val="underlined"/>
    <w:link w:val="StyleUnderlined11ptBoldChar"/>
    <w:qFormat/>
    <w:rsid w:val="007E746F"/>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7E746F"/>
    <w:rPr>
      <w:szCs w:val="24"/>
      <w:u w:val="single"/>
    </w:rPr>
  </w:style>
  <w:style w:type="paragraph" w:customStyle="1" w:styleId="StyleUnderlined11pt">
    <w:name w:val="Style Underlined + 11 pt"/>
    <w:basedOn w:val="underlined"/>
    <w:link w:val="StyleUnderlined11ptChar"/>
    <w:qFormat/>
    <w:rsid w:val="007E746F"/>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7E746F"/>
    <w:rPr>
      <w:szCs w:val="24"/>
      <w:u w:val="single"/>
    </w:rPr>
  </w:style>
  <w:style w:type="paragraph" w:customStyle="1" w:styleId="StyleUnderlineChar11pt">
    <w:name w:val="Style Underline Char + 11 pt"/>
    <w:basedOn w:val="Normal"/>
    <w:link w:val="StyleUnderlineChar11ptChar"/>
    <w:qFormat/>
    <w:rsid w:val="007E746F"/>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7E746F"/>
    <w:rPr>
      <w:b/>
      <w:bCs/>
      <w:szCs w:val="24"/>
      <w:u w:val="single"/>
    </w:rPr>
  </w:style>
  <w:style w:type="paragraph" w:customStyle="1" w:styleId="StyleUnderlineChar11ptBold">
    <w:name w:val="Style Underline Char + 11 pt Bold"/>
    <w:basedOn w:val="Normal"/>
    <w:link w:val="StyleUnderlineChar11ptBoldChar"/>
    <w:qFormat/>
    <w:rsid w:val="007E746F"/>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7E746F"/>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7E746F"/>
    <w:rPr>
      <w:u w:val="single"/>
      <w:shd w:val="clear" w:color="auto" w:fill="00FF00"/>
    </w:rPr>
  </w:style>
  <w:style w:type="character" w:customStyle="1" w:styleId="Heading3CharCharCharChar">
    <w:name w:val="Heading 3 Char Char Char Char"/>
    <w:rsid w:val="007E746F"/>
    <w:rPr>
      <w:rFonts w:ascii="Arial" w:hAnsi="Arial" w:cs="Arial" w:hint="default"/>
      <w:bCs/>
      <w:szCs w:val="26"/>
      <w:u w:val="single"/>
      <w:lang w:val="en-US" w:eastAsia="en-US" w:bidi="ar-SA"/>
    </w:rPr>
  </w:style>
  <w:style w:type="character" w:styleId="HTMLCite">
    <w:name w:val="HTML Cite"/>
    <w:unhideWhenUsed/>
    <w:rsid w:val="007E746F"/>
    <w:rPr>
      <w:i/>
      <w:iCs/>
    </w:rPr>
  </w:style>
  <w:style w:type="paragraph" w:customStyle="1" w:styleId="CardText0">
    <w:name w:val="CardText"/>
    <w:basedOn w:val="Normal"/>
    <w:link w:val="CardTextChar1"/>
    <w:qFormat/>
    <w:rsid w:val="007E746F"/>
    <w:pPr>
      <w:ind w:left="288"/>
    </w:pPr>
    <w:rPr>
      <w:rFonts w:eastAsia="Calibri"/>
    </w:rPr>
  </w:style>
  <w:style w:type="character" w:customStyle="1" w:styleId="CardTextChar1">
    <w:name w:val="CardText Char"/>
    <w:link w:val="CardText0"/>
    <w:rsid w:val="007E746F"/>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7E746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E746F"/>
    <w:rPr>
      <w:rFonts w:ascii="Calibri" w:eastAsia="Calibri" w:hAnsi="Calibri" w:cs="Times New Roman"/>
      <w:u w:val="single"/>
    </w:rPr>
  </w:style>
  <w:style w:type="paragraph" w:customStyle="1" w:styleId="Cards1">
    <w:name w:val="Cards1"/>
    <w:basedOn w:val="Normal"/>
    <w:link w:val="Cards1Char"/>
    <w:qFormat/>
    <w:rsid w:val="007E746F"/>
    <w:pPr>
      <w:ind w:left="288"/>
    </w:pPr>
    <w:rPr>
      <w:rFonts w:eastAsia="Times New Roman"/>
      <w:u w:val="single"/>
    </w:rPr>
  </w:style>
  <w:style w:type="character" w:customStyle="1" w:styleId="Cards1Char">
    <w:name w:val="Cards1 Char"/>
    <w:link w:val="Cards1"/>
    <w:rsid w:val="007E746F"/>
    <w:rPr>
      <w:rFonts w:ascii="Arial" w:eastAsia="Times New Roman" w:hAnsi="Arial" w:cs="Arial"/>
      <w:u w:val="single"/>
    </w:rPr>
  </w:style>
  <w:style w:type="paragraph" w:customStyle="1" w:styleId="StyleLeft02">
    <w:name w:val="Style Left:  0.2&quot;"/>
    <w:basedOn w:val="Normal"/>
    <w:uiPriority w:val="99"/>
    <w:qFormat/>
    <w:rsid w:val="007E746F"/>
    <w:rPr>
      <w:rFonts w:eastAsia="Calibri"/>
      <w:szCs w:val="20"/>
    </w:rPr>
  </w:style>
  <w:style w:type="paragraph" w:customStyle="1" w:styleId="Tag2">
    <w:name w:val="Tag2"/>
    <w:basedOn w:val="Normal"/>
    <w:uiPriority w:val="99"/>
    <w:qFormat/>
    <w:rsid w:val="007E746F"/>
    <w:rPr>
      <w:rFonts w:eastAsia="Calibri"/>
      <w:b/>
    </w:rPr>
  </w:style>
  <w:style w:type="paragraph" w:styleId="List">
    <w:name w:val="List"/>
    <w:basedOn w:val="Normal"/>
    <w:uiPriority w:val="99"/>
    <w:unhideWhenUsed/>
    <w:rsid w:val="007E746F"/>
    <w:pPr>
      <w:contextualSpacing/>
    </w:pPr>
    <w:rPr>
      <w:rFonts w:eastAsia="Calibri"/>
    </w:rPr>
  </w:style>
  <w:style w:type="paragraph" w:customStyle="1" w:styleId="PageHeaderLine1">
    <w:name w:val="PageHeaderLine1"/>
    <w:basedOn w:val="Normal"/>
    <w:uiPriority w:val="99"/>
    <w:qFormat/>
    <w:rsid w:val="007E746F"/>
    <w:pPr>
      <w:tabs>
        <w:tab w:val="right" w:pos="10800"/>
      </w:tabs>
    </w:pPr>
    <w:rPr>
      <w:rFonts w:eastAsia="Calibri"/>
      <w:b/>
      <w:sz w:val="28"/>
    </w:rPr>
  </w:style>
  <w:style w:type="paragraph" w:customStyle="1" w:styleId="PageHeaderLine2">
    <w:name w:val="PageHeaderLine2"/>
    <w:basedOn w:val="Normal"/>
    <w:next w:val="Normal"/>
    <w:link w:val="PageHeaderLine2Char"/>
    <w:qFormat/>
    <w:rsid w:val="007E746F"/>
    <w:pPr>
      <w:tabs>
        <w:tab w:val="right" w:pos="10800"/>
      </w:tabs>
      <w:spacing w:line="480" w:lineRule="auto"/>
    </w:pPr>
    <w:rPr>
      <w:rFonts w:eastAsia="Calibri"/>
      <w:b/>
    </w:rPr>
  </w:style>
  <w:style w:type="character" w:customStyle="1" w:styleId="EndnoteTextChar">
    <w:name w:val="Endnote Text Char"/>
    <w:link w:val="EndnoteText"/>
    <w:rsid w:val="007E746F"/>
    <w:rPr>
      <w:rFonts w:ascii="Arial" w:hAnsi="Arial" w:cs="Arial"/>
      <w:lang w:val="x-none" w:eastAsia="x-none"/>
    </w:rPr>
  </w:style>
  <w:style w:type="paragraph" w:styleId="EndnoteText">
    <w:name w:val="endnote text"/>
    <w:basedOn w:val="Normal"/>
    <w:link w:val="EndnoteTextChar"/>
    <w:unhideWhenUsed/>
    <w:rsid w:val="007E746F"/>
    <w:rPr>
      <w:lang w:val="x-none" w:eastAsia="x-none"/>
    </w:rPr>
  </w:style>
  <w:style w:type="character" w:customStyle="1" w:styleId="EndnoteTextChar1">
    <w:name w:val="Endnote Text Char1"/>
    <w:basedOn w:val="DefaultParagraphFont"/>
    <w:rsid w:val="007E746F"/>
    <w:rPr>
      <w:rFonts w:ascii="Arial" w:hAnsi="Arial" w:cs="Arial"/>
      <w:sz w:val="20"/>
      <w:szCs w:val="20"/>
    </w:rPr>
  </w:style>
  <w:style w:type="paragraph" w:customStyle="1" w:styleId="D345FF3D873148C5AE3FBF3267827368">
    <w:name w:val="D345FF3D873148C5AE3FBF3267827368"/>
    <w:uiPriority w:val="99"/>
    <w:qFormat/>
    <w:rsid w:val="007E746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7E746F"/>
    <w:pPr>
      <w:ind w:left="432"/>
    </w:pPr>
    <w:rPr>
      <w:rFonts w:eastAsia="SimSun"/>
      <w:color w:val="000000"/>
      <w:sz w:val="16"/>
      <w:szCs w:val="20"/>
      <w:lang w:val="x-none" w:eastAsia="x-none"/>
    </w:rPr>
  </w:style>
  <w:style w:type="character" w:customStyle="1" w:styleId="NormaltextCharChar">
    <w:name w:val="Normal text Char Char"/>
    <w:link w:val="Normaltext0"/>
    <w:rsid w:val="007E746F"/>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7E746F"/>
    <w:rPr>
      <w:b/>
      <w:sz w:val="28"/>
    </w:rPr>
  </w:style>
  <w:style w:type="character" w:customStyle="1" w:styleId="TagofCardChar">
    <w:name w:val="Tag of Card Char"/>
    <w:link w:val="TagofCard"/>
    <w:rsid w:val="007E746F"/>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7E746F"/>
    <w:rPr>
      <w:b/>
      <w:bCs/>
      <w:sz w:val="20"/>
    </w:rPr>
  </w:style>
  <w:style w:type="character" w:customStyle="1" w:styleId="SourcenameChar">
    <w:name w:val="Source name Char"/>
    <w:link w:val="Sourcename"/>
    <w:rsid w:val="007E746F"/>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7E746F"/>
    <w:rPr>
      <w:sz w:val="22"/>
      <w:u w:val="single"/>
    </w:rPr>
  </w:style>
  <w:style w:type="character" w:customStyle="1" w:styleId="underlinedcardChar">
    <w:name w:val="underlined card Char"/>
    <w:link w:val="underlinedcard"/>
    <w:rsid w:val="007E746F"/>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7E746F"/>
    <w:rPr>
      <w:rFonts w:eastAsia="Times New Roman"/>
      <w:sz w:val="16"/>
    </w:rPr>
  </w:style>
  <w:style w:type="character" w:customStyle="1" w:styleId="SourceBold">
    <w:name w:val="Source Bold"/>
    <w:rsid w:val="007E746F"/>
    <w:rPr>
      <w:rFonts w:ascii="Arial Narrow" w:hAnsi="Arial Narrow"/>
      <w:b/>
      <w:sz w:val="24"/>
      <w:u w:val="none"/>
    </w:rPr>
  </w:style>
  <w:style w:type="paragraph" w:customStyle="1" w:styleId="TextUnderline">
    <w:name w:val="Text Underline"/>
    <w:basedOn w:val="Normal"/>
    <w:link w:val="TextUnderlineChar"/>
    <w:qFormat/>
    <w:rsid w:val="007E746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E746F"/>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7E746F"/>
    <w:rPr>
      <w:rFonts w:ascii="Arial Narrow" w:hAnsi="Arial Narrow" w:cstheme="minorBidi"/>
      <w:b/>
      <w:sz w:val="26"/>
      <w:szCs w:val="24"/>
    </w:rPr>
  </w:style>
  <w:style w:type="paragraph" w:customStyle="1" w:styleId="CardText1">
    <w:name w:val="Card Text 1"/>
    <w:basedOn w:val="Normal"/>
    <w:link w:val="CardText1Char"/>
    <w:autoRedefine/>
    <w:qFormat/>
    <w:rsid w:val="007E746F"/>
    <w:rPr>
      <w:rFonts w:ascii="Arial Narrow" w:hAnsi="Arial Narrow" w:cstheme="minorBidi"/>
      <w:color w:val="000000"/>
      <w:u w:val="single"/>
    </w:rPr>
  </w:style>
  <w:style w:type="paragraph" w:customStyle="1" w:styleId="CardText2">
    <w:name w:val="Card Text 2"/>
    <w:basedOn w:val="CardText1"/>
    <w:link w:val="CardText2Char"/>
    <w:qFormat/>
    <w:rsid w:val="007E746F"/>
    <w:rPr>
      <w:b/>
    </w:rPr>
  </w:style>
  <w:style w:type="character" w:customStyle="1" w:styleId="2xBoldUnderline">
    <w:name w:val="2x_Bold_Underline"/>
    <w:rsid w:val="007E746F"/>
    <w:rPr>
      <w:b/>
      <w:bCs/>
      <w:sz w:val="24"/>
      <w:u w:val="thick"/>
    </w:rPr>
  </w:style>
  <w:style w:type="character" w:customStyle="1" w:styleId="Dottedunderline">
    <w:name w:val="Dotted underline"/>
    <w:rsid w:val="007E746F"/>
    <w:rPr>
      <w:u w:val="dotted"/>
    </w:rPr>
  </w:style>
  <w:style w:type="character" w:customStyle="1" w:styleId="loose">
    <w:name w:val="loose"/>
    <w:rsid w:val="007E746F"/>
  </w:style>
  <w:style w:type="paragraph" w:customStyle="1" w:styleId="citeunread">
    <w:name w:val="cite unread"/>
    <w:basedOn w:val="Normal"/>
    <w:link w:val="citeunreadChar"/>
    <w:qFormat/>
    <w:rsid w:val="007E746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E746F"/>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7E746F"/>
    <w:rPr>
      <w:rFonts w:eastAsia="Times New Roman"/>
      <w:b/>
      <w:szCs w:val="20"/>
      <w:u w:val="single"/>
      <w:lang w:val="x-none" w:eastAsia="x-none"/>
    </w:rPr>
  </w:style>
  <w:style w:type="character" w:customStyle="1" w:styleId="readCharChar">
    <w:name w:val="read Char Char"/>
    <w:link w:val="read"/>
    <w:locked/>
    <w:rsid w:val="007E746F"/>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7E746F"/>
    <w:pPr>
      <w:spacing w:before="240"/>
      <w:outlineLvl w:val="2"/>
    </w:pPr>
    <w:rPr>
      <w:rFonts w:eastAsia="Times New Roman"/>
      <w:b/>
    </w:rPr>
  </w:style>
  <w:style w:type="character" w:customStyle="1" w:styleId="readChar">
    <w:name w:val="read Char"/>
    <w:rsid w:val="007E746F"/>
    <w:rPr>
      <w:szCs w:val="22"/>
      <w:u w:val="single"/>
      <w:lang w:val="en-US" w:eastAsia="en-US" w:bidi="ar-SA"/>
    </w:rPr>
  </w:style>
  <w:style w:type="character" w:customStyle="1" w:styleId="underlining0">
    <w:name w:val="underlining"/>
    <w:rsid w:val="007E746F"/>
    <w:rPr>
      <w:u w:val="single"/>
    </w:rPr>
  </w:style>
  <w:style w:type="paragraph" w:styleId="BodyTextIndent2">
    <w:name w:val="Body Text Indent 2"/>
    <w:basedOn w:val="Normal"/>
    <w:link w:val="BodyTextIndent2Char"/>
    <w:rsid w:val="007E746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E746F"/>
    <w:rPr>
      <w:rFonts w:ascii="HGSSoeiKakugothicUB" w:eastAsia="MS Mincho" w:hAnsi="Arial" w:cs="Arial"/>
      <w:szCs w:val="20"/>
      <w:lang w:val="x-none" w:eastAsia="ja-JP"/>
    </w:rPr>
  </w:style>
  <w:style w:type="character" w:customStyle="1" w:styleId="A6">
    <w:name w:val="A6"/>
    <w:uiPriority w:val="99"/>
    <w:rsid w:val="007E746F"/>
    <w:rPr>
      <w:rFonts w:ascii="Times New Roman" w:hAnsi="Times New Roman"/>
      <w:color w:val="000000"/>
      <w:sz w:val="14"/>
      <w:szCs w:val="14"/>
    </w:rPr>
  </w:style>
  <w:style w:type="paragraph" w:customStyle="1" w:styleId="CiteCard">
    <w:name w:val="Cite_Card"/>
    <w:link w:val="CiteCardChar"/>
    <w:qFormat/>
    <w:rsid w:val="007E746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E746F"/>
    <w:rPr>
      <w:rFonts w:ascii="Times New Roman" w:eastAsia="Times New Roman" w:hAnsi="Times New Roman" w:cs="Arial"/>
      <w:bCs/>
      <w:sz w:val="20"/>
      <w:szCs w:val="20"/>
    </w:rPr>
  </w:style>
  <w:style w:type="character" w:customStyle="1" w:styleId="btitle">
    <w:name w:val="btitle"/>
    <w:rsid w:val="007E746F"/>
  </w:style>
  <w:style w:type="character" w:customStyle="1" w:styleId="green">
    <w:name w:val="green"/>
    <w:rsid w:val="007E746F"/>
  </w:style>
  <w:style w:type="paragraph" w:customStyle="1" w:styleId="CM5">
    <w:name w:val="CM5"/>
    <w:basedOn w:val="Default"/>
    <w:next w:val="Default"/>
    <w:uiPriority w:val="99"/>
    <w:qFormat/>
    <w:rsid w:val="007E746F"/>
    <w:pPr>
      <w:widowControl w:val="0"/>
    </w:pPr>
    <w:rPr>
      <w:rFonts w:eastAsia="MS Mincho"/>
      <w:color w:val="auto"/>
    </w:rPr>
  </w:style>
  <w:style w:type="paragraph" w:customStyle="1" w:styleId="CM14">
    <w:name w:val="CM14"/>
    <w:basedOn w:val="Default"/>
    <w:next w:val="Default"/>
    <w:uiPriority w:val="99"/>
    <w:qFormat/>
    <w:rsid w:val="007E746F"/>
    <w:pPr>
      <w:widowControl w:val="0"/>
    </w:pPr>
    <w:rPr>
      <w:rFonts w:eastAsia="MS Mincho"/>
      <w:color w:val="auto"/>
    </w:rPr>
  </w:style>
  <w:style w:type="character" w:customStyle="1" w:styleId="BodyText1">
    <w:name w:val="Body Text1"/>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7E746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E746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E746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7E746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E746F"/>
    <w:rPr>
      <w:rFonts w:ascii="Sylfaen" w:hAnsi="Sylfaen" w:cs="Sylfaen"/>
      <w:i/>
      <w:iCs/>
      <w:sz w:val="19"/>
      <w:szCs w:val="19"/>
      <w:u w:val="none"/>
      <w:shd w:val="clear" w:color="auto" w:fill="FFFFFF"/>
    </w:rPr>
  </w:style>
  <w:style w:type="character" w:customStyle="1" w:styleId="AuthorYear">
    <w:name w:val="AuthorYear"/>
    <w:uiPriority w:val="1"/>
    <w:qFormat/>
    <w:rsid w:val="007E746F"/>
    <w:rPr>
      <w:rFonts w:ascii="Georgia" w:hAnsi="Georgia"/>
      <w:b/>
      <w:sz w:val="24"/>
    </w:rPr>
  </w:style>
  <w:style w:type="character" w:customStyle="1" w:styleId="ssl4">
    <w:name w:val="ss_l4"/>
    <w:rsid w:val="007E746F"/>
  </w:style>
  <w:style w:type="character" w:customStyle="1" w:styleId="italic">
    <w:name w:val="italic"/>
    <w:rsid w:val="007E746F"/>
  </w:style>
  <w:style w:type="character" w:customStyle="1" w:styleId="tl8wme">
    <w:name w:val="tl8wme"/>
    <w:basedOn w:val="DefaultParagraphFont"/>
    <w:rsid w:val="007E746F"/>
  </w:style>
  <w:style w:type="paragraph" w:customStyle="1" w:styleId="CardIndented">
    <w:name w:val="Card (Indented)"/>
    <w:basedOn w:val="Normal"/>
    <w:link w:val="CardIndentedChar"/>
    <w:qFormat/>
    <w:rsid w:val="007E746F"/>
    <w:pPr>
      <w:ind w:left="288"/>
    </w:pPr>
    <w:rPr>
      <w:rFonts w:eastAsia="Calibri"/>
    </w:rPr>
  </w:style>
  <w:style w:type="character" w:customStyle="1" w:styleId="CardIndentedChar">
    <w:name w:val="Card (Indented) Char"/>
    <w:link w:val="CardIndented"/>
    <w:rsid w:val="007E746F"/>
    <w:rPr>
      <w:rFonts w:ascii="Arial" w:eastAsia="Calibri" w:hAnsi="Arial" w:cs="Arial"/>
    </w:rPr>
  </w:style>
  <w:style w:type="character" w:customStyle="1" w:styleId="cardchar00">
    <w:name w:val="cardchar0"/>
    <w:basedOn w:val="DefaultParagraphFont"/>
    <w:rsid w:val="007E746F"/>
  </w:style>
  <w:style w:type="character" w:customStyle="1" w:styleId="UnderlineNon-bold">
    <w:name w:val="Underline Non - bold"/>
    <w:rsid w:val="007E746F"/>
    <w:rPr>
      <w:rFonts w:ascii="Times New Roman" w:hAnsi="Times New Roman"/>
      <w:iCs/>
      <w:sz w:val="22"/>
      <w:u w:val="single"/>
    </w:rPr>
  </w:style>
  <w:style w:type="character" w:customStyle="1" w:styleId="UnderlineBold0">
    <w:name w:val="Underline Bold"/>
    <w:qFormat/>
    <w:rsid w:val="007E746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E746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E746F"/>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7E746F"/>
    <w:rPr>
      <w:rFonts w:ascii="Bell MT" w:eastAsia="Times New Roman" w:hAnsi="Bell MT"/>
      <w:bCs/>
      <w:iCs/>
      <w:sz w:val="22"/>
      <w:u w:val="single"/>
    </w:rPr>
  </w:style>
  <w:style w:type="character" w:customStyle="1" w:styleId="Heading5Char2">
    <w:name w:val="Heading 5 Char2"/>
    <w:rsid w:val="007E746F"/>
    <w:rPr>
      <w:rFonts w:ascii="Bell MT" w:eastAsia="Times New Roman" w:hAnsi="Bell MT"/>
      <w:bCs/>
      <w:iCs/>
      <w:sz w:val="10"/>
      <w:szCs w:val="26"/>
    </w:rPr>
  </w:style>
  <w:style w:type="character" w:customStyle="1" w:styleId="Boxed">
    <w:name w:val="Boxed"/>
    <w:qFormat/>
    <w:rsid w:val="007E746F"/>
    <w:rPr>
      <w:rFonts w:ascii="Garamond" w:hAnsi="Garamond"/>
      <w:b/>
      <w:sz w:val="22"/>
      <w:bdr w:val="single" w:sz="6" w:space="0" w:color="auto"/>
    </w:rPr>
  </w:style>
  <w:style w:type="paragraph" w:customStyle="1" w:styleId="Heading2-NotBold">
    <w:name w:val="Heading 2 - Not Bold"/>
    <w:basedOn w:val="Heading2"/>
    <w:autoRedefine/>
    <w:uiPriority w:val="99"/>
    <w:qFormat/>
    <w:rsid w:val="007E746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7E746F"/>
    <w:rPr>
      <w:rFonts w:ascii="Arial" w:hAnsi="Arial"/>
      <w:vanish/>
      <w:sz w:val="16"/>
      <w:szCs w:val="16"/>
    </w:rPr>
  </w:style>
  <w:style w:type="paragraph" w:styleId="z-TopofForm">
    <w:name w:val="HTML Top of Form"/>
    <w:basedOn w:val="Normal"/>
    <w:next w:val="Normal"/>
    <w:link w:val="z-TopofFormChar"/>
    <w:hidden/>
    <w:uiPriority w:val="99"/>
    <w:unhideWhenUsed/>
    <w:rsid w:val="007E746F"/>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7E746F"/>
    <w:rPr>
      <w:rFonts w:ascii="Arial" w:hAnsi="Arial" w:cs="Arial"/>
      <w:vanish/>
      <w:sz w:val="16"/>
      <w:szCs w:val="16"/>
    </w:rPr>
  </w:style>
  <w:style w:type="character" w:customStyle="1" w:styleId="z-BottomofFormChar">
    <w:name w:val="z-Bottom of Form Char"/>
    <w:link w:val="z-BottomofForm"/>
    <w:uiPriority w:val="99"/>
    <w:rsid w:val="007E746F"/>
    <w:rPr>
      <w:rFonts w:ascii="Arial" w:hAnsi="Arial"/>
      <w:vanish/>
      <w:sz w:val="16"/>
      <w:szCs w:val="16"/>
    </w:rPr>
  </w:style>
  <w:style w:type="paragraph" w:styleId="z-BottomofForm">
    <w:name w:val="HTML Bottom of Form"/>
    <w:basedOn w:val="Normal"/>
    <w:next w:val="Normal"/>
    <w:link w:val="z-BottomofFormChar"/>
    <w:hidden/>
    <w:uiPriority w:val="99"/>
    <w:unhideWhenUsed/>
    <w:rsid w:val="007E746F"/>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7E746F"/>
    <w:rPr>
      <w:rFonts w:ascii="Arial" w:hAnsi="Arial" w:cs="Arial"/>
      <w:vanish/>
      <w:sz w:val="16"/>
      <w:szCs w:val="16"/>
    </w:rPr>
  </w:style>
  <w:style w:type="paragraph" w:customStyle="1" w:styleId="Heading2-Bold">
    <w:name w:val="Heading 2 - Bold"/>
    <w:basedOn w:val="Normal"/>
    <w:autoRedefine/>
    <w:uiPriority w:val="99"/>
    <w:qFormat/>
    <w:rsid w:val="007E746F"/>
    <w:rPr>
      <w:rFonts w:ascii="Garamond" w:eastAsia="Calibri" w:hAnsi="Garamond"/>
      <w:b/>
    </w:rPr>
  </w:style>
  <w:style w:type="paragraph" w:customStyle="1" w:styleId="Microtext0">
    <w:name w:val="Microtext"/>
    <w:basedOn w:val="Normal"/>
    <w:next w:val="Normal"/>
    <w:link w:val="MicrotextChar0"/>
    <w:qFormat/>
    <w:rsid w:val="007E746F"/>
    <w:rPr>
      <w:rFonts w:eastAsia="Calibri"/>
      <w:sz w:val="12"/>
      <w:lang w:val="x-none" w:eastAsia="x-none"/>
    </w:rPr>
  </w:style>
  <w:style w:type="character" w:customStyle="1" w:styleId="MicrotextChar0">
    <w:name w:val="Microtext Char"/>
    <w:link w:val="Microtext0"/>
    <w:rsid w:val="007E746F"/>
    <w:rPr>
      <w:rFonts w:ascii="Arial" w:eastAsia="Calibri" w:hAnsi="Arial" w:cs="Arial"/>
      <w:sz w:val="12"/>
      <w:lang w:val="x-none" w:eastAsia="x-none"/>
    </w:rPr>
  </w:style>
  <w:style w:type="character" w:customStyle="1" w:styleId="Style2CharChar">
    <w:name w:val="Style2 Char Char"/>
    <w:rsid w:val="007E746F"/>
    <w:rPr>
      <w:u w:val="thick"/>
      <w:lang w:val="en-US" w:eastAsia="en-US" w:bidi="ar-SA"/>
    </w:rPr>
  </w:style>
  <w:style w:type="character" w:customStyle="1" w:styleId="authordate1">
    <w:name w:val="authordate"/>
    <w:rsid w:val="007E746F"/>
  </w:style>
  <w:style w:type="paragraph" w:customStyle="1" w:styleId="tag">
    <w:name w:val="%tag"/>
    <w:basedOn w:val="Normal"/>
    <w:next w:val="Normal"/>
    <w:link w:val="tagChar"/>
    <w:uiPriority w:val="99"/>
    <w:qFormat/>
    <w:rsid w:val="007E746F"/>
    <w:rPr>
      <w:rFonts w:ascii="Garamond" w:eastAsia="Calibri" w:hAnsi="Garamond"/>
      <w:bCs/>
      <w:sz w:val="18"/>
    </w:rPr>
  </w:style>
  <w:style w:type="character" w:customStyle="1" w:styleId="underline0">
    <w:name w:val="%underline"/>
    <w:qFormat/>
    <w:rsid w:val="007E746F"/>
    <w:rPr>
      <w:rFonts w:ascii="Times New Roman" w:hAnsi="Times New Roman"/>
      <w:sz w:val="16"/>
      <w:u w:val="none"/>
    </w:rPr>
  </w:style>
  <w:style w:type="character" w:customStyle="1" w:styleId="AUNDERLINE0">
    <w:name w:val="AUNDERLINE"/>
    <w:qFormat/>
    <w:rsid w:val="007E746F"/>
    <w:rPr>
      <w:rFonts w:ascii="Times New Roman" w:hAnsi="Times New Roman"/>
      <w:sz w:val="20"/>
      <w:u w:val="single"/>
    </w:rPr>
  </w:style>
  <w:style w:type="paragraph" w:customStyle="1" w:styleId="Style20">
    <w:name w:val="Style 2"/>
    <w:basedOn w:val="Normal"/>
    <w:link w:val="Style2Char"/>
    <w:uiPriority w:val="99"/>
    <w:qFormat/>
    <w:rsid w:val="007E746F"/>
    <w:pPr>
      <w:ind w:left="432"/>
    </w:pPr>
    <w:rPr>
      <w:rFonts w:eastAsia="Times New Roman"/>
      <w:szCs w:val="20"/>
      <w:u w:val="single"/>
      <w:lang w:val="x-none" w:eastAsia="x-none"/>
    </w:rPr>
  </w:style>
  <w:style w:type="character" w:customStyle="1" w:styleId="Style2Char">
    <w:name w:val="Style 2 Char"/>
    <w:link w:val="Style20"/>
    <w:uiPriority w:val="99"/>
    <w:rsid w:val="007E746F"/>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7E746F"/>
    <w:rPr>
      <w:rFonts w:ascii="Garamond" w:eastAsia="Times New Roman" w:hAnsi="Garamond"/>
      <w:szCs w:val="20"/>
      <w:u w:val="single"/>
      <w:lang w:val="x-none" w:eastAsia="x-none"/>
    </w:rPr>
  </w:style>
  <w:style w:type="character" w:customStyle="1" w:styleId="GAUnderlineChar">
    <w:name w:val="GA Underline Char"/>
    <w:link w:val="GAUnderline"/>
    <w:rsid w:val="007E746F"/>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7E746F"/>
    <w:rPr>
      <w:rFonts w:eastAsia="Times New Roman"/>
      <w:sz w:val="18"/>
      <w:szCs w:val="20"/>
      <w:lang w:val="x-none" w:eastAsia="x-none"/>
    </w:rPr>
  </w:style>
  <w:style w:type="character" w:customStyle="1" w:styleId="textsmallChar">
    <w:name w:val="textsmall Char"/>
    <w:link w:val="textsmall"/>
    <w:rsid w:val="007E746F"/>
    <w:rPr>
      <w:rFonts w:ascii="Arial" w:eastAsia="Times New Roman" w:hAnsi="Arial" w:cs="Arial"/>
      <w:sz w:val="18"/>
      <w:szCs w:val="20"/>
      <w:lang w:val="x-none" w:eastAsia="x-none"/>
    </w:rPr>
  </w:style>
  <w:style w:type="paragraph" w:customStyle="1" w:styleId="cardtext3">
    <w:name w:val="cardtext"/>
    <w:basedOn w:val="Normal"/>
    <w:link w:val="cardtextChar2"/>
    <w:qFormat/>
    <w:rsid w:val="007E746F"/>
    <w:rPr>
      <w:rFonts w:eastAsia="Times New Roman"/>
      <w:szCs w:val="20"/>
      <w:u w:val="single"/>
      <w:lang w:val="x-none" w:eastAsia="x-none"/>
    </w:rPr>
  </w:style>
  <w:style w:type="character" w:customStyle="1" w:styleId="cardtextChar2">
    <w:name w:val="cardtext Char"/>
    <w:link w:val="cardtext3"/>
    <w:rsid w:val="007E746F"/>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7E746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E746F"/>
    <w:rPr>
      <w:rFonts w:ascii="Arial" w:eastAsia="Calibri" w:hAnsi="Arial" w:cs="Arial"/>
      <w:b/>
      <w:sz w:val="18"/>
      <w:u w:val="single"/>
      <w:lang w:val="x-none" w:eastAsia="x-none"/>
    </w:rPr>
  </w:style>
  <w:style w:type="paragraph" w:customStyle="1" w:styleId="Micro">
    <w:name w:val="Micro"/>
    <w:basedOn w:val="Normal"/>
    <w:next w:val="Normal"/>
    <w:link w:val="MicroChar"/>
    <w:qFormat/>
    <w:rsid w:val="007E746F"/>
    <w:rPr>
      <w:rFonts w:eastAsia="Times New Roman"/>
      <w:sz w:val="12"/>
    </w:rPr>
  </w:style>
  <w:style w:type="character" w:customStyle="1" w:styleId="MicroChar">
    <w:name w:val="Micro Char"/>
    <w:link w:val="Micro"/>
    <w:rsid w:val="007E746F"/>
    <w:rPr>
      <w:rFonts w:ascii="Arial" w:eastAsia="Times New Roman" w:hAnsi="Arial" w:cs="Arial"/>
      <w:sz w:val="12"/>
    </w:rPr>
  </w:style>
  <w:style w:type="paragraph" w:customStyle="1" w:styleId="CardNotUnderlined">
    <w:name w:val="Card Not Underlined"/>
    <w:basedOn w:val="Normal"/>
    <w:link w:val="CardNotUnderlinedChar1"/>
    <w:autoRedefine/>
    <w:qFormat/>
    <w:rsid w:val="007E746F"/>
    <w:rPr>
      <w:rFonts w:ascii="Bell MT" w:eastAsia="Calibri" w:hAnsi="Bell MT"/>
      <w:szCs w:val="20"/>
    </w:rPr>
  </w:style>
  <w:style w:type="character" w:customStyle="1" w:styleId="UnderlinedCharChar0">
    <w:name w:val="Underlined Char Char"/>
    <w:rsid w:val="007E746F"/>
    <w:rPr>
      <w:rFonts w:ascii="Garamond" w:hAnsi="Garamond"/>
      <w:szCs w:val="28"/>
      <w:u w:val="single"/>
      <w:lang w:val="en-US" w:eastAsia="en-US" w:bidi="ar-SA"/>
    </w:rPr>
  </w:style>
  <w:style w:type="character" w:customStyle="1" w:styleId="ssl0">
    <w:name w:val="ss_l0"/>
    <w:basedOn w:val="DefaultParagraphFont"/>
    <w:rsid w:val="007E746F"/>
  </w:style>
  <w:style w:type="paragraph" w:customStyle="1" w:styleId="h-lead">
    <w:name w:val="h-lead"/>
    <w:basedOn w:val="Normal"/>
    <w:uiPriority w:val="99"/>
    <w:qFormat/>
    <w:rsid w:val="007E746F"/>
    <w:pPr>
      <w:spacing w:before="100" w:beforeAutospacing="1" w:after="100" w:afterAutospacing="1"/>
    </w:pPr>
    <w:rPr>
      <w:rFonts w:eastAsia="Times New Roman"/>
      <w:sz w:val="24"/>
    </w:rPr>
  </w:style>
  <w:style w:type="character" w:customStyle="1" w:styleId="slug-doi">
    <w:name w:val="slug-doi"/>
    <w:basedOn w:val="DefaultParagraphFont"/>
    <w:rsid w:val="007E746F"/>
  </w:style>
  <w:style w:type="character" w:customStyle="1" w:styleId="slug-pub-date">
    <w:name w:val="slug-pub-date"/>
    <w:basedOn w:val="DefaultParagraphFont"/>
    <w:rsid w:val="007E746F"/>
  </w:style>
  <w:style w:type="character" w:customStyle="1" w:styleId="slug-vol">
    <w:name w:val="slug-vol"/>
    <w:basedOn w:val="DefaultParagraphFont"/>
    <w:rsid w:val="007E746F"/>
  </w:style>
  <w:style w:type="character" w:customStyle="1" w:styleId="slug-issue">
    <w:name w:val="slug-issue"/>
    <w:basedOn w:val="DefaultParagraphFont"/>
    <w:rsid w:val="007E746F"/>
  </w:style>
  <w:style w:type="character" w:customStyle="1" w:styleId="slug-pages">
    <w:name w:val="slug-pages"/>
    <w:basedOn w:val="DefaultParagraphFont"/>
    <w:rsid w:val="007E746F"/>
  </w:style>
  <w:style w:type="paragraph" w:customStyle="1" w:styleId="intro">
    <w:name w:val="intro"/>
    <w:basedOn w:val="Normal"/>
    <w:uiPriority w:val="99"/>
    <w:qFormat/>
    <w:rsid w:val="007E746F"/>
    <w:pPr>
      <w:spacing w:before="100" w:beforeAutospacing="1" w:after="100" w:afterAutospacing="1"/>
    </w:pPr>
    <w:rPr>
      <w:rFonts w:eastAsia="Times New Roman"/>
      <w:sz w:val="24"/>
    </w:rPr>
  </w:style>
  <w:style w:type="character" w:customStyle="1" w:styleId="af">
    <w:name w:val="af"/>
    <w:basedOn w:val="DefaultParagraphFont"/>
    <w:rsid w:val="007E746F"/>
  </w:style>
  <w:style w:type="character" w:customStyle="1" w:styleId="ab">
    <w:name w:val="ab"/>
    <w:basedOn w:val="DefaultParagraphFont"/>
    <w:rsid w:val="007E746F"/>
  </w:style>
  <w:style w:type="character" w:customStyle="1" w:styleId="em">
    <w:name w:val="em"/>
    <w:basedOn w:val="DefaultParagraphFont"/>
    <w:rsid w:val="007E746F"/>
  </w:style>
  <w:style w:type="character" w:customStyle="1" w:styleId="au">
    <w:name w:val="au"/>
    <w:basedOn w:val="DefaultParagraphFont"/>
    <w:rsid w:val="007E746F"/>
  </w:style>
  <w:style w:type="character" w:customStyle="1" w:styleId="ti">
    <w:name w:val="ti"/>
    <w:basedOn w:val="DefaultParagraphFont"/>
    <w:rsid w:val="007E746F"/>
  </w:style>
  <w:style w:type="character" w:customStyle="1" w:styleId="subheadblue">
    <w:name w:val="subhead_blue"/>
    <w:basedOn w:val="DefaultParagraphFont"/>
    <w:rsid w:val="007E746F"/>
  </w:style>
  <w:style w:type="paragraph" w:customStyle="1" w:styleId="body-paragraph">
    <w:name w:val="body-paragraph"/>
    <w:basedOn w:val="Normal"/>
    <w:uiPriority w:val="99"/>
    <w:qFormat/>
    <w:rsid w:val="007E746F"/>
    <w:pPr>
      <w:spacing w:before="100" w:beforeAutospacing="1" w:after="100" w:afterAutospacing="1"/>
    </w:pPr>
    <w:rPr>
      <w:rFonts w:eastAsia="Times New Roman"/>
      <w:sz w:val="24"/>
    </w:rPr>
  </w:style>
  <w:style w:type="character" w:customStyle="1" w:styleId="affiliation">
    <w:name w:val="affiliation"/>
    <w:basedOn w:val="DefaultParagraphFont"/>
    <w:rsid w:val="007E746F"/>
  </w:style>
  <w:style w:type="character" w:customStyle="1" w:styleId="slug-doi-wrapper">
    <w:name w:val="slug-doi-wrapper"/>
    <w:basedOn w:val="DefaultParagraphFont"/>
    <w:rsid w:val="007E746F"/>
  </w:style>
  <w:style w:type="character" w:customStyle="1" w:styleId="slug-metadata-noteahead-of-print">
    <w:name w:val="slug-metadata-note ahead-of-print"/>
    <w:basedOn w:val="DefaultParagraphFont"/>
    <w:rsid w:val="007E746F"/>
  </w:style>
  <w:style w:type="character" w:customStyle="1" w:styleId="slug-ahead-of-print-date">
    <w:name w:val="slug-ahead-of-print-date"/>
    <w:basedOn w:val="DefaultParagraphFont"/>
    <w:rsid w:val="007E746F"/>
  </w:style>
  <w:style w:type="character" w:customStyle="1" w:styleId="medium-bold">
    <w:name w:val="medium-bold"/>
    <w:basedOn w:val="DefaultParagraphFont"/>
    <w:rsid w:val="007E746F"/>
  </w:style>
  <w:style w:type="character" w:customStyle="1" w:styleId="updated-short-citation">
    <w:name w:val="updated-short-citation"/>
    <w:basedOn w:val="DefaultParagraphFont"/>
    <w:rsid w:val="007E746F"/>
  </w:style>
  <w:style w:type="character" w:customStyle="1" w:styleId="goohl0">
    <w:name w:val="goohl0"/>
    <w:basedOn w:val="DefaultParagraphFont"/>
    <w:rsid w:val="007E746F"/>
  </w:style>
  <w:style w:type="character" w:customStyle="1" w:styleId="CharChar6">
    <w:name w:val="Char Char6"/>
    <w:rsid w:val="007E746F"/>
    <w:rPr>
      <w:rFonts w:cs="Arial"/>
      <w:bCs/>
      <w:sz w:val="16"/>
      <w:szCs w:val="26"/>
      <w:lang w:val="en-US" w:eastAsia="en-US" w:bidi="ar-SA"/>
    </w:rPr>
  </w:style>
  <w:style w:type="character" w:customStyle="1" w:styleId="CharChar3">
    <w:name w:val="Char Char3"/>
    <w:rsid w:val="007E746F"/>
    <w:rPr>
      <w:szCs w:val="24"/>
    </w:rPr>
  </w:style>
  <w:style w:type="character" w:customStyle="1" w:styleId="TagCharChar1">
    <w:name w:val="Tag Char Char1"/>
    <w:rsid w:val="007E746F"/>
    <w:rPr>
      <w:b/>
      <w:sz w:val="24"/>
      <w:szCs w:val="24"/>
      <w:lang w:val="en-US" w:eastAsia="en-US" w:bidi="ar-SA"/>
    </w:rPr>
  </w:style>
  <w:style w:type="numbering" w:customStyle="1" w:styleId="NoList3">
    <w:name w:val="No List3"/>
    <w:next w:val="NoList"/>
    <w:uiPriority w:val="99"/>
    <w:semiHidden/>
    <w:unhideWhenUsed/>
    <w:rsid w:val="007E746F"/>
  </w:style>
  <w:style w:type="numbering" w:customStyle="1" w:styleId="NoList4">
    <w:name w:val="No List4"/>
    <w:next w:val="NoList"/>
    <w:uiPriority w:val="99"/>
    <w:semiHidden/>
    <w:unhideWhenUsed/>
    <w:rsid w:val="007E746F"/>
  </w:style>
  <w:style w:type="character" w:customStyle="1" w:styleId="12TimesNewRoman">
    <w:name w:val="12 Times New Roman"/>
    <w:rsid w:val="007E746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E746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E746F"/>
    <w:rPr>
      <w:rFonts w:ascii="Bell MT" w:eastAsia="Times New Roman" w:hAnsi="Bell MT" w:cs="Times New Roman"/>
      <w:b/>
      <w:szCs w:val="28"/>
    </w:rPr>
  </w:style>
  <w:style w:type="paragraph" w:customStyle="1" w:styleId="F4-NormalText">
    <w:name w:val="F4 - Normal Text"/>
    <w:basedOn w:val="Normal"/>
    <w:uiPriority w:val="99"/>
    <w:qFormat/>
    <w:rsid w:val="007E746F"/>
    <w:rPr>
      <w:rFonts w:eastAsia="Calibri"/>
    </w:rPr>
  </w:style>
  <w:style w:type="character" w:customStyle="1" w:styleId="berief">
    <w:name w:val="berief"/>
    <w:rsid w:val="007E746F"/>
    <w:rPr>
      <w:rFonts w:ascii="Times New Roman" w:eastAsia="Times New Roman" w:hAnsi="Times New Roman" w:cs="Times New Roman"/>
      <w:sz w:val="20"/>
      <w:u w:val="none"/>
    </w:rPr>
  </w:style>
  <w:style w:type="numbering" w:customStyle="1" w:styleId="NoList5">
    <w:name w:val="No List5"/>
    <w:next w:val="NoList"/>
    <w:semiHidden/>
    <w:unhideWhenUsed/>
    <w:rsid w:val="007E746F"/>
  </w:style>
  <w:style w:type="character" w:customStyle="1" w:styleId="Brief-Smalltext">
    <w:name w:val="Brief - Small text"/>
    <w:rsid w:val="007E746F"/>
    <w:rPr>
      <w:rFonts w:ascii="Times New Roman" w:hAnsi="Times New Roman" w:cs="Times New Roman"/>
      <w:sz w:val="14"/>
      <w:u w:val="none"/>
    </w:rPr>
  </w:style>
  <w:style w:type="paragraph" w:customStyle="1" w:styleId="F3-TagAuthor">
    <w:name w:val="F3 - Tag/Author"/>
    <w:basedOn w:val="Normal"/>
    <w:uiPriority w:val="99"/>
    <w:qFormat/>
    <w:rsid w:val="007E746F"/>
    <w:rPr>
      <w:rFonts w:eastAsia="Times New Roman"/>
      <w:b/>
    </w:rPr>
  </w:style>
  <w:style w:type="paragraph" w:customStyle="1" w:styleId="F5-UnderlineNormal">
    <w:name w:val="F5 - Underline Normal"/>
    <w:basedOn w:val="Normal"/>
    <w:uiPriority w:val="99"/>
    <w:qFormat/>
    <w:rsid w:val="007E746F"/>
    <w:rPr>
      <w:rFonts w:eastAsia="Calibri"/>
      <w:u w:val="single"/>
    </w:rPr>
  </w:style>
  <w:style w:type="character" w:customStyle="1" w:styleId="F8-UnderlineBold">
    <w:name w:val="F8 - Underline/Bold"/>
    <w:rsid w:val="007E746F"/>
    <w:rPr>
      <w:rFonts w:ascii="Times New Roman" w:hAnsi="Times New Roman"/>
      <w:b/>
      <w:sz w:val="20"/>
      <w:u w:val="single"/>
    </w:rPr>
  </w:style>
  <w:style w:type="character" w:customStyle="1" w:styleId="F7-SmallFont">
    <w:name w:val="F7 - Small Font"/>
    <w:rsid w:val="007E746F"/>
    <w:rPr>
      <w:rFonts w:ascii="Times New Roman" w:hAnsi="Times New Roman"/>
      <w:sz w:val="14"/>
    </w:rPr>
  </w:style>
  <w:style w:type="paragraph" w:customStyle="1" w:styleId="Brief-PrimarySource">
    <w:name w:val="Brief - Primary Source"/>
    <w:basedOn w:val="Normal"/>
    <w:uiPriority w:val="99"/>
    <w:qFormat/>
    <w:rsid w:val="007E746F"/>
    <w:rPr>
      <w:rFonts w:eastAsia="Times New Roman"/>
      <w:b/>
      <w:sz w:val="24"/>
      <w:u w:val="single"/>
    </w:rPr>
  </w:style>
  <w:style w:type="paragraph" w:customStyle="1" w:styleId="Brief-Underline">
    <w:name w:val="Brief - Underline"/>
    <w:basedOn w:val="Normal"/>
    <w:uiPriority w:val="99"/>
    <w:qFormat/>
    <w:rsid w:val="007E746F"/>
    <w:rPr>
      <w:rFonts w:eastAsia="Times New Roman"/>
      <w:u w:val="single"/>
    </w:rPr>
  </w:style>
  <w:style w:type="character" w:customStyle="1" w:styleId="Brief-Bold">
    <w:name w:val="Brief - Bold"/>
    <w:rsid w:val="007E746F"/>
    <w:rPr>
      <w:rFonts w:cs="Times New Roman"/>
      <w:b/>
    </w:rPr>
  </w:style>
  <w:style w:type="character" w:customStyle="1" w:styleId="Card-Underline">
    <w:name w:val="Card - Underline"/>
    <w:rsid w:val="007E746F"/>
    <w:rPr>
      <w:rFonts w:cs="Times New Roman"/>
      <w:u w:val="single"/>
    </w:rPr>
  </w:style>
  <w:style w:type="character" w:customStyle="1" w:styleId="beriefunderline">
    <w:name w:val="berief = underline"/>
    <w:rsid w:val="007E746F"/>
    <w:rPr>
      <w:rFonts w:ascii="Times New Roman" w:eastAsia="Times New Roman" w:hAnsi="Times New Roman" w:cs="Times New Roman"/>
      <w:sz w:val="20"/>
      <w:u w:val="single"/>
    </w:rPr>
  </w:style>
  <w:style w:type="paragraph" w:customStyle="1" w:styleId="Brief">
    <w:name w:val="Brief"/>
    <w:basedOn w:val="Brief-PrimarySource"/>
    <w:uiPriority w:val="99"/>
    <w:qFormat/>
    <w:rsid w:val="007E746F"/>
    <w:rPr>
      <w:b w:val="0"/>
    </w:rPr>
  </w:style>
  <w:style w:type="character" w:customStyle="1" w:styleId="BoldText10pt">
    <w:name w:val="Bold Text 10 pt"/>
    <w:rsid w:val="007E746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E746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E746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E746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E746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E746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E746F"/>
    <w:pPr>
      <w:widowControl w:val="0"/>
      <w:spacing w:line="276" w:lineRule="atLeast"/>
    </w:pPr>
    <w:rPr>
      <w:color w:val="auto"/>
    </w:rPr>
  </w:style>
  <w:style w:type="paragraph" w:customStyle="1" w:styleId="CM34">
    <w:name w:val="CM34"/>
    <w:basedOn w:val="Default"/>
    <w:next w:val="Default"/>
    <w:uiPriority w:val="99"/>
    <w:qFormat/>
    <w:rsid w:val="007E746F"/>
    <w:pPr>
      <w:widowControl w:val="0"/>
    </w:pPr>
    <w:rPr>
      <w:color w:val="auto"/>
    </w:rPr>
  </w:style>
  <w:style w:type="paragraph" w:customStyle="1" w:styleId="CM56">
    <w:name w:val="CM56"/>
    <w:basedOn w:val="Default"/>
    <w:next w:val="Default"/>
    <w:uiPriority w:val="99"/>
    <w:qFormat/>
    <w:rsid w:val="007E746F"/>
    <w:pPr>
      <w:widowControl w:val="0"/>
    </w:pPr>
    <w:rPr>
      <w:rFonts w:eastAsia="Calibri"/>
      <w:color w:val="auto"/>
    </w:rPr>
  </w:style>
  <w:style w:type="paragraph" w:customStyle="1" w:styleId="CM58">
    <w:name w:val="CM58"/>
    <w:basedOn w:val="Default"/>
    <w:next w:val="Default"/>
    <w:uiPriority w:val="99"/>
    <w:qFormat/>
    <w:rsid w:val="007E746F"/>
    <w:pPr>
      <w:widowControl w:val="0"/>
    </w:pPr>
    <w:rPr>
      <w:rFonts w:eastAsia="Calibri"/>
      <w:color w:val="auto"/>
    </w:rPr>
  </w:style>
  <w:style w:type="paragraph" w:customStyle="1" w:styleId="CM57">
    <w:name w:val="CM57"/>
    <w:basedOn w:val="Default"/>
    <w:next w:val="Default"/>
    <w:uiPriority w:val="99"/>
    <w:qFormat/>
    <w:rsid w:val="007E746F"/>
    <w:pPr>
      <w:widowControl w:val="0"/>
    </w:pPr>
    <w:rPr>
      <w:rFonts w:eastAsia="Calibri"/>
      <w:color w:val="auto"/>
    </w:rPr>
  </w:style>
  <w:style w:type="paragraph" w:customStyle="1" w:styleId="CM1">
    <w:name w:val="CM1"/>
    <w:basedOn w:val="Default"/>
    <w:next w:val="Default"/>
    <w:uiPriority w:val="99"/>
    <w:qFormat/>
    <w:rsid w:val="007E746F"/>
    <w:pPr>
      <w:widowControl w:val="0"/>
    </w:pPr>
    <w:rPr>
      <w:rFonts w:eastAsia="Calibri"/>
      <w:color w:val="auto"/>
    </w:rPr>
  </w:style>
  <w:style w:type="paragraph" w:customStyle="1" w:styleId="CM49">
    <w:name w:val="CM49"/>
    <w:basedOn w:val="Default"/>
    <w:next w:val="Default"/>
    <w:uiPriority w:val="99"/>
    <w:qFormat/>
    <w:rsid w:val="007E746F"/>
    <w:pPr>
      <w:widowControl w:val="0"/>
    </w:pPr>
    <w:rPr>
      <w:rFonts w:eastAsia="Calibri"/>
      <w:color w:val="auto"/>
    </w:rPr>
  </w:style>
  <w:style w:type="paragraph" w:customStyle="1" w:styleId="CM41">
    <w:name w:val="CM41"/>
    <w:basedOn w:val="Default"/>
    <w:next w:val="Default"/>
    <w:uiPriority w:val="99"/>
    <w:qFormat/>
    <w:rsid w:val="007E746F"/>
    <w:pPr>
      <w:widowControl w:val="0"/>
    </w:pPr>
    <w:rPr>
      <w:rFonts w:eastAsia="Calibri"/>
      <w:color w:val="auto"/>
    </w:rPr>
  </w:style>
  <w:style w:type="paragraph" w:customStyle="1" w:styleId="3rdOrderPara">
    <w:name w:val="3rd Order Para"/>
    <w:basedOn w:val="Default"/>
    <w:next w:val="Default"/>
    <w:uiPriority w:val="99"/>
    <w:qFormat/>
    <w:rsid w:val="007E746F"/>
    <w:pPr>
      <w:widowControl w:val="0"/>
    </w:pPr>
    <w:rPr>
      <w:rFonts w:eastAsia="Calibri"/>
      <w:color w:val="auto"/>
    </w:rPr>
  </w:style>
  <w:style w:type="paragraph" w:customStyle="1" w:styleId="2ndOrderPara">
    <w:name w:val="2nd Order Para"/>
    <w:basedOn w:val="Default"/>
    <w:next w:val="Default"/>
    <w:uiPriority w:val="99"/>
    <w:qFormat/>
    <w:rsid w:val="007E746F"/>
    <w:pPr>
      <w:widowControl w:val="0"/>
    </w:pPr>
    <w:rPr>
      <w:rFonts w:eastAsia="Calibri"/>
      <w:color w:val="auto"/>
    </w:rPr>
  </w:style>
  <w:style w:type="paragraph" w:customStyle="1" w:styleId="Normal-SIGN2">
    <w:name w:val="Normal-SIGN2"/>
    <w:basedOn w:val="Default"/>
    <w:next w:val="Default"/>
    <w:uiPriority w:val="99"/>
    <w:qFormat/>
    <w:rsid w:val="007E746F"/>
    <w:pPr>
      <w:widowControl w:val="0"/>
    </w:pPr>
    <w:rPr>
      <w:rFonts w:eastAsia="Calibri"/>
      <w:color w:val="auto"/>
    </w:rPr>
  </w:style>
  <w:style w:type="paragraph" w:customStyle="1" w:styleId="Normal-SIGN1">
    <w:name w:val="Normal-SIGN1"/>
    <w:basedOn w:val="Default"/>
    <w:next w:val="Default"/>
    <w:uiPriority w:val="99"/>
    <w:qFormat/>
    <w:rsid w:val="007E746F"/>
    <w:pPr>
      <w:widowControl w:val="0"/>
    </w:pPr>
    <w:rPr>
      <w:rFonts w:eastAsia="Calibri"/>
      <w:color w:val="auto"/>
    </w:rPr>
  </w:style>
  <w:style w:type="paragraph" w:customStyle="1" w:styleId="CM3">
    <w:name w:val="CM3"/>
    <w:basedOn w:val="Default"/>
    <w:next w:val="Default"/>
    <w:uiPriority w:val="99"/>
    <w:qFormat/>
    <w:rsid w:val="007E746F"/>
    <w:pPr>
      <w:widowControl w:val="0"/>
      <w:spacing w:line="553" w:lineRule="atLeast"/>
    </w:pPr>
    <w:rPr>
      <w:rFonts w:eastAsia="Calibri"/>
      <w:color w:val="auto"/>
    </w:rPr>
  </w:style>
  <w:style w:type="paragraph" w:customStyle="1" w:styleId="CM33">
    <w:name w:val="CM33"/>
    <w:basedOn w:val="Default"/>
    <w:next w:val="Default"/>
    <w:uiPriority w:val="99"/>
    <w:qFormat/>
    <w:rsid w:val="007E746F"/>
    <w:pPr>
      <w:widowControl w:val="0"/>
    </w:pPr>
    <w:rPr>
      <w:rFonts w:eastAsia="Calibri"/>
      <w:color w:val="auto"/>
    </w:rPr>
  </w:style>
  <w:style w:type="paragraph" w:customStyle="1" w:styleId="CM37">
    <w:name w:val="CM37"/>
    <w:basedOn w:val="Default"/>
    <w:next w:val="Default"/>
    <w:uiPriority w:val="99"/>
    <w:qFormat/>
    <w:rsid w:val="007E746F"/>
    <w:pPr>
      <w:widowControl w:val="0"/>
    </w:pPr>
    <w:rPr>
      <w:rFonts w:eastAsia="Calibri"/>
      <w:color w:val="auto"/>
    </w:rPr>
  </w:style>
  <w:style w:type="paragraph" w:customStyle="1" w:styleId="CM7">
    <w:name w:val="CM7"/>
    <w:basedOn w:val="Default"/>
    <w:next w:val="Default"/>
    <w:uiPriority w:val="99"/>
    <w:qFormat/>
    <w:rsid w:val="007E746F"/>
    <w:pPr>
      <w:widowControl w:val="0"/>
      <w:spacing w:line="553" w:lineRule="atLeast"/>
    </w:pPr>
    <w:rPr>
      <w:rFonts w:eastAsia="Calibri"/>
      <w:color w:val="auto"/>
    </w:rPr>
  </w:style>
  <w:style w:type="paragraph" w:styleId="PlainText">
    <w:name w:val="Plain Text"/>
    <w:basedOn w:val="Normal"/>
    <w:next w:val="Normal"/>
    <w:link w:val="PlainTextChar"/>
    <w:rsid w:val="007E746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E746F"/>
    <w:rPr>
      <w:rFonts w:ascii="IJGCNM+Arial" w:eastAsia="Times New Roman" w:hAnsi="IJGCNM+Arial" w:cs="Arial"/>
      <w:sz w:val="24"/>
    </w:rPr>
  </w:style>
  <w:style w:type="paragraph" w:customStyle="1" w:styleId="Brief-SecondarySource">
    <w:name w:val="Brief - Secondary Source"/>
    <w:basedOn w:val="Normal"/>
    <w:uiPriority w:val="99"/>
    <w:qFormat/>
    <w:rsid w:val="007E746F"/>
    <w:rPr>
      <w:rFonts w:eastAsia="Times New Roman"/>
      <w:sz w:val="14"/>
      <w:szCs w:val="20"/>
    </w:rPr>
  </w:style>
  <w:style w:type="paragraph" w:customStyle="1" w:styleId="Brief-Card">
    <w:name w:val="Brief - Card"/>
    <w:basedOn w:val="Normal"/>
    <w:uiPriority w:val="99"/>
    <w:qFormat/>
    <w:rsid w:val="007E746F"/>
    <w:rPr>
      <w:rFonts w:eastAsia="Times New Roman"/>
    </w:rPr>
  </w:style>
  <w:style w:type="paragraph" w:customStyle="1" w:styleId="Pa2">
    <w:name w:val="Pa2"/>
    <w:basedOn w:val="Default"/>
    <w:next w:val="Default"/>
    <w:uiPriority w:val="99"/>
    <w:qFormat/>
    <w:rsid w:val="007E746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E746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E746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E746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E746F"/>
    <w:pPr>
      <w:widowControl w:val="0"/>
    </w:pPr>
    <w:rPr>
      <w:rFonts w:ascii="Arial Black" w:hAnsi="Arial Black"/>
      <w:color w:val="auto"/>
    </w:rPr>
  </w:style>
  <w:style w:type="character" w:customStyle="1" w:styleId="eoeaheader">
    <w:name w:val="eoea_header"/>
    <w:basedOn w:val="DefaultParagraphFont"/>
    <w:rsid w:val="007E746F"/>
  </w:style>
  <w:style w:type="character" w:customStyle="1" w:styleId="SC4208902">
    <w:name w:val="SC.4.208902"/>
    <w:rsid w:val="007E746F"/>
    <w:rPr>
      <w:rFonts w:cs="Century"/>
      <w:color w:val="000000"/>
      <w:sz w:val="22"/>
      <w:szCs w:val="22"/>
    </w:rPr>
  </w:style>
  <w:style w:type="character" w:customStyle="1" w:styleId="SC4208915">
    <w:name w:val="SC.4.208915"/>
    <w:rsid w:val="007E746F"/>
    <w:rPr>
      <w:rFonts w:cs="Century"/>
      <w:color w:val="000000"/>
      <w:sz w:val="13"/>
      <w:szCs w:val="13"/>
    </w:rPr>
  </w:style>
  <w:style w:type="character" w:customStyle="1" w:styleId="SC273764">
    <w:name w:val="SC.2.73764"/>
    <w:rsid w:val="007E746F"/>
    <w:rPr>
      <w:rFonts w:cs="Century"/>
      <w:color w:val="000000"/>
      <w:sz w:val="72"/>
      <w:szCs w:val="72"/>
    </w:rPr>
  </w:style>
  <w:style w:type="character" w:customStyle="1" w:styleId="SC273779">
    <w:name w:val="SC.2.73779"/>
    <w:rsid w:val="007E746F"/>
    <w:rPr>
      <w:rFonts w:cs="Century"/>
      <w:color w:val="000000"/>
      <w:sz w:val="40"/>
      <w:szCs w:val="40"/>
    </w:rPr>
  </w:style>
  <w:style w:type="character" w:customStyle="1" w:styleId="SC273763">
    <w:name w:val="SC.2.73763"/>
    <w:rsid w:val="007E746F"/>
    <w:rPr>
      <w:rFonts w:cs="Century"/>
      <w:b/>
      <w:bCs/>
      <w:color w:val="000000"/>
    </w:rPr>
  </w:style>
  <w:style w:type="character" w:customStyle="1" w:styleId="SC4208910">
    <w:name w:val="SC.4.208910"/>
    <w:rsid w:val="007E746F"/>
    <w:rPr>
      <w:rFonts w:cs="Century"/>
      <w:color w:val="000000"/>
      <w:sz w:val="28"/>
      <w:szCs w:val="28"/>
    </w:rPr>
  </w:style>
  <w:style w:type="character" w:customStyle="1" w:styleId="SC4208911">
    <w:name w:val="SC.4.208911"/>
    <w:rsid w:val="007E746F"/>
    <w:rPr>
      <w:rFonts w:cs="Century"/>
      <w:color w:val="000000"/>
    </w:rPr>
  </w:style>
  <w:style w:type="paragraph" w:customStyle="1" w:styleId="Cover1">
    <w:name w:val="Cover 1"/>
    <w:basedOn w:val="Normal"/>
    <w:next w:val="Normal"/>
    <w:uiPriority w:val="99"/>
    <w:qFormat/>
    <w:rsid w:val="007E746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E746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E746F"/>
    <w:pPr>
      <w:widowControl w:val="0"/>
    </w:pPr>
    <w:rPr>
      <w:color w:val="auto"/>
    </w:rPr>
  </w:style>
  <w:style w:type="paragraph" w:customStyle="1" w:styleId="Pa11">
    <w:name w:val="Pa11"/>
    <w:basedOn w:val="Normal"/>
    <w:next w:val="Normal"/>
    <w:uiPriority w:val="99"/>
    <w:qFormat/>
    <w:rsid w:val="007E746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E746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E746F"/>
    <w:pPr>
      <w:widowControl w:val="0"/>
    </w:pPr>
    <w:rPr>
      <w:rFonts w:eastAsia="Calibri"/>
      <w:color w:val="auto"/>
    </w:rPr>
  </w:style>
  <w:style w:type="paragraph" w:customStyle="1" w:styleId="CM28">
    <w:name w:val="CM28"/>
    <w:basedOn w:val="Default"/>
    <w:next w:val="Default"/>
    <w:uiPriority w:val="99"/>
    <w:qFormat/>
    <w:rsid w:val="007E746F"/>
    <w:pPr>
      <w:widowControl w:val="0"/>
    </w:pPr>
    <w:rPr>
      <w:rFonts w:eastAsia="Calibri"/>
      <w:color w:val="auto"/>
    </w:rPr>
  </w:style>
  <w:style w:type="paragraph" w:customStyle="1" w:styleId="CM8">
    <w:name w:val="CM8"/>
    <w:basedOn w:val="Default"/>
    <w:next w:val="Default"/>
    <w:uiPriority w:val="99"/>
    <w:qFormat/>
    <w:rsid w:val="007E746F"/>
    <w:pPr>
      <w:widowControl w:val="0"/>
    </w:pPr>
    <w:rPr>
      <w:rFonts w:eastAsia="Calibri"/>
      <w:color w:val="auto"/>
    </w:rPr>
  </w:style>
  <w:style w:type="paragraph" w:customStyle="1" w:styleId="CM6">
    <w:name w:val="CM6"/>
    <w:basedOn w:val="Default"/>
    <w:next w:val="Default"/>
    <w:uiPriority w:val="99"/>
    <w:qFormat/>
    <w:rsid w:val="007E746F"/>
    <w:pPr>
      <w:widowControl w:val="0"/>
      <w:spacing w:line="553" w:lineRule="atLeast"/>
    </w:pPr>
    <w:rPr>
      <w:rFonts w:eastAsia="Calibri"/>
      <w:color w:val="auto"/>
    </w:rPr>
  </w:style>
  <w:style w:type="paragraph" w:customStyle="1" w:styleId="CM22">
    <w:name w:val="CM22"/>
    <w:basedOn w:val="Default"/>
    <w:next w:val="Default"/>
    <w:uiPriority w:val="99"/>
    <w:qFormat/>
    <w:rsid w:val="007E746F"/>
    <w:pPr>
      <w:widowControl w:val="0"/>
    </w:pPr>
    <w:rPr>
      <w:rFonts w:eastAsia="Calibri"/>
      <w:color w:val="auto"/>
    </w:rPr>
  </w:style>
  <w:style w:type="character" w:customStyle="1" w:styleId="articlesubtitle">
    <w:name w:val="article_sub_title"/>
    <w:basedOn w:val="DefaultParagraphFont"/>
    <w:rsid w:val="007E746F"/>
  </w:style>
  <w:style w:type="character" w:customStyle="1" w:styleId="newsdate2">
    <w:name w:val="news_date2"/>
    <w:basedOn w:val="DefaultParagraphFont"/>
    <w:rsid w:val="007E746F"/>
  </w:style>
  <w:style w:type="character" w:customStyle="1" w:styleId="readarticleheader">
    <w:name w:val="readarticleheader"/>
    <w:basedOn w:val="DefaultParagraphFont"/>
    <w:rsid w:val="007E746F"/>
  </w:style>
  <w:style w:type="paragraph" w:customStyle="1" w:styleId="DoubleUnderlined">
    <w:name w:val="Double Underlined"/>
    <w:basedOn w:val="Heading2"/>
    <w:autoRedefine/>
    <w:uiPriority w:val="99"/>
    <w:qFormat/>
    <w:rsid w:val="007E746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7E746F"/>
    <w:rPr>
      <w:rFonts w:ascii="Trebuchet MS" w:hAnsi="Trebuchet MS"/>
      <w:u w:val="thick"/>
      <w:lang w:val="en-US" w:eastAsia="zh-CN" w:bidi="ar-SA"/>
    </w:rPr>
  </w:style>
  <w:style w:type="paragraph" w:customStyle="1" w:styleId="IndexFixer">
    <w:name w:val="Index Fixer"/>
    <w:basedOn w:val="Heading1"/>
    <w:uiPriority w:val="99"/>
    <w:qFormat/>
    <w:rsid w:val="007E746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7E746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E746F"/>
    <w:rPr>
      <w:rFonts w:ascii="Arial Narrow" w:eastAsia="Times New Roman" w:hAnsi="Arial Narrow"/>
      <w:b/>
      <w:szCs w:val="24"/>
      <w:u w:val="single"/>
      <w:lang w:val="en-GB" w:eastAsia="en-US" w:bidi="ar-SA"/>
    </w:rPr>
  </w:style>
  <w:style w:type="character" w:customStyle="1" w:styleId="medium-normal1">
    <w:name w:val="medium-normal1"/>
    <w:rsid w:val="007E746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7E746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E746F"/>
    <w:pPr>
      <w:ind w:left="720" w:right="720"/>
    </w:pPr>
    <w:rPr>
      <w:rFonts w:ascii="Palatino Linotype" w:eastAsia="Times New Roman" w:hAnsi="Palatino Linotype"/>
      <w:szCs w:val="20"/>
      <w:u w:val="single"/>
    </w:rPr>
  </w:style>
  <w:style w:type="character" w:customStyle="1" w:styleId="UnderlinedCardChar0">
    <w:name w:val="Underlined Card Char"/>
    <w:rsid w:val="007E746F"/>
    <w:rPr>
      <w:rFonts w:ascii="Palatino Linotype" w:hAnsi="Palatino Linotype"/>
      <w:u w:val="single"/>
      <w:lang w:val="en-US" w:eastAsia="en-US" w:bidi="ar-SA"/>
    </w:rPr>
  </w:style>
  <w:style w:type="character" w:customStyle="1" w:styleId="Style10ptUnderline">
    <w:name w:val="Style 10 pt Underline"/>
    <w:rsid w:val="007E746F"/>
    <w:rPr>
      <w:sz w:val="20"/>
      <w:u w:val="single"/>
    </w:rPr>
  </w:style>
  <w:style w:type="character" w:customStyle="1" w:styleId="char">
    <w:name w:val="char"/>
    <w:basedOn w:val="DefaultParagraphFont"/>
    <w:rsid w:val="007E746F"/>
  </w:style>
  <w:style w:type="character" w:customStyle="1" w:styleId="UnderlineCharCharCharCharCharChar">
    <w:name w:val="Underline Char Char Char Char Char Char"/>
    <w:rsid w:val="007E746F"/>
    <w:rPr>
      <w:rFonts w:ascii="Arial Narrow" w:hAnsi="Arial Narrow"/>
      <w:szCs w:val="24"/>
      <w:u w:val="single"/>
      <w:lang w:val="en-US" w:eastAsia="en-US" w:bidi="ar-SA"/>
    </w:rPr>
  </w:style>
  <w:style w:type="paragraph" w:customStyle="1" w:styleId="PageHeader-Underline18pt">
    <w:name w:val="Page Header - Underline 18 pt"/>
    <w:uiPriority w:val="99"/>
    <w:qFormat/>
    <w:rsid w:val="007E746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E746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E746F"/>
  </w:style>
  <w:style w:type="character" w:customStyle="1" w:styleId="hdr">
    <w:name w:val="hdr"/>
    <w:basedOn w:val="DefaultParagraphFont"/>
    <w:rsid w:val="007E746F"/>
  </w:style>
  <w:style w:type="paragraph" w:customStyle="1" w:styleId="subhead">
    <w:name w:val="subhead"/>
    <w:basedOn w:val="Normal"/>
    <w:uiPriority w:val="99"/>
    <w:qFormat/>
    <w:rsid w:val="007E746F"/>
    <w:pPr>
      <w:spacing w:after="120" w:line="225" w:lineRule="atLeast"/>
      <w:ind w:right="180"/>
    </w:pPr>
    <w:rPr>
      <w:rFonts w:eastAsia="Times New Roman"/>
      <w:color w:val="5177C5"/>
      <w:szCs w:val="20"/>
    </w:rPr>
  </w:style>
  <w:style w:type="character" w:customStyle="1" w:styleId="date1">
    <w:name w:val="date1"/>
    <w:basedOn w:val="DefaultParagraphFont"/>
    <w:rsid w:val="007E746F"/>
  </w:style>
  <w:style w:type="character" w:customStyle="1" w:styleId="bolding1">
    <w:name w:val="bolding1"/>
    <w:rsid w:val="007E746F"/>
    <w:rPr>
      <w:b/>
      <w:bCs/>
    </w:rPr>
  </w:style>
  <w:style w:type="character" w:customStyle="1" w:styleId="bookoptions1">
    <w:name w:val="book_options1"/>
    <w:rsid w:val="007E746F"/>
    <w:rPr>
      <w:b/>
      <w:bCs/>
      <w:color w:val="333366"/>
    </w:rPr>
  </w:style>
  <w:style w:type="character" w:customStyle="1" w:styleId="descriptionblock">
    <w:name w:val="description block"/>
    <w:basedOn w:val="DefaultParagraphFont"/>
    <w:rsid w:val="007E746F"/>
  </w:style>
  <w:style w:type="character" w:customStyle="1" w:styleId="detailsboxblock">
    <w:name w:val="detailsbox block"/>
    <w:basedOn w:val="DefaultParagraphFont"/>
    <w:rsid w:val="007E746F"/>
  </w:style>
  <w:style w:type="character" w:customStyle="1" w:styleId="Char3">
    <w:name w:val="Char3"/>
    <w:rsid w:val="007E746F"/>
    <w:rPr>
      <w:rFonts w:cs="Arial"/>
      <w:bCs/>
      <w:u w:val="thick"/>
      <w:lang w:val="en-US" w:eastAsia="en-US" w:bidi="ar-SA"/>
    </w:rPr>
  </w:style>
  <w:style w:type="paragraph" w:customStyle="1" w:styleId="StyleHeading110pt">
    <w:name w:val="Style Heading 1 + 10 pt"/>
    <w:basedOn w:val="Heading1"/>
    <w:uiPriority w:val="99"/>
    <w:qFormat/>
    <w:rsid w:val="007E746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E746F"/>
  </w:style>
  <w:style w:type="paragraph" w:customStyle="1" w:styleId="StyleUnderliningTimesNewRomanBoldNounderlineKernat16">
    <w:name w:val="Style Underlining + Times New Roman Bold No underline Kern at 16..."/>
    <w:basedOn w:val="Normal"/>
    <w:uiPriority w:val="99"/>
    <w:qFormat/>
    <w:rsid w:val="007E746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E746F"/>
    <w:rPr>
      <w:rFonts w:eastAsia="Times New Roman"/>
      <w:b/>
      <w:bCs/>
      <w:kern w:val="32"/>
      <w:sz w:val="32"/>
      <w:szCs w:val="32"/>
    </w:rPr>
  </w:style>
  <w:style w:type="paragraph" w:customStyle="1" w:styleId="StyleBoldUnderliningKernat16pt">
    <w:name w:val="Style Bold Underlining + Kern at 16 pt"/>
    <w:uiPriority w:val="99"/>
    <w:qFormat/>
    <w:rsid w:val="007E746F"/>
  </w:style>
  <w:style w:type="paragraph" w:customStyle="1" w:styleId="boldy">
    <w:name w:val="boldy"/>
    <w:basedOn w:val="Heading2"/>
    <w:uiPriority w:val="99"/>
    <w:qFormat/>
    <w:rsid w:val="007E746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7E746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E746F"/>
    <w:rPr>
      <w:sz w:val="12"/>
      <w:szCs w:val="24"/>
      <w:lang w:val="en-US" w:eastAsia="en-US" w:bidi="ar-SA"/>
    </w:rPr>
  </w:style>
  <w:style w:type="paragraph" w:customStyle="1" w:styleId="TxBr6p1">
    <w:name w:val="TxBr_6p1"/>
    <w:basedOn w:val="Normal"/>
    <w:uiPriority w:val="99"/>
    <w:qFormat/>
    <w:rsid w:val="007E746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E746F"/>
    <w:pPr>
      <w:ind w:left="400"/>
    </w:pPr>
    <w:rPr>
      <w:rFonts w:eastAsia="Times New Roman"/>
      <w:szCs w:val="20"/>
    </w:rPr>
  </w:style>
  <w:style w:type="character" w:customStyle="1" w:styleId="texto11">
    <w:name w:val="texto11"/>
    <w:rsid w:val="007E746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E746F"/>
    <w:rPr>
      <w:rFonts w:ascii="Arial Narrow" w:eastAsia="Times New Roman" w:hAnsi="Arial Narrow"/>
      <w:sz w:val="16"/>
      <w:szCs w:val="20"/>
      <w:lang w:val="x-none" w:eastAsia="x-none"/>
    </w:rPr>
  </w:style>
  <w:style w:type="character" w:customStyle="1" w:styleId="CardTagChar">
    <w:name w:val="Card Tag Char"/>
    <w:rsid w:val="007E746F"/>
    <w:rPr>
      <w:rFonts w:ascii="Arial Narrow" w:hAnsi="Arial Narrow"/>
      <w:b/>
      <w:sz w:val="24"/>
      <w:szCs w:val="24"/>
      <w:lang w:val="en-US" w:eastAsia="en-US" w:bidi="ar-SA"/>
    </w:rPr>
  </w:style>
  <w:style w:type="character" w:customStyle="1" w:styleId="CardtextChar3">
    <w:name w:val="Card text Char"/>
    <w:link w:val="Cardtext4"/>
    <w:rsid w:val="007E746F"/>
    <w:rPr>
      <w:rFonts w:ascii="Arial Narrow" w:hAnsi="Arial Narrow"/>
      <w:szCs w:val="24"/>
      <w:u w:val="single"/>
    </w:rPr>
  </w:style>
  <w:style w:type="paragraph" w:customStyle="1" w:styleId="UnderlineStyle">
    <w:name w:val="Underline Style"/>
    <w:basedOn w:val="Normal"/>
    <w:link w:val="UnderlineStyleChar"/>
    <w:qFormat/>
    <w:rsid w:val="007E746F"/>
    <w:rPr>
      <w:rFonts w:eastAsia="Times New Roman"/>
      <w:b/>
      <w:sz w:val="24"/>
      <w:u w:val="single"/>
    </w:rPr>
  </w:style>
  <w:style w:type="paragraph" w:customStyle="1" w:styleId="Normalization">
    <w:name w:val="Normalization"/>
    <w:basedOn w:val="Normal"/>
    <w:uiPriority w:val="99"/>
    <w:qFormat/>
    <w:rsid w:val="007E746F"/>
    <w:rPr>
      <w:rFonts w:eastAsia="Times New Roman"/>
      <w:sz w:val="18"/>
    </w:rPr>
  </w:style>
  <w:style w:type="paragraph" w:customStyle="1" w:styleId="BreifTitle">
    <w:name w:val="Breif Title"/>
    <w:basedOn w:val="Normal"/>
    <w:autoRedefine/>
    <w:uiPriority w:val="99"/>
    <w:qFormat/>
    <w:rsid w:val="007E746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E746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E746F"/>
    <w:rPr>
      <w:b/>
      <w:sz w:val="32"/>
      <w:szCs w:val="32"/>
      <w:lang w:val="en-US" w:eastAsia="en-US" w:bidi="ar-SA"/>
    </w:rPr>
  </w:style>
  <w:style w:type="paragraph" w:styleId="BodyTextFirstIndent">
    <w:name w:val="Body Text First Indent"/>
    <w:basedOn w:val="BodyText"/>
    <w:link w:val="BodyTextFirstIndentChar"/>
    <w:rsid w:val="007E746F"/>
    <w:pPr>
      <w:spacing w:after="120"/>
      <w:ind w:firstLine="210"/>
    </w:pPr>
    <w:rPr>
      <w:sz w:val="24"/>
      <w:szCs w:val="24"/>
    </w:rPr>
  </w:style>
  <w:style w:type="character" w:customStyle="1" w:styleId="BodyTextFirstIndentChar">
    <w:name w:val="Body Text First Indent Char"/>
    <w:basedOn w:val="BodyTextChar"/>
    <w:link w:val="BodyTextFirstIndent"/>
    <w:rsid w:val="007E746F"/>
    <w:rPr>
      <w:rFonts w:ascii="Arial" w:eastAsia="Times New Roman" w:hAnsi="Arial" w:cs="Arial"/>
      <w:sz w:val="24"/>
      <w:szCs w:val="24"/>
    </w:rPr>
  </w:style>
  <w:style w:type="character" w:customStyle="1" w:styleId="TagChar3">
    <w:name w:val="Tag Char3"/>
    <w:rsid w:val="007E746F"/>
    <w:rPr>
      <w:rFonts w:ascii="Palatino Linotype" w:hAnsi="Palatino Linotype"/>
      <w:b/>
      <w:sz w:val="24"/>
      <w:szCs w:val="24"/>
      <w:lang w:val="en-US" w:eastAsia="en-US" w:bidi="ar-SA"/>
    </w:rPr>
  </w:style>
  <w:style w:type="paragraph" w:customStyle="1" w:styleId="TagCite0">
    <w:name w:val="Tag/Cite"/>
    <w:basedOn w:val="Normal"/>
    <w:uiPriority w:val="99"/>
    <w:qFormat/>
    <w:rsid w:val="007E746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7E746F"/>
    <w:pPr>
      <w:jc w:val="center"/>
      <w:outlineLvl w:val="0"/>
    </w:pPr>
    <w:rPr>
      <w:b/>
      <w:kern w:val="0"/>
      <w:sz w:val="32"/>
      <w:szCs w:val="32"/>
      <w:u w:val="single"/>
    </w:rPr>
  </w:style>
  <w:style w:type="paragraph" w:customStyle="1" w:styleId="Tagandcite">
    <w:name w:val="Tag and cite"/>
    <w:basedOn w:val="Normal"/>
    <w:autoRedefine/>
    <w:uiPriority w:val="99"/>
    <w:qFormat/>
    <w:rsid w:val="007E746F"/>
    <w:rPr>
      <w:rFonts w:eastAsia="Times New Roman"/>
      <w:color w:val="333333"/>
    </w:rPr>
  </w:style>
  <w:style w:type="paragraph" w:customStyle="1" w:styleId="StyleTagandCiteFranklinGothicDemi">
    <w:name w:val="Style Tag and Cite + Franklin Gothic Demi"/>
    <w:basedOn w:val="Normal"/>
    <w:autoRedefine/>
    <w:uiPriority w:val="99"/>
    <w:qFormat/>
    <w:rsid w:val="007E746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E746F"/>
  </w:style>
  <w:style w:type="character" w:customStyle="1" w:styleId="Style10ptBold">
    <w:name w:val="Style 10 pt Bold"/>
    <w:rsid w:val="007E746F"/>
    <w:rPr>
      <w:b/>
      <w:bCs/>
      <w:sz w:val="20"/>
    </w:rPr>
  </w:style>
  <w:style w:type="paragraph" w:styleId="Date">
    <w:name w:val="Date"/>
    <w:aliases w:val="date"/>
    <w:basedOn w:val="Normal"/>
    <w:next w:val="Normal"/>
    <w:link w:val="DateChar"/>
    <w:uiPriority w:val="99"/>
    <w:qFormat/>
    <w:rsid w:val="007E746F"/>
    <w:rPr>
      <w:rFonts w:eastAsia="Times New Roman"/>
      <w:sz w:val="24"/>
    </w:rPr>
  </w:style>
  <w:style w:type="character" w:customStyle="1" w:styleId="DateChar">
    <w:name w:val="Date Char"/>
    <w:aliases w:val="date Char"/>
    <w:basedOn w:val="DefaultParagraphFont"/>
    <w:link w:val="Date"/>
    <w:uiPriority w:val="99"/>
    <w:rsid w:val="007E746F"/>
    <w:rPr>
      <w:rFonts w:ascii="Arial" w:eastAsia="Times New Roman" w:hAnsi="Arial" w:cs="Arial"/>
      <w:sz w:val="24"/>
    </w:rPr>
  </w:style>
  <w:style w:type="character" w:customStyle="1" w:styleId="text9">
    <w:name w:val="text9"/>
    <w:basedOn w:val="DefaultParagraphFont"/>
    <w:rsid w:val="007E746F"/>
  </w:style>
  <w:style w:type="character" w:customStyle="1" w:styleId="text21">
    <w:name w:val="text21"/>
    <w:basedOn w:val="DefaultParagraphFont"/>
    <w:rsid w:val="007E746F"/>
  </w:style>
  <w:style w:type="character" w:customStyle="1" w:styleId="text19">
    <w:name w:val="text19"/>
    <w:basedOn w:val="DefaultParagraphFont"/>
    <w:rsid w:val="007E746F"/>
  </w:style>
  <w:style w:type="paragraph" w:customStyle="1" w:styleId="CiteCard0">
    <w:name w:val="Cite/Card"/>
    <w:basedOn w:val="Normal"/>
    <w:uiPriority w:val="99"/>
    <w:qFormat/>
    <w:rsid w:val="007E746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E746F"/>
    <w:rPr>
      <w:b/>
      <w:bCs/>
      <w:i w:val="0"/>
      <w:iCs w:val="0"/>
      <w:color w:val="000000"/>
    </w:rPr>
  </w:style>
  <w:style w:type="paragraph" w:customStyle="1" w:styleId="tagCharCharCharCharCharCharChar">
    <w:name w:val="tag Char Char Char Char Char Char Char"/>
    <w:basedOn w:val="Normal"/>
    <w:uiPriority w:val="99"/>
    <w:qFormat/>
    <w:rsid w:val="007E746F"/>
    <w:rPr>
      <w:rFonts w:eastAsia="Times New Roman"/>
      <w:b/>
      <w:sz w:val="24"/>
      <w:szCs w:val="20"/>
    </w:rPr>
  </w:style>
  <w:style w:type="character" w:customStyle="1" w:styleId="term2">
    <w:name w:val="term2"/>
    <w:rsid w:val="007E746F"/>
    <w:rPr>
      <w:b/>
      <w:bCs/>
    </w:rPr>
  </w:style>
  <w:style w:type="paragraph" w:customStyle="1" w:styleId="title-bold-medium">
    <w:name w:val="title-bold-medium"/>
    <w:basedOn w:val="Normal"/>
    <w:uiPriority w:val="99"/>
    <w:qFormat/>
    <w:rsid w:val="007E746F"/>
    <w:pPr>
      <w:spacing w:before="100" w:beforeAutospacing="1" w:after="100" w:afterAutospacing="1"/>
    </w:pPr>
    <w:rPr>
      <w:rFonts w:eastAsia="Arial Unicode MS"/>
      <w:b/>
      <w:bCs/>
      <w:color w:val="000000"/>
      <w:szCs w:val="20"/>
    </w:rPr>
  </w:style>
  <w:style w:type="character" w:customStyle="1" w:styleId="pmterms12">
    <w:name w:val="pmterms12"/>
    <w:rsid w:val="007E746F"/>
    <w:rPr>
      <w:b/>
      <w:bCs/>
      <w:i w:val="0"/>
      <w:iCs w:val="0"/>
      <w:color w:val="000000"/>
    </w:rPr>
  </w:style>
  <w:style w:type="paragraph" w:customStyle="1" w:styleId="lact">
    <w:name w:val="lact"/>
    <w:basedOn w:val="Normal"/>
    <w:uiPriority w:val="99"/>
    <w:qFormat/>
    <w:rsid w:val="007E746F"/>
    <w:pPr>
      <w:spacing w:before="100" w:beforeAutospacing="1" w:after="100" w:afterAutospacing="1"/>
    </w:pPr>
    <w:rPr>
      <w:rFonts w:eastAsia="Arial Unicode MS"/>
      <w:b/>
      <w:bCs/>
      <w:color w:val="000000"/>
      <w:szCs w:val="20"/>
    </w:rPr>
  </w:style>
  <w:style w:type="paragraph" w:styleId="BlockText">
    <w:name w:val="Block Text"/>
    <w:basedOn w:val="Normal"/>
    <w:rsid w:val="007E746F"/>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7E746F"/>
    <w:rPr>
      <w:rFonts w:eastAsia="Times New Roman"/>
      <w:b/>
      <w:sz w:val="24"/>
    </w:rPr>
  </w:style>
  <w:style w:type="paragraph" w:styleId="NormalIndent">
    <w:name w:val="Normal Indent"/>
    <w:basedOn w:val="Normal"/>
    <w:rsid w:val="007E746F"/>
    <w:pPr>
      <w:ind w:left="720"/>
    </w:pPr>
    <w:rPr>
      <w:rFonts w:eastAsia="Times New Roman"/>
      <w:szCs w:val="20"/>
    </w:rPr>
  </w:style>
  <w:style w:type="character" w:customStyle="1" w:styleId="ToReadChar">
    <w:name w:val="To Read Char"/>
    <w:rsid w:val="007E746F"/>
    <w:rPr>
      <w:rFonts w:ascii="Verdana" w:hAnsi="Verdana"/>
      <w:b/>
      <w:szCs w:val="24"/>
      <w:u w:val="single"/>
      <w:lang w:val="en-US" w:eastAsia="en-US" w:bidi="ar-SA"/>
    </w:rPr>
  </w:style>
  <w:style w:type="character" w:customStyle="1" w:styleId="ToReadCharChar">
    <w:name w:val="To Read Char Char"/>
    <w:rsid w:val="007E746F"/>
    <w:rPr>
      <w:rFonts w:ascii="Verdana" w:hAnsi="Verdana"/>
      <w:b/>
      <w:szCs w:val="24"/>
      <w:u w:val="single"/>
      <w:lang w:val="en-US" w:eastAsia="en-US" w:bidi="ar-SA"/>
    </w:rPr>
  </w:style>
  <w:style w:type="paragraph" w:customStyle="1" w:styleId="BLOCKTITLE0">
    <w:name w:val="BLOCK TITLE"/>
    <w:basedOn w:val="Heading1"/>
    <w:uiPriority w:val="99"/>
    <w:qFormat/>
    <w:rsid w:val="007E746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E746F"/>
    <w:rPr>
      <w:b/>
      <w:szCs w:val="24"/>
      <w:u w:val="single"/>
      <w:lang w:val="en-US" w:eastAsia="en-US" w:bidi="ar-SA"/>
    </w:rPr>
  </w:style>
  <w:style w:type="paragraph" w:styleId="EnvelopeReturn">
    <w:name w:val="envelope return"/>
    <w:basedOn w:val="Normal"/>
    <w:rsid w:val="007E746F"/>
    <w:rPr>
      <w:rFonts w:eastAsia="Times New Roman"/>
      <w:sz w:val="24"/>
      <w:szCs w:val="20"/>
    </w:rPr>
  </w:style>
  <w:style w:type="paragraph" w:styleId="EnvelopeAddress">
    <w:name w:val="envelope address"/>
    <w:basedOn w:val="Normal"/>
    <w:rsid w:val="007E746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E746F"/>
  </w:style>
  <w:style w:type="character" w:customStyle="1" w:styleId="bio">
    <w:name w:val="bio"/>
    <w:basedOn w:val="DefaultParagraphFont"/>
    <w:rsid w:val="007E746F"/>
  </w:style>
  <w:style w:type="character" w:customStyle="1" w:styleId="storytextstyle">
    <w:name w:val="storytextstyle"/>
    <w:basedOn w:val="DefaultParagraphFont"/>
    <w:rsid w:val="007E746F"/>
  </w:style>
  <w:style w:type="character" w:customStyle="1" w:styleId="cardunderlinedCharChar">
    <w:name w:val="card underlined Char Char"/>
    <w:rsid w:val="007E746F"/>
    <w:rPr>
      <w:rFonts w:ascii="Arial" w:hAnsi="Arial"/>
      <w:sz w:val="22"/>
      <w:szCs w:val="24"/>
      <w:u w:val="single"/>
      <w:lang w:val="en-US" w:eastAsia="en-US" w:bidi="ar-SA"/>
    </w:rPr>
  </w:style>
  <w:style w:type="character" w:customStyle="1" w:styleId="Style2Char0">
    <w:name w:val="Style2 Char"/>
    <w:rsid w:val="007E746F"/>
    <w:rPr>
      <w:rFonts w:ascii="Book Antiqua" w:hAnsi="Book Antiqua"/>
      <w:u w:val="thick"/>
      <w:lang w:val="en-US" w:eastAsia="en-US" w:bidi="ar-SA"/>
    </w:rPr>
  </w:style>
  <w:style w:type="character" w:customStyle="1" w:styleId="Style2Char1">
    <w:name w:val="Style2 Char1"/>
    <w:rsid w:val="007E746F"/>
    <w:rPr>
      <w:rFonts w:ascii="Book Antiqua" w:hAnsi="Book Antiqua"/>
      <w:szCs w:val="24"/>
      <w:u w:val="thick"/>
      <w:lang w:val="en-US" w:eastAsia="en-US" w:bidi="ar-SA"/>
    </w:rPr>
  </w:style>
  <w:style w:type="character" w:customStyle="1" w:styleId="articlehead21">
    <w:name w:val="articlehead21"/>
    <w:rsid w:val="007E746F"/>
    <w:rPr>
      <w:rFonts w:ascii="Arial" w:hAnsi="Arial" w:cs="Arial" w:hint="default"/>
      <w:b/>
      <w:bCs/>
      <w:color w:val="660000"/>
      <w:sz w:val="20"/>
      <w:szCs w:val="20"/>
    </w:rPr>
  </w:style>
  <w:style w:type="paragraph" w:customStyle="1" w:styleId="shellscontentions">
    <w:name w:val="shells/contentions"/>
    <w:basedOn w:val="TagCite0"/>
    <w:uiPriority w:val="99"/>
    <w:qFormat/>
    <w:rsid w:val="007E746F"/>
  </w:style>
  <w:style w:type="character" w:customStyle="1" w:styleId="BoldandUnderlineChar2Char1">
    <w:name w:val="Bold and Underline Char2 Char1"/>
    <w:rsid w:val="007E746F"/>
    <w:rPr>
      <w:b/>
      <w:szCs w:val="24"/>
      <w:u w:val="single"/>
      <w:lang w:val="en-US" w:eastAsia="en-US" w:bidi="ar-SA"/>
    </w:rPr>
  </w:style>
  <w:style w:type="character" w:customStyle="1" w:styleId="TagCiteChar1">
    <w:name w:val="Tag/Cite Char1"/>
    <w:rsid w:val="007E746F"/>
    <w:rPr>
      <w:b/>
      <w:lang w:val="en-US" w:eastAsia="en-US" w:bidi="ar-SA"/>
    </w:rPr>
  </w:style>
  <w:style w:type="character" w:customStyle="1" w:styleId="goohl2">
    <w:name w:val="goohl2"/>
    <w:basedOn w:val="DefaultParagraphFont"/>
    <w:rsid w:val="007E746F"/>
  </w:style>
  <w:style w:type="character" w:customStyle="1" w:styleId="Normal10">
    <w:name w:val="Normal1"/>
    <w:basedOn w:val="DefaultParagraphFont"/>
    <w:rsid w:val="007E746F"/>
  </w:style>
  <w:style w:type="paragraph" w:customStyle="1" w:styleId="BriefTitle1">
    <w:name w:val="Brief Title 1"/>
    <w:basedOn w:val="Normal"/>
    <w:uiPriority w:val="99"/>
    <w:qFormat/>
    <w:rsid w:val="007E746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E746F"/>
    <w:pPr>
      <w:widowControl w:val="0"/>
      <w:autoSpaceDE w:val="0"/>
      <w:autoSpaceDN w:val="0"/>
      <w:adjustRightInd w:val="0"/>
    </w:pPr>
    <w:rPr>
      <w:rFonts w:eastAsia="Times New Roman"/>
      <w:b/>
      <w:szCs w:val="20"/>
    </w:rPr>
  </w:style>
  <w:style w:type="character" w:customStyle="1" w:styleId="CardCharChar">
    <w:name w:val="Card Char Char"/>
    <w:rsid w:val="007E746F"/>
    <w:rPr>
      <w:lang w:val="en-US" w:eastAsia="en-US" w:bidi="ar-SA"/>
    </w:rPr>
  </w:style>
  <w:style w:type="character" w:customStyle="1" w:styleId="BriefTitle1Char">
    <w:name w:val="Brief Title 1 Char"/>
    <w:rsid w:val="007E746F"/>
    <w:rPr>
      <w:b/>
      <w:u w:val="single"/>
      <w:lang w:val="en-US" w:eastAsia="en-US" w:bidi="ar-SA"/>
    </w:rPr>
  </w:style>
  <w:style w:type="character" w:customStyle="1" w:styleId="TagCiteCharChar">
    <w:name w:val="Tag/Cite Char Char"/>
    <w:rsid w:val="007E746F"/>
    <w:rPr>
      <w:b/>
      <w:lang w:val="en-US" w:eastAsia="en-US" w:bidi="ar-SA"/>
    </w:rPr>
  </w:style>
  <w:style w:type="paragraph" w:customStyle="1" w:styleId="ShellTitles">
    <w:name w:val="ShellTitles"/>
    <w:basedOn w:val="Normal"/>
    <w:uiPriority w:val="99"/>
    <w:qFormat/>
    <w:rsid w:val="007E746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E746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E746F"/>
    <w:pPr>
      <w:spacing w:before="100" w:beforeAutospacing="1" w:after="100" w:afterAutospacing="1"/>
    </w:pPr>
    <w:rPr>
      <w:rFonts w:eastAsia="Times New Roman"/>
    </w:rPr>
  </w:style>
  <w:style w:type="character" w:customStyle="1" w:styleId="btx">
    <w:name w:val="btx"/>
    <w:basedOn w:val="DefaultParagraphFont"/>
    <w:rsid w:val="007E746F"/>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7E746F"/>
    <w:rPr>
      <w:lang w:val="en-US" w:eastAsia="en-US" w:bidi="ar-SA"/>
    </w:rPr>
  </w:style>
  <w:style w:type="character" w:customStyle="1" w:styleId="prodgeneral1">
    <w:name w:val="prodgeneral1"/>
    <w:rsid w:val="007E746F"/>
    <w:rPr>
      <w:rFonts w:ascii="Verdana" w:hAnsi="Verdana" w:hint="default"/>
      <w:b w:val="0"/>
      <w:bCs w:val="0"/>
      <w:caps w:val="0"/>
      <w:color w:val="000000"/>
      <w:spacing w:val="0"/>
      <w:sz w:val="16"/>
      <w:szCs w:val="16"/>
    </w:rPr>
  </w:style>
  <w:style w:type="character" w:customStyle="1" w:styleId="summary1">
    <w:name w:val="summary1"/>
    <w:rsid w:val="007E746F"/>
    <w:rPr>
      <w:rFonts w:ascii="Arial" w:hAnsi="Arial" w:cs="Arial" w:hint="default"/>
      <w:sz w:val="18"/>
      <w:szCs w:val="18"/>
    </w:rPr>
  </w:style>
  <w:style w:type="paragraph" w:customStyle="1" w:styleId="ToRead">
    <w:name w:val="To Read"/>
    <w:basedOn w:val="Normal"/>
    <w:uiPriority w:val="99"/>
    <w:qFormat/>
    <w:rsid w:val="007E746F"/>
    <w:pPr>
      <w:ind w:left="720"/>
    </w:pPr>
    <w:rPr>
      <w:rFonts w:ascii="Verdana" w:eastAsia="Times New Roman" w:hAnsi="Verdana"/>
      <w:b/>
      <w:u w:val="single"/>
    </w:rPr>
  </w:style>
  <w:style w:type="character" w:customStyle="1" w:styleId="text3">
    <w:name w:val="text3"/>
    <w:basedOn w:val="DefaultParagraphFont"/>
    <w:rsid w:val="007E746F"/>
  </w:style>
  <w:style w:type="paragraph" w:customStyle="1" w:styleId="Style1">
    <w:name w:val="Style 1"/>
    <w:basedOn w:val="Normal"/>
    <w:uiPriority w:val="99"/>
    <w:qFormat/>
    <w:rsid w:val="007E746F"/>
    <w:pPr>
      <w:widowControl w:val="0"/>
      <w:ind w:firstLine="216"/>
    </w:pPr>
    <w:rPr>
      <w:rFonts w:eastAsia="Times New Roman"/>
      <w:noProof/>
      <w:color w:val="000000"/>
      <w:szCs w:val="20"/>
    </w:rPr>
  </w:style>
  <w:style w:type="paragraph" w:customStyle="1" w:styleId="Style40">
    <w:name w:val="Style 4"/>
    <w:basedOn w:val="Normal"/>
    <w:uiPriority w:val="99"/>
    <w:qFormat/>
    <w:rsid w:val="007E746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E746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E746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E746F"/>
  </w:style>
  <w:style w:type="paragraph" w:customStyle="1" w:styleId="PageNumber1">
    <w:name w:val="Page Number1"/>
    <w:basedOn w:val="Normal"/>
    <w:next w:val="Normal"/>
    <w:uiPriority w:val="99"/>
    <w:qFormat/>
    <w:rsid w:val="007E746F"/>
    <w:rPr>
      <w:rFonts w:eastAsia="Times New Roman"/>
    </w:rPr>
  </w:style>
  <w:style w:type="paragraph" w:customStyle="1" w:styleId="Cite1">
    <w:name w:val="Cite1"/>
    <w:uiPriority w:val="99"/>
    <w:qFormat/>
    <w:rsid w:val="007E746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E746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E746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E746F"/>
    <w:pPr>
      <w:ind w:left="288" w:right="288"/>
    </w:pPr>
    <w:rPr>
      <w:rFonts w:eastAsia="Times New Roman"/>
    </w:rPr>
  </w:style>
  <w:style w:type="paragraph" w:customStyle="1" w:styleId="cite21">
    <w:name w:val="cite2"/>
    <w:uiPriority w:val="99"/>
    <w:qFormat/>
    <w:rsid w:val="007E746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E746F"/>
    <w:rPr>
      <w:rFonts w:ascii="Times New Roman" w:hAnsi="Times New Roman"/>
      <w:sz w:val="20"/>
      <w:u w:val="single"/>
      <w:lang w:eastAsia="en-US"/>
    </w:rPr>
  </w:style>
  <w:style w:type="paragraph" w:customStyle="1" w:styleId="articletext">
    <w:name w:val="articletext"/>
    <w:basedOn w:val="Normal"/>
    <w:uiPriority w:val="99"/>
    <w:qFormat/>
    <w:rsid w:val="007E746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E746F"/>
    <w:rPr>
      <w:rFonts w:ascii="Arial Narrow" w:hAnsi="Arial Narrow"/>
      <w:sz w:val="24"/>
      <w:szCs w:val="24"/>
      <w:u w:val="single"/>
      <w:lang w:val="en-US" w:eastAsia="en-US" w:bidi="ar-SA"/>
    </w:rPr>
  </w:style>
  <w:style w:type="character" w:customStyle="1" w:styleId="cardtextsmallChar">
    <w:name w:val="card text small Char"/>
    <w:rsid w:val="007E746F"/>
    <w:rPr>
      <w:rFonts w:ascii="Arial Narrow" w:hAnsi="Arial Narrow"/>
      <w:sz w:val="16"/>
      <w:szCs w:val="24"/>
      <w:lang w:val="en-US" w:eastAsia="en-US" w:bidi="ar-SA"/>
    </w:rPr>
  </w:style>
  <w:style w:type="paragraph" w:customStyle="1" w:styleId="cardtextsmall">
    <w:name w:val="card text small"/>
    <w:basedOn w:val="Normal"/>
    <w:uiPriority w:val="99"/>
    <w:qFormat/>
    <w:rsid w:val="007E746F"/>
    <w:rPr>
      <w:rFonts w:eastAsia="Times New Roman"/>
      <w:sz w:val="16"/>
    </w:rPr>
  </w:style>
  <w:style w:type="paragraph" w:customStyle="1" w:styleId="CaseListNormal">
    <w:name w:val="Case List Normal"/>
    <w:basedOn w:val="Normal"/>
    <w:uiPriority w:val="99"/>
    <w:qFormat/>
    <w:rsid w:val="007E746F"/>
    <w:rPr>
      <w:rFonts w:ascii="Times" w:eastAsia="Times New Roman" w:hAnsi="Times"/>
      <w:szCs w:val="26"/>
    </w:rPr>
  </w:style>
  <w:style w:type="paragraph" w:customStyle="1" w:styleId="Body">
    <w:name w:val="Body"/>
    <w:basedOn w:val="Normal"/>
    <w:uiPriority w:val="99"/>
    <w:qFormat/>
    <w:rsid w:val="007E746F"/>
    <w:pPr>
      <w:outlineLvl w:val="3"/>
    </w:pPr>
    <w:rPr>
      <w:rFonts w:eastAsia="Times New Roman"/>
      <w:szCs w:val="20"/>
    </w:rPr>
  </w:style>
  <w:style w:type="paragraph" w:customStyle="1" w:styleId="3text">
    <w:name w:val="3text"/>
    <w:basedOn w:val="Normal"/>
    <w:uiPriority w:val="99"/>
    <w:qFormat/>
    <w:rsid w:val="007E746F"/>
    <w:pPr>
      <w:spacing w:before="100" w:beforeAutospacing="1" w:after="100" w:afterAutospacing="1"/>
    </w:pPr>
    <w:rPr>
      <w:rFonts w:eastAsia="Times New Roman"/>
      <w:sz w:val="24"/>
    </w:rPr>
  </w:style>
  <w:style w:type="character" w:customStyle="1" w:styleId="countrytitle1">
    <w:name w:val="countrytitle1"/>
    <w:rsid w:val="007E746F"/>
    <w:rPr>
      <w:rFonts w:ascii="Verdana" w:hAnsi="Verdana" w:hint="default"/>
      <w:b/>
      <w:bCs/>
      <w:color w:val="293643"/>
      <w:sz w:val="24"/>
      <w:szCs w:val="24"/>
    </w:rPr>
  </w:style>
  <w:style w:type="character" w:customStyle="1" w:styleId="storyheader1">
    <w:name w:val="storyheader1"/>
    <w:rsid w:val="007E746F"/>
    <w:rPr>
      <w:rFonts w:ascii="Verdana" w:hAnsi="Verdana" w:hint="default"/>
      <w:b/>
      <w:bCs/>
      <w:color w:val="000000"/>
      <w:sz w:val="21"/>
      <w:szCs w:val="21"/>
    </w:rPr>
  </w:style>
  <w:style w:type="paragraph" w:customStyle="1" w:styleId="TimesNewRoman12">
    <w:name w:val="TimesNewRoman12"/>
    <w:uiPriority w:val="99"/>
    <w:qFormat/>
    <w:rsid w:val="007E746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E746F"/>
    <w:pPr>
      <w:spacing w:before="100" w:beforeAutospacing="1" w:after="100" w:afterAutospacing="1"/>
    </w:pPr>
    <w:rPr>
      <w:rFonts w:eastAsia="Times New Roman"/>
      <w:sz w:val="24"/>
    </w:rPr>
  </w:style>
  <w:style w:type="character" w:customStyle="1" w:styleId="cardunderlinedChar0">
    <w:name w:val="card underlined Char"/>
    <w:rsid w:val="007E746F"/>
    <w:rPr>
      <w:rFonts w:ascii="Arial" w:hAnsi="Arial"/>
      <w:sz w:val="22"/>
      <w:szCs w:val="24"/>
      <w:u w:val="single"/>
      <w:lang w:val="en-US" w:eastAsia="en-US" w:bidi="ar-SA"/>
    </w:rPr>
  </w:style>
  <w:style w:type="paragraph" w:customStyle="1" w:styleId="medium-normal">
    <w:name w:val="medium-normal"/>
    <w:basedOn w:val="Normal"/>
    <w:uiPriority w:val="99"/>
    <w:qFormat/>
    <w:rsid w:val="007E746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E746F"/>
    <w:rPr>
      <w:rFonts w:eastAsia="Times New Roman"/>
      <w:color w:val="000000"/>
      <w:sz w:val="18"/>
    </w:rPr>
  </w:style>
  <w:style w:type="paragraph" w:customStyle="1" w:styleId="text1">
    <w:name w:val="text1"/>
    <w:basedOn w:val="Normal"/>
    <w:autoRedefine/>
    <w:uiPriority w:val="99"/>
    <w:qFormat/>
    <w:rsid w:val="007E746F"/>
    <w:rPr>
      <w:rFonts w:eastAsia="Times New Roman"/>
      <w:szCs w:val="20"/>
    </w:rPr>
  </w:style>
  <w:style w:type="character" w:customStyle="1" w:styleId="article1">
    <w:name w:val="article1"/>
    <w:rsid w:val="007E746F"/>
    <w:rPr>
      <w:rFonts w:ascii="Verdana" w:hAnsi="Verdana" w:hint="default"/>
      <w:color w:val="333333"/>
      <w:sz w:val="16"/>
      <w:szCs w:val="16"/>
    </w:rPr>
  </w:style>
  <w:style w:type="paragraph" w:customStyle="1" w:styleId="RepeatBlockHeading">
    <w:name w:val="Repeat Block Heading"/>
    <w:basedOn w:val="Normal"/>
    <w:autoRedefine/>
    <w:uiPriority w:val="99"/>
    <w:qFormat/>
    <w:rsid w:val="007E746F"/>
    <w:pPr>
      <w:jc w:val="center"/>
    </w:pPr>
    <w:rPr>
      <w:rFonts w:eastAsia="Times New Roman"/>
      <w:b/>
      <w:smallCaps/>
      <w:color w:val="000000"/>
      <w:sz w:val="24"/>
      <w:u w:val="thick"/>
    </w:rPr>
  </w:style>
  <w:style w:type="character" w:customStyle="1" w:styleId="Hyperlink6">
    <w:name w:val="Hyperlink6"/>
    <w:rsid w:val="007E746F"/>
    <w:rPr>
      <w:color w:val="3300CC"/>
      <w:u w:val="single"/>
    </w:rPr>
  </w:style>
  <w:style w:type="paragraph" w:customStyle="1" w:styleId="story-headline">
    <w:name w:val="story-headline"/>
    <w:basedOn w:val="Normal"/>
    <w:uiPriority w:val="99"/>
    <w:qFormat/>
    <w:rsid w:val="007E746F"/>
    <w:pPr>
      <w:spacing w:before="72" w:after="72"/>
    </w:pPr>
    <w:rPr>
      <w:rFonts w:eastAsia="Times New Roman"/>
      <w:b/>
      <w:bCs/>
      <w:sz w:val="26"/>
      <w:szCs w:val="26"/>
    </w:rPr>
  </w:style>
  <w:style w:type="paragraph" w:customStyle="1" w:styleId="story-body">
    <w:name w:val="story-body"/>
    <w:basedOn w:val="Normal"/>
    <w:uiPriority w:val="99"/>
    <w:qFormat/>
    <w:rsid w:val="007E746F"/>
    <w:pPr>
      <w:spacing w:before="100" w:beforeAutospacing="1" w:after="100" w:afterAutospacing="1"/>
    </w:pPr>
    <w:rPr>
      <w:rFonts w:eastAsia="Times New Roman"/>
    </w:rPr>
  </w:style>
  <w:style w:type="character" w:customStyle="1" w:styleId="story-posted-date1">
    <w:name w:val="story-posted-date1"/>
    <w:rsid w:val="007E746F"/>
    <w:rPr>
      <w:rFonts w:ascii="Arial" w:hAnsi="Arial" w:cs="Arial" w:hint="default"/>
      <w:b w:val="0"/>
      <w:bCs w:val="0"/>
      <w:sz w:val="19"/>
      <w:szCs w:val="19"/>
    </w:rPr>
  </w:style>
  <w:style w:type="paragraph" w:customStyle="1" w:styleId="story-dateline">
    <w:name w:val="story-dateline"/>
    <w:basedOn w:val="Normal"/>
    <w:uiPriority w:val="99"/>
    <w:qFormat/>
    <w:rsid w:val="007E746F"/>
    <w:rPr>
      <w:rFonts w:eastAsia="Times New Roman"/>
      <w:b/>
      <w:bCs/>
    </w:rPr>
  </w:style>
  <w:style w:type="paragraph" w:customStyle="1" w:styleId="TextofCards">
    <w:name w:val="Text of Cards"/>
    <w:basedOn w:val="Normal"/>
    <w:uiPriority w:val="99"/>
    <w:qFormat/>
    <w:rsid w:val="007E746F"/>
    <w:rPr>
      <w:rFonts w:eastAsia="Times New Roman"/>
      <w:color w:val="000000"/>
      <w:spacing w:val="6"/>
      <w:szCs w:val="23"/>
    </w:rPr>
  </w:style>
  <w:style w:type="paragraph" w:customStyle="1" w:styleId="Corpotesto">
    <w:name w:val="Corpo testo"/>
    <w:basedOn w:val="Normal"/>
    <w:uiPriority w:val="99"/>
    <w:qFormat/>
    <w:rsid w:val="007E746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E746F"/>
    <w:rPr>
      <w:rFonts w:eastAsia="SimSun" w:cs="Arial"/>
      <w:b/>
      <w:bCs/>
      <w:iCs/>
      <w:sz w:val="24"/>
      <w:szCs w:val="28"/>
      <w:lang w:val="en-US" w:eastAsia="zh-CN" w:bidi="ar-SA"/>
    </w:rPr>
  </w:style>
  <w:style w:type="paragraph" w:customStyle="1" w:styleId="PageHeading">
    <w:name w:val="Page Heading"/>
    <w:basedOn w:val="Heading2"/>
    <w:uiPriority w:val="99"/>
    <w:qFormat/>
    <w:rsid w:val="007E746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7E746F"/>
  </w:style>
  <w:style w:type="paragraph" w:customStyle="1" w:styleId="tagCharChar1Char">
    <w:name w:val="tag Char Char1 Char"/>
    <w:uiPriority w:val="99"/>
    <w:qFormat/>
    <w:rsid w:val="007E746F"/>
    <w:rPr>
      <w:rFonts w:eastAsia="Times New Roman"/>
      <w:b/>
      <w:bCs/>
      <w:sz w:val="24"/>
      <w:szCs w:val="24"/>
    </w:rPr>
  </w:style>
  <w:style w:type="character" w:customStyle="1" w:styleId="textmedium">
    <w:name w:val="textmedium"/>
    <w:basedOn w:val="DefaultParagraphFont"/>
    <w:rsid w:val="007E746F"/>
  </w:style>
  <w:style w:type="character" w:customStyle="1" w:styleId="citation1">
    <w:name w:val="citation1"/>
    <w:rsid w:val="007E746F"/>
    <w:rPr>
      <w:rFonts w:ascii="Verdana" w:hAnsi="Verdana" w:hint="default"/>
      <w:sz w:val="17"/>
      <w:szCs w:val="17"/>
    </w:rPr>
  </w:style>
  <w:style w:type="character" w:customStyle="1" w:styleId="hithighlite">
    <w:name w:val="hithighlite"/>
    <w:basedOn w:val="DefaultParagraphFont"/>
    <w:rsid w:val="007E746F"/>
  </w:style>
  <w:style w:type="character" w:customStyle="1" w:styleId="articlecontent">
    <w:name w:val="articlecontent"/>
    <w:basedOn w:val="DefaultParagraphFont"/>
    <w:rsid w:val="007E746F"/>
  </w:style>
  <w:style w:type="paragraph" w:styleId="FootnoteText">
    <w:name w:val="footnote text"/>
    <w:basedOn w:val="Normal"/>
    <w:link w:val="FootnoteTextChar"/>
    <w:rsid w:val="007E746F"/>
    <w:rPr>
      <w:rFonts w:ascii="Times" w:eastAsia="Times" w:hAnsi="Times"/>
      <w:szCs w:val="20"/>
    </w:rPr>
  </w:style>
  <w:style w:type="character" w:customStyle="1" w:styleId="FootnoteTextChar">
    <w:name w:val="Footnote Text Char"/>
    <w:basedOn w:val="DefaultParagraphFont"/>
    <w:link w:val="FootnoteText"/>
    <w:rsid w:val="007E746F"/>
    <w:rPr>
      <w:rFonts w:ascii="Times" w:eastAsia="Times" w:hAnsi="Times" w:cs="Arial"/>
      <w:szCs w:val="20"/>
    </w:rPr>
  </w:style>
  <w:style w:type="paragraph" w:customStyle="1" w:styleId="inside-copy">
    <w:name w:val="inside-copy"/>
    <w:basedOn w:val="Normal"/>
    <w:uiPriority w:val="99"/>
    <w:qFormat/>
    <w:rsid w:val="007E746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E746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E746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E746F"/>
  </w:style>
  <w:style w:type="paragraph" w:customStyle="1" w:styleId="ProjectTitleLine">
    <w:name w:val="Project Title Line"/>
    <w:basedOn w:val="Normal"/>
    <w:next w:val="Normal"/>
    <w:autoRedefine/>
    <w:uiPriority w:val="99"/>
    <w:qFormat/>
    <w:rsid w:val="007E746F"/>
    <w:pPr>
      <w:jc w:val="center"/>
    </w:pPr>
    <w:rPr>
      <w:rFonts w:eastAsia="Times New Roman"/>
      <w:caps/>
      <w:szCs w:val="20"/>
    </w:rPr>
  </w:style>
  <w:style w:type="character" w:customStyle="1" w:styleId="fource1">
    <w:name w:val="fource1"/>
    <w:rsid w:val="007E746F"/>
    <w:rPr>
      <w:sz w:val="34"/>
      <w:szCs w:val="34"/>
    </w:rPr>
  </w:style>
  <w:style w:type="paragraph" w:customStyle="1" w:styleId="LanguageStrike">
    <w:name w:val="Language Strike"/>
    <w:basedOn w:val="Normal"/>
    <w:next w:val="Normal"/>
    <w:uiPriority w:val="99"/>
    <w:qFormat/>
    <w:rsid w:val="007E746F"/>
    <w:rPr>
      <w:rFonts w:eastAsia="Times New Roman"/>
      <w:strike/>
    </w:rPr>
  </w:style>
  <w:style w:type="character" w:customStyle="1" w:styleId="LanguageStrikeChar">
    <w:name w:val="Language Strike Char"/>
    <w:rsid w:val="007E746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E746F"/>
    <w:rPr>
      <w:rFonts w:eastAsia="Times New Roman"/>
      <w:szCs w:val="20"/>
      <w:u w:val="single"/>
    </w:rPr>
  </w:style>
  <w:style w:type="paragraph" w:customStyle="1" w:styleId="Normal10pt">
    <w:name w:val="Normal + 10 pt"/>
    <w:basedOn w:val="Normal"/>
    <w:uiPriority w:val="99"/>
    <w:qFormat/>
    <w:rsid w:val="007E746F"/>
    <w:rPr>
      <w:rFonts w:eastAsia="Times New Roman"/>
      <w:szCs w:val="20"/>
    </w:rPr>
  </w:style>
  <w:style w:type="paragraph" w:customStyle="1" w:styleId="cardChar1Char">
    <w:name w:val="card Char1 Char"/>
    <w:basedOn w:val="Normal"/>
    <w:uiPriority w:val="99"/>
    <w:qFormat/>
    <w:rsid w:val="007E746F"/>
    <w:pPr>
      <w:ind w:left="288" w:right="288"/>
    </w:pPr>
    <w:rPr>
      <w:rFonts w:eastAsia="Times New Roman"/>
      <w:szCs w:val="20"/>
    </w:rPr>
  </w:style>
  <w:style w:type="character" w:customStyle="1" w:styleId="normal11">
    <w:name w:val="normal1"/>
    <w:basedOn w:val="DefaultParagraphFont"/>
    <w:rsid w:val="007E746F"/>
  </w:style>
  <w:style w:type="character" w:customStyle="1" w:styleId="ds">
    <w:name w:val="ds"/>
    <w:basedOn w:val="DefaultParagraphFont"/>
    <w:rsid w:val="007E746F"/>
  </w:style>
  <w:style w:type="character" w:customStyle="1" w:styleId="UnderliningChar1">
    <w:name w:val="Underlining Char1"/>
    <w:rsid w:val="007E746F"/>
    <w:rPr>
      <w:rFonts w:ascii="Arial Narrow" w:hAnsi="Arial Narrow"/>
      <w:szCs w:val="24"/>
      <w:u w:val="single"/>
      <w:lang w:val="en-US" w:eastAsia="en-US" w:bidi="ar-SA"/>
    </w:rPr>
  </w:style>
  <w:style w:type="character" w:customStyle="1" w:styleId="UnderliningChar2">
    <w:name w:val="Underlining Char2"/>
    <w:rsid w:val="007E746F"/>
    <w:rPr>
      <w:rFonts w:ascii="Arial Narrow" w:hAnsi="Arial Narrow"/>
      <w:szCs w:val="24"/>
      <w:u w:val="single"/>
      <w:lang w:val="en-US" w:eastAsia="en-US" w:bidi="ar-SA"/>
    </w:rPr>
  </w:style>
  <w:style w:type="character" w:customStyle="1" w:styleId="MicroTextChar1">
    <w:name w:val="MicroText Char1"/>
    <w:rsid w:val="007E746F"/>
    <w:rPr>
      <w:rFonts w:ascii="Arial Narrow" w:hAnsi="Arial Narrow"/>
      <w:sz w:val="12"/>
      <w:szCs w:val="24"/>
      <w:lang w:val="en-US" w:eastAsia="en-US" w:bidi="ar-SA"/>
    </w:rPr>
  </w:style>
  <w:style w:type="paragraph" w:customStyle="1" w:styleId="CM12">
    <w:name w:val="CM12"/>
    <w:basedOn w:val="Default"/>
    <w:next w:val="Default"/>
    <w:uiPriority w:val="99"/>
    <w:qFormat/>
    <w:rsid w:val="007E746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E746F"/>
    <w:pPr>
      <w:widowControl w:val="0"/>
      <w:spacing w:after="480"/>
    </w:pPr>
    <w:rPr>
      <w:rFonts w:ascii="Granjon LT Std" w:hAnsi="Granjon LT Std"/>
      <w:color w:val="auto"/>
    </w:rPr>
  </w:style>
  <w:style w:type="paragraph" w:customStyle="1" w:styleId="CM10">
    <w:name w:val="CM10"/>
    <w:basedOn w:val="Default"/>
    <w:next w:val="Default"/>
    <w:uiPriority w:val="99"/>
    <w:qFormat/>
    <w:rsid w:val="007E746F"/>
    <w:pPr>
      <w:widowControl w:val="0"/>
      <w:spacing w:line="320" w:lineRule="atLeast"/>
    </w:pPr>
    <w:rPr>
      <w:rFonts w:ascii="Granjon LT Std" w:hAnsi="Granjon LT Std"/>
      <w:color w:val="auto"/>
    </w:rPr>
  </w:style>
  <w:style w:type="character" w:styleId="EndnoteReference">
    <w:name w:val="endnote reference"/>
    <w:rsid w:val="007E746F"/>
    <w:rPr>
      <w:vertAlign w:val="baseline"/>
    </w:rPr>
  </w:style>
  <w:style w:type="paragraph" w:customStyle="1" w:styleId="bold">
    <w:name w:val="bold"/>
    <w:basedOn w:val="Normal"/>
    <w:uiPriority w:val="99"/>
    <w:qFormat/>
    <w:rsid w:val="007E746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E746F"/>
    <w:rPr>
      <w:rFonts w:eastAsia="Times New Roman"/>
      <w:strike/>
      <w:szCs w:val="20"/>
    </w:rPr>
  </w:style>
  <w:style w:type="paragraph" w:customStyle="1" w:styleId="textbodyblack">
    <w:name w:val="textbodyblack"/>
    <w:basedOn w:val="Normal"/>
    <w:uiPriority w:val="99"/>
    <w:qFormat/>
    <w:rsid w:val="007E746F"/>
    <w:pPr>
      <w:spacing w:before="100" w:beforeAutospacing="1" w:after="100" w:afterAutospacing="1"/>
    </w:pPr>
    <w:rPr>
      <w:rFonts w:eastAsia="Times New Roman"/>
      <w:sz w:val="24"/>
    </w:rPr>
  </w:style>
  <w:style w:type="character" w:customStyle="1" w:styleId="DefaultPara">
    <w:name w:val="Default Para"/>
    <w:rsid w:val="007E746F"/>
    <w:rPr>
      <w:sz w:val="20"/>
    </w:rPr>
  </w:style>
  <w:style w:type="character" w:customStyle="1" w:styleId="SYSHYPERTEXT">
    <w:name w:val="SYS_HYPERTEXT"/>
    <w:rsid w:val="007E746F"/>
    <w:rPr>
      <w:color w:val="0000FF"/>
      <w:u w:val="single"/>
    </w:rPr>
  </w:style>
  <w:style w:type="character" w:customStyle="1" w:styleId="Hyperlink1">
    <w:name w:val="Hyperlink1"/>
    <w:rsid w:val="007E746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E746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E746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E746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E746F"/>
    <w:rPr>
      <w:rFonts w:ascii="Georgia" w:hAnsi="Georgia"/>
      <w:b/>
      <w:emboss/>
      <w:color w:val="000000"/>
      <w:sz w:val="48"/>
      <w:szCs w:val="48"/>
      <w:lang w:val="en-US" w:eastAsia="en-US" w:bidi="ar-SA"/>
    </w:rPr>
  </w:style>
  <w:style w:type="character" w:customStyle="1" w:styleId="citationunderlineChar">
    <w:name w:val="citation/underline Char"/>
    <w:rsid w:val="007E746F"/>
    <w:rPr>
      <w:b/>
      <w:sz w:val="24"/>
      <w:szCs w:val="24"/>
      <w:u w:val="single"/>
      <w:lang w:val="en-US" w:eastAsia="en-US" w:bidi="ar-SA"/>
    </w:rPr>
  </w:style>
  <w:style w:type="character" w:customStyle="1" w:styleId="StyleTagTimesNewRomanChar">
    <w:name w:val="Style Tag + Times New Roman Char"/>
    <w:rsid w:val="007E746F"/>
    <w:rPr>
      <w:b/>
      <w:bCs/>
      <w:noProof w:val="0"/>
      <w:sz w:val="24"/>
      <w:szCs w:val="24"/>
      <w:lang w:val="en-US" w:eastAsia="en-US" w:bidi="ar-SA"/>
    </w:rPr>
  </w:style>
  <w:style w:type="character" w:customStyle="1" w:styleId="ShrinkChar">
    <w:name w:val="Shrink Char"/>
    <w:link w:val="Shrink"/>
    <w:rsid w:val="007E746F"/>
    <w:rPr>
      <w:rFonts w:cs="Courier"/>
      <w:bCs/>
      <w:sz w:val="16"/>
      <w:szCs w:val="16"/>
    </w:rPr>
  </w:style>
  <w:style w:type="paragraph" w:customStyle="1" w:styleId="SmallCard">
    <w:name w:val="Small Card"/>
    <w:basedOn w:val="Normal"/>
    <w:uiPriority w:val="99"/>
    <w:qFormat/>
    <w:rsid w:val="007E746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E746F"/>
    <w:rPr>
      <w:rFonts w:ascii="Arial Narrow" w:hAnsi="Arial Narrow" w:cs="Arial"/>
      <w:b/>
      <w:bCs/>
      <w:iCs/>
      <w:sz w:val="24"/>
      <w:szCs w:val="28"/>
      <w:lang w:val="en-US" w:eastAsia="en-US" w:bidi="ar-SA"/>
    </w:rPr>
  </w:style>
  <w:style w:type="character" w:customStyle="1" w:styleId="UnderliningCharChar">
    <w:name w:val="Underlining Char Char"/>
    <w:rsid w:val="007E746F"/>
    <w:rPr>
      <w:rFonts w:ascii="Arial Narrow" w:hAnsi="Arial Narrow"/>
      <w:szCs w:val="24"/>
      <w:u w:val="single"/>
      <w:lang w:val="en-US" w:eastAsia="en-US" w:bidi="ar-SA"/>
    </w:rPr>
  </w:style>
  <w:style w:type="character" w:customStyle="1" w:styleId="StyleArialNarrow12ptBold">
    <w:name w:val="Style Arial Narrow 12 pt Bold"/>
    <w:rsid w:val="007E746F"/>
    <w:rPr>
      <w:rFonts w:ascii="Arial Narrow" w:hAnsi="Arial Narrow"/>
      <w:b/>
      <w:bCs/>
      <w:sz w:val="24"/>
    </w:rPr>
  </w:style>
  <w:style w:type="character" w:customStyle="1" w:styleId="Style1CharChar">
    <w:name w:val="Style1 Char Char"/>
    <w:rsid w:val="007E746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E746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E746F"/>
    <w:rPr>
      <w:u w:val="single"/>
    </w:rPr>
  </w:style>
  <w:style w:type="character" w:customStyle="1" w:styleId="UnderlinedCharChar1">
    <w:name w:val="Underlined Char Char1"/>
    <w:rsid w:val="007E746F"/>
    <w:rPr>
      <w:rFonts w:ascii="Bell MT" w:eastAsia="Times New Roman" w:hAnsi="Bell MT"/>
      <w:bCs/>
      <w:iCs/>
      <w:sz w:val="22"/>
      <w:u w:val="single"/>
    </w:rPr>
  </w:style>
  <w:style w:type="character" w:customStyle="1" w:styleId="Heading2CharChar2">
    <w:name w:val="Heading 2 Char Char2"/>
    <w:rsid w:val="007E746F"/>
    <w:rPr>
      <w:rFonts w:cs="Arial"/>
      <w:b/>
      <w:bCs/>
      <w:iCs/>
      <w:sz w:val="22"/>
      <w:szCs w:val="28"/>
      <w:lang w:val="en-US" w:eastAsia="en-US" w:bidi="ar-SA"/>
    </w:rPr>
  </w:style>
  <w:style w:type="character" w:customStyle="1" w:styleId="doctitle">
    <w:name w:val="doctitle"/>
    <w:rsid w:val="007E746F"/>
  </w:style>
  <w:style w:type="character" w:customStyle="1" w:styleId="FooterChar1">
    <w:name w:val="Footer Char1"/>
    <w:uiPriority w:val="99"/>
    <w:semiHidden/>
    <w:rsid w:val="007E746F"/>
    <w:rPr>
      <w:rFonts w:ascii="Garamond" w:eastAsia="Calibri" w:hAnsi="Garamond" w:cs="Times New Roman"/>
      <w:szCs w:val="22"/>
    </w:rPr>
  </w:style>
  <w:style w:type="paragraph" w:customStyle="1" w:styleId="CiteCorrected">
    <w:name w:val="Cite Corrected"/>
    <w:basedOn w:val="Normal"/>
    <w:link w:val="CiteCorrectedChar"/>
    <w:qFormat/>
    <w:rsid w:val="007E746F"/>
    <w:rPr>
      <w:rFonts w:eastAsia="Times New Roman"/>
      <w:b/>
      <w:bCs/>
      <w:sz w:val="24"/>
      <w:szCs w:val="16"/>
      <w:u w:val="single"/>
    </w:rPr>
  </w:style>
  <w:style w:type="character" w:customStyle="1" w:styleId="CiteCorrectedChar">
    <w:name w:val="Cite Corrected Char"/>
    <w:link w:val="CiteCorrected"/>
    <w:rsid w:val="007E746F"/>
    <w:rPr>
      <w:rFonts w:ascii="Arial" w:eastAsia="Times New Roman" w:hAnsi="Arial" w:cs="Arial"/>
      <w:b/>
      <w:bCs/>
      <w:sz w:val="24"/>
      <w:szCs w:val="16"/>
      <w:u w:val="single"/>
    </w:rPr>
  </w:style>
  <w:style w:type="character" w:customStyle="1" w:styleId="cardtext-underlined">
    <w:name w:val="card text- underlined"/>
    <w:rsid w:val="007E746F"/>
    <w:rPr>
      <w:rFonts w:ascii="Garamond" w:hAnsi="Garamond"/>
      <w:u w:val="single"/>
    </w:rPr>
  </w:style>
  <w:style w:type="numbering" w:customStyle="1" w:styleId="NoList6">
    <w:name w:val="No List6"/>
    <w:next w:val="NoList"/>
    <w:uiPriority w:val="99"/>
    <w:semiHidden/>
    <w:unhideWhenUsed/>
    <w:rsid w:val="007E746F"/>
  </w:style>
  <w:style w:type="numbering" w:customStyle="1" w:styleId="NoList7">
    <w:name w:val="No List7"/>
    <w:next w:val="NoList"/>
    <w:semiHidden/>
    <w:unhideWhenUsed/>
    <w:rsid w:val="007E746F"/>
  </w:style>
  <w:style w:type="character" w:customStyle="1" w:styleId="stylestylebold12pt">
    <w:name w:val="stylestylebold12pt"/>
    <w:basedOn w:val="DefaultParagraphFont"/>
    <w:rsid w:val="007E746F"/>
  </w:style>
  <w:style w:type="character" w:customStyle="1" w:styleId="styleboldunderline">
    <w:name w:val="styleboldunderline"/>
    <w:basedOn w:val="DefaultParagraphFont"/>
    <w:rsid w:val="007E746F"/>
  </w:style>
  <w:style w:type="character" w:customStyle="1" w:styleId="Styleunderline11pt">
    <w:name w:val="Style underline + 11 pt"/>
    <w:rsid w:val="007E746F"/>
    <w:rPr>
      <w:rFonts w:ascii="Times New Roman" w:hAnsi="Times New Roman"/>
      <w:b w:val="0"/>
      <w:bCs w:val="0"/>
      <w:sz w:val="20"/>
      <w:u w:val="single"/>
    </w:rPr>
  </w:style>
  <w:style w:type="character" w:customStyle="1" w:styleId="Styleunderline11ptBold">
    <w:name w:val="Style underline + 11 pt Bold"/>
    <w:rsid w:val="007E746F"/>
    <w:rPr>
      <w:rFonts w:ascii="Times New Roman" w:hAnsi="Times New Roman"/>
      <w:b/>
      <w:bCs w:val="0"/>
      <w:sz w:val="20"/>
      <w:u w:val="single"/>
    </w:rPr>
  </w:style>
  <w:style w:type="paragraph" w:customStyle="1" w:styleId="story-body-text">
    <w:name w:val="story-body-text"/>
    <w:basedOn w:val="Normal"/>
    <w:uiPriority w:val="99"/>
    <w:qFormat/>
    <w:rsid w:val="007E746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E746F"/>
  </w:style>
  <w:style w:type="character" w:customStyle="1" w:styleId="BriefTitleChar">
    <w:name w:val="Brief Title Char"/>
    <w:basedOn w:val="DefaultParagraphFont"/>
    <w:rsid w:val="007E746F"/>
    <w:rPr>
      <w:b/>
      <w:sz w:val="24"/>
      <w:szCs w:val="24"/>
      <w:u w:val="single"/>
      <w:lang w:val="en-US" w:eastAsia="en-US" w:bidi="ar-SA"/>
    </w:rPr>
  </w:style>
  <w:style w:type="paragraph" w:customStyle="1" w:styleId="BriefTitle2">
    <w:name w:val="Brief Title 2"/>
    <w:basedOn w:val="Heading1"/>
    <w:uiPriority w:val="99"/>
    <w:qFormat/>
    <w:rsid w:val="007E746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E746F"/>
    <w:rPr>
      <w:b/>
      <w:sz w:val="24"/>
      <w:szCs w:val="24"/>
      <w:u w:val="single"/>
      <w:lang w:val="en-US" w:eastAsia="en-US" w:bidi="ar-SA"/>
    </w:rPr>
  </w:style>
  <w:style w:type="paragraph" w:customStyle="1" w:styleId="cards0">
    <w:name w:val="cards"/>
    <w:basedOn w:val="Normal"/>
    <w:uiPriority w:val="99"/>
    <w:qFormat/>
    <w:rsid w:val="007E746F"/>
    <w:rPr>
      <w:rFonts w:eastAsia="Calibri"/>
    </w:rPr>
  </w:style>
  <w:style w:type="character" w:customStyle="1" w:styleId="StyleStyle4CharTimesNewRoman11pt1">
    <w:name w:val="Style Style4 Char + Times New Roman 11 pt1"/>
    <w:basedOn w:val="DefaultParagraphFont"/>
    <w:rsid w:val="007E746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E746F"/>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E746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7E746F"/>
    <w:rPr>
      <w:sz w:val="20"/>
      <w:u w:val="single"/>
    </w:rPr>
  </w:style>
  <w:style w:type="character" w:customStyle="1" w:styleId="FootnoteTextChar1">
    <w:name w:val="Footnote Text Char1"/>
    <w:basedOn w:val="DefaultParagraphFont"/>
    <w:uiPriority w:val="99"/>
    <w:rsid w:val="007E746F"/>
    <w:rPr>
      <w:rFonts w:ascii="Georgia" w:hAnsi="Georgia"/>
      <w:sz w:val="20"/>
      <w:szCs w:val="20"/>
    </w:rPr>
  </w:style>
  <w:style w:type="character" w:customStyle="1" w:styleId="SubtitleChar1">
    <w:name w:val="Subtitle Char1"/>
    <w:aliases w:val="Underlined card text Char1"/>
    <w:basedOn w:val="DefaultParagraphFont"/>
    <w:uiPriority w:val="11"/>
    <w:rsid w:val="007E746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E746F"/>
    <w:rPr>
      <w:rFonts w:ascii="Georgia" w:hAnsi="Georgia"/>
    </w:rPr>
  </w:style>
  <w:style w:type="character" w:customStyle="1" w:styleId="BodyText2Char1">
    <w:name w:val="Body Text 2 Char1"/>
    <w:basedOn w:val="DefaultParagraphFont"/>
    <w:uiPriority w:val="99"/>
    <w:rsid w:val="007E746F"/>
    <w:rPr>
      <w:rFonts w:ascii="Georgia" w:hAnsi="Georgia"/>
    </w:rPr>
  </w:style>
  <w:style w:type="character" w:customStyle="1" w:styleId="PlainTextChar1">
    <w:name w:val="Plain Text Char1"/>
    <w:basedOn w:val="DefaultParagraphFont"/>
    <w:rsid w:val="007E746F"/>
    <w:rPr>
      <w:rFonts w:ascii="Consolas" w:hAnsi="Consolas"/>
      <w:sz w:val="21"/>
      <w:szCs w:val="21"/>
    </w:rPr>
  </w:style>
  <w:style w:type="character" w:customStyle="1" w:styleId="StyleCardText11ptUnderlineChar">
    <w:name w:val="Style Card Text + 11 pt Underline Char"/>
    <w:link w:val="StyleCardText11ptUnderline"/>
    <w:locked/>
    <w:rsid w:val="007E746F"/>
    <w:rPr>
      <w:szCs w:val="24"/>
      <w:u w:val="single"/>
    </w:rPr>
  </w:style>
  <w:style w:type="paragraph" w:customStyle="1" w:styleId="StyleCardText11ptUnderline">
    <w:name w:val="Style Card Text + 11 pt Underline"/>
    <w:link w:val="StyleCardText11ptUnderlineChar"/>
    <w:qFormat/>
    <w:rsid w:val="007E746F"/>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7E746F"/>
    <w:rPr>
      <w:rFonts w:ascii="Georgia" w:hAnsi="Georgia"/>
      <w:sz w:val="16"/>
      <w:szCs w:val="24"/>
    </w:rPr>
  </w:style>
  <w:style w:type="paragraph" w:customStyle="1" w:styleId="StyleMinimizedText11pt">
    <w:name w:val="Style Minimized Text + 11 pt"/>
    <w:basedOn w:val="Normal"/>
    <w:link w:val="StyleMinimizedText11ptChar"/>
    <w:qFormat/>
    <w:rsid w:val="007E746F"/>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7E746F"/>
    <w:rPr>
      <w:rFonts w:ascii="Georgia" w:hAnsi="Georgia"/>
      <w:sz w:val="16"/>
      <w:szCs w:val="24"/>
    </w:rPr>
  </w:style>
  <w:style w:type="paragraph" w:customStyle="1" w:styleId="StyleMinimizedText11pt1">
    <w:name w:val="Style Minimized Text + 11 pt1"/>
    <w:basedOn w:val="Normal"/>
    <w:link w:val="StyleMinimizedText11pt1Char"/>
    <w:qFormat/>
    <w:rsid w:val="007E746F"/>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E746F"/>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E746F"/>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E746F"/>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E746F"/>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7E746F"/>
    <w:rPr>
      <w:rFonts w:ascii="Arial Narrow" w:hAnsi="Arial Narrow"/>
      <w:sz w:val="16"/>
    </w:rPr>
  </w:style>
  <w:style w:type="paragraph" w:customStyle="1" w:styleId="Debate-CardSmalltextF2">
    <w:name w:val="Debate- Card Small text F2"/>
    <w:basedOn w:val="Normal"/>
    <w:next w:val="Normal"/>
    <w:link w:val="Debate-CardSmalltextF2Char"/>
    <w:qFormat/>
    <w:rsid w:val="007E746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E746F"/>
    <w:rPr>
      <w:rFonts w:ascii="Arial Narrow" w:hAnsi="Arial Narrow"/>
      <w:b/>
      <w:sz w:val="18"/>
      <w:u w:val="single"/>
    </w:rPr>
  </w:style>
  <w:style w:type="paragraph" w:customStyle="1" w:styleId="Debate-EmphasizedText-F5">
    <w:name w:val="Debate- Emphasized Text- F5"/>
    <w:basedOn w:val="Normal"/>
    <w:link w:val="Debate-EmphasizedText-F5Char"/>
    <w:qFormat/>
    <w:rsid w:val="007E746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E746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E746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E746F"/>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E746F"/>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E746F"/>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E746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7E746F"/>
    <w:rPr>
      <w:rFonts w:ascii="Georgia" w:eastAsia="Times New Roman" w:hAnsi="Georgia"/>
      <w:sz w:val="16"/>
      <w:szCs w:val="24"/>
    </w:rPr>
  </w:style>
  <w:style w:type="paragraph" w:customStyle="1" w:styleId="MinimizedText">
    <w:name w:val="Minimized Text"/>
    <w:basedOn w:val="Normal"/>
    <w:link w:val="MinimizedTextChar"/>
    <w:qFormat/>
    <w:rsid w:val="007E746F"/>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7E746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E746F"/>
    <w:rPr>
      <w:sz w:val="20"/>
    </w:rPr>
  </w:style>
  <w:style w:type="character" w:customStyle="1" w:styleId="StyleUnderlineChar11ptBorderSinglesolidlineAutoChar">
    <w:name w:val="Style Underline Char + 11 pt Border: : (Single solid line Auto  ... Char"/>
    <w:link w:val="StyleUnderlineChar11ptBorderSinglesolidlineAuto"/>
    <w:locked/>
    <w:rsid w:val="007E746F"/>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E746F"/>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7E746F"/>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7E746F"/>
    <w:rPr>
      <w:rFonts w:ascii="Arial" w:eastAsia="Times New Roman" w:hAnsi="Arial" w:cs="Times New Roman"/>
    </w:rPr>
  </w:style>
  <w:style w:type="character" w:customStyle="1" w:styleId="StyleStyle4BoldChar">
    <w:name w:val="Style Style4 + Bold Char"/>
    <w:basedOn w:val="Style4Char"/>
    <w:link w:val="StyleStyle4Bold"/>
    <w:locked/>
    <w:rsid w:val="007E746F"/>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7E746F"/>
    <w:rPr>
      <w:rFonts w:ascii="Arial" w:eastAsia="Times New Roman" w:hAnsi="Arial" w:cs="Times New Roman"/>
    </w:rPr>
  </w:style>
  <w:style w:type="character" w:customStyle="1" w:styleId="CircledChar">
    <w:name w:val="Circled Char"/>
    <w:basedOn w:val="CardTextChar0"/>
    <w:link w:val="Circled"/>
    <w:locked/>
    <w:rsid w:val="007E746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E746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E746F"/>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7E746F"/>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7E746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E746F"/>
    <w:rPr>
      <w:b/>
      <w:bCs w:val="0"/>
      <w:u w:val="single"/>
      <w:lang w:val="en-US" w:eastAsia="en-US" w:bidi="ar-SA"/>
    </w:rPr>
  </w:style>
  <w:style w:type="paragraph" w:customStyle="1" w:styleId="StyleBoldandUnderlineChar11pt">
    <w:name w:val="Style Bold and Underline Char + 11 pt"/>
    <w:link w:val="StyleBoldandUnderlineChar11ptChar"/>
    <w:qFormat/>
    <w:rsid w:val="007E746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E746F"/>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E746F"/>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7E746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E746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E746F"/>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7E746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7E746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7E746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E746F"/>
    <w:rPr>
      <w:rFonts w:ascii="Georgia" w:eastAsia="Times New Roman" w:hAnsi="Georgia"/>
      <w:szCs w:val="20"/>
    </w:rPr>
  </w:style>
  <w:style w:type="paragraph" w:customStyle="1" w:styleId="cardCharChar0">
    <w:name w:val="card Char Char"/>
    <w:basedOn w:val="Normal"/>
    <w:link w:val="cardCharCharChar"/>
    <w:qFormat/>
    <w:rsid w:val="007E746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E746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E746F"/>
  </w:style>
  <w:style w:type="character" w:customStyle="1" w:styleId="StyleCardTextArialNarrow9ptChar">
    <w:name w:val="Style Card Text + Arial Narrow 9 pt Char"/>
    <w:basedOn w:val="CardTextChar10"/>
    <w:link w:val="StyleCardTextArialNarrow9pt"/>
    <w:locked/>
    <w:rsid w:val="007E746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E746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E746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E746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E746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E746F"/>
    <w:rPr>
      <w:rFonts w:ascii="Georgia" w:eastAsia="Times New Roman" w:hAnsi="Georgia"/>
      <w:sz w:val="16"/>
      <w:szCs w:val="24"/>
    </w:rPr>
  </w:style>
  <w:style w:type="paragraph" w:customStyle="1" w:styleId="Textsmall0">
    <w:name w:val="Textsmall"/>
    <w:basedOn w:val="Normal"/>
    <w:next w:val="Normal"/>
    <w:link w:val="TextsmallChar0"/>
    <w:qFormat/>
    <w:rsid w:val="007E746F"/>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7E746F"/>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7E746F"/>
    <w:rPr>
      <w:rFonts w:ascii="Arial" w:eastAsia="Times New Roman" w:hAnsi="Arial" w:cs="Times New Roman"/>
    </w:rPr>
  </w:style>
  <w:style w:type="character" w:customStyle="1" w:styleId="StyleStyle49ptBold7Char">
    <w:name w:val="Style Style4 + 9 pt Bold7 Char"/>
    <w:link w:val="StyleStyle49ptBold7"/>
    <w:locked/>
    <w:rsid w:val="007E746F"/>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E746F"/>
    <w:rPr>
      <w:rFonts w:ascii="Times New Roman" w:eastAsia="Times New Roman" w:hAnsi="Times New Roman" w:cs="Times New Roman"/>
      <w:b/>
      <w:bCs/>
    </w:rPr>
  </w:style>
  <w:style w:type="character" w:customStyle="1" w:styleId="NormalUnderlineChar">
    <w:name w:val="Normal Underline Char"/>
    <w:link w:val="NormalUnderline"/>
    <w:locked/>
    <w:rsid w:val="007E746F"/>
    <w:rPr>
      <w:rFonts w:ascii="Georgia" w:eastAsia="Times New Roman" w:hAnsi="Georgia"/>
      <w:szCs w:val="24"/>
      <w:u w:val="single"/>
    </w:rPr>
  </w:style>
  <w:style w:type="paragraph" w:customStyle="1" w:styleId="NormalUnderline">
    <w:name w:val="Normal Underline"/>
    <w:basedOn w:val="Normal"/>
    <w:link w:val="NormalUnderlineChar"/>
    <w:qFormat/>
    <w:rsid w:val="007E746F"/>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7E746F"/>
    <w:rPr>
      <w:rFonts w:eastAsia="Times New Roman"/>
      <w:u w:val="single"/>
    </w:rPr>
  </w:style>
  <w:style w:type="paragraph" w:customStyle="1" w:styleId="WW-Default1">
    <w:name w:val="WW-Default1"/>
    <w:basedOn w:val="Normal"/>
    <w:uiPriority w:val="99"/>
    <w:qFormat/>
    <w:rsid w:val="007E746F"/>
    <w:pPr>
      <w:suppressAutoHyphens/>
    </w:pPr>
    <w:rPr>
      <w:rFonts w:eastAsia="Times New Roman"/>
      <w:b/>
      <w:bCs/>
      <w:szCs w:val="20"/>
      <w:lang w:eastAsia="ar-SA"/>
    </w:rPr>
  </w:style>
  <w:style w:type="paragraph" w:customStyle="1" w:styleId="CardStyle">
    <w:name w:val="Card Style"/>
    <w:basedOn w:val="Normal"/>
    <w:link w:val="CardStyleChar"/>
    <w:qFormat/>
    <w:rsid w:val="007E746F"/>
    <w:rPr>
      <w:rFonts w:eastAsia="Times New Roman"/>
    </w:rPr>
  </w:style>
  <w:style w:type="character" w:customStyle="1" w:styleId="Stylecard11ptChar">
    <w:name w:val="Style card + 11 pt Char"/>
    <w:link w:val="Stylecard11pt"/>
    <w:locked/>
    <w:rsid w:val="007E746F"/>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7E746F"/>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E746F"/>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7E746F"/>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E746F"/>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E746F"/>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7E746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E746F"/>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E746F"/>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7E746F"/>
    <w:rPr>
      <w:b/>
      <w:szCs w:val="24"/>
      <w:u w:val="single"/>
    </w:rPr>
  </w:style>
  <w:style w:type="paragraph" w:customStyle="1" w:styleId="BoldandUnderline">
    <w:name w:val="Bold and Underline"/>
    <w:basedOn w:val="Normal"/>
    <w:link w:val="BoldandUnderlineChar"/>
    <w:qFormat/>
    <w:rsid w:val="007E746F"/>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7E746F"/>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7E746F"/>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7E746F"/>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E746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E746F"/>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E746F"/>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7E746F"/>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7E746F"/>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7E746F"/>
    <w:rPr>
      <w:rFonts w:cs="Calibri"/>
      <w:szCs w:val="24"/>
      <w:u w:val="single"/>
      <w:lang w:val="x-none" w:eastAsia="ar-SA"/>
    </w:rPr>
  </w:style>
  <w:style w:type="paragraph" w:customStyle="1" w:styleId="Stylecard8pt">
    <w:name w:val="Style card + 8 pt"/>
    <w:basedOn w:val="Normal"/>
    <w:link w:val="Stylecard8ptChar"/>
    <w:qFormat/>
    <w:rsid w:val="007E746F"/>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7E746F"/>
    <w:pPr>
      <w:spacing w:before="100" w:beforeAutospacing="1" w:after="100" w:afterAutospacing="1"/>
    </w:pPr>
    <w:rPr>
      <w:rFonts w:eastAsia="Times New Roman"/>
      <w:sz w:val="24"/>
    </w:rPr>
  </w:style>
  <w:style w:type="paragraph" w:customStyle="1" w:styleId="emready">
    <w:name w:val="emready"/>
    <w:basedOn w:val="Normal"/>
    <w:uiPriority w:val="99"/>
    <w:qFormat/>
    <w:rsid w:val="007E746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E746F"/>
    <w:rPr>
      <w:rFonts w:ascii="Times New Roman" w:hAnsi="Times New Roman" w:cs="Times New Roman"/>
      <w:u w:val="single"/>
    </w:rPr>
  </w:style>
  <w:style w:type="paragraph" w:customStyle="1" w:styleId="UnderlinedCardText">
    <w:name w:val="Underlined Card Text"/>
    <w:basedOn w:val="Normal"/>
    <w:link w:val="UnderlinedCardTextChar"/>
    <w:qFormat/>
    <w:rsid w:val="007E746F"/>
    <w:pPr>
      <w:spacing w:after="200"/>
      <w:contextualSpacing/>
    </w:pPr>
    <w:rPr>
      <w:rFonts w:ascii="Times New Roman" w:hAnsi="Times New Roman" w:cs="Times New Roman"/>
      <w:u w:val="single"/>
    </w:rPr>
  </w:style>
  <w:style w:type="paragraph" w:customStyle="1" w:styleId="Shrink">
    <w:name w:val="Shrink"/>
    <w:link w:val="ShrinkChar"/>
    <w:qFormat/>
    <w:rsid w:val="007E746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E746F"/>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E746F"/>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E746F"/>
    <w:rPr>
      <w:rFonts w:ascii="Georgia" w:eastAsia="Times New Roman" w:hAnsi="Georgia" w:cs="Times New Roman"/>
      <w:b/>
      <w:szCs w:val="24"/>
      <w:u w:val="single"/>
    </w:rPr>
  </w:style>
  <w:style w:type="character" w:customStyle="1" w:styleId="CardHighlightChar">
    <w:name w:val="Card Highlight Char"/>
    <w:link w:val="CardHighlight"/>
    <w:locked/>
    <w:rsid w:val="007E746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E746F"/>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7E746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7E746F"/>
    <w:pPr>
      <w:spacing w:before="100" w:beforeAutospacing="1" w:after="100" w:afterAutospacing="1"/>
    </w:pPr>
    <w:rPr>
      <w:rFonts w:eastAsia="Times New Roman"/>
      <w:sz w:val="24"/>
    </w:rPr>
  </w:style>
  <w:style w:type="paragraph" w:customStyle="1" w:styleId="norma">
    <w:name w:val="norma"/>
    <w:basedOn w:val="Heading3"/>
    <w:uiPriority w:val="99"/>
    <w:qFormat/>
    <w:rsid w:val="007E746F"/>
    <w:rPr>
      <w:rFonts w:eastAsia="MS Gothic" w:cs="Arial"/>
      <w:sz w:val="24"/>
    </w:rPr>
  </w:style>
  <w:style w:type="character" w:customStyle="1" w:styleId="Emphasis20">
    <w:name w:val="Emphasis 2"/>
    <w:uiPriority w:val="1"/>
    <w:qFormat/>
    <w:rsid w:val="007E746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E746F"/>
  </w:style>
  <w:style w:type="character" w:customStyle="1" w:styleId="CharacterStyle2">
    <w:name w:val="Character Style 2"/>
    <w:uiPriority w:val="99"/>
    <w:rsid w:val="007E746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E746F"/>
    <w:rPr>
      <w:rFonts w:ascii="Arial" w:hAnsi="Arial" w:cs="Arial" w:hint="default"/>
      <w:bCs/>
      <w:szCs w:val="26"/>
      <w:u w:val="single"/>
      <w:lang w:val="en-US" w:eastAsia="en-US" w:bidi="ar-SA"/>
    </w:rPr>
  </w:style>
  <w:style w:type="character" w:customStyle="1" w:styleId="Styleunderline9pt0">
    <w:name w:val="Style underline + 9 pt"/>
    <w:basedOn w:val="underline"/>
    <w:rsid w:val="007E746F"/>
    <w:rPr>
      <w:rFonts w:ascii="Times New Roman" w:hAnsi="Times New Roman"/>
      <w:sz w:val="20"/>
      <w:u w:val="single"/>
    </w:rPr>
  </w:style>
  <w:style w:type="character" w:customStyle="1" w:styleId="StyleTimesNewRoman9pt">
    <w:name w:val="Style Times New Roman 9 pt"/>
    <w:basedOn w:val="DefaultParagraphFont"/>
    <w:rsid w:val="007E746F"/>
    <w:rPr>
      <w:rFonts w:ascii="Times New Roman" w:hAnsi="Times New Roman" w:cs="Times New Roman" w:hint="default"/>
      <w:sz w:val="20"/>
    </w:rPr>
  </w:style>
  <w:style w:type="character" w:customStyle="1" w:styleId="Styleunderline9pt1">
    <w:name w:val="Style underline + 9 pt1"/>
    <w:basedOn w:val="underline"/>
    <w:rsid w:val="007E746F"/>
    <w:rPr>
      <w:rFonts w:ascii="Times New Roman" w:hAnsi="Times New Roman"/>
      <w:sz w:val="20"/>
      <w:u w:val="single"/>
    </w:rPr>
  </w:style>
  <w:style w:type="character" w:customStyle="1" w:styleId="Hyperlink23">
    <w:name w:val="Hyperlink23"/>
    <w:basedOn w:val="DefaultParagraphFont"/>
    <w:rsid w:val="007E746F"/>
    <w:rPr>
      <w:color w:val="3300CC"/>
      <w:u w:val="single"/>
    </w:rPr>
  </w:style>
  <w:style w:type="character" w:customStyle="1" w:styleId="body-text">
    <w:name w:val="body-text"/>
    <w:basedOn w:val="DefaultParagraphFont"/>
    <w:rsid w:val="007E746F"/>
  </w:style>
  <w:style w:type="character" w:customStyle="1" w:styleId="globalcontentbody">
    <w:name w:val="globalcontentbody"/>
    <w:basedOn w:val="DefaultParagraphFont"/>
    <w:rsid w:val="007E746F"/>
  </w:style>
  <w:style w:type="character" w:customStyle="1" w:styleId="Styleterm111ptUnderline">
    <w:name w:val="Style term1 + 11 pt Underline"/>
    <w:basedOn w:val="term1"/>
    <w:rsid w:val="007E746F"/>
    <w:rPr>
      <w:b/>
      <w:bCs/>
    </w:rPr>
  </w:style>
  <w:style w:type="character" w:customStyle="1" w:styleId="Style9pt">
    <w:name w:val="Style 9 pt"/>
    <w:basedOn w:val="DefaultParagraphFont"/>
    <w:rsid w:val="007E746F"/>
    <w:rPr>
      <w:rFonts w:ascii="Times New Roman" w:hAnsi="Times New Roman" w:cs="Times New Roman" w:hint="default"/>
      <w:sz w:val="20"/>
    </w:rPr>
  </w:style>
  <w:style w:type="character" w:customStyle="1" w:styleId="CharChar11">
    <w:name w:val="Char Char11"/>
    <w:basedOn w:val="DefaultParagraphFont"/>
    <w:rsid w:val="007E746F"/>
    <w:rPr>
      <w:rFonts w:ascii="Arial" w:hAnsi="Arial" w:cs="Arial" w:hint="default"/>
      <w:bCs/>
      <w:szCs w:val="26"/>
      <w:u w:val="single"/>
      <w:lang w:val="en-US" w:eastAsia="en-US" w:bidi="ar-SA"/>
    </w:rPr>
  </w:style>
  <w:style w:type="character" w:customStyle="1" w:styleId="authorbio">
    <w:name w:val="authorbio"/>
    <w:basedOn w:val="DefaultParagraphFont"/>
    <w:rsid w:val="007E746F"/>
  </w:style>
  <w:style w:type="character" w:customStyle="1" w:styleId="underlineChar0">
    <w:name w:val="underline Char"/>
    <w:basedOn w:val="DefaultParagraphFont"/>
    <w:rsid w:val="007E746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E746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E746F"/>
    <w:rPr>
      <w:sz w:val="20"/>
      <w:u w:val="single"/>
    </w:rPr>
  </w:style>
  <w:style w:type="character" w:customStyle="1" w:styleId="base">
    <w:name w:val="base"/>
    <w:basedOn w:val="DefaultParagraphFont"/>
    <w:rsid w:val="007E746F"/>
  </w:style>
  <w:style w:type="character" w:customStyle="1" w:styleId="part-of-speech">
    <w:name w:val="part-of-speech"/>
    <w:basedOn w:val="DefaultParagraphFont"/>
    <w:rsid w:val="007E746F"/>
  </w:style>
  <w:style w:type="character" w:customStyle="1" w:styleId="sep">
    <w:name w:val="sep"/>
    <w:basedOn w:val="DefaultParagraphFont"/>
    <w:rsid w:val="007E746F"/>
  </w:style>
  <w:style w:type="character" w:customStyle="1" w:styleId="pron">
    <w:name w:val="pron"/>
    <w:basedOn w:val="DefaultParagraphFont"/>
    <w:rsid w:val="007E746F"/>
  </w:style>
  <w:style w:type="character" w:customStyle="1" w:styleId="UnderlineCharChar1">
    <w:name w:val="Underline Char Char1"/>
    <w:basedOn w:val="DefaultParagraphFont"/>
    <w:rsid w:val="007E746F"/>
    <w:rPr>
      <w:u w:val="single"/>
      <w:lang w:val="en-US" w:eastAsia="en-US" w:bidi="ar-SA"/>
    </w:rPr>
  </w:style>
  <w:style w:type="character" w:customStyle="1" w:styleId="StyleUnderlineCharChar111pt">
    <w:name w:val="Style Underline Char Char1 + 11 pt"/>
    <w:basedOn w:val="UnderlineCharChar1"/>
    <w:rsid w:val="007E746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E746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E746F"/>
    <w:rPr>
      <w:b/>
      <w:bCs/>
      <w:noProof w:val="0"/>
      <w:sz w:val="20"/>
      <w:u w:val="single"/>
      <w:lang w:val="en-US" w:eastAsia="en-US" w:bidi="ar-SA"/>
    </w:rPr>
  </w:style>
  <w:style w:type="character" w:customStyle="1" w:styleId="StyleunderlineArialNarrow9ptBold">
    <w:name w:val="Style underline + Arial Narrow 9 pt Bold"/>
    <w:basedOn w:val="underline"/>
    <w:rsid w:val="007E746F"/>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7E746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E746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E746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7E746F"/>
    <w:rPr>
      <w:rFonts w:ascii="Arial" w:hAnsi="Arial" w:cs="Arial" w:hint="default"/>
      <w:color w:val="000000"/>
      <w:sz w:val="10"/>
      <w:szCs w:val="22"/>
    </w:rPr>
  </w:style>
  <w:style w:type="character" w:customStyle="1" w:styleId="CharChar111">
    <w:name w:val="Char Char111"/>
    <w:basedOn w:val="DefaultParagraphFont"/>
    <w:rsid w:val="007E746F"/>
    <w:rPr>
      <w:rFonts w:ascii="Arial" w:hAnsi="Arial" w:cs="Arial" w:hint="default"/>
      <w:bCs/>
      <w:szCs w:val="26"/>
      <w:u w:val="single"/>
      <w:lang w:val="en-US" w:eastAsia="en-US" w:bidi="ar-SA"/>
    </w:rPr>
  </w:style>
  <w:style w:type="character" w:customStyle="1" w:styleId="AUnterdline">
    <w:name w:val="AUnterdline"/>
    <w:qFormat/>
    <w:rsid w:val="007E746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E746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E746F"/>
  </w:style>
  <w:style w:type="character" w:customStyle="1" w:styleId="StyleUnderline1">
    <w:name w:val="Style Underline1"/>
    <w:basedOn w:val="DefaultParagraphFont"/>
    <w:rsid w:val="007E746F"/>
    <w:rPr>
      <w:rFonts w:ascii="Times New Roman" w:hAnsi="Times New Roman" w:cs="Times New Roman" w:hint="default"/>
      <w:sz w:val="20"/>
      <w:u w:val="single"/>
    </w:rPr>
  </w:style>
  <w:style w:type="character" w:customStyle="1" w:styleId="DontRead">
    <w:name w:val="Don't Read"/>
    <w:qFormat/>
    <w:rsid w:val="007E746F"/>
    <w:rPr>
      <w:rFonts w:ascii="Times New Roman" w:hAnsi="Times New Roman" w:cs="Times New Roman" w:hint="default"/>
      <w:sz w:val="16"/>
    </w:rPr>
  </w:style>
  <w:style w:type="character" w:customStyle="1" w:styleId="Style11ptUnderline3">
    <w:name w:val="Style 11 pt Underline3"/>
    <w:rsid w:val="007E746F"/>
    <w:rPr>
      <w:sz w:val="20"/>
      <w:u w:val="single"/>
    </w:rPr>
  </w:style>
  <w:style w:type="character" w:customStyle="1" w:styleId="2">
    <w:name w:val="2"/>
    <w:rsid w:val="007E746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E746F"/>
    <w:rPr>
      <w:sz w:val="20"/>
      <w:u w:val="single"/>
    </w:rPr>
  </w:style>
  <w:style w:type="character" w:customStyle="1" w:styleId="Style9ptBoldUnderline5">
    <w:name w:val="Style 9 pt Bold Underline5"/>
    <w:basedOn w:val="DefaultParagraphFont"/>
    <w:rsid w:val="007E746F"/>
    <w:rPr>
      <w:b/>
      <w:bCs/>
      <w:sz w:val="20"/>
      <w:u w:val="single"/>
    </w:rPr>
  </w:style>
  <w:style w:type="character" w:customStyle="1" w:styleId="CharChar114">
    <w:name w:val="Char Char114"/>
    <w:basedOn w:val="DefaultParagraphFont"/>
    <w:rsid w:val="007E746F"/>
    <w:rPr>
      <w:rFonts w:ascii="Arial" w:hAnsi="Arial" w:cs="Arial" w:hint="default"/>
      <w:bCs/>
      <w:szCs w:val="26"/>
      <w:u w:val="single"/>
      <w:lang w:val="en-US" w:eastAsia="en-US" w:bidi="ar-SA"/>
    </w:rPr>
  </w:style>
  <w:style w:type="character" w:customStyle="1" w:styleId="CharChar113">
    <w:name w:val="Char Char113"/>
    <w:basedOn w:val="DefaultParagraphFont"/>
    <w:rsid w:val="007E746F"/>
    <w:rPr>
      <w:rFonts w:ascii="Arial" w:hAnsi="Arial" w:cs="Arial" w:hint="default"/>
      <w:bCs/>
      <w:szCs w:val="26"/>
      <w:u w:val="single"/>
      <w:lang w:val="en-US" w:eastAsia="en-US" w:bidi="ar-SA"/>
    </w:rPr>
  </w:style>
  <w:style w:type="character" w:customStyle="1" w:styleId="CharChar112">
    <w:name w:val="Char Char112"/>
    <w:basedOn w:val="DefaultParagraphFont"/>
    <w:rsid w:val="007E746F"/>
    <w:rPr>
      <w:rFonts w:ascii="Arial" w:hAnsi="Arial" w:cs="Arial" w:hint="default"/>
      <w:bCs/>
      <w:szCs w:val="26"/>
      <w:u w:val="single"/>
      <w:lang w:val="en-US" w:eastAsia="en-US" w:bidi="ar-SA"/>
    </w:rPr>
  </w:style>
  <w:style w:type="character" w:customStyle="1" w:styleId="zoomme">
    <w:name w:val="zoomme"/>
    <w:basedOn w:val="DefaultParagraphFont"/>
    <w:rsid w:val="007E746F"/>
  </w:style>
  <w:style w:type="character" w:customStyle="1" w:styleId="Date10">
    <w:name w:val="Date1"/>
    <w:basedOn w:val="DefaultParagraphFont"/>
    <w:rsid w:val="007E746F"/>
  </w:style>
  <w:style w:type="character" w:customStyle="1" w:styleId="classauthor">
    <w:name w:val="class=&quot;author&quot;"/>
    <w:basedOn w:val="DefaultParagraphFont"/>
    <w:rsid w:val="007E746F"/>
  </w:style>
  <w:style w:type="character" w:customStyle="1" w:styleId="CharCharChar">
    <w:name w:val="Char Char Char"/>
    <w:basedOn w:val="DefaultParagraphFont"/>
    <w:rsid w:val="007E746F"/>
    <w:rPr>
      <w:rFonts w:ascii="Arial" w:hAnsi="Arial" w:cs="Arial" w:hint="default"/>
      <w:bCs/>
      <w:szCs w:val="26"/>
      <w:u w:val="single"/>
      <w:lang w:val="en-US" w:eastAsia="en-US" w:bidi="ar-SA"/>
    </w:rPr>
  </w:style>
  <w:style w:type="character" w:customStyle="1" w:styleId="officialstitle-">
    <w:name w:val="official_s_title-"/>
    <w:basedOn w:val="DefaultParagraphFont"/>
    <w:rsid w:val="007E746F"/>
  </w:style>
  <w:style w:type="character" w:customStyle="1" w:styleId="officialsbureau">
    <w:name w:val="official_s_bureau"/>
    <w:basedOn w:val="DefaultParagraphFont"/>
    <w:rsid w:val="007E746F"/>
  </w:style>
  <w:style w:type="character" w:customStyle="1" w:styleId="gray">
    <w:name w:val="gray"/>
    <w:basedOn w:val="DefaultParagraphFont"/>
    <w:rsid w:val="007E746F"/>
  </w:style>
  <w:style w:type="character" w:customStyle="1" w:styleId="Styleunderline11ptBorderSinglesolidlineAuto05p">
    <w:name w:val="Style underline + 11 pt Border: : (Single solid line Auto  0.5 p..."/>
    <w:rsid w:val="007E746F"/>
    <w:rPr>
      <w:sz w:val="20"/>
      <w:u w:val="single"/>
      <w:bdr w:val="single" w:sz="4" w:space="0" w:color="auto" w:frame="1"/>
    </w:rPr>
  </w:style>
  <w:style w:type="character" w:customStyle="1" w:styleId="CardText-Underlined0">
    <w:name w:val="Card Text - Underlined"/>
    <w:rsid w:val="007E746F"/>
    <w:rPr>
      <w:b/>
      <w:bCs w:val="0"/>
      <w:sz w:val="20"/>
      <w:u w:val="single"/>
    </w:rPr>
  </w:style>
  <w:style w:type="character" w:customStyle="1" w:styleId="Style11ptItalicUnderline">
    <w:name w:val="Style 11 pt Italic Underline"/>
    <w:basedOn w:val="DefaultParagraphFont"/>
    <w:rsid w:val="007E746F"/>
    <w:rPr>
      <w:i/>
      <w:iCs/>
      <w:sz w:val="20"/>
      <w:u w:val="single"/>
    </w:rPr>
  </w:style>
  <w:style w:type="character" w:customStyle="1" w:styleId="Style11ptItalic">
    <w:name w:val="Style 11 pt Italic"/>
    <w:basedOn w:val="DefaultParagraphFont"/>
    <w:rsid w:val="007E746F"/>
    <w:rPr>
      <w:rFonts w:ascii="Times New Roman" w:hAnsi="Times New Roman" w:cs="Times New Roman" w:hint="default"/>
      <w:i/>
      <w:iCs/>
      <w:sz w:val="20"/>
    </w:rPr>
  </w:style>
  <w:style w:type="character" w:customStyle="1" w:styleId="Style9ptUnderline6">
    <w:name w:val="Style 9 pt Underline6"/>
    <w:basedOn w:val="DefaultParagraphFont"/>
    <w:rsid w:val="007E746F"/>
    <w:rPr>
      <w:sz w:val="20"/>
      <w:u w:val="single"/>
    </w:rPr>
  </w:style>
  <w:style w:type="character" w:customStyle="1" w:styleId="ct-with-fmlt">
    <w:name w:val="ct-with-fmlt"/>
    <w:basedOn w:val="DefaultParagraphFont"/>
    <w:rsid w:val="007E746F"/>
  </w:style>
  <w:style w:type="character" w:customStyle="1" w:styleId="ital-inline">
    <w:name w:val="ital-inline"/>
    <w:basedOn w:val="DefaultParagraphFont"/>
    <w:rsid w:val="007E746F"/>
  </w:style>
  <w:style w:type="character" w:customStyle="1" w:styleId="cross-head">
    <w:name w:val="cross-head"/>
    <w:rsid w:val="007E746F"/>
  </w:style>
  <w:style w:type="character" w:customStyle="1" w:styleId="dateline">
    <w:name w:val="dateline"/>
    <w:rsid w:val="007E746F"/>
  </w:style>
  <w:style w:type="character" w:customStyle="1" w:styleId="Subtitle1">
    <w:name w:val="Subtitle1"/>
    <w:rsid w:val="007E746F"/>
  </w:style>
  <w:style w:type="character" w:customStyle="1" w:styleId="metaorigin">
    <w:name w:val="meta_origin"/>
    <w:rsid w:val="007E746F"/>
  </w:style>
  <w:style w:type="character" w:customStyle="1" w:styleId="mandelbrotrefrag">
    <w:name w:val="mandelbrot_refrag"/>
    <w:rsid w:val="007E746F"/>
  </w:style>
  <w:style w:type="character" w:customStyle="1" w:styleId="eminfo">
    <w:name w:val="eminfo"/>
    <w:rsid w:val="007E746F"/>
  </w:style>
  <w:style w:type="character" w:customStyle="1" w:styleId="emhighlight">
    <w:name w:val="emhighlight"/>
    <w:rsid w:val="007E746F"/>
  </w:style>
  <w:style w:type="character" w:customStyle="1" w:styleId="at">
    <w:name w:val="at"/>
    <w:rsid w:val="007E746F"/>
  </w:style>
  <w:style w:type="character" w:customStyle="1" w:styleId="name">
    <w:name w:val="name"/>
    <w:rsid w:val="007E746F"/>
  </w:style>
  <w:style w:type="character" w:customStyle="1" w:styleId="tkrname">
    <w:name w:val="tkrname"/>
    <w:rsid w:val="007E746F"/>
  </w:style>
  <w:style w:type="character" w:customStyle="1" w:styleId="tkrchange">
    <w:name w:val="tkrchange"/>
    <w:rsid w:val="007E746F"/>
  </w:style>
  <w:style w:type="character" w:customStyle="1" w:styleId="source-org">
    <w:name w:val="source-org"/>
    <w:rsid w:val="007E746F"/>
  </w:style>
  <w:style w:type="character" w:customStyle="1" w:styleId="updated">
    <w:name w:val="updated"/>
    <w:rsid w:val="007E746F"/>
  </w:style>
  <w:style w:type="character" w:customStyle="1" w:styleId="last">
    <w:name w:val="last"/>
    <w:rsid w:val="007E746F"/>
  </w:style>
  <w:style w:type="character" w:customStyle="1" w:styleId="institution">
    <w:name w:val="institution"/>
    <w:rsid w:val="007E746F"/>
  </w:style>
  <w:style w:type="character" w:customStyle="1" w:styleId="CharChar5">
    <w:name w:val="Char Char5"/>
    <w:rsid w:val="007E746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E746F"/>
  </w:style>
  <w:style w:type="character" w:customStyle="1" w:styleId="Style11ptBoldUnderline1">
    <w:name w:val="Style 11 pt Bold Underline1"/>
    <w:rsid w:val="007E746F"/>
    <w:rPr>
      <w:b/>
      <w:bCs/>
      <w:sz w:val="20"/>
      <w:u w:val="single"/>
    </w:rPr>
  </w:style>
  <w:style w:type="character" w:customStyle="1" w:styleId="StyleStyleunderlineBold11pt">
    <w:name w:val="Style Style underline + Bold + 11 pt"/>
    <w:rsid w:val="007E746F"/>
    <w:rPr>
      <w:bCs/>
      <w:sz w:val="20"/>
      <w:u w:val="single"/>
    </w:rPr>
  </w:style>
  <w:style w:type="character" w:customStyle="1" w:styleId="StyleunderlineAsianTimesNewRomanBold">
    <w:name w:val="Style underline + (Asian) Times New Roman Bold"/>
    <w:rsid w:val="007E746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E746F"/>
    <w:rPr>
      <w:b/>
      <w:bCs/>
      <w:sz w:val="20"/>
      <w:u w:val="single"/>
      <w:bdr w:val="single" w:sz="4" w:space="0" w:color="auto" w:frame="1"/>
    </w:rPr>
  </w:style>
  <w:style w:type="character" w:customStyle="1" w:styleId="Style9ptBoldUnderline1">
    <w:name w:val="Style 9 pt Bold Underline1"/>
    <w:rsid w:val="007E746F"/>
    <w:rPr>
      <w:bCs/>
      <w:sz w:val="22"/>
      <w:u w:val="single"/>
    </w:rPr>
  </w:style>
  <w:style w:type="character" w:customStyle="1" w:styleId="Style11ptBoldUnderlineBorderSinglesolidlineAuto1">
    <w:name w:val="Style 11 pt Bold Underline Border: : (Single solid line Auto  ...1"/>
    <w:rsid w:val="007E746F"/>
    <w:rPr>
      <w:b/>
      <w:bCs/>
      <w:sz w:val="20"/>
      <w:u w:val="single"/>
      <w:bdr w:val="single" w:sz="4" w:space="0" w:color="auto" w:frame="1"/>
    </w:rPr>
  </w:style>
  <w:style w:type="character" w:customStyle="1" w:styleId="quotepeekbase">
    <w:name w:val="quotepeekbase"/>
    <w:rsid w:val="007E746F"/>
  </w:style>
  <w:style w:type="character" w:customStyle="1" w:styleId="cardChar11">
    <w:name w:val="card Char1"/>
    <w:rsid w:val="007E746F"/>
    <w:rPr>
      <w:rFonts w:ascii="Calibri" w:eastAsia="Calibri" w:hAnsi="Calibri" w:hint="default"/>
      <w:sz w:val="24"/>
      <w:szCs w:val="22"/>
      <w:lang w:val="x-none" w:eastAsia="x-none"/>
    </w:rPr>
  </w:style>
  <w:style w:type="character" w:customStyle="1" w:styleId="NormalCard">
    <w:name w:val="Normal Card"/>
    <w:uiPriority w:val="1"/>
    <w:qFormat/>
    <w:rsid w:val="007E746F"/>
    <w:rPr>
      <w:rFonts w:ascii="Times New Roman" w:hAnsi="Times New Roman" w:cs="Times New Roman" w:hint="default"/>
      <w:sz w:val="24"/>
    </w:rPr>
  </w:style>
  <w:style w:type="character" w:customStyle="1" w:styleId="HighlightedUnderline">
    <w:name w:val="Highlighted Underline"/>
    <w:uiPriority w:val="1"/>
    <w:qFormat/>
    <w:rsid w:val="007E746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E746F"/>
    <w:rPr>
      <w:rFonts w:ascii="Times New Roman" w:hAnsi="Times New Roman" w:cs="Times New Roman" w:hint="default"/>
      <w:sz w:val="16"/>
      <w:szCs w:val="16"/>
    </w:rPr>
  </w:style>
  <w:style w:type="character" w:customStyle="1" w:styleId="timebox">
    <w:name w:val="timebox"/>
    <w:rsid w:val="007E746F"/>
  </w:style>
  <w:style w:type="character" w:customStyle="1" w:styleId="Heading2Subtext">
    <w:name w:val="Heading 2 Subtext"/>
    <w:rsid w:val="007E746F"/>
    <w:rPr>
      <w:rFonts w:ascii="Times New Roman" w:hAnsi="Times New Roman" w:cs="Times New Roman" w:hint="default"/>
      <w:sz w:val="16"/>
    </w:rPr>
  </w:style>
  <w:style w:type="character" w:customStyle="1" w:styleId="-SmallText-">
    <w:name w:val="-Small Text-"/>
    <w:rsid w:val="007E746F"/>
    <w:rPr>
      <w:rFonts w:ascii="Garamond" w:hAnsi="Garamond" w:hint="default"/>
      <w:sz w:val="16"/>
    </w:rPr>
  </w:style>
  <w:style w:type="character" w:customStyle="1" w:styleId="tagchar0">
    <w:name w:val="tagchar"/>
    <w:basedOn w:val="DefaultParagraphFont"/>
    <w:rsid w:val="007E746F"/>
  </w:style>
  <w:style w:type="character" w:customStyle="1" w:styleId="StyleBoldUnderline1">
    <w:name w:val="Style Bold Underline1"/>
    <w:basedOn w:val="DefaultParagraphFont"/>
    <w:rsid w:val="007E746F"/>
    <w:rPr>
      <w:b w:val="0"/>
      <w:bCs/>
      <w:u w:val="single"/>
    </w:rPr>
  </w:style>
  <w:style w:type="character" w:customStyle="1" w:styleId="label">
    <w:name w:val="label"/>
    <w:rsid w:val="007E746F"/>
  </w:style>
  <w:style w:type="paragraph" w:customStyle="1" w:styleId="nromal">
    <w:name w:val="nromal"/>
    <w:basedOn w:val="Normal"/>
    <w:uiPriority w:val="99"/>
    <w:qFormat/>
    <w:rsid w:val="007E746F"/>
    <w:pPr>
      <w:keepNext/>
      <w:keepLines/>
      <w:spacing w:before="200"/>
      <w:outlineLvl w:val="3"/>
    </w:pPr>
    <w:rPr>
      <w:rFonts w:eastAsia="Times New Roman" w:cs="Cambria"/>
      <w:b/>
      <w:iCs/>
    </w:rPr>
  </w:style>
  <w:style w:type="paragraph" w:customStyle="1" w:styleId="natural">
    <w:name w:val="natural"/>
    <w:basedOn w:val="Normal"/>
    <w:uiPriority w:val="99"/>
    <w:qFormat/>
    <w:rsid w:val="007E746F"/>
    <w:pPr>
      <w:keepNext/>
      <w:keepLines/>
      <w:spacing w:before="200"/>
      <w:outlineLvl w:val="3"/>
    </w:pPr>
    <w:rPr>
      <w:rFonts w:eastAsia="Times New Roman"/>
      <w:b/>
      <w:iCs/>
    </w:rPr>
  </w:style>
  <w:style w:type="paragraph" w:customStyle="1" w:styleId="nroaml">
    <w:name w:val="nroaml"/>
    <w:basedOn w:val="Normal"/>
    <w:uiPriority w:val="99"/>
    <w:qFormat/>
    <w:rsid w:val="007E746F"/>
    <w:pPr>
      <w:keepNext/>
      <w:keepLines/>
      <w:spacing w:before="200"/>
      <w:outlineLvl w:val="3"/>
    </w:pPr>
    <w:rPr>
      <w:rFonts w:eastAsia="Times New Roman"/>
      <w:b/>
      <w:iCs/>
    </w:rPr>
  </w:style>
  <w:style w:type="paragraph" w:customStyle="1" w:styleId="noraml">
    <w:name w:val="noraml"/>
    <w:basedOn w:val="Normal"/>
    <w:uiPriority w:val="99"/>
    <w:qFormat/>
    <w:rsid w:val="007E746F"/>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7E746F"/>
    <w:pPr>
      <w:tabs>
        <w:tab w:val="num" w:pos="360"/>
      </w:tabs>
      <w:ind w:left="360" w:hanging="360"/>
      <w:contextualSpacing/>
    </w:pPr>
    <w:rPr>
      <w:rFonts w:eastAsia="Calibri"/>
    </w:rPr>
  </w:style>
  <w:style w:type="table" w:styleId="MediumGrid1">
    <w:name w:val="Medium Grid 1"/>
    <w:basedOn w:val="TableNormal"/>
    <w:uiPriority w:val="67"/>
    <w:rsid w:val="007E746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E746F"/>
    <w:rPr>
      <w:rFonts w:eastAsia="Calibri"/>
      <w:sz w:val="16"/>
      <w:szCs w:val="16"/>
    </w:rPr>
  </w:style>
  <w:style w:type="character" w:customStyle="1" w:styleId="SmallSizeParagraphChar">
    <w:name w:val="Small Size Paragraph Char"/>
    <w:link w:val="SmallSizeParagraph"/>
    <w:rsid w:val="007E746F"/>
    <w:rPr>
      <w:rFonts w:ascii="Arial" w:eastAsia="Calibri" w:hAnsi="Arial" w:cs="Arial"/>
      <w:sz w:val="16"/>
      <w:szCs w:val="16"/>
    </w:rPr>
  </w:style>
  <w:style w:type="character" w:customStyle="1" w:styleId="lede">
    <w:name w:val="lede"/>
    <w:basedOn w:val="DefaultParagraphFont"/>
    <w:rsid w:val="007E746F"/>
  </w:style>
  <w:style w:type="character" w:customStyle="1" w:styleId="Heading7Char1">
    <w:name w:val="Heading 7 Char1"/>
    <w:basedOn w:val="DefaultParagraphFont"/>
    <w:semiHidden/>
    <w:rsid w:val="007E746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7E746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E746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E746F"/>
    <w:rPr>
      <w:rFonts w:eastAsia="MS Mincho"/>
      <w:szCs w:val="20"/>
      <w:u w:val="single"/>
    </w:rPr>
  </w:style>
  <w:style w:type="character" w:customStyle="1" w:styleId="UnderlineChar2CharCharChar">
    <w:name w:val="Underline Char2 Char Char Char"/>
    <w:link w:val="UnderlineChar2CharChar"/>
    <w:rsid w:val="007E746F"/>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7E746F"/>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7E746F"/>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7E746F"/>
    <w:pPr>
      <w:spacing w:after="200"/>
      <w:contextualSpacing/>
    </w:pPr>
    <w:rPr>
      <w:rFonts w:eastAsia="Calibri"/>
    </w:rPr>
  </w:style>
  <w:style w:type="character" w:customStyle="1" w:styleId="StyleCardText9ptChar">
    <w:name w:val="Style Card Text + 9 pt Char"/>
    <w:basedOn w:val="DefaultParagraphFont"/>
    <w:link w:val="StyleCardText9pt"/>
    <w:rsid w:val="007E746F"/>
    <w:rPr>
      <w:rFonts w:ascii="Arial" w:eastAsia="Calibri" w:hAnsi="Arial" w:cs="Arial"/>
    </w:rPr>
  </w:style>
  <w:style w:type="paragraph" w:styleId="Quote">
    <w:name w:val="Quote"/>
    <w:basedOn w:val="Normal"/>
    <w:next w:val="Normal"/>
    <w:link w:val="QuoteChar1"/>
    <w:uiPriority w:val="29"/>
    <w:qFormat/>
    <w:rsid w:val="007E746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E746F"/>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E746F"/>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E746F"/>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7E746F"/>
    <w:rPr>
      <w:rFonts w:ascii="Century Gothic" w:hAnsi="Century Gothic"/>
      <w:sz w:val="24"/>
      <w:u w:val="thick"/>
    </w:rPr>
  </w:style>
  <w:style w:type="character" w:customStyle="1" w:styleId="StyleTimesNewRoman12ptBold">
    <w:name w:val="Style Times New Roman 12 pt Bold"/>
    <w:rsid w:val="007E746F"/>
    <w:rPr>
      <w:b/>
      <w:bCs/>
      <w:sz w:val="24"/>
    </w:rPr>
  </w:style>
  <w:style w:type="character" w:customStyle="1" w:styleId="Intemphasis">
    <w:name w:val="Intemphasis"/>
    <w:uiPriority w:val="1"/>
    <w:qFormat/>
    <w:rsid w:val="007E746F"/>
    <w:rPr>
      <w:rFonts w:ascii="Cambria" w:hAnsi="Cambria"/>
      <w:b/>
      <w:sz w:val="20"/>
      <w:u w:val="single"/>
      <w:bdr w:val="single" w:sz="4" w:space="0" w:color="auto"/>
      <w:shd w:val="pct25" w:color="auto" w:fill="auto"/>
    </w:rPr>
  </w:style>
  <w:style w:type="character" w:customStyle="1" w:styleId="BoldUnderlineChar1">
    <w:name w:val="BoldUnderline Char1"/>
    <w:rsid w:val="007E746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E746F"/>
    <w:pPr>
      <w:contextualSpacing/>
    </w:pPr>
    <w:rPr>
      <w:rFonts w:eastAsia="Cambria"/>
      <w:b/>
      <w:sz w:val="24"/>
    </w:rPr>
  </w:style>
  <w:style w:type="paragraph" w:customStyle="1" w:styleId="Shrink8">
    <w:name w:val="Shrink8"/>
    <w:basedOn w:val="Normal"/>
    <w:uiPriority w:val="99"/>
    <w:qFormat/>
    <w:rsid w:val="007E746F"/>
    <w:rPr>
      <w:rFonts w:eastAsia="Cambria"/>
    </w:rPr>
  </w:style>
  <w:style w:type="paragraph" w:customStyle="1" w:styleId="UnderlineText">
    <w:name w:val="Underline Text"/>
    <w:basedOn w:val="Normal"/>
    <w:link w:val="UnderlineTextChar"/>
    <w:qFormat/>
    <w:rsid w:val="007E746F"/>
    <w:pPr>
      <w:ind w:left="288"/>
    </w:pPr>
    <w:rPr>
      <w:rFonts w:asciiTheme="minorHAnsi" w:hAnsiTheme="minorHAnsi" w:cstheme="minorBidi"/>
      <w:szCs w:val="24"/>
      <w:u w:val="single"/>
    </w:rPr>
  </w:style>
  <w:style w:type="paragraph" w:customStyle="1" w:styleId="HotRoute0">
    <w:name w:val="Hot Route"/>
    <w:basedOn w:val="Normal"/>
    <w:link w:val="HotRouteChar0"/>
    <w:qFormat/>
    <w:rsid w:val="007E746F"/>
    <w:pPr>
      <w:ind w:left="288"/>
    </w:pPr>
    <w:rPr>
      <w:rFonts w:eastAsia="Cambria"/>
      <w:iCs/>
      <w:color w:val="000000"/>
      <w:sz w:val="18"/>
    </w:rPr>
  </w:style>
  <w:style w:type="character" w:customStyle="1" w:styleId="commentstext">
    <w:name w:val="comments_text"/>
    <w:uiPriority w:val="99"/>
    <w:rsid w:val="007E746F"/>
    <w:rPr>
      <w:rFonts w:cs="Times New Roman"/>
    </w:rPr>
  </w:style>
  <w:style w:type="paragraph" w:customStyle="1" w:styleId="Heading42">
    <w:name w:val="Heading 42"/>
    <w:basedOn w:val="Normal"/>
    <w:uiPriority w:val="99"/>
    <w:qFormat/>
    <w:rsid w:val="007E746F"/>
    <w:rPr>
      <w:rFonts w:eastAsia="Times New Roman"/>
    </w:rPr>
  </w:style>
  <w:style w:type="paragraph" w:customStyle="1" w:styleId="DebateNormal">
    <w:name w:val="DebateNormal"/>
    <w:basedOn w:val="Normal"/>
    <w:link w:val="DebateNormalChar"/>
    <w:qFormat/>
    <w:rsid w:val="007E746F"/>
    <w:pPr>
      <w:spacing w:line="276" w:lineRule="auto"/>
    </w:pPr>
    <w:rPr>
      <w:rFonts w:eastAsia="Calibri"/>
      <w:szCs w:val="20"/>
    </w:rPr>
  </w:style>
  <w:style w:type="character" w:customStyle="1" w:styleId="DebateNormalChar">
    <w:name w:val="DebateNormal Char"/>
    <w:basedOn w:val="DefaultParagraphFont"/>
    <w:link w:val="DebateNormal"/>
    <w:rsid w:val="007E746F"/>
    <w:rPr>
      <w:rFonts w:ascii="Arial" w:eastAsia="Calibri" w:hAnsi="Arial" w:cs="Arial"/>
      <w:szCs w:val="20"/>
    </w:rPr>
  </w:style>
  <w:style w:type="paragraph" w:customStyle="1" w:styleId="DebateEmphasis">
    <w:name w:val="DebateEmphasis"/>
    <w:basedOn w:val="Normal"/>
    <w:link w:val="DebateEmphasisChar"/>
    <w:qFormat/>
    <w:rsid w:val="007E746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E746F"/>
    <w:rPr>
      <w:rFonts w:ascii="Arial" w:eastAsia="Calibri" w:hAnsi="Arial" w:cs="Arial"/>
      <w:b/>
      <w:szCs w:val="20"/>
      <w:u w:val="single"/>
    </w:rPr>
  </w:style>
  <w:style w:type="paragraph" w:customStyle="1" w:styleId="NormalCite">
    <w:name w:val="NormalCite"/>
    <w:link w:val="NormalCiteChar"/>
    <w:qFormat/>
    <w:rsid w:val="007E746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E746F"/>
    <w:rPr>
      <w:rFonts w:ascii="Times New Roman" w:hAnsi="Times New Roman" w:cs="Times New Roman"/>
      <w:sz w:val="18"/>
    </w:rPr>
  </w:style>
  <w:style w:type="paragraph" w:customStyle="1" w:styleId="StyleUnderlineChar11pt3">
    <w:name w:val="Style Underline Char + 11 pt3"/>
    <w:link w:val="StyleUnderlineChar11pt3Char"/>
    <w:qFormat/>
    <w:rsid w:val="007E746F"/>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7E746F"/>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7E746F"/>
  </w:style>
  <w:style w:type="character" w:customStyle="1" w:styleId="StyleunderlineBold0">
    <w:name w:val="Style underline + Bold"/>
    <w:basedOn w:val="underline"/>
    <w:rsid w:val="007E746F"/>
    <w:rPr>
      <w:rFonts w:ascii="Times New Roman" w:hAnsi="Times New Roman"/>
      <w:sz w:val="20"/>
      <w:u w:val="single"/>
    </w:rPr>
  </w:style>
  <w:style w:type="character" w:customStyle="1" w:styleId="BodyTextIndent3Char1">
    <w:name w:val="Body Text Indent 3 Char1"/>
    <w:basedOn w:val="DefaultParagraphFont"/>
    <w:uiPriority w:val="99"/>
    <w:rsid w:val="007E746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7E746F"/>
    <w:rPr>
      <w:b/>
      <w:bCs/>
      <w:strike w:val="0"/>
      <w:dstrike w:val="0"/>
      <w:sz w:val="24"/>
      <w:u w:val="none"/>
      <w:effect w:val="none"/>
    </w:rPr>
  </w:style>
  <w:style w:type="character" w:customStyle="1" w:styleId="UnderlineChar5Char">
    <w:name w:val="Underline Char5 Char"/>
    <w:basedOn w:val="DefaultParagraphFont"/>
    <w:rsid w:val="007E746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E746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E746F"/>
    <w:rPr>
      <w:szCs w:val="24"/>
      <w:u w:val="single"/>
      <w:lang w:val="en-US" w:eastAsia="en-US" w:bidi="ar-SA"/>
    </w:rPr>
  </w:style>
  <w:style w:type="character" w:customStyle="1" w:styleId="UnderlineChar4Char">
    <w:name w:val="Underline Char4 Char"/>
    <w:basedOn w:val="DefaultParagraphFont"/>
    <w:link w:val="UnderlineChar4"/>
    <w:rsid w:val="007E746F"/>
    <w:rPr>
      <w:szCs w:val="24"/>
      <w:u w:val="single"/>
    </w:rPr>
  </w:style>
  <w:style w:type="paragraph" w:customStyle="1" w:styleId="UnderlineChar4">
    <w:name w:val="Underline Char4"/>
    <w:basedOn w:val="Normal"/>
    <w:link w:val="UnderlineChar4Char"/>
    <w:qFormat/>
    <w:rsid w:val="007E746F"/>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7E746F"/>
    <w:rPr>
      <w:b/>
      <w:szCs w:val="24"/>
      <w:u w:val="single"/>
    </w:rPr>
  </w:style>
  <w:style w:type="paragraph" w:customStyle="1" w:styleId="BoldandUnderlineChar3">
    <w:name w:val="Bold and Underline Char3"/>
    <w:basedOn w:val="Normal"/>
    <w:link w:val="BoldandUnderlineChar3Char2"/>
    <w:qFormat/>
    <w:rsid w:val="007E746F"/>
    <w:rPr>
      <w:rFonts w:asciiTheme="minorHAnsi" w:hAnsiTheme="minorHAnsi" w:cstheme="minorBidi"/>
      <w:b/>
      <w:szCs w:val="24"/>
      <w:u w:val="single"/>
    </w:rPr>
  </w:style>
  <w:style w:type="paragraph" w:customStyle="1" w:styleId="Language">
    <w:name w:val="Language"/>
    <w:basedOn w:val="Normal"/>
    <w:link w:val="LanguageChar"/>
    <w:qFormat/>
    <w:rsid w:val="007E746F"/>
    <w:rPr>
      <w:rFonts w:eastAsia="Times New Roman"/>
      <w:strike/>
      <w:szCs w:val="20"/>
    </w:rPr>
  </w:style>
  <w:style w:type="character" w:customStyle="1" w:styleId="LanguageChar">
    <w:name w:val="Language Char"/>
    <w:basedOn w:val="DefaultParagraphFont"/>
    <w:link w:val="Language"/>
    <w:rsid w:val="007E746F"/>
    <w:rPr>
      <w:rFonts w:ascii="Arial" w:eastAsia="Times New Roman" w:hAnsi="Arial" w:cs="Arial"/>
      <w:strike/>
      <w:szCs w:val="20"/>
    </w:rPr>
  </w:style>
  <w:style w:type="paragraph" w:customStyle="1" w:styleId="UnderlineChar3">
    <w:name w:val="Underline Char3"/>
    <w:basedOn w:val="Normal"/>
    <w:link w:val="UnderlineChar3Char"/>
    <w:qFormat/>
    <w:rsid w:val="007E746F"/>
    <w:rPr>
      <w:rFonts w:eastAsia="Times New Roman"/>
      <w:u w:val="single"/>
    </w:rPr>
  </w:style>
  <w:style w:type="character" w:customStyle="1" w:styleId="UnderlineChar3Char">
    <w:name w:val="Underline Char3 Char"/>
    <w:basedOn w:val="DefaultParagraphFont"/>
    <w:link w:val="UnderlineChar3"/>
    <w:rsid w:val="007E746F"/>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7E746F"/>
    <w:rPr>
      <w:rFonts w:eastAsia="Times New Roman"/>
      <w:b/>
      <w:u w:val="single"/>
    </w:rPr>
  </w:style>
  <w:style w:type="character" w:customStyle="1" w:styleId="BoldandUnderlineChar3CharChar">
    <w:name w:val="Bold and Underline Char3 Char Char"/>
    <w:basedOn w:val="DefaultParagraphFont"/>
    <w:link w:val="BoldandUnderlineChar3Char"/>
    <w:rsid w:val="007E746F"/>
    <w:rPr>
      <w:rFonts w:ascii="Arial" w:eastAsia="Times New Roman" w:hAnsi="Arial" w:cs="Arial"/>
      <w:b/>
      <w:u w:val="single"/>
    </w:rPr>
  </w:style>
  <w:style w:type="character" w:customStyle="1" w:styleId="FontStyle477">
    <w:name w:val="Font Style477"/>
    <w:basedOn w:val="DefaultParagraphFont"/>
    <w:uiPriority w:val="99"/>
    <w:rsid w:val="007E746F"/>
    <w:rPr>
      <w:rFonts w:ascii="Times New Roman" w:hAnsi="Times New Roman" w:cs="Times New Roman"/>
      <w:sz w:val="18"/>
      <w:szCs w:val="18"/>
    </w:rPr>
  </w:style>
  <w:style w:type="character" w:customStyle="1" w:styleId="FontStyle505">
    <w:name w:val="Font Style505"/>
    <w:basedOn w:val="DefaultParagraphFont"/>
    <w:uiPriority w:val="99"/>
    <w:rsid w:val="007E746F"/>
    <w:rPr>
      <w:rFonts w:ascii="Times New Roman" w:hAnsi="Times New Roman" w:cs="Times New Roman"/>
      <w:sz w:val="18"/>
      <w:szCs w:val="18"/>
    </w:rPr>
  </w:style>
  <w:style w:type="character" w:customStyle="1" w:styleId="FontStyle514">
    <w:name w:val="Font Style514"/>
    <w:basedOn w:val="DefaultParagraphFont"/>
    <w:uiPriority w:val="99"/>
    <w:rsid w:val="007E746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E746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E746F"/>
    <w:rPr>
      <w:rFonts w:ascii="Arial" w:eastAsia="Times New Roman" w:hAnsi="Arial" w:cs="Arial"/>
      <w:b/>
      <w:bCs/>
      <w:i/>
      <w:iCs/>
      <w:u w:val="single"/>
    </w:rPr>
  </w:style>
  <w:style w:type="character" w:customStyle="1" w:styleId="FontStyle500">
    <w:name w:val="Font Style500"/>
    <w:basedOn w:val="DefaultParagraphFont"/>
    <w:uiPriority w:val="99"/>
    <w:rsid w:val="007E746F"/>
    <w:rPr>
      <w:rFonts w:ascii="Times New Roman" w:hAnsi="Times New Roman" w:cs="Times New Roman"/>
      <w:b/>
      <w:bCs/>
      <w:sz w:val="16"/>
      <w:szCs w:val="16"/>
    </w:rPr>
  </w:style>
  <w:style w:type="character" w:customStyle="1" w:styleId="LanguageEditingChar">
    <w:name w:val="Language Editing Char"/>
    <w:link w:val="LanguageEditing"/>
    <w:locked/>
    <w:rsid w:val="007E746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E746F"/>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7E746F"/>
    <w:rPr>
      <w:rFonts w:ascii="Times New Roman" w:eastAsia="Times New Roman" w:hAnsi="Times New Roman" w:cs="Times New Roman"/>
      <w:b/>
      <w:szCs w:val="24"/>
      <w:u w:val="single"/>
    </w:rPr>
  </w:style>
  <w:style w:type="paragraph" w:customStyle="1" w:styleId="CardT1">
    <w:name w:val="CardT1"/>
    <w:basedOn w:val="Normal"/>
    <w:link w:val="CardT1Char"/>
    <w:qFormat/>
    <w:rsid w:val="007E746F"/>
    <w:rPr>
      <w:rFonts w:eastAsia="Calibri"/>
      <w:kern w:val="2"/>
      <w:sz w:val="14"/>
      <w:szCs w:val="14"/>
      <w:lang w:eastAsia="zh-TW"/>
    </w:rPr>
  </w:style>
  <w:style w:type="character" w:customStyle="1" w:styleId="CardT1Char">
    <w:name w:val="CardT1 Char"/>
    <w:link w:val="CardT1"/>
    <w:rsid w:val="007E746F"/>
    <w:rPr>
      <w:rFonts w:ascii="Arial" w:eastAsia="Calibri" w:hAnsi="Arial" w:cs="Arial"/>
      <w:kern w:val="2"/>
      <w:sz w:val="14"/>
      <w:szCs w:val="14"/>
      <w:lang w:eastAsia="zh-TW"/>
    </w:rPr>
  </w:style>
  <w:style w:type="character" w:customStyle="1" w:styleId="CardCite1">
    <w:name w:val="CardCite1"/>
    <w:qFormat/>
    <w:rsid w:val="007E746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E746F"/>
    <w:rPr>
      <w:rFonts w:ascii="Times New Roman" w:hAnsi="Times New Roman" w:cs="Times New Roman"/>
      <w:sz w:val="14"/>
      <w:szCs w:val="14"/>
    </w:rPr>
  </w:style>
  <w:style w:type="character" w:customStyle="1" w:styleId="FontStyle212">
    <w:name w:val="Font Style212"/>
    <w:basedOn w:val="DefaultParagraphFont"/>
    <w:uiPriority w:val="99"/>
    <w:rsid w:val="007E746F"/>
    <w:rPr>
      <w:rFonts w:ascii="Times New Roman" w:hAnsi="Times New Roman" w:cs="Times New Roman"/>
      <w:b/>
      <w:bCs/>
      <w:sz w:val="18"/>
      <w:szCs w:val="18"/>
    </w:rPr>
  </w:style>
  <w:style w:type="character" w:customStyle="1" w:styleId="FontStyle275">
    <w:name w:val="Font Style275"/>
    <w:basedOn w:val="DefaultParagraphFont"/>
    <w:uiPriority w:val="99"/>
    <w:rsid w:val="007E746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E746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7E746F"/>
    <w:rPr>
      <w:rFonts w:eastAsia="Times New Roman"/>
      <w:b/>
      <w:bCs/>
      <w:szCs w:val="24"/>
      <w:u w:val="single"/>
    </w:rPr>
  </w:style>
  <w:style w:type="paragraph" w:customStyle="1" w:styleId="Underline20">
    <w:name w:val="Underline2"/>
    <w:basedOn w:val="Normal"/>
    <w:link w:val="Underline2Char"/>
    <w:uiPriority w:val="4"/>
    <w:qFormat/>
    <w:rsid w:val="007E746F"/>
    <w:rPr>
      <w:rFonts w:eastAsia="Calibri"/>
      <w:u w:val="single"/>
    </w:rPr>
  </w:style>
  <w:style w:type="character" w:customStyle="1" w:styleId="Underline2Char">
    <w:name w:val="Underline2 Char"/>
    <w:link w:val="Underline20"/>
    <w:uiPriority w:val="4"/>
    <w:rsid w:val="007E746F"/>
    <w:rPr>
      <w:rFonts w:ascii="Arial" w:eastAsia="Calibri" w:hAnsi="Arial" w:cs="Arial"/>
      <w:u w:val="single"/>
    </w:rPr>
  </w:style>
  <w:style w:type="character" w:customStyle="1" w:styleId="CharacterStyle3">
    <w:name w:val="Character Style 3"/>
    <w:uiPriority w:val="99"/>
    <w:rsid w:val="007E746F"/>
    <w:rPr>
      <w:rFonts w:ascii="Bookman Old Style" w:hAnsi="Bookman Old Style" w:cs="Bookman Old Style"/>
      <w:spacing w:val="-5"/>
      <w:sz w:val="18"/>
      <w:szCs w:val="18"/>
    </w:rPr>
  </w:style>
  <w:style w:type="paragraph" w:customStyle="1" w:styleId="p0">
    <w:name w:val="p0"/>
    <w:basedOn w:val="Normal"/>
    <w:uiPriority w:val="99"/>
    <w:qFormat/>
    <w:rsid w:val="007E746F"/>
    <w:pPr>
      <w:spacing w:before="100" w:beforeAutospacing="1" w:after="100" w:afterAutospacing="1"/>
    </w:pPr>
    <w:rPr>
      <w:rFonts w:eastAsia="Times New Roman"/>
      <w:sz w:val="24"/>
    </w:rPr>
  </w:style>
  <w:style w:type="character" w:customStyle="1" w:styleId="1">
    <w:name w:val="1"/>
    <w:rsid w:val="007E746F"/>
    <w:rPr>
      <w:rFonts w:cs="Arial"/>
      <w:bCs/>
      <w:sz w:val="20"/>
      <w:u w:val="single"/>
      <w:lang w:val="en-US" w:eastAsia="en-US" w:bidi="ar-SA"/>
    </w:rPr>
  </w:style>
  <w:style w:type="paragraph" w:customStyle="1" w:styleId="dropcap">
    <w:name w:val="dropcap"/>
    <w:basedOn w:val="Normal"/>
    <w:uiPriority w:val="99"/>
    <w:qFormat/>
    <w:rsid w:val="007E746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E746F"/>
    <w:rPr>
      <w:rFonts w:ascii="Georgia" w:hAnsi="Georgia"/>
    </w:rPr>
  </w:style>
  <w:style w:type="paragraph" w:customStyle="1" w:styleId="StyleStyle49pt6">
    <w:name w:val="Style Style4 + 9 pt6"/>
    <w:basedOn w:val="Style4"/>
    <w:link w:val="StyleStyle49pt6Char"/>
    <w:qFormat/>
    <w:rsid w:val="007E746F"/>
    <w:rPr>
      <w:rFonts w:ascii="Times New Roman" w:eastAsia="Times New Roman" w:hAnsi="Times New Roman" w:cs="Times New Roman"/>
    </w:rPr>
  </w:style>
  <w:style w:type="character" w:customStyle="1" w:styleId="StyleStyle49pt6Char">
    <w:name w:val="Style Style4 + 9 pt6 Char"/>
    <w:basedOn w:val="Style4Char"/>
    <w:link w:val="StyleStyle49pt6"/>
    <w:rsid w:val="007E746F"/>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7E746F"/>
    <w:rPr>
      <w:rFonts w:ascii="Georgia" w:eastAsia="Times New Roman" w:hAnsi="Georgia" w:cs="Times New Roman"/>
      <w:szCs w:val="24"/>
      <w:u w:val="single"/>
    </w:rPr>
  </w:style>
  <w:style w:type="character" w:customStyle="1" w:styleId="CharChar31">
    <w:name w:val="Char Char31"/>
    <w:rsid w:val="007E746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E746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E746F"/>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E746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E746F"/>
    <w:rPr>
      <w:rFonts w:ascii="Georgia" w:hAnsi="Georgia" w:cs="Calibri"/>
      <w:b/>
      <w:bCs/>
      <w:szCs w:val="24"/>
      <w:u w:val="single"/>
    </w:rPr>
  </w:style>
  <w:style w:type="character" w:customStyle="1" w:styleId="Subtitle2">
    <w:name w:val="Subtitle2"/>
    <w:rsid w:val="007E746F"/>
  </w:style>
  <w:style w:type="character" w:customStyle="1" w:styleId="drop">
    <w:name w:val="drop"/>
    <w:rsid w:val="007E746F"/>
  </w:style>
  <w:style w:type="character" w:customStyle="1" w:styleId="bioline">
    <w:name w:val="bioline"/>
    <w:rsid w:val="007E746F"/>
  </w:style>
  <w:style w:type="character" w:customStyle="1" w:styleId="articletitle0">
    <w:name w:val="article_title"/>
    <w:rsid w:val="007E746F"/>
  </w:style>
  <w:style w:type="character" w:customStyle="1" w:styleId="A4">
    <w:name w:val="A4"/>
    <w:uiPriority w:val="99"/>
    <w:rsid w:val="007E746F"/>
    <w:rPr>
      <w:color w:val="000000"/>
    </w:rPr>
  </w:style>
  <w:style w:type="character" w:customStyle="1" w:styleId="DebatenoramlChar">
    <w:name w:val="Debatenoraml Char"/>
    <w:link w:val="Debatenoraml"/>
    <w:locked/>
    <w:rsid w:val="007E746F"/>
    <w:rPr>
      <w:rFonts w:ascii="Times New Roman" w:hAnsi="Times New Roman"/>
    </w:rPr>
  </w:style>
  <w:style w:type="paragraph" w:customStyle="1" w:styleId="Debatenoraml">
    <w:name w:val="Debatenoraml"/>
    <w:basedOn w:val="NoSpacing"/>
    <w:link w:val="DebatenoramlChar"/>
    <w:qFormat/>
    <w:rsid w:val="007E746F"/>
    <w:pPr>
      <w:spacing w:before="0" w:line="240" w:lineRule="auto"/>
    </w:pPr>
    <w:rPr>
      <w:rFonts w:ascii="Times New Roman" w:hAnsi="Times New Roman"/>
    </w:rPr>
  </w:style>
  <w:style w:type="character" w:customStyle="1" w:styleId="s2">
    <w:name w:val="s2"/>
    <w:rsid w:val="007E746F"/>
  </w:style>
  <w:style w:type="character" w:customStyle="1" w:styleId="s4">
    <w:name w:val="s4"/>
    <w:rsid w:val="007E746F"/>
  </w:style>
  <w:style w:type="character" w:customStyle="1" w:styleId="s5">
    <w:name w:val="s5"/>
    <w:rsid w:val="007E746F"/>
  </w:style>
  <w:style w:type="paragraph" w:customStyle="1" w:styleId="SynergyTag">
    <w:name w:val="SynergyTag"/>
    <w:basedOn w:val="Normal"/>
    <w:uiPriority w:val="99"/>
    <w:qFormat/>
    <w:rsid w:val="007E746F"/>
    <w:rPr>
      <w:rFonts w:eastAsia="Calibri"/>
      <w:b/>
    </w:rPr>
  </w:style>
  <w:style w:type="paragraph" w:customStyle="1" w:styleId="Quals">
    <w:name w:val="Quals"/>
    <w:basedOn w:val="Normal"/>
    <w:link w:val="QualsChar"/>
    <w:qFormat/>
    <w:rsid w:val="007E746F"/>
    <w:rPr>
      <w:rFonts w:eastAsia="Calibri"/>
      <w:sz w:val="18"/>
    </w:rPr>
  </w:style>
  <w:style w:type="character" w:customStyle="1" w:styleId="QualsChar">
    <w:name w:val="Quals Char"/>
    <w:link w:val="Quals"/>
    <w:rsid w:val="007E746F"/>
    <w:rPr>
      <w:rFonts w:ascii="Arial" w:eastAsia="Calibri" w:hAnsi="Arial" w:cs="Arial"/>
      <w:sz w:val="18"/>
    </w:rPr>
  </w:style>
  <w:style w:type="character" w:customStyle="1" w:styleId="cap">
    <w:name w:val="cap"/>
    <w:rsid w:val="007E746F"/>
  </w:style>
  <w:style w:type="character" w:customStyle="1" w:styleId="rightsnotice">
    <w:name w:val="rightsnotice"/>
    <w:rsid w:val="007E746F"/>
  </w:style>
  <w:style w:type="paragraph" w:customStyle="1" w:styleId="times">
    <w:name w:val="times"/>
    <w:basedOn w:val="Normal"/>
    <w:uiPriority w:val="99"/>
    <w:qFormat/>
    <w:rsid w:val="007E746F"/>
    <w:pPr>
      <w:spacing w:before="100" w:beforeAutospacing="1" w:after="100" w:afterAutospacing="1"/>
    </w:pPr>
    <w:rPr>
      <w:rFonts w:eastAsia="Times New Roman"/>
      <w:sz w:val="24"/>
    </w:rPr>
  </w:style>
  <w:style w:type="character" w:customStyle="1" w:styleId="Caption1">
    <w:name w:val="Caption1"/>
    <w:rsid w:val="007E746F"/>
  </w:style>
  <w:style w:type="character" w:customStyle="1" w:styleId="credit">
    <w:name w:val="credit"/>
    <w:rsid w:val="007E746F"/>
  </w:style>
  <w:style w:type="character" w:customStyle="1" w:styleId="scaps">
    <w:name w:val="scaps"/>
    <w:rsid w:val="007E746F"/>
  </w:style>
  <w:style w:type="character" w:customStyle="1" w:styleId="current-article">
    <w:name w:val="current-article"/>
    <w:rsid w:val="007E746F"/>
  </w:style>
  <w:style w:type="character" w:customStyle="1" w:styleId="related-current-indicator">
    <w:name w:val="related-current-indicator"/>
    <w:rsid w:val="007E746F"/>
  </w:style>
  <w:style w:type="character" w:customStyle="1" w:styleId="bylclear">
    <w:name w:val="bylclear"/>
    <w:rsid w:val="007E746F"/>
  </w:style>
  <w:style w:type="character" w:customStyle="1" w:styleId="timestamp">
    <w:name w:val="timestamp"/>
    <w:rsid w:val="007E746F"/>
  </w:style>
  <w:style w:type="character" w:customStyle="1" w:styleId="comments">
    <w:name w:val="comments"/>
    <w:rsid w:val="007E746F"/>
  </w:style>
  <w:style w:type="character" w:customStyle="1" w:styleId="essaytext">
    <w:name w:val="essaytext"/>
    <w:rsid w:val="007E746F"/>
  </w:style>
  <w:style w:type="character" w:customStyle="1" w:styleId="byline">
    <w:name w:val="byline"/>
    <w:rsid w:val="007E746F"/>
  </w:style>
  <w:style w:type="character" w:customStyle="1" w:styleId="username">
    <w:name w:val="username"/>
    <w:rsid w:val="007E746F"/>
  </w:style>
  <w:style w:type="character" w:customStyle="1" w:styleId="toplinks">
    <w:name w:val="toplinks"/>
    <w:rsid w:val="007E746F"/>
  </w:style>
  <w:style w:type="paragraph" w:customStyle="1" w:styleId="BodyA">
    <w:name w:val="Body A"/>
    <w:uiPriority w:val="99"/>
    <w:qFormat/>
    <w:rsid w:val="007E746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E746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E746F"/>
    <w:rPr>
      <w:rFonts w:ascii="Arial" w:eastAsia="Times New Roman" w:hAnsi="Arial" w:cs="Arial"/>
      <w:b/>
      <w:caps/>
      <w:szCs w:val="28"/>
      <w:u w:val="single"/>
    </w:rPr>
  </w:style>
  <w:style w:type="paragraph" w:customStyle="1" w:styleId="NotStarred">
    <w:name w:val="NotStarred"/>
    <w:basedOn w:val="Normal"/>
    <w:link w:val="NotStarredChar"/>
    <w:qFormat/>
    <w:rsid w:val="007E746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E746F"/>
    <w:rPr>
      <w:rFonts w:ascii="Arial" w:eastAsia="Times New Roman" w:hAnsi="Arial" w:cs="Arial"/>
      <w:b/>
      <w:caps/>
      <w:szCs w:val="28"/>
      <w:u w:val="single"/>
    </w:rPr>
  </w:style>
  <w:style w:type="character" w:customStyle="1" w:styleId="A3">
    <w:name w:val="A3"/>
    <w:rsid w:val="007E746F"/>
    <w:rPr>
      <w:rFonts w:cs="Perpetua"/>
      <w:color w:val="000000"/>
      <w:sz w:val="15"/>
      <w:szCs w:val="15"/>
    </w:rPr>
  </w:style>
  <w:style w:type="character" w:customStyle="1" w:styleId="see">
    <w:name w:val="see"/>
    <w:rsid w:val="007E746F"/>
  </w:style>
  <w:style w:type="character" w:customStyle="1" w:styleId="first-letter">
    <w:name w:val="first-letter"/>
    <w:rsid w:val="007E746F"/>
  </w:style>
  <w:style w:type="character" w:customStyle="1" w:styleId="focusparagraph">
    <w:name w:val="focusparagraph"/>
    <w:rsid w:val="007E746F"/>
  </w:style>
  <w:style w:type="character" w:customStyle="1" w:styleId="lightblue">
    <w:name w:val="lightblue"/>
    <w:rsid w:val="007E746F"/>
  </w:style>
  <w:style w:type="character" w:customStyle="1" w:styleId="StyleUnderlineCharChar9pt">
    <w:name w:val="Style Underline Char Char + 9 pt"/>
    <w:rsid w:val="007E746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E746F"/>
    <w:pPr>
      <w:spacing w:after="200" w:line="276" w:lineRule="auto"/>
    </w:pPr>
    <w:rPr>
      <w:rFonts w:eastAsia="Times New Roman"/>
      <w:b/>
      <w:sz w:val="24"/>
    </w:rPr>
  </w:style>
  <w:style w:type="character" w:customStyle="1" w:styleId="tagCharCharChar">
    <w:name w:val="tag Char Char Char"/>
    <w:link w:val="tagCharChar"/>
    <w:rsid w:val="007E746F"/>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7E746F"/>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E746F"/>
    <w:rPr>
      <w:rFonts w:ascii="Times New Roman" w:hAnsi="Times New Roman" w:cs="Times New Roman"/>
      <w:szCs w:val="24"/>
      <w:u w:val="single"/>
      <w:bdr w:val="single" w:sz="4" w:space="0" w:color="auto"/>
    </w:rPr>
  </w:style>
  <w:style w:type="character" w:customStyle="1" w:styleId="Header1">
    <w:name w:val="Header1"/>
    <w:rsid w:val="007E746F"/>
  </w:style>
  <w:style w:type="paragraph" w:customStyle="1" w:styleId="H4Tag">
    <w:name w:val="H4 (Tag)"/>
    <w:basedOn w:val="Normal"/>
    <w:link w:val="H4TagChar1"/>
    <w:qFormat/>
    <w:rsid w:val="007E746F"/>
    <w:rPr>
      <w:rFonts w:eastAsia="Calibri"/>
      <w:b/>
    </w:rPr>
  </w:style>
  <w:style w:type="character" w:customStyle="1" w:styleId="H4TagChar1">
    <w:name w:val="H4 (Tag) Char1"/>
    <w:link w:val="H4Tag"/>
    <w:rsid w:val="007E746F"/>
    <w:rPr>
      <w:rFonts w:ascii="Arial" w:eastAsia="Calibri" w:hAnsi="Arial" w:cs="Arial"/>
      <w:b/>
    </w:rPr>
  </w:style>
  <w:style w:type="character" w:customStyle="1" w:styleId="citationgenerated">
    <w:name w:val="citation generated"/>
    <w:rsid w:val="007E746F"/>
  </w:style>
  <w:style w:type="paragraph" w:customStyle="1" w:styleId="CM25">
    <w:name w:val="CM25"/>
    <w:basedOn w:val="Default"/>
    <w:next w:val="Default"/>
    <w:uiPriority w:val="99"/>
    <w:qFormat/>
    <w:rsid w:val="007E746F"/>
    <w:pPr>
      <w:spacing w:after="233" w:line="276" w:lineRule="auto"/>
    </w:pPr>
    <w:rPr>
      <w:rFonts w:ascii="Georgia" w:eastAsia="Calibri" w:hAnsi="Georgia"/>
      <w:color w:val="auto"/>
      <w:sz w:val="22"/>
    </w:rPr>
  </w:style>
  <w:style w:type="character" w:customStyle="1" w:styleId="Title10">
    <w:name w:val="Title1"/>
    <w:rsid w:val="007E746F"/>
  </w:style>
  <w:style w:type="character" w:customStyle="1" w:styleId="BoldandUnderlineCharCharCharChar">
    <w:name w:val="Bold and Underline Char Char Char Char"/>
    <w:rsid w:val="007E746F"/>
    <w:rPr>
      <w:b/>
      <w:noProof w:val="0"/>
      <w:u w:val="single"/>
      <w:lang w:val="en-US" w:eastAsia="en-US" w:bidi="ar-SA"/>
    </w:rPr>
  </w:style>
  <w:style w:type="character" w:customStyle="1" w:styleId="FontStyle29">
    <w:name w:val="Font Style29"/>
    <w:uiPriority w:val="99"/>
    <w:rsid w:val="007E746F"/>
    <w:rPr>
      <w:rFonts w:ascii="Arial" w:hAnsi="Arial" w:cs="Arial"/>
      <w:sz w:val="14"/>
      <w:szCs w:val="14"/>
    </w:rPr>
  </w:style>
  <w:style w:type="character" w:customStyle="1" w:styleId="Debate-CardTagandCite-F6Char">
    <w:name w:val="Debate- Card Tag and Cite- F6 Char"/>
    <w:link w:val="Debate-CardTagandCite-F6"/>
    <w:locked/>
    <w:rsid w:val="007E746F"/>
    <w:rPr>
      <w:rFonts w:ascii="Georgia" w:hAnsi="Georgia"/>
      <w:b/>
    </w:rPr>
  </w:style>
  <w:style w:type="paragraph" w:customStyle="1" w:styleId="Debate-CardTagandCite-F6">
    <w:name w:val="Debate- Card Tag and Cite- F6"/>
    <w:basedOn w:val="Normal"/>
    <w:link w:val="Debate-CardTagandCite-F6Char"/>
    <w:qFormat/>
    <w:rsid w:val="007E746F"/>
    <w:pPr>
      <w:contextualSpacing/>
    </w:pPr>
    <w:rPr>
      <w:rFonts w:ascii="Georgia" w:hAnsi="Georgia" w:cstheme="minorBidi"/>
      <w:b/>
    </w:rPr>
  </w:style>
  <w:style w:type="paragraph" w:customStyle="1" w:styleId="Cardtext4">
    <w:name w:val="Card text"/>
    <w:link w:val="CardtextChar3"/>
    <w:qFormat/>
    <w:rsid w:val="007E746F"/>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7E746F"/>
    <w:pPr>
      <w:spacing w:before="240" w:after="60"/>
    </w:pPr>
    <w:rPr>
      <w:rFonts w:eastAsia="Times New Roman"/>
      <w:b/>
      <w:szCs w:val="28"/>
      <w:u w:val="single"/>
    </w:rPr>
  </w:style>
  <w:style w:type="character" w:customStyle="1" w:styleId="NewHeading2Char">
    <w:name w:val="NewHeading2 Char"/>
    <w:link w:val="NewHeading2"/>
    <w:rsid w:val="007E746F"/>
    <w:rPr>
      <w:rFonts w:ascii="Arial" w:eastAsia="Times New Roman" w:hAnsi="Arial" w:cs="Arial"/>
      <w:b/>
      <w:szCs w:val="28"/>
      <w:u w:val="single"/>
    </w:rPr>
  </w:style>
  <w:style w:type="paragraph" w:customStyle="1" w:styleId="TagGA11">
    <w:name w:val="Tag GA 11"/>
    <w:basedOn w:val="TOC1"/>
    <w:uiPriority w:val="99"/>
    <w:qFormat/>
    <w:rsid w:val="007E746F"/>
    <w:rPr>
      <w:rFonts w:eastAsia="Calibri"/>
      <w:b/>
      <w:kern w:val="0"/>
    </w:rPr>
  </w:style>
  <w:style w:type="paragraph" w:customStyle="1" w:styleId="CM32">
    <w:name w:val="CM3+2"/>
    <w:basedOn w:val="Normal"/>
    <w:next w:val="Normal"/>
    <w:uiPriority w:val="99"/>
    <w:qFormat/>
    <w:rsid w:val="007E746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E746F"/>
    <w:rPr>
      <w:rFonts w:eastAsia="Calibri"/>
    </w:rPr>
  </w:style>
  <w:style w:type="paragraph" w:customStyle="1" w:styleId="TagLine">
    <w:name w:val="Tag Line"/>
    <w:basedOn w:val="Normal"/>
    <w:next w:val="FullText"/>
    <w:uiPriority w:val="99"/>
    <w:qFormat/>
    <w:rsid w:val="007E746F"/>
    <w:rPr>
      <w:rFonts w:eastAsia="Times New Roman"/>
      <w:b/>
      <w:sz w:val="28"/>
    </w:rPr>
  </w:style>
  <w:style w:type="paragraph" w:customStyle="1" w:styleId="msolistparagraphcxspfirst">
    <w:name w:val="msolistparagraphcxspfirst"/>
    <w:basedOn w:val="Normal"/>
    <w:uiPriority w:val="99"/>
    <w:qFormat/>
    <w:rsid w:val="007E746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E746F"/>
    <w:pPr>
      <w:spacing w:before="100" w:beforeAutospacing="1" w:after="100" w:afterAutospacing="1"/>
    </w:pPr>
    <w:rPr>
      <w:rFonts w:eastAsia="Times New Roman"/>
      <w:sz w:val="24"/>
    </w:rPr>
  </w:style>
  <w:style w:type="character" w:customStyle="1" w:styleId="CardsUnderlined">
    <w:name w:val="Cards Underlined"/>
    <w:qFormat/>
    <w:rsid w:val="007E746F"/>
    <w:rPr>
      <w:rFonts w:ascii="Helvetica" w:hAnsi="Helvetica" w:hint="default"/>
      <w:sz w:val="22"/>
      <w:szCs w:val="24"/>
      <w:u w:val="thick"/>
    </w:rPr>
  </w:style>
  <w:style w:type="paragraph" w:customStyle="1" w:styleId="Card6pt">
    <w:name w:val="Card 6pt"/>
    <w:basedOn w:val="Normal"/>
    <w:uiPriority w:val="99"/>
    <w:qFormat/>
    <w:rsid w:val="007E746F"/>
    <w:pPr>
      <w:ind w:left="288" w:right="288"/>
    </w:pPr>
    <w:rPr>
      <w:rFonts w:eastAsia="Calibri"/>
      <w:color w:val="000000"/>
      <w:sz w:val="12"/>
      <w:szCs w:val="20"/>
    </w:rPr>
  </w:style>
  <w:style w:type="paragraph" w:customStyle="1" w:styleId="FullCite">
    <w:name w:val="Full Cite"/>
    <w:basedOn w:val="Normal"/>
    <w:next w:val="Normal"/>
    <w:link w:val="FullCiteChar"/>
    <w:qFormat/>
    <w:rsid w:val="007E746F"/>
    <w:rPr>
      <w:rFonts w:ascii="Garamond" w:eastAsia="Calibri" w:hAnsi="Garamond"/>
    </w:rPr>
  </w:style>
  <w:style w:type="character" w:customStyle="1" w:styleId="FullCiteChar">
    <w:name w:val="Full Cite Char"/>
    <w:link w:val="FullCite"/>
    <w:rsid w:val="007E746F"/>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7E746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7E746F"/>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7E746F"/>
    <w:rPr>
      <w:rFonts w:eastAsia="Times New Roman"/>
      <w:color w:val="000000"/>
      <w:u w:val="single"/>
    </w:rPr>
  </w:style>
  <w:style w:type="character" w:customStyle="1" w:styleId="StyleCardStyleBlackUnderlineChar">
    <w:name w:val="Style Card Style + Black Underline Char"/>
    <w:link w:val="StyleCardStyleBlackUnderline"/>
    <w:rsid w:val="007E746F"/>
    <w:rPr>
      <w:rFonts w:ascii="Arial" w:eastAsia="Times New Roman" w:hAnsi="Arial" w:cs="Arial"/>
      <w:color w:val="000000"/>
      <w:u w:val="single"/>
    </w:rPr>
  </w:style>
  <w:style w:type="character" w:customStyle="1" w:styleId="titles">
    <w:name w:val="titles"/>
    <w:rsid w:val="007E746F"/>
  </w:style>
  <w:style w:type="character" w:customStyle="1" w:styleId="articletext0">
    <w:name w:val="article_text"/>
    <w:rsid w:val="007E746F"/>
  </w:style>
  <w:style w:type="paragraph" w:customStyle="1" w:styleId="StyleHeading2LatinArialMT13pt">
    <w:name w:val="Style Heading 2 + (Latin) ArialMT 13 pt"/>
    <w:basedOn w:val="Heading2"/>
    <w:next w:val="Heading2"/>
    <w:uiPriority w:val="99"/>
    <w:qFormat/>
    <w:rsid w:val="007E746F"/>
    <w:pPr>
      <w:keepLines w:val="0"/>
      <w:pageBreakBefore w:val="0"/>
      <w:jc w:val="left"/>
    </w:pPr>
    <w:rPr>
      <w:rFonts w:eastAsia="SimSun" w:cs="Arial"/>
      <w:b w:val="0"/>
      <w:bCs/>
      <w:iCs/>
      <w:caps/>
      <w:sz w:val="24"/>
      <w:szCs w:val="28"/>
      <w:lang w:eastAsia="zh-CN"/>
    </w:rPr>
  </w:style>
  <w:style w:type="character" w:customStyle="1" w:styleId="contentauthor">
    <w:name w:val="contentauthor"/>
    <w:rsid w:val="007E746F"/>
  </w:style>
  <w:style w:type="character" w:customStyle="1" w:styleId="subarticleheader">
    <w:name w:val="subarticleheader"/>
    <w:rsid w:val="007E746F"/>
  </w:style>
  <w:style w:type="paragraph" w:customStyle="1" w:styleId="NotUnderlined">
    <w:name w:val="Not Underlined"/>
    <w:basedOn w:val="Normal"/>
    <w:uiPriority w:val="99"/>
    <w:qFormat/>
    <w:rsid w:val="007E746F"/>
    <w:rPr>
      <w:rFonts w:ascii="Century Gothic" w:eastAsia="Times New Roman" w:hAnsi="Century Gothic"/>
      <w:sz w:val="16"/>
    </w:rPr>
  </w:style>
  <w:style w:type="character" w:customStyle="1" w:styleId="spelle">
    <w:name w:val="spelle"/>
    <w:rsid w:val="007E746F"/>
  </w:style>
  <w:style w:type="character" w:customStyle="1" w:styleId="grame">
    <w:name w:val="grame"/>
    <w:rsid w:val="007E746F"/>
  </w:style>
  <w:style w:type="character" w:customStyle="1" w:styleId="CardStyleChar">
    <w:name w:val="Card Style Char"/>
    <w:link w:val="CardStyle"/>
    <w:rsid w:val="007E746F"/>
    <w:rPr>
      <w:rFonts w:ascii="Arial" w:eastAsia="Times New Roman" w:hAnsi="Arial" w:cs="Arial"/>
    </w:rPr>
  </w:style>
  <w:style w:type="character" w:customStyle="1" w:styleId="newstitle1">
    <w:name w:val="newstitle1"/>
    <w:rsid w:val="007E746F"/>
  </w:style>
  <w:style w:type="character" w:customStyle="1" w:styleId="copy">
    <w:name w:val="copy"/>
    <w:rsid w:val="007E746F"/>
  </w:style>
  <w:style w:type="character" w:customStyle="1" w:styleId="topheadline">
    <w:name w:val="topheadline"/>
    <w:rsid w:val="007E746F"/>
  </w:style>
  <w:style w:type="paragraph" w:customStyle="1" w:styleId="StylecardThickunderline">
    <w:name w:val="Style card + Thick underline"/>
    <w:basedOn w:val="Normal"/>
    <w:link w:val="StylecardThickunderlineChar"/>
    <w:qFormat/>
    <w:rsid w:val="007E746F"/>
    <w:pPr>
      <w:ind w:left="288" w:right="288"/>
    </w:pPr>
    <w:rPr>
      <w:rFonts w:eastAsia="SimSun"/>
      <w:u w:val="single"/>
      <w:lang w:eastAsia="zh-CN"/>
    </w:rPr>
  </w:style>
  <w:style w:type="character" w:customStyle="1" w:styleId="StylecardThickunderlineChar">
    <w:name w:val="Style card + Thick underline Char"/>
    <w:link w:val="StylecardThickunderline"/>
    <w:rsid w:val="007E746F"/>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7E746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E746F"/>
    <w:rPr>
      <w:rFonts w:ascii="Arial" w:eastAsia="SimSun" w:hAnsi="Arial" w:cs="Arial"/>
      <w:b/>
      <w:bCs/>
      <w:u w:val="single"/>
      <w:lang w:eastAsia="zh-CN"/>
    </w:rPr>
  </w:style>
  <w:style w:type="character" w:customStyle="1" w:styleId="headline">
    <w:name w:val="headline"/>
    <w:rsid w:val="007E746F"/>
  </w:style>
  <w:style w:type="character" w:customStyle="1" w:styleId="Stylereduce27pt">
    <w:name w:val="Style reduce2 + 7 pt"/>
    <w:rsid w:val="007E746F"/>
    <w:rPr>
      <w:rFonts w:ascii="Times New Roman" w:hAnsi="Times New Roman" w:cs="Arial"/>
      <w:color w:val="000000"/>
      <w:sz w:val="14"/>
      <w:szCs w:val="22"/>
    </w:rPr>
  </w:style>
  <w:style w:type="paragraph" w:customStyle="1" w:styleId="BlockHeadings">
    <w:name w:val="Block Headings"/>
    <w:next w:val="Normal"/>
    <w:link w:val="BlockHeadingsChar"/>
    <w:qFormat/>
    <w:rsid w:val="007E746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E746F"/>
  </w:style>
  <w:style w:type="character" w:customStyle="1" w:styleId="st1">
    <w:name w:val="st1"/>
    <w:rsid w:val="007E746F"/>
  </w:style>
  <w:style w:type="paragraph" w:customStyle="1" w:styleId="CM27">
    <w:name w:val="CM27"/>
    <w:basedOn w:val="Default"/>
    <w:next w:val="Default"/>
    <w:uiPriority w:val="99"/>
    <w:qFormat/>
    <w:rsid w:val="007E746F"/>
    <w:pPr>
      <w:spacing w:after="200" w:line="276" w:lineRule="auto"/>
    </w:pPr>
    <w:rPr>
      <w:rFonts w:eastAsia="Calibri"/>
      <w:color w:val="auto"/>
      <w:sz w:val="22"/>
    </w:rPr>
  </w:style>
  <w:style w:type="character" w:customStyle="1" w:styleId="caps-label">
    <w:name w:val="caps-label"/>
    <w:rsid w:val="007E746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E746F"/>
    <w:rPr>
      <w:rFonts w:ascii="Garamond" w:hAnsi="Garamond" w:cs="Times New Roman"/>
      <w:sz w:val="20"/>
    </w:rPr>
  </w:style>
  <w:style w:type="character" w:customStyle="1" w:styleId="quotechar">
    <w:name w:val="quotechar"/>
    <w:rsid w:val="007E746F"/>
  </w:style>
  <w:style w:type="character" w:customStyle="1" w:styleId="boldunderline0">
    <w:name w:val="boldunderline"/>
    <w:rsid w:val="007E746F"/>
  </w:style>
  <w:style w:type="paragraph" w:customStyle="1" w:styleId="font-null">
    <w:name w:val="font-null"/>
    <w:basedOn w:val="Normal"/>
    <w:uiPriority w:val="99"/>
    <w:qFormat/>
    <w:rsid w:val="007E746F"/>
    <w:pPr>
      <w:spacing w:before="100" w:beforeAutospacing="1" w:after="100" w:afterAutospacing="1"/>
    </w:pPr>
    <w:rPr>
      <w:rFonts w:eastAsia="Times New Roman"/>
      <w:sz w:val="24"/>
    </w:rPr>
  </w:style>
  <w:style w:type="paragraph" w:customStyle="1" w:styleId="rteindent1">
    <w:name w:val="rteindent1"/>
    <w:basedOn w:val="Normal"/>
    <w:uiPriority w:val="99"/>
    <w:qFormat/>
    <w:rsid w:val="007E746F"/>
    <w:pPr>
      <w:spacing w:before="100" w:beforeAutospacing="1" w:after="100" w:afterAutospacing="1"/>
    </w:pPr>
    <w:rPr>
      <w:rFonts w:eastAsia="Times New Roman"/>
      <w:sz w:val="24"/>
    </w:rPr>
  </w:style>
  <w:style w:type="character" w:customStyle="1" w:styleId="A8">
    <w:name w:val="A8"/>
    <w:rsid w:val="007E746F"/>
    <w:rPr>
      <w:rFonts w:cs="Scala"/>
      <w:color w:val="000000"/>
      <w:sz w:val="15"/>
      <w:szCs w:val="15"/>
    </w:rPr>
  </w:style>
  <w:style w:type="paragraph" w:customStyle="1" w:styleId="Pa12">
    <w:name w:val="Pa12"/>
    <w:basedOn w:val="Default"/>
    <w:next w:val="Default"/>
    <w:uiPriority w:val="99"/>
    <w:qFormat/>
    <w:rsid w:val="007E746F"/>
    <w:pPr>
      <w:spacing w:after="200" w:line="191" w:lineRule="atLeast"/>
    </w:pPr>
    <w:rPr>
      <w:rFonts w:ascii="Scala" w:eastAsia="Calibri" w:hAnsi="Scala"/>
      <w:color w:val="auto"/>
      <w:sz w:val="22"/>
    </w:rPr>
  </w:style>
  <w:style w:type="character" w:customStyle="1" w:styleId="A0">
    <w:name w:val="A0"/>
    <w:uiPriority w:val="99"/>
    <w:rsid w:val="007E746F"/>
    <w:rPr>
      <w:rFonts w:cs="Scala"/>
      <w:color w:val="000000"/>
      <w:sz w:val="16"/>
      <w:szCs w:val="16"/>
    </w:rPr>
  </w:style>
  <w:style w:type="character" w:customStyle="1" w:styleId="Date11">
    <w:name w:val="Date11"/>
    <w:rsid w:val="007E746F"/>
  </w:style>
  <w:style w:type="paragraph" w:customStyle="1" w:styleId="introduction">
    <w:name w:val="introduction"/>
    <w:basedOn w:val="Normal"/>
    <w:uiPriority w:val="99"/>
    <w:qFormat/>
    <w:rsid w:val="007E746F"/>
    <w:pPr>
      <w:spacing w:before="100" w:beforeAutospacing="1" w:after="100" w:afterAutospacing="1"/>
    </w:pPr>
    <w:rPr>
      <w:rFonts w:eastAsia="Times New Roman"/>
      <w:sz w:val="24"/>
    </w:rPr>
  </w:style>
  <w:style w:type="character" w:customStyle="1" w:styleId="Boxout">
    <w:name w:val="Box out"/>
    <w:uiPriority w:val="1"/>
    <w:qFormat/>
    <w:rsid w:val="007E746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E746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E746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E746F"/>
    <w:pPr>
      <w:spacing w:before="100" w:beforeAutospacing="1" w:after="100" w:afterAutospacing="1"/>
    </w:pPr>
    <w:rPr>
      <w:rFonts w:eastAsia="Times New Roman"/>
      <w:sz w:val="24"/>
    </w:rPr>
  </w:style>
  <w:style w:type="character" w:customStyle="1" w:styleId="metad">
    <w:name w:val="metad"/>
    <w:rsid w:val="007E746F"/>
  </w:style>
  <w:style w:type="paragraph" w:customStyle="1" w:styleId="class">
    <w:name w:val="class"/>
    <w:basedOn w:val="Normal"/>
    <w:uiPriority w:val="99"/>
    <w:qFormat/>
    <w:rsid w:val="007E746F"/>
    <w:pPr>
      <w:spacing w:before="100" w:beforeAutospacing="1" w:after="100" w:afterAutospacing="1"/>
    </w:pPr>
    <w:rPr>
      <w:rFonts w:eastAsia="Times New Roman"/>
      <w:sz w:val="24"/>
    </w:rPr>
  </w:style>
  <w:style w:type="character" w:customStyle="1" w:styleId="sifr-alternate">
    <w:name w:val="sifr-alternate"/>
    <w:rsid w:val="007E746F"/>
  </w:style>
  <w:style w:type="character" w:customStyle="1" w:styleId="justify1">
    <w:name w:val="justify1"/>
    <w:rsid w:val="007E746F"/>
  </w:style>
  <w:style w:type="character" w:customStyle="1" w:styleId="artbody1">
    <w:name w:val="art_body1"/>
    <w:rsid w:val="007E746F"/>
    <w:rPr>
      <w:rFonts w:ascii="Arial" w:hAnsi="Arial" w:cs="Arial" w:hint="default"/>
    </w:rPr>
  </w:style>
  <w:style w:type="character" w:customStyle="1" w:styleId="A1">
    <w:name w:val="A1"/>
    <w:uiPriority w:val="99"/>
    <w:rsid w:val="007E746F"/>
    <w:rPr>
      <w:rFonts w:cs="Book Antiqua"/>
      <w:color w:val="221E1F"/>
      <w:sz w:val="22"/>
      <w:szCs w:val="22"/>
    </w:rPr>
  </w:style>
  <w:style w:type="character" w:customStyle="1" w:styleId="UnderlineStyleChar">
    <w:name w:val="Underline Style Char"/>
    <w:link w:val="UnderlineStyle"/>
    <w:rsid w:val="007E746F"/>
    <w:rPr>
      <w:rFonts w:ascii="Arial" w:eastAsia="Times New Roman" w:hAnsi="Arial" w:cs="Arial"/>
      <w:b/>
      <w:sz w:val="24"/>
      <w:u w:val="single"/>
    </w:rPr>
  </w:style>
  <w:style w:type="paragraph" w:customStyle="1" w:styleId="blocktitle1">
    <w:name w:val="block title"/>
    <w:basedOn w:val="Normal"/>
    <w:link w:val="blocktitleChar"/>
    <w:qFormat/>
    <w:rsid w:val="007E746F"/>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7E746F"/>
    <w:rPr>
      <w:rFonts w:ascii="Garamond" w:eastAsia="Calibri" w:hAnsi="Garamond" w:cs="Arial"/>
      <w:b/>
      <w:caps/>
      <w:sz w:val="28"/>
      <w:lang w:val="x-none" w:eastAsia="x-none"/>
    </w:rPr>
  </w:style>
  <w:style w:type="character" w:customStyle="1" w:styleId="reality">
    <w:name w:val="reality"/>
    <w:rsid w:val="007E746F"/>
  </w:style>
  <w:style w:type="paragraph" w:customStyle="1" w:styleId="Pa6">
    <w:name w:val="Pa6"/>
    <w:basedOn w:val="Normal"/>
    <w:next w:val="Normal"/>
    <w:uiPriority w:val="99"/>
    <w:qFormat/>
    <w:rsid w:val="007E746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E746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E746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7E746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7E746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E746F"/>
    <w:pPr>
      <w:spacing w:before="100" w:beforeAutospacing="1" w:after="100" w:afterAutospacing="1"/>
    </w:pPr>
    <w:rPr>
      <w:rFonts w:eastAsia="Times New Roman"/>
      <w:sz w:val="24"/>
    </w:rPr>
  </w:style>
  <w:style w:type="character" w:customStyle="1" w:styleId="text2">
    <w:name w:val="text2"/>
    <w:rsid w:val="007E746F"/>
  </w:style>
  <w:style w:type="character" w:customStyle="1" w:styleId="StyleUnderlineChar2CharChar11pt">
    <w:name w:val="Style Underline Char2 Char Char + 11 pt"/>
    <w:rsid w:val="007E746F"/>
    <w:rPr>
      <w:rFonts w:ascii="Times New Roman" w:hAnsi="Times New Roman"/>
      <w:sz w:val="20"/>
      <w:u w:val="single"/>
    </w:rPr>
  </w:style>
  <w:style w:type="character" w:customStyle="1" w:styleId="StyleStyleBoldUnderline11pt">
    <w:name w:val="Style Style Bold Underline + 11 pt"/>
    <w:rsid w:val="007E746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E746F"/>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7E746F"/>
    <w:rPr>
      <w:rFonts w:ascii="Times New Roman" w:eastAsia="SimSun" w:hAnsi="Times New Roman" w:cs="Times New Roman"/>
      <w:b/>
      <w:bCs/>
      <w:szCs w:val="24"/>
      <w:u w:val="single"/>
    </w:rPr>
  </w:style>
  <w:style w:type="character" w:customStyle="1" w:styleId="articlehead2">
    <w:name w:val="articlehead2"/>
    <w:rsid w:val="007E746F"/>
  </w:style>
  <w:style w:type="character" w:customStyle="1" w:styleId="pronset">
    <w:name w:val="pronset"/>
    <w:rsid w:val="007E746F"/>
  </w:style>
  <w:style w:type="character" w:customStyle="1" w:styleId="prondelim">
    <w:name w:val="prondelim"/>
    <w:rsid w:val="007E746F"/>
  </w:style>
  <w:style w:type="character" w:customStyle="1" w:styleId="prontoggle">
    <w:name w:val="pron_toggle"/>
    <w:rsid w:val="007E746F"/>
  </w:style>
  <w:style w:type="character" w:customStyle="1" w:styleId="boldface">
    <w:name w:val="boldface"/>
    <w:rsid w:val="007E746F"/>
  </w:style>
  <w:style w:type="character" w:customStyle="1" w:styleId="secondary-bf">
    <w:name w:val="secondary-bf"/>
    <w:rsid w:val="007E746F"/>
  </w:style>
  <w:style w:type="character" w:customStyle="1" w:styleId="ColorfulGrid-Accent1Char">
    <w:name w:val="Colorful Grid - Accent 1 Char"/>
    <w:aliases w:val="quote Char"/>
    <w:link w:val="ColorfulGrid-Accent1"/>
    <w:uiPriority w:val="29"/>
    <w:rsid w:val="007E746F"/>
    <w:rPr>
      <w:rFonts w:ascii="Times New Roman" w:hAnsi="Times New Roman"/>
      <w:iCs/>
      <w:color w:val="000000"/>
      <w:sz w:val="16"/>
    </w:rPr>
  </w:style>
  <w:style w:type="table" w:styleId="ColorfulGrid-Accent1">
    <w:name w:val="Colorful Grid Accent 1"/>
    <w:basedOn w:val="TableNormal"/>
    <w:link w:val="ColorfulGrid-Accent1Char"/>
    <w:uiPriority w:val="29"/>
    <w:rsid w:val="007E746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E746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E746F"/>
  </w:style>
  <w:style w:type="character" w:customStyle="1" w:styleId="pg">
    <w:name w:val="pg"/>
    <w:rsid w:val="007E746F"/>
  </w:style>
  <w:style w:type="character" w:customStyle="1" w:styleId="detailtitle">
    <w:name w:val="detailtitle"/>
    <w:rsid w:val="007E746F"/>
  </w:style>
  <w:style w:type="character" w:customStyle="1" w:styleId="storydate">
    <w:name w:val="storydate"/>
    <w:rsid w:val="007E746F"/>
  </w:style>
  <w:style w:type="character" w:customStyle="1" w:styleId="preloadwrap">
    <w:name w:val="preloadwrap"/>
    <w:rsid w:val="007E746F"/>
  </w:style>
  <w:style w:type="paragraph" w:customStyle="1" w:styleId="summary">
    <w:name w:val="summary"/>
    <w:basedOn w:val="Normal"/>
    <w:uiPriority w:val="99"/>
    <w:qFormat/>
    <w:rsid w:val="007E746F"/>
    <w:pPr>
      <w:spacing w:before="100" w:beforeAutospacing="1" w:after="100" w:afterAutospacing="1"/>
    </w:pPr>
    <w:rPr>
      <w:rFonts w:eastAsia="Times New Roman"/>
      <w:sz w:val="24"/>
    </w:rPr>
  </w:style>
  <w:style w:type="paragraph" w:customStyle="1" w:styleId="Caption2">
    <w:name w:val="Caption2"/>
    <w:basedOn w:val="Normal"/>
    <w:uiPriority w:val="99"/>
    <w:qFormat/>
    <w:rsid w:val="007E746F"/>
    <w:pPr>
      <w:spacing w:before="100" w:beforeAutospacing="1" w:after="100" w:afterAutospacing="1"/>
    </w:pPr>
    <w:rPr>
      <w:rFonts w:eastAsia="Times New Roman"/>
      <w:sz w:val="24"/>
    </w:rPr>
  </w:style>
  <w:style w:type="character" w:customStyle="1" w:styleId="creditwrap">
    <w:name w:val="creditwrap"/>
    <w:rsid w:val="007E746F"/>
  </w:style>
  <w:style w:type="character" w:customStyle="1" w:styleId="DefaultChar1">
    <w:name w:val="Default Char1"/>
    <w:rsid w:val="007E746F"/>
    <w:rPr>
      <w:noProof w:val="0"/>
      <w:color w:val="000000"/>
      <w:lang w:val="en-US" w:eastAsia="en-US" w:bidi="ar-SA"/>
    </w:rPr>
  </w:style>
  <w:style w:type="paragraph" w:customStyle="1" w:styleId="MTDisplayEquation">
    <w:name w:val="MTDisplayEquation"/>
    <w:basedOn w:val="Normal"/>
    <w:next w:val="Normal"/>
    <w:link w:val="MTDisplayEquationChar"/>
    <w:qFormat/>
    <w:rsid w:val="007E746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E746F"/>
    <w:rPr>
      <w:rFonts w:ascii="Arial" w:eastAsia="Times New Roman" w:hAnsi="Arial" w:cs="Arial"/>
      <w:bCs/>
      <w:lang w:bidi="he-IL"/>
    </w:rPr>
  </w:style>
  <w:style w:type="character" w:customStyle="1" w:styleId="textunderlineChar0">
    <w:name w:val="text underline Char"/>
    <w:rsid w:val="007E746F"/>
    <w:rPr>
      <w:sz w:val="24"/>
      <w:szCs w:val="22"/>
      <w:u w:val="thick"/>
      <w:lang w:val="en-US" w:eastAsia="en-US" w:bidi="ar-SA"/>
    </w:rPr>
  </w:style>
  <w:style w:type="character" w:customStyle="1" w:styleId="BoldChar">
    <w:name w:val="Bold Char"/>
    <w:rsid w:val="007E746F"/>
    <w:rPr>
      <w:rFonts w:ascii="Times New Roman" w:eastAsia="Times New Roman" w:hAnsi="Times New Roman"/>
      <w:b/>
      <w:szCs w:val="24"/>
    </w:rPr>
  </w:style>
  <w:style w:type="character" w:customStyle="1" w:styleId="pmterms31">
    <w:name w:val="pmterms31"/>
    <w:rsid w:val="007E746F"/>
    <w:rPr>
      <w:b/>
      <w:bCs/>
      <w:i w:val="0"/>
      <w:iCs w:val="0"/>
      <w:color w:val="000000"/>
    </w:rPr>
  </w:style>
  <w:style w:type="character" w:customStyle="1" w:styleId="copyrightdescription">
    <w:name w:val="copyrightdescription"/>
    <w:rsid w:val="007E746F"/>
  </w:style>
  <w:style w:type="paragraph" w:customStyle="1" w:styleId="DebateFile">
    <w:name w:val="Debate File"/>
    <w:basedOn w:val="Normal"/>
    <w:uiPriority w:val="99"/>
    <w:qFormat/>
    <w:rsid w:val="007E746F"/>
    <w:pPr>
      <w:jc w:val="center"/>
    </w:pPr>
    <w:rPr>
      <w:rFonts w:ascii="Book Antiqua" w:eastAsia="Times New Roman" w:hAnsi="Book Antiqua"/>
      <w:b/>
      <w:sz w:val="28"/>
    </w:rPr>
  </w:style>
  <w:style w:type="character" w:customStyle="1" w:styleId="ft01">
    <w:name w:val="ft01"/>
    <w:rsid w:val="007E746F"/>
    <w:rPr>
      <w:rFonts w:ascii="Times" w:hAnsi="Times" w:cs="Times" w:hint="default"/>
      <w:color w:val="000000"/>
      <w:sz w:val="14"/>
      <w:szCs w:val="14"/>
    </w:rPr>
  </w:style>
  <w:style w:type="character" w:customStyle="1" w:styleId="ft11">
    <w:name w:val="ft11"/>
    <w:rsid w:val="007E746F"/>
    <w:rPr>
      <w:rFonts w:ascii="Times" w:hAnsi="Times" w:cs="Times" w:hint="default"/>
      <w:color w:val="000000"/>
      <w:sz w:val="17"/>
      <w:szCs w:val="17"/>
    </w:rPr>
  </w:style>
  <w:style w:type="character" w:customStyle="1" w:styleId="ft21">
    <w:name w:val="ft21"/>
    <w:rsid w:val="007E746F"/>
    <w:rPr>
      <w:rFonts w:ascii="Times" w:hAnsi="Times" w:cs="Times" w:hint="default"/>
      <w:color w:val="000000"/>
      <w:sz w:val="15"/>
      <w:szCs w:val="15"/>
    </w:rPr>
  </w:style>
  <w:style w:type="character" w:customStyle="1" w:styleId="ft31">
    <w:name w:val="ft31"/>
    <w:rsid w:val="007E746F"/>
    <w:rPr>
      <w:rFonts w:ascii="Times" w:hAnsi="Times" w:cs="Times" w:hint="default"/>
      <w:color w:val="000000"/>
      <w:sz w:val="15"/>
      <w:szCs w:val="15"/>
    </w:rPr>
  </w:style>
  <w:style w:type="paragraph" w:customStyle="1" w:styleId="Little">
    <w:name w:val="Little"/>
    <w:basedOn w:val="Normal"/>
    <w:next w:val="Normal"/>
    <w:uiPriority w:val="99"/>
    <w:qFormat/>
    <w:rsid w:val="007E746F"/>
    <w:pPr>
      <w:ind w:left="288"/>
    </w:pPr>
    <w:rPr>
      <w:rFonts w:ascii="Garamond" w:eastAsia="Times New Roman" w:hAnsi="Garamond"/>
      <w:sz w:val="16"/>
    </w:rPr>
  </w:style>
  <w:style w:type="paragraph" w:customStyle="1" w:styleId="AAAcard">
    <w:name w:val="AAAcard"/>
    <w:basedOn w:val="Normal"/>
    <w:link w:val="AAAcardChar"/>
    <w:uiPriority w:val="99"/>
    <w:qFormat/>
    <w:rsid w:val="007E746F"/>
    <w:pPr>
      <w:ind w:left="288" w:right="288"/>
    </w:pPr>
    <w:rPr>
      <w:rFonts w:eastAsia="Times New Roman"/>
    </w:rPr>
  </w:style>
  <w:style w:type="character" w:customStyle="1" w:styleId="dquo">
    <w:name w:val="dquo"/>
    <w:rsid w:val="007E746F"/>
  </w:style>
  <w:style w:type="character" w:customStyle="1" w:styleId="caps2">
    <w:name w:val="caps2"/>
    <w:rsid w:val="007E746F"/>
  </w:style>
  <w:style w:type="character" w:customStyle="1" w:styleId="inside-head">
    <w:name w:val="inside-head"/>
    <w:rsid w:val="007E746F"/>
  </w:style>
  <w:style w:type="character" w:customStyle="1" w:styleId="CardsFont12ptCharCharCharChar">
    <w:name w:val="Cards + Font: 12 pt Char Char Char Char"/>
    <w:rsid w:val="007E746F"/>
    <w:rPr>
      <w:sz w:val="24"/>
      <w:szCs w:val="24"/>
      <w:u w:val="thick"/>
      <w:lang w:val="en-US" w:eastAsia="en-US" w:bidi="ar-SA"/>
    </w:rPr>
  </w:style>
  <w:style w:type="character" w:customStyle="1" w:styleId="ccs">
    <w:name w:val="c cs"/>
    <w:rsid w:val="007E746F"/>
  </w:style>
  <w:style w:type="character" w:customStyle="1" w:styleId="UnderlinedEvChar">
    <w:name w:val="Underlined Ev Char"/>
    <w:link w:val="UnderlinedEv"/>
    <w:rsid w:val="007E746F"/>
    <w:rPr>
      <w:rFonts w:ascii="Times New Roman" w:eastAsia="Times New Roman" w:hAnsi="Times New Roman"/>
      <w:szCs w:val="24"/>
      <w:u w:val="single"/>
    </w:rPr>
  </w:style>
  <w:style w:type="character" w:customStyle="1" w:styleId="dropshadow">
    <w:name w:val="dropshadow"/>
    <w:rsid w:val="007E746F"/>
  </w:style>
  <w:style w:type="character" w:customStyle="1" w:styleId="d05ws">
    <w:name w:val="d05ws"/>
    <w:rsid w:val="007E746F"/>
  </w:style>
  <w:style w:type="character" w:customStyle="1" w:styleId="rzibod">
    <w:name w:val="rzibod"/>
    <w:rsid w:val="007E746F"/>
  </w:style>
  <w:style w:type="paragraph" w:customStyle="1" w:styleId="Caption3">
    <w:name w:val="Caption3"/>
    <w:basedOn w:val="Normal"/>
    <w:uiPriority w:val="99"/>
    <w:qFormat/>
    <w:rsid w:val="007E746F"/>
    <w:pPr>
      <w:spacing w:before="100" w:beforeAutospacing="1" w:after="100" w:afterAutospacing="1"/>
    </w:pPr>
    <w:rPr>
      <w:rFonts w:eastAsia="Times New Roman"/>
      <w:sz w:val="24"/>
    </w:rPr>
  </w:style>
  <w:style w:type="character" w:customStyle="1" w:styleId="StyleBold1">
    <w:name w:val="Style Bold1"/>
    <w:rsid w:val="007E746F"/>
    <w:rPr>
      <w:rFonts w:ascii="Georgia" w:hAnsi="Georgia"/>
      <w:b/>
      <w:bCs/>
      <w:sz w:val="22"/>
    </w:rPr>
  </w:style>
  <w:style w:type="character" w:customStyle="1" w:styleId="headertext">
    <w:name w:val="headertext"/>
    <w:rsid w:val="007E746F"/>
  </w:style>
  <w:style w:type="paragraph" w:customStyle="1" w:styleId="body-12-5">
    <w:name w:val="body-12-5"/>
    <w:basedOn w:val="Normal"/>
    <w:uiPriority w:val="99"/>
    <w:qFormat/>
    <w:rsid w:val="007E746F"/>
    <w:pPr>
      <w:spacing w:before="100" w:beforeAutospacing="1" w:after="100" w:afterAutospacing="1"/>
    </w:pPr>
    <w:rPr>
      <w:rFonts w:eastAsia="Times New Roman"/>
      <w:sz w:val="24"/>
    </w:rPr>
  </w:style>
  <w:style w:type="character" w:customStyle="1" w:styleId="endnote-reference">
    <w:name w:val="endnote-reference"/>
    <w:rsid w:val="007E746F"/>
  </w:style>
  <w:style w:type="character" w:customStyle="1" w:styleId="officialsname">
    <w:name w:val="official_s_name"/>
    <w:rsid w:val="007E746F"/>
  </w:style>
  <w:style w:type="character" w:customStyle="1" w:styleId="audience">
    <w:name w:val="audience"/>
    <w:rsid w:val="007E746F"/>
  </w:style>
  <w:style w:type="character" w:customStyle="1" w:styleId="A7">
    <w:name w:val="A7"/>
    <w:uiPriority w:val="99"/>
    <w:rsid w:val="007E746F"/>
    <w:rPr>
      <w:rFonts w:cs="Myriad Pro"/>
      <w:color w:val="0066B1"/>
      <w:sz w:val="22"/>
      <w:szCs w:val="22"/>
    </w:rPr>
  </w:style>
  <w:style w:type="character" w:customStyle="1" w:styleId="BlockHeadingsChar">
    <w:name w:val="Block Headings Char"/>
    <w:link w:val="BlockHeadings"/>
    <w:rsid w:val="007E746F"/>
    <w:rPr>
      <w:rFonts w:ascii="Times New Roman" w:eastAsia="Times New Roman" w:hAnsi="Times New Roman" w:cs="Times New Roman"/>
      <w:b/>
      <w:sz w:val="36"/>
      <w:szCs w:val="24"/>
      <w:u w:val="single"/>
    </w:rPr>
  </w:style>
  <w:style w:type="character" w:customStyle="1" w:styleId="normalchar">
    <w:name w:val="normal__char"/>
    <w:rsid w:val="007E746F"/>
  </w:style>
  <w:style w:type="character" w:customStyle="1" w:styleId="hyperlink002cheading0020100200028block0020title0029char">
    <w:name w:val="hyperlink_002cheading_00201_0020_0028block_0020title_0029__char"/>
    <w:rsid w:val="007E746F"/>
  </w:style>
  <w:style w:type="character" w:customStyle="1" w:styleId="underline002cstyle0020bold0020underlinechar">
    <w:name w:val="underline_002cstyle_0020bold_0020underline__char"/>
    <w:rsid w:val="007E746F"/>
  </w:style>
  <w:style w:type="character" w:customStyle="1" w:styleId="copyboldblack">
    <w:name w:val="copyboldblack"/>
    <w:rsid w:val="007E746F"/>
  </w:style>
  <w:style w:type="character" w:customStyle="1" w:styleId="copybold">
    <w:name w:val="copybold"/>
    <w:rsid w:val="007E746F"/>
  </w:style>
  <w:style w:type="character" w:customStyle="1" w:styleId="author-date0">
    <w:name w:val="author-date"/>
    <w:rsid w:val="007E746F"/>
  </w:style>
  <w:style w:type="paragraph" w:customStyle="1" w:styleId="infuse">
    <w:name w:val="infuse"/>
    <w:basedOn w:val="Normal"/>
    <w:uiPriority w:val="99"/>
    <w:qFormat/>
    <w:rsid w:val="007E746F"/>
    <w:pPr>
      <w:spacing w:before="100" w:beforeAutospacing="1" w:after="100" w:afterAutospacing="1"/>
    </w:pPr>
    <w:rPr>
      <w:rFonts w:eastAsia="Times New Roman"/>
      <w:sz w:val="24"/>
    </w:rPr>
  </w:style>
  <w:style w:type="paragraph" w:customStyle="1" w:styleId="fontreg">
    <w:name w:val="font_reg"/>
    <w:basedOn w:val="Normal"/>
    <w:uiPriority w:val="99"/>
    <w:qFormat/>
    <w:rsid w:val="007E746F"/>
    <w:pPr>
      <w:spacing w:before="100" w:beforeAutospacing="1" w:after="100" w:afterAutospacing="1"/>
    </w:pPr>
    <w:rPr>
      <w:rFonts w:eastAsia="Times New Roman"/>
      <w:sz w:val="24"/>
    </w:rPr>
  </w:style>
  <w:style w:type="character" w:customStyle="1" w:styleId="yshortcuts">
    <w:name w:val="yshortcuts"/>
    <w:rsid w:val="007E746F"/>
  </w:style>
  <w:style w:type="character" w:customStyle="1" w:styleId="hidden">
    <w:name w:val="hidden"/>
    <w:rsid w:val="007E746F"/>
  </w:style>
  <w:style w:type="character" w:customStyle="1" w:styleId="articlebegin">
    <w:name w:val="articlebegin"/>
    <w:rsid w:val="007E746F"/>
  </w:style>
  <w:style w:type="character" w:customStyle="1" w:styleId="mediaoverlay">
    <w:name w:val="mediaoverlay"/>
    <w:rsid w:val="007E746F"/>
  </w:style>
  <w:style w:type="paragraph" w:customStyle="1" w:styleId="CITEF3">
    <w:name w:val="CITE F3"/>
    <w:uiPriority w:val="99"/>
    <w:qFormat/>
    <w:rsid w:val="007E746F"/>
    <w:pPr>
      <w:spacing w:after="0" w:line="240" w:lineRule="auto"/>
    </w:pPr>
    <w:rPr>
      <w:rFonts w:ascii="Georgia" w:eastAsia="SimSun" w:hAnsi="Georgia" w:cs="Times New Roman"/>
      <w:b/>
      <w:sz w:val="24"/>
      <w:szCs w:val="24"/>
      <w:lang w:eastAsia="zh-CN"/>
    </w:rPr>
  </w:style>
  <w:style w:type="character" w:customStyle="1" w:styleId="blogcaption">
    <w:name w:val="blog_caption"/>
    <w:rsid w:val="007E746F"/>
  </w:style>
  <w:style w:type="paragraph" w:customStyle="1" w:styleId="StyleBoldUnderlineTimesNewRoman">
    <w:name w:val="Style Bold Underline + Times New Roman"/>
    <w:link w:val="StyleBoldUnderlineTimesNewRomanChar"/>
    <w:qFormat/>
    <w:rsid w:val="007E746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E746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E746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E746F"/>
    <w:rPr>
      <w:rFonts w:ascii="Calibri" w:eastAsia="Calibri" w:hAnsi="Calibri" w:cs="Times New Roman"/>
      <w:sz w:val="20"/>
      <w:szCs w:val="20"/>
      <w:u w:val="single"/>
    </w:rPr>
  </w:style>
  <w:style w:type="character" w:customStyle="1" w:styleId="commnet-abuzz">
    <w:name w:val="commnet-abuzz"/>
    <w:rsid w:val="007E746F"/>
  </w:style>
  <w:style w:type="character" w:customStyle="1" w:styleId="fbconnectbuttontext">
    <w:name w:val="fbconnectbutton_text"/>
    <w:rsid w:val="007E746F"/>
  </w:style>
  <w:style w:type="character" w:customStyle="1" w:styleId="fbsharecountinner">
    <w:name w:val="fb_share_count_inner"/>
    <w:rsid w:val="007E746F"/>
  </w:style>
  <w:style w:type="character" w:customStyle="1" w:styleId="stbuttontext">
    <w:name w:val="stbuttontext"/>
    <w:rsid w:val="007E746F"/>
  </w:style>
  <w:style w:type="paragraph" w:customStyle="1" w:styleId="hotroute1">
    <w:name w:val="hot route!"/>
    <w:basedOn w:val="Normal"/>
    <w:uiPriority w:val="99"/>
    <w:qFormat/>
    <w:rsid w:val="007E746F"/>
    <w:pPr>
      <w:ind w:left="144"/>
    </w:pPr>
    <w:rPr>
      <w:rFonts w:ascii="Cambria" w:eastAsia="Calibri" w:hAnsi="Cambria"/>
      <w:sz w:val="24"/>
    </w:rPr>
  </w:style>
  <w:style w:type="character" w:customStyle="1" w:styleId="Highlightedunderline0">
    <w:name w:val="Highlighted underline"/>
    <w:qFormat/>
    <w:rsid w:val="007E746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E746F"/>
  </w:style>
  <w:style w:type="character" w:customStyle="1" w:styleId="Normal2">
    <w:name w:val="Normal2"/>
    <w:rsid w:val="007E746F"/>
  </w:style>
  <w:style w:type="character" w:customStyle="1" w:styleId="pubdate">
    <w:name w:val="pubdate"/>
    <w:rsid w:val="007E746F"/>
  </w:style>
  <w:style w:type="numbering" w:customStyle="1" w:styleId="NoList11">
    <w:name w:val="No List11"/>
    <w:next w:val="NoList"/>
    <w:uiPriority w:val="99"/>
    <w:semiHidden/>
    <w:unhideWhenUsed/>
    <w:rsid w:val="007E746F"/>
  </w:style>
  <w:style w:type="numbering" w:customStyle="1" w:styleId="NoList111">
    <w:name w:val="No List111"/>
    <w:next w:val="NoList"/>
    <w:uiPriority w:val="99"/>
    <w:semiHidden/>
    <w:unhideWhenUsed/>
    <w:rsid w:val="007E746F"/>
  </w:style>
  <w:style w:type="numbering" w:customStyle="1" w:styleId="NoList1111">
    <w:name w:val="No List1111"/>
    <w:next w:val="NoList"/>
    <w:uiPriority w:val="99"/>
    <w:semiHidden/>
    <w:unhideWhenUsed/>
    <w:rsid w:val="007E746F"/>
  </w:style>
  <w:style w:type="numbering" w:customStyle="1" w:styleId="NoList11111">
    <w:name w:val="No List11111"/>
    <w:next w:val="NoList"/>
    <w:uiPriority w:val="99"/>
    <w:semiHidden/>
    <w:unhideWhenUsed/>
    <w:rsid w:val="007E746F"/>
  </w:style>
  <w:style w:type="numbering" w:customStyle="1" w:styleId="NoList111111">
    <w:name w:val="No List111111"/>
    <w:next w:val="NoList"/>
    <w:uiPriority w:val="99"/>
    <w:semiHidden/>
    <w:unhideWhenUsed/>
    <w:rsid w:val="007E746F"/>
  </w:style>
  <w:style w:type="numbering" w:customStyle="1" w:styleId="NoList1111111">
    <w:name w:val="No List1111111"/>
    <w:next w:val="NoList"/>
    <w:uiPriority w:val="99"/>
    <w:semiHidden/>
    <w:unhideWhenUsed/>
    <w:rsid w:val="007E746F"/>
  </w:style>
  <w:style w:type="numbering" w:customStyle="1" w:styleId="NoList11111111">
    <w:name w:val="No List11111111"/>
    <w:next w:val="NoList"/>
    <w:uiPriority w:val="99"/>
    <w:semiHidden/>
    <w:unhideWhenUsed/>
    <w:rsid w:val="007E746F"/>
  </w:style>
  <w:style w:type="numbering" w:customStyle="1" w:styleId="NoList111111111">
    <w:name w:val="No List111111111"/>
    <w:next w:val="NoList"/>
    <w:uiPriority w:val="99"/>
    <w:semiHidden/>
    <w:unhideWhenUsed/>
    <w:rsid w:val="007E746F"/>
  </w:style>
  <w:style w:type="numbering" w:customStyle="1" w:styleId="NoList1111111111">
    <w:name w:val="No List1111111111"/>
    <w:next w:val="NoList"/>
    <w:uiPriority w:val="99"/>
    <w:semiHidden/>
    <w:unhideWhenUsed/>
    <w:rsid w:val="007E746F"/>
  </w:style>
  <w:style w:type="numbering" w:customStyle="1" w:styleId="NoList11111111111">
    <w:name w:val="No List11111111111"/>
    <w:next w:val="NoList"/>
    <w:uiPriority w:val="99"/>
    <w:semiHidden/>
    <w:unhideWhenUsed/>
    <w:rsid w:val="007E746F"/>
  </w:style>
  <w:style w:type="numbering" w:customStyle="1" w:styleId="NoList111111111111">
    <w:name w:val="No List111111111111"/>
    <w:next w:val="NoList"/>
    <w:uiPriority w:val="99"/>
    <w:semiHidden/>
    <w:unhideWhenUsed/>
    <w:rsid w:val="007E746F"/>
  </w:style>
  <w:style w:type="numbering" w:customStyle="1" w:styleId="NoList1111111111111">
    <w:name w:val="No List1111111111111"/>
    <w:next w:val="NoList"/>
    <w:uiPriority w:val="99"/>
    <w:semiHidden/>
    <w:unhideWhenUsed/>
    <w:rsid w:val="007E746F"/>
  </w:style>
  <w:style w:type="numbering" w:customStyle="1" w:styleId="NoList11111111111111">
    <w:name w:val="No List11111111111111"/>
    <w:next w:val="NoList"/>
    <w:uiPriority w:val="99"/>
    <w:semiHidden/>
    <w:unhideWhenUsed/>
    <w:rsid w:val="007E746F"/>
  </w:style>
  <w:style w:type="numbering" w:customStyle="1" w:styleId="NoList111111111111111">
    <w:name w:val="No List111111111111111"/>
    <w:next w:val="NoList"/>
    <w:uiPriority w:val="99"/>
    <w:semiHidden/>
    <w:unhideWhenUsed/>
    <w:rsid w:val="007E746F"/>
  </w:style>
  <w:style w:type="numbering" w:customStyle="1" w:styleId="NoList1111111111111111">
    <w:name w:val="No List1111111111111111"/>
    <w:next w:val="NoList"/>
    <w:uiPriority w:val="99"/>
    <w:semiHidden/>
    <w:unhideWhenUsed/>
    <w:rsid w:val="007E746F"/>
  </w:style>
  <w:style w:type="numbering" w:customStyle="1" w:styleId="NoList11111111111111111">
    <w:name w:val="No List11111111111111111"/>
    <w:next w:val="NoList"/>
    <w:uiPriority w:val="99"/>
    <w:semiHidden/>
    <w:unhideWhenUsed/>
    <w:rsid w:val="007E746F"/>
  </w:style>
  <w:style w:type="paragraph" w:customStyle="1" w:styleId="FreeFormA">
    <w:name w:val="Free Form A"/>
    <w:autoRedefine/>
    <w:uiPriority w:val="99"/>
    <w:qFormat/>
    <w:rsid w:val="007E746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E746F"/>
  </w:style>
  <w:style w:type="character" w:customStyle="1" w:styleId="postby">
    <w:name w:val="post_by"/>
    <w:rsid w:val="007E746F"/>
  </w:style>
  <w:style w:type="character" w:customStyle="1" w:styleId="postdate">
    <w:name w:val="post_date"/>
    <w:rsid w:val="007E746F"/>
  </w:style>
  <w:style w:type="character" w:customStyle="1" w:styleId="bdx">
    <w:name w:val="bdx"/>
    <w:rsid w:val="007E746F"/>
  </w:style>
  <w:style w:type="character" w:customStyle="1" w:styleId="bdl">
    <w:name w:val="bdl"/>
    <w:rsid w:val="007E746F"/>
  </w:style>
  <w:style w:type="character" w:customStyle="1" w:styleId="bhl">
    <w:name w:val="bhl"/>
    <w:rsid w:val="007E746F"/>
  </w:style>
  <w:style w:type="character" w:customStyle="1" w:styleId="CardNotUnderlinedChar1">
    <w:name w:val="Card Not Underlined Char1"/>
    <w:link w:val="CardNotUnderlined"/>
    <w:rsid w:val="007E746F"/>
    <w:rPr>
      <w:rFonts w:ascii="Bell MT" w:eastAsia="Calibri" w:hAnsi="Bell MT" w:cs="Arial"/>
      <w:szCs w:val="20"/>
    </w:rPr>
  </w:style>
  <w:style w:type="character" w:customStyle="1" w:styleId="breadcrumbitemcurrent">
    <w:name w:val="breadcrumbitemcurrent"/>
    <w:rsid w:val="007E746F"/>
  </w:style>
  <w:style w:type="character" w:customStyle="1" w:styleId="bbl">
    <w:name w:val="bbl"/>
    <w:rsid w:val="007E746F"/>
  </w:style>
  <w:style w:type="character" w:customStyle="1" w:styleId="Date2">
    <w:name w:val="Date2"/>
    <w:rsid w:val="007E746F"/>
  </w:style>
  <w:style w:type="character" w:customStyle="1" w:styleId="company">
    <w:name w:val="company"/>
    <w:rsid w:val="007E746F"/>
  </w:style>
  <w:style w:type="character" w:customStyle="1" w:styleId="itxtnewhookspan">
    <w:name w:val="itxtnewhookspan"/>
    <w:rsid w:val="007E746F"/>
  </w:style>
  <w:style w:type="character" w:customStyle="1" w:styleId="gstxthlt">
    <w:name w:val="gstxt_hlt"/>
    <w:rsid w:val="007E746F"/>
  </w:style>
  <w:style w:type="paragraph" w:customStyle="1" w:styleId="bodytextfp">
    <w:name w:val="bodytextfp"/>
    <w:basedOn w:val="Normal"/>
    <w:uiPriority w:val="99"/>
    <w:qFormat/>
    <w:rsid w:val="007E746F"/>
    <w:pPr>
      <w:spacing w:before="100" w:beforeAutospacing="1" w:after="100" w:afterAutospacing="1"/>
    </w:pPr>
    <w:rPr>
      <w:rFonts w:eastAsia="Times New Roman"/>
      <w:sz w:val="24"/>
    </w:rPr>
  </w:style>
  <w:style w:type="character" w:styleId="SubtleEmphasis">
    <w:name w:val="Subtle Emphasis"/>
    <w:uiPriority w:val="19"/>
    <w:qFormat/>
    <w:rsid w:val="007E746F"/>
    <w:rPr>
      <w:rFonts w:ascii="Georgia" w:hAnsi="Georgia"/>
      <w:i/>
      <w:iCs/>
      <w:color w:val="808080"/>
    </w:rPr>
  </w:style>
  <w:style w:type="character" w:customStyle="1" w:styleId="HotRouteChar0">
    <w:name w:val="Hot Route Char"/>
    <w:link w:val="HotRoute0"/>
    <w:locked/>
    <w:rsid w:val="007E746F"/>
    <w:rPr>
      <w:rFonts w:ascii="Arial" w:eastAsia="Cambria" w:hAnsi="Arial" w:cs="Arial"/>
      <w:iCs/>
      <w:color w:val="000000"/>
      <w:sz w:val="18"/>
    </w:rPr>
  </w:style>
  <w:style w:type="character" w:customStyle="1" w:styleId="ReallyfuckingsmallChar">
    <w:name w:val="Really fucking small Char"/>
    <w:link w:val="Reallyfuckingsmall"/>
    <w:locked/>
    <w:rsid w:val="007E746F"/>
    <w:rPr>
      <w:rFonts w:ascii="Times New Roman" w:eastAsia="Times New Roman" w:hAnsi="Times New Roman"/>
      <w:sz w:val="10"/>
    </w:rPr>
  </w:style>
  <w:style w:type="paragraph" w:customStyle="1" w:styleId="Reallyfuckingsmall">
    <w:name w:val="Really fucking small"/>
    <w:basedOn w:val="Normal"/>
    <w:link w:val="ReallyfuckingsmallChar"/>
    <w:qFormat/>
    <w:rsid w:val="007E746F"/>
    <w:rPr>
      <w:rFonts w:ascii="Times New Roman" w:eastAsia="Times New Roman" w:hAnsi="Times New Roman" w:cstheme="minorBidi"/>
      <w:sz w:val="10"/>
    </w:rPr>
  </w:style>
  <w:style w:type="paragraph" w:customStyle="1" w:styleId="subheader">
    <w:name w:val="subheader"/>
    <w:basedOn w:val="Normal"/>
    <w:uiPriority w:val="99"/>
    <w:qFormat/>
    <w:rsid w:val="007E746F"/>
    <w:pPr>
      <w:spacing w:before="100" w:beforeAutospacing="1" w:after="100" w:afterAutospacing="1"/>
    </w:pPr>
    <w:rPr>
      <w:rFonts w:eastAsia="Times New Roman"/>
      <w:sz w:val="24"/>
    </w:rPr>
  </w:style>
  <w:style w:type="character" w:customStyle="1" w:styleId="SubtleEmphasis1">
    <w:name w:val="Subtle Emphasis1"/>
    <w:uiPriority w:val="19"/>
    <w:qFormat/>
    <w:rsid w:val="007E746F"/>
    <w:rPr>
      <w:rFonts w:ascii="Times New Roman" w:hAnsi="Times New Roman"/>
      <w:b/>
      <w:iCs/>
      <w:color w:val="auto"/>
      <w:sz w:val="22"/>
    </w:rPr>
  </w:style>
  <w:style w:type="character" w:customStyle="1" w:styleId="StyleBoldRed">
    <w:name w:val="Style Bold Red"/>
    <w:rsid w:val="007E746F"/>
    <w:rPr>
      <w:b/>
      <w:bCs/>
      <w:color w:val="auto"/>
    </w:rPr>
  </w:style>
  <w:style w:type="character" w:customStyle="1" w:styleId="StyleTimesNewRoman8pt">
    <w:name w:val="Style Times New Roman 8 pt"/>
    <w:rsid w:val="007E746F"/>
    <w:rPr>
      <w:rFonts w:ascii="Georgia" w:hAnsi="Georgia"/>
      <w:sz w:val="16"/>
    </w:rPr>
  </w:style>
  <w:style w:type="character" w:customStyle="1" w:styleId="StyleStyle7pt8pt">
    <w:name w:val="Style Style 7 pt + 8 pt"/>
    <w:rsid w:val="007E746F"/>
    <w:rPr>
      <w:sz w:val="16"/>
    </w:rPr>
  </w:style>
  <w:style w:type="character" w:customStyle="1" w:styleId="StyleStyleThickunderlineBold1">
    <w:name w:val="Style Style Thick underline + Bold1"/>
    <w:rsid w:val="007E746F"/>
    <w:rPr>
      <w:b/>
      <w:bCs/>
      <w:u w:val="thick"/>
    </w:rPr>
  </w:style>
  <w:style w:type="character" w:customStyle="1" w:styleId="StyleUnderline2">
    <w:name w:val="Style Underline2"/>
    <w:rsid w:val="007E746F"/>
    <w:rPr>
      <w:u w:val="single"/>
    </w:rPr>
  </w:style>
  <w:style w:type="character" w:customStyle="1" w:styleId="ShrinkText">
    <w:name w:val="Shrink Text"/>
    <w:rsid w:val="007E746F"/>
    <w:rPr>
      <w:sz w:val="16"/>
    </w:rPr>
  </w:style>
  <w:style w:type="character" w:customStyle="1" w:styleId="smallcaps">
    <w:name w:val="smallcaps"/>
    <w:rsid w:val="007E746F"/>
  </w:style>
  <w:style w:type="character" w:customStyle="1" w:styleId="goldbldtext">
    <w:name w:val="goldbldtext"/>
    <w:rsid w:val="007E746F"/>
  </w:style>
  <w:style w:type="character" w:customStyle="1" w:styleId="PageHeaderLine2Char">
    <w:name w:val="PageHeaderLine2 Char"/>
    <w:link w:val="PageHeaderLine2"/>
    <w:rsid w:val="007E746F"/>
    <w:rPr>
      <w:rFonts w:ascii="Arial" w:eastAsia="Calibri" w:hAnsi="Arial" w:cs="Arial"/>
      <w:b/>
    </w:rPr>
  </w:style>
  <w:style w:type="paragraph" w:customStyle="1" w:styleId="firstletter">
    <w:name w:val="firstletter"/>
    <w:basedOn w:val="Normal"/>
    <w:uiPriority w:val="99"/>
    <w:qFormat/>
    <w:rsid w:val="007E746F"/>
    <w:pPr>
      <w:spacing w:before="100" w:beforeAutospacing="1" w:after="100" w:afterAutospacing="1"/>
    </w:pPr>
    <w:rPr>
      <w:rFonts w:eastAsia="Times New Roman"/>
      <w:sz w:val="24"/>
    </w:rPr>
  </w:style>
  <w:style w:type="paragraph" w:customStyle="1" w:styleId="more">
    <w:name w:val="more"/>
    <w:basedOn w:val="Normal"/>
    <w:uiPriority w:val="99"/>
    <w:qFormat/>
    <w:rsid w:val="007E746F"/>
    <w:pPr>
      <w:spacing w:before="100" w:beforeAutospacing="1" w:after="100" w:afterAutospacing="1"/>
    </w:pPr>
    <w:rPr>
      <w:rFonts w:eastAsia="Times New Roman"/>
      <w:sz w:val="24"/>
    </w:rPr>
  </w:style>
  <w:style w:type="character" w:customStyle="1" w:styleId="cardshighlight0">
    <w:name w:val="cardshighlight"/>
    <w:rsid w:val="007E746F"/>
  </w:style>
  <w:style w:type="character" w:customStyle="1" w:styleId="cardsfont12pt1">
    <w:name w:val="cardsfont12pt"/>
    <w:rsid w:val="007E746F"/>
  </w:style>
  <w:style w:type="character" w:customStyle="1" w:styleId="ft1">
    <w:name w:val="ft1"/>
    <w:rsid w:val="007E746F"/>
  </w:style>
  <w:style w:type="character" w:customStyle="1" w:styleId="ft6">
    <w:name w:val="ft6"/>
    <w:rsid w:val="007E746F"/>
  </w:style>
  <w:style w:type="paragraph" w:customStyle="1" w:styleId="story">
    <w:name w:val="story"/>
    <w:basedOn w:val="Normal"/>
    <w:uiPriority w:val="99"/>
    <w:qFormat/>
    <w:rsid w:val="007E746F"/>
    <w:pPr>
      <w:spacing w:before="100" w:beforeAutospacing="1" w:after="100" w:afterAutospacing="1"/>
    </w:pPr>
    <w:rPr>
      <w:rFonts w:eastAsia="Times New Roman"/>
      <w:sz w:val="24"/>
    </w:rPr>
  </w:style>
  <w:style w:type="paragraph" w:customStyle="1" w:styleId="H1numbered">
    <w:name w:val="H1 numbered"/>
    <w:basedOn w:val="Normal"/>
    <w:uiPriority w:val="99"/>
    <w:qFormat/>
    <w:rsid w:val="007E746F"/>
    <w:pPr>
      <w:pageBreakBefore/>
      <w:widowControl w:val="0"/>
      <w:numPr>
        <w:numId w:val="5"/>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E746F"/>
    <w:pPr>
      <w:widowControl w:val="0"/>
      <w:numPr>
        <w:ilvl w:val="1"/>
        <w:numId w:val="5"/>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E746F"/>
  </w:style>
  <w:style w:type="character" w:customStyle="1" w:styleId="backcontent">
    <w:name w:val="backcontent"/>
    <w:rsid w:val="007E746F"/>
  </w:style>
  <w:style w:type="character" w:customStyle="1" w:styleId="daystmp">
    <w:name w:val="daystmp"/>
    <w:rsid w:val="007E746F"/>
  </w:style>
  <w:style w:type="paragraph" w:customStyle="1" w:styleId="in">
    <w:name w:val="in"/>
    <w:basedOn w:val="Normal"/>
    <w:uiPriority w:val="99"/>
    <w:qFormat/>
    <w:rsid w:val="007E746F"/>
    <w:pPr>
      <w:spacing w:before="100" w:beforeAutospacing="1" w:after="100" w:afterAutospacing="1"/>
    </w:pPr>
    <w:rPr>
      <w:rFonts w:eastAsia="Times New Roman"/>
      <w:sz w:val="24"/>
    </w:rPr>
  </w:style>
  <w:style w:type="character" w:customStyle="1" w:styleId="cardsfont12ptchar">
    <w:name w:val="cardsfont12ptchar"/>
    <w:rsid w:val="007E746F"/>
  </w:style>
  <w:style w:type="paragraph" w:customStyle="1" w:styleId="image-caption">
    <w:name w:val="image-caption"/>
    <w:basedOn w:val="Normal"/>
    <w:uiPriority w:val="99"/>
    <w:qFormat/>
    <w:rsid w:val="007E746F"/>
    <w:pPr>
      <w:spacing w:before="100" w:beforeAutospacing="1" w:after="100" w:afterAutospacing="1"/>
    </w:pPr>
    <w:rPr>
      <w:rFonts w:eastAsia="Times New Roman"/>
      <w:sz w:val="24"/>
    </w:rPr>
  </w:style>
  <w:style w:type="character" w:customStyle="1" w:styleId="gal">
    <w:name w:val="gal"/>
    <w:rsid w:val="007E746F"/>
  </w:style>
  <w:style w:type="character" w:customStyle="1" w:styleId="submitted">
    <w:name w:val="submitted"/>
    <w:rsid w:val="007E746F"/>
  </w:style>
  <w:style w:type="paragraph" w:customStyle="1" w:styleId="imagecontain">
    <w:name w:val="imagecontain"/>
    <w:basedOn w:val="Normal"/>
    <w:uiPriority w:val="99"/>
    <w:qFormat/>
    <w:rsid w:val="007E746F"/>
    <w:pPr>
      <w:spacing w:before="100" w:beforeAutospacing="1" w:after="100" w:afterAutospacing="1"/>
    </w:pPr>
    <w:rPr>
      <w:rFonts w:eastAsia="Times New Roman"/>
      <w:sz w:val="24"/>
    </w:rPr>
  </w:style>
  <w:style w:type="character" w:customStyle="1" w:styleId="imagedateline">
    <w:name w:val="image_dateline"/>
    <w:rsid w:val="007E746F"/>
  </w:style>
  <w:style w:type="character" w:customStyle="1" w:styleId="authordatecharchar">
    <w:name w:val="authordatecharchar"/>
    <w:rsid w:val="007E746F"/>
  </w:style>
  <w:style w:type="character" w:customStyle="1" w:styleId="style1char0">
    <w:name w:val="style1char"/>
    <w:rsid w:val="007E746F"/>
  </w:style>
  <w:style w:type="character" w:customStyle="1" w:styleId="tagcharchar0">
    <w:name w:val="tagcharchar"/>
    <w:rsid w:val="007E746F"/>
  </w:style>
  <w:style w:type="character" w:customStyle="1" w:styleId="underlinedcharchar2">
    <w:name w:val="underlinedcharchar"/>
    <w:rsid w:val="007E746F"/>
  </w:style>
  <w:style w:type="paragraph" w:customStyle="1" w:styleId="CM62">
    <w:name w:val="CM62"/>
    <w:basedOn w:val="Normal"/>
    <w:next w:val="Normal"/>
    <w:uiPriority w:val="99"/>
    <w:qFormat/>
    <w:rsid w:val="007E746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E746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E746F"/>
    <w:pPr>
      <w:widowControl w:val="0"/>
      <w:spacing w:after="63"/>
    </w:pPr>
    <w:rPr>
      <w:rFonts w:ascii="Arial" w:hAnsi="Arial"/>
      <w:color w:val="auto"/>
    </w:rPr>
  </w:style>
  <w:style w:type="paragraph" w:customStyle="1" w:styleId="CM35">
    <w:name w:val="CM35"/>
    <w:basedOn w:val="Default"/>
    <w:next w:val="Default"/>
    <w:uiPriority w:val="99"/>
    <w:qFormat/>
    <w:rsid w:val="007E746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E746F"/>
    <w:pPr>
      <w:widowControl w:val="0"/>
      <w:spacing w:line="228" w:lineRule="atLeast"/>
    </w:pPr>
    <w:rPr>
      <w:rFonts w:ascii="Showcard Gothic" w:hAnsi="Showcard Gothic"/>
      <w:color w:val="auto"/>
    </w:rPr>
  </w:style>
  <w:style w:type="character" w:customStyle="1" w:styleId="BoxedChar">
    <w:name w:val="Boxed Char"/>
    <w:rsid w:val="007E746F"/>
    <w:rPr>
      <w:rFonts w:ascii="Arial Narrow" w:hAnsi="Arial Narrow"/>
      <w:b/>
      <w:sz w:val="18"/>
      <w:bdr w:val="single" w:sz="6" w:space="0" w:color="auto"/>
    </w:rPr>
  </w:style>
  <w:style w:type="character" w:customStyle="1" w:styleId="Style11ptUnderline2">
    <w:name w:val="Style 11 pt Underline2"/>
    <w:rsid w:val="007E746F"/>
    <w:rPr>
      <w:sz w:val="20"/>
      <w:u w:val="single"/>
    </w:rPr>
  </w:style>
  <w:style w:type="character" w:customStyle="1" w:styleId="Style11ptBoldUnderline2">
    <w:name w:val="Style 11 pt Bold Underline2"/>
    <w:rsid w:val="007E746F"/>
    <w:rPr>
      <w:b/>
      <w:bCs/>
      <w:sz w:val="20"/>
      <w:u w:val="single"/>
    </w:rPr>
  </w:style>
  <w:style w:type="character" w:customStyle="1" w:styleId="nw">
    <w:name w:val="nw"/>
    <w:rsid w:val="007E746F"/>
  </w:style>
  <w:style w:type="character" w:customStyle="1" w:styleId="Styleunderline11ptBoldBorderSinglesolidlineAuto">
    <w:name w:val="Style underline + 11 pt Bold Border: : (Single solid line Auto ..."/>
    <w:rsid w:val="007E746F"/>
    <w:rPr>
      <w:b/>
      <w:bCs/>
      <w:sz w:val="20"/>
      <w:u w:val="single"/>
      <w:bdr w:val="single" w:sz="4" w:space="0" w:color="auto"/>
    </w:rPr>
  </w:style>
  <w:style w:type="paragraph" w:customStyle="1" w:styleId="StylecardCharCharChar11pt">
    <w:name w:val="Style card Char Char Char + 11 pt"/>
    <w:link w:val="StylecardCharCharChar11ptChar"/>
    <w:qFormat/>
    <w:rsid w:val="007E746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E746F"/>
    <w:rPr>
      <w:lang w:val="en-US" w:eastAsia="en-US" w:bidi="ar-SA"/>
    </w:rPr>
  </w:style>
  <w:style w:type="character" w:customStyle="1" w:styleId="StylecardCharCharChar11ptChar">
    <w:name w:val="Style card Char Char Char + 11 pt Char"/>
    <w:link w:val="StylecardCharCharChar11pt"/>
    <w:rsid w:val="007E746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E746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E746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E746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E746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E746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E746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E746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E746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E746F"/>
    <w:rPr>
      <w:lang w:val="x-none" w:eastAsia="x-none"/>
    </w:rPr>
  </w:style>
  <w:style w:type="character" w:customStyle="1" w:styleId="cardCharCharChar1">
    <w:name w:val="card Char Char Char1"/>
    <w:rsid w:val="007E746F"/>
    <w:rPr>
      <w:lang w:val="en-US" w:eastAsia="en-US" w:bidi="ar-SA"/>
    </w:rPr>
  </w:style>
  <w:style w:type="character" w:customStyle="1" w:styleId="StylecardCharChar11ptChar">
    <w:name w:val="Style card Char Char + 11 pt Char"/>
    <w:link w:val="StylecardCharChar11pt"/>
    <w:rsid w:val="007E746F"/>
    <w:rPr>
      <w:rFonts w:ascii="Georgia" w:eastAsia="Times New Roman" w:hAnsi="Georgia"/>
      <w:szCs w:val="20"/>
      <w:lang w:val="x-none" w:eastAsia="x-none"/>
    </w:rPr>
  </w:style>
  <w:style w:type="paragraph" w:customStyle="1" w:styleId="NormalFont">
    <w:name w:val="Normal Font"/>
    <w:link w:val="NormalFontChar"/>
    <w:qFormat/>
    <w:rsid w:val="007E746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E746F"/>
    <w:pPr>
      <w:spacing w:after="200" w:line="240" w:lineRule="auto"/>
    </w:pPr>
    <w:rPr>
      <w:rFonts w:ascii="Times" w:eastAsia="Times New Roman" w:hAnsi="Times" w:cs="Times New Roman"/>
      <w:sz w:val="20"/>
    </w:rPr>
  </w:style>
  <w:style w:type="character" w:customStyle="1" w:styleId="Style11ptThickunderline">
    <w:name w:val="Style 11 pt Thick underline"/>
    <w:rsid w:val="007E746F"/>
    <w:rPr>
      <w:sz w:val="20"/>
      <w:u w:val="thick"/>
    </w:rPr>
  </w:style>
  <w:style w:type="character" w:customStyle="1" w:styleId="Style11ptBoldThickunderline">
    <w:name w:val="Style 11 pt Bold Thick underline"/>
    <w:rsid w:val="007E746F"/>
    <w:rPr>
      <w:b/>
      <w:bCs/>
      <w:sz w:val="20"/>
      <w:u w:val="thick"/>
    </w:rPr>
  </w:style>
  <w:style w:type="paragraph" w:customStyle="1" w:styleId="StyleNormalFont11ptUnderline">
    <w:name w:val="Style Normal Font + 11 pt Underline"/>
    <w:basedOn w:val="NormalFont"/>
    <w:link w:val="StyleNormalFont11ptUnderlineChar"/>
    <w:qFormat/>
    <w:rsid w:val="007E746F"/>
    <w:rPr>
      <w:u w:val="single"/>
      <w:lang w:val="x-none" w:eastAsia="x-none"/>
    </w:rPr>
  </w:style>
  <w:style w:type="character" w:customStyle="1" w:styleId="NormalFontChar">
    <w:name w:val="Normal Font Char"/>
    <w:link w:val="NormalFont"/>
    <w:rsid w:val="007E746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E746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E746F"/>
    <w:rPr>
      <w:b/>
      <w:bCs/>
      <w:u w:val="single"/>
      <w:lang w:val="x-none" w:eastAsia="x-none"/>
    </w:rPr>
  </w:style>
  <w:style w:type="character" w:customStyle="1" w:styleId="StyleNormalFont11ptBoldUnderlineChar">
    <w:name w:val="Style Normal Font + 11 pt Bold Underline Char"/>
    <w:link w:val="StyleNormalFont11ptBoldUnderline"/>
    <w:rsid w:val="007E746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E746F"/>
    <w:rPr>
      <w:rFonts w:eastAsia="Times New Roman"/>
      <w:sz w:val="15"/>
    </w:rPr>
  </w:style>
  <w:style w:type="character" w:customStyle="1" w:styleId="authors1">
    <w:name w:val="authors1"/>
    <w:rsid w:val="007E746F"/>
    <w:rPr>
      <w:rFonts w:ascii="Verdana" w:hAnsi="Verdana" w:hint="default"/>
      <w:b/>
      <w:bCs/>
      <w:color w:val="006699"/>
      <w:sz w:val="20"/>
      <w:szCs w:val="20"/>
    </w:rPr>
  </w:style>
  <w:style w:type="character" w:customStyle="1" w:styleId="headlinesectionlarge">
    <w:name w:val="headline_section_large"/>
    <w:rsid w:val="007E746F"/>
  </w:style>
  <w:style w:type="paragraph" w:customStyle="1" w:styleId="formatvorlage2">
    <w:name w:val="formatvorlage2"/>
    <w:basedOn w:val="Normal"/>
    <w:uiPriority w:val="99"/>
    <w:qFormat/>
    <w:rsid w:val="007E746F"/>
    <w:pPr>
      <w:spacing w:before="100" w:beforeAutospacing="1" w:after="100" w:afterAutospacing="1"/>
    </w:pPr>
    <w:rPr>
      <w:rFonts w:eastAsia="Calibri"/>
      <w:sz w:val="24"/>
    </w:rPr>
  </w:style>
  <w:style w:type="character" w:customStyle="1" w:styleId="Styleunderline11ptBlack">
    <w:name w:val="Style underline + 11 pt Black"/>
    <w:rsid w:val="007E746F"/>
    <w:rPr>
      <w:color w:val="000000"/>
      <w:sz w:val="20"/>
      <w:u w:val="single"/>
    </w:rPr>
  </w:style>
  <w:style w:type="character" w:customStyle="1" w:styleId="Styleunderline11ptBoldBlack">
    <w:name w:val="Style underline + 11 pt Bold Black"/>
    <w:rsid w:val="007E746F"/>
    <w:rPr>
      <w:b/>
      <w:bCs/>
      <w:color w:val="000000"/>
      <w:sz w:val="20"/>
      <w:u w:val="single"/>
    </w:rPr>
  </w:style>
  <w:style w:type="paragraph" w:customStyle="1" w:styleId="StyleTitle11ptNotBold">
    <w:name w:val="Style Title + 11 pt Not Bold"/>
    <w:basedOn w:val="Title"/>
    <w:link w:val="StyleTitle11ptNotBoldChar"/>
    <w:qFormat/>
    <w:rsid w:val="007E746F"/>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7E746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E746F"/>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7E746F"/>
    <w:rPr>
      <w:rFonts w:ascii="Georgia" w:eastAsia="Times New Roman" w:hAnsi="Georgia"/>
      <w:u w:val="single"/>
      <w:lang w:val="x-none" w:eastAsia="x-none"/>
    </w:rPr>
  </w:style>
  <w:style w:type="character" w:customStyle="1" w:styleId="Style11ptBoldBlackUnderline">
    <w:name w:val="Style 11 pt Bold Black Underline"/>
    <w:rsid w:val="007E746F"/>
    <w:rPr>
      <w:b/>
      <w:bCs/>
      <w:color w:val="000000"/>
      <w:sz w:val="20"/>
      <w:u w:val="single"/>
    </w:rPr>
  </w:style>
  <w:style w:type="character" w:customStyle="1" w:styleId="Style11ptBoldBlackUnderlineBorderSinglesolidline">
    <w:name w:val="Style 11 pt Bold Black Underline Border: : (Single solid line ..."/>
    <w:rsid w:val="007E746F"/>
    <w:rPr>
      <w:b/>
      <w:bCs/>
      <w:color w:val="000000"/>
      <w:sz w:val="20"/>
      <w:u w:val="single"/>
      <w:bdr w:val="single" w:sz="4" w:space="0" w:color="auto"/>
    </w:rPr>
  </w:style>
  <w:style w:type="character" w:customStyle="1" w:styleId="StyleLatinMeridien-Italic11ptItalicUnderline">
    <w:name w:val="Style (Latin) Meridien-Italic 11 pt Italic Underline"/>
    <w:rsid w:val="007E746F"/>
    <w:rPr>
      <w:rFonts w:ascii="Meridien-Italic" w:hAnsi="Meridien-Italic"/>
      <w:i/>
      <w:iCs/>
      <w:sz w:val="20"/>
      <w:u w:val="single"/>
    </w:rPr>
  </w:style>
  <w:style w:type="character" w:customStyle="1" w:styleId="Citation-AuthorDate">
    <w:name w:val="Citation - Author/Date"/>
    <w:rsid w:val="007E746F"/>
    <w:rPr>
      <w:b/>
      <w:bCs w:val="0"/>
      <w:smallCaps/>
      <w:sz w:val="24"/>
      <w:u w:val="single"/>
    </w:rPr>
  </w:style>
  <w:style w:type="paragraph" w:customStyle="1" w:styleId="HotRouteCharCharCharCharChar">
    <w:name w:val="Hot Route! Char Char Char Char Char"/>
    <w:basedOn w:val="Normal"/>
    <w:link w:val="HotRouteCharCharCharCharCharChar"/>
    <w:qFormat/>
    <w:rsid w:val="007E746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E746F"/>
    <w:rPr>
      <w:rFonts w:ascii="Arial" w:eastAsia="Times New Roman" w:hAnsi="Arial" w:cs="Arial"/>
      <w:lang w:val="x-none" w:eastAsia="x-none"/>
    </w:rPr>
  </w:style>
  <w:style w:type="character" w:customStyle="1" w:styleId="underlinestylechar0">
    <w:name w:val="underlinestylechar"/>
    <w:rsid w:val="007E746F"/>
  </w:style>
  <w:style w:type="character" w:customStyle="1" w:styleId="highlight">
    <w:name w:val="highlight"/>
    <w:rsid w:val="007E746F"/>
  </w:style>
  <w:style w:type="character" w:customStyle="1" w:styleId="BlockHeaderHiddenChar">
    <w:name w:val="Block Header Hidden Char"/>
    <w:link w:val="BlockHeaderHidden"/>
    <w:locked/>
    <w:rsid w:val="007E746F"/>
    <w:rPr>
      <w:rFonts w:ascii="Georgia" w:eastAsia="Times New Roman" w:hAnsi="Georgia" w:cs="Times New Roman"/>
      <w:b/>
      <w:bCs/>
      <w:sz w:val="32"/>
      <w:szCs w:val="26"/>
      <w:u w:val="single"/>
    </w:rPr>
  </w:style>
  <w:style w:type="character" w:customStyle="1" w:styleId="DottedUnderline0">
    <w:name w:val="Dotted Underline"/>
    <w:rsid w:val="007E746F"/>
    <w:rPr>
      <w:rFonts w:ascii="Times New Roman" w:hAnsi="Times New Roman" w:cs="Times New Roman" w:hint="default"/>
      <w:sz w:val="20"/>
      <w:u w:val="dottedHeavy"/>
    </w:rPr>
  </w:style>
  <w:style w:type="character" w:customStyle="1" w:styleId="CardsFont6ptCharChar">
    <w:name w:val="Cards + Font: 6 pt Char Char"/>
    <w:rsid w:val="007E746F"/>
    <w:rPr>
      <w:sz w:val="8"/>
      <w:lang w:val="en-US" w:eastAsia="en-US" w:bidi="ar-SA"/>
    </w:rPr>
  </w:style>
  <w:style w:type="character" w:customStyle="1" w:styleId="titleauthoretc">
    <w:name w:val="titleauthoretc"/>
    <w:rsid w:val="007E746F"/>
  </w:style>
  <w:style w:type="paragraph" w:customStyle="1" w:styleId="deck">
    <w:name w:val="deck"/>
    <w:basedOn w:val="Normal"/>
    <w:uiPriority w:val="99"/>
    <w:qFormat/>
    <w:rsid w:val="007E746F"/>
    <w:pPr>
      <w:spacing w:before="100" w:beforeAutospacing="1" w:after="100" w:afterAutospacing="1"/>
    </w:pPr>
    <w:rPr>
      <w:rFonts w:eastAsia="Times New Roman"/>
      <w:sz w:val="24"/>
    </w:rPr>
  </w:style>
  <w:style w:type="paragraph" w:customStyle="1" w:styleId="i1">
    <w:name w:val="i1"/>
    <w:basedOn w:val="Normal"/>
    <w:uiPriority w:val="99"/>
    <w:qFormat/>
    <w:rsid w:val="007E746F"/>
    <w:pPr>
      <w:spacing w:before="100" w:beforeAutospacing="1" w:after="100" w:afterAutospacing="1"/>
    </w:pPr>
    <w:rPr>
      <w:rFonts w:eastAsia="Times New Roman"/>
      <w:sz w:val="24"/>
    </w:rPr>
  </w:style>
  <w:style w:type="paragraph" w:customStyle="1" w:styleId="question">
    <w:name w:val="question"/>
    <w:basedOn w:val="Normal"/>
    <w:uiPriority w:val="99"/>
    <w:qFormat/>
    <w:rsid w:val="007E746F"/>
    <w:pPr>
      <w:spacing w:before="100" w:beforeAutospacing="1" w:after="100" w:afterAutospacing="1"/>
    </w:pPr>
    <w:rPr>
      <w:rFonts w:eastAsia="Times New Roman"/>
      <w:sz w:val="24"/>
    </w:rPr>
  </w:style>
  <w:style w:type="paragraph" w:customStyle="1" w:styleId="bodycopy">
    <w:name w:val="bodycopy"/>
    <w:basedOn w:val="Normal"/>
    <w:uiPriority w:val="99"/>
    <w:qFormat/>
    <w:rsid w:val="007E746F"/>
    <w:pPr>
      <w:spacing w:before="100" w:beforeAutospacing="1" w:after="100" w:afterAutospacing="1"/>
    </w:pPr>
    <w:rPr>
      <w:rFonts w:eastAsia="Times New Roman"/>
      <w:sz w:val="24"/>
    </w:rPr>
  </w:style>
  <w:style w:type="character" w:customStyle="1" w:styleId="labeltext">
    <w:name w:val="labeltext"/>
    <w:rsid w:val="007E746F"/>
  </w:style>
  <w:style w:type="character" w:customStyle="1" w:styleId="viewlink">
    <w:name w:val="viewlink"/>
    <w:rsid w:val="007E746F"/>
  </w:style>
  <w:style w:type="character" w:customStyle="1" w:styleId="share">
    <w:name w:val="share"/>
    <w:rsid w:val="007E746F"/>
  </w:style>
  <w:style w:type="character" w:customStyle="1" w:styleId="inlinkchart">
    <w:name w:val="inlink_chart"/>
    <w:rsid w:val="007E746F"/>
  </w:style>
  <w:style w:type="character" w:customStyle="1" w:styleId="underLight">
    <w:name w:val="underLight"/>
    <w:uiPriority w:val="1"/>
    <w:qFormat/>
    <w:rsid w:val="007E746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E746F"/>
  </w:style>
  <w:style w:type="character" w:customStyle="1" w:styleId="author-rss">
    <w:name w:val="author-rss"/>
    <w:rsid w:val="007E746F"/>
  </w:style>
  <w:style w:type="character" w:customStyle="1" w:styleId="fbsharecountwrapper">
    <w:name w:val="fb_share_count_wrapper"/>
    <w:rsid w:val="007E746F"/>
  </w:style>
  <w:style w:type="character" w:customStyle="1" w:styleId="fbbuttontext">
    <w:name w:val="fb_button_text"/>
    <w:rsid w:val="007E746F"/>
  </w:style>
  <w:style w:type="character" w:customStyle="1" w:styleId="hw">
    <w:name w:val="hw"/>
    <w:rsid w:val="007E746F"/>
  </w:style>
  <w:style w:type="character" w:customStyle="1" w:styleId="linktotop">
    <w:name w:val="linktotop"/>
    <w:rsid w:val="007E746F"/>
  </w:style>
  <w:style w:type="character" w:customStyle="1" w:styleId="maintextbldleft">
    <w:name w:val="maintextbldleft"/>
    <w:rsid w:val="007E746F"/>
  </w:style>
  <w:style w:type="character" w:customStyle="1" w:styleId="maintextleft">
    <w:name w:val="maintextleft"/>
    <w:rsid w:val="007E746F"/>
  </w:style>
  <w:style w:type="character" w:customStyle="1" w:styleId="descriptionstyle1block">
    <w:name w:val="description style1 block"/>
    <w:rsid w:val="007E746F"/>
  </w:style>
  <w:style w:type="paragraph" w:customStyle="1" w:styleId="Fifth">
    <w:name w:val="Fifth"/>
    <w:basedOn w:val="Normal"/>
    <w:link w:val="FifthChar"/>
    <w:uiPriority w:val="99"/>
    <w:qFormat/>
    <w:rsid w:val="007E746F"/>
    <w:rPr>
      <w:rFonts w:eastAsia="Calibri"/>
    </w:rPr>
  </w:style>
  <w:style w:type="character" w:customStyle="1" w:styleId="gutter-right-1">
    <w:name w:val="gutter-right-1"/>
    <w:basedOn w:val="DefaultParagraphFont"/>
    <w:rsid w:val="007E746F"/>
  </w:style>
  <w:style w:type="character" w:customStyle="1" w:styleId="ssl3">
    <w:name w:val="ss_l3"/>
    <w:rsid w:val="007E746F"/>
  </w:style>
  <w:style w:type="paragraph" w:customStyle="1" w:styleId="NoteLevel22">
    <w:name w:val="Note Level 22"/>
    <w:basedOn w:val="Normal"/>
    <w:next w:val="Normal"/>
    <w:uiPriority w:val="99"/>
    <w:qFormat/>
    <w:rsid w:val="007E746F"/>
    <w:pPr>
      <w:keepNext/>
      <w:ind w:left="288" w:right="288"/>
    </w:pPr>
    <w:rPr>
      <w:rFonts w:eastAsia="MS Gothic"/>
      <w:szCs w:val="20"/>
    </w:rPr>
  </w:style>
  <w:style w:type="paragraph" w:customStyle="1" w:styleId="wp-caption-text">
    <w:name w:val="wp-caption-text"/>
    <w:basedOn w:val="Normal"/>
    <w:uiPriority w:val="99"/>
    <w:qFormat/>
    <w:rsid w:val="007E746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E746F"/>
    <w:rPr>
      <w:color w:val="2B579A"/>
      <w:shd w:val="clear" w:color="auto" w:fill="E6E6E6"/>
    </w:rPr>
  </w:style>
  <w:style w:type="paragraph" w:customStyle="1" w:styleId="svarticle">
    <w:name w:val="svarticle"/>
    <w:basedOn w:val="Normal"/>
    <w:uiPriority w:val="99"/>
    <w:qFormat/>
    <w:rsid w:val="007E746F"/>
    <w:pPr>
      <w:spacing w:before="100" w:beforeAutospacing="1" w:after="100" w:afterAutospacing="1"/>
    </w:pPr>
    <w:rPr>
      <w:rFonts w:eastAsia="Times New Roman"/>
      <w:sz w:val="24"/>
    </w:rPr>
  </w:style>
  <w:style w:type="character" w:customStyle="1" w:styleId="FontStyle39">
    <w:name w:val="Font Style39"/>
    <w:uiPriority w:val="99"/>
    <w:rsid w:val="007E746F"/>
    <w:rPr>
      <w:rFonts w:ascii="Constantia" w:hAnsi="Constantia" w:cs="Constantia" w:hint="default"/>
      <w:b/>
      <w:bCs/>
      <w:sz w:val="18"/>
      <w:szCs w:val="18"/>
    </w:rPr>
  </w:style>
  <w:style w:type="character" w:customStyle="1" w:styleId="6">
    <w:name w:val="6"/>
    <w:rsid w:val="007E746F"/>
    <w:rPr>
      <w:rFonts w:ascii="Arial" w:hAnsi="Arial" w:cs="Arial" w:hint="default"/>
      <w:bCs/>
      <w:sz w:val="20"/>
      <w:u w:val="single"/>
      <w:lang w:val="en-US" w:eastAsia="en-US" w:bidi="ar-SA"/>
    </w:rPr>
  </w:style>
  <w:style w:type="character" w:customStyle="1" w:styleId="CharChar4">
    <w:name w:val="Char Char4"/>
    <w:rsid w:val="007E746F"/>
    <w:rPr>
      <w:szCs w:val="24"/>
      <w:lang w:eastAsia="zh-CN"/>
    </w:rPr>
  </w:style>
  <w:style w:type="character" w:customStyle="1" w:styleId="BodyTextFirstIndentChar1">
    <w:name w:val="Body Text First Indent Char1"/>
    <w:basedOn w:val="BodyTextChar"/>
    <w:rsid w:val="007E746F"/>
    <w:rPr>
      <w:rFonts w:ascii="Times New Roman" w:eastAsia="Calibri" w:hAnsi="Times New Roman" w:cs="Times New Roman"/>
      <w:sz w:val="24"/>
      <w:szCs w:val="24"/>
    </w:rPr>
  </w:style>
  <w:style w:type="character" w:customStyle="1" w:styleId="Header11">
    <w:name w:val="Header11"/>
    <w:rsid w:val="007E746F"/>
  </w:style>
  <w:style w:type="paragraph" w:customStyle="1" w:styleId="canvas-atom">
    <w:name w:val="canvas-atom"/>
    <w:basedOn w:val="Normal"/>
    <w:uiPriority w:val="99"/>
    <w:qFormat/>
    <w:rsid w:val="007E746F"/>
    <w:pPr>
      <w:spacing w:before="100" w:beforeAutospacing="1" w:after="100" w:afterAutospacing="1"/>
    </w:pPr>
    <w:rPr>
      <w:sz w:val="24"/>
    </w:rPr>
  </w:style>
  <w:style w:type="character" w:customStyle="1" w:styleId="posa">
    <w:name w:val="pos(a)"/>
    <w:basedOn w:val="DefaultParagraphFont"/>
    <w:rsid w:val="007E746F"/>
  </w:style>
  <w:style w:type="character" w:customStyle="1" w:styleId="u-hiddeninnarrowenv">
    <w:name w:val="u-hiddeninnarrowenv"/>
    <w:basedOn w:val="DefaultParagraphFont"/>
    <w:rsid w:val="007E746F"/>
  </w:style>
  <w:style w:type="character" w:customStyle="1" w:styleId="followbutton-bird">
    <w:name w:val="followbutton-bird"/>
    <w:basedOn w:val="DefaultParagraphFont"/>
    <w:rsid w:val="007E746F"/>
  </w:style>
  <w:style w:type="character" w:customStyle="1" w:styleId="tweetauthor-name">
    <w:name w:val="tweetauthor-name"/>
    <w:basedOn w:val="DefaultParagraphFont"/>
    <w:rsid w:val="007E746F"/>
  </w:style>
  <w:style w:type="character" w:customStyle="1" w:styleId="tweetauthor-verifiedbadge">
    <w:name w:val="tweetauthor-verifiedbadge"/>
    <w:basedOn w:val="DefaultParagraphFont"/>
    <w:rsid w:val="007E746F"/>
  </w:style>
  <w:style w:type="character" w:customStyle="1" w:styleId="tweetauthor-screenname">
    <w:name w:val="tweetauthor-screenname"/>
    <w:basedOn w:val="DefaultParagraphFont"/>
    <w:rsid w:val="007E746F"/>
  </w:style>
  <w:style w:type="paragraph" w:customStyle="1" w:styleId="tweet-text">
    <w:name w:val="tweet-text"/>
    <w:basedOn w:val="Normal"/>
    <w:uiPriority w:val="99"/>
    <w:qFormat/>
    <w:rsid w:val="007E746F"/>
    <w:pPr>
      <w:spacing w:before="100" w:beforeAutospacing="1" w:after="100" w:afterAutospacing="1"/>
    </w:pPr>
  </w:style>
  <w:style w:type="character" w:customStyle="1" w:styleId="u-hiddenvisually">
    <w:name w:val="u-hiddenvisually"/>
    <w:basedOn w:val="DefaultParagraphFont"/>
    <w:rsid w:val="007E746F"/>
  </w:style>
  <w:style w:type="character" w:customStyle="1" w:styleId="tweetaction-stat">
    <w:name w:val="tweetaction-stat"/>
    <w:basedOn w:val="DefaultParagraphFont"/>
    <w:rsid w:val="007E746F"/>
  </w:style>
  <w:style w:type="character" w:customStyle="1" w:styleId="related">
    <w:name w:val="related"/>
    <w:basedOn w:val="DefaultParagraphFont"/>
    <w:rsid w:val="007E746F"/>
  </w:style>
  <w:style w:type="character" w:customStyle="1" w:styleId="related-content">
    <w:name w:val="related-content"/>
    <w:basedOn w:val="DefaultParagraphFont"/>
    <w:rsid w:val="007E746F"/>
  </w:style>
  <w:style w:type="character" w:customStyle="1" w:styleId="name-of-author">
    <w:name w:val="name-of-author"/>
    <w:basedOn w:val="DefaultParagraphFont"/>
    <w:rsid w:val="007E746F"/>
  </w:style>
  <w:style w:type="character" w:customStyle="1" w:styleId="first-name">
    <w:name w:val="first-name"/>
    <w:basedOn w:val="DefaultParagraphFont"/>
    <w:rsid w:val="007E746F"/>
  </w:style>
  <w:style w:type="character" w:customStyle="1" w:styleId="last-name">
    <w:name w:val="last-name"/>
    <w:basedOn w:val="DefaultParagraphFont"/>
    <w:rsid w:val="007E746F"/>
  </w:style>
  <w:style w:type="paragraph" w:customStyle="1" w:styleId="description">
    <w:name w:val="description"/>
    <w:basedOn w:val="Normal"/>
    <w:uiPriority w:val="99"/>
    <w:qFormat/>
    <w:rsid w:val="007E746F"/>
    <w:pPr>
      <w:spacing w:before="100" w:beforeAutospacing="1" w:after="100" w:afterAutospacing="1"/>
    </w:pPr>
  </w:style>
  <w:style w:type="paragraph" w:customStyle="1" w:styleId="graf">
    <w:name w:val="graf"/>
    <w:basedOn w:val="Normal"/>
    <w:uiPriority w:val="99"/>
    <w:qFormat/>
    <w:rsid w:val="007E746F"/>
    <w:pPr>
      <w:spacing w:before="100" w:beforeAutospacing="1" w:after="100" w:afterAutospacing="1"/>
    </w:pPr>
  </w:style>
  <w:style w:type="character" w:customStyle="1" w:styleId="caption10">
    <w:name w:val="caption1"/>
    <w:basedOn w:val="DefaultParagraphFont"/>
    <w:rsid w:val="007E746F"/>
  </w:style>
  <w:style w:type="paragraph" w:customStyle="1" w:styleId="column">
    <w:name w:val="column"/>
    <w:basedOn w:val="Normal"/>
    <w:uiPriority w:val="99"/>
    <w:qFormat/>
    <w:rsid w:val="007E746F"/>
    <w:pPr>
      <w:spacing w:before="100" w:beforeAutospacing="1" w:after="100" w:afterAutospacing="1"/>
    </w:pPr>
  </w:style>
  <w:style w:type="paragraph" w:customStyle="1" w:styleId="recirc-container">
    <w:name w:val="recirc-container"/>
    <w:basedOn w:val="Normal"/>
    <w:uiPriority w:val="99"/>
    <w:qFormat/>
    <w:rsid w:val="007E746F"/>
    <w:pPr>
      <w:spacing w:before="100" w:beforeAutospacing="1" w:after="100" w:afterAutospacing="1"/>
    </w:pPr>
    <w:rPr>
      <w:sz w:val="24"/>
    </w:rPr>
  </w:style>
  <w:style w:type="character" w:customStyle="1" w:styleId="recirc-text">
    <w:name w:val="&quot;recirc-text”"/>
    <w:basedOn w:val="DefaultParagraphFont"/>
    <w:rsid w:val="007E746F"/>
  </w:style>
  <w:style w:type="character" w:customStyle="1" w:styleId="video-icon">
    <w:name w:val="video-icon"/>
    <w:basedOn w:val="DefaultParagraphFont"/>
    <w:rsid w:val="007E746F"/>
  </w:style>
  <w:style w:type="paragraph" w:customStyle="1" w:styleId="selectionshareable">
    <w:name w:val="selectionshareable"/>
    <w:basedOn w:val="Normal"/>
    <w:uiPriority w:val="99"/>
    <w:qFormat/>
    <w:rsid w:val="007E746F"/>
    <w:pPr>
      <w:spacing w:before="100" w:beforeAutospacing="1" w:after="100" w:afterAutospacing="1"/>
    </w:pPr>
    <w:rPr>
      <w:sz w:val="24"/>
    </w:rPr>
  </w:style>
  <w:style w:type="character" w:customStyle="1" w:styleId="powa-shot-play-btn-text">
    <w:name w:val="powa-shot-play-btn-text"/>
    <w:basedOn w:val="DefaultParagraphFont"/>
    <w:rsid w:val="007E746F"/>
  </w:style>
  <w:style w:type="character" w:customStyle="1" w:styleId="powa-shot-click">
    <w:name w:val="powa-shot-click"/>
    <w:basedOn w:val="DefaultParagraphFont"/>
    <w:rsid w:val="007E746F"/>
  </w:style>
  <w:style w:type="character" w:customStyle="1" w:styleId="wpv-blurb">
    <w:name w:val="wpv-blurb"/>
    <w:basedOn w:val="DefaultParagraphFont"/>
    <w:rsid w:val="007E746F"/>
  </w:style>
  <w:style w:type="paragraph" w:customStyle="1" w:styleId="interstitial-link">
    <w:name w:val="interstitial-link"/>
    <w:basedOn w:val="Normal"/>
    <w:uiPriority w:val="99"/>
    <w:qFormat/>
    <w:rsid w:val="007E746F"/>
    <w:pPr>
      <w:spacing w:before="100" w:beforeAutospacing="1" w:after="100" w:afterAutospacing="1"/>
    </w:pPr>
    <w:rPr>
      <w:sz w:val="24"/>
    </w:rPr>
  </w:style>
  <w:style w:type="character" w:customStyle="1" w:styleId="pb-caption">
    <w:name w:val="pb-caption"/>
    <w:basedOn w:val="DefaultParagraphFont"/>
    <w:rsid w:val="007E746F"/>
  </w:style>
  <w:style w:type="paragraph" w:customStyle="1" w:styleId="see-also">
    <w:name w:val="see-also"/>
    <w:basedOn w:val="Normal"/>
    <w:uiPriority w:val="99"/>
    <w:qFormat/>
    <w:rsid w:val="007E746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E746F"/>
  </w:style>
  <w:style w:type="character" w:customStyle="1" w:styleId="m-2745674872889869693gmail-styleunderline">
    <w:name w:val="m_-2745674872889869693gmail-styleunderline"/>
    <w:basedOn w:val="DefaultParagraphFont"/>
    <w:rsid w:val="007E746F"/>
  </w:style>
  <w:style w:type="character" w:customStyle="1" w:styleId="UnresolvedMention3">
    <w:name w:val="Unresolved Mention3"/>
    <w:basedOn w:val="DefaultParagraphFont"/>
    <w:uiPriority w:val="99"/>
    <w:unhideWhenUsed/>
    <w:rsid w:val="007E746F"/>
    <w:rPr>
      <w:color w:val="808080"/>
      <w:shd w:val="clear" w:color="auto" w:fill="E6E6E6"/>
    </w:rPr>
  </w:style>
  <w:style w:type="character" w:customStyle="1" w:styleId="UnresolvedMention4">
    <w:name w:val="Unresolved Mention4"/>
    <w:basedOn w:val="DefaultParagraphFont"/>
    <w:uiPriority w:val="99"/>
    <w:semiHidden/>
    <w:unhideWhenUsed/>
    <w:rsid w:val="007E746F"/>
    <w:rPr>
      <w:color w:val="808080"/>
      <w:shd w:val="clear" w:color="auto" w:fill="E6E6E6"/>
    </w:rPr>
  </w:style>
  <w:style w:type="character" w:customStyle="1" w:styleId="m-8082899869479211226gmail-styleunderline">
    <w:name w:val="m_-8082899869479211226gmail-styleunderline"/>
    <w:basedOn w:val="DefaultParagraphFont"/>
    <w:rsid w:val="007E746F"/>
  </w:style>
  <w:style w:type="character" w:customStyle="1" w:styleId="StyleUnderlineChar">
    <w:name w:val="Style Underline Char"/>
    <w:basedOn w:val="DefaultParagraphFont"/>
    <w:locked/>
    <w:rsid w:val="007E746F"/>
    <w:rPr>
      <w:u w:val="single"/>
    </w:rPr>
  </w:style>
  <w:style w:type="paragraph" w:customStyle="1" w:styleId="NoteLevel23">
    <w:name w:val="Note Level 23"/>
    <w:basedOn w:val="Normal"/>
    <w:next w:val="Normal"/>
    <w:uiPriority w:val="99"/>
    <w:qFormat/>
    <w:rsid w:val="007E746F"/>
    <w:pPr>
      <w:keepNext/>
      <w:ind w:left="288" w:right="288"/>
    </w:pPr>
    <w:rPr>
      <w:rFonts w:eastAsia="MS Gothic"/>
      <w:szCs w:val="20"/>
    </w:rPr>
  </w:style>
  <w:style w:type="character" w:customStyle="1" w:styleId="Heading5Char1">
    <w:name w:val="Heading 5 Char1"/>
    <w:aliases w:val="Text Char1"/>
    <w:basedOn w:val="DefaultParagraphFont"/>
    <w:semiHidden/>
    <w:rsid w:val="007E746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7E746F"/>
    <w:rPr>
      <w:rFonts w:ascii="Georgia" w:hAnsi="Georgia"/>
    </w:rPr>
  </w:style>
  <w:style w:type="paragraph" w:customStyle="1" w:styleId="NoteLevel24">
    <w:name w:val="Note Level 24"/>
    <w:basedOn w:val="Normal"/>
    <w:next w:val="Normal"/>
    <w:uiPriority w:val="99"/>
    <w:qFormat/>
    <w:rsid w:val="007E746F"/>
    <w:pPr>
      <w:keepNext/>
      <w:ind w:left="288" w:right="288"/>
    </w:pPr>
    <w:rPr>
      <w:rFonts w:eastAsia="MS Gothic"/>
      <w:sz w:val="24"/>
      <w:szCs w:val="20"/>
    </w:rPr>
  </w:style>
  <w:style w:type="paragraph" w:customStyle="1" w:styleId="NoteLevel25">
    <w:name w:val="Note Level 25"/>
    <w:basedOn w:val="Normal"/>
    <w:next w:val="Normal"/>
    <w:uiPriority w:val="99"/>
    <w:qFormat/>
    <w:rsid w:val="007E746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E746F"/>
  </w:style>
  <w:style w:type="character" w:customStyle="1" w:styleId="italics">
    <w:name w:val="italics"/>
    <w:basedOn w:val="DefaultParagraphFont"/>
    <w:rsid w:val="007E746F"/>
  </w:style>
  <w:style w:type="paragraph" w:customStyle="1" w:styleId="analytics0">
    <w:name w:val="analytics"/>
    <w:basedOn w:val="Normal"/>
    <w:link w:val="analyticsChar0"/>
    <w:uiPriority w:val="4"/>
    <w:qFormat/>
    <w:rsid w:val="007E746F"/>
    <w:rPr>
      <w:b/>
      <w:color w:val="C00000"/>
      <w:sz w:val="26"/>
    </w:rPr>
  </w:style>
  <w:style w:type="character" w:customStyle="1" w:styleId="analyticsChar0">
    <w:name w:val="analytics Char"/>
    <w:basedOn w:val="DefaultParagraphFont"/>
    <w:link w:val="analytics0"/>
    <w:uiPriority w:val="4"/>
    <w:rsid w:val="007E746F"/>
    <w:rPr>
      <w:rFonts w:ascii="Arial" w:hAnsi="Arial" w:cs="Arial"/>
      <w:b/>
      <w:color w:val="C00000"/>
      <w:sz w:val="26"/>
    </w:rPr>
  </w:style>
  <w:style w:type="character" w:customStyle="1" w:styleId="swauthor">
    <w:name w:val="sw_author"/>
    <w:rsid w:val="007E746F"/>
  </w:style>
  <w:style w:type="character" w:customStyle="1" w:styleId="HotRouteChar">
    <w:name w:val="Hot Route! Char"/>
    <w:link w:val="HotRoute"/>
    <w:uiPriority w:val="99"/>
    <w:rsid w:val="007E746F"/>
    <w:rPr>
      <w:rFonts w:ascii="Arial" w:eastAsia="Times New Roman" w:hAnsi="Arial" w:cs="Arial"/>
    </w:rPr>
  </w:style>
  <w:style w:type="paragraph" w:customStyle="1" w:styleId="PhoTag">
    <w:name w:val="PhoTag"/>
    <w:basedOn w:val="Normal"/>
    <w:next w:val="Normal"/>
    <w:autoRedefine/>
    <w:qFormat/>
    <w:rsid w:val="007E746F"/>
    <w:rPr>
      <w:b/>
    </w:rPr>
  </w:style>
  <w:style w:type="character" w:customStyle="1" w:styleId="boldunderlineChar2">
    <w:name w:val="bold underline Char"/>
    <w:basedOn w:val="DefaultParagraphFont"/>
    <w:rsid w:val="007E746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E746F"/>
    <w:rPr>
      <w:rFonts w:eastAsia="Times New Roman"/>
      <w:sz w:val="16"/>
      <w:szCs w:val="20"/>
    </w:rPr>
  </w:style>
  <w:style w:type="character" w:customStyle="1" w:styleId="ReallySmallChar">
    <w:name w:val="Really Small Char"/>
    <w:basedOn w:val="DefaultParagraphFont"/>
    <w:link w:val="ReallySmall"/>
    <w:rsid w:val="007E746F"/>
    <w:rPr>
      <w:rFonts w:ascii="Arial" w:eastAsia="Times New Roman" w:hAnsi="Arial" w:cs="Arial"/>
      <w:sz w:val="16"/>
      <w:szCs w:val="20"/>
    </w:rPr>
  </w:style>
  <w:style w:type="paragraph" w:customStyle="1" w:styleId="Heading4Cite">
    <w:name w:val="Heading 4 Cite"/>
    <w:basedOn w:val="Normal"/>
    <w:link w:val="Heading4CiteChar"/>
    <w:autoRedefine/>
    <w:qFormat/>
    <w:rsid w:val="007E746F"/>
    <w:rPr>
      <w:rFonts w:eastAsia="Calibri"/>
      <w:color w:val="000000"/>
    </w:rPr>
  </w:style>
  <w:style w:type="character" w:customStyle="1" w:styleId="Heading4CiteChar">
    <w:name w:val="Heading 4 Cite Char"/>
    <w:link w:val="Heading4Cite"/>
    <w:rsid w:val="007E746F"/>
    <w:rPr>
      <w:rFonts w:ascii="Arial" w:eastAsia="Calibri" w:hAnsi="Arial" w:cs="Arial"/>
      <w:color w:val="000000"/>
    </w:rPr>
  </w:style>
  <w:style w:type="paragraph" w:customStyle="1" w:styleId="PageTitle0">
    <w:name w:val="Page Title"/>
    <w:basedOn w:val="Normal"/>
    <w:next w:val="Normal"/>
    <w:qFormat/>
    <w:rsid w:val="007E746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E746F"/>
    <w:rPr>
      <w:i/>
      <w:iCs/>
      <w:sz w:val="20"/>
      <w:u w:val="single"/>
    </w:rPr>
  </w:style>
  <w:style w:type="paragraph" w:customStyle="1" w:styleId="UnderlineEmphasis">
    <w:name w:val="Underline + Emphasis"/>
    <w:basedOn w:val="Normal"/>
    <w:next w:val="Normal"/>
    <w:link w:val="UnderlineEmphasisChar"/>
    <w:autoRedefine/>
    <w:qFormat/>
    <w:rsid w:val="007E746F"/>
    <w:rPr>
      <w:rFonts w:eastAsia="Calibri"/>
      <w:b/>
      <w:color w:val="000000"/>
      <w:u w:val="single"/>
    </w:rPr>
  </w:style>
  <w:style w:type="character" w:customStyle="1" w:styleId="UnderlineEmphasisChar">
    <w:name w:val="Underline + Emphasis Char"/>
    <w:link w:val="UnderlineEmphasis"/>
    <w:rsid w:val="007E746F"/>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E746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E746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E746F"/>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E746F"/>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7E746F"/>
    <w:rPr>
      <w:rFonts w:eastAsia="Times New Roman"/>
      <w:color w:val="000000"/>
      <w:szCs w:val="20"/>
      <w:u w:val="single"/>
    </w:rPr>
  </w:style>
  <w:style w:type="character" w:customStyle="1" w:styleId="StyleUnderline9pt2Char">
    <w:name w:val="Style Underline + 9 pt2 Char"/>
    <w:link w:val="StyleUnderline9pt2"/>
    <w:rsid w:val="007E746F"/>
    <w:rPr>
      <w:rFonts w:ascii="Arial" w:eastAsia="Times New Roman" w:hAnsi="Arial" w:cs="Arial"/>
      <w:color w:val="000000"/>
      <w:szCs w:val="20"/>
      <w:u w:val="single"/>
    </w:rPr>
  </w:style>
  <w:style w:type="paragraph" w:customStyle="1" w:styleId="TxBr5p1">
    <w:name w:val="TxBr_5p1"/>
    <w:basedOn w:val="Normal"/>
    <w:rsid w:val="007E746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E746F"/>
    <w:pPr>
      <w:ind w:left="400"/>
    </w:pPr>
    <w:rPr>
      <w:rFonts w:eastAsia="Calibri"/>
      <w:color w:val="000000"/>
    </w:rPr>
  </w:style>
  <w:style w:type="numbering" w:customStyle="1" w:styleId="NoList12">
    <w:name w:val="No List12"/>
    <w:next w:val="NoList"/>
    <w:semiHidden/>
    <w:unhideWhenUsed/>
    <w:rsid w:val="007E746F"/>
  </w:style>
  <w:style w:type="numbering" w:customStyle="1" w:styleId="NoList21">
    <w:name w:val="No List21"/>
    <w:next w:val="NoList"/>
    <w:semiHidden/>
    <w:unhideWhenUsed/>
    <w:rsid w:val="007E746F"/>
  </w:style>
  <w:style w:type="numbering" w:customStyle="1" w:styleId="NoList211">
    <w:name w:val="No List211"/>
    <w:next w:val="NoList"/>
    <w:uiPriority w:val="99"/>
    <w:semiHidden/>
    <w:unhideWhenUsed/>
    <w:rsid w:val="007E746F"/>
  </w:style>
  <w:style w:type="character" w:customStyle="1" w:styleId="flagicon">
    <w:name w:val="flagicon"/>
    <w:basedOn w:val="DefaultParagraphFont"/>
    <w:rsid w:val="007E746F"/>
  </w:style>
  <w:style w:type="character" w:customStyle="1" w:styleId="A11">
    <w:name w:val="A11"/>
    <w:rsid w:val="007E746F"/>
    <w:rPr>
      <w:rFonts w:ascii="Minion Pro" w:hAnsi="Minion Pro" w:cs="Minion Pro" w:hint="default"/>
      <w:color w:val="211D1E"/>
      <w:sz w:val="12"/>
      <w:szCs w:val="12"/>
    </w:rPr>
  </w:style>
  <w:style w:type="character" w:customStyle="1" w:styleId="A12">
    <w:name w:val="A12"/>
    <w:uiPriority w:val="99"/>
    <w:rsid w:val="007E746F"/>
    <w:rPr>
      <w:rFonts w:ascii="Minion Pro" w:hAnsi="Minion Pro" w:cs="Minion Pro" w:hint="default"/>
      <w:color w:val="211D1E"/>
      <w:sz w:val="22"/>
      <w:szCs w:val="22"/>
    </w:rPr>
  </w:style>
  <w:style w:type="character" w:customStyle="1" w:styleId="CardsCharChar">
    <w:name w:val="Cards Char Char"/>
    <w:rsid w:val="007E746F"/>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7E746F"/>
    <w:rPr>
      <w:rFonts w:ascii="Times New Roman" w:eastAsia="Times New Roman" w:hAnsi="Times New Roman" w:cs="Arial"/>
      <w:b/>
      <w:sz w:val="20"/>
      <w:szCs w:val="36"/>
    </w:rPr>
  </w:style>
  <w:style w:type="character" w:customStyle="1" w:styleId="bold-italic-sub-c">
    <w:name w:val="bold-italic-sub-c"/>
    <w:basedOn w:val="DefaultParagraphFont"/>
    <w:rsid w:val="007E746F"/>
  </w:style>
  <w:style w:type="character" w:customStyle="1" w:styleId="charoverride-4">
    <w:name w:val="charoverride-4"/>
    <w:basedOn w:val="DefaultParagraphFont"/>
    <w:rsid w:val="007E746F"/>
  </w:style>
  <w:style w:type="character" w:customStyle="1" w:styleId="charoverride-3">
    <w:name w:val="charoverride-3"/>
    <w:basedOn w:val="DefaultParagraphFont"/>
    <w:rsid w:val="007E746F"/>
  </w:style>
  <w:style w:type="character" w:customStyle="1" w:styleId="BlockTitle2Char">
    <w:name w:val="Block Title2 Char"/>
    <w:link w:val="BlockTitle2"/>
    <w:uiPriority w:val="99"/>
    <w:rsid w:val="007E746F"/>
    <w:rPr>
      <w:rFonts w:ascii="Arial" w:eastAsia="Times New Roman" w:hAnsi="Arial" w:cs="Arial"/>
      <w:b/>
      <w:sz w:val="32"/>
      <w:szCs w:val="20"/>
      <w:u w:val="single"/>
    </w:rPr>
  </w:style>
  <w:style w:type="paragraph" w:customStyle="1" w:styleId="tag1">
    <w:name w:val="tag1"/>
    <w:basedOn w:val="Normal"/>
    <w:qFormat/>
    <w:rsid w:val="007E746F"/>
    <w:rPr>
      <w:rFonts w:eastAsia="Times New Roman"/>
      <w:b/>
      <w:szCs w:val="20"/>
    </w:rPr>
  </w:style>
  <w:style w:type="paragraph" w:customStyle="1" w:styleId="tagcite1">
    <w:name w:val="tagcite"/>
    <w:basedOn w:val="Normal"/>
    <w:qFormat/>
    <w:rsid w:val="007E746F"/>
    <w:rPr>
      <w:rFonts w:eastAsia="Times New Roman"/>
      <w:b/>
    </w:rPr>
  </w:style>
  <w:style w:type="paragraph" w:customStyle="1" w:styleId="SmallFontCharCharChar">
    <w:name w:val="Small Font Char Char Char"/>
    <w:basedOn w:val="Normal"/>
    <w:uiPriority w:val="99"/>
    <w:qFormat/>
    <w:rsid w:val="007E746F"/>
    <w:rPr>
      <w:rFonts w:eastAsia="Times New Roman"/>
      <w:sz w:val="12"/>
    </w:rPr>
  </w:style>
  <w:style w:type="paragraph" w:customStyle="1" w:styleId="Regular">
    <w:name w:val="Regular"/>
    <w:qFormat/>
    <w:rsid w:val="007E746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7E746F"/>
    <w:rPr>
      <w:bCs/>
      <w:kern w:val="28"/>
      <w:szCs w:val="32"/>
      <w:u w:val="single"/>
    </w:rPr>
  </w:style>
  <w:style w:type="character" w:customStyle="1" w:styleId="tag1Char">
    <w:name w:val="tag1 Char"/>
    <w:rsid w:val="007E746F"/>
    <w:rPr>
      <w:b/>
      <w:bCs w:val="0"/>
      <w:sz w:val="24"/>
    </w:rPr>
  </w:style>
  <w:style w:type="character" w:customStyle="1" w:styleId="SmallFontCharCharCharChar">
    <w:name w:val="Small Font Char Char Char Char"/>
    <w:rsid w:val="007E746F"/>
    <w:rPr>
      <w:rFonts w:ascii="Arial" w:hAnsi="Arial" w:cs="Arial" w:hint="default"/>
      <w:sz w:val="12"/>
      <w:szCs w:val="24"/>
    </w:rPr>
  </w:style>
  <w:style w:type="character" w:customStyle="1" w:styleId="TagCiteChar2">
    <w:name w:val="TagCite Char"/>
    <w:rsid w:val="007E746F"/>
    <w:rPr>
      <w:rFonts w:ascii="Garamond" w:hAnsi="Garamond" w:hint="default"/>
      <w:b/>
      <w:bCs w:val="0"/>
      <w:sz w:val="24"/>
      <w:szCs w:val="24"/>
    </w:rPr>
  </w:style>
  <w:style w:type="character" w:customStyle="1" w:styleId="heading2char2charchar1">
    <w:name w:val="heading2char2charchar1"/>
    <w:rsid w:val="007E746F"/>
  </w:style>
  <w:style w:type="character" w:customStyle="1" w:styleId="charchar60">
    <w:name w:val="charchar6"/>
    <w:rsid w:val="007E746F"/>
  </w:style>
  <w:style w:type="character" w:customStyle="1" w:styleId="searchtermbold">
    <w:name w:val="searchtermbold"/>
    <w:rsid w:val="007E746F"/>
  </w:style>
  <w:style w:type="character" w:customStyle="1" w:styleId="regtext">
    <w:name w:val="regtext"/>
    <w:uiPriority w:val="99"/>
    <w:rsid w:val="007E746F"/>
  </w:style>
  <w:style w:type="character" w:customStyle="1" w:styleId="bps-topic-ident">
    <w:name w:val="bps-topic-ident"/>
    <w:rsid w:val="007E746F"/>
  </w:style>
  <w:style w:type="character" w:customStyle="1" w:styleId="RegularChar">
    <w:name w:val="Regular Char"/>
    <w:rsid w:val="007E746F"/>
    <w:rPr>
      <w:rFonts w:ascii="Garamond" w:hAnsi="Garamond" w:cs="Arial" w:hint="default"/>
      <w:bCs/>
      <w:kern w:val="20"/>
      <w:szCs w:val="32"/>
      <w:lang w:val="en-US" w:eastAsia="en-US" w:bidi="ar-SA"/>
    </w:rPr>
  </w:style>
  <w:style w:type="character" w:customStyle="1" w:styleId="BoldunderlineChar3">
    <w:name w:val="Bold underline Char"/>
    <w:rsid w:val="007E746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E746F"/>
    <w:rPr>
      <w:b/>
      <w:lang w:val="en-US" w:eastAsia="en-US"/>
    </w:rPr>
  </w:style>
  <w:style w:type="paragraph" w:customStyle="1" w:styleId="FreeForm">
    <w:name w:val="Free Form"/>
    <w:qFormat/>
    <w:rsid w:val="007E746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7E746F"/>
    <w:rPr>
      <w:rFonts w:cs="Calibri"/>
      <w:b/>
      <w:u w:val="single"/>
    </w:rPr>
  </w:style>
  <w:style w:type="paragraph" w:customStyle="1" w:styleId="AuthorDate2">
    <w:name w:val="Author/Date"/>
    <w:basedOn w:val="Normal"/>
    <w:link w:val="AuthorDateChar0"/>
    <w:qFormat/>
    <w:rsid w:val="007E746F"/>
    <w:rPr>
      <w:rFonts w:asciiTheme="minorHAnsi" w:hAnsiTheme="minorHAnsi" w:cs="Calibri"/>
      <w:b/>
      <w:u w:val="single"/>
    </w:rPr>
  </w:style>
  <w:style w:type="character" w:customStyle="1" w:styleId="HilightChar">
    <w:name w:val="Hilight Char"/>
    <w:rsid w:val="007E746F"/>
    <w:rPr>
      <w:rFonts w:eastAsia="Calibri"/>
      <w:b/>
      <w:noProof w:val="0"/>
      <w:sz w:val="22"/>
      <w:szCs w:val="22"/>
      <w:u w:val="single"/>
      <w:lang w:val="en-US" w:eastAsia="ar-SA" w:bidi="ar-SA"/>
    </w:rPr>
  </w:style>
  <w:style w:type="paragraph" w:customStyle="1" w:styleId="TagCite2">
    <w:name w:val="Tag &amp; Cite"/>
    <w:basedOn w:val="Normal"/>
    <w:link w:val="TagCiteChar3"/>
    <w:qFormat/>
    <w:rsid w:val="007E746F"/>
    <w:pPr>
      <w:jc w:val="both"/>
    </w:pPr>
    <w:rPr>
      <w:rFonts w:eastAsia="Times New Roman"/>
      <w:b/>
    </w:rPr>
  </w:style>
  <w:style w:type="character" w:customStyle="1" w:styleId="TagCiteChar3">
    <w:name w:val="Tag &amp; Cite Char"/>
    <w:link w:val="TagCite2"/>
    <w:rsid w:val="007E746F"/>
    <w:rPr>
      <w:rFonts w:ascii="Arial" w:eastAsia="Times New Roman" w:hAnsi="Arial" w:cs="Arial"/>
      <w:b/>
    </w:rPr>
  </w:style>
  <w:style w:type="paragraph" w:customStyle="1" w:styleId="HighlightedText">
    <w:name w:val="Highlighted Text"/>
    <w:basedOn w:val="Normal"/>
    <w:link w:val="HighlightedTextChar"/>
    <w:qFormat/>
    <w:rsid w:val="007E746F"/>
    <w:pPr>
      <w:jc w:val="both"/>
    </w:pPr>
    <w:rPr>
      <w:rFonts w:eastAsia="Times New Roman"/>
      <w:u w:val="thick"/>
    </w:rPr>
  </w:style>
  <w:style w:type="character" w:customStyle="1" w:styleId="HighlightedTextChar">
    <w:name w:val="Highlighted Text Char"/>
    <w:link w:val="HighlightedText"/>
    <w:rsid w:val="007E746F"/>
    <w:rPr>
      <w:rFonts w:ascii="Arial" w:eastAsia="Times New Roman" w:hAnsi="Arial" w:cs="Arial"/>
      <w:u w:val="thick"/>
    </w:rPr>
  </w:style>
  <w:style w:type="character" w:customStyle="1" w:styleId="StyleUnderlineCharChar">
    <w:name w:val="Style Underline Char Char"/>
    <w:rsid w:val="007E746F"/>
    <w:rPr>
      <w:rFonts w:ascii="Times New Roman" w:eastAsia="Times New Roman" w:hAnsi="Times New Roman" w:cs="Times New Roman"/>
      <w:sz w:val="20"/>
      <w:szCs w:val="20"/>
      <w:u w:val="single"/>
    </w:rPr>
  </w:style>
  <w:style w:type="character" w:customStyle="1" w:styleId="c1">
    <w:name w:val="c1"/>
    <w:rsid w:val="007E746F"/>
  </w:style>
  <w:style w:type="paragraph" w:customStyle="1" w:styleId="TagStyle">
    <w:name w:val="Tag Style"/>
    <w:basedOn w:val="Normal"/>
    <w:qFormat/>
    <w:rsid w:val="007E746F"/>
    <w:rPr>
      <w:rFonts w:eastAsia="Times New Roman"/>
      <w:b/>
    </w:rPr>
  </w:style>
  <w:style w:type="paragraph" w:customStyle="1" w:styleId="Hat2">
    <w:name w:val="Hat2"/>
    <w:basedOn w:val="Heading2"/>
    <w:next w:val="Heading2"/>
    <w:autoRedefine/>
    <w:uiPriority w:val="99"/>
    <w:qFormat/>
    <w:rsid w:val="007E746F"/>
    <w:pPr>
      <w:keepNext w:val="0"/>
      <w:keepLines w:val="0"/>
      <w:pageBreakBefore w:val="0"/>
      <w:jc w:val="left"/>
    </w:pPr>
    <w:rPr>
      <w:rFonts w:eastAsia="Calibri" w:cs="Times New Roman"/>
      <w:caps/>
      <w:sz w:val="20"/>
      <w:u w:val="none"/>
    </w:rPr>
  </w:style>
  <w:style w:type="character" w:customStyle="1" w:styleId="Highlight0">
    <w:name w:val="Highlight"/>
    <w:qFormat/>
    <w:rsid w:val="007E746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E746F"/>
    <w:rPr>
      <w:rFonts w:ascii="Calibri" w:eastAsia="Calibri" w:hAnsi="Calibri"/>
      <w:sz w:val="15"/>
    </w:rPr>
  </w:style>
  <w:style w:type="paragraph" w:customStyle="1" w:styleId="UnreadText">
    <w:name w:val="Unread Text"/>
    <w:basedOn w:val="Normal"/>
    <w:link w:val="UnreadTextChar"/>
    <w:autoRedefine/>
    <w:qFormat/>
    <w:rsid w:val="007E746F"/>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7E746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E746F"/>
    <w:pPr>
      <w:spacing w:after="200" w:line="276" w:lineRule="auto"/>
    </w:pPr>
    <w:rPr>
      <w:rFonts w:ascii="Cambria" w:eastAsia="Times New Roman" w:hAnsi="Cambria" w:cs="Times New Roman"/>
      <w:u w:val="thick"/>
      <w:lang w:eastAsia="ko-KR"/>
    </w:rPr>
  </w:style>
  <w:style w:type="character" w:customStyle="1" w:styleId="Underline4">
    <w:name w:val="*Underline*"/>
    <w:rsid w:val="007E746F"/>
    <w:rPr>
      <w:rFonts w:ascii="Times New Roman" w:hAnsi="Times New Roman"/>
      <w:b/>
      <w:sz w:val="24"/>
      <w:u w:val="single"/>
    </w:rPr>
  </w:style>
  <w:style w:type="paragraph" w:customStyle="1" w:styleId="TxBr33p1">
    <w:name w:val="TxBr_33p1"/>
    <w:basedOn w:val="Normal"/>
    <w:uiPriority w:val="99"/>
    <w:qFormat/>
    <w:rsid w:val="007E746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E746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E746F"/>
    <w:rPr>
      <w:rFonts w:eastAsia="SimSun"/>
      <w:lang w:eastAsia="zh-CN"/>
    </w:rPr>
  </w:style>
  <w:style w:type="character" w:customStyle="1" w:styleId="heading3char0">
    <w:name w:val="heading3char"/>
    <w:rsid w:val="007E746F"/>
  </w:style>
  <w:style w:type="character" w:customStyle="1" w:styleId="Heading51">
    <w:name w:val="Heading 51"/>
    <w:aliases w:val="Heading 5 Char Char Char"/>
    <w:rsid w:val="007E746F"/>
    <w:rPr>
      <w:b/>
      <w:bCs/>
      <w:iCs/>
      <w:szCs w:val="26"/>
      <w:lang w:val="en-US" w:eastAsia="en-US" w:bidi="ar-SA"/>
    </w:rPr>
  </w:style>
  <w:style w:type="character" w:customStyle="1" w:styleId="comments-post">
    <w:name w:val="comments-post"/>
    <w:rsid w:val="007E746F"/>
  </w:style>
  <w:style w:type="paragraph" w:customStyle="1" w:styleId="boldcite">
    <w:name w:val="bold cite"/>
    <w:basedOn w:val="Normal"/>
    <w:link w:val="boldciteChar4"/>
    <w:qFormat/>
    <w:rsid w:val="007E746F"/>
    <w:rPr>
      <w:rFonts w:eastAsia="Calibri"/>
      <w:b/>
      <w:color w:val="000000"/>
      <w:sz w:val="28"/>
      <w:u w:val="thick" w:color="000000"/>
    </w:rPr>
  </w:style>
  <w:style w:type="character" w:customStyle="1" w:styleId="boldciteChar4">
    <w:name w:val="bold cite Char4"/>
    <w:link w:val="boldcite"/>
    <w:locked/>
    <w:rsid w:val="007E746F"/>
    <w:rPr>
      <w:rFonts w:ascii="Arial" w:eastAsia="Calibri" w:hAnsi="Arial" w:cs="Arial"/>
      <w:b/>
      <w:color w:val="000000"/>
      <w:sz w:val="28"/>
      <w:u w:val="thick" w:color="000000"/>
    </w:rPr>
  </w:style>
  <w:style w:type="character" w:customStyle="1" w:styleId="underlinecardChar">
    <w:name w:val="underline card Char"/>
    <w:rsid w:val="007E746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E746F"/>
    <w:pPr>
      <w:ind w:left="547" w:right="648"/>
      <w:jc w:val="both"/>
    </w:pPr>
    <w:rPr>
      <w:rFonts w:eastAsia="Calibri"/>
      <w:sz w:val="12"/>
      <w:szCs w:val="12"/>
    </w:rPr>
  </w:style>
  <w:style w:type="character" w:customStyle="1" w:styleId="Irrelevant5fontChar">
    <w:name w:val="Irrelevant (5 font) Char"/>
    <w:rsid w:val="007E746F"/>
    <w:rPr>
      <w:sz w:val="10"/>
      <w:szCs w:val="10"/>
      <w:lang w:val="en-US" w:eastAsia="en-US" w:bidi="ar-SA"/>
    </w:rPr>
  </w:style>
  <w:style w:type="character" w:customStyle="1" w:styleId="CardsFont6ptChar1">
    <w:name w:val="Cards + Font: 6 pt Char1"/>
    <w:link w:val="CardsFont6pt"/>
    <w:uiPriority w:val="99"/>
    <w:rsid w:val="007E746F"/>
    <w:rPr>
      <w:rFonts w:ascii="Times New Roman" w:eastAsia="Times New Roman" w:hAnsi="Times New Roman" w:cs="Times New Roman"/>
      <w:sz w:val="12"/>
      <w:szCs w:val="24"/>
    </w:rPr>
  </w:style>
  <w:style w:type="character" w:customStyle="1" w:styleId="Hyperlink13">
    <w:name w:val="Hyperlink13"/>
    <w:rsid w:val="007E746F"/>
    <w:rPr>
      <w:b w:val="0"/>
      <w:bCs w:val="0"/>
      <w:strike w:val="0"/>
      <w:dstrike w:val="0"/>
      <w:color w:val="008000"/>
      <w:sz w:val="20"/>
      <w:szCs w:val="20"/>
      <w:u w:val="none"/>
      <w:effect w:val="none"/>
    </w:rPr>
  </w:style>
  <w:style w:type="character" w:customStyle="1" w:styleId="standardcontent1">
    <w:name w:val="standardcontent1"/>
    <w:rsid w:val="007E746F"/>
    <w:rPr>
      <w:rFonts w:ascii="Arial" w:hAnsi="Arial" w:cs="Arial" w:hint="default"/>
      <w:strike w:val="0"/>
      <w:dstrike w:val="0"/>
      <w:sz w:val="24"/>
      <w:szCs w:val="24"/>
      <w:u w:val="none"/>
      <w:effect w:val="none"/>
    </w:rPr>
  </w:style>
  <w:style w:type="character" w:customStyle="1" w:styleId="Hyperlink4">
    <w:name w:val="Hyperlink4"/>
    <w:rsid w:val="007E746F"/>
    <w:rPr>
      <w:color w:val="000066"/>
      <w:u w:val="single"/>
    </w:rPr>
  </w:style>
  <w:style w:type="paragraph" w:customStyle="1" w:styleId="rddateline">
    <w:name w:val="rddateline"/>
    <w:basedOn w:val="Normal"/>
    <w:uiPriority w:val="99"/>
    <w:qFormat/>
    <w:rsid w:val="007E746F"/>
    <w:rPr>
      <w:rFonts w:eastAsia="Calibri"/>
      <w:szCs w:val="20"/>
    </w:rPr>
  </w:style>
  <w:style w:type="paragraph" w:customStyle="1" w:styleId="rdheadline">
    <w:name w:val="rdheadline"/>
    <w:basedOn w:val="Normal"/>
    <w:uiPriority w:val="99"/>
    <w:qFormat/>
    <w:rsid w:val="007E746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E746F"/>
    <w:pPr>
      <w:spacing w:after="100" w:afterAutospacing="1"/>
    </w:pPr>
    <w:rPr>
      <w:rFonts w:ascii="Verdana" w:eastAsia="Calibri" w:hAnsi="Verdana"/>
      <w:szCs w:val="20"/>
    </w:rPr>
  </w:style>
  <w:style w:type="character" w:customStyle="1" w:styleId="rddeckline1">
    <w:name w:val="rddeckline1"/>
    <w:rsid w:val="007E746F"/>
    <w:rPr>
      <w:rFonts w:ascii="Verdana" w:hAnsi="Verdana" w:hint="default"/>
      <w:b/>
      <w:bCs/>
      <w:sz w:val="22"/>
      <w:szCs w:val="22"/>
    </w:rPr>
  </w:style>
  <w:style w:type="character" w:customStyle="1" w:styleId="link-external">
    <w:name w:val="link-external"/>
    <w:rsid w:val="007E746F"/>
  </w:style>
  <w:style w:type="character" w:customStyle="1" w:styleId="contact1">
    <w:name w:val="contact1"/>
    <w:rsid w:val="007E746F"/>
    <w:rPr>
      <w:rFonts w:ascii="Tahoma" w:hAnsi="Tahoma" w:cs="Tahoma" w:hint="default"/>
      <w:color w:val="999999"/>
      <w:sz w:val="20"/>
      <w:szCs w:val="20"/>
    </w:rPr>
  </w:style>
  <w:style w:type="character" w:customStyle="1" w:styleId="credits1">
    <w:name w:val="credits1"/>
    <w:rsid w:val="007E746F"/>
    <w:rPr>
      <w:rFonts w:ascii="Tahoma" w:hAnsi="Tahoma" w:cs="Tahoma" w:hint="default"/>
      <w:color w:val="999999"/>
      <w:sz w:val="16"/>
      <w:szCs w:val="16"/>
    </w:rPr>
  </w:style>
  <w:style w:type="paragraph" w:customStyle="1" w:styleId="Heading20">
    <w:name w:val="Heading2"/>
    <w:basedOn w:val="Normal"/>
    <w:link w:val="Heading2Char0"/>
    <w:qFormat/>
    <w:rsid w:val="007E746F"/>
    <w:pPr>
      <w:jc w:val="center"/>
    </w:pPr>
    <w:rPr>
      <w:rFonts w:eastAsia="Times New Roman"/>
      <w:b/>
      <w:caps/>
    </w:rPr>
  </w:style>
  <w:style w:type="character" w:customStyle="1" w:styleId="Heading2Char0">
    <w:name w:val="Heading2 Char"/>
    <w:link w:val="Heading20"/>
    <w:rsid w:val="007E746F"/>
    <w:rPr>
      <w:rFonts w:ascii="Arial" w:eastAsia="Times New Roman" w:hAnsi="Arial" w:cs="Arial"/>
      <w:b/>
      <w:caps/>
    </w:rPr>
  </w:style>
  <w:style w:type="paragraph" w:customStyle="1" w:styleId="Header2">
    <w:name w:val="Header2"/>
    <w:basedOn w:val="Heading20"/>
    <w:link w:val="Header2Char"/>
    <w:qFormat/>
    <w:rsid w:val="007E746F"/>
  </w:style>
  <w:style w:type="character" w:customStyle="1" w:styleId="Header2Char">
    <w:name w:val="Header2 Char"/>
    <w:link w:val="Header2"/>
    <w:rsid w:val="007E746F"/>
    <w:rPr>
      <w:rFonts w:ascii="Arial" w:eastAsia="Times New Roman" w:hAnsi="Arial" w:cs="Arial"/>
      <w:b/>
      <w:caps/>
    </w:rPr>
  </w:style>
  <w:style w:type="paragraph" w:customStyle="1" w:styleId="Underlinedcard1">
    <w:name w:val="Underlined card"/>
    <w:basedOn w:val="Normal"/>
    <w:link w:val="UnderlinedcardChar1"/>
    <w:autoRedefine/>
    <w:qFormat/>
    <w:rsid w:val="007E746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E746F"/>
    <w:rPr>
      <w:rFonts w:ascii="Arial" w:eastAsia="Times New Roman" w:hAnsi="Arial" w:cs="Arial"/>
      <w:u w:val="thick"/>
    </w:rPr>
  </w:style>
  <w:style w:type="paragraph" w:customStyle="1" w:styleId="StyleHeading212pt">
    <w:name w:val="Style Heading2 + 12 pt"/>
    <w:basedOn w:val="Heading20"/>
    <w:link w:val="StyleHeading212ptChar"/>
    <w:qFormat/>
    <w:rsid w:val="007E746F"/>
    <w:rPr>
      <w:bCs/>
    </w:rPr>
  </w:style>
  <w:style w:type="character" w:customStyle="1" w:styleId="StyleHeading212ptChar">
    <w:name w:val="Style Heading2 + 12 pt Char"/>
    <w:link w:val="StyleHeading212pt"/>
    <w:rsid w:val="007E746F"/>
    <w:rPr>
      <w:rFonts w:ascii="Arial" w:eastAsia="Times New Roman" w:hAnsi="Arial" w:cs="Arial"/>
      <w:b/>
      <w:bCs/>
      <w:caps/>
    </w:rPr>
  </w:style>
  <w:style w:type="paragraph" w:customStyle="1" w:styleId="Heading212pt">
    <w:name w:val="Heading2 + 12 pt"/>
    <w:basedOn w:val="StyleHeading212pt"/>
    <w:link w:val="Heading212ptChar"/>
    <w:qFormat/>
    <w:rsid w:val="007E746F"/>
  </w:style>
  <w:style w:type="character" w:customStyle="1" w:styleId="Heading212ptChar">
    <w:name w:val="Heading2 + 12 pt Char"/>
    <w:link w:val="Heading212pt"/>
    <w:rsid w:val="007E746F"/>
    <w:rPr>
      <w:rFonts w:ascii="Arial" w:eastAsia="Times New Roman" w:hAnsi="Arial" w:cs="Arial"/>
      <w:b/>
      <w:bCs/>
      <w:caps/>
    </w:rPr>
  </w:style>
  <w:style w:type="character" w:customStyle="1" w:styleId="StyleBoldText12pt10ptNotBoldKernat16pt">
    <w:name w:val="Style Bold Text 12 pt + 10 pt Not Bold Kern at 16 pt"/>
    <w:rsid w:val="007E746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E746F"/>
  </w:style>
  <w:style w:type="paragraph" w:customStyle="1" w:styleId="highlightcardtext">
    <w:name w:val="highlight card text"/>
    <w:basedOn w:val="evidencetext"/>
    <w:uiPriority w:val="99"/>
    <w:qFormat/>
    <w:rsid w:val="007E746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7E746F"/>
    <w:pPr>
      <w:ind w:left="1440" w:right="2016"/>
    </w:pPr>
    <w:rPr>
      <w:rFonts w:eastAsia="Calibri"/>
      <w:sz w:val="18"/>
      <w:u w:val="single"/>
      <w:lang w:val="en-US" w:eastAsia="en-US"/>
    </w:rPr>
  </w:style>
  <w:style w:type="paragraph" w:customStyle="1" w:styleId="underlinecard">
    <w:name w:val="underline card"/>
    <w:basedOn w:val="Normal"/>
    <w:uiPriority w:val="99"/>
    <w:qFormat/>
    <w:rsid w:val="007E746F"/>
    <w:pPr>
      <w:ind w:left="1728" w:right="1728"/>
    </w:pPr>
    <w:rPr>
      <w:rFonts w:eastAsia="Calibri"/>
      <w:sz w:val="18"/>
      <w:u w:val="single"/>
    </w:rPr>
  </w:style>
  <w:style w:type="paragraph" w:customStyle="1" w:styleId="CardsChar2">
    <w:name w:val="Cards Char2"/>
    <w:basedOn w:val="Normal"/>
    <w:uiPriority w:val="99"/>
    <w:qFormat/>
    <w:rsid w:val="007E746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E746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E746F"/>
    <w:rPr>
      <w:rFonts w:ascii="Arial" w:eastAsia="Times New Roman" w:hAnsi="Arial" w:cs="Arial"/>
      <w:b/>
      <w:bCs/>
    </w:rPr>
  </w:style>
  <w:style w:type="character" w:customStyle="1" w:styleId="UnderlinedCards">
    <w:name w:val="Underlined Cards"/>
    <w:rsid w:val="007E746F"/>
    <w:rPr>
      <w:sz w:val="24"/>
      <w:szCs w:val="24"/>
      <w:u w:val="thick"/>
      <w:lang w:val="en-US" w:eastAsia="en-US" w:bidi="ar-SA"/>
    </w:rPr>
  </w:style>
  <w:style w:type="character" w:customStyle="1" w:styleId="CardsFont12ptCharCharCharCharCharCharCharCharChar">
    <w:name w:val="Cards + Font: 12 pt Char Char Char Char Char Char Char Char Char"/>
    <w:rsid w:val="007E746F"/>
    <w:rPr>
      <w:sz w:val="24"/>
      <w:szCs w:val="24"/>
      <w:u w:val="thick"/>
      <w:lang w:val="en-US" w:eastAsia="en-US" w:bidi="ar-SA"/>
    </w:rPr>
  </w:style>
  <w:style w:type="character" w:customStyle="1" w:styleId="highlightcardtextChar">
    <w:name w:val="highlight card text Char"/>
    <w:rsid w:val="007E746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E746F"/>
    <w:pPr>
      <w:ind w:left="1728" w:right="1728"/>
    </w:pPr>
    <w:rPr>
      <w:rFonts w:eastAsia="Times New Roman"/>
      <w:sz w:val="18"/>
    </w:rPr>
  </w:style>
  <w:style w:type="character" w:customStyle="1" w:styleId="CardTextCharCharCharCharChar">
    <w:name w:val="Card Text Char Char Char Char Char"/>
    <w:link w:val="CardTextCharCharCharChar"/>
    <w:rsid w:val="007E746F"/>
    <w:rPr>
      <w:rFonts w:ascii="Arial" w:eastAsia="Times New Roman" w:hAnsi="Arial" w:cs="Arial"/>
      <w:sz w:val="18"/>
    </w:rPr>
  </w:style>
  <w:style w:type="character" w:customStyle="1" w:styleId="TagsChar4">
    <w:name w:val="Tags Char4"/>
    <w:rsid w:val="007E746F"/>
    <w:rPr>
      <w:b/>
      <w:lang w:val="en-US" w:eastAsia="en-US" w:bidi="ar-SA"/>
    </w:rPr>
  </w:style>
  <w:style w:type="character" w:customStyle="1" w:styleId="hit1">
    <w:name w:val="hit1"/>
    <w:rsid w:val="007E746F"/>
    <w:rPr>
      <w:rFonts w:ascii="Verdana" w:hAnsi="Verdana" w:hint="default"/>
      <w:b/>
      <w:bCs/>
      <w:vanish w:val="0"/>
      <w:webHidden w:val="0"/>
      <w:color w:val="CC0033"/>
      <w:sz w:val="20"/>
      <w:szCs w:val="20"/>
      <w:specVanish w:val="0"/>
    </w:rPr>
  </w:style>
  <w:style w:type="character" w:customStyle="1" w:styleId="tightinline1">
    <w:name w:val="tightinline1"/>
    <w:rsid w:val="007E746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7E746F"/>
    <w:pPr>
      <w:ind w:left="1728" w:right="1728"/>
    </w:pPr>
    <w:rPr>
      <w:rFonts w:eastAsia="Calibri"/>
      <w:sz w:val="18"/>
    </w:rPr>
  </w:style>
  <w:style w:type="paragraph" w:customStyle="1" w:styleId="boldciteChar">
    <w:name w:val="bold cite Char"/>
    <w:basedOn w:val="Heading1"/>
    <w:uiPriority w:val="99"/>
    <w:qFormat/>
    <w:rsid w:val="007E746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E746F"/>
    <w:rPr>
      <w:rFonts w:eastAsia="Calibri"/>
      <w:b/>
    </w:rPr>
  </w:style>
  <w:style w:type="character" w:customStyle="1" w:styleId="blsp-spelling-corrected">
    <w:name w:val="blsp-spelling-corrected"/>
    <w:rsid w:val="007E746F"/>
  </w:style>
  <w:style w:type="character" w:customStyle="1" w:styleId="blsp-spelling-error">
    <w:name w:val="blsp-spelling-error"/>
    <w:rsid w:val="007E746F"/>
  </w:style>
  <w:style w:type="character" w:customStyle="1" w:styleId="sup">
    <w:name w:val="sup"/>
    <w:rsid w:val="007E746F"/>
  </w:style>
  <w:style w:type="character" w:customStyle="1" w:styleId="pgnum">
    <w:name w:val="pgnum"/>
    <w:rsid w:val="007E746F"/>
  </w:style>
  <w:style w:type="character" w:customStyle="1" w:styleId="SmallFontCharChar">
    <w:name w:val="Small Font Char Char"/>
    <w:rsid w:val="007E746F"/>
    <w:rPr>
      <w:rFonts w:ascii="Arial" w:hAnsi="Arial"/>
      <w:sz w:val="12"/>
      <w:szCs w:val="24"/>
      <w:lang w:val="en-US" w:eastAsia="en-US" w:bidi="ar-SA"/>
    </w:rPr>
  </w:style>
  <w:style w:type="paragraph" w:customStyle="1" w:styleId="textmargin">
    <w:name w:val="textmargin"/>
    <w:basedOn w:val="Normal"/>
    <w:uiPriority w:val="99"/>
    <w:qFormat/>
    <w:rsid w:val="007E746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E746F"/>
    <w:pPr>
      <w:spacing w:before="100" w:beforeAutospacing="1" w:after="100" w:afterAutospacing="1"/>
    </w:pPr>
    <w:rPr>
      <w:rFonts w:eastAsia="Calibri"/>
      <w:color w:val="000000"/>
    </w:rPr>
  </w:style>
  <w:style w:type="paragraph" w:customStyle="1" w:styleId="header10">
    <w:name w:val="header1"/>
    <w:basedOn w:val="Normal"/>
    <w:uiPriority w:val="99"/>
    <w:qFormat/>
    <w:rsid w:val="007E746F"/>
    <w:pPr>
      <w:spacing w:before="100" w:beforeAutospacing="1" w:after="100" w:afterAutospacing="1"/>
    </w:pPr>
    <w:rPr>
      <w:rFonts w:eastAsia="Calibri"/>
      <w:color w:val="000000"/>
    </w:rPr>
  </w:style>
  <w:style w:type="paragraph" w:customStyle="1" w:styleId="style10">
    <w:name w:val="style1"/>
    <w:basedOn w:val="Normal"/>
    <w:uiPriority w:val="99"/>
    <w:qFormat/>
    <w:rsid w:val="007E746F"/>
    <w:rPr>
      <w:rFonts w:ascii="Verdana" w:eastAsia="Calibri" w:hAnsi="Verdana"/>
      <w:szCs w:val="20"/>
    </w:rPr>
  </w:style>
  <w:style w:type="paragraph" w:customStyle="1" w:styleId="correctindex">
    <w:name w:val="correct index"/>
    <w:basedOn w:val="Normal"/>
    <w:uiPriority w:val="99"/>
    <w:qFormat/>
    <w:rsid w:val="007E746F"/>
    <w:rPr>
      <w:rFonts w:eastAsia="Calibri"/>
      <w:color w:val="000000"/>
    </w:rPr>
  </w:style>
  <w:style w:type="paragraph" w:customStyle="1" w:styleId="bc2">
    <w:name w:val="bc_2"/>
    <w:basedOn w:val="Normal"/>
    <w:uiPriority w:val="99"/>
    <w:qFormat/>
    <w:rsid w:val="007E746F"/>
    <w:pPr>
      <w:spacing w:before="100" w:beforeAutospacing="1" w:after="100" w:afterAutospacing="1"/>
    </w:pPr>
    <w:rPr>
      <w:rFonts w:eastAsia="Calibri"/>
      <w:color w:val="000000"/>
    </w:rPr>
  </w:style>
  <w:style w:type="character" w:customStyle="1" w:styleId="bc21">
    <w:name w:val="bc_21"/>
    <w:rsid w:val="007E746F"/>
  </w:style>
  <w:style w:type="paragraph" w:customStyle="1" w:styleId="style21">
    <w:name w:val="style2"/>
    <w:basedOn w:val="Normal"/>
    <w:uiPriority w:val="99"/>
    <w:qFormat/>
    <w:rsid w:val="007E746F"/>
    <w:rPr>
      <w:rFonts w:ascii="Verdana" w:eastAsia="Calibri" w:hAnsi="Verdana"/>
      <w:szCs w:val="20"/>
    </w:rPr>
  </w:style>
  <w:style w:type="paragraph" w:customStyle="1" w:styleId="quote2">
    <w:name w:val="quote2"/>
    <w:basedOn w:val="Normal"/>
    <w:uiPriority w:val="99"/>
    <w:qFormat/>
    <w:rsid w:val="007E746F"/>
    <w:rPr>
      <w:rFonts w:ascii="Verdana" w:eastAsia="Calibri" w:hAnsi="Verdana"/>
      <w:szCs w:val="20"/>
    </w:rPr>
  </w:style>
  <w:style w:type="character" w:customStyle="1" w:styleId="copystyle">
    <w:name w:val="copystyle"/>
    <w:rsid w:val="007E746F"/>
  </w:style>
  <w:style w:type="paragraph" w:customStyle="1" w:styleId="BlockTitle10">
    <w:name w:val="Block Title #1"/>
    <w:basedOn w:val="Heading1"/>
    <w:qFormat/>
    <w:rsid w:val="007E746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E746F"/>
    <w:rPr>
      <w:rFonts w:ascii="Arial" w:hAnsi="Arial" w:cs="Arial"/>
      <w:b/>
      <w:bCs/>
      <w:kern w:val="32"/>
      <w:sz w:val="24"/>
      <w:szCs w:val="24"/>
      <w:lang w:val="en-US" w:eastAsia="en-US" w:bidi="ar-SA"/>
    </w:rPr>
  </w:style>
  <w:style w:type="character" w:customStyle="1" w:styleId="ReadUnderline">
    <w:name w:val="Read Underline"/>
    <w:rsid w:val="007E746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E746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E746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E746F"/>
    <w:rPr>
      <w:rFonts w:eastAsia="Times New Roman"/>
      <w:sz w:val="18"/>
    </w:rPr>
  </w:style>
  <w:style w:type="paragraph" w:customStyle="1" w:styleId="F4">
    <w:name w:val="F4"/>
    <w:basedOn w:val="Normal"/>
    <w:link w:val="F4Char"/>
    <w:qFormat/>
    <w:rsid w:val="007E746F"/>
    <w:pPr>
      <w:ind w:left="288" w:right="288"/>
    </w:pPr>
    <w:rPr>
      <w:rFonts w:eastAsia="Times New Roman"/>
      <w:szCs w:val="20"/>
      <w:u w:val="single"/>
    </w:rPr>
  </w:style>
  <w:style w:type="character" w:customStyle="1" w:styleId="F4Char">
    <w:name w:val="F4 Char"/>
    <w:link w:val="F4"/>
    <w:rsid w:val="007E746F"/>
    <w:rPr>
      <w:rFonts w:ascii="Arial" w:eastAsia="Times New Roman" w:hAnsi="Arial" w:cs="Arial"/>
      <w:szCs w:val="20"/>
      <w:u w:val="single"/>
    </w:rPr>
  </w:style>
  <w:style w:type="paragraph" w:customStyle="1" w:styleId="StyleCARD">
    <w:name w:val="Style CARD +"/>
    <w:basedOn w:val="Normal"/>
    <w:link w:val="StyleCARDChar"/>
    <w:qFormat/>
    <w:rsid w:val="007E746F"/>
    <w:pPr>
      <w:ind w:left="300" w:right="288"/>
    </w:pPr>
    <w:rPr>
      <w:rFonts w:eastAsia="Times New Roman"/>
      <w:szCs w:val="20"/>
    </w:rPr>
  </w:style>
  <w:style w:type="character" w:customStyle="1" w:styleId="StyleCARDChar">
    <w:name w:val="Style CARD + Char"/>
    <w:link w:val="StyleCARD"/>
    <w:rsid w:val="007E746F"/>
    <w:rPr>
      <w:rFonts w:ascii="Arial" w:eastAsia="Times New Roman" w:hAnsi="Arial" w:cs="Arial"/>
      <w:szCs w:val="20"/>
    </w:rPr>
  </w:style>
  <w:style w:type="character" w:customStyle="1" w:styleId="noiconheadline">
    <w:name w:val="noicon_headline"/>
    <w:rsid w:val="007E746F"/>
  </w:style>
  <w:style w:type="character" w:customStyle="1" w:styleId="BlockTitleCharChar">
    <w:name w:val="Block Title Char Char"/>
    <w:rsid w:val="007E746F"/>
    <w:rPr>
      <w:rFonts w:ascii="Georgia" w:hAnsi="Georgia" w:cs="Arial"/>
      <w:b/>
      <w:bCs/>
      <w:kern w:val="32"/>
      <w:sz w:val="28"/>
      <w:szCs w:val="32"/>
      <w:lang w:val="en-US" w:eastAsia="en-US" w:bidi="ar-SA"/>
    </w:rPr>
  </w:style>
  <w:style w:type="paragraph" w:styleId="MacroText">
    <w:name w:val="macro"/>
    <w:link w:val="MacroTextChar"/>
    <w:rsid w:val="007E746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E746F"/>
    <w:rPr>
      <w:rFonts w:ascii="Courier New" w:eastAsia="Times New Roman" w:hAnsi="Courier New" w:cs="Courier New"/>
      <w:sz w:val="20"/>
      <w:szCs w:val="20"/>
    </w:rPr>
  </w:style>
  <w:style w:type="character" w:customStyle="1" w:styleId="pp1">
    <w:name w:val="pp1"/>
    <w:rsid w:val="007E746F"/>
    <w:rPr>
      <w:rFonts w:ascii="Times New Roman" w:hAnsi="Times New Roman" w:cs="Times New Roman" w:hint="default"/>
      <w:i w:val="0"/>
      <w:iCs w:val="0"/>
      <w:smallCaps w:val="0"/>
      <w:sz w:val="30"/>
      <w:szCs w:val="30"/>
    </w:rPr>
  </w:style>
  <w:style w:type="character" w:customStyle="1" w:styleId="prbodytext1">
    <w:name w:val="pr_bodytext1"/>
    <w:rsid w:val="007E746F"/>
    <w:rPr>
      <w:rFonts w:ascii="Arial" w:hAnsi="Arial" w:cs="Arial" w:hint="default"/>
      <w:sz w:val="20"/>
      <w:szCs w:val="20"/>
    </w:rPr>
  </w:style>
  <w:style w:type="character" w:customStyle="1" w:styleId="marrontitulobig">
    <w:name w:val="marron_titulo_big"/>
    <w:rsid w:val="007E746F"/>
  </w:style>
  <w:style w:type="character" w:customStyle="1" w:styleId="articlehead">
    <w:name w:val="articlehead"/>
    <w:rsid w:val="007E746F"/>
  </w:style>
  <w:style w:type="character" w:customStyle="1" w:styleId="lead">
    <w:name w:val="lead"/>
    <w:rsid w:val="007E746F"/>
  </w:style>
  <w:style w:type="character" w:customStyle="1" w:styleId="manchettebig2">
    <w:name w:val="manchettebig2"/>
    <w:rsid w:val="007E746F"/>
  </w:style>
  <w:style w:type="character" w:customStyle="1" w:styleId="blue3">
    <w:name w:val="blue3"/>
    <w:rsid w:val="007E746F"/>
  </w:style>
  <w:style w:type="paragraph" w:customStyle="1" w:styleId="issuedetails">
    <w:name w:val="issue_details"/>
    <w:basedOn w:val="Normal"/>
    <w:uiPriority w:val="99"/>
    <w:qFormat/>
    <w:rsid w:val="007E746F"/>
    <w:pPr>
      <w:spacing w:before="100" w:beforeAutospacing="1" w:after="100" w:afterAutospacing="1"/>
    </w:pPr>
    <w:rPr>
      <w:rFonts w:eastAsia="Times New Roman"/>
    </w:rPr>
  </w:style>
  <w:style w:type="character" w:customStyle="1" w:styleId="over-title">
    <w:name w:val="over-title"/>
    <w:rsid w:val="007E746F"/>
  </w:style>
  <w:style w:type="character" w:customStyle="1" w:styleId="contentheader">
    <w:name w:val="contentheader"/>
    <w:rsid w:val="007E746F"/>
  </w:style>
  <w:style w:type="paragraph" w:customStyle="1" w:styleId="TxBrp2">
    <w:name w:val="TxBr_p2"/>
    <w:basedOn w:val="Normal"/>
    <w:qFormat/>
    <w:rsid w:val="007E746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E746F"/>
    <w:rPr>
      <w:rFonts w:eastAsia="SimSun"/>
      <w:szCs w:val="24"/>
      <w:lang w:val="en-US" w:eastAsia="zh-CN" w:bidi="ar-SA"/>
    </w:rPr>
  </w:style>
  <w:style w:type="character" w:customStyle="1" w:styleId="tagscharchar0">
    <w:name w:val="tagscharchar"/>
    <w:rsid w:val="007E746F"/>
  </w:style>
  <w:style w:type="character" w:customStyle="1" w:styleId="FontStyle13">
    <w:name w:val="Font Style13"/>
    <w:uiPriority w:val="99"/>
    <w:rsid w:val="007E746F"/>
    <w:rPr>
      <w:rFonts w:ascii="Times New Roman" w:hAnsi="Times New Roman" w:cs="Times New Roman"/>
      <w:sz w:val="18"/>
      <w:szCs w:val="18"/>
    </w:rPr>
  </w:style>
  <w:style w:type="character" w:customStyle="1" w:styleId="FontStyle14">
    <w:name w:val="Font Style14"/>
    <w:uiPriority w:val="99"/>
    <w:rsid w:val="007E746F"/>
    <w:rPr>
      <w:rFonts w:ascii="Times New Roman" w:hAnsi="Times New Roman" w:cs="Times New Roman"/>
      <w:i/>
      <w:iCs/>
      <w:sz w:val="18"/>
      <w:szCs w:val="18"/>
    </w:rPr>
  </w:style>
  <w:style w:type="character" w:customStyle="1" w:styleId="FontStyle15">
    <w:name w:val="Font Style15"/>
    <w:uiPriority w:val="99"/>
    <w:rsid w:val="007E746F"/>
    <w:rPr>
      <w:rFonts w:ascii="Times New Roman" w:hAnsi="Times New Roman" w:cs="Times New Roman"/>
      <w:b/>
      <w:bCs/>
      <w:sz w:val="18"/>
      <w:szCs w:val="18"/>
    </w:rPr>
  </w:style>
  <w:style w:type="character" w:customStyle="1" w:styleId="FontStyle16">
    <w:name w:val="Font Style16"/>
    <w:uiPriority w:val="99"/>
    <w:rsid w:val="007E746F"/>
    <w:rPr>
      <w:rFonts w:ascii="Times New Roman" w:hAnsi="Times New Roman" w:cs="Times New Roman"/>
      <w:b/>
      <w:bCs/>
      <w:spacing w:val="-20"/>
      <w:sz w:val="16"/>
      <w:szCs w:val="16"/>
    </w:rPr>
  </w:style>
  <w:style w:type="character" w:customStyle="1" w:styleId="FontStyle17">
    <w:name w:val="Font Style17"/>
    <w:uiPriority w:val="99"/>
    <w:rsid w:val="007E746F"/>
    <w:rPr>
      <w:rFonts w:ascii="Times New Roman" w:hAnsi="Times New Roman" w:cs="Times New Roman"/>
      <w:b/>
      <w:bCs/>
      <w:sz w:val="10"/>
      <w:szCs w:val="10"/>
    </w:rPr>
  </w:style>
  <w:style w:type="character" w:customStyle="1" w:styleId="in-widget">
    <w:name w:val="in-widget"/>
    <w:rsid w:val="007E746F"/>
  </w:style>
  <w:style w:type="paragraph" w:customStyle="1" w:styleId="bodycopyindent">
    <w:name w:val="bodycopyindent"/>
    <w:basedOn w:val="Normal"/>
    <w:uiPriority w:val="99"/>
    <w:qFormat/>
    <w:rsid w:val="007E746F"/>
    <w:pPr>
      <w:spacing w:before="100" w:beforeAutospacing="1" w:after="100" w:afterAutospacing="1"/>
    </w:pPr>
    <w:rPr>
      <w:rFonts w:eastAsia="Times New Roman"/>
    </w:rPr>
  </w:style>
  <w:style w:type="character" w:customStyle="1" w:styleId="copyright">
    <w:name w:val="copyright"/>
    <w:rsid w:val="007E746F"/>
  </w:style>
  <w:style w:type="character" w:customStyle="1" w:styleId="spanstyle">
    <w:name w:val="spanstyle"/>
    <w:rsid w:val="007E746F"/>
  </w:style>
  <w:style w:type="paragraph" w:customStyle="1" w:styleId="tussenkop">
    <w:name w:val="tussenkop"/>
    <w:basedOn w:val="Normal"/>
    <w:uiPriority w:val="99"/>
    <w:qFormat/>
    <w:rsid w:val="007E746F"/>
    <w:pPr>
      <w:spacing w:before="100" w:beforeAutospacing="1" w:after="100" w:afterAutospacing="1"/>
    </w:pPr>
    <w:rPr>
      <w:rFonts w:eastAsia="Times New Roman"/>
    </w:rPr>
  </w:style>
  <w:style w:type="character" w:customStyle="1" w:styleId="docnumbertitle">
    <w:name w:val="doc_number_title"/>
    <w:basedOn w:val="DefaultParagraphFont"/>
    <w:rsid w:val="007E746F"/>
  </w:style>
  <w:style w:type="paragraph" w:customStyle="1" w:styleId="Style6">
    <w:name w:val="Style6"/>
    <w:basedOn w:val="Normal"/>
    <w:link w:val="Style6Char"/>
    <w:autoRedefine/>
    <w:qFormat/>
    <w:rsid w:val="007E746F"/>
    <w:rPr>
      <w:b/>
    </w:rPr>
  </w:style>
  <w:style w:type="character" w:customStyle="1" w:styleId="Style6Char">
    <w:name w:val="Style6 Char"/>
    <w:basedOn w:val="DefaultParagraphFont"/>
    <w:link w:val="Style6"/>
    <w:rsid w:val="007E746F"/>
    <w:rPr>
      <w:rFonts w:ascii="Arial" w:hAnsi="Arial" w:cs="Arial"/>
      <w:b/>
    </w:rPr>
  </w:style>
  <w:style w:type="paragraph" w:customStyle="1" w:styleId="Style11">
    <w:name w:val="Style11"/>
    <w:basedOn w:val="Normal"/>
    <w:link w:val="Style11Char"/>
    <w:qFormat/>
    <w:rsid w:val="007E746F"/>
    <w:rPr>
      <w:rFonts w:asciiTheme="minorHAnsi" w:hAnsiTheme="minorHAnsi" w:cstheme="minorBidi"/>
      <w:b/>
      <w:u w:val="thick"/>
    </w:rPr>
  </w:style>
  <w:style w:type="paragraph" w:customStyle="1" w:styleId="Style12">
    <w:name w:val="Style12"/>
    <w:basedOn w:val="Normal"/>
    <w:link w:val="Style12Char"/>
    <w:qFormat/>
    <w:rsid w:val="007E746F"/>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7E746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E746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E746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7E746F"/>
    <w:rPr>
      <w:b w:val="0"/>
      <w:bCs w:val="0"/>
      <w:sz w:val="22"/>
      <w:u w:val="single"/>
      <w:bdr w:val="none" w:sz="0" w:space="0" w:color="auto"/>
    </w:rPr>
  </w:style>
  <w:style w:type="paragraph" w:customStyle="1" w:styleId="Cardd">
    <w:name w:val="Cardd"/>
    <w:basedOn w:val="Normal"/>
    <w:uiPriority w:val="4"/>
    <w:qFormat/>
    <w:rsid w:val="007E746F"/>
    <w:pPr>
      <w:ind w:left="288" w:right="288"/>
    </w:pPr>
  </w:style>
  <w:style w:type="character" w:customStyle="1" w:styleId="erasure">
    <w:name w:val="erasure"/>
    <w:rsid w:val="007E746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E746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7E746F"/>
    <w:rPr>
      <w:rFonts w:ascii="Consolas" w:hAnsi="Consolas" w:cs="Consolas"/>
      <w:sz w:val="20"/>
      <w:szCs w:val="20"/>
    </w:rPr>
  </w:style>
  <w:style w:type="paragraph" w:customStyle="1" w:styleId="Tagline0">
    <w:name w:val="Tagline"/>
    <w:basedOn w:val="Normal"/>
    <w:link w:val="TaglineChar"/>
    <w:qFormat/>
    <w:rsid w:val="007E746F"/>
    <w:pPr>
      <w:spacing w:line="256" w:lineRule="auto"/>
    </w:pPr>
    <w:rPr>
      <w:b/>
      <w:sz w:val="26"/>
    </w:rPr>
  </w:style>
  <w:style w:type="paragraph" w:customStyle="1" w:styleId="StyleHeading3BlockLatinBodyCalibri">
    <w:name w:val="Style Heading 3Block + (Latin) +Body (Calibri)"/>
    <w:basedOn w:val="Heading3"/>
    <w:rsid w:val="007E746F"/>
    <w:rPr>
      <w:caps/>
    </w:rPr>
  </w:style>
  <w:style w:type="paragraph" w:customStyle="1" w:styleId="StyleHeading4Tagheading2Heading2Char2CharHeading2Char1">
    <w:name w:val="Style Heading 4Tagheading 2Heading 2 Char2 CharHeading 2 Char1 ..."/>
    <w:basedOn w:val="Heading4"/>
    <w:rsid w:val="007E746F"/>
    <w:rPr>
      <w:iCs w:val="0"/>
    </w:rPr>
  </w:style>
  <w:style w:type="character" w:customStyle="1" w:styleId="StyleStyleBoldUnderlineIntenseEmphasisUnderlineStyleapple-s1">
    <w:name w:val="Style Style Bold UnderlineIntense EmphasisUnderlineStyleapple-s...1"/>
    <w:basedOn w:val="DefaultParagraphFont"/>
    <w:rsid w:val="007E746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E746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E746F"/>
    <w:pPr>
      <w:ind w:left="720"/>
      <w:contextualSpacing/>
    </w:pPr>
  </w:style>
  <w:style w:type="character" w:customStyle="1" w:styleId="arial11">
    <w:name w:val="arial_11"/>
    <w:basedOn w:val="DefaultParagraphFont"/>
    <w:rsid w:val="007E746F"/>
  </w:style>
  <w:style w:type="character" w:customStyle="1" w:styleId="articleauthor">
    <w:name w:val="articleauthor"/>
    <w:basedOn w:val="DefaultParagraphFont"/>
    <w:rsid w:val="007E746F"/>
  </w:style>
  <w:style w:type="character" w:customStyle="1" w:styleId="article-date">
    <w:name w:val="article-date"/>
    <w:basedOn w:val="DefaultParagraphFont"/>
    <w:rsid w:val="007E746F"/>
  </w:style>
  <w:style w:type="character" w:customStyle="1" w:styleId="bodysubtoc">
    <w:name w:val="bodysubtoc"/>
    <w:basedOn w:val="DefaultParagraphFont"/>
    <w:rsid w:val="007E746F"/>
  </w:style>
  <w:style w:type="character" w:customStyle="1" w:styleId="lefttitlesmaller">
    <w:name w:val="lefttitlesmaller"/>
    <w:basedOn w:val="DefaultParagraphFont"/>
    <w:rsid w:val="007E746F"/>
  </w:style>
  <w:style w:type="character" w:customStyle="1" w:styleId="mb">
    <w:name w:val="mb"/>
    <w:basedOn w:val="DefaultParagraphFont"/>
    <w:rsid w:val="007E746F"/>
  </w:style>
  <w:style w:type="character" w:customStyle="1" w:styleId="field-content">
    <w:name w:val="field-content"/>
    <w:basedOn w:val="DefaultParagraphFont"/>
    <w:rsid w:val="007E746F"/>
  </w:style>
  <w:style w:type="character" w:customStyle="1" w:styleId="submitted-date">
    <w:name w:val="submitted-date"/>
    <w:basedOn w:val="DefaultParagraphFont"/>
    <w:rsid w:val="007E746F"/>
  </w:style>
  <w:style w:type="character" w:customStyle="1" w:styleId="submitted-time">
    <w:name w:val="submitted-time"/>
    <w:basedOn w:val="DefaultParagraphFont"/>
    <w:rsid w:val="007E746F"/>
  </w:style>
  <w:style w:type="paragraph" w:customStyle="1" w:styleId="date-comments">
    <w:name w:val="date-comments"/>
    <w:basedOn w:val="Normal"/>
    <w:uiPriority w:val="99"/>
    <w:qFormat/>
    <w:rsid w:val="007E746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E746F"/>
    <w:pPr>
      <w:spacing w:line="181" w:lineRule="atLeast"/>
    </w:pPr>
    <w:rPr>
      <w:rFonts w:ascii="Sabon LT Std" w:eastAsia="MS Mincho" w:hAnsi="Sabon LT Std"/>
      <w:color w:val="auto"/>
      <w:sz w:val="20"/>
    </w:rPr>
  </w:style>
  <w:style w:type="character" w:customStyle="1" w:styleId="A2">
    <w:name w:val="A2"/>
    <w:uiPriority w:val="99"/>
    <w:rsid w:val="007E746F"/>
    <w:rPr>
      <w:rFonts w:cs="Sabon LT Std"/>
      <w:color w:val="000000"/>
      <w:sz w:val="15"/>
      <w:szCs w:val="15"/>
    </w:rPr>
  </w:style>
  <w:style w:type="paragraph" w:customStyle="1" w:styleId="Pa15">
    <w:name w:val="Pa15"/>
    <w:basedOn w:val="Default"/>
    <w:next w:val="Default"/>
    <w:uiPriority w:val="99"/>
    <w:qFormat/>
    <w:rsid w:val="007E746F"/>
    <w:pPr>
      <w:spacing w:line="241" w:lineRule="atLeast"/>
    </w:pPr>
    <w:rPr>
      <w:rFonts w:ascii="Sabon LT Std" w:eastAsia="MS Mincho" w:hAnsi="Sabon LT Std"/>
      <w:color w:val="auto"/>
      <w:sz w:val="20"/>
    </w:rPr>
  </w:style>
  <w:style w:type="character" w:customStyle="1" w:styleId="searchword">
    <w:name w:val="searchword"/>
    <w:basedOn w:val="DefaultParagraphFont"/>
    <w:rsid w:val="007E746F"/>
  </w:style>
  <w:style w:type="character" w:customStyle="1" w:styleId="meta-prep">
    <w:name w:val="meta-prep"/>
    <w:basedOn w:val="DefaultParagraphFont"/>
    <w:rsid w:val="007E746F"/>
  </w:style>
  <w:style w:type="character" w:customStyle="1" w:styleId="entry-date">
    <w:name w:val="entry-date"/>
    <w:basedOn w:val="DefaultParagraphFont"/>
    <w:rsid w:val="007E746F"/>
  </w:style>
  <w:style w:type="paragraph" w:customStyle="1" w:styleId="Shrink6">
    <w:name w:val="Shrink 6"/>
    <w:basedOn w:val="Normal"/>
    <w:qFormat/>
    <w:rsid w:val="007E746F"/>
    <w:rPr>
      <w:rFonts w:eastAsia="Calibri"/>
      <w:sz w:val="12"/>
    </w:rPr>
  </w:style>
  <w:style w:type="paragraph" w:customStyle="1" w:styleId="HeaderCharCharCharCharCharCharCharCha">
    <w:name w:val="Header Char Char Char Char Char Char Char Cha"/>
    <w:aliases w:val="Char Char Char Cha"/>
    <w:basedOn w:val="Normal"/>
    <w:qFormat/>
    <w:rsid w:val="007E746F"/>
    <w:pPr>
      <w:spacing w:before="100" w:beforeAutospacing="1" w:after="100" w:afterAutospacing="1"/>
    </w:pPr>
    <w:rPr>
      <w:rFonts w:eastAsia="Times New Roman"/>
    </w:rPr>
  </w:style>
  <w:style w:type="character" w:customStyle="1" w:styleId="CiteReal0">
    <w:name w:val="CiteReal"/>
    <w:uiPriority w:val="1"/>
    <w:qFormat/>
    <w:rsid w:val="007E746F"/>
    <w:rPr>
      <w:rFonts w:ascii="Arial" w:hAnsi="Arial"/>
      <w:b/>
      <w:sz w:val="24"/>
      <w:u w:val="single"/>
    </w:rPr>
  </w:style>
  <w:style w:type="paragraph" w:customStyle="1" w:styleId="10ptfont">
    <w:name w:val="10pt font"/>
    <w:basedOn w:val="Normal"/>
    <w:link w:val="10ptfontChar"/>
    <w:autoRedefine/>
    <w:rsid w:val="007E746F"/>
    <w:rPr>
      <w:rFonts w:eastAsia="Times New Roman"/>
    </w:rPr>
  </w:style>
  <w:style w:type="character" w:customStyle="1" w:styleId="10ptfontChar">
    <w:name w:val="10pt font Char"/>
    <w:link w:val="10ptfont"/>
    <w:rsid w:val="007E746F"/>
    <w:rPr>
      <w:rFonts w:ascii="Arial" w:eastAsia="Times New Roman" w:hAnsi="Arial" w:cs="Arial"/>
    </w:rPr>
  </w:style>
  <w:style w:type="character" w:customStyle="1" w:styleId="HIGHLIGHT1">
    <w:name w:val="HIGHLIGHT"/>
    <w:uiPriority w:val="1"/>
    <w:qFormat/>
    <w:rsid w:val="007E746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E746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E746F"/>
    <w:pPr>
      <w:suppressAutoHyphens/>
      <w:spacing w:before="280" w:after="280"/>
    </w:pPr>
    <w:rPr>
      <w:color w:val="000000"/>
    </w:rPr>
  </w:style>
  <w:style w:type="character" w:customStyle="1" w:styleId="StyleIntenseReferenceGaramond">
    <w:name w:val="Style Intense Reference + Garamond"/>
    <w:rsid w:val="007E746F"/>
    <w:rPr>
      <w:rFonts w:ascii="Garamond" w:hAnsi="Garamond"/>
      <w:bCs/>
      <w:color w:val="auto"/>
      <w:spacing w:val="5"/>
      <w:sz w:val="20"/>
      <w:u w:val="single"/>
    </w:rPr>
  </w:style>
  <w:style w:type="character" w:customStyle="1" w:styleId="StyleIntenseReferenceGaramondBold">
    <w:name w:val="Style Intense Reference + Garamond Bold"/>
    <w:rsid w:val="007E746F"/>
    <w:rPr>
      <w:rFonts w:ascii="Garamond" w:hAnsi="Garamond"/>
      <w:b/>
      <w:bCs/>
      <w:color w:val="auto"/>
      <w:spacing w:val="5"/>
      <w:sz w:val="20"/>
      <w:u w:val="single"/>
    </w:rPr>
  </w:style>
  <w:style w:type="character" w:customStyle="1" w:styleId="newstime">
    <w:name w:val="newstime"/>
    <w:basedOn w:val="DefaultParagraphFont"/>
    <w:rsid w:val="007E746F"/>
  </w:style>
  <w:style w:type="character" w:customStyle="1" w:styleId="IntenseReference1">
    <w:name w:val="Intense Reference1"/>
    <w:qFormat/>
    <w:rsid w:val="007E746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E746F"/>
    <w:rPr>
      <w:rFonts w:ascii="Garamond" w:hAnsi="Garamond"/>
      <w:b/>
      <w:sz w:val="24"/>
      <w:szCs w:val="26"/>
      <w:bdr w:val="none" w:sz="0" w:space="0" w:color="auto"/>
      <w:shd w:val="clear" w:color="auto" w:fill="FFFF00"/>
    </w:rPr>
  </w:style>
  <w:style w:type="character" w:customStyle="1" w:styleId="ilad1">
    <w:name w:val="il_ad1"/>
    <w:rsid w:val="007E746F"/>
    <w:rPr>
      <w:vanish/>
      <w:webHidden w:val="0"/>
      <w:color w:val="000000"/>
      <w:u w:val="single"/>
      <w:specVanish/>
    </w:rPr>
  </w:style>
  <w:style w:type="character" w:customStyle="1" w:styleId="ThickUnderlineCharChar">
    <w:name w:val="Thick Underline Char Char"/>
    <w:rsid w:val="007E746F"/>
    <w:rPr>
      <w:sz w:val="24"/>
      <w:szCs w:val="24"/>
      <w:u w:val="thick"/>
      <w:lang w:val="en-US" w:eastAsia="en-US" w:bidi="ar-SA"/>
    </w:rPr>
  </w:style>
  <w:style w:type="character" w:customStyle="1" w:styleId="Underline21">
    <w:name w:val="Underline 2"/>
    <w:basedOn w:val="DefaultParagraphFont"/>
    <w:uiPriority w:val="1"/>
    <w:qFormat/>
    <w:rsid w:val="007E746F"/>
    <w:rPr>
      <w:b/>
      <w:u w:val="single"/>
    </w:rPr>
  </w:style>
  <w:style w:type="paragraph" w:customStyle="1" w:styleId="first">
    <w:name w:val="first"/>
    <w:basedOn w:val="Normal"/>
    <w:qFormat/>
    <w:rsid w:val="007E746F"/>
    <w:pPr>
      <w:spacing w:before="100" w:beforeAutospacing="1" w:after="100" w:afterAutospacing="1"/>
    </w:pPr>
    <w:rPr>
      <w:rFonts w:eastAsia="Times New Roman"/>
      <w:sz w:val="24"/>
    </w:rPr>
  </w:style>
  <w:style w:type="character" w:customStyle="1" w:styleId="tx">
    <w:name w:val="tx"/>
    <w:basedOn w:val="DefaultParagraphFont"/>
    <w:rsid w:val="007E746F"/>
  </w:style>
  <w:style w:type="character" w:customStyle="1" w:styleId="oneclick-link">
    <w:name w:val="oneclick-link"/>
    <w:basedOn w:val="DefaultParagraphFont"/>
    <w:rsid w:val="007E746F"/>
  </w:style>
  <w:style w:type="paragraph" w:customStyle="1" w:styleId="StyleHeading4TagsmalltextBigcardbodyNormalTagNotBold">
    <w:name w:val="Style Heading 4Tagsmall textBig cardbodyNormal Tag + Not Bold"/>
    <w:basedOn w:val="Heading4"/>
    <w:qFormat/>
    <w:rsid w:val="007E746F"/>
    <w:rPr>
      <w:bCs/>
    </w:rPr>
  </w:style>
  <w:style w:type="character" w:customStyle="1" w:styleId="BlockHeadingsCharCharChar">
    <w:name w:val="Block Headings Char Char Char"/>
    <w:locked/>
    <w:rsid w:val="007E746F"/>
  </w:style>
  <w:style w:type="paragraph" w:customStyle="1" w:styleId="BlockHeadingsCharChar">
    <w:name w:val="Block Headings Char Char"/>
    <w:basedOn w:val="Normal"/>
    <w:qFormat/>
    <w:rsid w:val="007E746F"/>
  </w:style>
  <w:style w:type="character" w:customStyle="1" w:styleId="CitesCharCharCharChar">
    <w:name w:val="Cites Char Char Char Char"/>
    <w:locked/>
    <w:rsid w:val="007E746F"/>
  </w:style>
  <w:style w:type="character" w:customStyle="1" w:styleId="TagsChar1CharChar">
    <w:name w:val="Tags Char1 Char Char"/>
    <w:locked/>
    <w:rsid w:val="007E746F"/>
  </w:style>
  <w:style w:type="paragraph" w:customStyle="1" w:styleId="TagsChar1Char">
    <w:name w:val="Tags Char1 Char"/>
    <w:basedOn w:val="Normal"/>
    <w:qFormat/>
    <w:rsid w:val="007E746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E746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E746F"/>
  </w:style>
  <w:style w:type="character" w:customStyle="1" w:styleId="CardsFont6ptCharCharChar">
    <w:name w:val="Cards + Font: 6 pt Char Char Char"/>
    <w:locked/>
    <w:rsid w:val="007E746F"/>
  </w:style>
  <w:style w:type="character" w:customStyle="1" w:styleId="CardsUnderlineChar">
    <w:name w:val="Cards + Underline Char"/>
    <w:locked/>
    <w:rsid w:val="007E746F"/>
  </w:style>
  <w:style w:type="paragraph" w:customStyle="1" w:styleId="CardsUnderline">
    <w:name w:val="Cards + Underline"/>
    <w:basedOn w:val="Normal"/>
    <w:next w:val="Style3"/>
    <w:qFormat/>
    <w:rsid w:val="007E746F"/>
  </w:style>
  <w:style w:type="paragraph" w:customStyle="1" w:styleId="StyleNormalWebNormalWebChar1CharNormalWebCharCharC">
    <w:name w:val="Style Normal (Web)Normal (Web) Char1 CharNormal (Web) Char Char C..."/>
    <w:basedOn w:val="Title"/>
    <w:qFormat/>
    <w:rsid w:val="007E746F"/>
    <w:pPr>
      <w:outlineLvl w:val="9"/>
    </w:pPr>
    <w:rPr>
      <w:rFonts w:ascii="Georgia" w:hAnsi="Georgia"/>
      <w:u w:val="none"/>
    </w:rPr>
  </w:style>
  <w:style w:type="paragraph" w:customStyle="1" w:styleId="Reference">
    <w:name w:val="Reference"/>
    <w:qFormat/>
    <w:rsid w:val="007E746F"/>
    <w:pPr>
      <w:spacing w:after="200" w:line="276" w:lineRule="auto"/>
    </w:pPr>
  </w:style>
  <w:style w:type="paragraph" w:customStyle="1" w:styleId="StyleHeading2Heading2Char2CharHeading2Char1CharCharHead">
    <w:name w:val="Style Heading 2Heading 2 Char2 CharHeading 2 Char1 Char CharHead..."/>
    <w:basedOn w:val="Heading2"/>
    <w:qFormat/>
    <w:rsid w:val="007E746F"/>
    <w:rPr>
      <w:bCs/>
      <w:caps/>
    </w:rPr>
  </w:style>
  <w:style w:type="paragraph" w:customStyle="1" w:styleId="Blocktitle3">
    <w:name w:val="Block title"/>
    <w:basedOn w:val="Heading1"/>
    <w:next w:val="Debate-EmphasizedText-F5"/>
    <w:autoRedefine/>
    <w:qFormat/>
    <w:rsid w:val="007E746F"/>
    <w:rPr>
      <w:bCs/>
      <w:caps/>
    </w:rPr>
  </w:style>
  <w:style w:type="paragraph" w:customStyle="1" w:styleId="SmallCite">
    <w:name w:val="Small Cite"/>
    <w:basedOn w:val="Normal"/>
    <w:next w:val="BlockHeading1"/>
    <w:qFormat/>
    <w:rsid w:val="007E746F"/>
  </w:style>
  <w:style w:type="paragraph" w:customStyle="1" w:styleId="links1">
    <w:name w:val="links1"/>
    <w:basedOn w:val="Normal"/>
    <w:qFormat/>
    <w:rsid w:val="007E746F"/>
  </w:style>
  <w:style w:type="paragraph" w:customStyle="1" w:styleId="endtext">
    <w:name w:val="endtext"/>
    <w:basedOn w:val="Normal"/>
    <w:next w:val="CardTag"/>
    <w:qFormat/>
    <w:rsid w:val="007E746F"/>
  </w:style>
  <w:style w:type="paragraph" w:customStyle="1" w:styleId="g">
    <w:name w:val="g"/>
    <w:basedOn w:val="Normal"/>
    <w:next w:val="Paste"/>
    <w:qFormat/>
    <w:rsid w:val="007E746F"/>
  </w:style>
  <w:style w:type="paragraph" w:customStyle="1" w:styleId="Repeatheader">
    <w:name w:val="Repeat header"/>
    <w:basedOn w:val="Normal"/>
    <w:next w:val="noindent"/>
    <w:autoRedefine/>
    <w:qFormat/>
    <w:rsid w:val="007E746F"/>
  </w:style>
  <w:style w:type="paragraph" w:customStyle="1" w:styleId="StyleCardNotUnderlined8pt">
    <w:name w:val="Style Card Not Underlined + 8 pt"/>
    <w:basedOn w:val="Debate-CardTextUnderlined-F3"/>
    <w:next w:val="endtext"/>
    <w:qFormat/>
    <w:rsid w:val="007E746F"/>
    <w:pPr>
      <w:spacing w:line="240" w:lineRule="auto"/>
      <w:contextualSpacing w:val="0"/>
    </w:pPr>
    <w:rPr>
      <w:sz w:val="22"/>
      <w:u w:val="none"/>
    </w:rPr>
  </w:style>
  <w:style w:type="paragraph" w:customStyle="1" w:styleId="CardNotUnderlined3">
    <w:name w:val="Card Not Underlined 3"/>
    <w:basedOn w:val="Debate-CardTextUnderlined-F3"/>
    <w:qFormat/>
    <w:rsid w:val="007E746F"/>
    <w:pPr>
      <w:spacing w:line="240" w:lineRule="auto"/>
      <w:contextualSpacing w:val="0"/>
    </w:pPr>
    <w:rPr>
      <w:sz w:val="22"/>
      <w:u w:val="none"/>
    </w:rPr>
  </w:style>
  <w:style w:type="paragraph" w:customStyle="1" w:styleId="CardNotUnderlinedFinal">
    <w:name w:val="Card Not Underlined Final"/>
    <w:next w:val="g"/>
    <w:qFormat/>
    <w:rsid w:val="007E746F"/>
  </w:style>
  <w:style w:type="paragraph" w:customStyle="1" w:styleId="Numbering">
    <w:name w:val="Numbering"/>
    <w:basedOn w:val="Normal"/>
    <w:next w:val="Normal"/>
    <w:qFormat/>
    <w:rsid w:val="007E746F"/>
  </w:style>
  <w:style w:type="paragraph" w:customStyle="1" w:styleId="Un-IndexedHeading">
    <w:name w:val="Un-Indexed Heading"/>
    <w:basedOn w:val="Heading1"/>
    <w:next w:val="Normal"/>
    <w:qFormat/>
    <w:rsid w:val="007E746F"/>
    <w:rPr>
      <w:bCs/>
      <w:caps/>
    </w:rPr>
  </w:style>
  <w:style w:type="paragraph" w:customStyle="1" w:styleId="Circle">
    <w:name w:val="Circle"/>
    <w:basedOn w:val="Normal"/>
    <w:next w:val="Normal"/>
    <w:qFormat/>
    <w:rsid w:val="007E746F"/>
  </w:style>
  <w:style w:type="paragraph" w:customStyle="1" w:styleId="PageHeader">
    <w:name w:val="Page Header"/>
    <w:basedOn w:val="Normal"/>
    <w:next w:val="CardNotUnderlined3"/>
    <w:link w:val="PageHeaderChar"/>
    <w:qFormat/>
    <w:rsid w:val="007E746F"/>
  </w:style>
  <w:style w:type="paragraph" w:customStyle="1" w:styleId="IndentedLettering">
    <w:name w:val="Indented Lettering"/>
    <w:basedOn w:val="Small"/>
    <w:next w:val="Normal"/>
    <w:qFormat/>
    <w:rsid w:val="007E746F"/>
    <w:pPr>
      <w:spacing w:after="0" w:line="240" w:lineRule="auto"/>
    </w:pPr>
    <w:rPr>
      <w:rFonts w:eastAsiaTheme="minorHAnsi"/>
      <w:color w:val="auto"/>
      <w:sz w:val="22"/>
    </w:rPr>
  </w:style>
  <w:style w:type="paragraph" w:customStyle="1" w:styleId="Lettering">
    <w:name w:val="Lettering"/>
    <w:basedOn w:val="Small"/>
    <w:next w:val="Normal"/>
    <w:qFormat/>
    <w:rsid w:val="007E746F"/>
    <w:pPr>
      <w:spacing w:after="0" w:line="240" w:lineRule="auto"/>
    </w:pPr>
    <w:rPr>
      <w:rFonts w:eastAsiaTheme="minorHAnsi"/>
      <w:color w:val="auto"/>
      <w:sz w:val="22"/>
    </w:rPr>
  </w:style>
  <w:style w:type="paragraph" w:customStyle="1" w:styleId="FileName">
    <w:name w:val="File Name"/>
    <w:basedOn w:val="Normal"/>
    <w:next w:val="Normal"/>
    <w:qFormat/>
    <w:rsid w:val="007E746F"/>
  </w:style>
  <w:style w:type="paragraph" w:customStyle="1" w:styleId="Pagination">
    <w:name w:val="Pagination"/>
    <w:basedOn w:val="Normal"/>
    <w:next w:val="Normal"/>
    <w:qFormat/>
    <w:rsid w:val="007E746F"/>
  </w:style>
  <w:style w:type="paragraph" w:customStyle="1" w:styleId="IndentedNumbering">
    <w:name w:val="Indented Numbering"/>
    <w:basedOn w:val="CardNotUnderlinedFinal"/>
    <w:next w:val="Normal"/>
    <w:qFormat/>
    <w:rsid w:val="007E746F"/>
  </w:style>
  <w:style w:type="paragraph" w:customStyle="1" w:styleId="CardContinued1">
    <w:name w:val="Card Continued 1"/>
    <w:basedOn w:val="Normal"/>
    <w:next w:val="Normal"/>
    <w:qFormat/>
    <w:rsid w:val="007E746F"/>
  </w:style>
  <w:style w:type="paragraph" w:customStyle="1" w:styleId="CardContinued2">
    <w:name w:val="Card Continued 2"/>
    <w:basedOn w:val="Circle"/>
    <w:next w:val="Normal"/>
    <w:qFormat/>
    <w:rsid w:val="007E746F"/>
  </w:style>
  <w:style w:type="paragraph" w:customStyle="1" w:styleId="Clearformatting">
    <w:name w:val="Clear formatting"/>
    <w:basedOn w:val="Normal"/>
    <w:next w:val="IndentedLettering"/>
    <w:qFormat/>
    <w:rsid w:val="007E746F"/>
  </w:style>
  <w:style w:type="paragraph" w:customStyle="1" w:styleId="SmallCardText">
    <w:name w:val="Small Card Text"/>
    <w:basedOn w:val="Lettering"/>
    <w:next w:val="FileName"/>
    <w:qFormat/>
    <w:rsid w:val="007E746F"/>
  </w:style>
  <w:style w:type="paragraph" w:customStyle="1" w:styleId="TAGFONT">
    <w:name w:val="TAG FONT"/>
    <w:basedOn w:val="Normal"/>
    <w:next w:val="Pagination"/>
    <w:autoRedefine/>
    <w:qFormat/>
    <w:rsid w:val="007E746F"/>
  </w:style>
  <w:style w:type="paragraph" w:customStyle="1" w:styleId="8point">
    <w:name w:val="8 point"/>
    <w:basedOn w:val="Normal"/>
    <w:next w:val="fullstory"/>
    <w:qFormat/>
    <w:rsid w:val="007E746F"/>
  </w:style>
  <w:style w:type="paragraph" w:customStyle="1" w:styleId="citationunderline">
    <w:name w:val="citation/underline"/>
    <w:autoRedefine/>
    <w:qFormat/>
    <w:rsid w:val="007E746F"/>
    <w:pPr>
      <w:spacing w:after="200" w:line="276" w:lineRule="auto"/>
    </w:pPr>
  </w:style>
  <w:style w:type="paragraph" w:customStyle="1" w:styleId="Style60">
    <w:name w:val="Style 6"/>
    <w:next w:val="8point"/>
    <w:qFormat/>
    <w:rsid w:val="007E746F"/>
    <w:pPr>
      <w:spacing w:after="200" w:line="276" w:lineRule="auto"/>
    </w:pPr>
  </w:style>
  <w:style w:type="character" w:customStyle="1" w:styleId="DateCitesAuthorCharChar">
    <w:name w:val="DateCitesAuthor Char Char"/>
    <w:locked/>
    <w:rsid w:val="007E746F"/>
  </w:style>
  <w:style w:type="paragraph" w:customStyle="1" w:styleId="DateCitesAuthorChar">
    <w:name w:val="DateCitesAuthor Char"/>
    <w:basedOn w:val="Normal"/>
    <w:next w:val="Minimize"/>
    <w:qFormat/>
    <w:rsid w:val="007E746F"/>
  </w:style>
  <w:style w:type="paragraph" w:customStyle="1" w:styleId="articlebodynormaltext">
    <w:name w:val="articlebody_normaltext"/>
    <w:basedOn w:val="Normal"/>
    <w:next w:val="Citation-Complete"/>
    <w:qFormat/>
    <w:rsid w:val="007E746F"/>
  </w:style>
  <w:style w:type="paragraph" w:customStyle="1" w:styleId="targetcaption">
    <w:name w:val="targetcaption"/>
    <w:basedOn w:val="Normal"/>
    <w:next w:val="2909F619802848F09E01365C32F34654"/>
    <w:qFormat/>
    <w:rsid w:val="007E746F"/>
  </w:style>
  <w:style w:type="paragraph" w:customStyle="1" w:styleId="Index">
    <w:name w:val="Index"/>
    <w:basedOn w:val="Normal"/>
    <w:next w:val="western"/>
    <w:qFormat/>
    <w:rsid w:val="007E746F"/>
  </w:style>
  <w:style w:type="paragraph" w:customStyle="1" w:styleId="boldness">
    <w:name w:val="boldness"/>
    <w:basedOn w:val="Normal"/>
    <w:next w:val="TagCite"/>
    <w:qFormat/>
    <w:rsid w:val="007E746F"/>
  </w:style>
  <w:style w:type="character" w:customStyle="1" w:styleId="UnderlineCardChar0">
    <w:name w:val="UnderlineCard Char"/>
    <w:locked/>
    <w:rsid w:val="007E746F"/>
  </w:style>
  <w:style w:type="paragraph" w:customStyle="1" w:styleId="UnderlineCard0">
    <w:name w:val="UnderlineCard"/>
    <w:basedOn w:val="Heading4"/>
    <w:next w:val="CM6"/>
    <w:qFormat/>
    <w:rsid w:val="007E746F"/>
    <w:rPr>
      <w:bCs/>
    </w:rPr>
  </w:style>
  <w:style w:type="paragraph" w:customStyle="1" w:styleId="CM21">
    <w:name w:val="CM21"/>
    <w:basedOn w:val="Normal"/>
    <w:uiPriority w:val="99"/>
    <w:qFormat/>
    <w:rsid w:val="007E746F"/>
  </w:style>
  <w:style w:type="paragraph" w:customStyle="1" w:styleId="Pa10">
    <w:name w:val="Pa10"/>
    <w:basedOn w:val="Normal"/>
    <w:uiPriority w:val="99"/>
    <w:qFormat/>
    <w:rsid w:val="007E746F"/>
  </w:style>
  <w:style w:type="paragraph" w:customStyle="1" w:styleId="Pa31">
    <w:name w:val="Pa3+1"/>
    <w:basedOn w:val="Normal"/>
    <w:uiPriority w:val="99"/>
    <w:qFormat/>
    <w:rsid w:val="007E746F"/>
  </w:style>
  <w:style w:type="paragraph" w:customStyle="1" w:styleId="Pa1">
    <w:name w:val="Pa1"/>
    <w:basedOn w:val="Normal"/>
    <w:uiPriority w:val="99"/>
    <w:qFormat/>
    <w:rsid w:val="007E746F"/>
  </w:style>
  <w:style w:type="character" w:customStyle="1" w:styleId="CardUpSize-LightChar">
    <w:name w:val="CardUpSize - Light Char"/>
    <w:basedOn w:val="DefaultParagraphFont"/>
    <w:locked/>
    <w:rsid w:val="007E746F"/>
  </w:style>
  <w:style w:type="paragraph" w:customStyle="1" w:styleId="CardUpSize-Light">
    <w:name w:val="CardUpSize - Light"/>
    <w:basedOn w:val="Normal"/>
    <w:next w:val="Pa2"/>
    <w:qFormat/>
    <w:rsid w:val="007E746F"/>
  </w:style>
  <w:style w:type="character" w:customStyle="1" w:styleId="CiteCardUpSize-HeavyChar">
    <w:name w:val="Cite // CardUpSize - Heavy Char"/>
    <w:basedOn w:val="DefaultParagraphFont"/>
    <w:locked/>
    <w:rsid w:val="007E746F"/>
  </w:style>
  <w:style w:type="paragraph" w:customStyle="1" w:styleId="CiteCardUpSize-Heavy">
    <w:name w:val="Cite // CardUpSize - Heavy"/>
    <w:basedOn w:val="Normal"/>
    <w:next w:val="H4Tag"/>
    <w:qFormat/>
    <w:rsid w:val="007E746F"/>
  </w:style>
  <w:style w:type="character" w:customStyle="1" w:styleId="UnderlineCharCharCharCharCharCharCharChar">
    <w:name w:val="Underline Char Char Char Char Char Char Char Char"/>
    <w:basedOn w:val="DefaultParagraphFont"/>
    <w:locked/>
    <w:rsid w:val="007E746F"/>
  </w:style>
  <w:style w:type="paragraph" w:customStyle="1" w:styleId="UnderlineCharCharCharCharCharCharChar">
    <w:name w:val="Underline Char Char Char Char Char Char Char"/>
    <w:basedOn w:val="Normal"/>
    <w:qFormat/>
    <w:rsid w:val="007E746F"/>
  </w:style>
  <w:style w:type="character" w:customStyle="1" w:styleId="SmalltextCharCharCharChar0">
    <w:name w:val="Small text Char Char Char Char"/>
    <w:basedOn w:val="DefaultParagraphFont"/>
    <w:locked/>
    <w:rsid w:val="007E746F"/>
  </w:style>
  <w:style w:type="paragraph" w:customStyle="1" w:styleId="SmalltextCharCharChar0">
    <w:name w:val="Small text Char Char Char"/>
    <w:basedOn w:val="Normal"/>
    <w:next w:val="Analytics"/>
    <w:qFormat/>
    <w:rsid w:val="007E746F"/>
  </w:style>
  <w:style w:type="paragraph" w:customStyle="1" w:styleId="Textbody">
    <w:name w:val="Text body"/>
    <w:basedOn w:val="SmalltextCharCharChar0"/>
    <w:next w:val="WW-Default"/>
    <w:qFormat/>
    <w:rsid w:val="007E746F"/>
  </w:style>
  <w:style w:type="paragraph" w:customStyle="1" w:styleId="Default1">
    <w:name w:val="Default1"/>
    <w:basedOn w:val="Normal"/>
    <w:uiPriority w:val="99"/>
    <w:qFormat/>
    <w:rsid w:val="007E746F"/>
  </w:style>
  <w:style w:type="paragraph" w:customStyle="1" w:styleId="NFAPWPheader">
    <w:name w:val="NFAP WP header"/>
    <w:basedOn w:val="Normal"/>
    <w:uiPriority w:val="99"/>
    <w:qFormat/>
    <w:rsid w:val="007E746F"/>
  </w:style>
  <w:style w:type="character" w:customStyle="1" w:styleId="CiteCharCharChar">
    <w:name w:val="Cite Char Char Char"/>
    <w:locked/>
    <w:rsid w:val="007E746F"/>
  </w:style>
  <w:style w:type="paragraph" w:customStyle="1" w:styleId="CiteCharChar">
    <w:name w:val="Cite Char Char"/>
    <w:basedOn w:val="Normal"/>
    <w:next w:val="Normal"/>
    <w:qFormat/>
    <w:rsid w:val="007E746F"/>
  </w:style>
  <w:style w:type="paragraph" w:customStyle="1" w:styleId="CiteCardCharChar">
    <w:name w:val="Cite_Card Char Char"/>
    <w:autoRedefine/>
    <w:qFormat/>
    <w:rsid w:val="007E746F"/>
    <w:pPr>
      <w:spacing w:after="200" w:line="276" w:lineRule="auto"/>
    </w:pPr>
  </w:style>
  <w:style w:type="character" w:customStyle="1" w:styleId="CiteCardCharCharCharChar">
    <w:name w:val="Cite_Card Char Char Char Char"/>
    <w:locked/>
    <w:rsid w:val="007E746F"/>
  </w:style>
  <w:style w:type="paragraph" w:customStyle="1" w:styleId="CiteCardCharCharChar">
    <w:name w:val="Cite_Card Char Char Char"/>
    <w:qFormat/>
    <w:rsid w:val="007E746F"/>
    <w:pPr>
      <w:spacing w:after="200" w:line="276" w:lineRule="auto"/>
    </w:pPr>
  </w:style>
  <w:style w:type="paragraph" w:customStyle="1" w:styleId="heading">
    <w:name w:val="heading"/>
    <w:basedOn w:val="Normal"/>
    <w:qFormat/>
    <w:rsid w:val="007E746F"/>
  </w:style>
  <w:style w:type="character" w:customStyle="1" w:styleId="LittleChar">
    <w:name w:val="Little Char"/>
    <w:locked/>
    <w:rsid w:val="007E746F"/>
  </w:style>
  <w:style w:type="character" w:customStyle="1" w:styleId="DebateHeaderChar">
    <w:name w:val="Debate Header Char"/>
    <w:locked/>
    <w:rsid w:val="007E746F"/>
  </w:style>
  <w:style w:type="character" w:customStyle="1" w:styleId="UnhighlightedChar">
    <w:name w:val="Unhighlighted Char"/>
    <w:locked/>
    <w:rsid w:val="007E746F"/>
  </w:style>
  <w:style w:type="paragraph" w:customStyle="1" w:styleId="Unhighlighted">
    <w:name w:val="Unhighlighted"/>
    <w:basedOn w:val="Normal"/>
    <w:next w:val="TagCite2"/>
    <w:autoRedefine/>
    <w:qFormat/>
    <w:rsid w:val="007E746F"/>
  </w:style>
  <w:style w:type="character" w:customStyle="1" w:styleId="StylecardUnderlineChar">
    <w:name w:val="Style card + Underline Char"/>
    <w:locked/>
    <w:rsid w:val="007E746F"/>
  </w:style>
  <w:style w:type="paragraph" w:customStyle="1" w:styleId="StylecardUnderline">
    <w:name w:val="Style card + Underline"/>
    <w:basedOn w:val="CiteSpacing"/>
    <w:next w:val="Unhighlighted"/>
    <w:qFormat/>
    <w:rsid w:val="007E746F"/>
  </w:style>
  <w:style w:type="paragraph" w:customStyle="1" w:styleId="TagF3">
    <w:name w:val="Tag (F3)"/>
    <w:qFormat/>
    <w:rsid w:val="007E746F"/>
    <w:pPr>
      <w:spacing w:after="200" w:line="276" w:lineRule="auto"/>
    </w:pPr>
  </w:style>
  <w:style w:type="paragraph" w:customStyle="1" w:styleId="style14">
    <w:name w:val="style14"/>
    <w:basedOn w:val="Normal"/>
    <w:next w:val="cites"/>
    <w:qFormat/>
    <w:rsid w:val="007E746F"/>
  </w:style>
  <w:style w:type="paragraph" w:customStyle="1" w:styleId="CardTagCite1Char">
    <w:name w:val="Card Tag + Cite #1 Char"/>
    <w:basedOn w:val="Normal"/>
    <w:qFormat/>
    <w:rsid w:val="007E746F"/>
  </w:style>
  <w:style w:type="paragraph" w:customStyle="1" w:styleId="articlebody">
    <w:name w:val="articlebody"/>
    <w:basedOn w:val="Normal"/>
    <w:next w:val="i1"/>
    <w:qFormat/>
    <w:rsid w:val="007E746F"/>
  </w:style>
  <w:style w:type="character" w:customStyle="1" w:styleId="CiteCardCharCharCharCharCharCharCharChar">
    <w:name w:val="Cite_Card Char Char Char Char Char Char Char Char"/>
    <w:locked/>
    <w:rsid w:val="007E746F"/>
  </w:style>
  <w:style w:type="paragraph" w:customStyle="1" w:styleId="CiteCardCharCharCharCharCharCharChar">
    <w:name w:val="Cite_Card Char Char Char Char Char Char Char"/>
    <w:next w:val="CardTagCite1Char"/>
    <w:autoRedefine/>
    <w:qFormat/>
    <w:rsid w:val="007E746F"/>
    <w:pPr>
      <w:spacing w:after="200" w:line="276" w:lineRule="auto"/>
    </w:pPr>
  </w:style>
  <w:style w:type="paragraph" w:customStyle="1" w:styleId="foldie">
    <w:name w:val="foldie"/>
    <w:next w:val="HotRoute0"/>
    <w:qFormat/>
    <w:rsid w:val="007E746F"/>
  </w:style>
  <w:style w:type="paragraph" w:customStyle="1" w:styleId="billtextsection">
    <w:name w:val="bill_text_section"/>
    <w:basedOn w:val="Normal"/>
    <w:next w:val="articlebody"/>
    <w:qFormat/>
    <w:rsid w:val="007E746F"/>
  </w:style>
  <w:style w:type="character" w:customStyle="1" w:styleId="CiteNormalChar">
    <w:name w:val="Cite Normal Char"/>
    <w:locked/>
    <w:rsid w:val="007E746F"/>
  </w:style>
  <w:style w:type="paragraph" w:customStyle="1" w:styleId="StyleNormalWeb10pt">
    <w:name w:val="Style Normal (Web) + 10 pt"/>
    <w:basedOn w:val="Title"/>
    <w:next w:val="Boldunderline1"/>
    <w:qFormat/>
    <w:rsid w:val="007E746F"/>
    <w:pPr>
      <w:outlineLvl w:val="9"/>
    </w:pPr>
    <w:rPr>
      <w:rFonts w:ascii="Georgia" w:hAnsi="Georgia"/>
      <w:u w:val="none"/>
    </w:rPr>
  </w:style>
  <w:style w:type="character" w:customStyle="1" w:styleId="cardChar2">
    <w:name w:val="%card Char"/>
    <w:locked/>
    <w:rsid w:val="007E746F"/>
  </w:style>
  <w:style w:type="paragraph" w:customStyle="1" w:styleId="card2">
    <w:name w:val="%card"/>
    <w:basedOn w:val="Normal"/>
    <w:next w:val="BLOCKTITLE0"/>
    <w:qFormat/>
    <w:rsid w:val="007E746F"/>
  </w:style>
  <w:style w:type="paragraph" w:customStyle="1" w:styleId="p1">
    <w:name w:val="p1"/>
    <w:basedOn w:val="Normal"/>
    <w:next w:val="BlockHeadings"/>
    <w:qFormat/>
    <w:rsid w:val="007E746F"/>
  </w:style>
  <w:style w:type="character" w:customStyle="1" w:styleId="UnunderlinedTextChar">
    <w:name w:val="Ununderlined Text Char"/>
    <w:locked/>
    <w:rsid w:val="007E746F"/>
  </w:style>
  <w:style w:type="paragraph" w:customStyle="1" w:styleId="UnunderlinedText">
    <w:name w:val="Ununderlined Text"/>
    <w:basedOn w:val="Normal"/>
    <w:next w:val="card2"/>
    <w:autoRedefine/>
    <w:qFormat/>
    <w:rsid w:val="007E746F"/>
  </w:style>
  <w:style w:type="character" w:customStyle="1" w:styleId="ReallyfuckingsmallCharCharCharChar">
    <w:name w:val="Really fucking small Char Char Char Char"/>
    <w:locked/>
    <w:rsid w:val="007E746F"/>
  </w:style>
  <w:style w:type="paragraph" w:customStyle="1" w:styleId="ReallyfuckingsmallCharCharChar">
    <w:name w:val="Really fucking small Char Char Char"/>
    <w:basedOn w:val="Normal"/>
    <w:next w:val="NoSpacing"/>
    <w:qFormat/>
    <w:rsid w:val="007E746F"/>
  </w:style>
  <w:style w:type="character" w:customStyle="1" w:styleId="CardDownx1Char">
    <w:name w:val="CardDown x1 Char"/>
    <w:locked/>
    <w:rsid w:val="007E746F"/>
  </w:style>
  <w:style w:type="paragraph" w:customStyle="1" w:styleId="CardDownx1">
    <w:name w:val="CardDown x1"/>
    <w:basedOn w:val="Normal"/>
    <w:next w:val="Regular"/>
    <w:qFormat/>
    <w:rsid w:val="007E746F"/>
  </w:style>
  <w:style w:type="paragraph" w:customStyle="1" w:styleId="CardDownx15">
    <w:name w:val="CardDown x1.5"/>
    <w:basedOn w:val="Normal"/>
    <w:qFormat/>
    <w:rsid w:val="007E746F"/>
  </w:style>
  <w:style w:type="paragraph" w:customStyle="1" w:styleId="CiteTag">
    <w:name w:val="Cite/Tag"/>
    <w:basedOn w:val="Normal"/>
    <w:qFormat/>
    <w:rsid w:val="007E746F"/>
  </w:style>
  <w:style w:type="paragraph" w:customStyle="1" w:styleId="Heading5SizeDown">
    <w:name w:val="Heading 5 Size Down"/>
    <w:basedOn w:val="Normal"/>
    <w:autoRedefine/>
    <w:qFormat/>
    <w:rsid w:val="007E746F"/>
  </w:style>
  <w:style w:type="character" w:customStyle="1" w:styleId="StyleStyleArialNarrow9ptLeft-075ArialNarrowChar">
    <w:name w:val="Style Style Arial Narrow 9 pt Left:  -0.75&quot; + Arial Narrow Char"/>
    <w:locked/>
    <w:rsid w:val="007E746F"/>
  </w:style>
  <w:style w:type="paragraph" w:customStyle="1" w:styleId="StyleStyleArialNarrow9ptLeft-075ArialNarrow">
    <w:name w:val="Style Style Arial Narrow 9 pt Left:  -0.75&quot; + Arial Narrow"/>
    <w:basedOn w:val="Normal"/>
    <w:next w:val="Heading5SizeDown"/>
    <w:qFormat/>
    <w:rsid w:val="007E746F"/>
  </w:style>
  <w:style w:type="character" w:customStyle="1" w:styleId="StyleStyleCardTextLeft-075Right0Char">
    <w:name w:val="Style Style Card Text + Left:  -0.75&quot; + Right:  0&quot; Char"/>
    <w:locked/>
    <w:rsid w:val="007E746F"/>
  </w:style>
  <w:style w:type="paragraph" w:customStyle="1" w:styleId="StyleStyleCardTextLeft-075Right0">
    <w:name w:val="Style Style Card Text + Left:  -0.75&quot; + Right:  0&quot;"/>
    <w:basedOn w:val="Normal"/>
    <w:next w:val="evidencetext"/>
    <w:autoRedefine/>
    <w:qFormat/>
    <w:rsid w:val="007E746F"/>
  </w:style>
  <w:style w:type="paragraph" w:customStyle="1" w:styleId="ecxmsonormal">
    <w:name w:val="ecxmsonormal"/>
    <w:basedOn w:val="Normal"/>
    <w:qFormat/>
    <w:rsid w:val="007E746F"/>
  </w:style>
  <w:style w:type="character" w:customStyle="1" w:styleId="DebateUnderlineBoldChar">
    <w:name w:val="Debate Underline Bold Char"/>
    <w:locked/>
    <w:rsid w:val="007E746F"/>
  </w:style>
  <w:style w:type="paragraph" w:customStyle="1" w:styleId="DebateUnderlineBold">
    <w:name w:val="Debate Underline Bold"/>
    <w:basedOn w:val="Cardtext4"/>
    <w:qFormat/>
    <w:rsid w:val="007E746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7E746F"/>
  </w:style>
  <w:style w:type="paragraph" w:customStyle="1" w:styleId="StyleArialNarrow12ptBoldLeft-075">
    <w:name w:val="Style Arial Narrow 12 pt Bold Left:  -0.75&quot;"/>
    <w:basedOn w:val="Normal"/>
    <w:next w:val="ecxmsonormal"/>
    <w:qFormat/>
    <w:rsid w:val="007E746F"/>
  </w:style>
  <w:style w:type="character" w:customStyle="1" w:styleId="StyleStyleevidencetextBorderSinglesolidlineAuto05Char">
    <w:name w:val="Style Style evidence text + Border: : (Single solid line Auto  0.5 ... Char"/>
    <w:locked/>
    <w:rsid w:val="007E746F"/>
  </w:style>
  <w:style w:type="paragraph" w:customStyle="1" w:styleId="StyleStyleevidencetextBorderSinglesolidlineAuto05">
    <w:name w:val="Style Style evidence text + Border: : (Single solid line Auto  0.5 ..."/>
    <w:basedOn w:val="Normal"/>
    <w:next w:val="DebateUnderlineBold"/>
    <w:qFormat/>
    <w:rsid w:val="007E746F"/>
  </w:style>
  <w:style w:type="paragraph" w:customStyle="1" w:styleId="CiteCharCharCharChar">
    <w:name w:val="Cite Char Char Char Char"/>
    <w:basedOn w:val="Normal"/>
    <w:next w:val="Normal"/>
    <w:qFormat/>
    <w:rsid w:val="007E746F"/>
  </w:style>
  <w:style w:type="character" w:customStyle="1" w:styleId="UnderliningCharChar1CharCharChar">
    <w:name w:val="Underlining Char Char1 Char Char Char"/>
    <w:locked/>
    <w:rsid w:val="007E746F"/>
  </w:style>
  <w:style w:type="paragraph" w:customStyle="1" w:styleId="UnderliningCharChar1CharChar">
    <w:name w:val="Underlining Char Char1 Char Char"/>
    <w:basedOn w:val="Normal"/>
    <w:next w:val="Normal"/>
    <w:qFormat/>
    <w:rsid w:val="007E746F"/>
  </w:style>
  <w:style w:type="paragraph" w:customStyle="1" w:styleId="CiteCharCharCharCharChar">
    <w:name w:val="Cite Char Char Char Char Char"/>
    <w:basedOn w:val="Normal"/>
    <w:next w:val="Normal"/>
    <w:qFormat/>
    <w:rsid w:val="007E746F"/>
  </w:style>
  <w:style w:type="character" w:customStyle="1" w:styleId="UnderliningCharCharChar">
    <w:name w:val="Underlining Char Char Char"/>
    <w:locked/>
    <w:rsid w:val="007E746F"/>
  </w:style>
  <w:style w:type="paragraph" w:customStyle="1" w:styleId="Style120">
    <w:name w:val="Style 12"/>
    <w:qFormat/>
    <w:rsid w:val="007E746F"/>
    <w:pPr>
      <w:spacing w:after="200" w:line="276" w:lineRule="auto"/>
    </w:pPr>
  </w:style>
  <w:style w:type="paragraph" w:customStyle="1" w:styleId="Style7">
    <w:name w:val="Style 7"/>
    <w:next w:val="CiteCharCharCharCharChar"/>
    <w:qFormat/>
    <w:rsid w:val="007E746F"/>
    <w:pPr>
      <w:spacing w:after="200" w:line="276" w:lineRule="auto"/>
    </w:pPr>
  </w:style>
  <w:style w:type="paragraph" w:customStyle="1" w:styleId="Style9">
    <w:name w:val="Style 9"/>
    <w:qFormat/>
    <w:rsid w:val="007E746F"/>
    <w:pPr>
      <w:spacing w:after="200" w:line="276" w:lineRule="auto"/>
    </w:pPr>
  </w:style>
  <w:style w:type="paragraph" w:customStyle="1" w:styleId="Emphasis3">
    <w:name w:val="Emphasis3"/>
    <w:qFormat/>
    <w:rsid w:val="007E746F"/>
    <w:pPr>
      <w:spacing w:after="200" w:line="276" w:lineRule="auto"/>
    </w:pPr>
  </w:style>
  <w:style w:type="paragraph" w:customStyle="1" w:styleId="formfldssel">
    <w:name w:val="formfldssel"/>
    <w:basedOn w:val="Normal"/>
    <w:qFormat/>
    <w:rsid w:val="007E746F"/>
  </w:style>
  <w:style w:type="paragraph" w:customStyle="1" w:styleId="hpleftlk">
    <w:name w:val="hpleftlk"/>
    <w:basedOn w:val="Normal"/>
    <w:next w:val="SmallCard"/>
    <w:qFormat/>
    <w:rsid w:val="007E746F"/>
  </w:style>
  <w:style w:type="paragraph" w:customStyle="1" w:styleId="lblu">
    <w:name w:val="lblu"/>
    <w:basedOn w:val="Normal"/>
    <w:next w:val="BreifTitle"/>
    <w:qFormat/>
    <w:rsid w:val="007E746F"/>
  </w:style>
  <w:style w:type="paragraph" w:customStyle="1" w:styleId="Underlinestyle1">
    <w:name w:val="Underlinestyle"/>
    <w:basedOn w:val="Normal"/>
    <w:next w:val="Normal10pt"/>
    <w:qFormat/>
    <w:rsid w:val="007E746F"/>
  </w:style>
  <w:style w:type="paragraph" w:customStyle="1" w:styleId="OffensiveLanguage">
    <w:name w:val="Offensive Language"/>
    <w:basedOn w:val="Normal"/>
    <w:next w:val="Normal"/>
    <w:qFormat/>
    <w:rsid w:val="007E746F"/>
  </w:style>
  <w:style w:type="paragraph" w:customStyle="1" w:styleId="clearformatting0">
    <w:name w:val="clear formatting"/>
    <w:basedOn w:val="Normal"/>
    <w:next w:val="Style40"/>
    <w:qFormat/>
    <w:rsid w:val="007E746F"/>
  </w:style>
  <w:style w:type="paragraph" w:customStyle="1" w:styleId="Style18">
    <w:name w:val="Style 18"/>
    <w:next w:val="CM10"/>
    <w:uiPriority w:val="99"/>
    <w:qFormat/>
    <w:rsid w:val="007E746F"/>
    <w:pPr>
      <w:spacing w:after="200" w:line="276" w:lineRule="auto"/>
    </w:pPr>
  </w:style>
  <w:style w:type="paragraph" w:customStyle="1" w:styleId="formfld">
    <w:name w:val="formfld"/>
    <w:basedOn w:val="Normal"/>
    <w:next w:val="OffensiveLanguage"/>
    <w:qFormat/>
    <w:rsid w:val="007E746F"/>
  </w:style>
  <w:style w:type="character" w:styleId="BookTitle">
    <w:name w:val="Book Title"/>
    <w:basedOn w:val="DefaultParagraphFont"/>
    <w:qFormat/>
    <w:rsid w:val="007E746F"/>
    <w:rPr>
      <w:b/>
      <w:bCs/>
      <w:i/>
      <w:iCs/>
      <w:spacing w:val="5"/>
    </w:rPr>
  </w:style>
  <w:style w:type="character" w:customStyle="1" w:styleId="sup1">
    <w:name w:val="sup1"/>
    <w:rsid w:val="007E746F"/>
  </w:style>
  <w:style w:type="character" w:customStyle="1" w:styleId="pgnum1">
    <w:name w:val="pgnum1"/>
    <w:rsid w:val="007E746F"/>
  </w:style>
  <w:style w:type="character" w:customStyle="1" w:styleId="apple">
    <w:name w:val="apple"/>
    <w:rsid w:val="007E746F"/>
  </w:style>
  <w:style w:type="character" w:customStyle="1" w:styleId="inhoud">
    <w:name w:val="inhoud"/>
    <w:rsid w:val="007E746F"/>
  </w:style>
  <w:style w:type="character" w:customStyle="1" w:styleId="Cites-AuthorDate">
    <w:name w:val="Cites-Author/Date"/>
    <w:qFormat/>
    <w:rsid w:val="007E746F"/>
  </w:style>
  <w:style w:type="character" w:customStyle="1" w:styleId="StyleCardtextChar10pt">
    <w:name w:val="Style Card text Char + 10 pt"/>
    <w:rsid w:val="007E746F"/>
  </w:style>
  <w:style w:type="character" w:customStyle="1" w:styleId="smcaps">
    <w:name w:val="smcaps"/>
    <w:rsid w:val="007E746F"/>
  </w:style>
  <w:style w:type="character" w:customStyle="1" w:styleId="Style1Char2">
    <w:name w:val="Style1 Char2"/>
    <w:rsid w:val="007E746F"/>
  </w:style>
  <w:style w:type="character" w:customStyle="1" w:styleId="inside-head1">
    <w:name w:val="inside-head1"/>
    <w:rsid w:val="007E746F"/>
  </w:style>
  <w:style w:type="character" w:customStyle="1" w:styleId="datestamp1">
    <w:name w:val="datestamp1"/>
    <w:rsid w:val="007E746F"/>
  </w:style>
  <w:style w:type="character" w:customStyle="1" w:styleId="pagetools1">
    <w:name w:val="pagetools1"/>
    <w:rsid w:val="007E746F"/>
  </w:style>
  <w:style w:type="character" w:customStyle="1" w:styleId="smallredtext">
    <w:name w:val="smallredtext"/>
    <w:rsid w:val="007E746F"/>
  </w:style>
  <w:style w:type="character" w:customStyle="1" w:styleId="storyheading31">
    <w:name w:val="storyheading31"/>
    <w:rsid w:val="007E746F"/>
  </w:style>
  <w:style w:type="character" w:customStyle="1" w:styleId="storydeck31">
    <w:name w:val="storydeck31"/>
    <w:rsid w:val="007E746F"/>
  </w:style>
  <w:style w:type="character" w:customStyle="1" w:styleId="subtitle10">
    <w:name w:val="subtitle1"/>
    <w:rsid w:val="007E746F"/>
  </w:style>
  <w:style w:type="character" w:customStyle="1" w:styleId="clsbiolink">
    <w:name w:val="clsbiolink"/>
    <w:rsid w:val="007E746F"/>
  </w:style>
  <w:style w:type="character" w:customStyle="1" w:styleId="clssmaller">
    <w:name w:val="clssmaller"/>
    <w:rsid w:val="007E746F"/>
  </w:style>
  <w:style w:type="character" w:customStyle="1" w:styleId="sm1">
    <w:name w:val="sm1"/>
    <w:rsid w:val="007E746F"/>
  </w:style>
  <w:style w:type="character" w:customStyle="1" w:styleId="noindentChar">
    <w:name w:val="noindent Char"/>
    <w:rsid w:val="007E746F"/>
  </w:style>
  <w:style w:type="character" w:customStyle="1" w:styleId="SmallChar1">
    <w:name w:val="Small Char1"/>
    <w:rsid w:val="007E746F"/>
  </w:style>
  <w:style w:type="character" w:customStyle="1" w:styleId="fullcite0">
    <w:name w:val="fullcite"/>
    <w:rsid w:val="007E746F"/>
  </w:style>
  <w:style w:type="character" w:customStyle="1" w:styleId="Style9ptThickunderline">
    <w:name w:val="Style 9 pt Thick underline"/>
    <w:rsid w:val="007E746F"/>
  </w:style>
  <w:style w:type="character" w:customStyle="1" w:styleId="CardNotUnderlinedChar">
    <w:name w:val="Card Not Underlined Char"/>
    <w:rsid w:val="007E746F"/>
  </w:style>
  <w:style w:type="character" w:customStyle="1" w:styleId="IndexHeadersCharChar">
    <w:name w:val="Index Headers Char Char"/>
    <w:rsid w:val="007E746F"/>
  </w:style>
  <w:style w:type="character" w:customStyle="1" w:styleId="CircleChar1">
    <w:name w:val="Circle Char1"/>
    <w:rsid w:val="007E746F"/>
  </w:style>
  <w:style w:type="character" w:customStyle="1" w:styleId="justify">
    <w:name w:val="justify"/>
    <w:rsid w:val="007E746F"/>
  </w:style>
  <w:style w:type="character" w:customStyle="1" w:styleId="SmallCardTextChar">
    <w:name w:val="Small Card Text Char"/>
    <w:rsid w:val="007E746F"/>
  </w:style>
  <w:style w:type="character" w:customStyle="1" w:styleId="tagChar30">
    <w:name w:val="tag Char3"/>
    <w:rsid w:val="007E746F"/>
  </w:style>
  <w:style w:type="character" w:customStyle="1" w:styleId="awtw">
    <w:name w:val="awtw"/>
    <w:rsid w:val="007E746F"/>
  </w:style>
  <w:style w:type="character" w:customStyle="1" w:styleId="ld3">
    <w:name w:val="ld3"/>
    <w:rsid w:val="007E746F"/>
  </w:style>
  <w:style w:type="character" w:customStyle="1" w:styleId="5Notunderlined">
    <w:name w:val="5 Not underlined"/>
    <w:rsid w:val="007E746F"/>
  </w:style>
  <w:style w:type="character" w:customStyle="1" w:styleId="externaledithide">
    <w:name w:val="external_edit_hide"/>
    <w:rsid w:val="007E746F"/>
  </w:style>
  <w:style w:type="character" w:customStyle="1" w:styleId="CharacterStyle20">
    <w:name w:val="Character Style 20"/>
    <w:rsid w:val="007E746F"/>
  </w:style>
  <w:style w:type="character" w:customStyle="1" w:styleId="A9">
    <w:name w:val="A9"/>
    <w:uiPriority w:val="99"/>
    <w:rsid w:val="007E746F"/>
  </w:style>
  <w:style w:type="character" w:customStyle="1" w:styleId="centerheadlines">
    <w:name w:val="centerheadlines"/>
    <w:rsid w:val="007E746F"/>
  </w:style>
  <w:style w:type="character" w:customStyle="1" w:styleId="datetime">
    <w:name w:val="datetime"/>
    <w:rsid w:val="007E746F"/>
  </w:style>
  <w:style w:type="character" w:customStyle="1" w:styleId="info">
    <w:name w:val="info"/>
    <w:rsid w:val="007E746F"/>
  </w:style>
  <w:style w:type="character" w:customStyle="1" w:styleId="datestory">
    <w:name w:val="datestory"/>
    <w:rsid w:val="007E746F"/>
  </w:style>
  <w:style w:type="character" w:customStyle="1" w:styleId="goohl1">
    <w:name w:val="goohl1"/>
    <w:rsid w:val="007E746F"/>
  </w:style>
  <w:style w:type="character" w:customStyle="1" w:styleId="StyleUnderlineBorderSinglesolidlineAuto05ptLinew">
    <w:name w:val="Style Underline Border: : (Single solid line Auto  0.5 pt Line w..."/>
    <w:basedOn w:val="DefaultParagraphFont"/>
    <w:rsid w:val="007E746F"/>
  </w:style>
  <w:style w:type="character" w:customStyle="1" w:styleId="citeschar10">
    <w:name w:val="citeschar1"/>
    <w:basedOn w:val="DefaultParagraphFont"/>
    <w:rsid w:val="007E746F"/>
  </w:style>
  <w:style w:type="character" w:customStyle="1" w:styleId="cardunderlinedchar1">
    <w:name w:val="cardunderlinedchar"/>
    <w:basedOn w:val="DefaultParagraphFont"/>
    <w:rsid w:val="007E746F"/>
  </w:style>
  <w:style w:type="character" w:customStyle="1" w:styleId="Style1CharCharChar">
    <w:name w:val="Style1 Char Char Char"/>
    <w:locked/>
    <w:rsid w:val="007E746F"/>
  </w:style>
  <w:style w:type="character" w:customStyle="1" w:styleId="provider">
    <w:name w:val="provider"/>
    <w:basedOn w:val="DefaultParagraphFont"/>
    <w:rsid w:val="007E746F"/>
  </w:style>
  <w:style w:type="character" w:customStyle="1" w:styleId="vitstorybyline">
    <w:name w:val="vitstorybyline"/>
    <w:rsid w:val="007E746F"/>
  </w:style>
  <w:style w:type="character" w:customStyle="1" w:styleId="yahoobuzzbadge-form">
    <w:name w:val="yahoobuzzbadge-form"/>
    <w:rsid w:val="007E746F"/>
  </w:style>
  <w:style w:type="character" w:customStyle="1" w:styleId="tickerlinx">
    <w:name w:val="tickerlinx"/>
    <w:rsid w:val="007E746F"/>
  </w:style>
  <w:style w:type="character" w:customStyle="1" w:styleId="post-author">
    <w:name w:val="post-author"/>
    <w:rsid w:val="007E746F"/>
  </w:style>
  <w:style w:type="character" w:customStyle="1" w:styleId="post-timestamp">
    <w:name w:val="post-timestamp"/>
    <w:rsid w:val="007E746F"/>
  </w:style>
  <w:style w:type="character" w:customStyle="1" w:styleId="mw-headline">
    <w:name w:val="mw-headline"/>
    <w:rsid w:val="007E746F"/>
  </w:style>
  <w:style w:type="character" w:customStyle="1" w:styleId="month">
    <w:name w:val="month"/>
    <w:rsid w:val="007E746F"/>
  </w:style>
  <w:style w:type="character" w:customStyle="1" w:styleId="texttitlebigred">
    <w:name w:val="texttitlebigred"/>
    <w:rsid w:val="007E746F"/>
  </w:style>
  <w:style w:type="character" w:customStyle="1" w:styleId="subtitles">
    <w:name w:val="subtitles"/>
    <w:rsid w:val="007E746F"/>
  </w:style>
  <w:style w:type="character" w:customStyle="1" w:styleId="CiteCardChar1">
    <w:name w:val="Cite_Card Char1"/>
    <w:rsid w:val="007E746F"/>
  </w:style>
  <w:style w:type="character" w:customStyle="1" w:styleId="ptitleinside">
    <w:name w:val="p_title_inside"/>
    <w:rsid w:val="007E746F"/>
  </w:style>
  <w:style w:type="character" w:customStyle="1" w:styleId="paramv">
    <w:name w:val="paramv"/>
    <w:rsid w:val="007E746F"/>
  </w:style>
  <w:style w:type="character" w:customStyle="1" w:styleId="symbol">
    <w:name w:val="symbol"/>
    <w:rsid w:val="007E746F"/>
  </w:style>
  <w:style w:type="character" w:customStyle="1" w:styleId="data">
    <w:name w:val="data"/>
    <w:rsid w:val="007E746F"/>
  </w:style>
  <w:style w:type="character" w:customStyle="1" w:styleId="pub-date">
    <w:name w:val="pub-date"/>
    <w:rsid w:val="007E746F"/>
  </w:style>
  <w:style w:type="character" w:customStyle="1" w:styleId="AuthorDateF4">
    <w:name w:val="Author Date (F4)"/>
    <w:rsid w:val="007E746F"/>
  </w:style>
  <w:style w:type="character" w:customStyle="1" w:styleId="BoldUnderlineF6">
    <w:name w:val="Bold Underline (F6)"/>
    <w:rsid w:val="007E746F"/>
  </w:style>
  <w:style w:type="character" w:customStyle="1" w:styleId="grouptext">
    <w:name w:val="group_text"/>
    <w:rsid w:val="007E746F"/>
  </w:style>
  <w:style w:type="character" w:customStyle="1" w:styleId="authors">
    <w:name w:val="authors"/>
    <w:rsid w:val="007E746F"/>
  </w:style>
  <w:style w:type="character" w:customStyle="1" w:styleId="StyleArial12ptBoldItalic">
    <w:name w:val="Style Arial 12 pt Bold Italic"/>
    <w:rsid w:val="007E746F"/>
  </w:style>
  <w:style w:type="character" w:customStyle="1" w:styleId="verdana12grey1">
    <w:name w:val="verdana12grey1"/>
    <w:rsid w:val="007E746F"/>
  </w:style>
  <w:style w:type="character" w:customStyle="1" w:styleId="verdana9grey1a">
    <w:name w:val="verdana9grey1a"/>
    <w:rsid w:val="007E746F"/>
  </w:style>
  <w:style w:type="character" w:customStyle="1" w:styleId="nn-twttr-share-btn">
    <w:name w:val="nn-twttr-share-btn"/>
    <w:rsid w:val="007E746F"/>
  </w:style>
  <w:style w:type="character" w:customStyle="1" w:styleId="count">
    <w:name w:val="count"/>
    <w:rsid w:val="007E746F"/>
  </w:style>
  <w:style w:type="character" w:customStyle="1" w:styleId="comment-count">
    <w:name w:val="comment-count"/>
    <w:rsid w:val="007E746F"/>
  </w:style>
  <w:style w:type="character" w:customStyle="1" w:styleId="comment-count-text">
    <w:name w:val="comment-count-text"/>
    <w:rsid w:val="007E746F"/>
  </w:style>
  <w:style w:type="character" w:customStyle="1" w:styleId="lightheader">
    <w:name w:val="lightheader"/>
    <w:rsid w:val="007E746F"/>
  </w:style>
  <w:style w:type="character" w:customStyle="1" w:styleId="CiteCardCharCharCharCharChar">
    <w:name w:val="Cite_Card Char Char Char Char Char"/>
    <w:rsid w:val="007E746F"/>
  </w:style>
  <w:style w:type="character" w:customStyle="1" w:styleId="CiteCardCharCharCharCharCharChar">
    <w:name w:val="Cite_Card Char Char Char Char Char Char"/>
    <w:rsid w:val="007E746F"/>
  </w:style>
  <w:style w:type="character" w:customStyle="1" w:styleId="yahoobuzzbadge">
    <w:name w:val="yahoobuzzbadge"/>
    <w:rsid w:val="007E746F"/>
  </w:style>
  <w:style w:type="character" w:customStyle="1" w:styleId="StrongEmphasis">
    <w:name w:val="Strong Emphasis"/>
    <w:rsid w:val="007E746F"/>
  </w:style>
  <w:style w:type="character" w:customStyle="1" w:styleId="article-articlebody">
    <w:name w:val="article-articlebody"/>
    <w:basedOn w:val="DefaultParagraphFont"/>
    <w:rsid w:val="007E746F"/>
  </w:style>
  <w:style w:type="character" w:customStyle="1" w:styleId="pageheader0">
    <w:name w:val="pageheader"/>
    <w:basedOn w:val="DefaultParagraphFont"/>
    <w:rsid w:val="007E746F"/>
  </w:style>
  <w:style w:type="character" w:customStyle="1" w:styleId="AuthorCharChar">
    <w:name w:val="Author Char Char"/>
    <w:rsid w:val="007E746F"/>
  </w:style>
  <w:style w:type="character" w:customStyle="1" w:styleId="smallchar2">
    <w:name w:val="smallchar"/>
    <w:basedOn w:val="DefaultParagraphFont"/>
    <w:rsid w:val="007E746F"/>
  </w:style>
  <w:style w:type="character" w:customStyle="1" w:styleId="Shortcite">
    <w:name w:val="Shortcite"/>
    <w:rsid w:val="007E746F"/>
  </w:style>
  <w:style w:type="character" w:customStyle="1" w:styleId="Longcite">
    <w:name w:val="Longcite"/>
    <w:rsid w:val="007E746F"/>
  </w:style>
  <w:style w:type="character" w:customStyle="1" w:styleId="address">
    <w:name w:val="address"/>
    <w:rsid w:val="007E746F"/>
  </w:style>
  <w:style w:type="character" w:customStyle="1" w:styleId="NormalizationChar">
    <w:name w:val="Normalization Char"/>
    <w:rsid w:val="007E746F"/>
  </w:style>
  <w:style w:type="character" w:customStyle="1" w:styleId="Shrinker">
    <w:name w:val="Shrinker"/>
    <w:rsid w:val="007E746F"/>
  </w:style>
  <w:style w:type="character" w:customStyle="1" w:styleId="heading2char1">
    <w:name w:val="heading2char"/>
    <w:basedOn w:val="DefaultParagraphFont"/>
    <w:rsid w:val="007E746F"/>
  </w:style>
  <w:style w:type="character" w:customStyle="1" w:styleId="heading3char1">
    <w:name w:val="heading3char1"/>
    <w:basedOn w:val="DefaultParagraphFont"/>
    <w:rsid w:val="007E746F"/>
  </w:style>
  <w:style w:type="character" w:customStyle="1" w:styleId="underlinea">
    <w:name w:val="underlinea"/>
    <w:basedOn w:val="DefaultParagraphFont"/>
    <w:rsid w:val="007E746F"/>
  </w:style>
  <w:style w:type="character" w:customStyle="1" w:styleId="StyleUnderlineChar9pt2">
    <w:name w:val="Style Underline Char + 9 pt2"/>
    <w:rsid w:val="007E746F"/>
  </w:style>
  <w:style w:type="character" w:customStyle="1" w:styleId="StyleUnderlineChar9ptBold1">
    <w:name w:val="Style Underline Char + 9 pt Bold1"/>
    <w:rsid w:val="007E746F"/>
  </w:style>
  <w:style w:type="character" w:customStyle="1" w:styleId="FontStyle329">
    <w:name w:val="Font Style329"/>
    <w:uiPriority w:val="99"/>
    <w:rsid w:val="007E746F"/>
  </w:style>
  <w:style w:type="character" w:customStyle="1" w:styleId="FontStyle232">
    <w:name w:val="Font Style232"/>
    <w:uiPriority w:val="99"/>
    <w:rsid w:val="007E746F"/>
  </w:style>
  <w:style w:type="character" w:customStyle="1" w:styleId="MicroTextCharChar">
    <w:name w:val="MicroText Char Char"/>
    <w:rsid w:val="007E746F"/>
  </w:style>
  <w:style w:type="character" w:customStyle="1" w:styleId="style61">
    <w:name w:val="style6"/>
    <w:rsid w:val="007E746F"/>
  </w:style>
  <w:style w:type="character" w:customStyle="1" w:styleId="Title2">
    <w:name w:val="Title2"/>
    <w:basedOn w:val="DefaultParagraphFont"/>
    <w:rsid w:val="007E746F"/>
  </w:style>
  <w:style w:type="character" w:customStyle="1" w:styleId="pmterms2">
    <w:name w:val="pmterms2"/>
    <w:basedOn w:val="DefaultParagraphFont"/>
    <w:rsid w:val="007E746F"/>
  </w:style>
  <w:style w:type="character" w:customStyle="1" w:styleId="BoldandUnderlineChar1Char2CharChar">
    <w:name w:val="Bold and Underline Char1 Char2 Char Char"/>
    <w:basedOn w:val="DefaultParagraphFont"/>
    <w:rsid w:val="007E746F"/>
  </w:style>
  <w:style w:type="character" w:customStyle="1" w:styleId="UnderlineChar1Char1">
    <w:name w:val="Underline Char1 Char1"/>
    <w:basedOn w:val="DefaultParagraphFont"/>
    <w:rsid w:val="007E746F"/>
  </w:style>
  <w:style w:type="character" w:customStyle="1" w:styleId="featurecontentgray1">
    <w:name w:val="featurecontentgray1"/>
    <w:basedOn w:val="DefaultParagraphFont"/>
    <w:rsid w:val="007E746F"/>
  </w:style>
  <w:style w:type="character" w:customStyle="1" w:styleId="CardCharCharChar0">
    <w:name w:val="Card Char Char Char"/>
    <w:basedOn w:val="DefaultParagraphFont"/>
    <w:rsid w:val="007E746F"/>
  </w:style>
  <w:style w:type="character" w:customStyle="1" w:styleId="big1">
    <w:name w:val="big1"/>
    <w:basedOn w:val="DefaultParagraphFont"/>
    <w:rsid w:val="007E746F"/>
  </w:style>
  <w:style w:type="character" w:customStyle="1" w:styleId="articletitle1">
    <w:name w:val="articletitle1"/>
    <w:basedOn w:val="DefaultParagraphFont"/>
    <w:rsid w:val="007E746F"/>
  </w:style>
  <w:style w:type="character" w:customStyle="1" w:styleId="prodgeneral">
    <w:name w:val="prodgeneral"/>
    <w:basedOn w:val="DefaultParagraphFont"/>
    <w:rsid w:val="007E746F"/>
  </w:style>
  <w:style w:type="character" w:customStyle="1" w:styleId="Style10pt">
    <w:name w:val="Style 10 pt"/>
    <w:basedOn w:val="DefaultParagraphFont"/>
    <w:rsid w:val="007E746F"/>
  </w:style>
  <w:style w:type="character" w:customStyle="1" w:styleId="StyleUnderlineChar0">
    <w:name w:val="Style Underline + Char"/>
    <w:basedOn w:val="DefaultParagraphFont"/>
    <w:rsid w:val="007E746F"/>
  </w:style>
  <w:style w:type="character" w:customStyle="1" w:styleId="highlightChar">
    <w:name w:val="highlight Char"/>
    <w:basedOn w:val="DefaultParagraphFont"/>
    <w:rsid w:val="007E746F"/>
  </w:style>
  <w:style w:type="character" w:customStyle="1" w:styleId="citeChar1">
    <w:name w:val="cite Char"/>
    <w:basedOn w:val="DefaultParagraphFont"/>
    <w:rsid w:val="007E746F"/>
  </w:style>
  <w:style w:type="character" w:customStyle="1" w:styleId="OffensiveLanguageChar">
    <w:name w:val="Offensive Language Char"/>
    <w:rsid w:val="007E746F"/>
  </w:style>
  <w:style w:type="character" w:customStyle="1" w:styleId="yellowfadeinnerspan">
    <w:name w:val="yellowfadeinnerspan"/>
    <w:rsid w:val="007E746F"/>
  </w:style>
  <w:style w:type="character" w:customStyle="1" w:styleId="ipa">
    <w:name w:val="ipa"/>
    <w:basedOn w:val="DefaultParagraphFont"/>
    <w:rsid w:val="007E746F"/>
  </w:style>
  <w:style w:type="table" w:customStyle="1" w:styleId="TableGrid1">
    <w:name w:val="Table Grid1"/>
    <w:basedOn w:val="TableNormal"/>
    <w:rsid w:val="007E746F"/>
    <w:pPr>
      <w:spacing w:after="200" w:line="276" w:lineRule="auto"/>
    </w:pPr>
    <w:tblPr/>
  </w:style>
  <w:style w:type="character" w:customStyle="1" w:styleId="StyleciteChar">
    <w:name w:val="Style cite + Char"/>
    <w:basedOn w:val="DefaultParagraphFont"/>
    <w:rsid w:val="007E746F"/>
  </w:style>
  <w:style w:type="character" w:customStyle="1" w:styleId="DebateUnderlinedChar">
    <w:name w:val="Debate Underlined Char"/>
    <w:locked/>
    <w:rsid w:val="007E746F"/>
  </w:style>
  <w:style w:type="paragraph" w:customStyle="1" w:styleId="DebateUnderlined">
    <w:name w:val="Debate Underlined"/>
    <w:basedOn w:val="Normal"/>
    <w:next w:val="about"/>
    <w:qFormat/>
    <w:rsid w:val="007E746F"/>
  </w:style>
  <w:style w:type="character" w:customStyle="1" w:styleId="Card10f2Char">
    <w:name w:val="Card.10.f2 Char"/>
    <w:locked/>
    <w:rsid w:val="007E746F"/>
  </w:style>
  <w:style w:type="paragraph" w:customStyle="1" w:styleId="Card10f2">
    <w:name w:val="Card.10.f2"/>
    <w:basedOn w:val="Normal"/>
    <w:next w:val="thumbnail"/>
    <w:autoRedefine/>
    <w:qFormat/>
    <w:rsid w:val="007E746F"/>
  </w:style>
  <w:style w:type="character" w:customStyle="1" w:styleId="Bodytext5">
    <w:name w:val="Body text_"/>
    <w:basedOn w:val="DefaultParagraphFont"/>
    <w:locked/>
    <w:rsid w:val="007E746F"/>
    <w:rPr>
      <w:shd w:val="clear" w:color="auto" w:fill="FFFFFF"/>
    </w:rPr>
  </w:style>
  <w:style w:type="paragraph" w:customStyle="1" w:styleId="BodyText50">
    <w:name w:val="Body Text5"/>
    <w:basedOn w:val="Normal"/>
    <w:next w:val="wallacepara"/>
    <w:qFormat/>
    <w:rsid w:val="007E746F"/>
  </w:style>
  <w:style w:type="paragraph" w:customStyle="1" w:styleId="user">
    <w:name w:val="user"/>
    <w:basedOn w:val="Normal"/>
    <w:next w:val="morelink"/>
    <w:qFormat/>
    <w:rsid w:val="007E746F"/>
  </w:style>
  <w:style w:type="paragraph" w:customStyle="1" w:styleId="about">
    <w:name w:val="about"/>
    <w:basedOn w:val="Normal"/>
    <w:next w:val="audiolink"/>
    <w:qFormat/>
    <w:rsid w:val="007E746F"/>
  </w:style>
  <w:style w:type="paragraph" w:customStyle="1" w:styleId="t6">
    <w:name w:val="t6"/>
    <w:basedOn w:val="Normal"/>
    <w:next w:val="nav1"/>
    <w:qFormat/>
    <w:rsid w:val="007E746F"/>
  </w:style>
  <w:style w:type="paragraph" w:customStyle="1" w:styleId="thumbnail">
    <w:name w:val="thumbnail"/>
    <w:basedOn w:val="Normal"/>
    <w:next w:val="nav2"/>
    <w:qFormat/>
    <w:rsid w:val="007E746F"/>
  </w:style>
  <w:style w:type="paragraph" w:customStyle="1" w:styleId="stand-first-alone">
    <w:name w:val="stand-first-alone"/>
    <w:basedOn w:val="Normal"/>
    <w:next w:val="Pa0"/>
    <w:qFormat/>
    <w:rsid w:val="007E746F"/>
  </w:style>
  <w:style w:type="paragraph" w:customStyle="1" w:styleId="wallacepara">
    <w:name w:val="wallacepara"/>
    <w:basedOn w:val="Normal"/>
    <w:next w:val="CM45"/>
    <w:qFormat/>
    <w:rsid w:val="007E746F"/>
  </w:style>
  <w:style w:type="paragraph" w:customStyle="1" w:styleId="morelink">
    <w:name w:val="morelink"/>
    <w:basedOn w:val="Normal"/>
    <w:next w:val="CM46"/>
    <w:qFormat/>
    <w:rsid w:val="007E746F"/>
  </w:style>
  <w:style w:type="paragraph" w:customStyle="1" w:styleId="audiolink">
    <w:name w:val="audiolink"/>
    <w:basedOn w:val="Normal"/>
    <w:next w:val="F4-NormalText"/>
    <w:qFormat/>
    <w:rsid w:val="007E746F"/>
  </w:style>
  <w:style w:type="paragraph" w:customStyle="1" w:styleId="titlestyle1">
    <w:name w:val="titlestyle1"/>
    <w:basedOn w:val="Normal"/>
    <w:next w:val="FullText"/>
    <w:qFormat/>
    <w:rsid w:val="007E746F"/>
  </w:style>
  <w:style w:type="paragraph" w:customStyle="1" w:styleId="nav1">
    <w:name w:val="nav1"/>
    <w:basedOn w:val="Normal"/>
    <w:next w:val="TagLine"/>
    <w:qFormat/>
    <w:rsid w:val="007E746F"/>
  </w:style>
  <w:style w:type="paragraph" w:customStyle="1" w:styleId="nav2">
    <w:name w:val="nav2"/>
    <w:basedOn w:val="Normal"/>
    <w:qFormat/>
    <w:rsid w:val="007E746F"/>
  </w:style>
  <w:style w:type="paragraph" w:customStyle="1" w:styleId="Pa0">
    <w:name w:val="Pa0"/>
    <w:basedOn w:val="Normal"/>
    <w:uiPriority w:val="99"/>
    <w:qFormat/>
    <w:rsid w:val="007E746F"/>
  </w:style>
  <w:style w:type="paragraph" w:customStyle="1" w:styleId="CM45">
    <w:name w:val="CM45"/>
    <w:basedOn w:val="Normal"/>
    <w:uiPriority w:val="99"/>
    <w:qFormat/>
    <w:rsid w:val="007E746F"/>
  </w:style>
  <w:style w:type="paragraph" w:customStyle="1" w:styleId="CM46">
    <w:name w:val="CM46"/>
    <w:basedOn w:val="Normal"/>
    <w:uiPriority w:val="99"/>
    <w:qFormat/>
    <w:rsid w:val="007E746F"/>
  </w:style>
  <w:style w:type="character" w:customStyle="1" w:styleId="Heading18">
    <w:name w:val="Heading #18_"/>
    <w:basedOn w:val="DefaultParagraphFont"/>
    <w:locked/>
    <w:rsid w:val="007E746F"/>
  </w:style>
  <w:style w:type="paragraph" w:customStyle="1" w:styleId="Heading180">
    <w:name w:val="Heading #18"/>
    <w:basedOn w:val="Normal"/>
    <w:qFormat/>
    <w:rsid w:val="007E746F"/>
  </w:style>
  <w:style w:type="character" w:customStyle="1" w:styleId="Picturecaption2">
    <w:name w:val="Picture caption (2)_"/>
    <w:basedOn w:val="DefaultParagraphFont"/>
    <w:locked/>
    <w:rsid w:val="007E746F"/>
  </w:style>
  <w:style w:type="paragraph" w:customStyle="1" w:styleId="Picturecaption20">
    <w:name w:val="Picture caption (2)"/>
    <w:basedOn w:val="Normal"/>
    <w:qFormat/>
    <w:rsid w:val="007E746F"/>
  </w:style>
  <w:style w:type="character" w:customStyle="1" w:styleId="Picturecaption">
    <w:name w:val="Picture caption_"/>
    <w:basedOn w:val="DefaultParagraphFont"/>
    <w:locked/>
    <w:rsid w:val="007E746F"/>
  </w:style>
  <w:style w:type="paragraph" w:customStyle="1" w:styleId="Picturecaption0">
    <w:name w:val="Picture caption"/>
    <w:basedOn w:val="Normal"/>
    <w:qFormat/>
    <w:rsid w:val="007E746F"/>
  </w:style>
  <w:style w:type="character" w:customStyle="1" w:styleId="Bodytext31">
    <w:name w:val="Body text (31)_"/>
    <w:basedOn w:val="DefaultParagraphFont"/>
    <w:locked/>
    <w:rsid w:val="007E746F"/>
  </w:style>
  <w:style w:type="paragraph" w:customStyle="1" w:styleId="Bodytext310">
    <w:name w:val="Body text (31)"/>
    <w:basedOn w:val="Normal"/>
    <w:qFormat/>
    <w:rsid w:val="007E746F"/>
  </w:style>
  <w:style w:type="character" w:customStyle="1" w:styleId="Heading22">
    <w:name w:val="Heading #22_"/>
    <w:basedOn w:val="DefaultParagraphFont"/>
    <w:locked/>
    <w:rsid w:val="007E746F"/>
  </w:style>
  <w:style w:type="paragraph" w:customStyle="1" w:styleId="Heading220">
    <w:name w:val="Heading #22"/>
    <w:basedOn w:val="Normal"/>
    <w:qFormat/>
    <w:rsid w:val="007E746F"/>
  </w:style>
  <w:style w:type="character" w:customStyle="1" w:styleId="Bodytext131">
    <w:name w:val="Body text (131)_"/>
    <w:basedOn w:val="DefaultParagraphFont"/>
    <w:locked/>
    <w:rsid w:val="007E746F"/>
  </w:style>
  <w:style w:type="paragraph" w:customStyle="1" w:styleId="Bodytext1310">
    <w:name w:val="Body text (131)"/>
    <w:basedOn w:val="Normal"/>
    <w:qFormat/>
    <w:rsid w:val="007E746F"/>
  </w:style>
  <w:style w:type="character" w:customStyle="1" w:styleId="Bodytext140">
    <w:name w:val="Body text (140)_"/>
    <w:basedOn w:val="DefaultParagraphFont"/>
    <w:locked/>
    <w:rsid w:val="007E746F"/>
  </w:style>
  <w:style w:type="paragraph" w:customStyle="1" w:styleId="Bodytext1400">
    <w:name w:val="Body text (140)"/>
    <w:basedOn w:val="Normal"/>
    <w:qFormat/>
    <w:rsid w:val="007E746F"/>
  </w:style>
  <w:style w:type="character" w:customStyle="1" w:styleId="Bodytext141">
    <w:name w:val="Body text (141)_"/>
    <w:basedOn w:val="DefaultParagraphFont"/>
    <w:locked/>
    <w:rsid w:val="007E746F"/>
  </w:style>
  <w:style w:type="paragraph" w:customStyle="1" w:styleId="Bodytext1410">
    <w:name w:val="Body text (141)"/>
    <w:basedOn w:val="Normal"/>
    <w:qFormat/>
    <w:rsid w:val="007E746F"/>
  </w:style>
  <w:style w:type="character" w:customStyle="1" w:styleId="Tableofcontents20">
    <w:name w:val="Table of contents (20)_"/>
    <w:basedOn w:val="DefaultParagraphFont"/>
    <w:locked/>
    <w:rsid w:val="007E746F"/>
  </w:style>
  <w:style w:type="paragraph" w:customStyle="1" w:styleId="Tableofcontents200">
    <w:name w:val="Table of contents (20)"/>
    <w:basedOn w:val="Normal"/>
    <w:qFormat/>
    <w:rsid w:val="007E746F"/>
  </w:style>
  <w:style w:type="character" w:customStyle="1" w:styleId="Tableofcontents21">
    <w:name w:val="Table of contents (21)_"/>
    <w:basedOn w:val="DefaultParagraphFont"/>
    <w:locked/>
    <w:rsid w:val="007E746F"/>
  </w:style>
  <w:style w:type="paragraph" w:customStyle="1" w:styleId="Tableofcontents210">
    <w:name w:val="Table of contents (21)"/>
    <w:basedOn w:val="Normal"/>
    <w:qFormat/>
    <w:rsid w:val="007E746F"/>
  </w:style>
  <w:style w:type="character" w:customStyle="1" w:styleId="Tableofcontents22">
    <w:name w:val="Table of contents (22)_"/>
    <w:basedOn w:val="DefaultParagraphFont"/>
    <w:locked/>
    <w:rsid w:val="007E746F"/>
  </w:style>
  <w:style w:type="paragraph" w:customStyle="1" w:styleId="Tableofcontents220">
    <w:name w:val="Table of contents (22)"/>
    <w:basedOn w:val="Normal"/>
    <w:qFormat/>
    <w:rsid w:val="007E746F"/>
  </w:style>
  <w:style w:type="character" w:customStyle="1" w:styleId="Bodytext142">
    <w:name w:val="Body text (142)_"/>
    <w:basedOn w:val="DefaultParagraphFont"/>
    <w:locked/>
    <w:rsid w:val="007E746F"/>
  </w:style>
  <w:style w:type="paragraph" w:customStyle="1" w:styleId="Bodytext1420">
    <w:name w:val="Body text (142)"/>
    <w:basedOn w:val="Normal"/>
    <w:qFormat/>
    <w:rsid w:val="007E746F"/>
  </w:style>
  <w:style w:type="character" w:customStyle="1" w:styleId="Bodytext143">
    <w:name w:val="Body text (143)_"/>
    <w:basedOn w:val="DefaultParagraphFont"/>
    <w:locked/>
    <w:rsid w:val="007E746F"/>
  </w:style>
  <w:style w:type="paragraph" w:customStyle="1" w:styleId="Bodytext1430">
    <w:name w:val="Body text (143)"/>
    <w:basedOn w:val="Normal"/>
    <w:qFormat/>
    <w:rsid w:val="007E746F"/>
  </w:style>
  <w:style w:type="character" w:customStyle="1" w:styleId="Bodytext144Exact">
    <w:name w:val="Body text (144) Exact"/>
    <w:basedOn w:val="DefaultParagraphFont"/>
    <w:locked/>
    <w:rsid w:val="007E746F"/>
  </w:style>
  <w:style w:type="paragraph" w:customStyle="1" w:styleId="Bodytext144">
    <w:name w:val="Body text (144)"/>
    <w:basedOn w:val="Normal"/>
    <w:qFormat/>
    <w:rsid w:val="007E746F"/>
  </w:style>
  <w:style w:type="character" w:customStyle="1" w:styleId="Bodytext145Exact">
    <w:name w:val="Body text (145) Exact"/>
    <w:basedOn w:val="DefaultParagraphFont"/>
    <w:locked/>
    <w:rsid w:val="007E746F"/>
  </w:style>
  <w:style w:type="paragraph" w:customStyle="1" w:styleId="Bodytext145">
    <w:name w:val="Body text (145)"/>
    <w:basedOn w:val="Normal"/>
    <w:qFormat/>
    <w:rsid w:val="007E746F"/>
  </w:style>
  <w:style w:type="character" w:customStyle="1" w:styleId="Bodytext146">
    <w:name w:val="Body text (146)_"/>
    <w:basedOn w:val="DefaultParagraphFont"/>
    <w:locked/>
    <w:rsid w:val="007E746F"/>
  </w:style>
  <w:style w:type="paragraph" w:customStyle="1" w:styleId="Bodytext1460">
    <w:name w:val="Body text (146)"/>
    <w:basedOn w:val="Normal"/>
    <w:qFormat/>
    <w:rsid w:val="007E746F"/>
  </w:style>
  <w:style w:type="character" w:customStyle="1" w:styleId="Heading230">
    <w:name w:val="Heading #23_"/>
    <w:basedOn w:val="DefaultParagraphFont"/>
    <w:locked/>
    <w:rsid w:val="007E746F"/>
  </w:style>
  <w:style w:type="paragraph" w:customStyle="1" w:styleId="Heading231">
    <w:name w:val="Heading #23"/>
    <w:basedOn w:val="Normal"/>
    <w:qFormat/>
    <w:rsid w:val="007E746F"/>
  </w:style>
  <w:style w:type="character" w:customStyle="1" w:styleId="Picturecaption36">
    <w:name w:val="Picture caption (36)_"/>
    <w:basedOn w:val="DefaultParagraphFont"/>
    <w:locked/>
    <w:rsid w:val="007E746F"/>
  </w:style>
  <w:style w:type="paragraph" w:customStyle="1" w:styleId="Picturecaption360">
    <w:name w:val="Picture caption (36)"/>
    <w:basedOn w:val="Normal"/>
    <w:qFormat/>
    <w:rsid w:val="007E746F"/>
  </w:style>
  <w:style w:type="character" w:customStyle="1" w:styleId="Picturecaption42">
    <w:name w:val="Picture caption (42)_"/>
    <w:basedOn w:val="DefaultParagraphFont"/>
    <w:locked/>
    <w:rsid w:val="007E746F"/>
  </w:style>
  <w:style w:type="paragraph" w:customStyle="1" w:styleId="Picturecaption420">
    <w:name w:val="Picture caption (42)"/>
    <w:basedOn w:val="Normal"/>
    <w:qFormat/>
    <w:rsid w:val="007E746F"/>
  </w:style>
  <w:style w:type="character" w:customStyle="1" w:styleId="Bodytext154">
    <w:name w:val="Body text (154)_"/>
    <w:basedOn w:val="DefaultParagraphFont"/>
    <w:locked/>
    <w:rsid w:val="007E746F"/>
  </w:style>
  <w:style w:type="paragraph" w:customStyle="1" w:styleId="Bodytext1540">
    <w:name w:val="Body text (154)"/>
    <w:basedOn w:val="Normal"/>
    <w:qFormat/>
    <w:rsid w:val="007E746F"/>
  </w:style>
  <w:style w:type="character" w:customStyle="1" w:styleId="Bodytext155">
    <w:name w:val="Body text (155)_"/>
    <w:basedOn w:val="DefaultParagraphFont"/>
    <w:locked/>
    <w:rsid w:val="007E746F"/>
  </w:style>
  <w:style w:type="paragraph" w:customStyle="1" w:styleId="Bodytext1550">
    <w:name w:val="Body text (155)"/>
    <w:basedOn w:val="Normal"/>
    <w:qFormat/>
    <w:rsid w:val="007E746F"/>
  </w:style>
  <w:style w:type="character" w:customStyle="1" w:styleId="Bodytext156">
    <w:name w:val="Body text (156)_"/>
    <w:basedOn w:val="DefaultParagraphFont"/>
    <w:locked/>
    <w:rsid w:val="007E746F"/>
  </w:style>
  <w:style w:type="paragraph" w:customStyle="1" w:styleId="Bodytext1560">
    <w:name w:val="Body text (156)"/>
    <w:basedOn w:val="Normal"/>
    <w:qFormat/>
    <w:rsid w:val="007E746F"/>
  </w:style>
  <w:style w:type="character" w:customStyle="1" w:styleId="Bodytext60">
    <w:name w:val="Body text (60)_"/>
    <w:basedOn w:val="DefaultParagraphFont"/>
    <w:locked/>
    <w:rsid w:val="007E746F"/>
  </w:style>
  <w:style w:type="paragraph" w:customStyle="1" w:styleId="Bodytext600">
    <w:name w:val="Body text (60)"/>
    <w:basedOn w:val="Normal"/>
    <w:qFormat/>
    <w:rsid w:val="007E746F"/>
  </w:style>
  <w:style w:type="character" w:customStyle="1" w:styleId="Bodytext158">
    <w:name w:val="Body text (158)_"/>
    <w:basedOn w:val="DefaultParagraphFont"/>
    <w:locked/>
    <w:rsid w:val="007E746F"/>
  </w:style>
  <w:style w:type="paragraph" w:customStyle="1" w:styleId="Bodytext1580">
    <w:name w:val="Body text (158)"/>
    <w:basedOn w:val="Normal"/>
    <w:qFormat/>
    <w:rsid w:val="007E746F"/>
  </w:style>
  <w:style w:type="character" w:customStyle="1" w:styleId="Bodytext159">
    <w:name w:val="Body text (159)_"/>
    <w:basedOn w:val="DefaultParagraphFont"/>
    <w:locked/>
    <w:rsid w:val="007E746F"/>
  </w:style>
  <w:style w:type="paragraph" w:customStyle="1" w:styleId="Bodytext1590">
    <w:name w:val="Body text (159)"/>
    <w:basedOn w:val="Normal"/>
    <w:qFormat/>
    <w:rsid w:val="007E746F"/>
  </w:style>
  <w:style w:type="character" w:customStyle="1" w:styleId="Bodytext160">
    <w:name w:val="Body text (160)_"/>
    <w:basedOn w:val="DefaultParagraphFont"/>
    <w:locked/>
    <w:rsid w:val="007E746F"/>
  </w:style>
  <w:style w:type="paragraph" w:customStyle="1" w:styleId="Bodytext1600">
    <w:name w:val="Body text (160)"/>
    <w:basedOn w:val="Normal"/>
    <w:qFormat/>
    <w:rsid w:val="007E746F"/>
  </w:style>
  <w:style w:type="character" w:customStyle="1" w:styleId="Picturecaption4">
    <w:name w:val="Picture caption (4)_"/>
    <w:basedOn w:val="DefaultParagraphFont"/>
    <w:locked/>
    <w:rsid w:val="007E746F"/>
  </w:style>
  <w:style w:type="paragraph" w:customStyle="1" w:styleId="Picturecaption40">
    <w:name w:val="Picture caption (4)"/>
    <w:basedOn w:val="Normal"/>
    <w:qFormat/>
    <w:rsid w:val="007E746F"/>
  </w:style>
  <w:style w:type="character" w:customStyle="1" w:styleId="Heading10">
    <w:name w:val="Heading #10_"/>
    <w:basedOn w:val="DefaultParagraphFont"/>
    <w:locked/>
    <w:rsid w:val="007E746F"/>
  </w:style>
  <w:style w:type="paragraph" w:customStyle="1" w:styleId="Heading100">
    <w:name w:val="Heading #10"/>
    <w:basedOn w:val="Normal"/>
    <w:qFormat/>
    <w:rsid w:val="007E746F"/>
  </w:style>
  <w:style w:type="character" w:customStyle="1" w:styleId="Picturecaption3">
    <w:name w:val="Picture caption (3)_"/>
    <w:basedOn w:val="DefaultParagraphFont"/>
    <w:locked/>
    <w:rsid w:val="007E746F"/>
  </w:style>
  <w:style w:type="paragraph" w:customStyle="1" w:styleId="Picturecaption30">
    <w:name w:val="Picture caption (3)"/>
    <w:basedOn w:val="Normal"/>
    <w:qFormat/>
    <w:rsid w:val="007E746F"/>
  </w:style>
  <w:style w:type="character" w:customStyle="1" w:styleId="Heading13">
    <w:name w:val="Heading #13_"/>
    <w:basedOn w:val="DefaultParagraphFont"/>
    <w:locked/>
    <w:rsid w:val="007E746F"/>
  </w:style>
  <w:style w:type="paragraph" w:customStyle="1" w:styleId="Heading130">
    <w:name w:val="Heading #13"/>
    <w:basedOn w:val="Normal"/>
    <w:qFormat/>
    <w:rsid w:val="007E746F"/>
  </w:style>
  <w:style w:type="character" w:customStyle="1" w:styleId="Heading92">
    <w:name w:val="Heading #9 (2)_"/>
    <w:basedOn w:val="DefaultParagraphFont"/>
    <w:locked/>
    <w:rsid w:val="007E746F"/>
  </w:style>
  <w:style w:type="paragraph" w:customStyle="1" w:styleId="Heading920">
    <w:name w:val="Heading #9 (2)"/>
    <w:basedOn w:val="Normal"/>
    <w:qFormat/>
    <w:rsid w:val="007E746F"/>
  </w:style>
  <w:style w:type="character" w:customStyle="1" w:styleId="Heading15">
    <w:name w:val="Heading #15_"/>
    <w:basedOn w:val="DefaultParagraphFont"/>
    <w:locked/>
    <w:rsid w:val="007E746F"/>
  </w:style>
  <w:style w:type="paragraph" w:customStyle="1" w:styleId="Heading150">
    <w:name w:val="Heading #15"/>
    <w:basedOn w:val="Normal"/>
    <w:qFormat/>
    <w:rsid w:val="007E746F"/>
  </w:style>
  <w:style w:type="character" w:customStyle="1" w:styleId="Bodytext38">
    <w:name w:val="Body text (38)_"/>
    <w:basedOn w:val="DefaultParagraphFont"/>
    <w:locked/>
    <w:rsid w:val="007E746F"/>
  </w:style>
  <w:style w:type="paragraph" w:customStyle="1" w:styleId="Bodytext380">
    <w:name w:val="Body text (38)"/>
    <w:basedOn w:val="Normal"/>
    <w:qFormat/>
    <w:rsid w:val="007E746F"/>
  </w:style>
  <w:style w:type="character" w:customStyle="1" w:styleId="Heading17">
    <w:name w:val="Heading #17_"/>
    <w:basedOn w:val="DefaultParagraphFont"/>
    <w:locked/>
    <w:rsid w:val="007E746F"/>
  </w:style>
  <w:style w:type="paragraph" w:customStyle="1" w:styleId="Heading170">
    <w:name w:val="Heading #17"/>
    <w:basedOn w:val="Normal"/>
    <w:qFormat/>
    <w:rsid w:val="007E746F"/>
  </w:style>
  <w:style w:type="character" w:customStyle="1" w:styleId="Bodytext97Exact">
    <w:name w:val="Body text (97) Exact"/>
    <w:basedOn w:val="DefaultParagraphFont"/>
    <w:locked/>
    <w:rsid w:val="007E746F"/>
  </w:style>
  <w:style w:type="paragraph" w:customStyle="1" w:styleId="Bodytext97">
    <w:name w:val="Body text (97)"/>
    <w:basedOn w:val="Normal"/>
    <w:qFormat/>
    <w:rsid w:val="007E746F"/>
  </w:style>
  <w:style w:type="character" w:customStyle="1" w:styleId="Bodytext42">
    <w:name w:val="Body text (42)_"/>
    <w:basedOn w:val="DefaultParagraphFont"/>
    <w:locked/>
    <w:rsid w:val="007E746F"/>
  </w:style>
  <w:style w:type="paragraph" w:customStyle="1" w:styleId="Bodytext420">
    <w:name w:val="Body text (42)"/>
    <w:basedOn w:val="Normal"/>
    <w:qFormat/>
    <w:rsid w:val="007E746F"/>
  </w:style>
  <w:style w:type="character" w:customStyle="1" w:styleId="Picturecaption9">
    <w:name w:val="Picture caption (9)_"/>
    <w:basedOn w:val="DefaultParagraphFont"/>
    <w:locked/>
    <w:rsid w:val="007E746F"/>
  </w:style>
  <w:style w:type="paragraph" w:customStyle="1" w:styleId="Picturecaption90">
    <w:name w:val="Picture caption (9)"/>
    <w:basedOn w:val="Normal"/>
    <w:qFormat/>
    <w:rsid w:val="007E746F"/>
  </w:style>
  <w:style w:type="character" w:customStyle="1" w:styleId="Bodytext96Exact">
    <w:name w:val="Body text (96) Exact"/>
    <w:basedOn w:val="DefaultParagraphFont"/>
    <w:locked/>
    <w:rsid w:val="007E746F"/>
  </w:style>
  <w:style w:type="paragraph" w:customStyle="1" w:styleId="Bodytext96">
    <w:name w:val="Body text (96)"/>
    <w:basedOn w:val="Normal"/>
    <w:qFormat/>
    <w:rsid w:val="007E746F"/>
  </w:style>
  <w:style w:type="character" w:customStyle="1" w:styleId="Heading142">
    <w:name w:val="Heading #14 (2)_"/>
    <w:basedOn w:val="DefaultParagraphFont"/>
    <w:locked/>
    <w:rsid w:val="007E746F"/>
  </w:style>
  <w:style w:type="paragraph" w:customStyle="1" w:styleId="Heading1420">
    <w:name w:val="Heading #14 (2)"/>
    <w:basedOn w:val="Normal"/>
    <w:qFormat/>
    <w:rsid w:val="007E746F"/>
  </w:style>
  <w:style w:type="character" w:customStyle="1" w:styleId="Picturecaption31">
    <w:name w:val="Picture caption (31)_"/>
    <w:basedOn w:val="DefaultParagraphFont"/>
    <w:locked/>
    <w:rsid w:val="007E746F"/>
  </w:style>
  <w:style w:type="paragraph" w:customStyle="1" w:styleId="Picturecaption310">
    <w:name w:val="Picture caption (31)"/>
    <w:basedOn w:val="Normal"/>
    <w:qFormat/>
    <w:rsid w:val="007E746F"/>
  </w:style>
  <w:style w:type="character" w:customStyle="1" w:styleId="Picturecaption27">
    <w:name w:val="Picture caption (27)_"/>
    <w:basedOn w:val="DefaultParagraphFont"/>
    <w:locked/>
    <w:rsid w:val="007E746F"/>
  </w:style>
  <w:style w:type="paragraph" w:customStyle="1" w:styleId="Picturecaption270">
    <w:name w:val="Picture caption (27)"/>
    <w:basedOn w:val="Normal"/>
    <w:qFormat/>
    <w:rsid w:val="007E746F"/>
  </w:style>
  <w:style w:type="character" w:customStyle="1" w:styleId="Bodytext43Exact">
    <w:name w:val="Body text (43) Exact"/>
    <w:basedOn w:val="DefaultParagraphFont"/>
    <w:locked/>
    <w:rsid w:val="007E746F"/>
  </w:style>
  <w:style w:type="paragraph" w:customStyle="1" w:styleId="Bodytext43">
    <w:name w:val="Body text (43)"/>
    <w:basedOn w:val="Normal"/>
    <w:qFormat/>
    <w:rsid w:val="007E746F"/>
  </w:style>
  <w:style w:type="character" w:customStyle="1" w:styleId="Bodytext109">
    <w:name w:val="Body text (109)_"/>
    <w:basedOn w:val="DefaultParagraphFont"/>
    <w:locked/>
    <w:rsid w:val="007E746F"/>
  </w:style>
  <w:style w:type="paragraph" w:customStyle="1" w:styleId="Bodytext1090">
    <w:name w:val="Body text (109)"/>
    <w:basedOn w:val="Normal"/>
    <w:qFormat/>
    <w:rsid w:val="007E746F"/>
  </w:style>
  <w:style w:type="character" w:customStyle="1" w:styleId="Bodytext110">
    <w:name w:val="Body text (110)_"/>
    <w:basedOn w:val="DefaultParagraphFont"/>
    <w:locked/>
    <w:rsid w:val="007E746F"/>
  </w:style>
  <w:style w:type="paragraph" w:customStyle="1" w:styleId="Bodytext1100">
    <w:name w:val="Body text (110)"/>
    <w:basedOn w:val="Normal"/>
    <w:qFormat/>
    <w:rsid w:val="007E746F"/>
  </w:style>
  <w:style w:type="character" w:customStyle="1" w:styleId="Bodytext111">
    <w:name w:val="Body text (111)_"/>
    <w:basedOn w:val="DefaultParagraphFont"/>
    <w:locked/>
    <w:rsid w:val="007E746F"/>
  </w:style>
  <w:style w:type="paragraph" w:customStyle="1" w:styleId="Bodytext1110">
    <w:name w:val="Body text (111)"/>
    <w:basedOn w:val="Normal"/>
    <w:qFormat/>
    <w:rsid w:val="007E746F"/>
  </w:style>
  <w:style w:type="character" w:customStyle="1" w:styleId="Tablecaption7">
    <w:name w:val="Table caption (7)_"/>
    <w:basedOn w:val="DefaultParagraphFont"/>
    <w:locked/>
    <w:rsid w:val="007E746F"/>
  </w:style>
  <w:style w:type="paragraph" w:customStyle="1" w:styleId="Tablecaption70">
    <w:name w:val="Table caption (7)"/>
    <w:basedOn w:val="Normal"/>
    <w:qFormat/>
    <w:rsid w:val="007E746F"/>
  </w:style>
  <w:style w:type="character" w:customStyle="1" w:styleId="Bodytext112">
    <w:name w:val="Body text (112)_"/>
    <w:basedOn w:val="DefaultParagraphFont"/>
    <w:locked/>
    <w:rsid w:val="007E746F"/>
  </w:style>
  <w:style w:type="paragraph" w:customStyle="1" w:styleId="Bodytext1120">
    <w:name w:val="Body text (112)"/>
    <w:basedOn w:val="Normal"/>
    <w:qFormat/>
    <w:rsid w:val="007E746F"/>
  </w:style>
  <w:style w:type="character" w:customStyle="1" w:styleId="Bodytext113">
    <w:name w:val="Body text (113)_"/>
    <w:basedOn w:val="DefaultParagraphFont"/>
    <w:locked/>
    <w:rsid w:val="007E746F"/>
  </w:style>
  <w:style w:type="paragraph" w:customStyle="1" w:styleId="Bodytext1130">
    <w:name w:val="Body text (113)"/>
    <w:basedOn w:val="Normal"/>
    <w:qFormat/>
    <w:rsid w:val="007E746F"/>
  </w:style>
  <w:style w:type="character" w:customStyle="1" w:styleId="Tableofcontents10">
    <w:name w:val="Table of contents (10)_"/>
    <w:basedOn w:val="DefaultParagraphFont"/>
    <w:locked/>
    <w:rsid w:val="007E746F"/>
  </w:style>
  <w:style w:type="paragraph" w:customStyle="1" w:styleId="Tableofcontents100">
    <w:name w:val="Table of contents (10)"/>
    <w:basedOn w:val="Normal"/>
    <w:qFormat/>
    <w:rsid w:val="007E746F"/>
  </w:style>
  <w:style w:type="character" w:customStyle="1" w:styleId="Tableofcontents12">
    <w:name w:val="Table of contents (12)_"/>
    <w:basedOn w:val="DefaultParagraphFont"/>
    <w:locked/>
    <w:rsid w:val="007E746F"/>
  </w:style>
  <w:style w:type="paragraph" w:customStyle="1" w:styleId="Tableofcontents120">
    <w:name w:val="Table of contents (12)"/>
    <w:basedOn w:val="Normal"/>
    <w:qFormat/>
    <w:rsid w:val="007E746F"/>
  </w:style>
  <w:style w:type="character" w:customStyle="1" w:styleId="Tableofcontents14">
    <w:name w:val="Table of contents (14)_"/>
    <w:basedOn w:val="DefaultParagraphFont"/>
    <w:locked/>
    <w:rsid w:val="007E746F"/>
  </w:style>
  <w:style w:type="paragraph" w:customStyle="1" w:styleId="Tableofcontents140">
    <w:name w:val="Table of contents (14)"/>
    <w:basedOn w:val="Normal"/>
    <w:qFormat/>
    <w:rsid w:val="007E746F"/>
  </w:style>
  <w:style w:type="character" w:customStyle="1" w:styleId="Heading162">
    <w:name w:val="Heading #16 (2)_"/>
    <w:basedOn w:val="DefaultParagraphFont"/>
    <w:locked/>
    <w:rsid w:val="007E746F"/>
  </w:style>
  <w:style w:type="paragraph" w:customStyle="1" w:styleId="Heading1620">
    <w:name w:val="Heading #16 (2)"/>
    <w:basedOn w:val="Normal"/>
    <w:qFormat/>
    <w:rsid w:val="007E746F"/>
  </w:style>
  <w:style w:type="paragraph" w:customStyle="1" w:styleId="txgreen">
    <w:name w:val="txgreen"/>
    <w:basedOn w:val="Normal"/>
    <w:uiPriority w:val="99"/>
    <w:qFormat/>
    <w:rsid w:val="007E746F"/>
  </w:style>
  <w:style w:type="paragraph" w:customStyle="1" w:styleId="rtecenter">
    <w:name w:val="rtecenter"/>
    <w:basedOn w:val="Normal"/>
    <w:uiPriority w:val="99"/>
    <w:qFormat/>
    <w:rsid w:val="007E746F"/>
  </w:style>
  <w:style w:type="paragraph" w:customStyle="1" w:styleId="StyleHeading4TagBigcardNotBold">
    <w:name w:val="Style Heading 4TagBig card + Not Bold"/>
    <w:basedOn w:val="Heading4"/>
    <w:qFormat/>
    <w:rsid w:val="007E746F"/>
    <w:rPr>
      <w:bCs/>
    </w:rPr>
  </w:style>
  <w:style w:type="paragraph" w:customStyle="1" w:styleId="Stylecardtext8pt">
    <w:name w:val="Style card text + 8 pt"/>
    <w:basedOn w:val="Normal"/>
    <w:qFormat/>
    <w:rsid w:val="007E746F"/>
  </w:style>
  <w:style w:type="paragraph" w:customStyle="1" w:styleId="Stylecardtext5pt">
    <w:name w:val="Style card text + 5 pt"/>
    <w:basedOn w:val="Normal"/>
    <w:qFormat/>
    <w:rsid w:val="007E746F"/>
  </w:style>
  <w:style w:type="character" w:customStyle="1" w:styleId="StyleLatinGaramond9ptUnderline">
    <w:name w:val="Style (Latin) Garamond 9 pt Underline"/>
    <w:rsid w:val="007E746F"/>
  </w:style>
  <w:style w:type="character" w:customStyle="1" w:styleId="l9">
    <w:name w:val="l9"/>
    <w:basedOn w:val="DefaultParagraphFont"/>
    <w:rsid w:val="007E746F"/>
  </w:style>
  <w:style w:type="character" w:customStyle="1" w:styleId="l8">
    <w:name w:val="l8"/>
    <w:basedOn w:val="DefaultParagraphFont"/>
    <w:rsid w:val="007E746F"/>
  </w:style>
  <w:style w:type="character" w:customStyle="1" w:styleId="l6">
    <w:name w:val="l6"/>
    <w:basedOn w:val="DefaultParagraphFont"/>
    <w:rsid w:val="007E746F"/>
  </w:style>
  <w:style w:type="character" w:customStyle="1" w:styleId="l7">
    <w:name w:val="l7"/>
    <w:basedOn w:val="DefaultParagraphFont"/>
    <w:rsid w:val="007E746F"/>
  </w:style>
  <w:style w:type="character" w:customStyle="1" w:styleId="ellipsistext">
    <w:name w:val="ellipsis_text"/>
    <w:basedOn w:val="DefaultParagraphFont"/>
    <w:rsid w:val="007E746F"/>
  </w:style>
  <w:style w:type="character" w:customStyle="1" w:styleId="referencediv">
    <w:name w:val="referencediv"/>
    <w:basedOn w:val="DefaultParagraphFont"/>
    <w:rsid w:val="007E746F"/>
  </w:style>
  <w:style w:type="character" w:customStyle="1" w:styleId="cite0">
    <w:name w:val="cite0"/>
    <w:rsid w:val="007E746F"/>
  </w:style>
  <w:style w:type="character" w:customStyle="1" w:styleId="Aunderline1">
    <w:name w:val="Aunderline"/>
    <w:qFormat/>
    <w:rsid w:val="007E746F"/>
  </w:style>
  <w:style w:type="character" w:customStyle="1" w:styleId="desc">
    <w:name w:val="desc"/>
    <w:basedOn w:val="DefaultParagraphFont"/>
    <w:rsid w:val="007E746F"/>
  </w:style>
  <w:style w:type="character" w:customStyle="1" w:styleId="in-top">
    <w:name w:val="in-top"/>
    <w:rsid w:val="007E746F"/>
  </w:style>
  <w:style w:type="character" w:customStyle="1" w:styleId="nukeled">
    <w:name w:val="nukeled"/>
    <w:rsid w:val="007E746F"/>
  </w:style>
  <w:style w:type="character" w:customStyle="1" w:styleId="contextlyrelated">
    <w:name w:val="contextly_related"/>
    <w:rsid w:val="007E746F"/>
  </w:style>
  <w:style w:type="character" w:customStyle="1" w:styleId="in-right">
    <w:name w:val="in-right"/>
    <w:rsid w:val="007E746F"/>
  </w:style>
  <w:style w:type="character" w:customStyle="1" w:styleId="adtext">
    <w:name w:val="ad_text"/>
    <w:rsid w:val="007E746F"/>
  </w:style>
  <w:style w:type="character" w:customStyle="1" w:styleId="linkrow">
    <w:name w:val="link_row"/>
    <w:rsid w:val="007E746F"/>
  </w:style>
  <w:style w:type="character" w:customStyle="1" w:styleId="revision-date">
    <w:name w:val="revision-date"/>
    <w:rsid w:val="007E746F"/>
  </w:style>
  <w:style w:type="character" w:customStyle="1" w:styleId="facebook-share">
    <w:name w:val="facebook-share"/>
    <w:rsid w:val="007E746F"/>
  </w:style>
  <w:style w:type="character" w:customStyle="1" w:styleId="facebook-share-label">
    <w:name w:val="facebook-share-label"/>
    <w:rsid w:val="007E746F"/>
  </w:style>
  <w:style w:type="character" w:customStyle="1" w:styleId="ata11y">
    <w:name w:val="at_a11y"/>
    <w:rsid w:val="007E746F"/>
  </w:style>
  <w:style w:type="character" w:customStyle="1" w:styleId="tpk">
    <w:name w:val="tpk"/>
    <w:rsid w:val="007E746F"/>
  </w:style>
  <w:style w:type="character" w:customStyle="1" w:styleId="A24">
    <w:name w:val="A24"/>
    <w:uiPriority w:val="99"/>
    <w:rsid w:val="007E746F"/>
  </w:style>
  <w:style w:type="character" w:customStyle="1" w:styleId="A25">
    <w:name w:val="A25"/>
    <w:uiPriority w:val="99"/>
    <w:rsid w:val="007E746F"/>
  </w:style>
  <w:style w:type="character" w:customStyle="1" w:styleId="Headerorfooter">
    <w:name w:val="Header or footer_"/>
    <w:basedOn w:val="DefaultParagraphFont"/>
    <w:rsid w:val="007E746F"/>
  </w:style>
  <w:style w:type="character" w:customStyle="1" w:styleId="Bodytext21">
    <w:name w:val="Body text (2)_"/>
    <w:basedOn w:val="DefaultParagraphFont"/>
    <w:rsid w:val="007E746F"/>
  </w:style>
  <w:style w:type="character" w:customStyle="1" w:styleId="Bodytext22">
    <w:name w:val="Body text (2)"/>
    <w:basedOn w:val="Bodytext32"/>
    <w:rsid w:val="007E746F"/>
  </w:style>
  <w:style w:type="character" w:customStyle="1" w:styleId="Headerorfooter0">
    <w:name w:val="Header or footer"/>
    <w:basedOn w:val="Bodytext100"/>
    <w:rsid w:val="007E746F"/>
  </w:style>
  <w:style w:type="character" w:customStyle="1" w:styleId="Bodytext33">
    <w:name w:val="Body text (3)_"/>
    <w:basedOn w:val="DefaultParagraphFont"/>
    <w:rsid w:val="007E746F"/>
  </w:style>
  <w:style w:type="character" w:customStyle="1" w:styleId="Bodytext31Exact">
    <w:name w:val="Body text (31) Exact"/>
    <w:basedOn w:val="DefaultParagraphFont"/>
    <w:rsid w:val="007E746F"/>
  </w:style>
  <w:style w:type="character" w:customStyle="1" w:styleId="Bodytext100">
    <w:name w:val="Body text (10)_"/>
    <w:basedOn w:val="DefaultParagraphFont"/>
    <w:rsid w:val="007E746F"/>
  </w:style>
  <w:style w:type="character" w:customStyle="1" w:styleId="Bodytext32">
    <w:name w:val="Body text (3)"/>
    <w:basedOn w:val="Bodytext3Spacing0ptExact"/>
    <w:rsid w:val="007E746F"/>
  </w:style>
  <w:style w:type="character" w:customStyle="1" w:styleId="Bodytext46">
    <w:name w:val="Body text (46)_"/>
    <w:basedOn w:val="DefaultParagraphFont"/>
    <w:rsid w:val="007E746F"/>
  </w:style>
  <w:style w:type="character" w:customStyle="1" w:styleId="Bodytext51">
    <w:name w:val="Body text (51)_"/>
    <w:basedOn w:val="DefaultParagraphFont"/>
    <w:rsid w:val="007E746F"/>
  </w:style>
  <w:style w:type="character" w:customStyle="1" w:styleId="Bodytext34">
    <w:name w:val="Body text (34)_"/>
    <w:basedOn w:val="DefaultParagraphFont"/>
    <w:rsid w:val="007E746F"/>
  </w:style>
  <w:style w:type="character" w:customStyle="1" w:styleId="Bodytext3Spacing0ptExact">
    <w:name w:val="Body text (3) + Spacing 0 pt Exact"/>
    <w:rsid w:val="007E746F"/>
  </w:style>
  <w:style w:type="character" w:customStyle="1" w:styleId="Bodytext82">
    <w:name w:val="Body text (82)_"/>
    <w:basedOn w:val="DefaultParagraphFont"/>
    <w:rsid w:val="007E746F"/>
  </w:style>
  <w:style w:type="character" w:customStyle="1" w:styleId="PicturecaptionSpacing0ptExact">
    <w:name w:val="Picture caption + Spacing 0 pt Exact"/>
    <w:basedOn w:val="DefaultParagraphFont"/>
    <w:rsid w:val="007E746F"/>
  </w:style>
  <w:style w:type="character" w:customStyle="1" w:styleId="Tableofcontents13">
    <w:name w:val="Table of contents (13)_"/>
    <w:basedOn w:val="DefaultParagraphFont"/>
    <w:rsid w:val="007E746F"/>
  </w:style>
  <w:style w:type="character" w:customStyle="1" w:styleId="Bodytext114">
    <w:name w:val="Body text (114)_"/>
    <w:basedOn w:val="DefaultParagraphFont"/>
    <w:rsid w:val="007E746F"/>
  </w:style>
  <w:style w:type="character" w:customStyle="1" w:styleId="Bodytext115">
    <w:name w:val="Body text (115)_"/>
    <w:basedOn w:val="DefaultParagraphFont"/>
    <w:rsid w:val="007E746F"/>
  </w:style>
  <w:style w:type="character" w:customStyle="1" w:styleId="Bodytext1150">
    <w:name w:val="Body text (115)"/>
    <w:basedOn w:val="Picturecaption2Spacing0ptExact"/>
    <w:rsid w:val="007E746F"/>
  </w:style>
  <w:style w:type="character" w:customStyle="1" w:styleId="Bodytext820">
    <w:name w:val="Body text (82)"/>
    <w:rsid w:val="007E746F"/>
  </w:style>
  <w:style w:type="character" w:customStyle="1" w:styleId="Bodytext101">
    <w:name w:val="Body text (10)"/>
    <w:basedOn w:val="PicturecaptionSpacing0ptExact"/>
    <w:rsid w:val="007E746F"/>
  </w:style>
  <w:style w:type="character" w:customStyle="1" w:styleId="Bodytext82Spacing0ptExact">
    <w:name w:val="Body text (82) + Spacing 0 pt Exact"/>
    <w:basedOn w:val="Bodytext820"/>
    <w:rsid w:val="007E746F"/>
  </w:style>
  <w:style w:type="character" w:customStyle="1" w:styleId="Bodytext131Exact">
    <w:name w:val="Body text (131) Exact"/>
    <w:basedOn w:val="DefaultParagraphFont"/>
    <w:rsid w:val="007E746F"/>
  </w:style>
  <w:style w:type="character" w:customStyle="1" w:styleId="Picturecaption2Spacing0ptExact">
    <w:name w:val="Picture caption (2) + Spacing 0 pt Exact"/>
    <w:basedOn w:val="DefaultParagraphFont"/>
    <w:rsid w:val="007E746F"/>
  </w:style>
  <w:style w:type="character" w:customStyle="1" w:styleId="Bodytext114Exact">
    <w:name w:val="Body text (114) Exact"/>
    <w:basedOn w:val="Bodytext131Exact"/>
    <w:rsid w:val="007E746F"/>
  </w:style>
  <w:style w:type="character" w:customStyle="1" w:styleId="Bodytext340">
    <w:name w:val="Body text (34)"/>
    <w:basedOn w:val="BodyText4"/>
    <w:rsid w:val="007E746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E746F"/>
  </w:style>
  <w:style w:type="character" w:customStyle="1" w:styleId="Bodytext510">
    <w:name w:val="Body text (51)"/>
    <w:basedOn w:val="Bodytext115"/>
    <w:rsid w:val="007E746F"/>
  </w:style>
  <w:style w:type="character" w:customStyle="1" w:styleId="Bodytext1140">
    <w:name w:val="Body text (114)"/>
    <w:basedOn w:val="Bodytext131Exact"/>
    <w:rsid w:val="007E746F"/>
  </w:style>
  <w:style w:type="character" w:customStyle="1" w:styleId="Tableofcontents130">
    <w:name w:val="Table of contents (13)"/>
    <w:basedOn w:val="Bodytext82Spacing0ptExact"/>
    <w:rsid w:val="007E746F"/>
  </w:style>
  <w:style w:type="character" w:customStyle="1" w:styleId="Bodytext460">
    <w:name w:val="Body text (46)"/>
    <w:basedOn w:val="Bodytext114"/>
    <w:rsid w:val="007E746F"/>
  </w:style>
  <w:style w:type="character" w:customStyle="1" w:styleId="Bodytext46NotBold">
    <w:name w:val="Body text (46) + Not Bold"/>
    <w:basedOn w:val="Bodytext114"/>
    <w:rsid w:val="007E746F"/>
  </w:style>
  <w:style w:type="character" w:customStyle="1" w:styleId="Bodytext46SegoeUI">
    <w:name w:val="Body text (46) + Segoe UI"/>
    <w:basedOn w:val="Bodytext114"/>
    <w:rsid w:val="007E746F"/>
  </w:style>
  <w:style w:type="character" w:customStyle="1" w:styleId="Bodytext115Spacing0ptExact">
    <w:name w:val="Body text (115) + Spacing 0 pt Exact"/>
    <w:basedOn w:val="Picturecaption2Spacing0ptExact"/>
    <w:rsid w:val="007E746F"/>
  </w:style>
  <w:style w:type="character" w:customStyle="1" w:styleId="Picturecaption42SmallCaps">
    <w:name w:val="Picture caption (42) + Small Caps"/>
    <w:basedOn w:val="DefaultParagraphFont"/>
    <w:rsid w:val="007E746F"/>
  </w:style>
  <w:style w:type="character" w:customStyle="1" w:styleId="Bodytext155Exact">
    <w:name w:val="Body text (155) Exact"/>
    <w:basedOn w:val="DefaultParagraphFont"/>
    <w:rsid w:val="007E746F"/>
  </w:style>
  <w:style w:type="character" w:customStyle="1" w:styleId="Bodytext157">
    <w:name w:val="Body text (157)_"/>
    <w:basedOn w:val="DefaultParagraphFont"/>
    <w:rsid w:val="007E746F"/>
  </w:style>
  <w:style w:type="character" w:customStyle="1" w:styleId="Bodytext157Spacing0pt">
    <w:name w:val="Body text (157) + Spacing 0 pt"/>
    <w:basedOn w:val="Bodytext39"/>
    <w:rsid w:val="007E746F"/>
  </w:style>
  <w:style w:type="character" w:customStyle="1" w:styleId="Bodytext1570">
    <w:name w:val="Body text (157)"/>
    <w:basedOn w:val="Bodytext39"/>
    <w:rsid w:val="007E746F"/>
  </w:style>
  <w:style w:type="character" w:customStyle="1" w:styleId="Heading2213pt">
    <w:name w:val="Heading #22 + 13 pt"/>
    <w:basedOn w:val="DefaultParagraphFont"/>
    <w:rsid w:val="007E746F"/>
  </w:style>
  <w:style w:type="character" w:customStyle="1" w:styleId="Heading22125pt">
    <w:name w:val="Heading #22 + 12.5 pt"/>
    <w:basedOn w:val="DefaultParagraphFont"/>
    <w:rsid w:val="007E746F"/>
  </w:style>
  <w:style w:type="character" w:customStyle="1" w:styleId="Bodytext300">
    <w:name w:val="Body text (30)_"/>
    <w:basedOn w:val="DefaultParagraphFont"/>
    <w:rsid w:val="007E746F"/>
  </w:style>
  <w:style w:type="character" w:customStyle="1" w:styleId="Bodytext301">
    <w:name w:val="Body text (30)"/>
    <w:basedOn w:val="Bodytext3TimesNewRoman"/>
    <w:rsid w:val="007E746F"/>
  </w:style>
  <w:style w:type="character" w:customStyle="1" w:styleId="Bodytext39">
    <w:name w:val="Body text (39)_"/>
    <w:basedOn w:val="DefaultParagraphFont"/>
    <w:rsid w:val="007E746F"/>
  </w:style>
  <w:style w:type="character" w:customStyle="1" w:styleId="Bodytext390">
    <w:name w:val="Body text (39)"/>
    <w:basedOn w:val="BodytextExact"/>
    <w:rsid w:val="007E746F"/>
  </w:style>
  <w:style w:type="character" w:customStyle="1" w:styleId="Bodytext159Exact">
    <w:name w:val="Body text (159) Exact"/>
    <w:basedOn w:val="DefaultParagraphFont"/>
    <w:rsid w:val="007E746F"/>
  </w:style>
  <w:style w:type="character" w:customStyle="1" w:styleId="Bodytext60Spacing0pt">
    <w:name w:val="Body text (60) + Spacing 0 pt"/>
    <w:basedOn w:val="DefaultParagraphFont"/>
    <w:rsid w:val="007E746F"/>
  </w:style>
  <w:style w:type="character" w:customStyle="1" w:styleId="Bodytext3Spacing-1pt">
    <w:name w:val="Body text (3) + Spacing -1 pt"/>
    <w:basedOn w:val="Bodytext3Spacing0ptExact"/>
    <w:rsid w:val="007E746F"/>
  </w:style>
  <w:style w:type="character" w:customStyle="1" w:styleId="Bodytext3TimesNewRoman">
    <w:name w:val="Body text (3) + Times New Roman"/>
    <w:aliases w:val="11.5 pt"/>
    <w:basedOn w:val="Bodytext3Spacing0ptExact"/>
    <w:rsid w:val="007E746F"/>
  </w:style>
  <w:style w:type="character" w:customStyle="1" w:styleId="Bodytext2NotBold">
    <w:name w:val="Body text (2) + Not Bold"/>
    <w:basedOn w:val="Bodytext32"/>
    <w:rsid w:val="007E746F"/>
  </w:style>
  <w:style w:type="character" w:customStyle="1" w:styleId="BodytextExact">
    <w:name w:val="Body text Exact"/>
    <w:basedOn w:val="DefaultParagraphFont"/>
    <w:rsid w:val="007E746F"/>
  </w:style>
  <w:style w:type="character" w:customStyle="1" w:styleId="Heading13Italic">
    <w:name w:val="Heading #13 + Italic"/>
    <w:basedOn w:val="DefaultParagraphFont"/>
    <w:rsid w:val="007E746F"/>
  </w:style>
  <w:style w:type="character" w:customStyle="1" w:styleId="Heading92Spacing2pt">
    <w:name w:val="Heading #9 (2) + Spacing 2 pt"/>
    <w:basedOn w:val="DefaultParagraphFont"/>
    <w:rsid w:val="007E746F"/>
  </w:style>
  <w:style w:type="character" w:customStyle="1" w:styleId="Bodytext38Spacing0pt">
    <w:name w:val="Body text (38) + Spacing 0 pt"/>
    <w:basedOn w:val="DefaultParagraphFont"/>
    <w:rsid w:val="007E746F"/>
  </w:style>
  <w:style w:type="character" w:customStyle="1" w:styleId="Bodytext42Spacing-1pt">
    <w:name w:val="Body text (42) + Spacing -1 pt"/>
    <w:basedOn w:val="DefaultParagraphFont"/>
    <w:rsid w:val="007E746F"/>
  </w:style>
  <w:style w:type="character" w:customStyle="1" w:styleId="Bodytext35">
    <w:name w:val="Body text (35)_"/>
    <w:basedOn w:val="DefaultParagraphFont"/>
    <w:rsid w:val="007E746F"/>
  </w:style>
  <w:style w:type="character" w:customStyle="1" w:styleId="Picturecaption19">
    <w:name w:val="Picture caption (19)_"/>
    <w:basedOn w:val="DefaultParagraphFont"/>
    <w:rsid w:val="007E746F"/>
  </w:style>
  <w:style w:type="character" w:customStyle="1" w:styleId="Picturecaption9Exact">
    <w:name w:val="Picture caption (9) Exact"/>
    <w:basedOn w:val="DefaultParagraphFont"/>
    <w:rsid w:val="007E746F"/>
  </w:style>
  <w:style w:type="character" w:customStyle="1" w:styleId="Bodytext87">
    <w:name w:val="Body text (87)_"/>
    <w:basedOn w:val="DefaultParagraphFont"/>
    <w:rsid w:val="007E746F"/>
  </w:style>
  <w:style w:type="character" w:customStyle="1" w:styleId="Bodytext6">
    <w:name w:val="Body text (6)_"/>
    <w:basedOn w:val="DefaultParagraphFont"/>
    <w:rsid w:val="007E746F"/>
  </w:style>
  <w:style w:type="character" w:customStyle="1" w:styleId="Heading142SmallCaps">
    <w:name w:val="Heading #14 (2) + Small Caps"/>
    <w:basedOn w:val="DefaultParagraphFont"/>
    <w:rsid w:val="007E746F"/>
  </w:style>
  <w:style w:type="character" w:customStyle="1" w:styleId="Bodytext350">
    <w:name w:val="Body text (35)"/>
    <w:basedOn w:val="Picturecaption190"/>
    <w:rsid w:val="007E746F"/>
  </w:style>
  <w:style w:type="character" w:customStyle="1" w:styleId="Picturecaption190">
    <w:name w:val="Picture caption (19)"/>
    <w:basedOn w:val="Picturecaption27Spacing0pt"/>
    <w:rsid w:val="007E746F"/>
  </w:style>
  <w:style w:type="character" w:customStyle="1" w:styleId="Picturecaption27Spacing0pt">
    <w:name w:val="Picture caption (27) + Spacing 0 pt"/>
    <w:basedOn w:val="DefaultParagraphFont"/>
    <w:rsid w:val="007E746F"/>
  </w:style>
  <w:style w:type="character" w:customStyle="1" w:styleId="Bodytext43Spacing0ptExact">
    <w:name w:val="Body text (43) + Spacing 0 pt Exact"/>
    <w:basedOn w:val="DefaultParagraphFont"/>
    <w:rsid w:val="007E746F"/>
  </w:style>
  <w:style w:type="character" w:customStyle="1" w:styleId="Bodytext61">
    <w:name w:val="Body text (6)"/>
    <w:basedOn w:val="Bodytext870"/>
    <w:rsid w:val="007E746F"/>
  </w:style>
  <w:style w:type="character" w:customStyle="1" w:styleId="Bodytext870">
    <w:name w:val="Body text (87)"/>
    <w:basedOn w:val="DefaultParagraphFont"/>
    <w:rsid w:val="007E746F"/>
  </w:style>
  <w:style w:type="character" w:customStyle="1" w:styleId="BodytextSegoeUI">
    <w:name w:val="Body text + Segoe UI"/>
    <w:aliases w:val="21.5 pt"/>
    <w:basedOn w:val="DefaultParagraphFont"/>
    <w:rsid w:val="007E746F"/>
  </w:style>
  <w:style w:type="character" w:customStyle="1" w:styleId="Bodytext68">
    <w:name w:val="Body text (68)_"/>
    <w:basedOn w:val="DefaultParagraphFont"/>
    <w:rsid w:val="007E746F"/>
  </w:style>
  <w:style w:type="character" w:customStyle="1" w:styleId="Bodytext112SmallCaps">
    <w:name w:val="Body text (112) + Small Caps"/>
    <w:basedOn w:val="DefaultParagraphFont"/>
    <w:rsid w:val="007E746F"/>
  </w:style>
  <w:style w:type="character" w:customStyle="1" w:styleId="Bodytext680">
    <w:name w:val="Body text (68)"/>
    <w:basedOn w:val="Heading162SmallCaps"/>
    <w:rsid w:val="007E746F"/>
  </w:style>
  <w:style w:type="character" w:customStyle="1" w:styleId="Tableofcontents11">
    <w:name w:val="Table of contents (11)_"/>
    <w:basedOn w:val="DefaultParagraphFont"/>
    <w:rsid w:val="007E746F"/>
  </w:style>
  <w:style w:type="character" w:customStyle="1" w:styleId="Tableofcontents110">
    <w:name w:val="Table of contents (11)"/>
    <w:basedOn w:val="article-quote-right"/>
    <w:rsid w:val="007E746F"/>
  </w:style>
  <w:style w:type="character" w:customStyle="1" w:styleId="Tableofcontents15">
    <w:name w:val="Table of contents (15)_"/>
    <w:basedOn w:val="DefaultParagraphFont"/>
    <w:rsid w:val="007E746F"/>
  </w:style>
  <w:style w:type="character" w:customStyle="1" w:styleId="Tableofcontents150">
    <w:name w:val="Table of contents (15)"/>
    <w:basedOn w:val="StyleBox12pt"/>
    <w:rsid w:val="007E746F"/>
  </w:style>
  <w:style w:type="character" w:customStyle="1" w:styleId="Heading162SmallCaps">
    <w:name w:val="Heading #16 (2) + Small Caps"/>
    <w:basedOn w:val="DefaultParagraphFont"/>
    <w:rsid w:val="007E746F"/>
  </w:style>
  <w:style w:type="character" w:customStyle="1" w:styleId="amp">
    <w:name w:val="amp"/>
    <w:basedOn w:val="DefaultParagraphFont"/>
    <w:rsid w:val="007E746F"/>
  </w:style>
  <w:style w:type="character" w:customStyle="1" w:styleId="article-quote-right">
    <w:name w:val="article-quote-right"/>
    <w:basedOn w:val="DefaultParagraphFont"/>
    <w:rsid w:val="007E746F"/>
  </w:style>
  <w:style w:type="character" w:customStyle="1" w:styleId="StyleBox12ptBold">
    <w:name w:val="Style Box + 12 pt Bold"/>
    <w:basedOn w:val="DefaultParagraphFont"/>
    <w:rsid w:val="007E746F"/>
  </w:style>
  <w:style w:type="character" w:customStyle="1" w:styleId="StyleBox12pt">
    <w:name w:val="Style Box + 12 pt"/>
    <w:basedOn w:val="DefaultParagraphFont"/>
    <w:rsid w:val="007E746F"/>
  </w:style>
  <w:style w:type="character" w:customStyle="1" w:styleId="commentstext0">
    <w:name w:val="commentstext"/>
    <w:rsid w:val="007E746F"/>
  </w:style>
  <w:style w:type="character" w:customStyle="1" w:styleId="wikicreatelink">
    <w:name w:val="wikicreatelink"/>
    <w:basedOn w:val="DefaultParagraphFont"/>
    <w:rsid w:val="007E746F"/>
  </w:style>
  <w:style w:type="character" w:customStyle="1" w:styleId="facebook-share-count">
    <w:name w:val="facebook-share-count"/>
    <w:basedOn w:val="DefaultParagraphFont"/>
    <w:rsid w:val="007E746F"/>
  </w:style>
  <w:style w:type="character" w:customStyle="1" w:styleId="tickerwrap">
    <w:name w:val="ticker_wrap"/>
    <w:basedOn w:val="DefaultParagraphFont"/>
    <w:rsid w:val="007E746F"/>
  </w:style>
  <w:style w:type="character" w:customStyle="1" w:styleId="smallcaps0">
    <w:name w:val="small_caps"/>
    <w:basedOn w:val="DefaultParagraphFont"/>
    <w:rsid w:val="007E746F"/>
  </w:style>
  <w:style w:type="character" w:customStyle="1" w:styleId="StyleGaramondText1">
    <w:name w:val="Style Garamond Text 1"/>
    <w:basedOn w:val="DefaultParagraphFont"/>
    <w:rsid w:val="007E746F"/>
  </w:style>
  <w:style w:type="character" w:customStyle="1" w:styleId="StyleGaramondText1Underline">
    <w:name w:val="Style Garamond Text 1 Underline"/>
    <w:basedOn w:val="DefaultParagraphFont"/>
    <w:rsid w:val="007E746F"/>
  </w:style>
  <w:style w:type="character" w:customStyle="1" w:styleId="StyleBoldUnderlineBorderSinglesolidlineAuto05pt">
    <w:name w:val="Style Bold Underline Border: : (Single solid line Auto  0.5 pt ..."/>
    <w:basedOn w:val="DefaultParagraphFont"/>
    <w:rsid w:val="007E746F"/>
  </w:style>
  <w:style w:type="character" w:customStyle="1" w:styleId="StyleStyleBoldUnderlineUnderlineIntenseEmphasisIntenseEmpha">
    <w:name w:val="Style Style Bold UnderlineUnderlineIntense EmphasisIntense Empha..."/>
    <w:basedOn w:val="DefaultParagraphFont"/>
    <w:rsid w:val="007E746F"/>
  </w:style>
  <w:style w:type="character" w:customStyle="1" w:styleId="Style7ptBold">
    <w:name w:val="Style 7 pt Bold"/>
    <w:basedOn w:val="DefaultParagraphFont"/>
    <w:rsid w:val="007E746F"/>
  </w:style>
  <w:style w:type="character" w:styleId="HTMLAcronym">
    <w:name w:val="HTML Acronym"/>
    <w:basedOn w:val="DefaultParagraphFont"/>
    <w:uiPriority w:val="99"/>
    <w:semiHidden/>
    <w:unhideWhenUsed/>
    <w:rsid w:val="007E746F"/>
  </w:style>
  <w:style w:type="paragraph" w:styleId="HTMLAddress">
    <w:name w:val="HTML Address"/>
    <w:basedOn w:val="Normal"/>
    <w:link w:val="HTMLAddressChar"/>
    <w:uiPriority w:val="99"/>
    <w:unhideWhenUsed/>
    <w:rsid w:val="007E746F"/>
    <w:rPr>
      <w:i/>
      <w:iCs/>
    </w:rPr>
  </w:style>
  <w:style w:type="character" w:customStyle="1" w:styleId="HTMLAddressChar">
    <w:name w:val="HTML Address Char"/>
    <w:basedOn w:val="DefaultParagraphFont"/>
    <w:link w:val="HTMLAddress"/>
    <w:uiPriority w:val="99"/>
    <w:rsid w:val="007E746F"/>
    <w:rPr>
      <w:rFonts w:ascii="Arial" w:hAnsi="Arial" w:cs="Arial"/>
      <w:i/>
      <w:iCs/>
    </w:rPr>
  </w:style>
  <w:style w:type="paragraph" w:styleId="Index1">
    <w:name w:val="index 1"/>
    <w:basedOn w:val="Normal"/>
    <w:next w:val="Normal"/>
    <w:autoRedefine/>
    <w:unhideWhenUsed/>
    <w:rsid w:val="007E746F"/>
    <w:pPr>
      <w:ind w:left="220" w:hanging="220"/>
    </w:pPr>
  </w:style>
  <w:style w:type="character" w:customStyle="1" w:styleId="cardunderlineChar0">
    <w:name w:val="card underline Char"/>
    <w:locked/>
    <w:rsid w:val="007E746F"/>
  </w:style>
  <w:style w:type="paragraph" w:customStyle="1" w:styleId="cardunderline">
    <w:name w:val="card underline"/>
    <w:basedOn w:val="Normal"/>
    <w:next w:val="GAUnderline"/>
    <w:qFormat/>
    <w:rsid w:val="007E746F"/>
  </w:style>
  <w:style w:type="paragraph" w:customStyle="1" w:styleId="Hat1">
    <w:name w:val="Hat1"/>
    <w:basedOn w:val="Normal"/>
    <w:next w:val="Normal"/>
    <w:uiPriority w:val="2"/>
    <w:qFormat/>
    <w:rsid w:val="007E746F"/>
  </w:style>
  <w:style w:type="paragraph" w:customStyle="1" w:styleId="post-subtitle">
    <w:name w:val="post-subtitle"/>
    <w:basedOn w:val="Normal"/>
    <w:qFormat/>
    <w:rsid w:val="007E746F"/>
  </w:style>
  <w:style w:type="paragraph" w:customStyle="1" w:styleId="para">
    <w:name w:val="para"/>
    <w:basedOn w:val="Normal"/>
    <w:next w:val="ReallySamllText"/>
    <w:qFormat/>
    <w:rsid w:val="007E746F"/>
  </w:style>
  <w:style w:type="paragraph" w:customStyle="1" w:styleId="noindent0">
    <w:name w:val="no_indent"/>
    <w:basedOn w:val="Normal"/>
    <w:next w:val="NormalWeb3"/>
    <w:qFormat/>
    <w:rsid w:val="007E746F"/>
  </w:style>
  <w:style w:type="paragraph" w:customStyle="1" w:styleId="tagline1">
    <w:name w:val="tagline"/>
    <w:basedOn w:val="Normal"/>
    <w:next w:val="cardCharCharCharCharChar"/>
    <w:qFormat/>
    <w:rsid w:val="007E746F"/>
  </w:style>
  <w:style w:type="paragraph" w:customStyle="1" w:styleId="Block1">
    <w:name w:val="Block1"/>
    <w:basedOn w:val="Normal"/>
    <w:next w:val="Normal"/>
    <w:uiPriority w:val="3"/>
    <w:qFormat/>
    <w:rsid w:val="007E746F"/>
  </w:style>
  <w:style w:type="paragraph" w:customStyle="1" w:styleId="TOCHeading1">
    <w:name w:val="TOC Heading1"/>
    <w:basedOn w:val="Heading1"/>
    <w:next w:val="Normal"/>
    <w:uiPriority w:val="39"/>
    <w:qFormat/>
    <w:rsid w:val="007E746F"/>
    <w:rPr>
      <w:bCs/>
      <w:caps/>
    </w:rPr>
  </w:style>
  <w:style w:type="paragraph" w:customStyle="1" w:styleId="NoteLevel11">
    <w:name w:val="Note Level 11"/>
    <w:basedOn w:val="Normal"/>
    <w:next w:val="HeaderFooter"/>
    <w:uiPriority w:val="99"/>
    <w:qFormat/>
    <w:rsid w:val="007E746F"/>
  </w:style>
  <w:style w:type="character" w:customStyle="1" w:styleId="ReallySamllTextChar">
    <w:name w:val="ReallySamllText Char"/>
    <w:locked/>
    <w:rsid w:val="007E746F"/>
  </w:style>
  <w:style w:type="paragraph" w:customStyle="1" w:styleId="ReallySamllText">
    <w:name w:val="ReallySamllText"/>
    <w:basedOn w:val="Normal"/>
    <w:next w:val="CardTextUnderlined"/>
    <w:autoRedefine/>
    <w:qFormat/>
    <w:rsid w:val="007E746F"/>
  </w:style>
  <w:style w:type="paragraph" w:customStyle="1" w:styleId="NormalWeb3">
    <w:name w:val="Normal (Web)3"/>
    <w:basedOn w:val="Normal"/>
    <w:next w:val="CardTagCharChar"/>
    <w:qFormat/>
    <w:rsid w:val="007E746F"/>
  </w:style>
  <w:style w:type="paragraph" w:customStyle="1" w:styleId="cardCharCharCharCharChar">
    <w:name w:val="card Char Char Char Char Char"/>
    <w:basedOn w:val="Normal"/>
    <w:next w:val="fixed"/>
    <w:qFormat/>
    <w:rsid w:val="007E746F"/>
  </w:style>
  <w:style w:type="paragraph" w:customStyle="1" w:styleId="TagCiteChar4">
    <w:name w:val="Tag / Cite Char"/>
    <w:basedOn w:val="Normal"/>
    <w:next w:val="textonormal"/>
    <w:qFormat/>
    <w:rsid w:val="007E746F"/>
  </w:style>
  <w:style w:type="paragraph" w:customStyle="1" w:styleId="PageNumber2">
    <w:name w:val="Page Number2"/>
    <w:basedOn w:val="Normal"/>
    <w:next w:val="Normal"/>
    <w:qFormat/>
    <w:rsid w:val="007E746F"/>
  </w:style>
  <w:style w:type="paragraph" w:customStyle="1" w:styleId="HeaderFooter">
    <w:name w:val="Header &amp; Footer"/>
    <w:next w:val="ExecutiveSummarytext"/>
    <w:qFormat/>
    <w:rsid w:val="007E746F"/>
    <w:pPr>
      <w:spacing w:after="200" w:line="276" w:lineRule="auto"/>
    </w:pPr>
  </w:style>
  <w:style w:type="paragraph" w:customStyle="1" w:styleId="CardTextSmall0">
    <w:name w:val="Card Text Small"/>
    <w:basedOn w:val="Normal"/>
    <w:qFormat/>
    <w:rsid w:val="007E746F"/>
  </w:style>
  <w:style w:type="paragraph" w:customStyle="1" w:styleId="CardTextUnderlined">
    <w:name w:val="Card Text Underlined"/>
    <w:basedOn w:val="Normal"/>
    <w:next w:val="NormalUnderline"/>
    <w:qFormat/>
    <w:rsid w:val="007E746F"/>
  </w:style>
  <w:style w:type="paragraph" w:customStyle="1" w:styleId="HeaderDebate">
    <w:name w:val="Header Debate"/>
    <w:basedOn w:val="Normal"/>
    <w:next w:val="byline1"/>
    <w:qFormat/>
    <w:rsid w:val="007E746F"/>
  </w:style>
  <w:style w:type="paragraph" w:customStyle="1" w:styleId="NormalWeb1">
    <w:name w:val="Normal (Web)1"/>
    <w:basedOn w:val="Normal"/>
    <w:next w:val="PlaceholderText1"/>
    <w:qFormat/>
    <w:rsid w:val="007E746F"/>
  </w:style>
  <w:style w:type="paragraph" w:customStyle="1" w:styleId="CardTagCharChar">
    <w:name w:val="Card Tag Char Char"/>
    <w:basedOn w:val="Normal"/>
    <w:next w:val="NoteLevel31"/>
    <w:qFormat/>
    <w:rsid w:val="007E746F"/>
  </w:style>
  <w:style w:type="paragraph" w:customStyle="1" w:styleId="fixed">
    <w:name w:val="fixed"/>
    <w:basedOn w:val="Normal"/>
    <w:next w:val="NoteLevel41"/>
    <w:qFormat/>
    <w:rsid w:val="007E746F"/>
  </w:style>
  <w:style w:type="paragraph" w:customStyle="1" w:styleId="textonormal">
    <w:name w:val="textonormal"/>
    <w:basedOn w:val="Normal"/>
    <w:next w:val="NoteLevel51"/>
    <w:qFormat/>
    <w:rsid w:val="007E746F"/>
  </w:style>
  <w:style w:type="paragraph" w:customStyle="1" w:styleId="ExecutiveSummarytext">
    <w:name w:val="Executive Summary text"/>
    <w:basedOn w:val="Normal"/>
    <w:next w:val="Normal"/>
    <w:qFormat/>
    <w:rsid w:val="007E746F"/>
  </w:style>
  <w:style w:type="character" w:customStyle="1" w:styleId="NormalUnderlineChar1">
    <w:name w:val="Normal Underline Char1"/>
    <w:locked/>
    <w:rsid w:val="007E746F"/>
  </w:style>
  <w:style w:type="paragraph" w:customStyle="1" w:styleId="byline1">
    <w:name w:val="byline1"/>
    <w:basedOn w:val="Normal"/>
    <w:qFormat/>
    <w:rsid w:val="007E746F"/>
  </w:style>
  <w:style w:type="paragraph" w:customStyle="1" w:styleId="PlaceholderText1">
    <w:name w:val="Placeholder Text1"/>
    <w:basedOn w:val="Normal"/>
    <w:next w:val="ImportantText"/>
    <w:qFormat/>
    <w:rsid w:val="007E746F"/>
  </w:style>
  <w:style w:type="paragraph" w:customStyle="1" w:styleId="NoteLevel31">
    <w:name w:val="Note Level 31"/>
    <w:basedOn w:val="Normal"/>
    <w:qFormat/>
    <w:rsid w:val="007E746F"/>
  </w:style>
  <w:style w:type="paragraph" w:customStyle="1" w:styleId="NoteLevel41">
    <w:name w:val="Note Level 41"/>
    <w:basedOn w:val="Normal"/>
    <w:next w:val="StyleBodyText11ptBlackUnderline"/>
    <w:qFormat/>
    <w:rsid w:val="007E746F"/>
  </w:style>
  <w:style w:type="paragraph" w:customStyle="1" w:styleId="NoteLevel51">
    <w:name w:val="Note Level 51"/>
    <w:basedOn w:val="Normal"/>
    <w:qFormat/>
    <w:rsid w:val="007E746F"/>
  </w:style>
  <w:style w:type="paragraph" w:customStyle="1" w:styleId="NoteLevel61">
    <w:name w:val="Note Level 61"/>
    <w:basedOn w:val="Normal"/>
    <w:next w:val="StyleBodyText11ptBoldBlack"/>
    <w:qFormat/>
    <w:rsid w:val="007E746F"/>
  </w:style>
  <w:style w:type="paragraph" w:customStyle="1" w:styleId="NoteLevel71">
    <w:name w:val="Note Level 71"/>
    <w:basedOn w:val="Normal"/>
    <w:qFormat/>
    <w:rsid w:val="007E746F"/>
  </w:style>
  <w:style w:type="paragraph" w:customStyle="1" w:styleId="NoteLevel81">
    <w:name w:val="Note Level 81"/>
    <w:basedOn w:val="Normal"/>
    <w:next w:val="StyletinyBold"/>
    <w:qFormat/>
    <w:rsid w:val="007E746F"/>
  </w:style>
  <w:style w:type="paragraph" w:customStyle="1" w:styleId="NoteLevel91">
    <w:name w:val="Note Level 91"/>
    <w:basedOn w:val="Normal"/>
    <w:qFormat/>
    <w:rsid w:val="007E746F"/>
  </w:style>
  <w:style w:type="character" w:customStyle="1" w:styleId="ImportantTextChar">
    <w:name w:val="Important Text Char"/>
    <w:locked/>
    <w:rsid w:val="007E746F"/>
  </w:style>
  <w:style w:type="paragraph" w:customStyle="1" w:styleId="ImportantText">
    <w:name w:val="Important Text"/>
    <w:basedOn w:val="Normal"/>
    <w:next w:val="Normal"/>
    <w:qFormat/>
    <w:rsid w:val="007E746F"/>
  </w:style>
  <w:style w:type="character" w:customStyle="1" w:styleId="StyleBodyText11ptBlackUnderlineChar">
    <w:name w:val="Style Body Text + 11 pt Black Underline Char"/>
    <w:locked/>
    <w:rsid w:val="007E746F"/>
  </w:style>
  <w:style w:type="paragraph" w:customStyle="1" w:styleId="StyleBodyText11ptBlackUnderline">
    <w:name w:val="Style Body Text + 11 pt Black Underline"/>
    <w:basedOn w:val="Normal"/>
    <w:next w:val="ListContents"/>
    <w:qFormat/>
    <w:rsid w:val="007E746F"/>
  </w:style>
  <w:style w:type="character" w:customStyle="1" w:styleId="StyleBodyText11ptBoldBlackChar">
    <w:name w:val="Style Body Text + 11 pt Bold Black Char"/>
    <w:locked/>
    <w:rsid w:val="007E746F"/>
  </w:style>
  <w:style w:type="paragraph" w:customStyle="1" w:styleId="StyleBodyText11ptBoldBlack">
    <w:name w:val="Style Body Text + 11 pt Bold Black"/>
    <w:basedOn w:val="Normal"/>
    <w:next w:val="StyleListContents11ptCustomColorRGB353132Underline"/>
    <w:qFormat/>
    <w:rsid w:val="007E746F"/>
  </w:style>
  <w:style w:type="character" w:customStyle="1" w:styleId="StyletinyBoldChar">
    <w:name w:val="Style tiny + Bold Char"/>
    <w:locked/>
    <w:rsid w:val="007E746F"/>
  </w:style>
  <w:style w:type="paragraph" w:customStyle="1" w:styleId="StyletinyBold">
    <w:name w:val="Style tiny + Bold"/>
    <w:basedOn w:val="TagF3"/>
    <w:qFormat/>
    <w:rsid w:val="007E746F"/>
  </w:style>
  <w:style w:type="character" w:customStyle="1" w:styleId="Heading5SizeDownChar">
    <w:name w:val="Heading 5 Size Down Char"/>
    <w:locked/>
    <w:rsid w:val="007E746F"/>
  </w:style>
  <w:style w:type="character" w:customStyle="1" w:styleId="Normal2BoldChar">
    <w:name w:val="Normal2 + Bold Char"/>
    <w:locked/>
    <w:rsid w:val="007E746F"/>
  </w:style>
  <w:style w:type="paragraph" w:customStyle="1" w:styleId="Normal2Bold">
    <w:name w:val="Normal2 + Bold"/>
    <w:basedOn w:val="Normal"/>
    <w:next w:val="Unimportant"/>
    <w:qFormat/>
    <w:rsid w:val="007E746F"/>
  </w:style>
  <w:style w:type="character" w:customStyle="1" w:styleId="ListContentsChar">
    <w:name w:val="List Contents Char"/>
    <w:locked/>
    <w:rsid w:val="007E746F"/>
  </w:style>
  <w:style w:type="paragraph" w:customStyle="1" w:styleId="ListContents">
    <w:name w:val="List Contents"/>
    <w:basedOn w:val="Normal"/>
    <w:next w:val="Ununderlined"/>
    <w:qFormat/>
    <w:rsid w:val="007E746F"/>
  </w:style>
  <w:style w:type="character" w:customStyle="1" w:styleId="StyleListContents11ptCustomColorRGB353132UnderlineChar">
    <w:name w:val="Style List Contents + 11 pt Custom Color(RGB(353132)) Underline Char"/>
    <w:locked/>
    <w:rsid w:val="007E746F"/>
  </w:style>
  <w:style w:type="paragraph" w:customStyle="1" w:styleId="StyleListContents11ptCustomColorRGB353132Underline">
    <w:name w:val="Style List Contents + 11 pt Custom Color(RGB(353132)) Underline"/>
    <w:basedOn w:val="Ununderlined"/>
    <w:qFormat/>
    <w:rsid w:val="007E746F"/>
    <w:pPr>
      <w:jc w:val="left"/>
    </w:pPr>
    <w:rPr>
      <w:rFonts w:eastAsiaTheme="minorHAnsi"/>
      <w:sz w:val="20"/>
    </w:rPr>
  </w:style>
  <w:style w:type="character" w:customStyle="1" w:styleId="StyleCards12ptThickunderlineChar2">
    <w:name w:val="Style Cards + 12 pt Thick underline Char2"/>
    <w:locked/>
    <w:rsid w:val="007E746F"/>
  </w:style>
  <w:style w:type="paragraph" w:customStyle="1" w:styleId="StyleCards12ptThickunderline">
    <w:name w:val="Style Cards + 12 pt Thick underline"/>
    <w:basedOn w:val="Normal"/>
    <w:qFormat/>
    <w:rsid w:val="007E746F"/>
  </w:style>
  <w:style w:type="character" w:customStyle="1" w:styleId="UnimportantCharChar">
    <w:name w:val="Unimportant Char Char"/>
    <w:locked/>
    <w:rsid w:val="007E746F"/>
  </w:style>
  <w:style w:type="paragraph" w:customStyle="1" w:styleId="Unimportant">
    <w:name w:val="Unimportant"/>
    <w:basedOn w:val="Normal"/>
    <w:next w:val="DebateCite"/>
    <w:qFormat/>
    <w:rsid w:val="007E746F"/>
  </w:style>
  <w:style w:type="paragraph" w:customStyle="1" w:styleId="StyleHeading1Justified">
    <w:name w:val="Style Heading 1 + Justified"/>
    <w:basedOn w:val="Normal"/>
    <w:next w:val="Normal"/>
    <w:qFormat/>
    <w:rsid w:val="007E746F"/>
  </w:style>
  <w:style w:type="paragraph" w:customStyle="1" w:styleId="textunderline0">
    <w:name w:val="text underline"/>
    <w:basedOn w:val="Normal"/>
    <w:next w:val="Heading4Cite"/>
    <w:autoRedefine/>
    <w:qFormat/>
    <w:rsid w:val="007E746F"/>
  </w:style>
  <w:style w:type="character" w:customStyle="1" w:styleId="DebateTagChar">
    <w:name w:val="Debate Tag Char"/>
    <w:locked/>
    <w:rsid w:val="007E746F"/>
  </w:style>
  <w:style w:type="paragraph" w:customStyle="1" w:styleId="DebateTag">
    <w:name w:val="Debate Tag"/>
    <w:basedOn w:val="Normal"/>
    <w:autoRedefine/>
    <w:qFormat/>
    <w:rsid w:val="007E746F"/>
  </w:style>
  <w:style w:type="paragraph" w:customStyle="1" w:styleId="DebateCite">
    <w:name w:val="Debate Cite"/>
    <w:basedOn w:val="Normal"/>
    <w:next w:val="Normaltag"/>
    <w:autoRedefine/>
    <w:qFormat/>
    <w:rsid w:val="007E746F"/>
  </w:style>
  <w:style w:type="paragraph" w:customStyle="1" w:styleId="PreformattedText">
    <w:name w:val="Preformatted Text"/>
    <w:basedOn w:val="Normal"/>
    <w:next w:val="Cardnon-underlined"/>
    <w:qFormat/>
    <w:rsid w:val="007E746F"/>
  </w:style>
  <w:style w:type="paragraph" w:customStyle="1" w:styleId="MaggieTag">
    <w:name w:val="MaggieTag"/>
    <w:basedOn w:val="Heading2"/>
    <w:next w:val="BlockTitle4"/>
    <w:qFormat/>
    <w:rsid w:val="007E746F"/>
    <w:rPr>
      <w:bCs/>
      <w:caps/>
    </w:rPr>
  </w:style>
  <w:style w:type="paragraph" w:customStyle="1" w:styleId="4">
    <w:name w:val="4"/>
    <w:basedOn w:val="Normal"/>
    <w:next w:val="DottedUnderline1"/>
    <w:qFormat/>
    <w:rsid w:val="007E746F"/>
  </w:style>
  <w:style w:type="paragraph" w:customStyle="1" w:styleId="BlockTitle4">
    <w:name w:val="%Block Title"/>
    <w:basedOn w:val="Heading1"/>
    <w:next w:val="PageNumber4"/>
    <w:qFormat/>
    <w:rsid w:val="007E746F"/>
    <w:rPr>
      <w:bCs/>
      <w:caps/>
    </w:rPr>
  </w:style>
  <w:style w:type="paragraph" w:customStyle="1" w:styleId="HiddenBlockHeader">
    <w:name w:val="Hidden Block Header"/>
    <w:basedOn w:val="Normal"/>
    <w:next w:val="Cardtext4"/>
    <w:link w:val="HiddenBlockHeaderChar"/>
    <w:qFormat/>
    <w:rsid w:val="007E746F"/>
  </w:style>
  <w:style w:type="paragraph" w:customStyle="1" w:styleId="ThickUnderline">
    <w:name w:val="ThickUnderline"/>
    <w:qFormat/>
    <w:rsid w:val="007E746F"/>
    <w:pPr>
      <w:spacing w:after="200" w:line="276" w:lineRule="auto"/>
    </w:pPr>
  </w:style>
  <w:style w:type="paragraph" w:customStyle="1" w:styleId="DottedUnderline1">
    <w:name w:val="DottedUnderline"/>
    <w:basedOn w:val="Normal"/>
    <w:qFormat/>
    <w:rsid w:val="007E746F"/>
  </w:style>
  <w:style w:type="character" w:customStyle="1" w:styleId="Card-UnderlineChar">
    <w:name w:val="Card-Underline Char"/>
    <w:locked/>
    <w:rsid w:val="007E746F"/>
  </w:style>
  <w:style w:type="paragraph" w:customStyle="1" w:styleId="Card-Underline0">
    <w:name w:val="Card-Underline"/>
    <w:basedOn w:val="Normal"/>
    <w:next w:val="read"/>
    <w:qFormat/>
    <w:rsid w:val="007E746F"/>
  </w:style>
  <w:style w:type="paragraph" w:customStyle="1" w:styleId="PageNumber3">
    <w:name w:val="Page Number3"/>
    <w:basedOn w:val="Normal"/>
    <w:next w:val="Normal"/>
    <w:qFormat/>
    <w:rsid w:val="007E746F"/>
  </w:style>
  <w:style w:type="paragraph" w:customStyle="1" w:styleId="PageNumber4">
    <w:name w:val="Page Number4"/>
    <w:basedOn w:val="Normal"/>
    <w:next w:val="Normal"/>
    <w:qFormat/>
    <w:rsid w:val="007E746F"/>
  </w:style>
  <w:style w:type="paragraph" w:customStyle="1" w:styleId="PageNumber5">
    <w:name w:val="Page Number5"/>
    <w:basedOn w:val="Normal"/>
    <w:next w:val="Normal"/>
    <w:qFormat/>
    <w:rsid w:val="007E746F"/>
  </w:style>
  <w:style w:type="paragraph" w:customStyle="1" w:styleId="smalltext1">
    <w:name w:val="small text1"/>
    <w:basedOn w:val="Normal"/>
    <w:next w:val="Normal"/>
    <w:uiPriority w:val="4"/>
    <w:qFormat/>
    <w:rsid w:val="007E746F"/>
  </w:style>
  <w:style w:type="character" w:customStyle="1" w:styleId="CircleChar">
    <w:name w:val="Circle Char"/>
    <w:locked/>
    <w:rsid w:val="007E746F"/>
  </w:style>
  <w:style w:type="paragraph" w:customStyle="1" w:styleId="PageNumber6">
    <w:name w:val="Page Number6"/>
    <w:basedOn w:val="Normal"/>
    <w:next w:val="Normal"/>
    <w:qFormat/>
    <w:rsid w:val="007E746F"/>
  </w:style>
  <w:style w:type="paragraph" w:customStyle="1" w:styleId="lastupdated">
    <w:name w:val="lastupdated"/>
    <w:basedOn w:val="Normal"/>
    <w:qFormat/>
    <w:rsid w:val="007E746F"/>
  </w:style>
  <w:style w:type="paragraph" w:customStyle="1" w:styleId="hn-byline">
    <w:name w:val="hn-byline"/>
    <w:basedOn w:val="Normal"/>
    <w:next w:val="bodyintro"/>
    <w:qFormat/>
    <w:rsid w:val="007E746F"/>
  </w:style>
  <w:style w:type="paragraph" w:customStyle="1" w:styleId="articleinfo">
    <w:name w:val="articleinfo"/>
    <w:basedOn w:val="Normal"/>
    <w:next w:val="indent"/>
    <w:qFormat/>
    <w:rsid w:val="007E746F"/>
  </w:style>
  <w:style w:type="character" w:customStyle="1" w:styleId="StyleStyle16ptChar">
    <w:name w:val="Style Style1 + 6 pt Char"/>
    <w:locked/>
    <w:rsid w:val="007E746F"/>
  </w:style>
  <w:style w:type="paragraph" w:customStyle="1" w:styleId="StyleStyle16pt">
    <w:name w:val="Style Style1 + 6 pt"/>
    <w:basedOn w:val="Normal"/>
    <w:qFormat/>
    <w:rsid w:val="007E746F"/>
  </w:style>
  <w:style w:type="paragraph" w:customStyle="1" w:styleId="PageNumber7">
    <w:name w:val="Page Number7"/>
    <w:basedOn w:val="Normal"/>
    <w:next w:val="Normal"/>
    <w:qFormat/>
    <w:rsid w:val="007E746F"/>
  </w:style>
  <w:style w:type="paragraph" w:customStyle="1" w:styleId="OmniPage4">
    <w:name w:val="OmniPage #4"/>
    <w:basedOn w:val="Normal"/>
    <w:qFormat/>
    <w:rsid w:val="007E746F"/>
  </w:style>
  <w:style w:type="paragraph" w:customStyle="1" w:styleId="OmniPage10">
    <w:name w:val="OmniPage #10"/>
    <w:basedOn w:val="Normal"/>
    <w:qFormat/>
    <w:rsid w:val="007E746F"/>
  </w:style>
  <w:style w:type="paragraph" w:customStyle="1" w:styleId="PageNumber8">
    <w:name w:val="Page Number8"/>
    <w:basedOn w:val="Normal"/>
    <w:next w:val="Normal"/>
    <w:qFormat/>
    <w:rsid w:val="007E746F"/>
  </w:style>
  <w:style w:type="paragraph" w:customStyle="1" w:styleId="bodyintro">
    <w:name w:val="bodyintro"/>
    <w:basedOn w:val="Normal"/>
    <w:uiPriority w:val="99"/>
    <w:qFormat/>
    <w:rsid w:val="007E746F"/>
  </w:style>
  <w:style w:type="paragraph" w:customStyle="1" w:styleId="indent">
    <w:name w:val="indent"/>
    <w:basedOn w:val="Normal"/>
    <w:uiPriority w:val="99"/>
    <w:qFormat/>
    <w:rsid w:val="007E746F"/>
  </w:style>
  <w:style w:type="paragraph" w:customStyle="1" w:styleId="center">
    <w:name w:val="center"/>
    <w:basedOn w:val="Normal"/>
    <w:uiPriority w:val="99"/>
    <w:qFormat/>
    <w:rsid w:val="007E746F"/>
  </w:style>
  <w:style w:type="character" w:customStyle="1" w:styleId="Style8ptChar">
    <w:name w:val="Style 8 pt Char"/>
    <w:rsid w:val="007E746F"/>
  </w:style>
  <w:style w:type="character" w:customStyle="1" w:styleId="message-item">
    <w:name w:val="message-item"/>
    <w:rsid w:val="007E746F"/>
  </w:style>
  <w:style w:type="character" w:customStyle="1" w:styleId="datestamp">
    <w:name w:val="datestamp"/>
    <w:rsid w:val="007E746F"/>
  </w:style>
  <w:style w:type="character" w:customStyle="1" w:styleId="i">
    <w:name w:val="i"/>
    <w:rsid w:val="007E746F"/>
  </w:style>
  <w:style w:type="character" w:customStyle="1" w:styleId="forenames">
    <w:name w:val="forenames"/>
    <w:rsid w:val="007E746F"/>
  </w:style>
  <w:style w:type="character" w:customStyle="1" w:styleId="surname">
    <w:name w:val="surname"/>
    <w:rsid w:val="007E746F"/>
  </w:style>
  <w:style w:type="character" w:customStyle="1" w:styleId="medium-font">
    <w:name w:val="medium-font"/>
    <w:rsid w:val="007E746F"/>
  </w:style>
  <w:style w:type="character" w:customStyle="1" w:styleId="title-link-wrapper">
    <w:name w:val="title-link-wrapper"/>
    <w:rsid w:val="007E746F"/>
  </w:style>
  <w:style w:type="character" w:customStyle="1" w:styleId="refpreview">
    <w:name w:val="refpreview"/>
    <w:rsid w:val="007E746F"/>
  </w:style>
  <w:style w:type="character" w:customStyle="1" w:styleId="loose1">
    <w:name w:val="loose1"/>
    <w:rsid w:val="007E746F"/>
  </w:style>
  <w:style w:type="character" w:customStyle="1" w:styleId="email">
    <w:name w:val="email"/>
    <w:rsid w:val="007E746F"/>
  </w:style>
  <w:style w:type="character" w:customStyle="1" w:styleId="gsa">
    <w:name w:val="gs_a"/>
    <w:rsid w:val="007E746F"/>
  </w:style>
  <w:style w:type="character" w:customStyle="1" w:styleId="mainarttitle">
    <w:name w:val="mainarttitle"/>
    <w:rsid w:val="007E746F"/>
  </w:style>
  <w:style w:type="character" w:customStyle="1" w:styleId="mainartauthor">
    <w:name w:val="mainartauthor"/>
    <w:rsid w:val="007E746F"/>
  </w:style>
  <w:style w:type="character" w:customStyle="1" w:styleId="mainartdate">
    <w:name w:val="mainartdate"/>
    <w:rsid w:val="007E746F"/>
  </w:style>
  <w:style w:type="character" w:customStyle="1" w:styleId="gsggs">
    <w:name w:val="gs_ggs"/>
    <w:rsid w:val="007E746F"/>
  </w:style>
  <w:style w:type="character" w:customStyle="1" w:styleId="ahead">
    <w:name w:val="a_head"/>
    <w:rsid w:val="007E746F"/>
  </w:style>
  <w:style w:type="character" w:customStyle="1" w:styleId="footnote">
    <w:name w:val="footnote"/>
    <w:rsid w:val="007E746F"/>
  </w:style>
  <w:style w:type="character" w:customStyle="1" w:styleId="docbody">
    <w:name w:val="docbody"/>
    <w:rsid w:val="007E746F"/>
  </w:style>
  <w:style w:type="character" w:customStyle="1" w:styleId="superscript">
    <w:name w:val="superscript"/>
    <w:rsid w:val="007E746F"/>
  </w:style>
  <w:style w:type="character" w:customStyle="1" w:styleId="bwxsm">
    <w:name w:val="b w xsm"/>
    <w:rsid w:val="007E746F"/>
  </w:style>
  <w:style w:type="character" w:customStyle="1" w:styleId="fstd">
    <w:name w:val="f std"/>
    <w:rsid w:val="007E746F"/>
  </w:style>
  <w:style w:type="character" w:customStyle="1" w:styleId="gl">
    <w:name w:val="gl"/>
    <w:rsid w:val="007E746F"/>
  </w:style>
  <w:style w:type="character" w:customStyle="1" w:styleId="bio1">
    <w:name w:val="bio1"/>
    <w:rsid w:val="007E746F"/>
  </w:style>
  <w:style w:type="character" w:customStyle="1" w:styleId="cardCharCharCharCharCharChar">
    <w:name w:val="card Char Char Char Char Char Char"/>
    <w:rsid w:val="007E746F"/>
  </w:style>
  <w:style w:type="character" w:customStyle="1" w:styleId="Style24ptBoldUnderlineCenteredCharChar">
    <w:name w:val="Style 24 pt Bold Underline Centered Char Char"/>
    <w:rsid w:val="007E746F"/>
  </w:style>
  <w:style w:type="character" w:customStyle="1" w:styleId="TagCiteCharChar0">
    <w:name w:val="Tag / Cite Char Char"/>
    <w:rsid w:val="007E746F"/>
  </w:style>
  <w:style w:type="character" w:customStyle="1" w:styleId="CardTextUnderlinedCharChar">
    <w:name w:val="Card Text Underlined Char Char"/>
    <w:rsid w:val="007E746F"/>
  </w:style>
  <w:style w:type="character" w:customStyle="1" w:styleId="CardTagCharCharChar">
    <w:name w:val="Card Tag Char Char Char"/>
    <w:rsid w:val="007E746F"/>
  </w:style>
  <w:style w:type="character" w:customStyle="1" w:styleId="mainbody">
    <w:name w:val="mainbody"/>
    <w:basedOn w:val="DefaultParagraphFont"/>
    <w:rsid w:val="007E746F"/>
  </w:style>
  <w:style w:type="character" w:customStyle="1" w:styleId="UnderlineStyleChar2">
    <w:name w:val="Underline Style Char2"/>
    <w:rsid w:val="007E746F"/>
  </w:style>
  <w:style w:type="character" w:customStyle="1" w:styleId="t13">
    <w:name w:val="t13"/>
    <w:basedOn w:val="DefaultParagraphFont"/>
    <w:rsid w:val="007E746F"/>
  </w:style>
  <w:style w:type="character" w:customStyle="1" w:styleId="SmallFont7pt">
    <w:name w:val="Small Font (7 pt)"/>
    <w:qFormat/>
    <w:rsid w:val="007E746F"/>
  </w:style>
  <w:style w:type="character" w:customStyle="1" w:styleId="CharChar17">
    <w:name w:val="Char Char17"/>
    <w:locked/>
    <w:rsid w:val="007E746F"/>
  </w:style>
  <w:style w:type="character" w:customStyle="1" w:styleId="ilspan">
    <w:name w:val="il_span"/>
    <w:basedOn w:val="DefaultParagraphFont"/>
    <w:rsid w:val="007E746F"/>
  </w:style>
  <w:style w:type="character" w:customStyle="1" w:styleId="leftidx1">
    <w:name w:val="leftidx1"/>
    <w:rsid w:val="007E746F"/>
  </w:style>
  <w:style w:type="character" w:customStyle="1" w:styleId="blue1">
    <w:name w:val="blue1"/>
    <w:rsid w:val="007E746F"/>
  </w:style>
  <w:style w:type="character" w:customStyle="1" w:styleId="author-link1">
    <w:name w:val="author-link1"/>
    <w:rsid w:val="007E746F"/>
  </w:style>
  <w:style w:type="character" w:customStyle="1" w:styleId="black1">
    <w:name w:val="black1"/>
    <w:rsid w:val="007E746F"/>
  </w:style>
  <w:style w:type="character" w:customStyle="1" w:styleId="StyleunderlinedCharBold">
    <w:name w:val="Style underlined Char + Bold"/>
    <w:rsid w:val="007E746F"/>
  </w:style>
  <w:style w:type="character" w:customStyle="1" w:styleId="CardUnderline0">
    <w:name w:val="Card Underline"/>
    <w:rsid w:val="007E746F"/>
  </w:style>
  <w:style w:type="character" w:customStyle="1" w:styleId="lingoregion">
    <w:name w:val="lingo_region"/>
    <w:basedOn w:val="DefaultParagraphFont"/>
    <w:rsid w:val="007E746F"/>
  </w:style>
  <w:style w:type="character" w:customStyle="1" w:styleId="cite3">
    <w:name w:val="%cite"/>
    <w:rsid w:val="007E746F"/>
  </w:style>
  <w:style w:type="character" w:customStyle="1" w:styleId="Emphasis21">
    <w:name w:val="%Emphasis2"/>
    <w:rsid w:val="007E746F"/>
  </w:style>
  <w:style w:type="character" w:customStyle="1" w:styleId="bodycontentlink">
    <w:name w:val="bodycontentlink"/>
    <w:basedOn w:val="DefaultParagraphFont"/>
    <w:rsid w:val="007E746F"/>
  </w:style>
  <w:style w:type="character" w:customStyle="1" w:styleId="AAAcite">
    <w:name w:val="AAAcite"/>
    <w:rsid w:val="007E746F"/>
  </w:style>
  <w:style w:type="character" w:customStyle="1" w:styleId="tmplheaderlink">
    <w:name w:val="tmplheaderlink"/>
    <w:rsid w:val="007E746F"/>
  </w:style>
  <w:style w:type="character" w:customStyle="1" w:styleId="StyleStyleUnderlineUnderlineStyleBoldUnderlineIntenseEmphas">
    <w:name w:val="Style Style UnderlineUnderlineStyle Bold UnderlineIntense Emphas..."/>
    <w:basedOn w:val="DefaultParagraphFont"/>
    <w:rsid w:val="007E746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E746F"/>
    <w:rPr>
      <w:b w:val="0"/>
      <w:sz w:val="24"/>
      <w:u w:val="single"/>
      <w:bdr w:val="none" w:sz="0" w:space="0" w:color="auto"/>
    </w:rPr>
  </w:style>
  <w:style w:type="character" w:customStyle="1" w:styleId="Bodytext11">
    <w:name w:val="Body text (11)"/>
    <w:rsid w:val="007E746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E746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E746F"/>
  </w:style>
  <w:style w:type="paragraph" w:customStyle="1" w:styleId="StyleJustified">
    <w:name w:val="Style Justified"/>
    <w:basedOn w:val="Normal"/>
    <w:qFormat/>
    <w:rsid w:val="007E746F"/>
    <w:rPr>
      <w:rFonts w:eastAsia="Times New Roman"/>
      <w:szCs w:val="20"/>
    </w:rPr>
  </w:style>
  <w:style w:type="paragraph" w:customStyle="1" w:styleId="Style5">
    <w:name w:val="Style5"/>
    <w:basedOn w:val="Normal"/>
    <w:link w:val="Style5Char"/>
    <w:uiPriority w:val="99"/>
    <w:qFormat/>
    <w:rsid w:val="007E746F"/>
    <w:pPr>
      <w:ind w:left="432" w:right="432"/>
      <w:jc w:val="both"/>
    </w:pPr>
    <w:rPr>
      <w:rFonts w:eastAsia="Times New Roman"/>
    </w:rPr>
  </w:style>
  <w:style w:type="character" w:customStyle="1" w:styleId="Style5Char">
    <w:name w:val="Style5 Char"/>
    <w:link w:val="Style5"/>
    <w:uiPriority w:val="99"/>
    <w:rsid w:val="007E746F"/>
    <w:rPr>
      <w:rFonts w:ascii="Arial" w:eastAsia="Times New Roman" w:hAnsi="Arial" w:cs="Arial"/>
    </w:rPr>
  </w:style>
  <w:style w:type="paragraph" w:customStyle="1" w:styleId="Style100">
    <w:name w:val="Style10"/>
    <w:basedOn w:val="Normal"/>
    <w:link w:val="Style10Char"/>
    <w:uiPriority w:val="99"/>
    <w:qFormat/>
    <w:rsid w:val="007E746F"/>
    <w:pPr>
      <w:ind w:right="432"/>
    </w:pPr>
    <w:rPr>
      <w:rFonts w:eastAsia="Times New Roman"/>
      <w:b/>
      <w:sz w:val="24"/>
    </w:rPr>
  </w:style>
  <w:style w:type="character" w:customStyle="1" w:styleId="Style10Char">
    <w:name w:val="Style10 Char"/>
    <w:link w:val="Style100"/>
    <w:uiPriority w:val="99"/>
    <w:rsid w:val="007E746F"/>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7E746F"/>
    <w:rPr>
      <w:b w:val="0"/>
      <w:bCs w:val="0"/>
      <w:sz w:val="22"/>
      <w:u w:val="single"/>
      <w:bdr w:val="none" w:sz="0" w:space="0" w:color="auto"/>
    </w:rPr>
  </w:style>
  <w:style w:type="paragraph" w:customStyle="1" w:styleId="UnderlinedEv">
    <w:name w:val="Underlined Ev"/>
    <w:basedOn w:val="Normal"/>
    <w:next w:val="Normal"/>
    <w:link w:val="UnderlinedEvChar"/>
    <w:qFormat/>
    <w:rsid w:val="007E746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7E746F"/>
    <w:rPr>
      <w:u w:val="single"/>
      <w:bdr w:val="none" w:sz="0" w:space="0" w:color="auto"/>
    </w:rPr>
  </w:style>
  <w:style w:type="character" w:customStyle="1" w:styleId="UnderlinedEvidenceCharChar">
    <w:name w:val="Underlined Evidence Char Char"/>
    <w:rsid w:val="007E746F"/>
    <w:rPr>
      <w:rFonts w:ascii="Verdana" w:hAnsi="Verdana" w:hint="default"/>
      <w:sz w:val="21"/>
      <w:szCs w:val="21"/>
      <w:u w:val="thick"/>
      <w:lang w:val="en-US" w:eastAsia="en-US" w:bidi="ar-SA"/>
    </w:rPr>
  </w:style>
  <w:style w:type="character" w:customStyle="1" w:styleId="role">
    <w:name w:val="role"/>
    <w:rsid w:val="007E746F"/>
  </w:style>
  <w:style w:type="character" w:customStyle="1" w:styleId="pagination0">
    <w:name w:val="pagination"/>
    <w:basedOn w:val="DefaultParagraphFont"/>
    <w:rsid w:val="007E746F"/>
  </w:style>
  <w:style w:type="character" w:customStyle="1" w:styleId="doi">
    <w:name w:val="doi"/>
    <w:basedOn w:val="DefaultParagraphFont"/>
    <w:rsid w:val="007E746F"/>
  </w:style>
  <w:style w:type="character" w:customStyle="1" w:styleId="bodycontents">
    <w:name w:val="bodycontents"/>
    <w:basedOn w:val="DefaultParagraphFont"/>
    <w:rsid w:val="007E746F"/>
  </w:style>
  <w:style w:type="character" w:customStyle="1" w:styleId="comma">
    <w:name w:val="comma"/>
    <w:basedOn w:val="DefaultParagraphFont"/>
    <w:rsid w:val="007E746F"/>
  </w:style>
  <w:style w:type="character" w:customStyle="1" w:styleId="pad5right">
    <w:name w:val="pad5right"/>
    <w:basedOn w:val="DefaultParagraphFont"/>
    <w:rsid w:val="007E746F"/>
  </w:style>
  <w:style w:type="character" w:customStyle="1" w:styleId="divider">
    <w:name w:val="divider"/>
    <w:basedOn w:val="DefaultParagraphFont"/>
    <w:rsid w:val="007E746F"/>
  </w:style>
  <w:style w:type="character" w:customStyle="1" w:styleId="blogdate">
    <w:name w:val="blogdate"/>
    <w:basedOn w:val="DefaultParagraphFont"/>
    <w:rsid w:val="007E746F"/>
  </w:style>
  <w:style w:type="character" w:customStyle="1" w:styleId="ticker">
    <w:name w:val="ticker"/>
    <w:basedOn w:val="DefaultParagraphFont"/>
    <w:rsid w:val="007E746F"/>
  </w:style>
  <w:style w:type="character" w:customStyle="1" w:styleId="posted">
    <w:name w:val="posted"/>
    <w:basedOn w:val="DefaultParagraphFont"/>
    <w:rsid w:val="007E746F"/>
  </w:style>
  <w:style w:type="character" w:customStyle="1" w:styleId="time">
    <w:name w:val="time"/>
    <w:basedOn w:val="DefaultParagraphFont"/>
    <w:rsid w:val="007E746F"/>
  </w:style>
  <w:style w:type="character" w:customStyle="1" w:styleId="dot">
    <w:name w:val="dot"/>
    <w:basedOn w:val="DefaultParagraphFont"/>
    <w:rsid w:val="007E746F"/>
  </w:style>
  <w:style w:type="character" w:customStyle="1" w:styleId="hn-date">
    <w:name w:val="hn-date"/>
    <w:basedOn w:val="DefaultParagraphFont"/>
    <w:rsid w:val="007E746F"/>
  </w:style>
  <w:style w:type="character" w:customStyle="1" w:styleId="location">
    <w:name w:val="location"/>
    <w:basedOn w:val="DefaultParagraphFont"/>
    <w:rsid w:val="007E746F"/>
  </w:style>
  <w:style w:type="character" w:customStyle="1" w:styleId="dropcap-letter">
    <w:name w:val="dropcap-letter"/>
    <w:basedOn w:val="DefaultParagraphFont"/>
    <w:rsid w:val="007E746F"/>
  </w:style>
  <w:style w:type="character" w:customStyle="1" w:styleId="offscreen">
    <w:name w:val="offscreen"/>
    <w:basedOn w:val="DefaultParagraphFont"/>
    <w:rsid w:val="007E746F"/>
  </w:style>
  <w:style w:type="character" w:customStyle="1" w:styleId="linked-in">
    <w:name w:val="linked-in"/>
    <w:basedOn w:val="DefaultParagraphFont"/>
    <w:rsid w:val="007E746F"/>
  </w:style>
  <w:style w:type="character" w:customStyle="1" w:styleId="divs">
    <w:name w:val="divs"/>
    <w:basedOn w:val="DefaultParagraphFont"/>
    <w:rsid w:val="007E746F"/>
  </w:style>
  <w:style w:type="character" w:customStyle="1" w:styleId="h4">
    <w:name w:val="h4"/>
    <w:rsid w:val="007E746F"/>
  </w:style>
  <w:style w:type="character" w:customStyle="1" w:styleId="postheader">
    <w:name w:val="postheader"/>
    <w:basedOn w:val="DefaultParagraphFont"/>
    <w:rsid w:val="007E746F"/>
  </w:style>
  <w:style w:type="numbering" w:customStyle="1" w:styleId="1ai1">
    <w:name w:val="1 / a / i1"/>
    <w:rsid w:val="007E746F"/>
    <w:pPr>
      <w:numPr>
        <w:numId w:val="6"/>
      </w:numPr>
    </w:pPr>
  </w:style>
  <w:style w:type="numbering" w:styleId="1ai">
    <w:name w:val="Outline List 1"/>
    <w:basedOn w:val="NoList"/>
    <w:unhideWhenUsed/>
    <w:rsid w:val="007E746F"/>
    <w:pPr>
      <w:numPr>
        <w:numId w:val="7"/>
      </w:numPr>
    </w:pPr>
  </w:style>
  <w:style w:type="paragraph" w:styleId="Index2">
    <w:name w:val="index 2"/>
    <w:basedOn w:val="Normal"/>
    <w:next w:val="Normal"/>
    <w:autoRedefine/>
    <w:rsid w:val="007E746F"/>
    <w:pPr>
      <w:spacing w:after="200" w:line="276" w:lineRule="auto"/>
      <w:ind w:left="400" w:hanging="200"/>
    </w:pPr>
    <w:rPr>
      <w:bCs/>
    </w:rPr>
  </w:style>
  <w:style w:type="paragraph" w:styleId="Index3">
    <w:name w:val="index 3"/>
    <w:basedOn w:val="Normal"/>
    <w:next w:val="Normal"/>
    <w:autoRedefine/>
    <w:rsid w:val="007E746F"/>
    <w:pPr>
      <w:spacing w:after="200" w:line="276" w:lineRule="auto"/>
      <w:ind w:left="600" w:hanging="200"/>
    </w:pPr>
    <w:rPr>
      <w:bCs/>
    </w:rPr>
  </w:style>
  <w:style w:type="paragraph" w:styleId="Index4">
    <w:name w:val="index 4"/>
    <w:basedOn w:val="Normal"/>
    <w:next w:val="Normal"/>
    <w:autoRedefine/>
    <w:rsid w:val="007E746F"/>
    <w:pPr>
      <w:spacing w:after="200" w:line="276" w:lineRule="auto"/>
      <w:ind w:left="800" w:hanging="200"/>
    </w:pPr>
    <w:rPr>
      <w:bCs/>
    </w:rPr>
  </w:style>
  <w:style w:type="paragraph" w:styleId="Index5">
    <w:name w:val="index 5"/>
    <w:basedOn w:val="Normal"/>
    <w:next w:val="Normal"/>
    <w:autoRedefine/>
    <w:rsid w:val="007E746F"/>
    <w:pPr>
      <w:spacing w:after="200" w:line="276" w:lineRule="auto"/>
      <w:ind w:left="1000" w:hanging="200"/>
    </w:pPr>
    <w:rPr>
      <w:bCs/>
    </w:rPr>
  </w:style>
  <w:style w:type="paragraph" w:styleId="Index6">
    <w:name w:val="index 6"/>
    <w:basedOn w:val="Normal"/>
    <w:next w:val="Normal"/>
    <w:autoRedefine/>
    <w:rsid w:val="007E746F"/>
    <w:pPr>
      <w:spacing w:after="200" w:line="276" w:lineRule="auto"/>
      <w:ind w:left="1200" w:hanging="200"/>
    </w:pPr>
    <w:rPr>
      <w:bCs/>
    </w:rPr>
  </w:style>
  <w:style w:type="paragraph" w:styleId="Index7">
    <w:name w:val="index 7"/>
    <w:basedOn w:val="Normal"/>
    <w:next w:val="Normal"/>
    <w:autoRedefine/>
    <w:rsid w:val="007E746F"/>
    <w:pPr>
      <w:spacing w:after="200" w:line="276" w:lineRule="auto"/>
      <w:ind w:left="1400" w:hanging="200"/>
    </w:pPr>
    <w:rPr>
      <w:bCs/>
    </w:rPr>
  </w:style>
  <w:style w:type="paragraph" w:styleId="Index8">
    <w:name w:val="index 8"/>
    <w:basedOn w:val="Normal"/>
    <w:next w:val="Normal"/>
    <w:autoRedefine/>
    <w:rsid w:val="007E746F"/>
    <w:pPr>
      <w:spacing w:after="200" w:line="276" w:lineRule="auto"/>
      <w:ind w:left="1600" w:hanging="200"/>
    </w:pPr>
    <w:rPr>
      <w:bCs/>
    </w:rPr>
  </w:style>
  <w:style w:type="paragraph" w:styleId="Index9">
    <w:name w:val="index 9"/>
    <w:basedOn w:val="Normal"/>
    <w:next w:val="Normal"/>
    <w:autoRedefine/>
    <w:rsid w:val="007E746F"/>
    <w:pPr>
      <w:spacing w:after="200" w:line="276" w:lineRule="auto"/>
      <w:ind w:left="1800" w:hanging="200"/>
    </w:pPr>
    <w:rPr>
      <w:bCs/>
    </w:rPr>
  </w:style>
  <w:style w:type="paragraph" w:styleId="IndexHeading">
    <w:name w:val="index heading"/>
    <w:basedOn w:val="Normal"/>
    <w:next w:val="Index1"/>
    <w:rsid w:val="007E746F"/>
    <w:pPr>
      <w:spacing w:after="200" w:line="276" w:lineRule="auto"/>
    </w:pPr>
    <w:rPr>
      <w:bCs/>
    </w:rPr>
  </w:style>
  <w:style w:type="numbering" w:customStyle="1" w:styleId="NoList8">
    <w:name w:val="No List8"/>
    <w:next w:val="NoList"/>
    <w:semiHidden/>
    <w:unhideWhenUsed/>
    <w:rsid w:val="007E746F"/>
  </w:style>
  <w:style w:type="numbering" w:customStyle="1" w:styleId="NoList9">
    <w:name w:val="No List9"/>
    <w:next w:val="NoList"/>
    <w:semiHidden/>
    <w:unhideWhenUsed/>
    <w:rsid w:val="007E746F"/>
  </w:style>
  <w:style w:type="numbering" w:customStyle="1" w:styleId="NoList10">
    <w:name w:val="No List10"/>
    <w:next w:val="NoList"/>
    <w:semiHidden/>
    <w:unhideWhenUsed/>
    <w:rsid w:val="007E746F"/>
  </w:style>
  <w:style w:type="numbering" w:customStyle="1" w:styleId="NoList13">
    <w:name w:val="No List13"/>
    <w:next w:val="NoList"/>
    <w:semiHidden/>
    <w:unhideWhenUsed/>
    <w:rsid w:val="007E746F"/>
  </w:style>
  <w:style w:type="numbering" w:customStyle="1" w:styleId="NoList14">
    <w:name w:val="No List14"/>
    <w:next w:val="NoList"/>
    <w:semiHidden/>
    <w:unhideWhenUsed/>
    <w:rsid w:val="007E746F"/>
  </w:style>
  <w:style w:type="numbering" w:customStyle="1" w:styleId="NoList15">
    <w:name w:val="No List15"/>
    <w:next w:val="NoList"/>
    <w:uiPriority w:val="99"/>
    <w:semiHidden/>
    <w:unhideWhenUsed/>
    <w:rsid w:val="007E746F"/>
  </w:style>
  <w:style w:type="numbering" w:customStyle="1" w:styleId="NoList16">
    <w:name w:val="No List16"/>
    <w:next w:val="NoList"/>
    <w:uiPriority w:val="99"/>
    <w:semiHidden/>
    <w:unhideWhenUsed/>
    <w:rsid w:val="007E746F"/>
  </w:style>
  <w:style w:type="numbering" w:customStyle="1" w:styleId="NoList17">
    <w:name w:val="No List17"/>
    <w:next w:val="NoList"/>
    <w:semiHidden/>
    <w:unhideWhenUsed/>
    <w:rsid w:val="007E746F"/>
  </w:style>
  <w:style w:type="numbering" w:customStyle="1" w:styleId="NoList18">
    <w:name w:val="No List18"/>
    <w:next w:val="NoList"/>
    <w:uiPriority w:val="99"/>
    <w:semiHidden/>
    <w:unhideWhenUsed/>
    <w:rsid w:val="007E746F"/>
  </w:style>
  <w:style w:type="numbering" w:customStyle="1" w:styleId="NoList19">
    <w:name w:val="No List19"/>
    <w:next w:val="NoList"/>
    <w:uiPriority w:val="99"/>
    <w:semiHidden/>
    <w:unhideWhenUsed/>
    <w:rsid w:val="007E746F"/>
  </w:style>
  <w:style w:type="numbering" w:customStyle="1" w:styleId="NoList20">
    <w:name w:val="No List20"/>
    <w:next w:val="NoList"/>
    <w:semiHidden/>
    <w:unhideWhenUsed/>
    <w:rsid w:val="007E746F"/>
  </w:style>
  <w:style w:type="numbering" w:customStyle="1" w:styleId="NoList31">
    <w:name w:val="No List31"/>
    <w:next w:val="NoList"/>
    <w:semiHidden/>
    <w:unhideWhenUsed/>
    <w:rsid w:val="007E746F"/>
  </w:style>
  <w:style w:type="numbering" w:customStyle="1" w:styleId="NoList41">
    <w:name w:val="No List41"/>
    <w:next w:val="NoList"/>
    <w:semiHidden/>
    <w:unhideWhenUsed/>
    <w:rsid w:val="007E746F"/>
  </w:style>
  <w:style w:type="numbering" w:customStyle="1" w:styleId="NoList51">
    <w:name w:val="No List51"/>
    <w:next w:val="NoList"/>
    <w:semiHidden/>
    <w:unhideWhenUsed/>
    <w:rsid w:val="007E746F"/>
  </w:style>
  <w:style w:type="numbering" w:customStyle="1" w:styleId="NoList61">
    <w:name w:val="No List61"/>
    <w:next w:val="NoList"/>
    <w:semiHidden/>
    <w:unhideWhenUsed/>
    <w:rsid w:val="007E746F"/>
  </w:style>
  <w:style w:type="numbering" w:customStyle="1" w:styleId="NoList71">
    <w:name w:val="No List71"/>
    <w:next w:val="NoList"/>
    <w:semiHidden/>
    <w:unhideWhenUsed/>
    <w:rsid w:val="007E746F"/>
  </w:style>
  <w:style w:type="numbering" w:customStyle="1" w:styleId="NoList81">
    <w:name w:val="No List81"/>
    <w:next w:val="NoList"/>
    <w:semiHidden/>
    <w:unhideWhenUsed/>
    <w:rsid w:val="007E746F"/>
  </w:style>
  <w:style w:type="numbering" w:customStyle="1" w:styleId="NoList91">
    <w:name w:val="No List91"/>
    <w:next w:val="NoList"/>
    <w:semiHidden/>
    <w:unhideWhenUsed/>
    <w:rsid w:val="007E746F"/>
  </w:style>
  <w:style w:type="numbering" w:customStyle="1" w:styleId="NoList101">
    <w:name w:val="No List101"/>
    <w:next w:val="NoList"/>
    <w:uiPriority w:val="99"/>
    <w:semiHidden/>
    <w:unhideWhenUsed/>
    <w:rsid w:val="007E746F"/>
  </w:style>
  <w:style w:type="numbering" w:customStyle="1" w:styleId="NoList121">
    <w:name w:val="No List121"/>
    <w:next w:val="NoList"/>
    <w:semiHidden/>
    <w:unhideWhenUsed/>
    <w:rsid w:val="007E746F"/>
  </w:style>
  <w:style w:type="numbering" w:customStyle="1" w:styleId="NoList131">
    <w:name w:val="No List131"/>
    <w:next w:val="NoList"/>
    <w:semiHidden/>
    <w:unhideWhenUsed/>
    <w:rsid w:val="007E746F"/>
  </w:style>
  <w:style w:type="numbering" w:customStyle="1" w:styleId="NoList141">
    <w:name w:val="No List141"/>
    <w:next w:val="NoList"/>
    <w:semiHidden/>
    <w:unhideWhenUsed/>
    <w:rsid w:val="007E746F"/>
  </w:style>
  <w:style w:type="paragraph" w:customStyle="1" w:styleId="Quote20">
    <w:name w:val="Quote2"/>
    <w:basedOn w:val="Default"/>
    <w:next w:val="Default"/>
    <w:qFormat/>
    <w:rsid w:val="007E746F"/>
    <w:rPr>
      <w:rFonts w:eastAsia="Calibri"/>
      <w:color w:val="auto"/>
      <w:szCs w:val="22"/>
    </w:rPr>
  </w:style>
  <w:style w:type="character" w:customStyle="1" w:styleId="StyleLatinBaskervilleUnderline">
    <w:name w:val="Style (Latin) Baskerville Underline"/>
    <w:rsid w:val="007E746F"/>
    <w:rPr>
      <w:rFonts w:ascii="Baskerville" w:hAnsi="Baskerville"/>
      <w:sz w:val="26"/>
      <w:u w:val="single"/>
    </w:rPr>
  </w:style>
  <w:style w:type="numbering" w:customStyle="1" w:styleId="NoList22">
    <w:name w:val="No List22"/>
    <w:next w:val="NoList"/>
    <w:semiHidden/>
    <w:unhideWhenUsed/>
    <w:rsid w:val="007E746F"/>
  </w:style>
  <w:style w:type="numbering" w:customStyle="1" w:styleId="NoList23">
    <w:name w:val="No List23"/>
    <w:next w:val="NoList"/>
    <w:semiHidden/>
    <w:unhideWhenUsed/>
    <w:rsid w:val="007E746F"/>
  </w:style>
  <w:style w:type="numbering" w:customStyle="1" w:styleId="NoList24">
    <w:name w:val="No List24"/>
    <w:next w:val="NoList"/>
    <w:semiHidden/>
    <w:unhideWhenUsed/>
    <w:rsid w:val="007E746F"/>
  </w:style>
  <w:style w:type="numbering" w:customStyle="1" w:styleId="NoList25">
    <w:name w:val="No List25"/>
    <w:next w:val="NoList"/>
    <w:semiHidden/>
    <w:unhideWhenUsed/>
    <w:rsid w:val="007E746F"/>
  </w:style>
  <w:style w:type="character" w:customStyle="1" w:styleId="dropcap1">
    <w:name w:val="dropcap1"/>
    <w:rsid w:val="007E746F"/>
  </w:style>
  <w:style w:type="character" w:customStyle="1" w:styleId="HighlightedUnderlineEmphasis">
    <w:name w:val="Highlighted Underline Emphasis"/>
    <w:rsid w:val="007E746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E746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E746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E746F"/>
    <w:rPr>
      <w:rFonts w:ascii="Georgia" w:hAnsi="Georgia"/>
      <w:u w:val="single"/>
    </w:rPr>
  </w:style>
  <w:style w:type="paragraph" w:customStyle="1" w:styleId="StyleCardsGeorgia12ptBoldThickunderlineBorderSin">
    <w:name w:val="Style Cards + Georgia 12 pt Bold Thick underline Border: : (Sin..."/>
    <w:basedOn w:val="Normal"/>
    <w:qFormat/>
    <w:rsid w:val="007E746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E746F"/>
    <w:rPr>
      <w:rFonts w:ascii="Georgia" w:hAnsi="Georgia"/>
      <w:sz w:val="24"/>
      <w:u w:val="single"/>
    </w:rPr>
  </w:style>
  <w:style w:type="paragraph" w:customStyle="1" w:styleId="StyleCardsGeorgia">
    <w:name w:val="Style Cards + Georgia"/>
    <w:basedOn w:val="Normal"/>
    <w:qFormat/>
    <w:rsid w:val="007E746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E746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E746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E746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E746F"/>
    <w:rPr>
      <w:b w:val="0"/>
      <w:bCs w:val="0"/>
      <w:sz w:val="22"/>
      <w:u w:val="single"/>
      <w:bdr w:val="none" w:sz="0" w:space="0" w:color="auto"/>
    </w:rPr>
  </w:style>
  <w:style w:type="character" w:customStyle="1" w:styleId="maintitle">
    <w:name w:val="maintitle"/>
    <w:basedOn w:val="DefaultParagraphFont"/>
    <w:rsid w:val="007E746F"/>
  </w:style>
  <w:style w:type="character" w:customStyle="1" w:styleId="cit-title">
    <w:name w:val="cit-title"/>
    <w:basedOn w:val="DefaultParagraphFont"/>
    <w:rsid w:val="007E746F"/>
  </w:style>
  <w:style w:type="paragraph" w:customStyle="1" w:styleId="txttitle">
    <w:name w:val="txttitle"/>
    <w:basedOn w:val="Normal"/>
    <w:rsid w:val="007E746F"/>
    <w:pPr>
      <w:spacing w:before="100" w:beforeAutospacing="1" w:after="100" w:afterAutospacing="1"/>
    </w:pPr>
    <w:rPr>
      <w:sz w:val="24"/>
    </w:rPr>
  </w:style>
  <w:style w:type="character" w:customStyle="1" w:styleId="volume">
    <w:name w:val="volume"/>
    <w:basedOn w:val="DefaultParagraphFont"/>
    <w:rsid w:val="007E746F"/>
  </w:style>
  <w:style w:type="character" w:customStyle="1" w:styleId="z3988">
    <w:name w:val="z3988"/>
    <w:basedOn w:val="DefaultParagraphFont"/>
    <w:rsid w:val="007E746F"/>
  </w:style>
  <w:style w:type="character" w:customStyle="1" w:styleId="nowrap">
    <w:name w:val="nowrap"/>
    <w:basedOn w:val="DefaultParagraphFont"/>
    <w:rsid w:val="007E746F"/>
  </w:style>
  <w:style w:type="paragraph" w:customStyle="1" w:styleId="SmallCards">
    <w:name w:val="Small Cards"/>
    <w:basedOn w:val="Normal"/>
    <w:link w:val="SmallCardsChar"/>
    <w:autoRedefine/>
    <w:rsid w:val="007E746F"/>
    <w:rPr>
      <w:rFonts w:eastAsia="Times New Roman"/>
      <w:sz w:val="16"/>
      <w:szCs w:val="20"/>
    </w:rPr>
  </w:style>
  <w:style w:type="character" w:customStyle="1" w:styleId="freeaccess">
    <w:name w:val="freeaccess"/>
    <w:basedOn w:val="DefaultParagraphFont"/>
    <w:rsid w:val="007E746F"/>
  </w:style>
  <w:style w:type="character" w:customStyle="1" w:styleId="articoloinside">
    <w:name w:val="articolo_inside"/>
    <w:rsid w:val="007E746F"/>
  </w:style>
  <w:style w:type="paragraph" w:customStyle="1" w:styleId="pagetools">
    <w:name w:val="pagetools"/>
    <w:basedOn w:val="Normal"/>
    <w:qFormat/>
    <w:rsid w:val="007E746F"/>
    <w:pPr>
      <w:spacing w:before="100" w:beforeAutospacing="1" w:after="100" w:afterAutospacing="1"/>
    </w:pPr>
    <w:rPr>
      <w:rFonts w:eastAsia="Times New Roman"/>
      <w:sz w:val="24"/>
    </w:rPr>
  </w:style>
  <w:style w:type="character" w:customStyle="1" w:styleId="job">
    <w:name w:val="job"/>
    <w:basedOn w:val="DefaultParagraphFont"/>
    <w:rsid w:val="007E746F"/>
  </w:style>
  <w:style w:type="character" w:customStyle="1" w:styleId="publisher">
    <w:name w:val="publisher"/>
    <w:basedOn w:val="DefaultParagraphFont"/>
    <w:rsid w:val="007E746F"/>
  </w:style>
  <w:style w:type="character" w:customStyle="1" w:styleId="pubyear">
    <w:name w:val="pubyear"/>
    <w:basedOn w:val="DefaultParagraphFont"/>
    <w:rsid w:val="007E746F"/>
  </w:style>
  <w:style w:type="character" w:customStyle="1" w:styleId="pubcity">
    <w:name w:val="pubcity"/>
    <w:basedOn w:val="DefaultParagraphFont"/>
    <w:rsid w:val="007E746F"/>
  </w:style>
  <w:style w:type="paragraph" w:customStyle="1" w:styleId="C-Text">
    <w:name w:val="C-Text"/>
    <w:basedOn w:val="Normal"/>
    <w:qFormat/>
    <w:rsid w:val="007E746F"/>
    <w:pPr>
      <w:tabs>
        <w:tab w:val="num" w:pos="720"/>
      </w:tabs>
      <w:ind w:left="720" w:hanging="360"/>
    </w:pPr>
    <w:rPr>
      <w:rFonts w:ascii="Garamond" w:hAnsi="Garamond"/>
      <w:sz w:val="24"/>
    </w:rPr>
  </w:style>
  <w:style w:type="character" w:customStyle="1" w:styleId="ecdate">
    <w:name w:val="ec_date"/>
    <w:basedOn w:val="DefaultParagraphFont"/>
    <w:rsid w:val="007E746F"/>
    <w:rPr>
      <w:rFonts w:ascii="Verdana" w:hAnsi="Verdana" w:hint="default"/>
      <w:sz w:val="20"/>
      <w:szCs w:val="20"/>
      <w:shd w:val="clear" w:color="auto" w:fill="FFFFFF"/>
    </w:rPr>
  </w:style>
  <w:style w:type="paragraph" w:customStyle="1" w:styleId="ecmsonormal">
    <w:name w:val="ec_msonormal"/>
    <w:basedOn w:val="Normal"/>
    <w:qFormat/>
    <w:rsid w:val="007E746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E746F"/>
  </w:style>
  <w:style w:type="character" w:customStyle="1" w:styleId="articleheadline">
    <w:name w:val="articleheadline"/>
    <w:basedOn w:val="DefaultParagraphFont"/>
    <w:rsid w:val="007E746F"/>
  </w:style>
  <w:style w:type="paragraph" w:customStyle="1" w:styleId="u-intro">
    <w:name w:val="u-intro"/>
    <w:basedOn w:val="Normal"/>
    <w:qFormat/>
    <w:rsid w:val="007E746F"/>
    <w:pPr>
      <w:spacing w:before="100" w:beforeAutospacing="1" w:after="100" w:afterAutospacing="1"/>
    </w:pPr>
    <w:rPr>
      <w:sz w:val="24"/>
    </w:rPr>
  </w:style>
  <w:style w:type="character" w:customStyle="1" w:styleId="u-byline">
    <w:name w:val="u-byline"/>
    <w:basedOn w:val="DefaultParagraphFont"/>
    <w:rsid w:val="007E746F"/>
  </w:style>
  <w:style w:type="character" w:customStyle="1" w:styleId="articlebya">
    <w:name w:val="articleby_a"/>
    <w:basedOn w:val="DefaultParagraphFont"/>
    <w:rsid w:val="007E746F"/>
  </w:style>
  <w:style w:type="character" w:customStyle="1" w:styleId="popupwinby">
    <w:name w:val="popupwinby"/>
    <w:basedOn w:val="DefaultParagraphFont"/>
    <w:rsid w:val="007E746F"/>
  </w:style>
  <w:style w:type="character" w:customStyle="1" w:styleId="storyheader">
    <w:name w:val="storyheader"/>
    <w:basedOn w:val="DefaultParagraphFont"/>
    <w:rsid w:val="007E746F"/>
  </w:style>
  <w:style w:type="character" w:customStyle="1" w:styleId="marron">
    <w:name w:val="marron"/>
    <w:basedOn w:val="DefaultParagraphFont"/>
    <w:rsid w:val="007E746F"/>
  </w:style>
  <w:style w:type="character" w:customStyle="1" w:styleId="StyleNormalWeb10ptChar">
    <w:name w:val="Style Normal (Web) + 10 pt Char"/>
    <w:basedOn w:val="DefaultParagraphFont"/>
    <w:rsid w:val="007E746F"/>
    <w:rPr>
      <w:szCs w:val="24"/>
      <w:lang w:val="en-US" w:eastAsia="en-US" w:bidi="ar-SA"/>
    </w:rPr>
  </w:style>
  <w:style w:type="paragraph" w:customStyle="1" w:styleId="TagCiteShells">
    <w:name w:val="Tag/Cite/Shells"/>
    <w:basedOn w:val="Normal"/>
    <w:qFormat/>
    <w:rsid w:val="007E746F"/>
    <w:rPr>
      <w:b/>
    </w:rPr>
  </w:style>
  <w:style w:type="paragraph" w:customStyle="1" w:styleId="DefinitionTerm">
    <w:name w:val="Definition Term"/>
    <w:basedOn w:val="Normal"/>
    <w:next w:val="Normal"/>
    <w:qFormat/>
    <w:rsid w:val="007E746F"/>
    <w:rPr>
      <w:snapToGrid w:val="0"/>
      <w:sz w:val="24"/>
    </w:rPr>
  </w:style>
  <w:style w:type="character" w:customStyle="1" w:styleId="Style3CharChar">
    <w:name w:val="Style3 Char Char"/>
    <w:basedOn w:val="DefaultParagraphFont"/>
    <w:rsid w:val="007E746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E746F"/>
    <w:pPr>
      <w:spacing w:after="60"/>
    </w:pPr>
    <w:rPr>
      <w:rFonts w:eastAsia="SimSun" w:cs="Times New Roman"/>
      <w:bCs/>
      <w:sz w:val="20"/>
      <w:lang w:eastAsia="zh-CN"/>
    </w:rPr>
  </w:style>
  <w:style w:type="character" w:customStyle="1" w:styleId="NormalChar0">
    <w:name w:val="Normal Char"/>
    <w:basedOn w:val="DefaultParagraphFont"/>
    <w:rsid w:val="007E746F"/>
    <w:rPr>
      <w:lang w:eastAsia="en-US"/>
    </w:rPr>
  </w:style>
  <w:style w:type="character" w:customStyle="1" w:styleId="BoldUnderlineChar4">
    <w:name w:val="Bold + Underline Char"/>
    <w:basedOn w:val="DefaultParagraphFont"/>
    <w:rsid w:val="007E746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E746F"/>
  </w:style>
  <w:style w:type="character" w:customStyle="1" w:styleId="CharacterStyle7">
    <w:name w:val="Character Style 7"/>
    <w:rsid w:val="007E746F"/>
    <w:rPr>
      <w:rFonts w:ascii="Arial Narrow" w:hAnsi="Arial Narrow" w:cs="Arial Narrow"/>
      <w:sz w:val="20"/>
      <w:szCs w:val="20"/>
      <w:u w:val="single"/>
    </w:rPr>
  </w:style>
  <w:style w:type="character" w:customStyle="1" w:styleId="StyleStyle4Char">
    <w:name w:val="Style Style4 + Char"/>
    <w:basedOn w:val="DefaultParagraphFont"/>
    <w:rsid w:val="007E746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E746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E746F"/>
    <w:rPr>
      <w:rFonts w:ascii="Verdana" w:hAnsi="Verdana"/>
      <w:sz w:val="21"/>
      <w:szCs w:val="21"/>
      <w:u w:val="thick"/>
    </w:rPr>
  </w:style>
  <w:style w:type="paragraph" w:customStyle="1" w:styleId="Cite8">
    <w:name w:val="Cite8"/>
    <w:basedOn w:val="Normal"/>
    <w:autoRedefine/>
    <w:uiPriority w:val="99"/>
    <w:qFormat/>
    <w:rsid w:val="007E746F"/>
    <w:rPr>
      <w:rFonts w:eastAsia="Calibri"/>
      <w:sz w:val="16"/>
    </w:rPr>
  </w:style>
  <w:style w:type="character" w:customStyle="1" w:styleId="BoxX2">
    <w:name w:val="BoxX2"/>
    <w:qFormat/>
    <w:rsid w:val="007E746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E746F"/>
    <w:rPr>
      <w:rFonts w:ascii="Garamond" w:hAnsi="Garamond" w:hint="default"/>
      <w:sz w:val="16"/>
    </w:rPr>
  </w:style>
  <w:style w:type="paragraph" w:customStyle="1" w:styleId="StyleStyle49pt9">
    <w:name w:val="Style Style4 + 9 pt9"/>
    <w:basedOn w:val="Style4"/>
    <w:link w:val="StyleStyle49pt9Char"/>
    <w:rsid w:val="007E746F"/>
    <w:rPr>
      <w:rFonts w:ascii="Times New Roman" w:eastAsia="SimSun" w:hAnsi="Times New Roman" w:cs="Calibri"/>
      <w:lang w:eastAsia="zh-CN"/>
    </w:rPr>
  </w:style>
  <w:style w:type="character" w:customStyle="1" w:styleId="StyleStyle49pt9Char">
    <w:name w:val="Style Style4 + 9 pt9 Char"/>
    <w:link w:val="StyleStyle49pt9"/>
    <w:rsid w:val="007E746F"/>
    <w:rPr>
      <w:rFonts w:ascii="Times New Roman" w:eastAsia="SimSun" w:hAnsi="Times New Roman" w:cs="Calibri"/>
      <w:szCs w:val="24"/>
      <w:u w:val="single"/>
      <w:lang w:eastAsia="zh-CN"/>
    </w:rPr>
  </w:style>
  <w:style w:type="character" w:customStyle="1" w:styleId="UnderlineCard1">
    <w:name w:val="Underline Card"/>
    <w:uiPriority w:val="6"/>
    <w:qFormat/>
    <w:rsid w:val="007E746F"/>
    <w:rPr>
      <w:rFonts w:ascii="Arial" w:hAnsi="Arial"/>
      <w:b w:val="0"/>
      <w:bCs/>
      <w:sz w:val="20"/>
      <w:u w:val="single"/>
    </w:rPr>
  </w:style>
  <w:style w:type="paragraph" w:customStyle="1" w:styleId="DebateBlocking">
    <w:name w:val="DebateBlocking"/>
    <w:basedOn w:val="Normal"/>
    <w:next w:val="Nothing"/>
    <w:uiPriority w:val="99"/>
    <w:qFormat/>
    <w:rsid w:val="007E746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E746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E746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E746F"/>
    <w:pPr>
      <w:spacing w:before="100" w:beforeAutospacing="1" w:after="100" w:afterAutospacing="1"/>
    </w:pPr>
    <w:rPr>
      <w:rFonts w:eastAsia="Times New Roman"/>
      <w:sz w:val="24"/>
    </w:rPr>
  </w:style>
  <w:style w:type="character" w:customStyle="1" w:styleId="created">
    <w:name w:val="created"/>
    <w:basedOn w:val="DefaultParagraphFont"/>
    <w:rsid w:val="007E746F"/>
  </w:style>
  <w:style w:type="paragraph" w:customStyle="1" w:styleId="8font">
    <w:name w:val="8font"/>
    <w:basedOn w:val="Normal"/>
    <w:next w:val="Normal"/>
    <w:autoRedefine/>
    <w:qFormat/>
    <w:rsid w:val="007E746F"/>
    <w:rPr>
      <w:rFonts w:eastAsia="Cambria"/>
      <w:sz w:val="16"/>
      <w:szCs w:val="16"/>
    </w:rPr>
  </w:style>
  <w:style w:type="paragraph" w:customStyle="1" w:styleId="CiteLittle">
    <w:name w:val="Cite Little"/>
    <w:next w:val="Normal"/>
    <w:qFormat/>
    <w:rsid w:val="007E746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E746F"/>
    <w:rPr>
      <w:rFonts w:ascii="Times New Roman" w:eastAsia="MS Mincho" w:hAnsi="Times New Roman"/>
      <w:b/>
      <w:bCs/>
      <w:u w:val="thick"/>
    </w:rPr>
  </w:style>
  <w:style w:type="character" w:customStyle="1" w:styleId="StyleAsianMSMincho">
    <w:name w:val="Style (Asian) MS Mincho"/>
    <w:rsid w:val="007E746F"/>
    <w:rPr>
      <w:rFonts w:ascii="Times New Roman" w:eastAsia="MS Mincho" w:hAnsi="Times New Roman"/>
      <w:u w:val="thick"/>
    </w:rPr>
  </w:style>
  <w:style w:type="paragraph" w:customStyle="1" w:styleId="docheader">
    <w:name w:val="doc header"/>
    <w:autoRedefine/>
    <w:qFormat/>
    <w:rsid w:val="007E746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E746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7E746F"/>
  </w:style>
  <w:style w:type="character" w:customStyle="1" w:styleId="CardCharChar1">
    <w:name w:val="Card Char Char1"/>
    <w:rsid w:val="007E746F"/>
    <w:rPr>
      <w:b/>
      <w:bCs/>
      <w:sz w:val="28"/>
      <w:szCs w:val="28"/>
    </w:rPr>
  </w:style>
  <w:style w:type="paragraph" w:customStyle="1" w:styleId="bloctitles">
    <w:name w:val="bloc titles"/>
    <w:basedOn w:val="Heading1"/>
    <w:next w:val="Normal"/>
    <w:link w:val="bloctitlesChar"/>
    <w:autoRedefine/>
    <w:qFormat/>
    <w:rsid w:val="007E746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7E746F"/>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7E746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7E746F"/>
    <w:rPr>
      <w:rFonts w:ascii="Arial" w:eastAsia="Times New Roman" w:hAnsi="Arial" w:cs="Times New Roman"/>
      <w:b/>
      <w:bCs/>
      <w:caps/>
      <w:sz w:val="4"/>
      <w:szCs w:val="32"/>
      <w:u w:val="single"/>
    </w:rPr>
  </w:style>
  <w:style w:type="character" w:customStyle="1" w:styleId="UnderlineBoldChar">
    <w:name w:val="Underline Bold Char"/>
    <w:locked/>
    <w:rsid w:val="007E746F"/>
    <w:rPr>
      <w:rFonts w:ascii="Times New Roman" w:eastAsia="Times New Roman" w:hAnsi="Times New Roman" w:cs="Calibri"/>
      <w:b/>
      <w:sz w:val="24"/>
      <w:szCs w:val="20"/>
      <w:u w:val="single"/>
    </w:rPr>
  </w:style>
  <w:style w:type="character" w:customStyle="1" w:styleId="tagChar">
    <w:name w:val="%tag Char"/>
    <w:link w:val="tag"/>
    <w:uiPriority w:val="99"/>
    <w:rsid w:val="007E746F"/>
    <w:rPr>
      <w:rFonts w:ascii="Garamond" w:eastAsia="Calibri" w:hAnsi="Garamond" w:cs="Arial"/>
      <w:bCs/>
      <w:sz w:val="18"/>
    </w:rPr>
  </w:style>
  <w:style w:type="character" w:customStyle="1" w:styleId="AAAcardChar">
    <w:name w:val="AAAcard Char"/>
    <w:link w:val="AAAcard"/>
    <w:uiPriority w:val="99"/>
    <w:rsid w:val="007E746F"/>
    <w:rPr>
      <w:rFonts w:ascii="Arial" w:eastAsia="Times New Roman" w:hAnsi="Arial" w:cs="Arial"/>
    </w:rPr>
  </w:style>
  <w:style w:type="character" w:customStyle="1" w:styleId="underlineCharChar2">
    <w:name w:val="underline Char Char"/>
    <w:rsid w:val="007E746F"/>
    <w:rPr>
      <w:rFonts w:ascii="Arial Narrow" w:eastAsia="Times New Roman" w:hAnsi="Arial Narrow" w:cs="Calibri"/>
      <w:sz w:val="24"/>
      <w:u w:val="single"/>
    </w:rPr>
  </w:style>
  <w:style w:type="paragraph" w:customStyle="1" w:styleId="tagstyle0">
    <w:name w:val="tagstyle"/>
    <w:basedOn w:val="Normal"/>
    <w:rsid w:val="007E746F"/>
    <w:pPr>
      <w:spacing w:before="100" w:beforeAutospacing="1" w:after="100" w:afterAutospacing="1"/>
    </w:pPr>
    <w:rPr>
      <w:rFonts w:eastAsia="Times New Roman"/>
      <w:sz w:val="24"/>
    </w:rPr>
  </w:style>
  <w:style w:type="character" w:customStyle="1" w:styleId="newsstorytitle">
    <w:name w:val="news_story_title"/>
    <w:rsid w:val="007E746F"/>
  </w:style>
  <w:style w:type="character" w:customStyle="1" w:styleId="yqlink">
    <w:name w:val="yqlink"/>
    <w:rsid w:val="007E746F"/>
  </w:style>
  <w:style w:type="character" w:customStyle="1" w:styleId="clbody">
    <w:name w:val="clbody"/>
    <w:rsid w:val="007E746F"/>
  </w:style>
  <w:style w:type="character" w:customStyle="1" w:styleId="Boxing">
    <w:name w:val="Boxing"/>
    <w:rsid w:val="007E746F"/>
    <w:rPr>
      <w:rFonts w:ascii="Arial Narrow" w:hAnsi="Arial Narrow"/>
      <w:dstrike w:val="0"/>
      <w:sz w:val="20"/>
      <w:bdr w:val="single" w:sz="2" w:space="0" w:color="auto"/>
      <w:vertAlign w:val="baseline"/>
    </w:rPr>
  </w:style>
  <w:style w:type="paragraph" w:customStyle="1" w:styleId="Analyticals">
    <w:name w:val="Analyticals"/>
    <w:basedOn w:val="Normal"/>
    <w:rsid w:val="007E746F"/>
    <w:rPr>
      <w:rFonts w:eastAsia="Times New Roman"/>
      <w:sz w:val="24"/>
    </w:rPr>
  </w:style>
  <w:style w:type="character" w:customStyle="1" w:styleId="norm">
    <w:name w:val="norm"/>
    <w:rsid w:val="007E746F"/>
  </w:style>
  <w:style w:type="character" w:customStyle="1" w:styleId="boldandunderlinecharcharcharcharcharcharcharcharcharcharcharcharcharcharcharchar0">
    <w:name w:val="boldandunderlinecharcharcharcharcharcharcharcharcharcharcharcharcharcharcharchar"/>
    <w:rsid w:val="007E746F"/>
  </w:style>
  <w:style w:type="character" w:customStyle="1" w:styleId="underlinecharcharcharcharcharcharcharcharcharcharcharcharcharchar0">
    <w:name w:val="underlinecharcharcharcharcharcharcharcharcharcharcharcharcharchar"/>
    <w:rsid w:val="007E746F"/>
  </w:style>
  <w:style w:type="character" w:customStyle="1" w:styleId="CharCharCharCharCharChar1Char">
    <w:name w:val="Char Char Char Char Char Char1 Char"/>
    <w:rsid w:val="007E746F"/>
    <w:rPr>
      <w:rFonts w:ascii="Times New Roman" w:eastAsia="Times New Roman" w:hAnsi="Times New Roman" w:cs="Times New Roman"/>
      <w:b/>
      <w:sz w:val="24"/>
      <w:szCs w:val="24"/>
    </w:rPr>
  </w:style>
  <w:style w:type="character" w:customStyle="1" w:styleId="emphasis22">
    <w:name w:val="emphasis2"/>
    <w:rsid w:val="007E746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E746F"/>
    <w:rPr>
      <w:sz w:val="24"/>
      <w:szCs w:val="24"/>
      <w:lang w:val="en-US" w:eastAsia="en-US" w:bidi="ar-SA"/>
    </w:rPr>
  </w:style>
  <w:style w:type="character" w:customStyle="1" w:styleId="NewTag">
    <w:name w:val="NewTag"/>
    <w:uiPriority w:val="1"/>
    <w:qFormat/>
    <w:rsid w:val="007E746F"/>
    <w:rPr>
      <w:rFonts w:ascii="Georgia" w:hAnsi="Georgia"/>
      <w:b/>
      <w:sz w:val="24"/>
    </w:rPr>
  </w:style>
  <w:style w:type="character" w:customStyle="1" w:styleId="searchtools-record-title">
    <w:name w:val="searchtools-record-title"/>
    <w:basedOn w:val="DefaultParagraphFont"/>
    <w:rsid w:val="007E746F"/>
  </w:style>
  <w:style w:type="character" w:customStyle="1" w:styleId="rightside">
    <w:name w:val="rightside"/>
    <w:rsid w:val="007E746F"/>
  </w:style>
  <w:style w:type="character" w:customStyle="1" w:styleId="flourish">
    <w:name w:val="flourish"/>
    <w:rsid w:val="007E746F"/>
  </w:style>
  <w:style w:type="character" w:customStyle="1" w:styleId="style150">
    <w:name w:val="style150"/>
    <w:rsid w:val="007E746F"/>
  </w:style>
  <w:style w:type="character" w:customStyle="1" w:styleId="head">
    <w:name w:val="head"/>
    <w:rsid w:val="007E746F"/>
  </w:style>
  <w:style w:type="character" w:customStyle="1" w:styleId="apturelink">
    <w:name w:val="apturelink"/>
    <w:rsid w:val="007E746F"/>
  </w:style>
  <w:style w:type="character" w:customStyle="1" w:styleId="apturelinkicon">
    <w:name w:val="apturelinkicon"/>
    <w:rsid w:val="007E746F"/>
  </w:style>
  <w:style w:type="character" w:customStyle="1" w:styleId="titletxt">
    <w:name w:val="titletxt"/>
    <w:rsid w:val="007E746F"/>
  </w:style>
  <w:style w:type="character" w:customStyle="1" w:styleId="colbcopy">
    <w:name w:val="colbcopy"/>
    <w:rsid w:val="007E746F"/>
  </w:style>
  <w:style w:type="character" w:customStyle="1" w:styleId="hcard">
    <w:name w:val="hcard"/>
    <w:rsid w:val="007E746F"/>
  </w:style>
  <w:style w:type="table" w:styleId="MediumGrid2">
    <w:name w:val="Medium Grid 2"/>
    <w:basedOn w:val="TableNormal"/>
    <w:uiPriority w:val="68"/>
    <w:rsid w:val="007E74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7E746F"/>
    <w:pPr>
      <w:widowControl/>
      <w:autoSpaceDE/>
      <w:autoSpaceDN/>
      <w:adjustRightInd/>
    </w:pPr>
    <w:rPr>
      <w:rFonts w:ascii="Courier" w:eastAsia="Cambria" w:hAnsi="Courier"/>
      <w:sz w:val="21"/>
      <w:szCs w:val="21"/>
    </w:rPr>
  </w:style>
  <w:style w:type="paragraph" w:customStyle="1" w:styleId="hotroute2">
    <w:name w:val="hotroute"/>
    <w:basedOn w:val="Normal"/>
    <w:qFormat/>
    <w:rsid w:val="007E746F"/>
    <w:pPr>
      <w:ind w:left="288"/>
    </w:pPr>
  </w:style>
  <w:style w:type="paragraph" w:customStyle="1" w:styleId="DeleteAnalytics">
    <w:name w:val="Delete Analytics"/>
    <w:basedOn w:val="Heading4"/>
    <w:qFormat/>
    <w:rsid w:val="007E746F"/>
    <w:rPr>
      <w:bCs/>
      <w:color w:val="800000"/>
    </w:rPr>
  </w:style>
  <w:style w:type="paragraph" w:customStyle="1" w:styleId="ReallyFuckingSmall0">
    <w:name w:val="Really Fucking Small"/>
    <w:basedOn w:val="Normal"/>
    <w:link w:val="ReallyFuckingSmallChar0"/>
    <w:rsid w:val="007E746F"/>
    <w:pPr>
      <w:ind w:left="144"/>
    </w:pPr>
    <w:rPr>
      <w:rFonts w:eastAsia="Times New Roman"/>
      <w:sz w:val="12"/>
    </w:rPr>
  </w:style>
  <w:style w:type="character" w:customStyle="1" w:styleId="ReallyFuckingSmallChar0">
    <w:name w:val="Really Fucking Small Char"/>
    <w:link w:val="ReallyFuckingSmall0"/>
    <w:rsid w:val="007E746F"/>
    <w:rPr>
      <w:rFonts w:ascii="Arial" w:eastAsia="Times New Roman" w:hAnsi="Arial" w:cs="Arial"/>
      <w:sz w:val="12"/>
    </w:rPr>
  </w:style>
  <w:style w:type="paragraph" w:customStyle="1" w:styleId="Boxempahsis">
    <w:name w:val="Box empahsis"/>
    <w:basedOn w:val="Normal"/>
    <w:link w:val="BoxempahsisChar"/>
    <w:qFormat/>
    <w:rsid w:val="007E746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E746F"/>
    <w:rPr>
      <w:rFonts w:ascii="Franklin Gothic Heavy" w:hAnsi="Franklin Gothic Heavy" w:cs="Arial"/>
      <w:sz w:val="24"/>
      <w:u w:val="single"/>
      <w:bdr w:val="single" w:sz="4" w:space="0" w:color="auto"/>
    </w:rPr>
  </w:style>
  <w:style w:type="character" w:customStyle="1" w:styleId="Qualified">
    <w:name w:val="Qualified"/>
    <w:rsid w:val="007E746F"/>
    <w:rPr>
      <w:rFonts w:asciiTheme="majorHAnsi" w:hAnsiTheme="majorHAnsi"/>
      <w:b/>
      <w:bCs/>
      <w:sz w:val="16"/>
    </w:rPr>
  </w:style>
  <w:style w:type="character" w:customStyle="1" w:styleId="Underline-Highlighted-WFU">
    <w:name w:val="Underline-Highlighted-WFU"/>
    <w:basedOn w:val="DefaultParagraphFont"/>
    <w:uiPriority w:val="1"/>
    <w:qFormat/>
    <w:rsid w:val="007E746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E746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7E746F"/>
    <w:rPr>
      <w:rFonts w:ascii="Arial" w:eastAsia="Times New Roman" w:hAnsi="Arial" w:cs="Arial"/>
      <w:b/>
      <w:bCs/>
      <w:kern w:val="32"/>
      <w:sz w:val="28"/>
      <w:szCs w:val="32"/>
    </w:rPr>
  </w:style>
  <w:style w:type="character" w:customStyle="1" w:styleId="columntexthead">
    <w:name w:val="columntexthead"/>
    <w:rsid w:val="007E746F"/>
  </w:style>
  <w:style w:type="character" w:customStyle="1" w:styleId="instruction">
    <w:name w:val="instruction"/>
    <w:rsid w:val="007E746F"/>
  </w:style>
  <w:style w:type="character" w:customStyle="1" w:styleId="listpipe">
    <w:name w:val="listpipe"/>
    <w:rsid w:val="007E746F"/>
  </w:style>
  <w:style w:type="character" w:customStyle="1" w:styleId="imagelink">
    <w:name w:val="imagelink"/>
    <w:rsid w:val="007E746F"/>
  </w:style>
  <w:style w:type="character" w:customStyle="1" w:styleId="leadin">
    <w:name w:val="leadin"/>
    <w:rsid w:val="007E746F"/>
  </w:style>
  <w:style w:type="character" w:customStyle="1" w:styleId="noticiabyline">
    <w:name w:val="noticia_byline"/>
    <w:rsid w:val="007E746F"/>
  </w:style>
  <w:style w:type="character" w:customStyle="1" w:styleId="rightnowyahoo">
    <w:name w:val="right_now_yahoo"/>
    <w:rsid w:val="007E746F"/>
  </w:style>
  <w:style w:type="character" w:customStyle="1" w:styleId="submittedmeta">
    <w:name w:val="submitted meta"/>
    <w:rsid w:val="007E746F"/>
  </w:style>
  <w:style w:type="character" w:customStyle="1" w:styleId="A10">
    <w:name w:val="A10"/>
    <w:uiPriority w:val="99"/>
    <w:rsid w:val="007E746F"/>
    <w:rPr>
      <w:color w:val="000000"/>
      <w:sz w:val="12"/>
      <w:szCs w:val="12"/>
    </w:rPr>
  </w:style>
  <w:style w:type="paragraph" w:customStyle="1" w:styleId="Pa7">
    <w:name w:val="Pa7"/>
    <w:basedOn w:val="Default"/>
    <w:next w:val="Default"/>
    <w:uiPriority w:val="99"/>
    <w:qFormat/>
    <w:rsid w:val="007E746F"/>
    <w:pPr>
      <w:spacing w:before="280" w:line="221" w:lineRule="atLeast"/>
    </w:pPr>
    <w:rPr>
      <w:rFonts w:ascii="Baskerville" w:hAnsi="Baskerville"/>
      <w:color w:val="auto"/>
    </w:rPr>
  </w:style>
  <w:style w:type="character" w:customStyle="1" w:styleId="AAAunderline">
    <w:name w:val="AAAunderline"/>
    <w:qFormat/>
    <w:rsid w:val="007E746F"/>
    <w:rPr>
      <w:b/>
      <w:u w:val="single"/>
    </w:rPr>
  </w:style>
  <w:style w:type="paragraph" w:customStyle="1" w:styleId="IndexHeader">
    <w:name w:val="Index Header"/>
    <w:basedOn w:val="Normal"/>
    <w:rsid w:val="007E746F"/>
    <w:pPr>
      <w:ind w:left="-720"/>
      <w:outlineLvl w:val="0"/>
    </w:pPr>
    <w:rPr>
      <w:rFonts w:eastAsia="Times New Roman"/>
      <w:b/>
      <w:bCs/>
      <w:sz w:val="36"/>
      <w:szCs w:val="20"/>
    </w:rPr>
  </w:style>
  <w:style w:type="character" w:customStyle="1" w:styleId="IndexHeaderChar">
    <w:name w:val="Index Header Char"/>
    <w:rsid w:val="007E746F"/>
    <w:rPr>
      <w:rFonts w:ascii="Times New Roman" w:eastAsia="Times New Roman" w:hAnsi="Times New Roman"/>
      <w:b/>
      <w:bCs/>
      <w:sz w:val="36"/>
    </w:rPr>
  </w:style>
  <w:style w:type="paragraph" w:customStyle="1" w:styleId="CardRead">
    <w:name w:val="Card_Read"/>
    <w:basedOn w:val="Normal"/>
    <w:rsid w:val="007E746F"/>
    <w:rPr>
      <w:rFonts w:ascii="Times" w:eastAsia="Times" w:hAnsi="Times"/>
      <w:szCs w:val="20"/>
    </w:rPr>
  </w:style>
  <w:style w:type="paragraph" w:customStyle="1" w:styleId="CardNU">
    <w:name w:val="CardNU"/>
    <w:basedOn w:val="Normal"/>
    <w:rsid w:val="007E746F"/>
    <w:rPr>
      <w:rFonts w:ascii="Times" w:eastAsia="Times" w:hAnsi="Times"/>
      <w:sz w:val="14"/>
      <w:szCs w:val="20"/>
    </w:rPr>
  </w:style>
  <w:style w:type="paragraph" w:customStyle="1" w:styleId="StyleHeading310pt">
    <w:name w:val="Style Heading 3 + 10 pt"/>
    <w:basedOn w:val="Heading3"/>
    <w:rsid w:val="007E746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E746F"/>
    <w:rPr>
      <w:rFonts w:ascii="Times New Roman" w:eastAsia="Times New Roman" w:hAnsi="Times New Roman" w:cs="Arial"/>
      <w:b/>
      <w:bCs/>
      <w:sz w:val="26"/>
      <w:szCs w:val="26"/>
    </w:rPr>
  </w:style>
  <w:style w:type="paragraph" w:customStyle="1" w:styleId="Style30">
    <w:name w:val="Style 3"/>
    <w:basedOn w:val="Normal"/>
    <w:rsid w:val="007E746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7E746F"/>
    <w:pPr>
      <w:spacing w:after="60"/>
    </w:pPr>
    <w:rPr>
      <w:rFonts w:eastAsia="Times New Roman"/>
      <w:sz w:val="18"/>
    </w:rPr>
  </w:style>
  <w:style w:type="paragraph" w:customStyle="1" w:styleId="OmniPage8">
    <w:name w:val="OmniPage #8"/>
    <w:basedOn w:val="Normal"/>
    <w:rsid w:val="007E746F"/>
    <w:rPr>
      <w:rFonts w:eastAsia="Times New Roman"/>
      <w:color w:val="000000"/>
      <w:szCs w:val="20"/>
    </w:rPr>
  </w:style>
  <w:style w:type="paragraph" w:customStyle="1" w:styleId="OmniPage2">
    <w:name w:val="OmniPage #2"/>
    <w:basedOn w:val="Normal"/>
    <w:rsid w:val="007E746F"/>
    <w:rPr>
      <w:rFonts w:eastAsia="Times New Roman"/>
      <w:color w:val="000000"/>
      <w:szCs w:val="20"/>
    </w:rPr>
  </w:style>
  <w:style w:type="paragraph" w:customStyle="1" w:styleId="OmniPage6">
    <w:name w:val="OmniPage #6"/>
    <w:basedOn w:val="Normal"/>
    <w:rsid w:val="007E746F"/>
    <w:rPr>
      <w:rFonts w:eastAsia="Times New Roman"/>
      <w:color w:val="000000"/>
      <w:szCs w:val="20"/>
    </w:rPr>
  </w:style>
  <w:style w:type="paragraph" w:customStyle="1" w:styleId="OmniPage7">
    <w:name w:val="OmniPage #7"/>
    <w:basedOn w:val="Normal"/>
    <w:rsid w:val="007E746F"/>
    <w:rPr>
      <w:rFonts w:eastAsia="Times New Roman"/>
      <w:color w:val="000000"/>
      <w:szCs w:val="20"/>
    </w:rPr>
  </w:style>
  <w:style w:type="paragraph" w:customStyle="1" w:styleId="OmniPage11">
    <w:name w:val="OmniPage #11"/>
    <w:basedOn w:val="Normal"/>
    <w:rsid w:val="007E746F"/>
    <w:rPr>
      <w:rFonts w:eastAsia="Times New Roman"/>
      <w:color w:val="000000"/>
      <w:szCs w:val="20"/>
    </w:rPr>
  </w:style>
  <w:style w:type="paragraph" w:customStyle="1" w:styleId="OmniPage12">
    <w:name w:val="OmniPage #12"/>
    <w:basedOn w:val="Normal"/>
    <w:rsid w:val="007E746F"/>
    <w:rPr>
      <w:rFonts w:eastAsia="Times New Roman"/>
      <w:color w:val="000000"/>
      <w:szCs w:val="20"/>
    </w:rPr>
  </w:style>
  <w:style w:type="paragraph" w:customStyle="1" w:styleId="OmniPage13">
    <w:name w:val="OmniPage #13"/>
    <w:basedOn w:val="Normal"/>
    <w:rsid w:val="007E746F"/>
    <w:rPr>
      <w:rFonts w:eastAsia="Times New Roman"/>
      <w:color w:val="000000"/>
      <w:szCs w:val="20"/>
    </w:rPr>
  </w:style>
  <w:style w:type="paragraph" w:customStyle="1" w:styleId="OmniPage14">
    <w:name w:val="OmniPage #14"/>
    <w:basedOn w:val="Normal"/>
    <w:rsid w:val="007E746F"/>
    <w:rPr>
      <w:rFonts w:eastAsia="Times New Roman"/>
      <w:color w:val="000000"/>
      <w:szCs w:val="20"/>
    </w:rPr>
  </w:style>
  <w:style w:type="paragraph" w:customStyle="1" w:styleId="OmniPage15">
    <w:name w:val="OmniPage #15"/>
    <w:basedOn w:val="Normal"/>
    <w:rsid w:val="007E746F"/>
    <w:rPr>
      <w:rFonts w:eastAsia="Times New Roman"/>
      <w:color w:val="000000"/>
      <w:szCs w:val="20"/>
    </w:rPr>
  </w:style>
  <w:style w:type="paragraph" w:customStyle="1" w:styleId="OmniPage17">
    <w:name w:val="OmniPage #17"/>
    <w:basedOn w:val="Normal"/>
    <w:rsid w:val="007E746F"/>
    <w:rPr>
      <w:rFonts w:eastAsia="Times New Roman"/>
      <w:color w:val="000000"/>
      <w:szCs w:val="20"/>
    </w:rPr>
  </w:style>
  <w:style w:type="paragraph" w:customStyle="1" w:styleId="OmniPage19">
    <w:name w:val="OmniPage #19"/>
    <w:basedOn w:val="Normal"/>
    <w:rsid w:val="007E746F"/>
    <w:rPr>
      <w:rFonts w:eastAsia="Times New Roman"/>
      <w:color w:val="000000"/>
      <w:szCs w:val="20"/>
    </w:rPr>
  </w:style>
  <w:style w:type="paragraph" w:customStyle="1" w:styleId="OmniPage20">
    <w:name w:val="OmniPage #20"/>
    <w:basedOn w:val="Normal"/>
    <w:rsid w:val="007E746F"/>
    <w:rPr>
      <w:rFonts w:eastAsia="Times New Roman"/>
      <w:color w:val="000000"/>
      <w:szCs w:val="20"/>
    </w:rPr>
  </w:style>
  <w:style w:type="paragraph" w:customStyle="1" w:styleId="OmniPage21">
    <w:name w:val="OmniPage #21"/>
    <w:basedOn w:val="Normal"/>
    <w:rsid w:val="007E746F"/>
    <w:rPr>
      <w:rFonts w:eastAsia="Times New Roman"/>
      <w:color w:val="000000"/>
      <w:szCs w:val="20"/>
    </w:rPr>
  </w:style>
  <w:style w:type="paragraph" w:customStyle="1" w:styleId="OmniPage22">
    <w:name w:val="OmniPage #22"/>
    <w:basedOn w:val="Normal"/>
    <w:rsid w:val="007E746F"/>
    <w:rPr>
      <w:rFonts w:eastAsia="Times New Roman"/>
      <w:color w:val="000000"/>
      <w:szCs w:val="20"/>
    </w:rPr>
  </w:style>
  <w:style w:type="paragraph" w:customStyle="1" w:styleId="OmniPage25">
    <w:name w:val="OmniPage #25"/>
    <w:basedOn w:val="Normal"/>
    <w:rsid w:val="007E746F"/>
    <w:rPr>
      <w:rFonts w:eastAsia="Times New Roman"/>
      <w:color w:val="000000"/>
      <w:szCs w:val="20"/>
    </w:rPr>
  </w:style>
  <w:style w:type="paragraph" w:customStyle="1" w:styleId="OmniPage18">
    <w:name w:val="OmniPage #18"/>
    <w:basedOn w:val="Normal"/>
    <w:rsid w:val="007E746F"/>
    <w:rPr>
      <w:rFonts w:eastAsia="Times New Roman"/>
      <w:color w:val="000000"/>
      <w:szCs w:val="20"/>
    </w:rPr>
  </w:style>
  <w:style w:type="paragraph" w:customStyle="1" w:styleId="OmniPage26">
    <w:name w:val="OmniPage #26"/>
    <w:basedOn w:val="Normal"/>
    <w:rsid w:val="007E746F"/>
    <w:rPr>
      <w:rFonts w:eastAsia="Times New Roman"/>
      <w:color w:val="000000"/>
      <w:szCs w:val="20"/>
    </w:rPr>
  </w:style>
  <w:style w:type="character" w:customStyle="1" w:styleId="iagsheaderlarge">
    <w:name w:val="iags_header_large"/>
    <w:rsid w:val="007E746F"/>
  </w:style>
  <w:style w:type="paragraph" w:customStyle="1" w:styleId="OmniPage9">
    <w:name w:val="OmniPage #9"/>
    <w:basedOn w:val="Normal"/>
    <w:rsid w:val="007E746F"/>
    <w:rPr>
      <w:rFonts w:eastAsia="Times New Roman"/>
      <w:color w:val="000000"/>
      <w:szCs w:val="20"/>
    </w:rPr>
  </w:style>
  <w:style w:type="paragraph" w:customStyle="1" w:styleId="OmniPage5">
    <w:name w:val="OmniPage #5"/>
    <w:basedOn w:val="Normal"/>
    <w:rsid w:val="007E746F"/>
    <w:rPr>
      <w:rFonts w:eastAsia="Times New Roman"/>
      <w:color w:val="000000"/>
      <w:szCs w:val="20"/>
    </w:rPr>
  </w:style>
  <w:style w:type="character" w:customStyle="1" w:styleId="style12char0">
    <w:name w:val="style12char"/>
    <w:rsid w:val="007E746F"/>
  </w:style>
  <w:style w:type="character" w:customStyle="1" w:styleId="charchar2">
    <w:name w:val="charchar2"/>
    <w:rsid w:val="007E746F"/>
  </w:style>
  <w:style w:type="character" w:customStyle="1" w:styleId="style11char0">
    <w:name w:val="style11char"/>
    <w:rsid w:val="007E746F"/>
  </w:style>
  <w:style w:type="paragraph" w:customStyle="1" w:styleId="CitesandCardText">
    <w:name w:val="Cites and Card Text"/>
    <w:basedOn w:val="Normal"/>
    <w:rsid w:val="007E746F"/>
    <w:rPr>
      <w:rFonts w:eastAsia="Times New Roman"/>
    </w:rPr>
  </w:style>
  <w:style w:type="paragraph" w:styleId="List2">
    <w:name w:val="List 2"/>
    <w:basedOn w:val="Default"/>
    <w:next w:val="Default"/>
    <w:rsid w:val="007E746F"/>
    <w:rPr>
      <w:color w:val="auto"/>
    </w:rPr>
  </w:style>
  <w:style w:type="paragraph" w:customStyle="1" w:styleId="Style16">
    <w:name w:val="Style 16"/>
    <w:basedOn w:val="Normal"/>
    <w:rsid w:val="007E746F"/>
    <w:pPr>
      <w:autoSpaceDE w:val="0"/>
      <w:autoSpaceDN w:val="0"/>
      <w:adjustRightInd w:val="0"/>
    </w:pPr>
    <w:rPr>
      <w:rFonts w:eastAsia="Times New Roman"/>
      <w:sz w:val="24"/>
    </w:rPr>
  </w:style>
  <w:style w:type="paragraph" w:customStyle="1" w:styleId="smalltext2">
    <w:name w:val="smalltext"/>
    <w:basedOn w:val="Normal"/>
    <w:link w:val="smalltextChar0"/>
    <w:rsid w:val="007E746F"/>
    <w:rPr>
      <w:rFonts w:eastAsia="Times New Roman"/>
      <w:sz w:val="16"/>
    </w:rPr>
  </w:style>
  <w:style w:type="character" w:customStyle="1" w:styleId="smalltextChar0">
    <w:name w:val="smalltext Char"/>
    <w:link w:val="smalltext2"/>
    <w:rsid w:val="007E746F"/>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7E746F"/>
    <w:pPr>
      <w:spacing w:after="120"/>
    </w:pPr>
    <w:rPr>
      <w:color w:val="auto"/>
    </w:rPr>
  </w:style>
  <w:style w:type="paragraph" w:customStyle="1" w:styleId="headingChar">
    <w:name w:val="heading Char"/>
    <w:basedOn w:val="Normal"/>
    <w:rsid w:val="007E746F"/>
    <w:pPr>
      <w:jc w:val="center"/>
    </w:pPr>
    <w:rPr>
      <w:rFonts w:ascii="Arial Black" w:eastAsia="Times New Roman" w:hAnsi="Arial Black"/>
      <w:b/>
      <w:sz w:val="36"/>
      <w:u w:val="single"/>
    </w:rPr>
  </w:style>
  <w:style w:type="character" w:customStyle="1" w:styleId="boldunderlineCharChar0">
    <w:name w:val="boldunderline Char Char"/>
    <w:rsid w:val="007E746F"/>
    <w:rPr>
      <w:b/>
      <w:sz w:val="22"/>
      <w:szCs w:val="24"/>
      <w:u w:val="single"/>
      <w:lang w:val="en-US" w:eastAsia="en-US" w:bidi="ar-SA"/>
    </w:rPr>
  </w:style>
  <w:style w:type="paragraph" w:customStyle="1" w:styleId="Bullets-squares">
    <w:name w:val="Bullets - squares"/>
    <w:basedOn w:val="Normal"/>
    <w:next w:val="Normal"/>
    <w:rsid w:val="007E746F"/>
    <w:pPr>
      <w:numPr>
        <w:numId w:val="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E746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E746F"/>
    <w:rPr>
      <w:rFonts w:ascii="Times New Roman" w:eastAsia="Times New Roman" w:hAnsi="Times New Roman" w:cs="Times New Roman"/>
      <w:sz w:val="16"/>
    </w:rPr>
  </w:style>
  <w:style w:type="paragraph" w:customStyle="1" w:styleId="RegularCite">
    <w:name w:val="Regular Cite"/>
    <w:qFormat/>
    <w:rsid w:val="007E746F"/>
    <w:pPr>
      <w:spacing w:after="0" w:line="240" w:lineRule="auto"/>
    </w:pPr>
    <w:rPr>
      <w:rFonts w:ascii="Times New Roman" w:eastAsia="Times New Roman" w:hAnsi="Times New Roman" w:cs="Times New Roman"/>
      <w:sz w:val="20"/>
    </w:rPr>
  </w:style>
  <w:style w:type="character" w:customStyle="1" w:styleId="eudoraheader">
    <w:name w:val="eudoraheader"/>
    <w:rsid w:val="007E746F"/>
  </w:style>
  <w:style w:type="character" w:customStyle="1" w:styleId="emailstyle26">
    <w:name w:val="emailstyle26"/>
    <w:rsid w:val="007E746F"/>
  </w:style>
  <w:style w:type="paragraph" w:customStyle="1" w:styleId="context">
    <w:name w:val="context"/>
    <w:basedOn w:val="Normal"/>
    <w:rsid w:val="007E746F"/>
    <w:pPr>
      <w:spacing w:before="100" w:beforeAutospacing="1" w:after="100" w:afterAutospacing="1"/>
    </w:pPr>
    <w:rPr>
      <w:rFonts w:eastAsia="Times New Roman"/>
      <w:sz w:val="24"/>
    </w:rPr>
  </w:style>
  <w:style w:type="character" w:customStyle="1" w:styleId="sendtofriend">
    <w:name w:val="sendtofriend"/>
    <w:rsid w:val="007E746F"/>
  </w:style>
  <w:style w:type="character" w:customStyle="1" w:styleId="pagetype">
    <w:name w:val="pagetype"/>
    <w:rsid w:val="007E746F"/>
  </w:style>
  <w:style w:type="character" w:customStyle="1" w:styleId="byl">
    <w:name w:val="byl"/>
    <w:rsid w:val="007E746F"/>
  </w:style>
  <w:style w:type="character" w:customStyle="1" w:styleId="byd">
    <w:name w:val="byd"/>
    <w:rsid w:val="007E746F"/>
  </w:style>
  <w:style w:type="paragraph" w:customStyle="1" w:styleId="Size6">
    <w:name w:val="Size 6"/>
    <w:link w:val="Size6Char"/>
    <w:qFormat/>
    <w:rsid w:val="007E746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E746F"/>
    <w:rPr>
      <w:rFonts w:ascii="Times New Roman" w:eastAsia="Times New Roman" w:hAnsi="Times New Roman" w:cs="Times New Roman"/>
      <w:sz w:val="16"/>
    </w:rPr>
  </w:style>
  <w:style w:type="character" w:customStyle="1" w:styleId="underliningchar0">
    <w:name w:val="underliningchar"/>
    <w:rsid w:val="007E746F"/>
  </w:style>
  <w:style w:type="paragraph" w:customStyle="1" w:styleId="TxBrp11">
    <w:name w:val="TxBr_p11"/>
    <w:basedOn w:val="Normal"/>
    <w:rsid w:val="007E746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E746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E746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E746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E746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E746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E746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E746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E746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E746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E746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E746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E746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E746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E746F"/>
    <w:rPr>
      <w:vanish w:val="0"/>
      <w:webHidden w:val="0"/>
      <w:color w:val="999999"/>
      <w:sz w:val="12"/>
      <w:szCs w:val="12"/>
      <w:specVanish/>
    </w:rPr>
  </w:style>
  <w:style w:type="paragraph" w:customStyle="1" w:styleId="CardsFont8pt">
    <w:name w:val="Cards + Font: 8 pt"/>
    <w:basedOn w:val="Normal"/>
    <w:rsid w:val="007E746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E746F"/>
    <w:rPr>
      <w:sz w:val="16"/>
    </w:rPr>
  </w:style>
  <w:style w:type="character" w:customStyle="1" w:styleId="TagLineCharChar">
    <w:name w:val="Tag Line Char Char"/>
    <w:rsid w:val="007E746F"/>
    <w:rPr>
      <w:rFonts w:cs="Arial"/>
      <w:b/>
      <w:bCs/>
      <w:iCs/>
      <w:sz w:val="24"/>
      <w:szCs w:val="28"/>
      <w:lang w:val="en-US" w:eastAsia="en-US" w:bidi="ar-SA"/>
    </w:rPr>
  </w:style>
  <w:style w:type="paragraph" w:customStyle="1" w:styleId="published">
    <w:name w:val="published"/>
    <w:basedOn w:val="Normal"/>
    <w:rsid w:val="007E746F"/>
    <w:pPr>
      <w:spacing w:before="100" w:beforeAutospacing="1" w:after="100" w:afterAutospacing="1"/>
    </w:pPr>
    <w:rPr>
      <w:rFonts w:eastAsia="Times New Roman"/>
      <w:sz w:val="24"/>
    </w:rPr>
  </w:style>
  <w:style w:type="character" w:customStyle="1" w:styleId="articlecommentcount">
    <w:name w:val="article_comment_count"/>
    <w:rsid w:val="007E746F"/>
  </w:style>
  <w:style w:type="character" w:customStyle="1" w:styleId="articlerecommendcount">
    <w:name w:val="article_recommend_count"/>
    <w:rsid w:val="007E746F"/>
  </w:style>
  <w:style w:type="character" w:customStyle="1" w:styleId="normaltext1">
    <w:name w:val="normal_text"/>
    <w:rsid w:val="007E746F"/>
  </w:style>
  <w:style w:type="paragraph" w:customStyle="1" w:styleId="storytimestamp">
    <w:name w:val="storytimestamp"/>
    <w:basedOn w:val="Normal"/>
    <w:rsid w:val="007E746F"/>
    <w:pPr>
      <w:spacing w:before="100" w:beforeAutospacing="1" w:after="100" w:afterAutospacing="1"/>
    </w:pPr>
    <w:rPr>
      <w:rFonts w:eastAsia="Times New Roman"/>
      <w:sz w:val="24"/>
    </w:rPr>
  </w:style>
  <w:style w:type="character" w:customStyle="1" w:styleId="story-byline">
    <w:name w:val="story-byline"/>
    <w:rsid w:val="007E746F"/>
  </w:style>
  <w:style w:type="character" w:customStyle="1" w:styleId="story-titleline">
    <w:name w:val="story-titleline"/>
    <w:rsid w:val="007E746F"/>
  </w:style>
  <w:style w:type="paragraph" w:styleId="ListBullet2">
    <w:name w:val="List Bullet 2"/>
    <w:basedOn w:val="Normal"/>
    <w:rsid w:val="007E746F"/>
    <w:pPr>
      <w:tabs>
        <w:tab w:val="num" w:pos="1440"/>
      </w:tabs>
      <w:ind w:left="1440" w:hanging="360"/>
    </w:pPr>
    <w:rPr>
      <w:rFonts w:eastAsia="Times New Roman"/>
      <w:b/>
      <w:sz w:val="24"/>
      <w:szCs w:val="44"/>
    </w:rPr>
  </w:style>
  <w:style w:type="paragraph" w:customStyle="1" w:styleId="Cardnotunderlined0">
    <w:name w:val="Card not underlined"/>
    <w:basedOn w:val="Normal"/>
    <w:rsid w:val="007E746F"/>
    <w:rPr>
      <w:rFonts w:eastAsia="Times New Roman"/>
      <w:color w:val="000000"/>
      <w:sz w:val="10"/>
    </w:rPr>
  </w:style>
  <w:style w:type="character" w:customStyle="1" w:styleId="UnderlineCardChar1">
    <w:name w:val="Underline Card Char"/>
    <w:rsid w:val="007E746F"/>
    <w:rPr>
      <w:sz w:val="22"/>
      <w:szCs w:val="24"/>
      <w:u w:val="single"/>
      <w:lang w:val="en-US" w:eastAsia="en-US" w:bidi="ar-SA"/>
    </w:rPr>
  </w:style>
  <w:style w:type="character" w:customStyle="1" w:styleId="SourcesCharChar1">
    <w:name w:val="Sources Char Char1"/>
    <w:rsid w:val="007E746F"/>
    <w:rPr>
      <w:rFonts w:cs="Arial"/>
      <w:b/>
      <w:bCs/>
      <w:iCs/>
      <w:sz w:val="24"/>
      <w:szCs w:val="28"/>
      <w:lang w:val="en-US" w:eastAsia="en-US" w:bidi="ar-SA"/>
    </w:rPr>
  </w:style>
  <w:style w:type="paragraph" w:customStyle="1" w:styleId="OmniPage3">
    <w:name w:val="OmniPage #3"/>
    <w:basedOn w:val="Normal"/>
    <w:rsid w:val="007E746F"/>
    <w:rPr>
      <w:rFonts w:eastAsia="Times New Roman"/>
      <w:color w:val="000000"/>
      <w:szCs w:val="20"/>
    </w:rPr>
  </w:style>
  <w:style w:type="paragraph" w:customStyle="1" w:styleId="OmniPage16">
    <w:name w:val="OmniPage #16"/>
    <w:basedOn w:val="Normal"/>
    <w:rsid w:val="007E746F"/>
    <w:rPr>
      <w:rFonts w:eastAsia="Times New Roman"/>
      <w:color w:val="000000"/>
      <w:szCs w:val="20"/>
    </w:rPr>
  </w:style>
  <w:style w:type="paragraph" w:customStyle="1" w:styleId="OmniPage23">
    <w:name w:val="OmniPage #23"/>
    <w:basedOn w:val="Normal"/>
    <w:rsid w:val="007E746F"/>
    <w:rPr>
      <w:rFonts w:eastAsia="Times New Roman"/>
      <w:color w:val="000000"/>
      <w:szCs w:val="20"/>
    </w:rPr>
  </w:style>
  <w:style w:type="paragraph" w:customStyle="1" w:styleId="OmniPage24">
    <w:name w:val="OmniPage #24"/>
    <w:basedOn w:val="Normal"/>
    <w:rsid w:val="007E746F"/>
    <w:rPr>
      <w:rFonts w:eastAsia="Times New Roman"/>
      <w:color w:val="000000"/>
      <w:szCs w:val="20"/>
    </w:rPr>
  </w:style>
  <w:style w:type="paragraph" w:customStyle="1" w:styleId="OmniPage27">
    <w:name w:val="OmniPage #27"/>
    <w:basedOn w:val="Normal"/>
    <w:rsid w:val="007E746F"/>
    <w:rPr>
      <w:rFonts w:eastAsia="Times New Roman"/>
      <w:color w:val="000000"/>
      <w:szCs w:val="20"/>
    </w:rPr>
  </w:style>
  <w:style w:type="paragraph" w:customStyle="1" w:styleId="OmniPage28">
    <w:name w:val="OmniPage #28"/>
    <w:basedOn w:val="Normal"/>
    <w:rsid w:val="007E746F"/>
    <w:rPr>
      <w:rFonts w:eastAsia="Times New Roman"/>
      <w:color w:val="000000"/>
      <w:szCs w:val="20"/>
    </w:rPr>
  </w:style>
  <w:style w:type="paragraph" w:customStyle="1" w:styleId="OmniPage29">
    <w:name w:val="OmniPage #29"/>
    <w:basedOn w:val="Normal"/>
    <w:rsid w:val="007E746F"/>
    <w:rPr>
      <w:rFonts w:eastAsia="Times New Roman"/>
      <w:color w:val="000000"/>
      <w:szCs w:val="20"/>
    </w:rPr>
  </w:style>
  <w:style w:type="paragraph" w:customStyle="1" w:styleId="OmniPage30">
    <w:name w:val="OmniPage #30"/>
    <w:basedOn w:val="Normal"/>
    <w:rsid w:val="007E746F"/>
    <w:rPr>
      <w:rFonts w:eastAsia="Times New Roman"/>
      <w:color w:val="000000"/>
      <w:szCs w:val="20"/>
    </w:rPr>
  </w:style>
  <w:style w:type="paragraph" w:customStyle="1" w:styleId="OmniPage31">
    <w:name w:val="OmniPage #31"/>
    <w:basedOn w:val="Normal"/>
    <w:rsid w:val="007E746F"/>
    <w:rPr>
      <w:rFonts w:eastAsia="Times New Roman"/>
      <w:color w:val="000000"/>
      <w:szCs w:val="20"/>
    </w:rPr>
  </w:style>
  <w:style w:type="paragraph" w:customStyle="1" w:styleId="OmniPage32">
    <w:name w:val="OmniPage #32"/>
    <w:basedOn w:val="Normal"/>
    <w:rsid w:val="007E746F"/>
    <w:rPr>
      <w:rFonts w:eastAsia="Times New Roman"/>
      <w:color w:val="000000"/>
      <w:szCs w:val="20"/>
    </w:rPr>
  </w:style>
  <w:style w:type="paragraph" w:customStyle="1" w:styleId="OmniPage33">
    <w:name w:val="OmniPage #33"/>
    <w:basedOn w:val="Normal"/>
    <w:rsid w:val="007E746F"/>
    <w:rPr>
      <w:rFonts w:eastAsia="Times New Roman"/>
      <w:color w:val="000000"/>
      <w:szCs w:val="20"/>
    </w:rPr>
  </w:style>
  <w:style w:type="paragraph" w:customStyle="1" w:styleId="OmniPage34">
    <w:name w:val="OmniPage #34"/>
    <w:basedOn w:val="Normal"/>
    <w:rsid w:val="007E746F"/>
    <w:rPr>
      <w:rFonts w:eastAsia="Times New Roman"/>
      <w:color w:val="000000"/>
      <w:szCs w:val="20"/>
    </w:rPr>
  </w:style>
  <w:style w:type="paragraph" w:customStyle="1" w:styleId="OmniPage35">
    <w:name w:val="OmniPage #35"/>
    <w:basedOn w:val="Normal"/>
    <w:rsid w:val="007E746F"/>
    <w:rPr>
      <w:rFonts w:eastAsia="Times New Roman"/>
      <w:color w:val="000000"/>
      <w:szCs w:val="20"/>
    </w:rPr>
  </w:style>
  <w:style w:type="paragraph" w:customStyle="1" w:styleId="OmniPage36">
    <w:name w:val="OmniPage #36"/>
    <w:basedOn w:val="Normal"/>
    <w:rsid w:val="007E746F"/>
    <w:rPr>
      <w:rFonts w:eastAsia="Times New Roman"/>
      <w:color w:val="000000"/>
      <w:szCs w:val="20"/>
    </w:rPr>
  </w:style>
  <w:style w:type="paragraph" w:customStyle="1" w:styleId="OmniPage37">
    <w:name w:val="OmniPage #37"/>
    <w:basedOn w:val="Normal"/>
    <w:rsid w:val="007E746F"/>
    <w:rPr>
      <w:rFonts w:eastAsia="Times New Roman"/>
      <w:color w:val="000000"/>
      <w:szCs w:val="20"/>
    </w:rPr>
  </w:style>
  <w:style w:type="paragraph" w:customStyle="1" w:styleId="OmniPage38">
    <w:name w:val="OmniPage #38"/>
    <w:basedOn w:val="Normal"/>
    <w:rsid w:val="007E746F"/>
    <w:rPr>
      <w:rFonts w:eastAsia="Times New Roman"/>
      <w:color w:val="000000"/>
      <w:szCs w:val="20"/>
    </w:rPr>
  </w:style>
  <w:style w:type="paragraph" w:customStyle="1" w:styleId="OmniPage39">
    <w:name w:val="OmniPage #39"/>
    <w:basedOn w:val="Normal"/>
    <w:rsid w:val="007E746F"/>
    <w:rPr>
      <w:rFonts w:eastAsia="Times New Roman"/>
      <w:color w:val="000000"/>
      <w:szCs w:val="20"/>
    </w:rPr>
  </w:style>
  <w:style w:type="paragraph" w:customStyle="1" w:styleId="OmniPage40">
    <w:name w:val="OmniPage #40"/>
    <w:basedOn w:val="Normal"/>
    <w:rsid w:val="007E746F"/>
    <w:rPr>
      <w:rFonts w:eastAsia="Times New Roman"/>
      <w:color w:val="000000"/>
      <w:szCs w:val="20"/>
    </w:rPr>
  </w:style>
  <w:style w:type="paragraph" w:customStyle="1" w:styleId="OmniPage41">
    <w:name w:val="OmniPage #41"/>
    <w:basedOn w:val="Normal"/>
    <w:rsid w:val="007E746F"/>
    <w:rPr>
      <w:rFonts w:eastAsia="Times New Roman"/>
      <w:color w:val="000000"/>
      <w:szCs w:val="20"/>
    </w:rPr>
  </w:style>
  <w:style w:type="paragraph" w:customStyle="1" w:styleId="OmniPage42">
    <w:name w:val="OmniPage #42"/>
    <w:basedOn w:val="Normal"/>
    <w:rsid w:val="007E746F"/>
    <w:rPr>
      <w:rFonts w:eastAsia="Times New Roman"/>
      <w:color w:val="000000"/>
      <w:szCs w:val="20"/>
    </w:rPr>
  </w:style>
  <w:style w:type="paragraph" w:customStyle="1" w:styleId="OmniPage43">
    <w:name w:val="OmniPage #43"/>
    <w:basedOn w:val="Normal"/>
    <w:rsid w:val="007E746F"/>
    <w:rPr>
      <w:rFonts w:eastAsia="Times New Roman"/>
      <w:color w:val="000000"/>
      <w:szCs w:val="20"/>
    </w:rPr>
  </w:style>
  <w:style w:type="paragraph" w:customStyle="1" w:styleId="OmniPage44">
    <w:name w:val="OmniPage #44"/>
    <w:basedOn w:val="Normal"/>
    <w:rsid w:val="007E746F"/>
    <w:rPr>
      <w:rFonts w:eastAsia="Times New Roman"/>
      <w:color w:val="000000"/>
      <w:szCs w:val="20"/>
    </w:rPr>
  </w:style>
  <w:style w:type="paragraph" w:customStyle="1" w:styleId="OmniPage45">
    <w:name w:val="OmniPage #45"/>
    <w:basedOn w:val="Normal"/>
    <w:rsid w:val="007E746F"/>
    <w:rPr>
      <w:rFonts w:eastAsia="Times New Roman"/>
      <w:color w:val="000000"/>
      <w:szCs w:val="20"/>
    </w:rPr>
  </w:style>
  <w:style w:type="paragraph" w:customStyle="1" w:styleId="OmniPage46">
    <w:name w:val="OmniPage #46"/>
    <w:basedOn w:val="Normal"/>
    <w:rsid w:val="007E746F"/>
    <w:rPr>
      <w:rFonts w:eastAsia="Times New Roman"/>
      <w:color w:val="000000"/>
      <w:szCs w:val="20"/>
    </w:rPr>
  </w:style>
  <w:style w:type="paragraph" w:customStyle="1" w:styleId="OmniPage47">
    <w:name w:val="OmniPage #47"/>
    <w:basedOn w:val="Normal"/>
    <w:rsid w:val="007E746F"/>
    <w:rPr>
      <w:rFonts w:eastAsia="Times New Roman"/>
      <w:color w:val="000000"/>
      <w:szCs w:val="20"/>
    </w:rPr>
  </w:style>
  <w:style w:type="paragraph" w:customStyle="1" w:styleId="OmniPage48">
    <w:name w:val="OmniPage #48"/>
    <w:basedOn w:val="Normal"/>
    <w:rsid w:val="007E746F"/>
    <w:rPr>
      <w:rFonts w:eastAsia="Times New Roman"/>
      <w:color w:val="000000"/>
      <w:szCs w:val="20"/>
    </w:rPr>
  </w:style>
  <w:style w:type="paragraph" w:customStyle="1" w:styleId="OmniPage49">
    <w:name w:val="OmniPage #49"/>
    <w:basedOn w:val="Normal"/>
    <w:rsid w:val="007E746F"/>
    <w:rPr>
      <w:rFonts w:eastAsia="Times New Roman"/>
      <w:color w:val="000000"/>
      <w:szCs w:val="20"/>
    </w:rPr>
  </w:style>
  <w:style w:type="paragraph" w:customStyle="1" w:styleId="OmniPage50">
    <w:name w:val="OmniPage #50"/>
    <w:basedOn w:val="Normal"/>
    <w:rsid w:val="007E746F"/>
    <w:rPr>
      <w:rFonts w:eastAsia="Times New Roman"/>
      <w:color w:val="000000"/>
      <w:szCs w:val="20"/>
    </w:rPr>
  </w:style>
  <w:style w:type="paragraph" w:customStyle="1" w:styleId="OmniPage51">
    <w:name w:val="OmniPage #51"/>
    <w:basedOn w:val="Normal"/>
    <w:rsid w:val="007E746F"/>
    <w:rPr>
      <w:rFonts w:eastAsia="Times New Roman"/>
      <w:color w:val="000000"/>
      <w:szCs w:val="20"/>
    </w:rPr>
  </w:style>
  <w:style w:type="paragraph" w:customStyle="1" w:styleId="OmniPage52">
    <w:name w:val="OmniPage #52"/>
    <w:basedOn w:val="Normal"/>
    <w:rsid w:val="007E746F"/>
    <w:rPr>
      <w:rFonts w:eastAsia="Times New Roman"/>
      <w:color w:val="000000"/>
      <w:szCs w:val="20"/>
    </w:rPr>
  </w:style>
  <w:style w:type="paragraph" w:customStyle="1" w:styleId="OmniPage53">
    <w:name w:val="OmniPage #53"/>
    <w:basedOn w:val="Normal"/>
    <w:rsid w:val="007E746F"/>
    <w:rPr>
      <w:rFonts w:eastAsia="Times New Roman"/>
      <w:color w:val="000000"/>
      <w:szCs w:val="20"/>
    </w:rPr>
  </w:style>
  <w:style w:type="paragraph" w:customStyle="1" w:styleId="OmniPage54">
    <w:name w:val="OmniPage #54"/>
    <w:basedOn w:val="Normal"/>
    <w:rsid w:val="007E746F"/>
    <w:rPr>
      <w:rFonts w:eastAsia="Times New Roman"/>
      <w:color w:val="000000"/>
      <w:szCs w:val="20"/>
    </w:rPr>
  </w:style>
  <w:style w:type="paragraph" w:customStyle="1" w:styleId="OmniPage55">
    <w:name w:val="OmniPage #55"/>
    <w:basedOn w:val="Normal"/>
    <w:rsid w:val="007E746F"/>
    <w:rPr>
      <w:rFonts w:eastAsia="Times New Roman"/>
      <w:color w:val="000000"/>
      <w:szCs w:val="20"/>
    </w:rPr>
  </w:style>
  <w:style w:type="paragraph" w:customStyle="1" w:styleId="OmniPage56">
    <w:name w:val="OmniPage #56"/>
    <w:basedOn w:val="Normal"/>
    <w:rsid w:val="007E746F"/>
    <w:rPr>
      <w:rFonts w:eastAsia="Times New Roman"/>
      <w:color w:val="000000"/>
      <w:szCs w:val="20"/>
    </w:rPr>
  </w:style>
  <w:style w:type="paragraph" w:customStyle="1" w:styleId="OmniPage57">
    <w:name w:val="OmniPage #57"/>
    <w:basedOn w:val="Normal"/>
    <w:rsid w:val="007E746F"/>
    <w:rPr>
      <w:rFonts w:eastAsia="Times New Roman"/>
      <w:color w:val="000000"/>
      <w:szCs w:val="20"/>
    </w:rPr>
  </w:style>
  <w:style w:type="paragraph" w:customStyle="1" w:styleId="OmniPage58">
    <w:name w:val="OmniPage #58"/>
    <w:basedOn w:val="Normal"/>
    <w:rsid w:val="007E746F"/>
    <w:rPr>
      <w:rFonts w:eastAsia="Times New Roman"/>
      <w:color w:val="000000"/>
      <w:szCs w:val="20"/>
    </w:rPr>
  </w:style>
  <w:style w:type="paragraph" w:customStyle="1" w:styleId="OmniPage59">
    <w:name w:val="OmniPage #59"/>
    <w:basedOn w:val="Normal"/>
    <w:rsid w:val="007E746F"/>
    <w:rPr>
      <w:rFonts w:eastAsia="Times New Roman"/>
      <w:color w:val="000000"/>
      <w:szCs w:val="20"/>
    </w:rPr>
  </w:style>
  <w:style w:type="paragraph" w:customStyle="1" w:styleId="OmniPage60">
    <w:name w:val="OmniPage #60"/>
    <w:basedOn w:val="Normal"/>
    <w:rsid w:val="007E746F"/>
    <w:rPr>
      <w:rFonts w:eastAsia="Times New Roman"/>
      <w:color w:val="000000"/>
      <w:szCs w:val="20"/>
    </w:rPr>
  </w:style>
  <w:style w:type="paragraph" w:customStyle="1" w:styleId="OmniPage61">
    <w:name w:val="OmniPage #61"/>
    <w:basedOn w:val="Normal"/>
    <w:rsid w:val="007E746F"/>
    <w:rPr>
      <w:rFonts w:eastAsia="Times New Roman"/>
      <w:color w:val="000000"/>
      <w:szCs w:val="20"/>
    </w:rPr>
  </w:style>
  <w:style w:type="paragraph" w:customStyle="1" w:styleId="OmniPage62">
    <w:name w:val="OmniPage #62"/>
    <w:basedOn w:val="Normal"/>
    <w:rsid w:val="007E746F"/>
    <w:rPr>
      <w:rFonts w:eastAsia="Times New Roman"/>
      <w:color w:val="000000"/>
      <w:szCs w:val="20"/>
    </w:rPr>
  </w:style>
  <w:style w:type="paragraph" w:customStyle="1" w:styleId="OmniPage63">
    <w:name w:val="OmniPage #63"/>
    <w:basedOn w:val="Normal"/>
    <w:rsid w:val="007E746F"/>
    <w:rPr>
      <w:rFonts w:eastAsia="Times New Roman"/>
      <w:color w:val="000000"/>
      <w:szCs w:val="20"/>
    </w:rPr>
  </w:style>
  <w:style w:type="paragraph" w:customStyle="1" w:styleId="OmniPage64">
    <w:name w:val="OmniPage #64"/>
    <w:basedOn w:val="Normal"/>
    <w:rsid w:val="007E746F"/>
    <w:rPr>
      <w:rFonts w:eastAsia="Times New Roman"/>
      <w:color w:val="000000"/>
      <w:szCs w:val="20"/>
    </w:rPr>
  </w:style>
  <w:style w:type="paragraph" w:customStyle="1" w:styleId="OmniPage65">
    <w:name w:val="OmniPage #65"/>
    <w:basedOn w:val="Normal"/>
    <w:rsid w:val="007E746F"/>
    <w:rPr>
      <w:rFonts w:eastAsia="Times New Roman"/>
      <w:color w:val="000000"/>
      <w:szCs w:val="20"/>
    </w:rPr>
  </w:style>
  <w:style w:type="paragraph" w:customStyle="1" w:styleId="OmniPage66">
    <w:name w:val="OmniPage #66"/>
    <w:basedOn w:val="Normal"/>
    <w:rsid w:val="007E746F"/>
    <w:rPr>
      <w:rFonts w:eastAsia="Times New Roman"/>
      <w:color w:val="000000"/>
      <w:szCs w:val="20"/>
    </w:rPr>
  </w:style>
  <w:style w:type="paragraph" w:customStyle="1" w:styleId="OmniPage67">
    <w:name w:val="OmniPage #67"/>
    <w:basedOn w:val="Normal"/>
    <w:rsid w:val="007E746F"/>
    <w:rPr>
      <w:rFonts w:eastAsia="Times New Roman"/>
      <w:color w:val="000000"/>
      <w:szCs w:val="20"/>
    </w:rPr>
  </w:style>
  <w:style w:type="paragraph" w:customStyle="1" w:styleId="OmniPage68">
    <w:name w:val="OmniPage #68"/>
    <w:basedOn w:val="Normal"/>
    <w:rsid w:val="007E746F"/>
    <w:rPr>
      <w:rFonts w:eastAsia="Times New Roman"/>
      <w:color w:val="000000"/>
      <w:szCs w:val="20"/>
    </w:rPr>
  </w:style>
  <w:style w:type="paragraph" w:customStyle="1" w:styleId="OmniPage69">
    <w:name w:val="OmniPage #69"/>
    <w:basedOn w:val="Normal"/>
    <w:rsid w:val="007E746F"/>
    <w:rPr>
      <w:rFonts w:eastAsia="Times New Roman"/>
      <w:color w:val="000000"/>
      <w:szCs w:val="20"/>
    </w:rPr>
  </w:style>
  <w:style w:type="paragraph" w:customStyle="1" w:styleId="OmniPage70">
    <w:name w:val="OmniPage #70"/>
    <w:basedOn w:val="Normal"/>
    <w:rsid w:val="007E746F"/>
    <w:rPr>
      <w:rFonts w:eastAsia="Times New Roman"/>
      <w:color w:val="000000"/>
      <w:szCs w:val="20"/>
    </w:rPr>
  </w:style>
  <w:style w:type="paragraph" w:customStyle="1" w:styleId="OmniPage71">
    <w:name w:val="OmniPage #71"/>
    <w:basedOn w:val="Normal"/>
    <w:rsid w:val="007E746F"/>
    <w:rPr>
      <w:rFonts w:eastAsia="Times New Roman"/>
      <w:color w:val="000000"/>
      <w:szCs w:val="20"/>
    </w:rPr>
  </w:style>
  <w:style w:type="table" w:customStyle="1" w:styleId="MediumGrid22">
    <w:name w:val="Medium Grid 22"/>
    <w:basedOn w:val="TableNormal"/>
    <w:uiPriority w:val="68"/>
    <w:rsid w:val="007E746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E746F"/>
    <w:rPr>
      <w:rFonts w:ascii="Times New Roman" w:eastAsia="Times New Roman" w:hAnsi="Times New Roman" w:cs="Calibri"/>
      <w:sz w:val="16"/>
      <w:szCs w:val="20"/>
    </w:rPr>
  </w:style>
  <w:style w:type="character" w:customStyle="1" w:styleId="createby">
    <w:name w:val="createby"/>
    <w:rsid w:val="007E746F"/>
  </w:style>
  <w:style w:type="character" w:customStyle="1" w:styleId="quote-right">
    <w:name w:val="quote-right"/>
    <w:rsid w:val="007E746F"/>
  </w:style>
  <w:style w:type="character" w:customStyle="1" w:styleId="smallcase">
    <w:name w:val="smallcase"/>
    <w:rsid w:val="007E746F"/>
  </w:style>
  <w:style w:type="character" w:customStyle="1" w:styleId="ft0">
    <w:name w:val="ft0"/>
    <w:rsid w:val="007E746F"/>
  </w:style>
  <w:style w:type="character" w:customStyle="1" w:styleId="ft2">
    <w:name w:val="ft2"/>
    <w:rsid w:val="007E746F"/>
  </w:style>
  <w:style w:type="character" w:customStyle="1" w:styleId="ft3">
    <w:name w:val="ft3"/>
    <w:rsid w:val="007E746F"/>
  </w:style>
  <w:style w:type="character" w:customStyle="1" w:styleId="StyleTimesNewRoman12ptBold1">
    <w:name w:val="Style Times New Roman 12 pt Bold1"/>
    <w:rsid w:val="007E746F"/>
    <w:rPr>
      <w:b/>
      <w:bCs/>
      <w:sz w:val="24"/>
    </w:rPr>
  </w:style>
  <w:style w:type="character" w:customStyle="1" w:styleId="CircledChar2">
    <w:name w:val="Circled Char2"/>
    <w:rsid w:val="007E746F"/>
    <w:rPr>
      <w:rFonts w:eastAsia="MS Mincho"/>
      <w:b/>
      <w:szCs w:val="24"/>
      <w:u w:val="single"/>
      <w:lang w:val="en-US" w:eastAsia="ja-JP" w:bidi="ar-SA"/>
    </w:rPr>
  </w:style>
  <w:style w:type="character" w:customStyle="1" w:styleId="SmallTextChar2">
    <w:name w:val="Small Text Char2"/>
    <w:rsid w:val="007E746F"/>
    <w:rPr>
      <w:rFonts w:eastAsia="MS Mincho"/>
      <w:sz w:val="15"/>
      <w:szCs w:val="24"/>
      <w:lang w:val="en-US" w:eastAsia="ja-JP" w:bidi="ar-SA"/>
    </w:rPr>
  </w:style>
  <w:style w:type="character" w:customStyle="1" w:styleId="BoldandUnderlineCharCharCharCharChar1">
    <w:name w:val="Bold and Underline Char Char Char Char Char1"/>
    <w:rsid w:val="007E746F"/>
    <w:rPr>
      <w:b/>
      <w:szCs w:val="24"/>
      <w:u w:val="single"/>
      <w:lang w:val="en-US" w:eastAsia="en-US" w:bidi="ar-SA"/>
    </w:rPr>
  </w:style>
  <w:style w:type="character" w:customStyle="1" w:styleId="SmallCardChar">
    <w:name w:val="Small Card Char"/>
    <w:rsid w:val="007E746F"/>
    <w:rPr>
      <w:rFonts w:ascii="Palatino Linotype" w:eastAsia="Times New Roman" w:hAnsi="Palatino Linotype"/>
      <w:sz w:val="12"/>
      <w:szCs w:val="24"/>
    </w:rPr>
  </w:style>
  <w:style w:type="character" w:customStyle="1" w:styleId="StyleBoldUnderline10ptBold">
    <w:name w:val="Style Bold Underline + 10 pt Bold"/>
    <w:rsid w:val="007E746F"/>
    <w:rPr>
      <w:b/>
      <w:bCs/>
      <w:sz w:val="20"/>
      <w:u w:val="thick"/>
    </w:rPr>
  </w:style>
  <w:style w:type="character" w:customStyle="1" w:styleId="separator">
    <w:name w:val="separator"/>
    <w:rsid w:val="007E746F"/>
  </w:style>
  <w:style w:type="character" w:customStyle="1" w:styleId="PageHeaderChar">
    <w:name w:val="Page Header Char"/>
    <w:link w:val="PageHeader"/>
    <w:rsid w:val="007E746F"/>
    <w:rPr>
      <w:rFonts w:ascii="Arial" w:hAnsi="Arial" w:cs="Arial"/>
    </w:rPr>
  </w:style>
  <w:style w:type="paragraph" w:customStyle="1" w:styleId="NormalUnderline0">
    <w:name w:val="Normal + Underline"/>
    <w:basedOn w:val="Normal"/>
    <w:link w:val="NormalUnderlineChar0"/>
    <w:qFormat/>
    <w:rsid w:val="007E746F"/>
    <w:pPr>
      <w:ind w:left="720"/>
    </w:pPr>
    <w:rPr>
      <w:rFonts w:eastAsia="Times New Roman"/>
      <w:b/>
      <w:sz w:val="24"/>
      <w:u w:val="single"/>
    </w:rPr>
  </w:style>
  <w:style w:type="paragraph" w:customStyle="1" w:styleId="NormalNoUnderline">
    <w:name w:val="Normal + No Underline"/>
    <w:basedOn w:val="Normal"/>
    <w:link w:val="NormalNoUnderlineChar"/>
    <w:rsid w:val="007E746F"/>
    <w:pPr>
      <w:ind w:left="720"/>
    </w:pPr>
    <w:rPr>
      <w:rFonts w:eastAsia="Times New Roman"/>
      <w:sz w:val="12"/>
    </w:rPr>
  </w:style>
  <w:style w:type="character" w:customStyle="1" w:styleId="NormalUnderlineChar0">
    <w:name w:val="Normal + Underline Char"/>
    <w:link w:val="NormalUnderline0"/>
    <w:rsid w:val="007E746F"/>
    <w:rPr>
      <w:rFonts w:ascii="Arial" w:eastAsia="Times New Roman" w:hAnsi="Arial" w:cs="Arial"/>
      <w:b/>
      <w:sz w:val="24"/>
      <w:u w:val="single"/>
    </w:rPr>
  </w:style>
  <w:style w:type="character" w:customStyle="1" w:styleId="NormalNoUnderlineChar">
    <w:name w:val="Normal + No Underline Char"/>
    <w:link w:val="NormalNoUnderline"/>
    <w:rsid w:val="007E746F"/>
    <w:rPr>
      <w:rFonts w:ascii="Arial" w:eastAsia="Times New Roman" w:hAnsi="Arial" w:cs="Arial"/>
      <w:sz w:val="12"/>
    </w:rPr>
  </w:style>
  <w:style w:type="paragraph" w:customStyle="1" w:styleId="TagCite3">
    <w:name w:val="Tag Cite"/>
    <w:basedOn w:val="PageHeader"/>
    <w:link w:val="TagCiteChar5"/>
    <w:qFormat/>
    <w:rsid w:val="007E746F"/>
    <w:rPr>
      <w:rFonts w:eastAsia="SimSun"/>
      <w:b/>
      <w:sz w:val="24"/>
      <w:lang w:eastAsia="zh-CN"/>
    </w:rPr>
  </w:style>
  <w:style w:type="character" w:customStyle="1" w:styleId="TagCiteChar5">
    <w:name w:val="Tag Cite Char"/>
    <w:link w:val="TagCite3"/>
    <w:rsid w:val="007E746F"/>
    <w:rPr>
      <w:rFonts w:ascii="Arial" w:eastAsia="SimSun" w:hAnsi="Arial" w:cs="Arial"/>
      <w:b/>
      <w:sz w:val="24"/>
      <w:lang w:eastAsia="zh-CN"/>
    </w:rPr>
  </w:style>
  <w:style w:type="character" w:customStyle="1" w:styleId="smalllink">
    <w:name w:val="smalllink"/>
    <w:rsid w:val="007E746F"/>
  </w:style>
  <w:style w:type="character" w:customStyle="1" w:styleId="bighead1">
    <w:name w:val="bighead1"/>
    <w:rsid w:val="007E746F"/>
    <w:rPr>
      <w:rFonts w:ascii="Verdana" w:hAnsi="Verdana" w:hint="default"/>
      <w:b/>
      <w:bCs/>
      <w:sz w:val="27"/>
      <w:szCs w:val="27"/>
    </w:rPr>
  </w:style>
  <w:style w:type="character" w:customStyle="1" w:styleId="Underline-WFU">
    <w:name w:val="Underline-WFU"/>
    <w:uiPriority w:val="1"/>
    <w:qFormat/>
    <w:rsid w:val="007E746F"/>
    <w:rPr>
      <w:rFonts w:ascii="Cambria" w:hAnsi="Cambria"/>
      <w:sz w:val="21"/>
      <w:u w:val="single"/>
    </w:rPr>
  </w:style>
  <w:style w:type="paragraph" w:customStyle="1" w:styleId="Tiny-WFU">
    <w:name w:val="Tiny-WFU"/>
    <w:basedOn w:val="Normal"/>
    <w:qFormat/>
    <w:rsid w:val="007E746F"/>
    <w:rPr>
      <w:rFonts w:ascii="Cambria" w:eastAsia="Malgun Gothic" w:hAnsi="Cambria"/>
      <w:sz w:val="12"/>
      <w:lang w:eastAsia="ko-KR"/>
    </w:rPr>
  </w:style>
  <w:style w:type="character" w:customStyle="1" w:styleId="b">
    <w:name w:val="b"/>
    <w:rsid w:val="007E746F"/>
  </w:style>
  <w:style w:type="paragraph" w:customStyle="1" w:styleId="Indentation">
    <w:name w:val="Indentation"/>
    <w:basedOn w:val="Normal"/>
    <w:qFormat/>
    <w:rsid w:val="007E746F"/>
    <w:pPr>
      <w:ind w:left="288" w:right="288"/>
    </w:pPr>
    <w:rPr>
      <w:rFonts w:eastAsia="Calibri"/>
    </w:rPr>
  </w:style>
  <w:style w:type="character" w:customStyle="1" w:styleId="left-date1">
    <w:name w:val="left-date1"/>
    <w:rsid w:val="007E746F"/>
    <w:rPr>
      <w:rFonts w:ascii="Verdana" w:hAnsi="Verdana" w:hint="default"/>
      <w:color w:val="666666"/>
      <w:sz w:val="14"/>
      <w:szCs w:val="14"/>
    </w:rPr>
  </w:style>
  <w:style w:type="character" w:customStyle="1" w:styleId="org">
    <w:name w:val="org"/>
    <w:basedOn w:val="DefaultParagraphFont"/>
    <w:rsid w:val="007E746F"/>
  </w:style>
  <w:style w:type="paragraph" w:customStyle="1" w:styleId="seeall">
    <w:name w:val="seeall"/>
    <w:basedOn w:val="Normal"/>
    <w:rsid w:val="007E746F"/>
    <w:pPr>
      <w:spacing w:before="100" w:beforeAutospacing="1" w:after="100" w:afterAutospacing="1"/>
    </w:pPr>
    <w:rPr>
      <w:rFonts w:eastAsia="Times New Roman"/>
      <w:sz w:val="24"/>
    </w:rPr>
  </w:style>
  <w:style w:type="character" w:customStyle="1" w:styleId="list-comma">
    <w:name w:val="list-comma"/>
    <w:basedOn w:val="DefaultParagraphFont"/>
    <w:rsid w:val="007E746F"/>
  </w:style>
  <w:style w:type="character" w:customStyle="1" w:styleId="livefyre-commentcount">
    <w:name w:val="livefyre-commentcount"/>
    <w:basedOn w:val="DefaultParagraphFont"/>
    <w:rsid w:val="007E746F"/>
  </w:style>
  <w:style w:type="character" w:customStyle="1" w:styleId="rednegchange">
    <w:name w:val="red_neg_change"/>
    <w:basedOn w:val="DefaultParagraphFont"/>
    <w:rsid w:val="007E746F"/>
  </w:style>
  <w:style w:type="character" w:customStyle="1" w:styleId="wsodqchgshow">
    <w:name w:val="wsodq_chgshow"/>
    <w:basedOn w:val="DefaultParagraphFont"/>
    <w:rsid w:val="007E746F"/>
  </w:style>
  <w:style w:type="character" w:customStyle="1" w:styleId="greenposchange">
    <w:name w:val="green_pos_change"/>
    <w:basedOn w:val="DefaultParagraphFont"/>
    <w:rsid w:val="007E746F"/>
  </w:style>
  <w:style w:type="character" w:customStyle="1" w:styleId="image-credit">
    <w:name w:val="image-credit"/>
    <w:basedOn w:val="DefaultParagraphFont"/>
    <w:rsid w:val="007E746F"/>
  </w:style>
  <w:style w:type="paragraph" w:customStyle="1" w:styleId="gascontcredit">
    <w:name w:val="gas_cont_credit"/>
    <w:basedOn w:val="Normal"/>
    <w:rsid w:val="007E746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E746F"/>
    <w:rPr>
      <w:b/>
      <w:szCs w:val="24"/>
      <w:u w:val="single"/>
      <w:lang w:val="en-US" w:eastAsia="en-US" w:bidi="ar-SA"/>
    </w:rPr>
  </w:style>
  <w:style w:type="paragraph" w:customStyle="1" w:styleId="endarticle">
    <w:name w:val="endarticle"/>
    <w:basedOn w:val="Normal"/>
    <w:uiPriority w:val="99"/>
    <w:qFormat/>
    <w:rsid w:val="007E746F"/>
    <w:pPr>
      <w:spacing w:before="100" w:beforeAutospacing="1" w:after="100" w:afterAutospacing="1"/>
    </w:pPr>
    <w:rPr>
      <w:rFonts w:eastAsia="Times New Roman"/>
      <w:sz w:val="24"/>
    </w:rPr>
  </w:style>
  <w:style w:type="paragraph" w:customStyle="1" w:styleId="a-body-text">
    <w:name w:val="a-body-text"/>
    <w:basedOn w:val="Normal"/>
    <w:uiPriority w:val="99"/>
    <w:qFormat/>
    <w:rsid w:val="007E746F"/>
    <w:pPr>
      <w:spacing w:before="100" w:beforeAutospacing="1" w:after="100" w:afterAutospacing="1"/>
    </w:pPr>
    <w:rPr>
      <w:rFonts w:eastAsia="Times New Roman"/>
      <w:sz w:val="24"/>
    </w:rPr>
  </w:style>
  <w:style w:type="paragraph" w:customStyle="1" w:styleId="obgpara">
    <w:name w:val="obg_para"/>
    <w:basedOn w:val="Normal"/>
    <w:uiPriority w:val="99"/>
    <w:qFormat/>
    <w:rsid w:val="007E746F"/>
    <w:pPr>
      <w:spacing w:before="100" w:beforeAutospacing="1" w:after="100" w:afterAutospacing="1"/>
    </w:pPr>
    <w:rPr>
      <w:rFonts w:eastAsia="Times New Roman"/>
      <w:sz w:val="24"/>
    </w:rPr>
  </w:style>
  <w:style w:type="character" w:customStyle="1" w:styleId="caption4">
    <w:name w:val="caption4"/>
    <w:basedOn w:val="DefaultParagraphFont"/>
    <w:rsid w:val="007E746F"/>
  </w:style>
  <w:style w:type="character" w:customStyle="1" w:styleId="honorific-prefix">
    <w:name w:val="honorific-prefix"/>
    <w:basedOn w:val="DefaultParagraphFont"/>
    <w:rsid w:val="007E746F"/>
  </w:style>
  <w:style w:type="character" w:customStyle="1" w:styleId="given-name">
    <w:name w:val="given-name"/>
    <w:basedOn w:val="DefaultParagraphFont"/>
    <w:rsid w:val="007E746F"/>
  </w:style>
  <w:style w:type="character" w:customStyle="1" w:styleId="family-name">
    <w:name w:val="family-name"/>
    <w:basedOn w:val="DefaultParagraphFont"/>
    <w:rsid w:val="007E746F"/>
  </w:style>
  <w:style w:type="character" w:customStyle="1" w:styleId="chead">
    <w:name w:val="chead"/>
    <w:basedOn w:val="DefaultParagraphFont"/>
    <w:rsid w:val="007E746F"/>
  </w:style>
  <w:style w:type="character" w:customStyle="1" w:styleId="obgcapsstart">
    <w:name w:val="obg_caps_start"/>
    <w:basedOn w:val="DefaultParagraphFont"/>
    <w:rsid w:val="007E746F"/>
  </w:style>
  <w:style w:type="character" w:customStyle="1" w:styleId="pmtermsel">
    <w:name w:val="pmtermsel"/>
    <w:basedOn w:val="DefaultParagraphFont"/>
    <w:rsid w:val="007E746F"/>
  </w:style>
  <w:style w:type="character" w:customStyle="1" w:styleId="showipapr">
    <w:name w:val="show_ipapr"/>
    <w:basedOn w:val="DefaultParagraphFont"/>
    <w:rsid w:val="007E746F"/>
  </w:style>
  <w:style w:type="character" w:customStyle="1" w:styleId="dnindex">
    <w:name w:val="dnindex"/>
    <w:basedOn w:val="DefaultParagraphFont"/>
    <w:rsid w:val="007E746F"/>
  </w:style>
  <w:style w:type="character" w:customStyle="1" w:styleId="althead">
    <w:name w:val="althead"/>
    <w:basedOn w:val="DefaultParagraphFont"/>
    <w:rsid w:val="007E746F"/>
  </w:style>
  <w:style w:type="character" w:customStyle="1" w:styleId="arbd1">
    <w:name w:val="arbd1"/>
    <w:basedOn w:val="DefaultParagraphFont"/>
    <w:rsid w:val="007E746F"/>
  </w:style>
  <w:style w:type="character" w:customStyle="1" w:styleId="unx">
    <w:name w:val="unx"/>
    <w:basedOn w:val="DefaultParagraphFont"/>
    <w:rsid w:val="007E746F"/>
  </w:style>
  <w:style w:type="character" w:customStyle="1" w:styleId="lrdctph">
    <w:name w:val="lr_dct_ph"/>
    <w:basedOn w:val="DefaultParagraphFont"/>
    <w:rsid w:val="007E746F"/>
  </w:style>
  <w:style w:type="paragraph" w:customStyle="1" w:styleId="TxBr41p1">
    <w:name w:val="TxBr_41p1"/>
    <w:basedOn w:val="Normal"/>
    <w:qFormat/>
    <w:rsid w:val="007E746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E746F"/>
    <w:rPr>
      <w:sz w:val="18"/>
      <w:szCs w:val="24"/>
      <w:lang w:val="en-US" w:eastAsia="en-US" w:bidi="ar-SA"/>
    </w:rPr>
  </w:style>
  <w:style w:type="paragraph" w:customStyle="1" w:styleId="003Cite">
    <w:name w:val="003Cite"/>
    <w:basedOn w:val="Normal"/>
    <w:qFormat/>
    <w:rsid w:val="007E746F"/>
    <w:rPr>
      <w:rFonts w:eastAsia="Calibri"/>
      <w:sz w:val="16"/>
      <w:szCs w:val="16"/>
    </w:rPr>
  </w:style>
  <w:style w:type="paragraph" w:customStyle="1" w:styleId="NormalBold">
    <w:name w:val="Normal + Bold"/>
    <w:aliases w:val="Double Underline"/>
    <w:basedOn w:val="Normal"/>
    <w:link w:val="NormalBoldChar"/>
    <w:qFormat/>
    <w:rsid w:val="007E746F"/>
    <w:pPr>
      <w:jc w:val="both"/>
    </w:pPr>
    <w:rPr>
      <w:b/>
      <w:color w:val="000000"/>
      <w:u w:val="single"/>
    </w:rPr>
  </w:style>
  <w:style w:type="character" w:customStyle="1" w:styleId="NormalBoldChar">
    <w:name w:val="Normal + Bold Char"/>
    <w:aliases w:val="Double Underline Char"/>
    <w:basedOn w:val="DefaultParagraphFont"/>
    <w:link w:val="NormalBold"/>
    <w:rsid w:val="007E746F"/>
    <w:rPr>
      <w:rFonts w:ascii="Arial" w:hAnsi="Arial" w:cs="Arial"/>
      <w:b/>
      <w:color w:val="000000"/>
      <w:u w:val="single"/>
    </w:rPr>
  </w:style>
  <w:style w:type="character" w:customStyle="1" w:styleId="BlockHeadingsChar1">
    <w:name w:val="Block Headings Char1"/>
    <w:rsid w:val="007E746F"/>
    <w:rPr>
      <w:b/>
      <w:caps/>
    </w:rPr>
  </w:style>
  <w:style w:type="character" w:customStyle="1" w:styleId="FontStyle170">
    <w:name w:val="Font Style170"/>
    <w:uiPriority w:val="99"/>
    <w:rsid w:val="007E746F"/>
    <w:rPr>
      <w:rFonts w:ascii="Bookman Old Style" w:hAnsi="Bookman Old Style" w:cs="Bookman Old Style"/>
      <w:sz w:val="16"/>
      <w:szCs w:val="16"/>
    </w:rPr>
  </w:style>
  <w:style w:type="character" w:customStyle="1" w:styleId="Styleunderline12pt">
    <w:name w:val="Style underline + 12 pt"/>
    <w:rsid w:val="007E746F"/>
    <w:rPr>
      <w:rFonts w:ascii="Times New Roman" w:hAnsi="Times New Roman"/>
      <w:bCs/>
      <w:sz w:val="20"/>
      <w:u w:val="single"/>
    </w:rPr>
  </w:style>
  <w:style w:type="character" w:customStyle="1" w:styleId="StyleUnderlineChar19pt">
    <w:name w:val="Style Underline Char1 + 9 pt"/>
    <w:basedOn w:val="UnderlineChar1"/>
    <w:rsid w:val="007E746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E746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E746F"/>
    <w:rPr>
      <w:rFonts w:ascii="Times New Roman" w:hAnsi="Times New Roman"/>
      <w:sz w:val="20"/>
      <w:u w:val="single"/>
      <w:lang w:val="en-US" w:eastAsia="en-US" w:bidi="ar-SA"/>
    </w:rPr>
  </w:style>
  <w:style w:type="paragraph" w:customStyle="1" w:styleId="StyleUnderline9pt10">
    <w:name w:val="Style Underline + 9 pt1"/>
    <w:rsid w:val="007E746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E746F"/>
    <w:rPr>
      <w:sz w:val="20"/>
      <w:u w:val="single"/>
    </w:rPr>
  </w:style>
  <w:style w:type="character" w:customStyle="1" w:styleId="StyleUnderlineChar19pt2">
    <w:name w:val="Style Underline Char1 + 9 pt2"/>
    <w:basedOn w:val="UnderlineChar1"/>
    <w:rsid w:val="007E746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E746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E746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E746F"/>
    <w:rPr>
      <w:rFonts w:ascii="Times New Roman" w:hAnsi="Times New Roman"/>
      <w:b/>
      <w:bCs/>
      <w:sz w:val="20"/>
      <w:szCs w:val="24"/>
      <w:u w:val="single"/>
      <w:lang w:val="en-US" w:eastAsia="en-US" w:bidi="ar-SA"/>
    </w:rPr>
  </w:style>
  <w:style w:type="character" w:customStyle="1" w:styleId="content">
    <w:name w:val="content"/>
    <w:basedOn w:val="DefaultParagraphFont"/>
    <w:rsid w:val="007E746F"/>
  </w:style>
  <w:style w:type="character" w:customStyle="1" w:styleId="tagCharCharCharChar">
    <w:name w:val="tag Char Char Char Char"/>
    <w:rsid w:val="007E746F"/>
    <w:rPr>
      <w:rFonts w:ascii="Georgia" w:eastAsia="Calibri" w:hAnsi="Georgia" w:cs="Calibri"/>
      <w:b/>
      <w:sz w:val="24"/>
    </w:rPr>
  </w:style>
  <w:style w:type="character" w:customStyle="1" w:styleId="3">
    <w:name w:val="3"/>
    <w:rsid w:val="007E746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E746F"/>
    <w:rPr>
      <w:rFonts w:cs="Arial"/>
      <w:b/>
      <w:bCs/>
      <w:iCs/>
      <w:szCs w:val="28"/>
      <w:lang w:val="en-US" w:eastAsia="en-US" w:bidi="ar-SA"/>
    </w:rPr>
  </w:style>
  <w:style w:type="paragraph" w:customStyle="1" w:styleId="EmphasisText">
    <w:name w:val="Emphasis Text"/>
    <w:basedOn w:val="UnderlinedText"/>
    <w:link w:val="EmphasisTextChar"/>
    <w:rsid w:val="007E746F"/>
    <w:pPr>
      <w:jc w:val="left"/>
    </w:pPr>
    <w:rPr>
      <w:rFonts w:eastAsia="SimSun"/>
      <w:u w:val="single"/>
    </w:rPr>
  </w:style>
  <w:style w:type="character" w:customStyle="1" w:styleId="EmphasisTextChar">
    <w:name w:val="Emphasis Text Char"/>
    <w:link w:val="EmphasisText"/>
    <w:rsid w:val="007E746F"/>
    <w:rPr>
      <w:rFonts w:ascii="Arial" w:eastAsia="SimSun" w:hAnsi="Arial" w:cs="Arial"/>
      <w:b/>
      <w:sz w:val="24"/>
      <w:u w:val="single"/>
    </w:rPr>
  </w:style>
  <w:style w:type="character" w:customStyle="1" w:styleId="7">
    <w:name w:val="7"/>
    <w:rsid w:val="007E746F"/>
    <w:rPr>
      <w:rFonts w:cs="Arial"/>
      <w:bCs/>
      <w:sz w:val="20"/>
      <w:u w:val="single"/>
      <w:lang w:val="en-US" w:eastAsia="en-US" w:bidi="ar-SA"/>
    </w:rPr>
  </w:style>
  <w:style w:type="character" w:customStyle="1" w:styleId="StyleUnderlineChar19pt4">
    <w:name w:val="Style Underline Char1 + 9 pt4"/>
    <w:basedOn w:val="UnderlineChar1"/>
    <w:rsid w:val="007E746F"/>
    <w:rPr>
      <w:rFonts w:ascii="Times New Roman" w:hAnsi="Times New Roman"/>
      <w:sz w:val="20"/>
      <w:szCs w:val="24"/>
      <w:u w:val="single"/>
      <w:lang w:val="en-US" w:eastAsia="en-US" w:bidi="ar-SA"/>
    </w:rPr>
  </w:style>
  <w:style w:type="character" w:customStyle="1" w:styleId="StyleUnderlineChar19ptBold1">
    <w:name w:val="Style Underline Char1 + 9 pt Bold1"/>
    <w:rsid w:val="007E746F"/>
    <w:rPr>
      <w:rFonts w:ascii="Times New Roman" w:hAnsi="Times New Roman"/>
      <w:b/>
      <w:bCs/>
      <w:sz w:val="20"/>
      <w:szCs w:val="24"/>
      <w:u w:val="single"/>
      <w:lang w:val="en-US" w:eastAsia="en-US" w:bidi="ar-SA"/>
    </w:rPr>
  </w:style>
  <w:style w:type="character" w:customStyle="1" w:styleId="Style9ptUnderline3">
    <w:name w:val="Style 9 pt Underline3"/>
    <w:rsid w:val="007E746F"/>
    <w:rPr>
      <w:sz w:val="20"/>
      <w:u w:val="single"/>
    </w:rPr>
  </w:style>
  <w:style w:type="character" w:customStyle="1" w:styleId="Style9ptUnderline4">
    <w:name w:val="Style 9 pt Underline4"/>
    <w:rsid w:val="007E746F"/>
    <w:rPr>
      <w:sz w:val="20"/>
      <w:u w:val="single"/>
    </w:rPr>
  </w:style>
  <w:style w:type="character" w:customStyle="1" w:styleId="55">
    <w:name w:val="55"/>
    <w:rsid w:val="007E746F"/>
    <w:rPr>
      <w:rFonts w:cs="Arial"/>
      <w:bCs/>
      <w:sz w:val="20"/>
      <w:u w:val="single"/>
      <w:lang w:val="en-US" w:eastAsia="en-US" w:bidi="ar-SA"/>
    </w:rPr>
  </w:style>
  <w:style w:type="paragraph" w:customStyle="1" w:styleId="CardBody">
    <w:name w:val="Card Body"/>
    <w:basedOn w:val="Normal"/>
    <w:link w:val="CardBodyChar"/>
    <w:qFormat/>
    <w:rsid w:val="007E746F"/>
    <w:rPr>
      <w:rFonts w:eastAsia="Calibri"/>
      <w:sz w:val="16"/>
    </w:rPr>
  </w:style>
  <w:style w:type="character" w:customStyle="1" w:styleId="CardBodyChar">
    <w:name w:val="Card Body Char"/>
    <w:link w:val="CardBody"/>
    <w:rsid w:val="007E746F"/>
    <w:rPr>
      <w:rFonts w:ascii="Arial" w:eastAsia="Calibri" w:hAnsi="Arial" w:cs="Arial"/>
      <w:sz w:val="16"/>
    </w:rPr>
  </w:style>
  <w:style w:type="character" w:customStyle="1" w:styleId="Styleunderline9ptBold">
    <w:name w:val="Style underline + 9 pt Bold"/>
    <w:rsid w:val="007E746F"/>
    <w:rPr>
      <w:b/>
      <w:bCs/>
      <w:sz w:val="20"/>
      <w:u w:val="single"/>
    </w:rPr>
  </w:style>
  <w:style w:type="character" w:customStyle="1" w:styleId="StyleUnderliningChar9ptBold">
    <w:name w:val="Style Underlining Char + 9 pt Bold"/>
    <w:rsid w:val="007E746F"/>
    <w:rPr>
      <w:rFonts w:ascii="Times New Roman" w:hAnsi="Times New Roman"/>
      <w:b/>
      <w:bCs/>
      <w:sz w:val="20"/>
      <w:szCs w:val="24"/>
      <w:u w:val="single"/>
      <w:lang w:val="en-US" w:eastAsia="en-US" w:bidi="ar-SA"/>
    </w:rPr>
  </w:style>
  <w:style w:type="character" w:customStyle="1" w:styleId="StyleUnderliningChar9pt">
    <w:name w:val="Style Underlining Char + 9 pt"/>
    <w:rsid w:val="007E746F"/>
    <w:rPr>
      <w:rFonts w:ascii="Times New Roman" w:hAnsi="Times New Roman"/>
      <w:sz w:val="20"/>
      <w:szCs w:val="24"/>
      <w:u w:val="single"/>
      <w:lang w:val="en-US" w:eastAsia="en-US" w:bidi="ar-SA"/>
    </w:rPr>
  </w:style>
  <w:style w:type="character" w:customStyle="1" w:styleId="34">
    <w:name w:val="34"/>
    <w:rsid w:val="007E746F"/>
    <w:rPr>
      <w:rFonts w:ascii="Times New Roman" w:hAnsi="Times New Roman" w:cs="Arial"/>
      <w:bCs/>
      <w:sz w:val="20"/>
      <w:u w:val="single"/>
      <w:lang w:val="en-US" w:eastAsia="en-US" w:bidi="ar-SA"/>
    </w:rPr>
  </w:style>
  <w:style w:type="character" w:customStyle="1" w:styleId="45">
    <w:name w:val="45"/>
    <w:rsid w:val="007E746F"/>
    <w:rPr>
      <w:rFonts w:ascii="Times New Roman" w:hAnsi="Times New Roman" w:cs="Arial"/>
      <w:b/>
      <w:bCs/>
      <w:sz w:val="20"/>
      <w:u w:val="single"/>
      <w:lang w:val="en-US" w:eastAsia="en-US" w:bidi="ar-SA"/>
    </w:rPr>
  </w:style>
  <w:style w:type="character" w:customStyle="1" w:styleId="Style9ptUnderline5">
    <w:name w:val="Style 9 pt Underline5"/>
    <w:rsid w:val="007E746F"/>
    <w:rPr>
      <w:rFonts w:ascii="Times New Roman" w:hAnsi="Times New Roman"/>
      <w:sz w:val="20"/>
      <w:u w:val="single"/>
    </w:rPr>
  </w:style>
  <w:style w:type="character" w:customStyle="1" w:styleId="Style9ptBoldUnderline2">
    <w:name w:val="Style 9 pt Bold Underline2"/>
    <w:rsid w:val="007E746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E746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E746F"/>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7E746F"/>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7E746F"/>
    <w:rPr>
      <w:rFonts w:ascii="Times New Roman" w:hAnsi="Times New Roman" w:cs="Calibri"/>
      <w:b/>
      <w:bCs/>
    </w:rPr>
  </w:style>
  <w:style w:type="character" w:customStyle="1" w:styleId="StyleStyle49ptBold1Char">
    <w:name w:val="Style Style4 + 9 pt Bold1 Char"/>
    <w:link w:val="StyleStyle49ptBold1"/>
    <w:rsid w:val="007E746F"/>
    <w:rPr>
      <w:rFonts w:ascii="Times New Roman" w:hAnsi="Times New Roman" w:cs="Calibri"/>
      <w:b/>
      <w:bCs/>
      <w:szCs w:val="24"/>
      <w:u w:val="single"/>
    </w:rPr>
  </w:style>
  <w:style w:type="paragraph" w:customStyle="1" w:styleId="StyleStyle49pt2">
    <w:name w:val="Style Style4 + 9 pt2"/>
    <w:basedOn w:val="Style4"/>
    <w:link w:val="StyleStyle49pt2Char"/>
    <w:rsid w:val="007E746F"/>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7E746F"/>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7E746F"/>
    <w:rPr>
      <w:rFonts w:ascii="Times New Roman" w:hAnsi="Times New Roman" w:cs="Calibri"/>
      <w:b/>
      <w:bCs/>
    </w:rPr>
  </w:style>
  <w:style w:type="character" w:customStyle="1" w:styleId="StyleStyle49ptBold2Char">
    <w:name w:val="Style Style4 + 9 pt Bold2 Char"/>
    <w:link w:val="StyleStyle49ptBold2"/>
    <w:rsid w:val="007E746F"/>
    <w:rPr>
      <w:rFonts w:ascii="Times New Roman" w:hAnsi="Times New Roman" w:cs="Calibri"/>
      <w:b/>
      <w:bCs/>
      <w:szCs w:val="24"/>
      <w:u w:val="single"/>
    </w:rPr>
  </w:style>
  <w:style w:type="character" w:customStyle="1" w:styleId="23">
    <w:name w:val="23"/>
    <w:rsid w:val="007E746F"/>
    <w:rPr>
      <w:rFonts w:ascii="Times New Roman" w:hAnsi="Times New Roman" w:cs="Arial"/>
      <w:bCs/>
      <w:sz w:val="20"/>
      <w:u w:val="single"/>
      <w:lang w:val="en-US" w:eastAsia="en-US" w:bidi="ar-SA"/>
    </w:rPr>
  </w:style>
  <w:style w:type="character" w:customStyle="1" w:styleId="33">
    <w:name w:val="33"/>
    <w:rsid w:val="007E746F"/>
    <w:rPr>
      <w:rFonts w:ascii="Times New Roman" w:hAnsi="Times New Roman" w:cs="Arial"/>
      <w:b/>
      <w:bCs/>
      <w:sz w:val="20"/>
      <w:u w:val="single"/>
      <w:lang w:val="en-US" w:eastAsia="en-US" w:bidi="ar-SA"/>
    </w:rPr>
  </w:style>
  <w:style w:type="character" w:customStyle="1" w:styleId="StyleArialNarrow9pt">
    <w:name w:val="Style Arial Narrow 9 pt"/>
    <w:rsid w:val="007E746F"/>
    <w:rPr>
      <w:rFonts w:ascii="Times New Roman" w:hAnsi="Times New Roman"/>
      <w:sz w:val="20"/>
    </w:rPr>
  </w:style>
  <w:style w:type="paragraph" w:customStyle="1" w:styleId="CiteBody">
    <w:name w:val="Cite Body"/>
    <w:basedOn w:val="Normal"/>
    <w:link w:val="CiteBodyChar"/>
    <w:qFormat/>
    <w:rsid w:val="007E746F"/>
    <w:rPr>
      <w:rFonts w:eastAsia="Calibri"/>
      <w:szCs w:val="16"/>
    </w:rPr>
  </w:style>
  <w:style w:type="paragraph" w:customStyle="1" w:styleId="CiteBold">
    <w:name w:val="Cite Bold"/>
    <w:basedOn w:val="CiteBody"/>
    <w:link w:val="CiteBoldChar"/>
    <w:qFormat/>
    <w:rsid w:val="007E746F"/>
    <w:rPr>
      <w:b/>
    </w:rPr>
  </w:style>
  <w:style w:type="character" w:customStyle="1" w:styleId="CiteBodyChar">
    <w:name w:val="Cite Body Char"/>
    <w:link w:val="CiteBody"/>
    <w:rsid w:val="007E746F"/>
    <w:rPr>
      <w:rFonts w:ascii="Arial" w:eastAsia="Calibri" w:hAnsi="Arial" w:cs="Arial"/>
      <w:szCs w:val="16"/>
    </w:rPr>
  </w:style>
  <w:style w:type="character" w:customStyle="1" w:styleId="CiteBoldChar">
    <w:name w:val="Cite Bold Char"/>
    <w:link w:val="CiteBold"/>
    <w:rsid w:val="007E746F"/>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7E746F"/>
    <w:rPr>
      <w:sz w:val="20"/>
      <w:u w:val="single"/>
    </w:rPr>
  </w:style>
  <w:style w:type="character" w:customStyle="1" w:styleId="StyleCardBody11ptUnderlineChar">
    <w:name w:val="Style Card Body + 11 pt Underline Char"/>
    <w:link w:val="StyleCardBody11ptUnderline"/>
    <w:rsid w:val="007E746F"/>
    <w:rPr>
      <w:rFonts w:ascii="Arial" w:eastAsia="Calibri" w:hAnsi="Arial" w:cs="Arial"/>
      <w:sz w:val="20"/>
      <w:u w:val="single"/>
    </w:rPr>
  </w:style>
  <w:style w:type="paragraph" w:customStyle="1" w:styleId="StyleStyle49pt4">
    <w:name w:val="Style Style4 + 9 pt4"/>
    <w:basedOn w:val="Style4"/>
    <w:link w:val="StyleStyle49pt4Char"/>
    <w:rsid w:val="007E746F"/>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7E746F"/>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7E746F"/>
    <w:rPr>
      <w:rFonts w:ascii="Times New Roman" w:hAnsi="Times New Roman" w:cs="Calibri"/>
      <w:b/>
      <w:bCs/>
    </w:rPr>
  </w:style>
  <w:style w:type="character" w:customStyle="1" w:styleId="StyleStyle49ptBold4Char">
    <w:name w:val="Style Style4 + 9 pt Bold4 Char"/>
    <w:link w:val="StyleStyle49ptBold4"/>
    <w:rsid w:val="007E746F"/>
    <w:rPr>
      <w:rFonts w:ascii="Times New Roman" w:hAnsi="Times New Roman" w:cs="Calibri"/>
      <w:b/>
      <w:bCs/>
      <w:szCs w:val="24"/>
      <w:u w:val="single"/>
    </w:rPr>
  </w:style>
  <w:style w:type="character" w:customStyle="1" w:styleId="StyleUnderlineCharChar9pt2">
    <w:name w:val="Style Underline Char Char + 9 pt2"/>
    <w:basedOn w:val="DefaultParagraphFont"/>
    <w:rsid w:val="007E746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E746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E746F"/>
    <w:rPr>
      <w:b/>
      <w:bCs/>
      <w:sz w:val="20"/>
      <w:u w:val="single"/>
      <w:bdr w:val="single" w:sz="4" w:space="0" w:color="auto"/>
    </w:rPr>
  </w:style>
  <w:style w:type="character" w:customStyle="1" w:styleId="Style9ptUnderline7">
    <w:name w:val="Style 9 pt Underline7"/>
    <w:rsid w:val="007E746F"/>
    <w:rPr>
      <w:sz w:val="20"/>
      <w:u w:val="single"/>
    </w:rPr>
  </w:style>
  <w:style w:type="character" w:customStyle="1" w:styleId="Style9ptBoldUnderline3">
    <w:name w:val="Style 9 pt Bold Underline3"/>
    <w:rsid w:val="007E746F"/>
    <w:rPr>
      <w:b/>
      <w:bCs/>
      <w:sz w:val="20"/>
      <w:u w:val="single"/>
    </w:rPr>
  </w:style>
  <w:style w:type="character" w:customStyle="1" w:styleId="Style9ptUnderline8">
    <w:name w:val="Style 9 pt Underline8"/>
    <w:rsid w:val="007E746F"/>
    <w:rPr>
      <w:sz w:val="20"/>
      <w:u w:val="single"/>
    </w:rPr>
  </w:style>
  <w:style w:type="paragraph" w:customStyle="1" w:styleId="StyleStyle49pt5">
    <w:name w:val="Style Style4 + 9 pt5"/>
    <w:basedOn w:val="Style4"/>
    <w:link w:val="StyleStyle49pt5Char"/>
    <w:rsid w:val="007E746F"/>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7E746F"/>
    <w:rPr>
      <w:rFonts w:ascii="Times New Roman" w:eastAsia="Times New Roman" w:hAnsi="Times New Roman" w:cs="Calibri"/>
      <w:szCs w:val="24"/>
      <w:u w:val="single"/>
      <w:lang w:eastAsia="zh-CN"/>
    </w:rPr>
  </w:style>
  <w:style w:type="character" w:customStyle="1" w:styleId="66">
    <w:name w:val="66"/>
    <w:rsid w:val="007E746F"/>
    <w:rPr>
      <w:rFonts w:cs="Arial"/>
      <w:bCs/>
      <w:sz w:val="20"/>
      <w:u w:val="single"/>
      <w:lang w:val="en-US" w:eastAsia="en-US" w:bidi="ar-SA"/>
    </w:rPr>
  </w:style>
  <w:style w:type="character" w:customStyle="1" w:styleId="Style9ptUnderline9">
    <w:name w:val="Style 9 pt Underline9"/>
    <w:rsid w:val="007E746F"/>
    <w:rPr>
      <w:sz w:val="20"/>
      <w:u w:val="single"/>
    </w:rPr>
  </w:style>
  <w:style w:type="paragraph" w:customStyle="1" w:styleId="StyleStyle49ptBold5">
    <w:name w:val="Style Style4 + 9 pt Bold5"/>
    <w:basedOn w:val="Style4"/>
    <w:link w:val="StyleStyle49ptBold5Char"/>
    <w:rsid w:val="007E746F"/>
    <w:rPr>
      <w:rFonts w:ascii="Times New Roman" w:hAnsi="Times New Roman" w:cs="Calibri"/>
      <w:b/>
      <w:bCs/>
    </w:rPr>
  </w:style>
  <w:style w:type="character" w:customStyle="1" w:styleId="StyleStyle49ptBold5Char">
    <w:name w:val="Style Style4 + 9 pt Bold5 Char"/>
    <w:link w:val="StyleStyle49ptBold5"/>
    <w:rsid w:val="007E746F"/>
    <w:rPr>
      <w:rFonts w:ascii="Times New Roman" w:hAnsi="Times New Roman" w:cs="Calibri"/>
      <w:b/>
      <w:bCs/>
      <w:szCs w:val="24"/>
      <w:u w:val="single"/>
    </w:rPr>
  </w:style>
  <w:style w:type="character" w:customStyle="1" w:styleId="Style9ptBoldUnderline4">
    <w:name w:val="Style 9 pt Bold Underline4"/>
    <w:rsid w:val="007E746F"/>
    <w:rPr>
      <w:b/>
      <w:bCs/>
      <w:sz w:val="20"/>
      <w:u w:val="single"/>
    </w:rPr>
  </w:style>
  <w:style w:type="paragraph" w:customStyle="1" w:styleId="StyleStyle49pt7">
    <w:name w:val="Style Style4 + 9 pt7"/>
    <w:basedOn w:val="Style4"/>
    <w:link w:val="StyleStyle49pt7Char"/>
    <w:rsid w:val="007E746F"/>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7E746F"/>
    <w:rPr>
      <w:rFonts w:ascii="Times New Roman" w:eastAsia="Times New Roman" w:hAnsi="Times New Roman" w:cs="Calibri"/>
      <w:szCs w:val="24"/>
      <w:u w:val="single"/>
      <w:lang w:eastAsia="zh-CN"/>
    </w:rPr>
  </w:style>
  <w:style w:type="character" w:customStyle="1" w:styleId="titleblue14">
    <w:name w:val="titleblue14"/>
    <w:basedOn w:val="DefaultParagraphFont"/>
    <w:rsid w:val="007E746F"/>
  </w:style>
  <w:style w:type="paragraph" w:customStyle="1" w:styleId="FONT7">
    <w:name w:val="FONT 7"/>
    <w:qFormat/>
    <w:rsid w:val="007E746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7E746F"/>
    <w:rPr>
      <w:rFonts w:ascii="Times New Roman" w:hAnsi="Times New Roman" w:cs="Calibri"/>
    </w:rPr>
  </w:style>
  <w:style w:type="paragraph" w:customStyle="1" w:styleId="StyleHeading2Underline">
    <w:name w:val="Style Heading 2 + Underline"/>
    <w:basedOn w:val="Heading2"/>
    <w:link w:val="StyleHeading2UnderlineChar"/>
    <w:rsid w:val="007E746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7E746F"/>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7E746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E746F"/>
    <w:rPr>
      <w:rFonts w:eastAsia="Calibri"/>
      <w:b/>
      <w:bCs/>
      <w:szCs w:val="24"/>
      <w:u w:val="single"/>
    </w:rPr>
  </w:style>
  <w:style w:type="paragraph" w:customStyle="1" w:styleId="StyleStyle49ptBold6">
    <w:name w:val="Style Style4 + 9 pt Bold6"/>
    <w:basedOn w:val="Style4"/>
    <w:link w:val="StyleStyle49ptBold6Char"/>
    <w:rsid w:val="007E746F"/>
    <w:rPr>
      <w:rFonts w:ascii="Times New Roman" w:hAnsi="Times New Roman" w:cs="Calibri"/>
      <w:b/>
      <w:bCs/>
    </w:rPr>
  </w:style>
  <w:style w:type="character" w:customStyle="1" w:styleId="StyleStyle49ptBold6Char">
    <w:name w:val="Style Style4 + 9 pt Bold6 Char"/>
    <w:link w:val="StyleStyle49ptBold6"/>
    <w:rsid w:val="007E746F"/>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7E746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E746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E746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E746F"/>
    <w:rPr>
      <w:rFonts w:eastAsia="Calibri"/>
      <w:b/>
      <w:bCs/>
      <w:szCs w:val="24"/>
      <w:u w:val="single"/>
      <w:bdr w:val="single" w:sz="4" w:space="0" w:color="auto"/>
    </w:rPr>
  </w:style>
  <w:style w:type="character" w:customStyle="1" w:styleId="StyleUnderlineCharChar9pt3">
    <w:name w:val="Style Underline Char Char + 9 pt3"/>
    <w:basedOn w:val="DefaultParagraphFont"/>
    <w:rsid w:val="007E746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E746F"/>
    <w:rPr>
      <w:sz w:val="20"/>
      <w:u w:val="single"/>
    </w:rPr>
  </w:style>
  <w:style w:type="character" w:customStyle="1" w:styleId="BoldandUnderlineChar2CharCharChar">
    <w:name w:val="Bold and Underline Char2 Char Char Char"/>
    <w:link w:val="BoldandUnderlineChar2CharChar"/>
    <w:rsid w:val="007E746F"/>
    <w:rPr>
      <w:b/>
      <w:szCs w:val="24"/>
      <w:u w:val="single"/>
    </w:rPr>
  </w:style>
  <w:style w:type="paragraph" w:customStyle="1" w:styleId="textboldChar">
    <w:name w:val="text bold Char"/>
    <w:basedOn w:val="Normal"/>
    <w:link w:val="textboldCharChar"/>
    <w:rsid w:val="007E746F"/>
    <w:pPr>
      <w:ind w:left="720"/>
    </w:pPr>
    <w:rPr>
      <w:rFonts w:eastAsia="Calibri"/>
      <w:b/>
      <w:sz w:val="24"/>
      <w:u w:val="thick"/>
    </w:rPr>
  </w:style>
  <w:style w:type="character" w:customStyle="1" w:styleId="textboldCharChar">
    <w:name w:val="text bold Char Char"/>
    <w:link w:val="textboldChar"/>
    <w:rsid w:val="007E746F"/>
    <w:rPr>
      <w:rFonts w:ascii="Arial" w:eastAsia="Calibri" w:hAnsi="Arial" w:cs="Arial"/>
      <w:b/>
      <w:sz w:val="24"/>
      <w:u w:val="thick"/>
    </w:rPr>
  </w:style>
  <w:style w:type="character" w:customStyle="1" w:styleId="snapnoshots">
    <w:name w:val="snap_noshots"/>
    <w:basedOn w:val="DefaultParagraphFont"/>
    <w:rsid w:val="007E746F"/>
  </w:style>
  <w:style w:type="character" w:customStyle="1" w:styleId="cnbcsbhdcomp">
    <w:name w:val="cnbc_sbhd_comp"/>
    <w:rsid w:val="007E746F"/>
  </w:style>
  <w:style w:type="character" w:customStyle="1" w:styleId="blox-headline">
    <w:name w:val="blox-headline"/>
    <w:rsid w:val="007E746F"/>
  </w:style>
  <w:style w:type="character" w:customStyle="1" w:styleId="Heading2CharCharCharCharCharChar1CharChar">
    <w:name w:val="Heading 2 Char Char Char Char Char Char1 Char Char"/>
    <w:basedOn w:val="DefaultParagraphFont"/>
    <w:uiPriority w:val="99"/>
    <w:rsid w:val="007E746F"/>
    <w:rPr>
      <w:rFonts w:cs="Arial"/>
      <w:b/>
      <w:bCs/>
      <w:iCs/>
      <w:sz w:val="28"/>
      <w:lang w:val="en-US" w:eastAsia="en-US"/>
    </w:rPr>
  </w:style>
  <w:style w:type="character" w:customStyle="1" w:styleId="postsubtitle">
    <w:name w:val="post_subtitle"/>
    <w:basedOn w:val="DefaultParagraphFont"/>
    <w:rsid w:val="007E746F"/>
  </w:style>
  <w:style w:type="character" w:customStyle="1" w:styleId="NoterefInText">
    <w:name w:val="_NoterefInText"/>
    <w:uiPriority w:val="99"/>
    <w:rsid w:val="007E746F"/>
    <w:rPr>
      <w:rFonts w:cs="New Baskerville"/>
      <w:color w:val="000000"/>
    </w:rPr>
  </w:style>
  <w:style w:type="character" w:customStyle="1" w:styleId="postauthor">
    <w:name w:val="postauthor"/>
    <w:basedOn w:val="DefaultParagraphFont"/>
    <w:rsid w:val="007E746F"/>
  </w:style>
  <w:style w:type="paragraph" w:customStyle="1" w:styleId="notes-source-hasnotes">
    <w:name w:val="notes-source-hasnotes"/>
    <w:basedOn w:val="Normal"/>
    <w:qFormat/>
    <w:rsid w:val="007E746F"/>
    <w:pPr>
      <w:spacing w:before="100" w:beforeAutospacing="1" w:after="100" w:afterAutospacing="1"/>
    </w:pPr>
    <w:rPr>
      <w:rFonts w:ascii="Times" w:hAnsi="Times"/>
      <w:szCs w:val="20"/>
    </w:rPr>
  </w:style>
  <w:style w:type="character" w:customStyle="1" w:styleId="span">
    <w:name w:val="span"/>
    <w:basedOn w:val="DefaultParagraphFont"/>
    <w:rsid w:val="007E746F"/>
  </w:style>
  <w:style w:type="character" w:customStyle="1" w:styleId="thirdparty-logo">
    <w:name w:val="thirdparty-logo"/>
    <w:basedOn w:val="DefaultParagraphFont"/>
    <w:rsid w:val="007E746F"/>
  </w:style>
  <w:style w:type="paragraph" w:customStyle="1" w:styleId="articlemeta">
    <w:name w:val="articlemeta"/>
    <w:basedOn w:val="Normal"/>
    <w:qFormat/>
    <w:rsid w:val="007E746F"/>
    <w:pPr>
      <w:spacing w:before="100" w:beforeAutospacing="1" w:after="100" w:afterAutospacing="1"/>
    </w:pPr>
    <w:rPr>
      <w:rFonts w:ascii="Times" w:hAnsi="Times"/>
      <w:szCs w:val="20"/>
    </w:rPr>
  </w:style>
  <w:style w:type="character" w:customStyle="1" w:styleId="vcard">
    <w:name w:val="vcard"/>
    <w:basedOn w:val="DefaultParagraphFont"/>
    <w:rsid w:val="007E746F"/>
  </w:style>
  <w:style w:type="character" w:customStyle="1" w:styleId="print-footnote">
    <w:name w:val="print-footnote"/>
    <w:basedOn w:val="DefaultParagraphFont"/>
    <w:rsid w:val="007E746F"/>
  </w:style>
  <w:style w:type="character" w:customStyle="1" w:styleId="datestring">
    <w:name w:val="datestring"/>
    <w:basedOn w:val="DefaultParagraphFont"/>
    <w:rsid w:val="007E746F"/>
  </w:style>
  <w:style w:type="paragraph" w:customStyle="1" w:styleId="left">
    <w:name w:val="left"/>
    <w:basedOn w:val="Normal"/>
    <w:qFormat/>
    <w:rsid w:val="007E746F"/>
    <w:pPr>
      <w:spacing w:before="100" w:beforeAutospacing="1" w:after="100" w:afterAutospacing="1"/>
    </w:pPr>
    <w:rPr>
      <w:rFonts w:ascii="Times" w:hAnsi="Times"/>
      <w:szCs w:val="20"/>
    </w:rPr>
  </w:style>
  <w:style w:type="paragraph" w:customStyle="1" w:styleId="right">
    <w:name w:val="right"/>
    <w:basedOn w:val="Normal"/>
    <w:qFormat/>
    <w:rsid w:val="007E746F"/>
    <w:pPr>
      <w:spacing w:before="100" w:beforeAutospacing="1" w:after="100" w:afterAutospacing="1"/>
    </w:pPr>
    <w:rPr>
      <w:rFonts w:ascii="Times" w:hAnsi="Times"/>
      <w:szCs w:val="20"/>
    </w:rPr>
  </w:style>
  <w:style w:type="character" w:customStyle="1" w:styleId="gptad">
    <w:name w:val="gptad"/>
    <w:basedOn w:val="DefaultParagraphFont"/>
    <w:rsid w:val="007E746F"/>
  </w:style>
  <w:style w:type="paragraph" w:customStyle="1" w:styleId="creditpostedmodified">
    <w:name w:val="credit_posted_modified"/>
    <w:basedOn w:val="Normal"/>
    <w:qFormat/>
    <w:rsid w:val="007E746F"/>
    <w:pPr>
      <w:spacing w:before="100" w:beforeAutospacing="1" w:after="100" w:afterAutospacing="1"/>
    </w:pPr>
    <w:rPr>
      <w:rFonts w:ascii="Times" w:hAnsi="Times"/>
      <w:szCs w:val="20"/>
    </w:rPr>
  </w:style>
  <w:style w:type="character" w:customStyle="1" w:styleId="creditline">
    <w:name w:val="creditline"/>
    <w:basedOn w:val="DefaultParagraphFont"/>
    <w:rsid w:val="007E746F"/>
  </w:style>
  <w:style w:type="character" w:customStyle="1" w:styleId="grd">
    <w:name w:val="grd"/>
    <w:basedOn w:val="DefaultParagraphFont"/>
    <w:rsid w:val="007E746F"/>
  </w:style>
  <w:style w:type="paragraph" w:customStyle="1" w:styleId="hs-text-container">
    <w:name w:val="hs-text-container"/>
    <w:basedOn w:val="Normal"/>
    <w:qFormat/>
    <w:rsid w:val="007E746F"/>
    <w:pPr>
      <w:spacing w:before="100" w:beforeAutospacing="1" w:after="100" w:afterAutospacing="1"/>
    </w:pPr>
    <w:rPr>
      <w:rFonts w:ascii="Times" w:hAnsi="Times"/>
      <w:szCs w:val="20"/>
    </w:rPr>
  </w:style>
  <w:style w:type="character" w:customStyle="1" w:styleId="changed">
    <w:name w:val="changed"/>
    <w:basedOn w:val="DefaultParagraphFont"/>
    <w:rsid w:val="007E746F"/>
  </w:style>
  <w:style w:type="character" w:customStyle="1" w:styleId="article-author-name">
    <w:name w:val="article-author-name"/>
    <w:basedOn w:val="DefaultParagraphFont"/>
    <w:rsid w:val="007E746F"/>
  </w:style>
  <w:style w:type="character" w:customStyle="1" w:styleId="bioexcerpt">
    <w:name w:val="bio_excerpt"/>
    <w:basedOn w:val="DefaultParagraphFont"/>
    <w:rsid w:val="007E746F"/>
  </w:style>
  <w:style w:type="character" w:customStyle="1" w:styleId="commentcount">
    <w:name w:val="comment_count"/>
    <w:basedOn w:val="DefaultParagraphFont"/>
    <w:rsid w:val="007E746F"/>
  </w:style>
  <w:style w:type="character" w:customStyle="1" w:styleId="searchtermshighlighted">
    <w:name w:val="searchtermshighlighted"/>
    <w:basedOn w:val="DefaultParagraphFont"/>
    <w:rsid w:val="007E746F"/>
  </w:style>
  <w:style w:type="character" w:customStyle="1" w:styleId="contributornametrigger">
    <w:name w:val="contributornametrigger"/>
    <w:basedOn w:val="DefaultParagraphFont"/>
    <w:rsid w:val="007E746F"/>
  </w:style>
  <w:style w:type="character" w:customStyle="1" w:styleId="bylinepipe">
    <w:name w:val="bylinepipe"/>
    <w:basedOn w:val="DefaultParagraphFont"/>
    <w:rsid w:val="007E746F"/>
  </w:style>
  <w:style w:type="character" w:customStyle="1" w:styleId="lucenesearchresulturlb">
    <w:name w:val="lucene_search_result_url_b"/>
    <w:basedOn w:val="DefaultParagraphFont"/>
    <w:rsid w:val="007E746F"/>
  </w:style>
  <w:style w:type="character" w:customStyle="1" w:styleId="faculty-title">
    <w:name w:val="faculty-title"/>
    <w:basedOn w:val="DefaultParagraphFont"/>
    <w:rsid w:val="007E746F"/>
  </w:style>
  <w:style w:type="character" w:customStyle="1" w:styleId="issue">
    <w:name w:val="issue"/>
    <w:basedOn w:val="DefaultParagraphFont"/>
    <w:rsid w:val="007E746F"/>
  </w:style>
  <w:style w:type="character" w:customStyle="1" w:styleId="pages">
    <w:name w:val="pages"/>
    <w:basedOn w:val="DefaultParagraphFont"/>
    <w:rsid w:val="007E746F"/>
  </w:style>
  <w:style w:type="character" w:customStyle="1" w:styleId="person">
    <w:name w:val="person"/>
    <w:basedOn w:val="DefaultParagraphFont"/>
    <w:rsid w:val="007E746F"/>
  </w:style>
  <w:style w:type="character" w:customStyle="1" w:styleId="corresponding">
    <w:name w:val="corresponding"/>
    <w:basedOn w:val="DefaultParagraphFont"/>
    <w:rsid w:val="007E746F"/>
  </w:style>
  <w:style w:type="paragraph" w:customStyle="1" w:styleId="entry-meta">
    <w:name w:val="entry-meta"/>
    <w:basedOn w:val="Normal"/>
    <w:qFormat/>
    <w:rsid w:val="007E746F"/>
    <w:pPr>
      <w:spacing w:before="100" w:beforeAutospacing="1" w:after="100" w:afterAutospacing="1"/>
    </w:pPr>
    <w:rPr>
      <w:rFonts w:ascii="Times" w:hAnsi="Times"/>
      <w:szCs w:val="20"/>
    </w:rPr>
  </w:style>
  <w:style w:type="character" w:customStyle="1" w:styleId="post-time">
    <w:name w:val="post-time"/>
    <w:basedOn w:val="DefaultParagraphFont"/>
    <w:rsid w:val="007E746F"/>
  </w:style>
  <w:style w:type="character" w:customStyle="1" w:styleId="post-category">
    <w:name w:val="post-category"/>
    <w:basedOn w:val="DefaultParagraphFont"/>
    <w:rsid w:val="007E746F"/>
  </w:style>
  <w:style w:type="paragraph" w:customStyle="1" w:styleId="articledetails">
    <w:name w:val="articledetails"/>
    <w:basedOn w:val="Normal"/>
    <w:qFormat/>
    <w:rsid w:val="007E746F"/>
    <w:pPr>
      <w:spacing w:before="100" w:beforeAutospacing="1" w:after="100" w:afterAutospacing="1"/>
    </w:pPr>
    <w:rPr>
      <w:rFonts w:ascii="Times" w:hAnsi="Times"/>
      <w:szCs w:val="20"/>
    </w:rPr>
  </w:style>
  <w:style w:type="character" w:customStyle="1" w:styleId="posted-and-updated">
    <w:name w:val="posted-and-updated"/>
    <w:basedOn w:val="DefaultParagraphFont"/>
    <w:rsid w:val="007E746F"/>
  </w:style>
  <w:style w:type="paragraph" w:customStyle="1" w:styleId="aff">
    <w:name w:val="aff"/>
    <w:basedOn w:val="Normal"/>
    <w:qFormat/>
    <w:rsid w:val="007E746F"/>
    <w:pPr>
      <w:spacing w:before="100" w:beforeAutospacing="1" w:after="100" w:afterAutospacing="1"/>
    </w:pPr>
    <w:rPr>
      <w:rFonts w:ascii="Times" w:hAnsi="Times"/>
      <w:szCs w:val="20"/>
    </w:rPr>
  </w:style>
  <w:style w:type="character" w:customStyle="1" w:styleId="entry-author">
    <w:name w:val="entry-author"/>
    <w:basedOn w:val="DefaultParagraphFont"/>
    <w:rsid w:val="007E746F"/>
  </w:style>
  <w:style w:type="character" w:customStyle="1" w:styleId="entry-author-name">
    <w:name w:val="entry-author-name"/>
    <w:basedOn w:val="DefaultParagraphFont"/>
    <w:rsid w:val="007E746F"/>
  </w:style>
  <w:style w:type="character" w:customStyle="1" w:styleId="contrib-degrees">
    <w:name w:val="contrib-degrees"/>
    <w:basedOn w:val="DefaultParagraphFont"/>
    <w:rsid w:val="007E746F"/>
  </w:style>
  <w:style w:type="character" w:customStyle="1" w:styleId="contrib-on-behalf-of">
    <w:name w:val="contrib-on-behalf-of"/>
    <w:basedOn w:val="DefaultParagraphFont"/>
    <w:rsid w:val="007E746F"/>
  </w:style>
  <w:style w:type="character" w:customStyle="1" w:styleId="pubtime">
    <w:name w:val="pubtime"/>
    <w:basedOn w:val="DefaultParagraphFont"/>
    <w:rsid w:val="007E746F"/>
  </w:style>
  <w:style w:type="character" w:customStyle="1" w:styleId="fbcommentscount">
    <w:name w:val="fb_comments_count"/>
    <w:basedOn w:val="DefaultParagraphFont"/>
    <w:rsid w:val="007E746F"/>
  </w:style>
  <w:style w:type="character" w:customStyle="1" w:styleId="stsharethiscustom">
    <w:name w:val="st_sharethis_custom"/>
    <w:basedOn w:val="DefaultParagraphFont"/>
    <w:rsid w:val="007E746F"/>
  </w:style>
  <w:style w:type="paragraph" w:customStyle="1" w:styleId="permalinkable">
    <w:name w:val="permalinkable"/>
    <w:basedOn w:val="Normal"/>
    <w:qFormat/>
    <w:rsid w:val="007E746F"/>
    <w:pPr>
      <w:spacing w:before="100" w:beforeAutospacing="1" w:after="100" w:afterAutospacing="1"/>
    </w:pPr>
    <w:rPr>
      <w:rFonts w:ascii="Times" w:hAnsi="Times"/>
      <w:szCs w:val="20"/>
    </w:rPr>
  </w:style>
  <w:style w:type="character" w:customStyle="1" w:styleId="post-date">
    <w:name w:val="post-date"/>
    <w:basedOn w:val="DefaultParagraphFont"/>
    <w:rsid w:val="007E746F"/>
  </w:style>
  <w:style w:type="character" w:customStyle="1" w:styleId="articleauthor0">
    <w:name w:val="article_author"/>
    <w:basedOn w:val="DefaultParagraphFont"/>
    <w:rsid w:val="007E746F"/>
  </w:style>
  <w:style w:type="character" w:customStyle="1" w:styleId="articleissue">
    <w:name w:val="article_issue"/>
    <w:basedOn w:val="DefaultParagraphFont"/>
    <w:rsid w:val="007E746F"/>
  </w:style>
  <w:style w:type="character" w:customStyle="1" w:styleId="a-size-large">
    <w:name w:val="a-size-large"/>
    <w:basedOn w:val="DefaultParagraphFont"/>
    <w:rsid w:val="007E746F"/>
  </w:style>
  <w:style w:type="character" w:customStyle="1" w:styleId="a-size-medium">
    <w:name w:val="a-size-medium"/>
    <w:basedOn w:val="DefaultParagraphFont"/>
    <w:rsid w:val="007E746F"/>
  </w:style>
  <w:style w:type="character" w:customStyle="1" w:styleId="contribution">
    <w:name w:val="contribution"/>
    <w:basedOn w:val="DefaultParagraphFont"/>
    <w:rsid w:val="007E746F"/>
  </w:style>
  <w:style w:type="character" w:customStyle="1" w:styleId="a-color-secondary">
    <w:name w:val="a-color-secondary"/>
    <w:basedOn w:val="DefaultParagraphFont"/>
    <w:rsid w:val="007E746F"/>
  </w:style>
  <w:style w:type="paragraph" w:customStyle="1" w:styleId="sbyline">
    <w:name w:val="sbyline"/>
    <w:basedOn w:val="Normal"/>
    <w:qFormat/>
    <w:rsid w:val="007E746F"/>
    <w:pPr>
      <w:spacing w:before="100" w:beforeAutospacing="1" w:after="100" w:afterAutospacing="1"/>
    </w:pPr>
    <w:rPr>
      <w:rFonts w:ascii="Times" w:hAnsi="Times"/>
      <w:szCs w:val="20"/>
    </w:rPr>
  </w:style>
  <w:style w:type="character" w:customStyle="1" w:styleId="ui-author">
    <w:name w:val="ui-author"/>
    <w:basedOn w:val="DefaultParagraphFont"/>
    <w:rsid w:val="007E746F"/>
  </w:style>
  <w:style w:type="character" w:customStyle="1" w:styleId="ui-staffline">
    <w:name w:val="ui-staffline"/>
    <w:basedOn w:val="DefaultParagraphFont"/>
    <w:rsid w:val="007E746F"/>
  </w:style>
  <w:style w:type="paragraph" w:customStyle="1" w:styleId="promotion-tag-p">
    <w:name w:val="promotion-tag-p"/>
    <w:basedOn w:val="Normal"/>
    <w:qFormat/>
    <w:rsid w:val="007E746F"/>
    <w:pPr>
      <w:spacing w:before="100" w:beforeAutospacing="1" w:after="100" w:afterAutospacing="1"/>
    </w:pPr>
    <w:rPr>
      <w:rFonts w:ascii="Times" w:hAnsi="Times"/>
      <w:szCs w:val="20"/>
    </w:rPr>
  </w:style>
  <w:style w:type="character" w:customStyle="1" w:styleId="value">
    <w:name w:val="value"/>
    <w:basedOn w:val="DefaultParagraphFont"/>
    <w:rsid w:val="007E746F"/>
  </w:style>
  <w:style w:type="character" w:customStyle="1" w:styleId="specialissuelabel">
    <w:name w:val="specialissuelabel"/>
    <w:basedOn w:val="DefaultParagraphFont"/>
    <w:rsid w:val="007E746F"/>
  </w:style>
  <w:style w:type="character" w:customStyle="1" w:styleId="wp-smiley">
    <w:name w:val="wp-smiley"/>
    <w:basedOn w:val="DefaultParagraphFont"/>
    <w:rsid w:val="007E746F"/>
  </w:style>
  <w:style w:type="character" w:customStyle="1" w:styleId="artjournal">
    <w:name w:val="art_journal"/>
    <w:basedOn w:val="DefaultParagraphFont"/>
    <w:rsid w:val="007E746F"/>
  </w:style>
  <w:style w:type="character" w:customStyle="1" w:styleId="artdatevolumeissuepart">
    <w:name w:val="art_datevolumeissuepart"/>
    <w:basedOn w:val="DefaultParagraphFont"/>
    <w:rsid w:val="007E746F"/>
  </w:style>
  <w:style w:type="character" w:customStyle="1" w:styleId="artpages">
    <w:name w:val="art_pages"/>
    <w:basedOn w:val="DefaultParagraphFont"/>
    <w:rsid w:val="007E746F"/>
  </w:style>
  <w:style w:type="character" w:customStyle="1" w:styleId="singlehighlightclass">
    <w:name w:val="single_highlight_class"/>
    <w:basedOn w:val="DefaultParagraphFont"/>
    <w:rsid w:val="007E746F"/>
  </w:style>
  <w:style w:type="character" w:customStyle="1" w:styleId="degree">
    <w:name w:val="degree"/>
    <w:basedOn w:val="DefaultParagraphFont"/>
    <w:rsid w:val="007E746F"/>
  </w:style>
  <w:style w:type="character" w:customStyle="1" w:styleId="major">
    <w:name w:val="major"/>
    <w:basedOn w:val="DefaultParagraphFont"/>
    <w:rsid w:val="007E746F"/>
  </w:style>
  <w:style w:type="character" w:customStyle="1" w:styleId="views">
    <w:name w:val="views"/>
    <w:basedOn w:val="DefaultParagraphFont"/>
    <w:rsid w:val="007E746F"/>
  </w:style>
  <w:style w:type="character" w:customStyle="1" w:styleId="stmainservices">
    <w:name w:val="stmainservices"/>
    <w:basedOn w:val="DefaultParagraphFont"/>
    <w:rsid w:val="007E746F"/>
  </w:style>
  <w:style w:type="character" w:customStyle="1" w:styleId="stbubblehcount">
    <w:name w:val="stbubble_hcount"/>
    <w:basedOn w:val="DefaultParagraphFont"/>
    <w:rsid w:val="007E746F"/>
  </w:style>
  <w:style w:type="paragraph" w:customStyle="1" w:styleId="Document">
    <w:name w:val="_Document"/>
    <w:basedOn w:val="Default"/>
    <w:next w:val="Default"/>
    <w:uiPriority w:val="99"/>
    <w:qFormat/>
    <w:rsid w:val="007E746F"/>
    <w:rPr>
      <w:rFonts w:ascii="New Baskerville" w:eastAsiaTheme="minorEastAsia" w:hAnsi="New Baskerville"/>
      <w:color w:val="auto"/>
    </w:rPr>
  </w:style>
  <w:style w:type="paragraph" w:customStyle="1" w:styleId="SubHead1">
    <w:name w:val="_SubHead1"/>
    <w:basedOn w:val="Default"/>
    <w:next w:val="Default"/>
    <w:uiPriority w:val="99"/>
    <w:qFormat/>
    <w:rsid w:val="007E746F"/>
    <w:rPr>
      <w:rFonts w:ascii="New Baskerville" w:eastAsiaTheme="minorEastAsia" w:hAnsi="New Baskerville"/>
      <w:color w:val="auto"/>
    </w:rPr>
  </w:style>
  <w:style w:type="paragraph" w:customStyle="1" w:styleId="SubHead2">
    <w:name w:val="_SubHead2"/>
    <w:basedOn w:val="Default"/>
    <w:next w:val="Default"/>
    <w:uiPriority w:val="99"/>
    <w:qFormat/>
    <w:rsid w:val="007E746F"/>
    <w:rPr>
      <w:rFonts w:ascii="New Baskerville" w:eastAsiaTheme="minorEastAsia" w:hAnsi="New Baskerville"/>
      <w:color w:val="auto"/>
    </w:rPr>
  </w:style>
  <w:style w:type="paragraph" w:customStyle="1" w:styleId="collapsed-hide">
    <w:name w:val="collapsed-hide"/>
    <w:basedOn w:val="Normal"/>
    <w:qFormat/>
    <w:rsid w:val="007E746F"/>
    <w:pPr>
      <w:spacing w:before="100" w:beforeAutospacing="1" w:after="100" w:afterAutospacing="1"/>
    </w:pPr>
    <w:rPr>
      <w:rFonts w:ascii="Times" w:hAnsi="Times"/>
      <w:szCs w:val="20"/>
    </w:rPr>
  </w:style>
  <w:style w:type="paragraph" w:customStyle="1" w:styleId="odd">
    <w:name w:val="odd"/>
    <w:basedOn w:val="Normal"/>
    <w:qFormat/>
    <w:rsid w:val="007E746F"/>
    <w:pPr>
      <w:spacing w:before="100" w:beforeAutospacing="1" w:after="100" w:afterAutospacing="1"/>
    </w:pPr>
    <w:rPr>
      <w:rFonts w:ascii="Times" w:hAnsi="Times"/>
      <w:szCs w:val="20"/>
    </w:rPr>
  </w:style>
  <w:style w:type="character" w:customStyle="1" w:styleId="article-author">
    <w:name w:val="article-author"/>
    <w:basedOn w:val="DefaultParagraphFont"/>
    <w:rsid w:val="007E746F"/>
  </w:style>
  <w:style w:type="character" w:customStyle="1" w:styleId="tolocaltime">
    <w:name w:val="tolocaltime"/>
    <w:basedOn w:val="DefaultParagraphFont"/>
    <w:rsid w:val="007E746F"/>
  </w:style>
  <w:style w:type="character" w:customStyle="1" w:styleId="pb-byline">
    <w:name w:val="pb-byline"/>
    <w:basedOn w:val="DefaultParagraphFont"/>
    <w:rsid w:val="007E746F"/>
  </w:style>
  <w:style w:type="character" w:customStyle="1" w:styleId="pb-timestamp">
    <w:name w:val="pb-timestamp"/>
    <w:basedOn w:val="DefaultParagraphFont"/>
    <w:rsid w:val="007E746F"/>
  </w:style>
  <w:style w:type="character" w:customStyle="1" w:styleId="posted-on">
    <w:name w:val="posted-on"/>
    <w:basedOn w:val="DefaultParagraphFont"/>
    <w:rsid w:val="007E746F"/>
  </w:style>
  <w:style w:type="character" w:customStyle="1" w:styleId="even">
    <w:name w:val="even"/>
    <w:basedOn w:val="DefaultParagraphFont"/>
    <w:rsid w:val="007E746F"/>
  </w:style>
  <w:style w:type="character" w:customStyle="1" w:styleId="foreground">
    <w:name w:val="foreground"/>
    <w:basedOn w:val="DefaultParagraphFont"/>
    <w:rsid w:val="007E746F"/>
  </w:style>
  <w:style w:type="paragraph" w:customStyle="1" w:styleId="volissue">
    <w:name w:val="volissue"/>
    <w:basedOn w:val="Normal"/>
    <w:qFormat/>
    <w:rsid w:val="007E746F"/>
    <w:pPr>
      <w:spacing w:before="100" w:beforeAutospacing="1" w:after="100" w:afterAutospacing="1"/>
    </w:pPr>
    <w:rPr>
      <w:rFonts w:ascii="Times" w:hAnsi="Times"/>
      <w:szCs w:val="20"/>
    </w:rPr>
  </w:style>
  <w:style w:type="character" w:customStyle="1" w:styleId="cat-date-line4">
    <w:name w:val="cat-date-line4"/>
    <w:basedOn w:val="DefaultParagraphFont"/>
    <w:rsid w:val="007E746F"/>
  </w:style>
  <w:style w:type="character" w:customStyle="1" w:styleId="articledate">
    <w:name w:val="articledate"/>
    <w:basedOn w:val="DefaultParagraphFont"/>
    <w:rsid w:val="007E746F"/>
  </w:style>
  <w:style w:type="character" w:customStyle="1" w:styleId="post-byline">
    <w:name w:val="post-byline"/>
    <w:basedOn w:val="DefaultParagraphFont"/>
    <w:rsid w:val="007E746F"/>
  </w:style>
  <w:style w:type="character" w:customStyle="1" w:styleId="upper">
    <w:name w:val="upper"/>
    <w:basedOn w:val="DefaultParagraphFont"/>
    <w:rsid w:val="007E746F"/>
  </w:style>
  <w:style w:type="character" w:customStyle="1" w:styleId="metadate">
    <w:name w:val="meta_date"/>
    <w:basedOn w:val="DefaultParagraphFont"/>
    <w:rsid w:val="007E746F"/>
  </w:style>
  <w:style w:type="character" w:customStyle="1" w:styleId="fa">
    <w:name w:val="fa"/>
    <w:basedOn w:val="DefaultParagraphFont"/>
    <w:rsid w:val="007E746F"/>
  </w:style>
  <w:style w:type="character" w:customStyle="1" w:styleId="longname">
    <w:name w:val="longname"/>
    <w:basedOn w:val="DefaultParagraphFont"/>
    <w:rsid w:val="007E746F"/>
  </w:style>
  <w:style w:type="character" w:customStyle="1" w:styleId="echocontainer">
    <w:name w:val="echo_container"/>
    <w:basedOn w:val="DefaultParagraphFont"/>
    <w:rsid w:val="007E746F"/>
  </w:style>
  <w:style w:type="character" w:customStyle="1" w:styleId="comment-display">
    <w:name w:val="comment-display"/>
    <w:basedOn w:val="DefaultParagraphFont"/>
    <w:rsid w:val="007E746F"/>
  </w:style>
  <w:style w:type="paragraph" w:customStyle="1" w:styleId="comment-count-label">
    <w:name w:val="comment-count-label"/>
    <w:basedOn w:val="Normal"/>
    <w:rsid w:val="007E746F"/>
    <w:pPr>
      <w:spacing w:before="100" w:beforeAutospacing="1" w:after="100" w:afterAutospacing="1"/>
    </w:pPr>
    <w:rPr>
      <w:rFonts w:ascii="Times" w:hAnsi="Times"/>
      <w:szCs w:val="20"/>
    </w:rPr>
  </w:style>
  <w:style w:type="character" w:customStyle="1" w:styleId="echo-counter">
    <w:name w:val="echo-counter"/>
    <w:basedOn w:val="DefaultParagraphFont"/>
    <w:rsid w:val="007E746F"/>
  </w:style>
  <w:style w:type="character" w:customStyle="1" w:styleId="discussion-policy">
    <w:name w:val="discussion-policy"/>
    <w:basedOn w:val="DefaultParagraphFont"/>
    <w:rsid w:val="007E746F"/>
  </w:style>
  <w:style w:type="character" w:customStyle="1" w:styleId="echo-apps-conversations-streamcaption">
    <w:name w:val="echo-apps-conversations-streamcaption"/>
    <w:basedOn w:val="DefaultParagraphFont"/>
    <w:rsid w:val="007E746F"/>
  </w:style>
  <w:style w:type="character" w:customStyle="1" w:styleId="echo-streamserver-controls-stream-item-text">
    <w:name w:val="echo-streamserver-controls-stream-item-text"/>
    <w:basedOn w:val="DefaultParagraphFont"/>
    <w:rsid w:val="007E746F"/>
  </w:style>
  <w:style w:type="character" w:customStyle="1" w:styleId="echo-streamserver-controls-facepile-more">
    <w:name w:val="echo-streamserver-controls-facepile-more"/>
    <w:basedOn w:val="DefaultParagraphFont"/>
    <w:rsid w:val="007E746F"/>
  </w:style>
  <w:style w:type="character" w:customStyle="1" w:styleId="echo-primaryfont">
    <w:name w:val="echo-primaryfont"/>
    <w:basedOn w:val="DefaultParagraphFont"/>
    <w:rsid w:val="007E746F"/>
  </w:style>
  <w:style w:type="character" w:customStyle="1" w:styleId="section">
    <w:name w:val="section"/>
    <w:basedOn w:val="DefaultParagraphFont"/>
    <w:rsid w:val="007E746F"/>
  </w:style>
  <w:style w:type="character" w:customStyle="1" w:styleId="wpsr-txt-headline">
    <w:name w:val="wpsr-txt-headline"/>
    <w:basedOn w:val="DefaultParagraphFont"/>
    <w:rsid w:val="007E746F"/>
  </w:style>
  <w:style w:type="character" w:customStyle="1" w:styleId="asset-metabar-author">
    <w:name w:val="asset-metabar-author"/>
    <w:basedOn w:val="DefaultParagraphFont"/>
    <w:rsid w:val="007E746F"/>
  </w:style>
  <w:style w:type="character" w:customStyle="1" w:styleId="asset-metabar-time">
    <w:name w:val="asset-metabar-time"/>
    <w:basedOn w:val="DefaultParagraphFont"/>
    <w:rsid w:val="007E746F"/>
  </w:style>
  <w:style w:type="character" w:customStyle="1" w:styleId="eza-dateline">
    <w:name w:val="eza-dateline"/>
    <w:basedOn w:val="DefaultParagraphFont"/>
    <w:rsid w:val="007E746F"/>
  </w:style>
  <w:style w:type="character" w:customStyle="1" w:styleId="eza-authors">
    <w:name w:val="eza-authors"/>
    <w:basedOn w:val="DefaultParagraphFont"/>
    <w:rsid w:val="007E746F"/>
  </w:style>
  <w:style w:type="character" w:customStyle="1" w:styleId="csmstaff">
    <w:name w:val="csm_staff"/>
    <w:basedOn w:val="DefaultParagraphFont"/>
    <w:rsid w:val="007E746F"/>
  </w:style>
  <w:style w:type="paragraph" w:customStyle="1" w:styleId="mol-para-with-font">
    <w:name w:val="mol-para-with-font"/>
    <w:basedOn w:val="Normal"/>
    <w:rsid w:val="007E746F"/>
    <w:pPr>
      <w:spacing w:before="100" w:beforeAutospacing="1" w:after="100" w:afterAutospacing="1"/>
    </w:pPr>
    <w:rPr>
      <w:rFonts w:ascii="Times" w:hAnsi="Times"/>
      <w:szCs w:val="20"/>
    </w:rPr>
  </w:style>
  <w:style w:type="character" w:customStyle="1" w:styleId="article-timestamp">
    <w:name w:val="article-timestamp"/>
    <w:basedOn w:val="DefaultParagraphFont"/>
    <w:rsid w:val="007E746F"/>
  </w:style>
  <w:style w:type="character" w:customStyle="1" w:styleId="byline-text">
    <w:name w:val="byline-text"/>
    <w:basedOn w:val="DefaultParagraphFont"/>
    <w:rsid w:val="007E746F"/>
  </w:style>
  <w:style w:type="character" w:customStyle="1" w:styleId="itemauthor">
    <w:name w:val="itemauthor"/>
    <w:basedOn w:val="DefaultParagraphFont"/>
    <w:rsid w:val="007E746F"/>
  </w:style>
  <w:style w:type="character" w:customStyle="1" w:styleId="itemdatecreated">
    <w:name w:val="itemdatecreated"/>
    <w:basedOn w:val="DefaultParagraphFont"/>
    <w:rsid w:val="007E746F"/>
  </w:style>
  <w:style w:type="character" w:customStyle="1" w:styleId="slug-metadata-note">
    <w:name w:val="slug-metadata-note"/>
    <w:basedOn w:val="DefaultParagraphFont"/>
    <w:rsid w:val="007E746F"/>
  </w:style>
  <w:style w:type="character" w:customStyle="1" w:styleId="drop-capped">
    <w:name w:val="drop-capped"/>
    <w:basedOn w:val="DefaultParagraphFont"/>
    <w:rsid w:val="007E746F"/>
  </w:style>
  <w:style w:type="paragraph" w:customStyle="1" w:styleId="articleopinion-standfirst">
    <w:name w:val="articleopinion-standfirst"/>
    <w:basedOn w:val="Normal"/>
    <w:rsid w:val="007E746F"/>
    <w:pPr>
      <w:spacing w:before="100" w:beforeAutospacing="1" w:after="100" w:afterAutospacing="1"/>
    </w:pPr>
    <w:rPr>
      <w:rFonts w:ascii="Times" w:hAnsi="Times"/>
      <w:szCs w:val="20"/>
    </w:rPr>
  </w:style>
  <w:style w:type="paragraph" w:customStyle="1" w:styleId="snippet">
    <w:name w:val="snippet"/>
    <w:basedOn w:val="Normal"/>
    <w:rsid w:val="007E746F"/>
    <w:pPr>
      <w:spacing w:before="100" w:beforeAutospacing="1" w:after="100" w:afterAutospacing="1"/>
    </w:pPr>
    <w:rPr>
      <w:rFonts w:ascii="Times" w:hAnsi="Times"/>
      <w:szCs w:val="20"/>
    </w:rPr>
  </w:style>
  <w:style w:type="character" w:customStyle="1" w:styleId="thetitle">
    <w:name w:val="the_title"/>
    <w:basedOn w:val="DefaultParagraphFont"/>
    <w:rsid w:val="007E746F"/>
  </w:style>
  <w:style w:type="character" w:customStyle="1" w:styleId="view-count">
    <w:name w:val="view-count"/>
    <w:basedOn w:val="DefaultParagraphFont"/>
    <w:rsid w:val="007E746F"/>
  </w:style>
  <w:style w:type="character" w:customStyle="1" w:styleId="rupee">
    <w:name w:val="rupee"/>
    <w:basedOn w:val="DefaultParagraphFont"/>
    <w:rsid w:val="007E746F"/>
  </w:style>
  <w:style w:type="character" w:customStyle="1" w:styleId="grey1">
    <w:name w:val="grey1"/>
    <w:basedOn w:val="DefaultParagraphFont"/>
    <w:rsid w:val="007E746F"/>
  </w:style>
  <w:style w:type="paragraph" w:customStyle="1" w:styleId="Pa13">
    <w:name w:val="Pa13"/>
    <w:basedOn w:val="Default"/>
    <w:next w:val="Default"/>
    <w:uiPriority w:val="99"/>
    <w:rsid w:val="007E746F"/>
    <w:pPr>
      <w:spacing w:line="201" w:lineRule="atLeast"/>
    </w:pPr>
    <w:rPr>
      <w:rFonts w:eastAsiaTheme="minorEastAsia"/>
      <w:color w:val="auto"/>
    </w:rPr>
  </w:style>
  <w:style w:type="paragraph" w:customStyle="1" w:styleId="Pa14">
    <w:name w:val="Pa14"/>
    <w:basedOn w:val="Default"/>
    <w:next w:val="Default"/>
    <w:uiPriority w:val="99"/>
    <w:qFormat/>
    <w:rsid w:val="007E746F"/>
    <w:pPr>
      <w:spacing w:line="241" w:lineRule="atLeast"/>
    </w:pPr>
    <w:rPr>
      <w:rFonts w:eastAsiaTheme="minorEastAsia"/>
      <w:color w:val="auto"/>
    </w:rPr>
  </w:style>
  <w:style w:type="paragraph" w:customStyle="1" w:styleId="Pa9">
    <w:name w:val="Pa9"/>
    <w:basedOn w:val="Default"/>
    <w:next w:val="Default"/>
    <w:uiPriority w:val="99"/>
    <w:rsid w:val="007E746F"/>
    <w:pPr>
      <w:spacing w:line="241" w:lineRule="atLeast"/>
    </w:pPr>
    <w:rPr>
      <w:rFonts w:ascii="Gill Sans" w:eastAsiaTheme="minorEastAsia" w:hAnsi="Gill Sans"/>
      <w:color w:val="auto"/>
    </w:rPr>
  </w:style>
  <w:style w:type="character" w:customStyle="1" w:styleId="bureau">
    <w:name w:val="bureau"/>
    <w:basedOn w:val="DefaultParagraphFont"/>
    <w:rsid w:val="007E746F"/>
  </w:style>
  <w:style w:type="character" w:customStyle="1" w:styleId="reporttitle">
    <w:name w:val="report_title"/>
    <w:basedOn w:val="DefaultParagraphFont"/>
    <w:rsid w:val="007E746F"/>
  </w:style>
  <w:style w:type="character" w:customStyle="1" w:styleId="documenttype-longreleases">
    <w:name w:val="document_type_-_long_releases"/>
    <w:basedOn w:val="DefaultParagraphFont"/>
    <w:rsid w:val="007E746F"/>
  </w:style>
  <w:style w:type="character" w:customStyle="1" w:styleId="alt-date">
    <w:name w:val="alt-date"/>
    <w:basedOn w:val="DefaultParagraphFont"/>
    <w:rsid w:val="007E746F"/>
  </w:style>
  <w:style w:type="character" w:customStyle="1" w:styleId="entry-byline">
    <w:name w:val="entry-byline"/>
    <w:basedOn w:val="DefaultParagraphFont"/>
    <w:rsid w:val="007E746F"/>
  </w:style>
  <w:style w:type="character" w:customStyle="1" w:styleId="taglinecontrib">
    <w:name w:val="tagline_contrib"/>
    <w:basedOn w:val="DefaultParagraphFont"/>
    <w:rsid w:val="007E746F"/>
  </w:style>
  <w:style w:type="character" w:customStyle="1" w:styleId="articledate0">
    <w:name w:val="article_date"/>
    <w:basedOn w:val="DefaultParagraphFont"/>
    <w:rsid w:val="007E746F"/>
  </w:style>
  <w:style w:type="paragraph" w:customStyle="1" w:styleId="hg-daily">
    <w:name w:val="hg-daily"/>
    <w:basedOn w:val="Normal"/>
    <w:rsid w:val="007E746F"/>
    <w:pPr>
      <w:spacing w:before="100" w:beforeAutospacing="1" w:after="100" w:afterAutospacing="1"/>
    </w:pPr>
    <w:rPr>
      <w:rFonts w:ascii="Times" w:hAnsi="Times"/>
      <w:szCs w:val="20"/>
    </w:rPr>
  </w:style>
  <w:style w:type="character" w:customStyle="1" w:styleId="cit">
    <w:name w:val="cit"/>
    <w:basedOn w:val="DefaultParagraphFont"/>
    <w:rsid w:val="007E746F"/>
  </w:style>
  <w:style w:type="paragraph" w:customStyle="1" w:styleId="buttonheading">
    <w:name w:val="buttonheading"/>
    <w:basedOn w:val="Normal"/>
    <w:rsid w:val="007E746F"/>
    <w:pPr>
      <w:spacing w:before="100" w:beforeAutospacing="1" w:after="100" w:afterAutospacing="1"/>
    </w:pPr>
    <w:rPr>
      <w:rFonts w:ascii="Times" w:hAnsi="Times"/>
      <w:szCs w:val="20"/>
    </w:rPr>
  </w:style>
  <w:style w:type="character" w:customStyle="1" w:styleId="createdate">
    <w:name w:val="createdate"/>
    <w:basedOn w:val="DefaultParagraphFont"/>
    <w:rsid w:val="007E746F"/>
  </w:style>
  <w:style w:type="paragraph" w:customStyle="1" w:styleId="p">
    <w:name w:val="p"/>
    <w:basedOn w:val="Normal"/>
    <w:qFormat/>
    <w:rsid w:val="007E746F"/>
    <w:pPr>
      <w:spacing w:before="100" w:beforeAutospacing="1" w:after="100" w:afterAutospacing="1"/>
    </w:pPr>
    <w:rPr>
      <w:rFonts w:ascii="Times" w:hAnsi="Times"/>
      <w:szCs w:val="20"/>
    </w:rPr>
  </w:style>
  <w:style w:type="character" w:customStyle="1" w:styleId="text-label">
    <w:name w:val="text-label"/>
    <w:basedOn w:val="DefaultParagraphFont"/>
    <w:rsid w:val="007E746F"/>
  </w:style>
  <w:style w:type="paragraph" w:customStyle="1" w:styleId="TOC3Char">
    <w:name w:val="TOC 3 Char"/>
    <w:basedOn w:val="Normal"/>
    <w:next w:val="Normal"/>
    <w:rsid w:val="007E746F"/>
    <w:rPr>
      <w:rFonts w:eastAsia="Times New Roman"/>
      <w:sz w:val="24"/>
      <w:szCs w:val="20"/>
    </w:rPr>
  </w:style>
  <w:style w:type="paragraph" w:customStyle="1" w:styleId="TOC1Char">
    <w:name w:val="TOC 1 Char"/>
    <w:basedOn w:val="Normal"/>
    <w:next w:val="Normal"/>
    <w:rsid w:val="007E746F"/>
    <w:rPr>
      <w:rFonts w:eastAsia="Times New Roman"/>
      <w:b/>
      <w:sz w:val="24"/>
      <w:szCs w:val="20"/>
    </w:rPr>
  </w:style>
  <w:style w:type="paragraph" w:customStyle="1" w:styleId="ColorfulGrid-Accent11">
    <w:name w:val="Colorful Grid - Accent 11"/>
    <w:basedOn w:val="Normal"/>
    <w:next w:val="Normal"/>
    <w:uiPriority w:val="29"/>
    <w:qFormat/>
    <w:rsid w:val="007E746F"/>
    <w:pPr>
      <w:jc w:val="both"/>
    </w:pPr>
    <w:rPr>
      <w:rFonts w:eastAsia="Times New Roman"/>
      <w:i/>
      <w:iCs/>
      <w:color w:val="000000"/>
    </w:rPr>
  </w:style>
  <w:style w:type="character" w:customStyle="1" w:styleId="MediumGrid11">
    <w:name w:val="Medium Grid 11"/>
    <w:uiPriority w:val="99"/>
    <w:rsid w:val="007E746F"/>
    <w:rPr>
      <w:color w:val="808080"/>
    </w:rPr>
  </w:style>
  <w:style w:type="paragraph" w:customStyle="1" w:styleId="PlaceholderText2">
    <w:name w:val="Placeholder Text2"/>
    <w:basedOn w:val="Normal"/>
    <w:uiPriority w:val="99"/>
    <w:rsid w:val="007E746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E746F"/>
    <w:pPr>
      <w:keepNext/>
      <w:tabs>
        <w:tab w:val="num" w:pos="1440"/>
      </w:tabs>
      <w:ind w:left="1800" w:hanging="360"/>
      <w:outlineLvl w:val="2"/>
    </w:pPr>
    <w:rPr>
      <w:rFonts w:eastAsia="MS Gothic"/>
      <w:sz w:val="24"/>
    </w:rPr>
  </w:style>
  <w:style w:type="paragraph" w:customStyle="1" w:styleId="LightList1">
    <w:name w:val="Light List1"/>
    <w:basedOn w:val="Normal"/>
    <w:rsid w:val="007E746F"/>
    <w:pPr>
      <w:keepNext/>
      <w:tabs>
        <w:tab w:val="num" w:pos="2160"/>
      </w:tabs>
      <w:ind w:left="2520" w:hanging="360"/>
      <w:outlineLvl w:val="3"/>
    </w:pPr>
    <w:rPr>
      <w:rFonts w:eastAsia="MS Gothic"/>
      <w:sz w:val="24"/>
    </w:rPr>
  </w:style>
  <w:style w:type="paragraph" w:customStyle="1" w:styleId="LightGrid1">
    <w:name w:val="Light Grid1"/>
    <w:basedOn w:val="Normal"/>
    <w:rsid w:val="007E746F"/>
    <w:pPr>
      <w:keepNext/>
      <w:tabs>
        <w:tab w:val="num" w:pos="2880"/>
      </w:tabs>
      <w:ind w:left="3240" w:hanging="360"/>
      <w:outlineLvl w:val="4"/>
    </w:pPr>
    <w:rPr>
      <w:rFonts w:eastAsia="MS Gothic"/>
      <w:sz w:val="24"/>
    </w:rPr>
  </w:style>
  <w:style w:type="paragraph" w:customStyle="1" w:styleId="MediumShading11">
    <w:name w:val="Medium Shading 11"/>
    <w:basedOn w:val="Normal"/>
    <w:rsid w:val="007E746F"/>
    <w:pPr>
      <w:keepNext/>
      <w:tabs>
        <w:tab w:val="num" w:pos="3600"/>
      </w:tabs>
      <w:ind w:left="3960" w:hanging="360"/>
      <w:outlineLvl w:val="5"/>
    </w:pPr>
    <w:rPr>
      <w:rFonts w:eastAsia="MS Gothic"/>
      <w:sz w:val="24"/>
    </w:rPr>
  </w:style>
  <w:style w:type="paragraph" w:customStyle="1" w:styleId="MediumShading21">
    <w:name w:val="Medium Shading 21"/>
    <w:basedOn w:val="Normal"/>
    <w:rsid w:val="007E746F"/>
    <w:pPr>
      <w:keepNext/>
      <w:tabs>
        <w:tab w:val="num" w:pos="4320"/>
      </w:tabs>
      <w:ind w:left="4680" w:hanging="360"/>
      <w:outlineLvl w:val="6"/>
    </w:pPr>
    <w:rPr>
      <w:rFonts w:eastAsia="MS Gothic"/>
      <w:sz w:val="24"/>
    </w:rPr>
  </w:style>
  <w:style w:type="paragraph" w:customStyle="1" w:styleId="MediumList11">
    <w:name w:val="Medium List 11"/>
    <w:basedOn w:val="Normal"/>
    <w:rsid w:val="007E746F"/>
    <w:pPr>
      <w:keepNext/>
      <w:tabs>
        <w:tab w:val="num" w:pos="5040"/>
      </w:tabs>
      <w:ind w:left="5400" w:hanging="360"/>
      <w:outlineLvl w:val="7"/>
    </w:pPr>
    <w:rPr>
      <w:rFonts w:eastAsia="MS Gothic"/>
      <w:sz w:val="24"/>
    </w:rPr>
  </w:style>
  <w:style w:type="paragraph" w:customStyle="1" w:styleId="MediumList21">
    <w:name w:val="Medium List 21"/>
    <w:basedOn w:val="Normal"/>
    <w:rsid w:val="007E746F"/>
    <w:pPr>
      <w:keepNext/>
      <w:tabs>
        <w:tab w:val="num" w:pos="5760"/>
      </w:tabs>
      <w:ind w:left="6120" w:hanging="360"/>
      <w:outlineLvl w:val="8"/>
    </w:pPr>
    <w:rPr>
      <w:rFonts w:eastAsia="MS Gothic"/>
      <w:sz w:val="24"/>
    </w:rPr>
  </w:style>
  <w:style w:type="paragraph" w:customStyle="1" w:styleId="bylinejb">
    <w:name w:val="bylinejb"/>
    <w:basedOn w:val="Normal"/>
    <w:rsid w:val="007E746F"/>
    <w:pPr>
      <w:spacing w:before="100" w:beforeAutospacing="1" w:after="100" w:afterAutospacing="1"/>
    </w:pPr>
    <w:rPr>
      <w:rFonts w:ascii="Times" w:hAnsi="Times"/>
      <w:szCs w:val="20"/>
    </w:rPr>
  </w:style>
  <w:style w:type="paragraph" w:customStyle="1" w:styleId="bylineaffiliation">
    <w:name w:val="bylineaffiliation"/>
    <w:basedOn w:val="Normal"/>
    <w:rsid w:val="007E746F"/>
    <w:pPr>
      <w:spacing w:before="100" w:beforeAutospacing="1" w:after="100" w:afterAutospacing="1"/>
    </w:pPr>
    <w:rPr>
      <w:rFonts w:ascii="Times" w:hAnsi="Times"/>
      <w:szCs w:val="20"/>
    </w:rPr>
  </w:style>
  <w:style w:type="character" w:customStyle="1" w:styleId="apple-tab-span">
    <w:name w:val="apple-tab-span"/>
    <w:basedOn w:val="DefaultParagraphFont"/>
    <w:rsid w:val="007E746F"/>
  </w:style>
  <w:style w:type="character" w:customStyle="1" w:styleId="s1">
    <w:name w:val="s1"/>
    <w:basedOn w:val="DefaultParagraphFont"/>
    <w:rsid w:val="007E746F"/>
  </w:style>
  <w:style w:type="character" w:customStyle="1" w:styleId="action-menu-toggled-item">
    <w:name w:val="action-menu-toggled-item"/>
    <w:basedOn w:val="DefaultParagraphFont"/>
    <w:rsid w:val="007E746F"/>
    <w:rPr>
      <w:rFonts w:ascii="Times New Roman" w:hAnsi="Times New Roman"/>
    </w:rPr>
  </w:style>
  <w:style w:type="character" w:customStyle="1" w:styleId="1Tag">
    <w:name w:val="1) Tag"/>
    <w:rsid w:val="007E746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E746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E746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E746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E746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E746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E746F"/>
    <w:rPr>
      <w:rFonts w:ascii="Arial" w:eastAsia="Times New Roman" w:hAnsi="Arial" w:cs="Arial"/>
      <w:b/>
      <w:caps/>
      <w:sz w:val="40"/>
      <w:szCs w:val="40"/>
    </w:rPr>
  </w:style>
  <w:style w:type="paragraph" w:customStyle="1" w:styleId="Strikethrough0">
    <w:name w:val="Strikethrough"/>
    <w:basedOn w:val="Normal"/>
    <w:link w:val="StrikethroughChar"/>
    <w:qFormat/>
    <w:rsid w:val="007E746F"/>
    <w:rPr>
      <w:strike/>
    </w:rPr>
  </w:style>
  <w:style w:type="character" w:customStyle="1" w:styleId="StrikethroughChar">
    <w:name w:val="Strikethrough Char"/>
    <w:basedOn w:val="DefaultParagraphFont"/>
    <w:link w:val="Strikethrough0"/>
    <w:rsid w:val="007E746F"/>
    <w:rPr>
      <w:rFonts w:ascii="Arial" w:hAnsi="Arial" w:cs="Arial"/>
      <w:strike/>
    </w:rPr>
  </w:style>
  <w:style w:type="character" w:styleId="SubtleReference">
    <w:name w:val="Subtle Reference"/>
    <w:basedOn w:val="DefaultParagraphFont"/>
    <w:uiPriority w:val="31"/>
    <w:rsid w:val="007E746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E746F"/>
    <w:rPr>
      <w:rFonts w:asciiTheme="minorHAnsi" w:hAnsiTheme="minorHAnsi"/>
      <w:bCs/>
      <w:sz w:val="16"/>
    </w:rPr>
  </w:style>
  <w:style w:type="character" w:customStyle="1" w:styleId="BoxBoldUnderline">
    <w:name w:val="Box Bold Underline"/>
    <w:rsid w:val="007E746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7E746F"/>
    <w:rPr>
      <w:rFonts w:eastAsia="Times New Roman"/>
      <w:sz w:val="24"/>
    </w:rPr>
  </w:style>
  <w:style w:type="character" w:customStyle="1" w:styleId="NormalF6Char">
    <w:name w:val="Normal F6 Char"/>
    <w:link w:val="NormalF6"/>
    <w:rsid w:val="007E746F"/>
    <w:rPr>
      <w:rFonts w:ascii="Arial" w:eastAsia="Times New Roman" w:hAnsi="Arial" w:cs="Arial"/>
      <w:sz w:val="24"/>
    </w:rPr>
  </w:style>
  <w:style w:type="paragraph" w:customStyle="1" w:styleId="TagNew">
    <w:name w:val="Tag New"/>
    <w:qFormat/>
    <w:rsid w:val="007E746F"/>
    <w:pPr>
      <w:spacing w:after="0" w:line="240" w:lineRule="auto"/>
    </w:pPr>
    <w:rPr>
      <w:rFonts w:ascii="Times New Roman" w:eastAsiaTheme="minorEastAsia" w:hAnsi="Times New Roman" w:cs="Times New Roman"/>
      <w:b/>
      <w:sz w:val="24"/>
      <w:szCs w:val="20"/>
    </w:rPr>
  </w:style>
  <w:style w:type="character" w:customStyle="1" w:styleId="moretop">
    <w:name w:val="more_top"/>
    <w:rsid w:val="007E746F"/>
  </w:style>
  <w:style w:type="paragraph" w:customStyle="1" w:styleId="TagNew0">
    <w:name w:val="Tag_New"/>
    <w:qFormat/>
    <w:rsid w:val="007E746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7E746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7E746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E746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E746F"/>
  </w:style>
  <w:style w:type="character" w:customStyle="1" w:styleId="yshortcutscs4-ndcor">
    <w:name w:val="yshortcuts cs4-ndcor"/>
    <w:rsid w:val="007E746F"/>
  </w:style>
  <w:style w:type="character" w:customStyle="1" w:styleId="price">
    <w:name w:val="price"/>
    <w:rsid w:val="007E746F"/>
  </w:style>
  <w:style w:type="character" w:customStyle="1" w:styleId="price-change">
    <w:name w:val="price-change"/>
    <w:rsid w:val="007E746F"/>
  </w:style>
  <w:style w:type="character" w:customStyle="1" w:styleId="percent-change">
    <w:name w:val="percent-change"/>
    <w:rsid w:val="007E746F"/>
  </w:style>
  <w:style w:type="character" w:customStyle="1" w:styleId="bibfont">
    <w:name w:val="bibfont"/>
    <w:rsid w:val="007E746F"/>
    <w:rPr>
      <w:rFonts w:cs="Times New Roman"/>
    </w:rPr>
  </w:style>
  <w:style w:type="paragraph" w:customStyle="1" w:styleId="underlined1">
    <w:name w:val="underlined1"/>
    <w:next w:val="Normal"/>
    <w:autoRedefine/>
    <w:rsid w:val="007E746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E746F"/>
    <w:pPr>
      <w:ind w:left="0"/>
    </w:pPr>
    <w:rPr>
      <w:rFonts w:eastAsia="Times New Roman"/>
      <w:b/>
      <w:color w:val="auto"/>
      <w:sz w:val="24"/>
      <w:szCs w:val="24"/>
    </w:rPr>
  </w:style>
  <w:style w:type="character" w:customStyle="1" w:styleId="SourceBoldedChar">
    <w:name w:val="Source Bolded Char"/>
    <w:link w:val="SourceBolded"/>
    <w:rsid w:val="007E746F"/>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7E746F"/>
    <w:rPr>
      <w:rFonts w:eastAsia="Calibri"/>
      <w:sz w:val="16"/>
      <w:szCs w:val="20"/>
      <w:lang w:val="x-none" w:eastAsia="x-none"/>
    </w:rPr>
  </w:style>
  <w:style w:type="character" w:customStyle="1" w:styleId="CardDownSizeChar">
    <w:name w:val="CardDownSize Char"/>
    <w:link w:val="CardDownSize"/>
    <w:rsid w:val="007E746F"/>
    <w:rPr>
      <w:rFonts w:ascii="Arial" w:eastAsia="Calibri" w:hAnsi="Arial" w:cs="Arial"/>
      <w:sz w:val="16"/>
      <w:szCs w:val="20"/>
      <w:lang w:val="x-none" w:eastAsia="x-none"/>
    </w:rPr>
  </w:style>
  <w:style w:type="paragraph" w:customStyle="1" w:styleId="Citation10">
    <w:name w:val="Citation1"/>
    <w:basedOn w:val="Normal"/>
    <w:link w:val="Citation1Char"/>
    <w:qFormat/>
    <w:rsid w:val="007E746F"/>
    <w:rPr>
      <w:rFonts w:eastAsia="Calibri"/>
      <w:b/>
      <w:sz w:val="24"/>
      <w:u w:val="single"/>
      <w:lang w:val="x-none" w:eastAsia="x-none"/>
    </w:rPr>
  </w:style>
  <w:style w:type="character" w:customStyle="1" w:styleId="Citation1Char">
    <w:name w:val="Citation1 Char"/>
    <w:link w:val="Citation10"/>
    <w:rsid w:val="007E746F"/>
    <w:rPr>
      <w:rFonts w:ascii="Arial" w:eastAsia="Calibri" w:hAnsi="Arial" w:cs="Arial"/>
      <w:b/>
      <w:sz w:val="24"/>
      <w:u w:val="single"/>
      <w:lang w:val="x-none" w:eastAsia="x-none"/>
    </w:rPr>
  </w:style>
  <w:style w:type="character" w:customStyle="1" w:styleId="TaglineChar">
    <w:name w:val="Tagline Char"/>
    <w:link w:val="Tagline0"/>
    <w:rsid w:val="007E746F"/>
    <w:rPr>
      <w:rFonts w:ascii="Arial" w:hAnsi="Arial" w:cs="Arial"/>
      <w:b/>
      <w:sz w:val="26"/>
    </w:rPr>
  </w:style>
  <w:style w:type="character" w:customStyle="1" w:styleId="boldciteChar1">
    <w:name w:val="bold cite Char1"/>
    <w:rsid w:val="007E746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E746F"/>
  </w:style>
  <w:style w:type="character" w:customStyle="1" w:styleId="leveluptitle">
    <w:name w:val="leveluptitle"/>
    <w:basedOn w:val="DefaultParagraphFont"/>
    <w:rsid w:val="007E746F"/>
  </w:style>
  <w:style w:type="character" w:customStyle="1" w:styleId="Irrelevant6fontChar">
    <w:name w:val="Irrelevant (6 font) Char"/>
    <w:basedOn w:val="DefaultParagraphFont"/>
    <w:link w:val="Irrelevant6font"/>
    <w:rsid w:val="007E746F"/>
    <w:rPr>
      <w:rFonts w:ascii="Arial" w:eastAsia="Calibri" w:hAnsi="Arial" w:cs="Arial"/>
      <w:sz w:val="12"/>
      <w:szCs w:val="12"/>
    </w:rPr>
  </w:style>
  <w:style w:type="paragraph" w:customStyle="1" w:styleId="Non-NavPanelTag">
    <w:name w:val="Non-Nav Panel Tag"/>
    <w:basedOn w:val="Normal"/>
    <w:qFormat/>
    <w:rsid w:val="007E746F"/>
    <w:rPr>
      <w:b/>
      <w:sz w:val="26"/>
    </w:rPr>
  </w:style>
  <w:style w:type="character" w:customStyle="1" w:styleId="Hyperlink3">
    <w:name w:val="Hyperlink.3"/>
    <w:basedOn w:val="DefaultParagraphFont"/>
    <w:rsid w:val="007E746F"/>
    <w:rPr>
      <w:sz w:val="18"/>
      <w:szCs w:val="18"/>
    </w:rPr>
  </w:style>
  <w:style w:type="character" w:customStyle="1" w:styleId="Hyperlink40">
    <w:name w:val="Hyperlink.4"/>
    <w:basedOn w:val="DefaultParagraphFont"/>
    <w:rsid w:val="007E746F"/>
    <w:rPr>
      <w:sz w:val="18"/>
      <w:szCs w:val="18"/>
    </w:rPr>
  </w:style>
  <w:style w:type="character" w:customStyle="1" w:styleId="SmallCharChar">
    <w:name w:val="Small Char Char"/>
    <w:basedOn w:val="DefaultParagraphFont"/>
    <w:rsid w:val="007E746F"/>
    <w:rPr>
      <w:sz w:val="17"/>
      <w:szCs w:val="24"/>
      <w:lang w:val="en-US" w:eastAsia="en-US" w:bidi="ar-SA"/>
    </w:rPr>
  </w:style>
  <w:style w:type="paragraph" w:customStyle="1" w:styleId="TagsFutura">
    <w:name w:val="TagsFutura"/>
    <w:basedOn w:val="Normal"/>
    <w:next w:val="Heading3"/>
    <w:rsid w:val="007E746F"/>
    <w:rPr>
      <w:rFonts w:ascii="Futura" w:eastAsia="Times" w:hAnsi="Futura"/>
      <w:b/>
      <w:caps/>
      <w:sz w:val="18"/>
      <w:szCs w:val="20"/>
    </w:rPr>
  </w:style>
  <w:style w:type="paragraph" w:customStyle="1" w:styleId="DebateTag0">
    <w:name w:val="DebateTag"/>
    <w:basedOn w:val="Normal"/>
    <w:qFormat/>
    <w:rsid w:val="007E746F"/>
    <w:rPr>
      <w:rFonts w:eastAsia="Calibri"/>
      <w:b/>
    </w:rPr>
  </w:style>
  <w:style w:type="paragraph" w:customStyle="1" w:styleId="UnderlineBoldIndent">
    <w:name w:val="Underline + Bold Indent"/>
    <w:basedOn w:val="Normal"/>
    <w:link w:val="UnderlineBoldIndentCharChar"/>
    <w:qFormat/>
    <w:rsid w:val="007E746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E746F"/>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7E746F"/>
    <w:rPr>
      <w:u w:val="single"/>
    </w:rPr>
  </w:style>
  <w:style w:type="character" w:customStyle="1" w:styleId="StyleUnderlineBoldIndent11ptChar">
    <w:name w:val="Style Underline + Bold Indent + 11 pt Char"/>
    <w:link w:val="StyleUnderlineBoldIndent11pt"/>
    <w:rsid w:val="007E746F"/>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7E746F"/>
    <w:rPr>
      <w:b/>
      <w:bCs/>
      <w:u w:val="single"/>
    </w:rPr>
  </w:style>
  <w:style w:type="character" w:customStyle="1" w:styleId="StyleUnderlineBoldIndent11ptBoldChar">
    <w:name w:val="Style Underline + Bold Indent + 11 pt Bold Char"/>
    <w:link w:val="StyleUnderlineBoldIndent11ptBold"/>
    <w:rsid w:val="007E746F"/>
    <w:rPr>
      <w:rFonts w:ascii="Arial" w:eastAsia="Times New Roman" w:hAnsi="Arial" w:cs="Arial"/>
      <w:b/>
      <w:bCs/>
      <w:szCs w:val="20"/>
      <w:u w:val="single"/>
    </w:rPr>
  </w:style>
  <w:style w:type="character" w:customStyle="1" w:styleId="FontStyle177">
    <w:name w:val="Font Style177"/>
    <w:basedOn w:val="DefaultParagraphFont"/>
    <w:uiPriority w:val="99"/>
    <w:rsid w:val="007E746F"/>
    <w:rPr>
      <w:rFonts w:ascii="Times New Roman" w:hAnsi="Times New Roman" w:cs="Times New Roman"/>
      <w:sz w:val="20"/>
      <w:szCs w:val="20"/>
    </w:rPr>
  </w:style>
  <w:style w:type="character" w:customStyle="1" w:styleId="FontStyle173">
    <w:name w:val="Font Style173"/>
    <w:basedOn w:val="DefaultParagraphFont"/>
    <w:uiPriority w:val="99"/>
    <w:rsid w:val="007E746F"/>
    <w:rPr>
      <w:rFonts w:ascii="Times New Roman" w:hAnsi="Times New Roman" w:cs="Times New Roman"/>
      <w:sz w:val="14"/>
      <w:szCs w:val="14"/>
    </w:rPr>
  </w:style>
  <w:style w:type="character" w:customStyle="1" w:styleId="FontStyle151">
    <w:name w:val="Font Style151"/>
    <w:basedOn w:val="DefaultParagraphFont"/>
    <w:uiPriority w:val="99"/>
    <w:rsid w:val="007E746F"/>
    <w:rPr>
      <w:rFonts w:ascii="Arial Narrow" w:hAnsi="Arial Narrow" w:cs="Arial Narrow"/>
      <w:b/>
      <w:bCs/>
      <w:sz w:val="12"/>
      <w:szCs w:val="12"/>
    </w:rPr>
  </w:style>
  <w:style w:type="character" w:customStyle="1" w:styleId="FontStyle156">
    <w:name w:val="Font Style156"/>
    <w:basedOn w:val="DefaultParagraphFont"/>
    <w:uiPriority w:val="99"/>
    <w:rsid w:val="007E746F"/>
    <w:rPr>
      <w:rFonts w:ascii="Arial Narrow" w:hAnsi="Arial Narrow" w:cs="Arial Narrow"/>
      <w:sz w:val="8"/>
      <w:szCs w:val="8"/>
    </w:rPr>
  </w:style>
  <w:style w:type="character" w:customStyle="1" w:styleId="FontStyle160">
    <w:name w:val="Font Style160"/>
    <w:basedOn w:val="DefaultParagraphFont"/>
    <w:uiPriority w:val="99"/>
    <w:rsid w:val="007E746F"/>
    <w:rPr>
      <w:rFonts w:ascii="Times New Roman" w:hAnsi="Times New Roman" w:cs="Times New Roman"/>
      <w:b/>
      <w:bCs/>
      <w:sz w:val="20"/>
      <w:szCs w:val="20"/>
    </w:rPr>
  </w:style>
  <w:style w:type="character" w:customStyle="1" w:styleId="FontStyle178">
    <w:name w:val="Font Style178"/>
    <w:basedOn w:val="DefaultParagraphFont"/>
    <w:uiPriority w:val="99"/>
    <w:rsid w:val="007E746F"/>
    <w:rPr>
      <w:rFonts w:ascii="Times New Roman" w:hAnsi="Times New Roman" w:cs="Times New Roman"/>
      <w:sz w:val="18"/>
      <w:szCs w:val="18"/>
    </w:rPr>
  </w:style>
  <w:style w:type="paragraph" w:customStyle="1" w:styleId="Style140">
    <w:name w:val="Style14"/>
    <w:basedOn w:val="Normal"/>
    <w:uiPriority w:val="99"/>
    <w:qFormat/>
    <w:rsid w:val="007E746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7E746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E746F"/>
    <w:rPr>
      <w:rFonts w:ascii="Times New Roman" w:hAnsi="Times New Roman" w:cs="Times New Roman"/>
      <w:sz w:val="12"/>
      <w:szCs w:val="12"/>
    </w:rPr>
  </w:style>
  <w:style w:type="paragraph" w:customStyle="1" w:styleId="Style90">
    <w:name w:val="Style9"/>
    <w:basedOn w:val="Normal"/>
    <w:uiPriority w:val="99"/>
    <w:qFormat/>
    <w:rsid w:val="007E746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7E746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7E746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E746F"/>
    <w:rPr>
      <w:rFonts w:ascii="Times New Roman" w:hAnsi="Times New Roman" w:cs="Times New Roman"/>
      <w:sz w:val="16"/>
      <w:szCs w:val="16"/>
    </w:rPr>
  </w:style>
  <w:style w:type="character" w:customStyle="1" w:styleId="newscontent">
    <w:name w:val="newscontent"/>
    <w:rsid w:val="007E746F"/>
  </w:style>
  <w:style w:type="character" w:customStyle="1" w:styleId="FontStyle172">
    <w:name w:val="Font Style172"/>
    <w:basedOn w:val="DefaultParagraphFont"/>
    <w:uiPriority w:val="99"/>
    <w:rsid w:val="007E746F"/>
    <w:rPr>
      <w:rFonts w:ascii="Times New Roman" w:hAnsi="Times New Roman" w:cs="Times New Roman"/>
      <w:b/>
      <w:bCs/>
      <w:sz w:val="16"/>
      <w:szCs w:val="16"/>
    </w:rPr>
  </w:style>
  <w:style w:type="paragraph" w:customStyle="1" w:styleId="Style180">
    <w:name w:val="Style18"/>
    <w:basedOn w:val="Normal"/>
    <w:uiPriority w:val="99"/>
    <w:qFormat/>
    <w:rsid w:val="007E746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E746F"/>
    <w:rPr>
      <w:rFonts w:ascii="Times New Roman" w:hAnsi="Times New Roman" w:cs="Times New Roman"/>
      <w:i/>
      <w:iCs/>
      <w:sz w:val="16"/>
      <w:szCs w:val="16"/>
    </w:rPr>
  </w:style>
  <w:style w:type="character" w:customStyle="1" w:styleId="FontStyle162">
    <w:name w:val="Font Style162"/>
    <w:basedOn w:val="DefaultParagraphFont"/>
    <w:uiPriority w:val="99"/>
    <w:rsid w:val="007E746F"/>
    <w:rPr>
      <w:rFonts w:ascii="Times New Roman" w:hAnsi="Times New Roman" w:cs="Times New Roman"/>
      <w:b/>
      <w:bCs/>
      <w:sz w:val="18"/>
      <w:szCs w:val="18"/>
    </w:rPr>
  </w:style>
  <w:style w:type="character" w:customStyle="1" w:styleId="FontStyle167">
    <w:name w:val="Font Style167"/>
    <w:basedOn w:val="DefaultParagraphFont"/>
    <w:uiPriority w:val="99"/>
    <w:rsid w:val="007E746F"/>
    <w:rPr>
      <w:rFonts w:ascii="Times New Roman" w:hAnsi="Times New Roman" w:cs="Times New Roman"/>
      <w:sz w:val="10"/>
      <w:szCs w:val="10"/>
    </w:rPr>
  </w:style>
  <w:style w:type="character" w:customStyle="1" w:styleId="FontStyle174">
    <w:name w:val="Font Style174"/>
    <w:basedOn w:val="DefaultParagraphFont"/>
    <w:uiPriority w:val="99"/>
    <w:rsid w:val="007E746F"/>
    <w:rPr>
      <w:rFonts w:ascii="Arial Narrow" w:hAnsi="Arial Narrow" w:cs="Arial Narrow"/>
      <w:b/>
      <w:bCs/>
      <w:sz w:val="18"/>
      <w:szCs w:val="18"/>
    </w:rPr>
  </w:style>
  <w:style w:type="paragraph" w:customStyle="1" w:styleId="Style47">
    <w:name w:val="Style47"/>
    <w:basedOn w:val="Normal"/>
    <w:uiPriority w:val="99"/>
    <w:qFormat/>
    <w:rsid w:val="007E746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E746F"/>
    <w:rPr>
      <w:rFonts w:ascii="Times New Roman" w:hAnsi="Times New Roman" w:cs="Times New Roman"/>
      <w:sz w:val="12"/>
      <w:szCs w:val="12"/>
    </w:rPr>
  </w:style>
  <w:style w:type="paragraph" w:customStyle="1" w:styleId="Style24">
    <w:name w:val="Style24"/>
    <w:basedOn w:val="Normal"/>
    <w:uiPriority w:val="99"/>
    <w:qFormat/>
    <w:rsid w:val="007E746F"/>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7E746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7E746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E746F"/>
    <w:rPr>
      <w:rFonts w:ascii="Times New Roman" w:hAnsi="Times New Roman" w:cs="Times New Roman"/>
      <w:b/>
      <w:bCs/>
      <w:sz w:val="18"/>
      <w:szCs w:val="18"/>
    </w:rPr>
  </w:style>
  <w:style w:type="paragraph" w:customStyle="1" w:styleId="Style210">
    <w:name w:val="Style21"/>
    <w:basedOn w:val="Normal"/>
    <w:uiPriority w:val="99"/>
    <w:qFormat/>
    <w:rsid w:val="007E746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7E746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E746F"/>
    <w:rPr>
      <w:iCs w:val="0"/>
    </w:rPr>
  </w:style>
  <w:style w:type="paragraph" w:customStyle="1" w:styleId="Aa">
    <w:name w:val="A"/>
    <w:basedOn w:val="Default"/>
    <w:next w:val="Default"/>
    <w:rsid w:val="007E746F"/>
    <w:rPr>
      <w:color w:val="auto"/>
      <w:lang w:bidi="en-US"/>
    </w:rPr>
  </w:style>
  <w:style w:type="character" w:customStyle="1" w:styleId="ac">
    <w:name w:val="••••"/>
    <w:rsid w:val="007E746F"/>
    <w:rPr>
      <w:color w:val="000000"/>
    </w:rPr>
  </w:style>
  <w:style w:type="character" w:customStyle="1" w:styleId="UL-Bold">
    <w:name w:val="UL-Bold"/>
    <w:basedOn w:val="DefaultParagraphFont"/>
    <w:rsid w:val="007E746F"/>
    <w:rPr>
      <w:u w:val="thick"/>
    </w:rPr>
  </w:style>
  <w:style w:type="character" w:customStyle="1" w:styleId="UL-None">
    <w:name w:val="UL-None"/>
    <w:basedOn w:val="DefaultParagraphFont"/>
    <w:rsid w:val="007E746F"/>
    <w:rPr>
      <w:u w:val="none"/>
    </w:rPr>
  </w:style>
  <w:style w:type="character" w:customStyle="1" w:styleId="styletimesnewroman12ptbold0">
    <w:name w:val="styletimesnewroman12ptbold"/>
    <w:basedOn w:val="DefaultParagraphFont"/>
    <w:rsid w:val="007E746F"/>
  </w:style>
  <w:style w:type="character" w:customStyle="1" w:styleId="FontStyle19">
    <w:name w:val="Font Style19"/>
    <w:basedOn w:val="DefaultParagraphFont"/>
    <w:uiPriority w:val="99"/>
    <w:rsid w:val="007E746F"/>
    <w:rPr>
      <w:rFonts w:ascii="Times New Roman" w:hAnsi="Times New Roman" w:cs="Times New Roman"/>
      <w:sz w:val="18"/>
      <w:szCs w:val="18"/>
    </w:rPr>
  </w:style>
  <w:style w:type="character" w:customStyle="1" w:styleId="UnderlineBox">
    <w:name w:val="Underline + Box"/>
    <w:uiPriority w:val="1"/>
    <w:qFormat/>
    <w:rsid w:val="007E746F"/>
    <w:rPr>
      <w:rFonts w:ascii="Georgia" w:hAnsi="Georgia"/>
      <w:b w:val="0"/>
      <w:sz w:val="22"/>
      <w:u w:val="single"/>
      <w:bdr w:val="single" w:sz="4" w:space="0" w:color="auto"/>
    </w:rPr>
  </w:style>
  <w:style w:type="character" w:customStyle="1" w:styleId="10ptnotbold">
    <w:name w:val="10ptnotbold"/>
    <w:basedOn w:val="DefaultParagraphFont"/>
    <w:rsid w:val="007E746F"/>
    <w:rPr>
      <w:sz w:val="20"/>
    </w:rPr>
  </w:style>
  <w:style w:type="paragraph" w:customStyle="1" w:styleId="ALLCAPS">
    <w:name w:val="ALL CAPS"/>
    <w:basedOn w:val="Normal"/>
    <w:link w:val="ALLCAPSChar"/>
    <w:qFormat/>
    <w:rsid w:val="007E746F"/>
    <w:rPr>
      <w:rFonts w:eastAsia="Times New Roman"/>
      <w:b/>
      <w:caps/>
      <w:szCs w:val="20"/>
    </w:rPr>
  </w:style>
  <w:style w:type="character" w:customStyle="1" w:styleId="kn">
    <w:name w:val="kn"/>
    <w:basedOn w:val="DefaultParagraphFont"/>
    <w:rsid w:val="007E746F"/>
  </w:style>
  <w:style w:type="paragraph" w:customStyle="1" w:styleId="StyleCardworksLinespacingsingle">
    <w:name w:val="Style Card works + Line spacing:  single"/>
    <w:basedOn w:val="Normal"/>
    <w:link w:val="StyleCardworksLinespacingsingleChar"/>
    <w:qFormat/>
    <w:rsid w:val="007E746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E746F"/>
    <w:rPr>
      <w:rFonts w:ascii="Arial" w:eastAsia="Times New Roman" w:hAnsi="Arial" w:cs="Arial"/>
      <w:spacing w:val="-3"/>
      <w:szCs w:val="20"/>
    </w:rPr>
  </w:style>
  <w:style w:type="paragraph" w:customStyle="1" w:styleId="BriefTitleWorks">
    <w:name w:val="Brief Title Works"/>
    <w:basedOn w:val="Heading1"/>
    <w:link w:val="BriefTitleWorksChar"/>
    <w:qFormat/>
    <w:rsid w:val="007E746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E746F"/>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7E746F"/>
    <w:rPr>
      <w:rFonts w:ascii="Verdana" w:hAnsi="Verdana" w:hint="default"/>
      <w:color w:val="000000"/>
      <w:sz w:val="16"/>
      <w:szCs w:val="16"/>
    </w:rPr>
  </w:style>
  <w:style w:type="character" w:customStyle="1" w:styleId="TagCharCharCharChar0">
    <w:name w:val="Tag Char Char Char Char"/>
    <w:basedOn w:val="DefaultParagraphFont"/>
    <w:rsid w:val="007E746F"/>
    <w:rPr>
      <w:rFonts w:ascii="Times New Roman" w:eastAsia="Times New Roman" w:hAnsi="Times New Roman" w:cs="Times New Roman"/>
      <w:b/>
      <w:sz w:val="24"/>
      <w:szCs w:val="20"/>
    </w:rPr>
  </w:style>
  <w:style w:type="character" w:customStyle="1" w:styleId="CharacterStyle14">
    <w:name w:val="Character Style 14"/>
    <w:rsid w:val="007E746F"/>
    <w:rPr>
      <w:sz w:val="30"/>
      <w:szCs w:val="30"/>
    </w:rPr>
  </w:style>
  <w:style w:type="character" w:customStyle="1" w:styleId="CharacterStyle13">
    <w:name w:val="Character Style 13"/>
    <w:rsid w:val="007E746F"/>
    <w:rPr>
      <w:i/>
      <w:iCs/>
      <w:sz w:val="17"/>
      <w:szCs w:val="17"/>
    </w:rPr>
  </w:style>
  <w:style w:type="character" w:customStyle="1" w:styleId="CardsNotUnderlined">
    <w:name w:val="Cards Not Underlined"/>
    <w:rsid w:val="007E746F"/>
    <w:rPr>
      <w:rFonts w:ascii="Times New Roman" w:hAnsi="Times New Roman"/>
      <w:sz w:val="16"/>
    </w:rPr>
  </w:style>
  <w:style w:type="character" w:customStyle="1" w:styleId="a13">
    <w:name w:val="a1"/>
    <w:rsid w:val="007E746F"/>
    <w:rPr>
      <w:color w:val="008000"/>
    </w:rPr>
  </w:style>
  <w:style w:type="character" w:customStyle="1" w:styleId="FifthChar">
    <w:name w:val="Fifth Char"/>
    <w:link w:val="Fifth"/>
    <w:uiPriority w:val="99"/>
    <w:rsid w:val="007E746F"/>
    <w:rPr>
      <w:rFonts w:ascii="Arial" w:eastAsia="Calibri" w:hAnsi="Arial" w:cs="Arial"/>
    </w:rPr>
  </w:style>
  <w:style w:type="paragraph" w:customStyle="1" w:styleId="Repeatblockheading0">
    <w:name w:val="Repeat block heading"/>
    <w:basedOn w:val="Normal"/>
    <w:rsid w:val="007E746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E746F"/>
  </w:style>
  <w:style w:type="character" w:customStyle="1" w:styleId="hps">
    <w:name w:val="hps"/>
    <w:rsid w:val="007E746F"/>
  </w:style>
  <w:style w:type="paragraph" w:customStyle="1" w:styleId="TashmaHeader2">
    <w:name w:val="Tashma_Header2"/>
    <w:basedOn w:val="Heading2"/>
    <w:uiPriority w:val="99"/>
    <w:qFormat/>
    <w:rsid w:val="007E746F"/>
    <w:pPr>
      <w:spacing w:after="160"/>
    </w:pPr>
    <w:rPr>
      <w:rFonts w:eastAsia="SimSun" w:cstheme="minorBidi"/>
      <w:sz w:val="28"/>
    </w:rPr>
  </w:style>
  <w:style w:type="paragraph" w:customStyle="1" w:styleId="TashmaHeading1">
    <w:name w:val="Tashma_Heading1"/>
    <w:basedOn w:val="Heading1"/>
    <w:uiPriority w:val="99"/>
    <w:qFormat/>
    <w:rsid w:val="007E746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E746F"/>
    <w:rPr>
      <w:rFonts w:cs="Calibri"/>
    </w:rPr>
  </w:style>
  <w:style w:type="paragraph" w:customStyle="1" w:styleId="CitationCharCharCharCharCharCharChar">
    <w:name w:val="Citation Char Char Char Char Char Char Char"/>
    <w:basedOn w:val="Normal"/>
    <w:link w:val="CitationCharCharCharCharCharCharCharChar"/>
    <w:rsid w:val="007E746F"/>
    <w:pPr>
      <w:ind w:left="1440" w:right="1440"/>
    </w:pPr>
    <w:rPr>
      <w:rFonts w:asciiTheme="minorHAnsi" w:hAnsiTheme="minorHAnsi" w:cs="Calibri"/>
    </w:rPr>
  </w:style>
  <w:style w:type="paragraph" w:customStyle="1" w:styleId="pagpag1">
    <w:name w:val="pagpag1"/>
    <w:basedOn w:val="Normal"/>
    <w:uiPriority w:val="99"/>
    <w:qFormat/>
    <w:rsid w:val="007E746F"/>
    <w:pPr>
      <w:spacing w:before="100" w:beforeAutospacing="1" w:after="100" w:afterAutospacing="1"/>
    </w:pPr>
    <w:rPr>
      <w:rFonts w:eastAsia="Times New Roman"/>
      <w:sz w:val="24"/>
    </w:rPr>
  </w:style>
  <w:style w:type="paragraph" w:customStyle="1" w:styleId="pagpag2">
    <w:name w:val="pagpag2"/>
    <w:basedOn w:val="Normal"/>
    <w:uiPriority w:val="99"/>
    <w:qFormat/>
    <w:rsid w:val="007E746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E746F"/>
    <w:pPr>
      <w:spacing w:after="120"/>
    </w:pPr>
    <w:rPr>
      <w:bCs/>
      <w:color w:val="000000"/>
    </w:rPr>
  </w:style>
  <w:style w:type="paragraph" w:customStyle="1" w:styleId="BodyText210">
    <w:name w:val="Body Text 21"/>
    <w:basedOn w:val="Normal"/>
    <w:next w:val="BodyText2"/>
    <w:unhideWhenUsed/>
    <w:rsid w:val="007E746F"/>
    <w:pPr>
      <w:spacing w:after="120" w:line="480" w:lineRule="auto"/>
    </w:pPr>
    <w:rPr>
      <w:sz w:val="12"/>
    </w:rPr>
  </w:style>
  <w:style w:type="paragraph" w:customStyle="1" w:styleId="BodyTextIndent1">
    <w:name w:val="Body Text Indent1"/>
    <w:basedOn w:val="Normal"/>
    <w:next w:val="BodyTextIndent"/>
    <w:unhideWhenUsed/>
    <w:rsid w:val="007E746F"/>
    <w:pPr>
      <w:spacing w:after="120"/>
      <w:ind w:left="360"/>
    </w:pPr>
    <w:rPr>
      <w:sz w:val="16"/>
    </w:rPr>
  </w:style>
  <w:style w:type="paragraph" w:customStyle="1" w:styleId="BodyTextIndent31">
    <w:name w:val="Body Text Indent 31"/>
    <w:basedOn w:val="Normal"/>
    <w:next w:val="BodyTextIndent3"/>
    <w:semiHidden/>
    <w:unhideWhenUsed/>
    <w:rsid w:val="007E746F"/>
    <w:pPr>
      <w:spacing w:after="120"/>
      <w:ind w:left="360"/>
    </w:pPr>
    <w:rPr>
      <w:sz w:val="14"/>
    </w:rPr>
  </w:style>
  <w:style w:type="paragraph" w:customStyle="1" w:styleId="BodyTextIndent21">
    <w:name w:val="Body Text Indent 21"/>
    <w:basedOn w:val="Normal"/>
    <w:next w:val="BodyTextIndent2"/>
    <w:unhideWhenUsed/>
    <w:rsid w:val="007E746F"/>
    <w:pPr>
      <w:spacing w:after="120" w:line="480" w:lineRule="auto"/>
      <w:ind w:left="360"/>
    </w:pPr>
    <w:rPr>
      <w:sz w:val="16"/>
    </w:rPr>
  </w:style>
  <w:style w:type="character" w:customStyle="1" w:styleId="Caption11">
    <w:name w:val="Caption11"/>
    <w:rsid w:val="007E746F"/>
  </w:style>
  <w:style w:type="paragraph" w:customStyle="1" w:styleId="z-BottomofForm1">
    <w:name w:val="z-Bottom of Form1"/>
    <w:basedOn w:val="Normal"/>
    <w:next w:val="Normal"/>
    <w:hidden/>
    <w:unhideWhenUsed/>
    <w:rsid w:val="007E746F"/>
    <w:pPr>
      <w:pBdr>
        <w:top w:val="single" w:sz="6" w:space="1" w:color="auto"/>
      </w:pBdr>
      <w:jc w:val="center"/>
    </w:pPr>
    <w:rPr>
      <w:rFonts w:eastAsia="Times New Roman"/>
      <w:vanish/>
      <w:sz w:val="16"/>
      <w:szCs w:val="16"/>
    </w:rPr>
  </w:style>
  <w:style w:type="paragraph" w:customStyle="1" w:styleId="arcticletext">
    <w:name w:val="arcticle_text"/>
    <w:basedOn w:val="Normal"/>
    <w:rsid w:val="007E746F"/>
    <w:pPr>
      <w:spacing w:before="100" w:beforeAutospacing="1" w:after="100" w:afterAutospacing="1"/>
    </w:pPr>
    <w:rPr>
      <w:rFonts w:eastAsia="Times New Roman"/>
      <w:sz w:val="24"/>
    </w:rPr>
  </w:style>
  <w:style w:type="paragraph" w:customStyle="1" w:styleId="cptchblock">
    <w:name w:val="cptch_block"/>
    <w:basedOn w:val="Normal"/>
    <w:rsid w:val="007E746F"/>
    <w:pPr>
      <w:spacing w:before="100" w:beforeAutospacing="1" w:after="100" w:afterAutospacing="1"/>
    </w:pPr>
    <w:rPr>
      <w:rFonts w:eastAsia="Times New Roman"/>
      <w:sz w:val="24"/>
    </w:rPr>
  </w:style>
  <w:style w:type="paragraph" w:customStyle="1" w:styleId="publisheddate">
    <w:name w:val="published_date"/>
    <w:basedOn w:val="Normal"/>
    <w:rsid w:val="007E746F"/>
    <w:pPr>
      <w:spacing w:before="100" w:beforeAutospacing="1" w:after="100" w:afterAutospacing="1"/>
    </w:pPr>
    <w:rPr>
      <w:rFonts w:eastAsia="Times New Roman"/>
      <w:sz w:val="24"/>
    </w:rPr>
  </w:style>
  <w:style w:type="paragraph" w:customStyle="1" w:styleId="headline-title">
    <w:name w:val="headline-title"/>
    <w:basedOn w:val="Normal"/>
    <w:qFormat/>
    <w:rsid w:val="007E746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E746F"/>
    <w:rPr>
      <w:sz w:val="24"/>
      <w:szCs w:val="24"/>
      <w:u w:val="thick"/>
    </w:rPr>
  </w:style>
  <w:style w:type="character" w:customStyle="1" w:styleId="BodyTextIndentChar2">
    <w:name w:val="Body Text Indent Char2"/>
    <w:basedOn w:val="DefaultParagraphFont"/>
    <w:uiPriority w:val="99"/>
    <w:semiHidden/>
    <w:rsid w:val="007E746F"/>
    <w:rPr>
      <w:rFonts w:ascii="Georgia" w:hAnsi="Georgia"/>
      <w:sz w:val="22"/>
      <w:szCs w:val="22"/>
    </w:rPr>
  </w:style>
  <w:style w:type="character" w:customStyle="1" w:styleId="BodyText2Char2">
    <w:name w:val="Body Text 2 Char2"/>
    <w:basedOn w:val="DefaultParagraphFont"/>
    <w:uiPriority w:val="99"/>
    <w:semiHidden/>
    <w:rsid w:val="007E746F"/>
    <w:rPr>
      <w:rFonts w:ascii="Georgia" w:hAnsi="Georgia"/>
      <w:sz w:val="22"/>
      <w:szCs w:val="22"/>
    </w:rPr>
  </w:style>
  <w:style w:type="character" w:customStyle="1" w:styleId="BodyText3Char2">
    <w:name w:val="Body Text 3 Char2"/>
    <w:basedOn w:val="DefaultParagraphFont"/>
    <w:uiPriority w:val="99"/>
    <w:semiHidden/>
    <w:rsid w:val="007E746F"/>
    <w:rPr>
      <w:rFonts w:ascii="Georgia" w:hAnsi="Georgia"/>
      <w:sz w:val="16"/>
      <w:szCs w:val="16"/>
    </w:rPr>
  </w:style>
  <w:style w:type="character" w:customStyle="1" w:styleId="BodyTextIndent2Char2">
    <w:name w:val="Body Text Indent 2 Char2"/>
    <w:basedOn w:val="DefaultParagraphFont"/>
    <w:uiPriority w:val="99"/>
    <w:semiHidden/>
    <w:rsid w:val="007E746F"/>
    <w:rPr>
      <w:rFonts w:ascii="Georgia" w:hAnsi="Georgia"/>
      <w:sz w:val="22"/>
      <w:szCs w:val="22"/>
    </w:rPr>
  </w:style>
  <w:style w:type="character" w:customStyle="1" w:styleId="BodyTextIndent3Char2">
    <w:name w:val="Body Text Indent 3 Char2"/>
    <w:basedOn w:val="DefaultParagraphFont"/>
    <w:uiPriority w:val="99"/>
    <w:semiHidden/>
    <w:rsid w:val="007E746F"/>
    <w:rPr>
      <w:rFonts w:ascii="Georgia" w:hAnsi="Georgia"/>
      <w:sz w:val="16"/>
      <w:szCs w:val="16"/>
    </w:rPr>
  </w:style>
  <w:style w:type="character" w:customStyle="1" w:styleId="z-BottomofFormChar2">
    <w:name w:val="z-Bottom of Form Char2"/>
    <w:basedOn w:val="DefaultParagraphFont"/>
    <w:uiPriority w:val="99"/>
    <w:semiHidden/>
    <w:rsid w:val="007E746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E746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E746F"/>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7E746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E746F"/>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7E746F"/>
  </w:style>
  <w:style w:type="character" w:customStyle="1" w:styleId="m5686307894942199640gmail-styleunderline">
    <w:name w:val="m_5686307894942199640gmail-styleunderline"/>
    <w:basedOn w:val="DefaultParagraphFont"/>
    <w:rsid w:val="007E746F"/>
  </w:style>
  <w:style w:type="paragraph" w:customStyle="1" w:styleId="Hyperlink2">
    <w:name w:val="Hyperlink2"/>
    <w:basedOn w:val="Normal"/>
    <w:qFormat/>
    <w:rsid w:val="007E746F"/>
    <w:rPr>
      <w:rFonts w:eastAsia="Calibri"/>
      <w:color w:val="00B0F0"/>
      <w:u w:val="single" w:color="00B0F0"/>
    </w:rPr>
  </w:style>
  <w:style w:type="character" w:customStyle="1" w:styleId="messagecontent">
    <w:name w:val="message_content"/>
    <w:rsid w:val="007E746F"/>
  </w:style>
  <w:style w:type="paragraph" w:customStyle="1" w:styleId="UnderlineCharCharCharCharCharCharCharCharChar">
    <w:name w:val="Underline Char Char Char Char Char Char Char Char Char"/>
    <w:link w:val="UnderlineCharCharCharCharCharCharCharCharCharChar"/>
    <w:rsid w:val="007E746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E746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E746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E746F"/>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7E746F"/>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E746F"/>
    <w:rPr>
      <w:rFonts w:ascii="Times New Roman" w:eastAsia="SimSun" w:hAnsi="Times New Roman" w:cs="Times New Roman"/>
      <w:sz w:val="24"/>
      <w:szCs w:val="24"/>
      <w:lang w:eastAsia="zh-CN"/>
    </w:rPr>
  </w:style>
  <w:style w:type="character" w:customStyle="1" w:styleId="Char1Char1">
    <w:name w:val="Char1 Char1"/>
    <w:rsid w:val="007E746F"/>
    <w:rPr>
      <w:rFonts w:ascii="Arial" w:hAnsi="Arial" w:cs="Arial"/>
      <w:b/>
      <w:bCs/>
      <w:kern w:val="32"/>
      <w:sz w:val="28"/>
      <w:szCs w:val="32"/>
      <w:lang w:val="en-US" w:eastAsia="en-US" w:bidi="ar-SA"/>
    </w:rPr>
  </w:style>
  <w:style w:type="paragraph" w:customStyle="1" w:styleId="Style31">
    <w:name w:val="Style31"/>
    <w:basedOn w:val="Normal"/>
    <w:uiPriority w:val="99"/>
    <w:qFormat/>
    <w:rsid w:val="007E746F"/>
    <w:pPr>
      <w:spacing w:line="197" w:lineRule="exact"/>
      <w:jc w:val="both"/>
    </w:pPr>
  </w:style>
  <w:style w:type="paragraph" w:customStyle="1" w:styleId="Style42">
    <w:name w:val="Style42"/>
    <w:basedOn w:val="Normal"/>
    <w:uiPriority w:val="99"/>
    <w:qFormat/>
    <w:rsid w:val="007E746F"/>
    <w:pPr>
      <w:spacing w:line="202" w:lineRule="exact"/>
      <w:jc w:val="both"/>
    </w:pPr>
  </w:style>
  <w:style w:type="paragraph" w:customStyle="1" w:styleId="Style51">
    <w:name w:val="Style51"/>
    <w:basedOn w:val="Normal"/>
    <w:uiPriority w:val="99"/>
    <w:qFormat/>
    <w:rsid w:val="007E746F"/>
    <w:pPr>
      <w:spacing w:line="200" w:lineRule="exact"/>
      <w:jc w:val="both"/>
    </w:pPr>
  </w:style>
  <w:style w:type="character" w:customStyle="1" w:styleId="FontStyle72">
    <w:name w:val="Font Style72"/>
    <w:rsid w:val="007E746F"/>
    <w:rPr>
      <w:rFonts w:ascii="Times New Roman" w:hAnsi="Times New Roman" w:cs="Times New Roman" w:hint="default"/>
      <w:sz w:val="16"/>
      <w:szCs w:val="16"/>
    </w:rPr>
  </w:style>
  <w:style w:type="character" w:customStyle="1" w:styleId="FontStyle73">
    <w:name w:val="Font Style73"/>
    <w:uiPriority w:val="99"/>
    <w:rsid w:val="007E746F"/>
    <w:rPr>
      <w:rFonts w:ascii="Times New Roman" w:hAnsi="Times New Roman" w:cs="Times New Roman" w:hint="default"/>
      <w:i/>
      <w:iCs/>
      <w:sz w:val="16"/>
      <w:szCs w:val="16"/>
    </w:rPr>
  </w:style>
  <w:style w:type="character" w:customStyle="1" w:styleId="UnderlinestyleChar20">
    <w:name w:val="Underline style Char2"/>
    <w:rsid w:val="007E746F"/>
    <w:rPr>
      <w:sz w:val="22"/>
      <w:szCs w:val="24"/>
      <w:u w:val="single"/>
      <w:lang w:val="en-US" w:eastAsia="en-US" w:bidi="ar-SA"/>
    </w:rPr>
  </w:style>
  <w:style w:type="character" w:customStyle="1" w:styleId="FontStyle49">
    <w:name w:val="Font Style49"/>
    <w:uiPriority w:val="99"/>
    <w:rsid w:val="007E746F"/>
    <w:rPr>
      <w:rFonts w:ascii="Times New Roman" w:hAnsi="Times New Roman" w:cs="Times New Roman"/>
      <w:sz w:val="20"/>
      <w:szCs w:val="20"/>
    </w:rPr>
  </w:style>
  <w:style w:type="character" w:customStyle="1" w:styleId="FontStyle50">
    <w:name w:val="Font Style50"/>
    <w:uiPriority w:val="99"/>
    <w:rsid w:val="007E746F"/>
    <w:rPr>
      <w:rFonts w:ascii="Times New Roman" w:hAnsi="Times New Roman" w:cs="Times New Roman"/>
      <w:b/>
      <w:bCs/>
      <w:sz w:val="20"/>
      <w:szCs w:val="20"/>
    </w:rPr>
  </w:style>
  <w:style w:type="paragraph" w:customStyle="1" w:styleId="msonormal0">
    <w:name w:val="msonormal"/>
    <w:basedOn w:val="Normal"/>
    <w:uiPriority w:val="99"/>
    <w:qFormat/>
    <w:rsid w:val="007E746F"/>
    <w:pPr>
      <w:spacing w:before="100" w:beforeAutospacing="1" w:after="100" w:afterAutospacing="1"/>
    </w:pPr>
    <w:rPr>
      <w:rFonts w:eastAsia="Times New Roman"/>
    </w:rPr>
  </w:style>
  <w:style w:type="character" w:customStyle="1" w:styleId="ListBulletChar">
    <w:name w:val="List Bullet Char"/>
    <w:link w:val="ListBullet"/>
    <w:uiPriority w:val="99"/>
    <w:locked/>
    <w:rsid w:val="007E746F"/>
    <w:rPr>
      <w:rFonts w:ascii="Arial" w:eastAsia="Calibri" w:hAnsi="Arial" w:cs="Arial"/>
    </w:rPr>
  </w:style>
  <w:style w:type="character" w:customStyle="1" w:styleId="BoldUnderlineChar2Char">
    <w:name w:val="BoldUnderline Char2 Char"/>
    <w:link w:val="BoldUnderlineChar20"/>
    <w:locked/>
    <w:rsid w:val="007E746F"/>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7E746F"/>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7E746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7E746F"/>
    <w:pPr>
      <w:spacing w:line="256" w:lineRule="auto"/>
    </w:pPr>
    <w:rPr>
      <w:rFonts w:eastAsia="Times New Roman"/>
    </w:rPr>
  </w:style>
  <w:style w:type="paragraph" w:customStyle="1" w:styleId="Normal20pt">
    <w:name w:val="Normal  + 20 pt"/>
    <w:basedOn w:val="Normal"/>
    <w:uiPriority w:val="6"/>
    <w:qFormat/>
    <w:rsid w:val="007E746F"/>
    <w:pPr>
      <w:spacing w:line="256" w:lineRule="auto"/>
    </w:pPr>
    <w:rPr>
      <w:rFonts w:asciiTheme="minorHAnsi" w:hAnsiTheme="minorHAnsi"/>
      <w:bCs/>
      <w:u w:val="single"/>
    </w:rPr>
  </w:style>
  <w:style w:type="paragraph" w:customStyle="1" w:styleId="conintrotext">
    <w:name w:val="conintrotext"/>
    <w:basedOn w:val="Normal"/>
    <w:uiPriority w:val="99"/>
    <w:qFormat/>
    <w:rsid w:val="007E746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E746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E746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7E746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E746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E746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E746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E746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E746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E746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E746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E746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E746F"/>
    <w:rPr>
      <w:rFonts w:eastAsia="Times New Roman"/>
      <w:szCs w:val="24"/>
      <w:u w:val="single"/>
    </w:rPr>
  </w:style>
  <w:style w:type="paragraph" w:customStyle="1" w:styleId="StyleStyle4ArialNarrow9pt">
    <w:name w:val="Style Style4 + Arial Narrow 9 pt"/>
    <w:basedOn w:val="Normal"/>
    <w:link w:val="StyleStyle4ArialNarrow9ptChar"/>
    <w:qFormat/>
    <w:rsid w:val="007E746F"/>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7E746F"/>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7E746F"/>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7E746F"/>
    <w:rPr>
      <w:rFonts w:eastAsia="Times New Roman"/>
      <w:b/>
      <w:smallCaps/>
      <w:sz w:val="24"/>
      <w:szCs w:val="24"/>
      <w:u w:val="single"/>
    </w:rPr>
  </w:style>
  <w:style w:type="character" w:customStyle="1" w:styleId="HiddenBlockHeaderChar">
    <w:name w:val="Hidden Block Header Char"/>
    <w:link w:val="HiddenBlockHeader"/>
    <w:locked/>
    <w:rsid w:val="007E746F"/>
    <w:rPr>
      <w:rFonts w:ascii="Arial" w:hAnsi="Arial" w:cs="Arial"/>
    </w:rPr>
  </w:style>
  <w:style w:type="character" w:customStyle="1" w:styleId="ThirdChar">
    <w:name w:val="Third Char"/>
    <w:link w:val="Third"/>
    <w:locked/>
    <w:rsid w:val="007E746F"/>
    <w:rPr>
      <w:rFonts w:eastAsia="Times New Roman"/>
      <w:b/>
      <w:szCs w:val="24"/>
      <w:u w:val="single"/>
      <w:lang w:val="x-none" w:eastAsia="x-none"/>
    </w:rPr>
  </w:style>
  <w:style w:type="paragraph" w:customStyle="1" w:styleId="Third">
    <w:name w:val="Third"/>
    <w:basedOn w:val="Normal"/>
    <w:link w:val="ThirdChar"/>
    <w:qFormat/>
    <w:rsid w:val="007E746F"/>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7E746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E746F"/>
    <w:rPr>
      <w:rFonts w:eastAsia="Times New Roman"/>
      <w:b/>
      <w:szCs w:val="24"/>
      <w:u w:val="thick"/>
    </w:rPr>
  </w:style>
  <w:style w:type="paragraph" w:customStyle="1" w:styleId="CiteSmallText">
    <w:name w:val="Cite Small Text"/>
    <w:basedOn w:val="Normal"/>
    <w:uiPriority w:val="99"/>
    <w:qFormat/>
    <w:rsid w:val="007E746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E746F"/>
    <w:rPr>
      <w:lang w:val="x-none"/>
    </w:rPr>
  </w:style>
  <w:style w:type="paragraph" w:customStyle="1" w:styleId="Cards1CharChar">
    <w:name w:val="Cards1 Char Char"/>
    <w:basedOn w:val="Normal"/>
    <w:link w:val="Cards1CharCharChar"/>
    <w:qFormat/>
    <w:rsid w:val="007E746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E746F"/>
    <w:rPr>
      <w:color w:val="0000FF"/>
      <w:sz w:val="12"/>
      <w:u w:val="single"/>
    </w:rPr>
  </w:style>
  <w:style w:type="paragraph" w:customStyle="1" w:styleId="Swag">
    <w:name w:val="Swag"/>
    <w:basedOn w:val="Normal"/>
    <w:link w:val="SwagChar"/>
    <w:qFormat/>
    <w:rsid w:val="007E746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E746F"/>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7E746F"/>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7E746F"/>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7E746F"/>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7E746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E746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E746F"/>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7E746F"/>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7E746F"/>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7E746F"/>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E746F"/>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E746F"/>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7E746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E746F"/>
    <w:rPr>
      <w:szCs w:val="24"/>
    </w:rPr>
  </w:style>
  <w:style w:type="paragraph" w:customStyle="1" w:styleId="NothingCharCharChar">
    <w:name w:val="Nothing Char Char Char"/>
    <w:link w:val="NothingCharChar"/>
    <w:qFormat/>
    <w:rsid w:val="007E746F"/>
    <w:pPr>
      <w:spacing w:after="0" w:line="240" w:lineRule="auto"/>
      <w:jc w:val="both"/>
    </w:pPr>
    <w:rPr>
      <w:szCs w:val="24"/>
    </w:rPr>
  </w:style>
  <w:style w:type="paragraph" w:customStyle="1" w:styleId="StyleLeft021">
    <w:name w:val="Style Left:  0.2&quot;1"/>
    <w:basedOn w:val="Normal"/>
    <w:uiPriority w:val="99"/>
    <w:qFormat/>
    <w:rsid w:val="007E746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E746F"/>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E746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E746F"/>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E746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7E746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E746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E746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E746F"/>
    <w:rPr>
      <w:szCs w:val="24"/>
      <w:u w:val="single"/>
      <w:lang w:val="en-US" w:eastAsia="en-US" w:bidi="ar-SA"/>
    </w:rPr>
  </w:style>
  <w:style w:type="character" w:customStyle="1" w:styleId="BoldUnderlineCharChar3">
    <w:name w:val="BoldUnderline Char Char3"/>
    <w:rsid w:val="007E746F"/>
    <w:rPr>
      <w:b/>
      <w:bCs w:val="0"/>
      <w:szCs w:val="24"/>
      <w:u w:val="single"/>
      <w:lang w:val="en-US" w:eastAsia="en-US" w:bidi="ar-SA"/>
    </w:rPr>
  </w:style>
  <w:style w:type="character" w:customStyle="1" w:styleId="UnderlineCharChar3">
    <w:name w:val="Underline Char Char3"/>
    <w:rsid w:val="007E746F"/>
    <w:rPr>
      <w:szCs w:val="24"/>
      <w:u w:val="single"/>
      <w:lang w:val="en-US" w:eastAsia="en-US" w:bidi="ar-SA"/>
    </w:rPr>
  </w:style>
  <w:style w:type="character" w:customStyle="1" w:styleId="BoldUnderlineCharChar2">
    <w:name w:val="BoldUnderline Char Char2"/>
    <w:rsid w:val="007E746F"/>
    <w:rPr>
      <w:b/>
      <w:bCs w:val="0"/>
      <w:szCs w:val="24"/>
      <w:u w:val="single"/>
      <w:lang w:val="en-US" w:eastAsia="en-US" w:bidi="ar-SA"/>
    </w:rPr>
  </w:style>
  <w:style w:type="character" w:customStyle="1" w:styleId="volume-issue">
    <w:name w:val="volume-issue"/>
    <w:rsid w:val="007E746F"/>
    <w:rPr>
      <w:rFonts w:ascii="Times New Roman" w:hAnsi="Times New Roman" w:cs="Times New Roman" w:hint="default"/>
    </w:rPr>
  </w:style>
  <w:style w:type="character" w:customStyle="1" w:styleId="boldness1">
    <w:name w:val="boldness1"/>
    <w:rsid w:val="007E746F"/>
  </w:style>
  <w:style w:type="character" w:customStyle="1" w:styleId="story-author">
    <w:name w:val="story-author"/>
    <w:basedOn w:val="DefaultParagraphFont"/>
    <w:rsid w:val="007E746F"/>
  </w:style>
  <w:style w:type="character" w:customStyle="1" w:styleId="StyleEmphasisArial12ptBoldNotItalic">
    <w:name w:val="Style Emphasis + Arial 12 pt Bold Not Italic"/>
    <w:basedOn w:val="Emphasis"/>
    <w:rsid w:val="007E746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7E746F"/>
  </w:style>
  <w:style w:type="character" w:customStyle="1" w:styleId="StyleStyle4CharTimesNewRoman11ptItalic">
    <w:name w:val="Style Style4 Char + Times New Roman 11 pt Italic"/>
    <w:basedOn w:val="DefaultParagraphFont"/>
    <w:rsid w:val="007E746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E746F"/>
  </w:style>
  <w:style w:type="character" w:customStyle="1" w:styleId="ad">
    <w:name w:val="_"/>
    <w:basedOn w:val="DefaultParagraphFont"/>
    <w:rsid w:val="007E746F"/>
  </w:style>
  <w:style w:type="character" w:customStyle="1" w:styleId="Heading3CharCharCharChar1">
    <w:name w:val="Heading 3 Char Char Char Char1"/>
    <w:rsid w:val="007E746F"/>
    <w:rPr>
      <w:rFonts w:ascii="Arial" w:hAnsi="Arial" w:cs="Arial" w:hint="default"/>
      <w:bCs/>
      <w:szCs w:val="26"/>
      <w:u w:val="single"/>
      <w:lang w:val="en-US" w:eastAsia="en-US" w:bidi="ar-SA"/>
    </w:rPr>
  </w:style>
  <w:style w:type="character" w:customStyle="1" w:styleId="comment-body">
    <w:name w:val="comment-body"/>
    <w:rsid w:val="007E746F"/>
  </w:style>
  <w:style w:type="character" w:customStyle="1" w:styleId="UnderlineCharCharChar1">
    <w:name w:val="Underline Char Char Char1"/>
    <w:rsid w:val="007E746F"/>
    <w:rPr>
      <w:u w:val="single"/>
      <w:lang w:val="en-US" w:eastAsia="en-US" w:bidi="ar-SA"/>
    </w:rPr>
  </w:style>
  <w:style w:type="character" w:customStyle="1" w:styleId="UnderlineChar1Char">
    <w:name w:val="Underline Char1 Char"/>
    <w:rsid w:val="007E746F"/>
    <w:rPr>
      <w:rFonts w:ascii="Calibri" w:eastAsia="MS Mincho" w:hAnsi="Calibri" w:cs="Calibri" w:hint="default"/>
      <w:szCs w:val="20"/>
      <w:u w:val="single"/>
    </w:rPr>
  </w:style>
  <w:style w:type="character" w:customStyle="1" w:styleId="StyleBoldandUnderlineCharChar29pt">
    <w:name w:val="Style Bold and Underline Char Char2 + 9 pt"/>
    <w:rsid w:val="007E746F"/>
    <w:rPr>
      <w:rFonts w:ascii="Times New Roman" w:hAnsi="Times New Roman" w:cs="Times New Roman" w:hint="default"/>
      <w:b/>
      <w:bCs/>
      <w:noProof w:val="0"/>
      <w:sz w:val="20"/>
      <w:u w:val="single"/>
    </w:rPr>
  </w:style>
  <w:style w:type="character" w:customStyle="1" w:styleId="StyleUnderlineCharChar19pt">
    <w:name w:val="Style Underline Char Char1 + 9 pt"/>
    <w:rsid w:val="007E746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E746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E746F"/>
  </w:style>
  <w:style w:type="character" w:customStyle="1" w:styleId="resultbodyblack">
    <w:name w:val="resultbodyblack"/>
    <w:rsid w:val="007E746F"/>
    <w:rPr>
      <w:rFonts w:ascii="Times New Roman" w:hAnsi="Times New Roman" w:cs="Times New Roman" w:hint="default"/>
    </w:rPr>
  </w:style>
  <w:style w:type="character" w:customStyle="1" w:styleId="3TagCite">
    <w:name w:val="3 Tag/Cite"/>
    <w:rsid w:val="007E746F"/>
    <w:rPr>
      <w:rFonts w:ascii="Times New Roman" w:hAnsi="Times New Roman" w:cs="Times New Roman" w:hint="default"/>
      <w:b/>
      <w:bCs w:val="0"/>
    </w:rPr>
  </w:style>
  <w:style w:type="character" w:customStyle="1" w:styleId="4Qualifications">
    <w:name w:val="4 Qualifications"/>
    <w:rsid w:val="007E746F"/>
    <w:rPr>
      <w:rFonts w:ascii="Times New Roman" w:hAnsi="Times New Roman" w:cs="Times New Roman" w:hint="default"/>
      <w:sz w:val="19"/>
    </w:rPr>
  </w:style>
  <w:style w:type="character" w:customStyle="1" w:styleId="6Underlined">
    <w:name w:val="6 Underlined"/>
    <w:rsid w:val="007E746F"/>
    <w:rPr>
      <w:rFonts w:ascii="Times New Roman" w:hAnsi="Times New Roman" w:cs="Times New Roman" w:hint="default"/>
      <w:b/>
      <w:bCs w:val="0"/>
      <w:sz w:val="21"/>
      <w:u w:val="single"/>
    </w:rPr>
  </w:style>
  <w:style w:type="character" w:customStyle="1" w:styleId="nohighlighting">
    <w:name w:val="no highlighting"/>
    <w:rsid w:val="007E746F"/>
    <w:rPr>
      <w:rFonts w:ascii="Times New Roman" w:hAnsi="Times New Roman" w:cs="Times New Roman" w:hint="default"/>
      <w:color w:val="auto"/>
      <w:sz w:val="20"/>
      <w:u w:val="thick"/>
      <w:bdr w:val="none" w:sz="0" w:space="0" w:color="auto" w:frame="1"/>
    </w:rPr>
  </w:style>
  <w:style w:type="character" w:customStyle="1" w:styleId="CharChar61">
    <w:name w:val="Char Char61"/>
    <w:rsid w:val="007E746F"/>
    <w:rPr>
      <w:rFonts w:ascii="Arial" w:hAnsi="Arial" w:cs="Arial" w:hint="default"/>
      <w:bCs/>
      <w:sz w:val="16"/>
      <w:szCs w:val="26"/>
      <w:lang w:val="en-US" w:eastAsia="en-US" w:bidi="ar-SA"/>
    </w:rPr>
  </w:style>
  <w:style w:type="character" w:customStyle="1" w:styleId="styledate">
    <w:name w:val="styledate"/>
    <w:rsid w:val="007E746F"/>
  </w:style>
  <w:style w:type="character" w:customStyle="1" w:styleId="StyleUnderlineChar9ptChar">
    <w:name w:val="Style Underline Char + 9 pt Char"/>
    <w:rsid w:val="007E746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E746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E746F"/>
    <w:rPr>
      <w:b/>
      <w:bCs w:val="0"/>
      <w:szCs w:val="24"/>
      <w:u w:val="single"/>
      <w:lang w:val="en-US" w:eastAsia="en-US" w:bidi="ar-SA"/>
    </w:rPr>
  </w:style>
  <w:style w:type="character" w:customStyle="1" w:styleId="BoldandUnderlineChar1Char2">
    <w:name w:val="Bold and Underline Char1 Char2"/>
    <w:rsid w:val="007E746F"/>
    <w:rPr>
      <w:b/>
      <w:bCs w:val="0"/>
      <w:szCs w:val="24"/>
      <w:u w:val="single"/>
      <w:lang w:val="en-US" w:eastAsia="en-US" w:bidi="ar-SA"/>
    </w:rPr>
  </w:style>
  <w:style w:type="character" w:customStyle="1" w:styleId="BoldandUnderlineCharChar1">
    <w:name w:val="Bold and Underline Char Char1"/>
    <w:rsid w:val="007E746F"/>
    <w:rPr>
      <w:b/>
      <w:bCs w:val="0"/>
      <w:szCs w:val="24"/>
      <w:u w:val="single"/>
      <w:lang w:val="en-US" w:eastAsia="en-US" w:bidi="ar-SA"/>
    </w:rPr>
  </w:style>
  <w:style w:type="character" w:customStyle="1" w:styleId="authoraffil">
    <w:name w:val="authoraffil"/>
    <w:rsid w:val="007E746F"/>
  </w:style>
  <w:style w:type="character" w:customStyle="1" w:styleId="CharChar8">
    <w:name w:val="Char Char8"/>
    <w:rsid w:val="007E746F"/>
    <w:rPr>
      <w:rFonts w:ascii="Georgia" w:eastAsia="Times New Roman" w:hAnsi="Georgia" w:hint="default"/>
      <w:b/>
      <w:bCs/>
      <w:sz w:val="30"/>
      <w:szCs w:val="28"/>
      <w:u w:val="single"/>
    </w:rPr>
  </w:style>
  <w:style w:type="character" w:customStyle="1" w:styleId="boldcitationChar">
    <w:name w:val="bold citation Char"/>
    <w:rsid w:val="007E746F"/>
    <w:rPr>
      <w:rFonts w:ascii="Arial" w:hAnsi="Arial" w:cs="Arial" w:hint="default"/>
      <w:b/>
      <w:bCs w:val="0"/>
      <w:sz w:val="28"/>
      <w:szCs w:val="24"/>
      <w:u w:val="thick"/>
      <w:lang w:val="en-US" w:eastAsia="en-US" w:bidi="ar-SA"/>
    </w:rPr>
  </w:style>
  <w:style w:type="character" w:customStyle="1" w:styleId="BoldunderlineChar5">
    <w:name w:val="Bold/underline Char"/>
    <w:rsid w:val="007E746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E746F"/>
  </w:style>
  <w:style w:type="character" w:customStyle="1" w:styleId="tagCharCharChar1">
    <w:name w:val="tag Char Char Char1"/>
    <w:rsid w:val="007E746F"/>
    <w:rPr>
      <w:b/>
      <w:bCs w:val="0"/>
      <w:sz w:val="24"/>
      <w:lang w:val="en-US" w:eastAsia="en-US" w:bidi="ar-SA"/>
    </w:rPr>
  </w:style>
  <w:style w:type="character" w:customStyle="1" w:styleId="bylines">
    <w:name w:val="bylines"/>
    <w:basedOn w:val="DefaultParagraphFont"/>
    <w:rsid w:val="007E746F"/>
  </w:style>
  <w:style w:type="character" w:customStyle="1" w:styleId="StyleStyleBoldUnderlineUnderlineIntenseEmphasis1apple-style-2">
    <w:name w:val="Style Style Bold UnderlineUnderlineIntense Emphasis1apple-style-...2"/>
    <w:basedOn w:val="DefaultParagraphFont"/>
    <w:rsid w:val="007E746F"/>
    <w:rPr>
      <w:b w:val="0"/>
      <w:bCs/>
      <w:sz w:val="22"/>
      <w:u w:val="single"/>
    </w:rPr>
  </w:style>
  <w:style w:type="character" w:customStyle="1" w:styleId="FontStyle57">
    <w:name w:val="Font Style57"/>
    <w:rsid w:val="007E746F"/>
    <w:rPr>
      <w:rFonts w:ascii="Georgia" w:hAnsi="Georgia" w:cs="Georgia" w:hint="default"/>
      <w:b/>
      <w:bCs/>
      <w:sz w:val="14"/>
      <w:szCs w:val="14"/>
    </w:rPr>
  </w:style>
  <w:style w:type="character" w:customStyle="1" w:styleId="FontStyle89">
    <w:name w:val="Font Style89"/>
    <w:rsid w:val="007E746F"/>
    <w:rPr>
      <w:rFonts w:ascii="Times New Roman" w:hAnsi="Times New Roman" w:cs="Times New Roman" w:hint="default"/>
      <w:b/>
      <w:bCs/>
      <w:smallCaps/>
      <w:spacing w:val="40"/>
      <w:sz w:val="16"/>
      <w:szCs w:val="16"/>
    </w:rPr>
  </w:style>
  <w:style w:type="character" w:customStyle="1" w:styleId="hvr">
    <w:name w:val="hvr"/>
    <w:basedOn w:val="DefaultParagraphFont"/>
    <w:rsid w:val="007E746F"/>
  </w:style>
  <w:style w:type="character" w:customStyle="1" w:styleId="cardChar20">
    <w:name w:val="card Char2"/>
    <w:basedOn w:val="DefaultParagraphFont"/>
    <w:uiPriority w:val="6"/>
    <w:rsid w:val="007E746F"/>
    <w:rPr>
      <w:rFonts w:ascii="Times New Roman" w:hAnsi="Times New Roman" w:cs="Calibri"/>
      <w:szCs w:val="20"/>
    </w:rPr>
  </w:style>
  <w:style w:type="paragraph" w:customStyle="1" w:styleId="Pol">
    <w:name w:val="Pol"/>
    <w:basedOn w:val="Heading2"/>
    <w:uiPriority w:val="99"/>
    <w:qFormat/>
    <w:rsid w:val="007E746F"/>
  </w:style>
  <w:style w:type="paragraph" w:customStyle="1" w:styleId="Style70">
    <w:name w:val="Style7"/>
    <w:basedOn w:val="Normal"/>
    <w:uiPriority w:val="99"/>
    <w:qFormat/>
    <w:rsid w:val="007E746F"/>
    <w:pPr>
      <w:widowControl w:val="0"/>
      <w:autoSpaceDE w:val="0"/>
      <w:autoSpaceDN w:val="0"/>
      <w:adjustRightInd w:val="0"/>
      <w:spacing w:line="229" w:lineRule="exact"/>
    </w:pPr>
  </w:style>
  <w:style w:type="character" w:customStyle="1" w:styleId="red">
    <w:name w:val="red"/>
    <w:basedOn w:val="DefaultParagraphFont"/>
    <w:rsid w:val="007E746F"/>
  </w:style>
  <w:style w:type="character" w:customStyle="1" w:styleId="Footnote2Char">
    <w:name w:val="Footnote2 Char"/>
    <w:link w:val="Footnote2"/>
    <w:locked/>
    <w:rsid w:val="007E746F"/>
  </w:style>
  <w:style w:type="paragraph" w:customStyle="1" w:styleId="Footnote2">
    <w:name w:val="Footnote2"/>
    <w:basedOn w:val="Normal"/>
    <w:next w:val="Normal"/>
    <w:link w:val="Footnote2Char"/>
    <w:autoRedefine/>
    <w:qFormat/>
    <w:rsid w:val="007E746F"/>
    <w:pPr>
      <w:spacing w:after="120" w:line="480" w:lineRule="auto"/>
    </w:pPr>
    <w:rPr>
      <w:rFonts w:asciiTheme="minorHAnsi" w:hAnsiTheme="minorHAnsi" w:cstheme="minorBidi"/>
    </w:rPr>
  </w:style>
  <w:style w:type="character" w:customStyle="1" w:styleId="link">
    <w:name w:val="link"/>
    <w:basedOn w:val="DefaultParagraphFont"/>
    <w:rsid w:val="007E746F"/>
  </w:style>
  <w:style w:type="paragraph" w:customStyle="1" w:styleId="xhead">
    <w:name w:val="xhead"/>
    <w:basedOn w:val="Normal"/>
    <w:uiPriority w:val="99"/>
    <w:qFormat/>
    <w:rsid w:val="007E746F"/>
    <w:pPr>
      <w:spacing w:before="100" w:beforeAutospacing="1" w:after="100" w:afterAutospacing="1"/>
    </w:pPr>
  </w:style>
  <w:style w:type="paragraph" w:customStyle="1" w:styleId="headlinemeta">
    <w:name w:val="headline_meta"/>
    <w:basedOn w:val="Normal"/>
    <w:uiPriority w:val="99"/>
    <w:qFormat/>
    <w:rsid w:val="007E746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E746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E746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E746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E746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E746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E746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E746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E746F"/>
    <w:rPr>
      <w:rFonts w:ascii="Lucida Grande" w:eastAsia="Cambria" w:hAnsi="Lucida Grande"/>
    </w:rPr>
  </w:style>
  <w:style w:type="paragraph" w:customStyle="1" w:styleId="Pa16">
    <w:name w:val="Pa16"/>
    <w:basedOn w:val="Default"/>
    <w:next w:val="Default"/>
    <w:uiPriority w:val="99"/>
    <w:qFormat/>
    <w:rsid w:val="007E746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E746F"/>
    <w:pPr>
      <w:spacing w:before="100" w:beforeAutospacing="1" w:after="100" w:afterAutospacing="1"/>
    </w:pPr>
  </w:style>
  <w:style w:type="paragraph" w:customStyle="1" w:styleId="Pa22">
    <w:name w:val="Pa2+2"/>
    <w:basedOn w:val="Default"/>
    <w:next w:val="Default"/>
    <w:uiPriority w:val="99"/>
    <w:qFormat/>
    <w:rsid w:val="007E746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E746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E746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E746F"/>
  </w:style>
  <w:style w:type="character" w:customStyle="1" w:styleId="meta-sep">
    <w:name w:val="meta-sep"/>
    <w:basedOn w:val="DefaultParagraphFont"/>
    <w:rsid w:val="007E746F"/>
  </w:style>
  <w:style w:type="character" w:customStyle="1" w:styleId="A19">
    <w:name w:val="A19"/>
    <w:uiPriority w:val="99"/>
    <w:rsid w:val="007E746F"/>
    <w:rPr>
      <w:rFonts w:ascii="Georgia" w:hAnsi="Georgia" w:cs="Georgia" w:hint="default"/>
      <w:color w:val="000000"/>
      <w:sz w:val="20"/>
      <w:szCs w:val="20"/>
      <w:u w:val="single"/>
    </w:rPr>
  </w:style>
  <w:style w:type="character" w:customStyle="1" w:styleId="A130">
    <w:name w:val="A13"/>
    <w:uiPriority w:val="99"/>
    <w:rsid w:val="007E746F"/>
    <w:rPr>
      <w:rFonts w:ascii="Georgia" w:hAnsi="Georgia" w:cs="Georgia" w:hint="default"/>
      <w:color w:val="000000"/>
      <w:sz w:val="11"/>
      <w:szCs w:val="11"/>
    </w:rPr>
  </w:style>
  <w:style w:type="character" w:customStyle="1" w:styleId="ontext">
    <w:name w:val="ontext"/>
    <w:basedOn w:val="DefaultParagraphFont"/>
    <w:rsid w:val="007E746F"/>
  </w:style>
  <w:style w:type="character" w:customStyle="1" w:styleId="archive-title">
    <w:name w:val="archive-title"/>
    <w:basedOn w:val="DefaultParagraphFont"/>
    <w:rsid w:val="007E746F"/>
  </w:style>
  <w:style w:type="character" w:customStyle="1" w:styleId="imgleft">
    <w:name w:val="imgleft"/>
    <w:basedOn w:val="DefaultParagraphFont"/>
    <w:rsid w:val="007E746F"/>
  </w:style>
  <w:style w:type="character" w:customStyle="1" w:styleId="imgcenter">
    <w:name w:val="imgcenter"/>
    <w:basedOn w:val="DefaultParagraphFont"/>
    <w:rsid w:val="007E746F"/>
  </w:style>
  <w:style w:type="character" w:customStyle="1" w:styleId="A42">
    <w:name w:val="A4+2"/>
    <w:uiPriority w:val="99"/>
    <w:rsid w:val="007E746F"/>
    <w:rPr>
      <w:rFonts w:ascii="Helvetica LT Std" w:hAnsi="Helvetica LT Std" w:cs="Helvetica LT Std" w:hint="default"/>
      <w:color w:val="000000"/>
      <w:sz w:val="11"/>
      <w:szCs w:val="11"/>
    </w:rPr>
  </w:style>
  <w:style w:type="character" w:customStyle="1" w:styleId="fstitle">
    <w:name w:val="fs_title"/>
    <w:basedOn w:val="DefaultParagraphFont"/>
    <w:rsid w:val="007E746F"/>
  </w:style>
  <w:style w:type="character" w:customStyle="1" w:styleId="reportbody1">
    <w:name w:val="reportbody1"/>
    <w:basedOn w:val="DefaultParagraphFont"/>
    <w:rsid w:val="007E746F"/>
    <w:rPr>
      <w:rFonts w:ascii="Tahoma" w:hAnsi="Tahoma" w:cs="Tahoma" w:hint="default"/>
      <w:color w:val="000000"/>
      <w:sz w:val="14"/>
      <w:szCs w:val="14"/>
    </w:rPr>
  </w:style>
  <w:style w:type="character" w:customStyle="1" w:styleId="dateday">
    <w:name w:val="date_day"/>
    <w:basedOn w:val="DefaultParagraphFont"/>
    <w:rsid w:val="007E746F"/>
  </w:style>
  <w:style w:type="character" w:customStyle="1" w:styleId="datemonth">
    <w:name w:val="date_month"/>
    <w:basedOn w:val="DefaultParagraphFont"/>
    <w:rsid w:val="007E746F"/>
  </w:style>
  <w:style w:type="character" w:customStyle="1" w:styleId="dateyear">
    <w:name w:val="date_year"/>
    <w:basedOn w:val="DefaultParagraphFont"/>
    <w:rsid w:val="007E746F"/>
  </w:style>
  <w:style w:type="character" w:customStyle="1" w:styleId="Heading3CharCharCharCharCharChar">
    <w:name w:val="Heading 3 Char Char Char Char Char Char"/>
    <w:basedOn w:val="DefaultParagraphFont"/>
    <w:rsid w:val="007E746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E746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E746F"/>
    <w:rPr>
      <w:sz w:val="24"/>
      <w:szCs w:val="24"/>
      <w:lang w:val="en-US" w:eastAsia="en-US" w:bidi="ar-SA"/>
    </w:rPr>
  </w:style>
  <w:style w:type="character" w:customStyle="1" w:styleId="insideitro">
    <w:name w:val="insideitro"/>
    <w:basedOn w:val="DefaultParagraphFont"/>
    <w:rsid w:val="007E746F"/>
  </w:style>
  <w:style w:type="character" w:customStyle="1" w:styleId="wcfont">
    <w:name w:val="wcfont"/>
    <w:basedOn w:val="DefaultParagraphFont"/>
    <w:rsid w:val="007E746F"/>
  </w:style>
  <w:style w:type="character" w:customStyle="1" w:styleId="style65">
    <w:name w:val="style65"/>
    <w:basedOn w:val="DefaultParagraphFont"/>
    <w:rsid w:val="007E746F"/>
  </w:style>
  <w:style w:type="character" w:customStyle="1" w:styleId="qftext">
    <w:name w:val="qftext"/>
    <w:basedOn w:val="DefaultParagraphFont"/>
    <w:rsid w:val="007E746F"/>
  </w:style>
  <w:style w:type="character" w:customStyle="1" w:styleId="leftidx">
    <w:name w:val="leftidx"/>
    <w:basedOn w:val="DefaultParagraphFont"/>
    <w:rsid w:val="007E746F"/>
  </w:style>
  <w:style w:type="paragraph" w:customStyle="1" w:styleId="width100">
    <w:name w:val="width100"/>
    <w:basedOn w:val="Normal"/>
    <w:uiPriority w:val="99"/>
    <w:qFormat/>
    <w:rsid w:val="007E746F"/>
    <w:pPr>
      <w:spacing w:before="100" w:beforeAutospacing="1" w:after="100" w:afterAutospacing="1"/>
    </w:pPr>
  </w:style>
  <w:style w:type="character" w:customStyle="1" w:styleId="eventtitle">
    <w:name w:val="eventtitle"/>
    <w:basedOn w:val="DefaultParagraphFont"/>
    <w:rsid w:val="007E746F"/>
  </w:style>
  <w:style w:type="character" w:customStyle="1" w:styleId="eventsubtitle">
    <w:name w:val="eventsubtitle"/>
    <w:basedOn w:val="DefaultParagraphFont"/>
    <w:rsid w:val="007E746F"/>
  </w:style>
  <w:style w:type="character" w:customStyle="1" w:styleId="eventdate">
    <w:name w:val="eventdate"/>
    <w:basedOn w:val="DefaultParagraphFont"/>
    <w:rsid w:val="007E746F"/>
  </w:style>
  <w:style w:type="character" w:customStyle="1" w:styleId="legend">
    <w:name w:val="legend"/>
    <w:basedOn w:val="DefaultParagraphFont"/>
    <w:rsid w:val="007E746F"/>
  </w:style>
  <w:style w:type="character" w:customStyle="1" w:styleId="Bold12">
    <w:name w:val="Bold12"/>
    <w:uiPriority w:val="1"/>
    <w:qFormat/>
    <w:rsid w:val="007E746F"/>
    <w:rPr>
      <w:rFonts w:ascii="Times New Roman" w:hAnsi="Times New Roman"/>
      <w:b/>
      <w:sz w:val="24"/>
    </w:rPr>
  </w:style>
  <w:style w:type="character" w:customStyle="1" w:styleId="NotBold10Final">
    <w:name w:val="NotBold10Final"/>
    <w:uiPriority w:val="1"/>
    <w:qFormat/>
    <w:rsid w:val="007E746F"/>
    <w:rPr>
      <w:rFonts w:ascii="Times New Roman" w:hAnsi="Times New Roman"/>
      <w:b w:val="0"/>
      <w:i w:val="0"/>
      <w:sz w:val="20"/>
    </w:rPr>
  </w:style>
  <w:style w:type="character" w:customStyle="1" w:styleId="slug-elocation">
    <w:name w:val="slug-elocation"/>
    <w:basedOn w:val="DefaultParagraphFont"/>
    <w:rsid w:val="007E746F"/>
  </w:style>
  <w:style w:type="character" w:customStyle="1" w:styleId="fu-autorenangabe-fu-beschreibung">
    <w:name w:val="fu-autorenangabe-fu-beschreibung"/>
    <w:rsid w:val="007E746F"/>
  </w:style>
  <w:style w:type="paragraph" w:customStyle="1" w:styleId="introshadow">
    <w:name w:val="intro_shadow"/>
    <w:basedOn w:val="Normal"/>
    <w:uiPriority w:val="99"/>
    <w:qFormat/>
    <w:rsid w:val="007E746F"/>
    <w:pPr>
      <w:spacing w:before="100" w:beforeAutospacing="1" w:after="100" w:afterAutospacing="1"/>
    </w:pPr>
  </w:style>
  <w:style w:type="paragraph" w:customStyle="1" w:styleId="articleintro">
    <w:name w:val="articleintro"/>
    <w:basedOn w:val="Normal"/>
    <w:uiPriority w:val="99"/>
    <w:qFormat/>
    <w:rsid w:val="007E746F"/>
    <w:pPr>
      <w:spacing w:before="100" w:beforeAutospacing="1" w:after="100" w:afterAutospacing="1"/>
    </w:pPr>
  </w:style>
  <w:style w:type="character" w:customStyle="1" w:styleId="commentscontainer">
    <w:name w:val="comments_container"/>
    <w:basedOn w:val="DefaultParagraphFont"/>
    <w:rsid w:val="007E746F"/>
  </w:style>
  <w:style w:type="paragraph" w:customStyle="1" w:styleId="Caption40">
    <w:name w:val="Caption4"/>
    <w:basedOn w:val="Normal"/>
    <w:uiPriority w:val="99"/>
    <w:qFormat/>
    <w:rsid w:val="007E746F"/>
    <w:pPr>
      <w:spacing w:before="100" w:beforeAutospacing="1" w:after="100" w:afterAutospacing="1"/>
    </w:pPr>
  </w:style>
  <w:style w:type="paragraph" w:customStyle="1" w:styleId="publishedon">
    <w:name w:val="published_on"/>
    <w:basedOn w:val="Normal"/>
    <w:uiPriority w:val="99"/>
    <w:qFormat/>
    <w:rsid w:val="007E746F"/>
    <w:pPr>
      <w:spacing w:before="100" w:beforeAutospacing="1" w:after="100" w:afterAutospacing="1"/>
    </w:pPr>
  </w:style>
  <w:style w:type="character" w:customStyle="1" w:styleId="hparticlefooter">
    <w:name w:val="hparticlefooter"/>
    <w:basedOn w:val="DefaultParagraphFont"/>
    <w:rsid w:val="007E746F"/>
  </w:style>
  <w:style w:type="table" w:customStyle="1" w:styleId="TableGrid2">
    <w:name w:val="Table Grid2"/>
    <w:basedOn w:val="TableNormal"/>
    <w:next w:val="TableGrid"/>
    <w:rsid w:val="007E74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E746F"/>
  </w:style>
  <w:style w:type="character" w:customStyle="1" w:styleId="BlockCharCharCharCharChar">
    <w:name w:val="Block Char Char Char Char Char"/>
    <w:aliases w:val="Block Char Char Char Char Char Char Char Char,Block Char Char Char Char Char Char Char1"/>
    <w:basedOn w:val="DefaultParagraphFont"/>
    <w:rsid w:val="007E746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E746F"/>
    <w:rPr>
      <w:b/>
      <w:color w:val="000000"/>
      <w:u w:val="single"/>
    </w:rPr>
  </w:style>
  <w:style w:type="character" w:customStyle="1" w:styleId="CiteEmphasisChar">
    <w:name w:val="Cite/Emphasis Char"/>
    <w:basedOn w:val="DefaultParagraphFont"/>
    <w:link w:val="CiteEmphasis"/>
    <w:rsid w:val="007E746F"/>
    <w:rPr>
      <w:rFonts w:ascii="Arial" w:hAnsi="Arial" w:cs="Arial"/>
      <w:b/>
      <w:color w:val="000000"/>
      <w:u w:val="single"/>
    </w:rPr>
  </w:style>
  <w:style w:type="character" w:customStyle="1" w:styleId="ReadText">
    <w:name w:val="Read Text"/>
    <w:basedOn w:val="DefaultParagraphFont"/>
    <w:rsid w:val="007E746F"/>
    <w:rPr>
      <w:rFonts w:ascii="Times New Roman" w:hAnsi="Times New Roman"/>
      <w:b/>
      <w:bCs/>
      <w:sz w:val="24"/>
      <w:u w:val="single"/>
    </w:rPr>
  </w:style>
  <w:style w:type="paragraph" w:customStyle="1" w:styleId="Styleunread8pt">
    <w:name w:val="Style unread + 8 pt"/>
    <w:basedOn w:val="Normal"/>
    <w:link w:val="Styleunread8ptChar"/>
    <w:qFormat/>
    <w:rsid w:val="007E746F"/>
    <w:rPr>
      <w:color w:val="000000"/>
      <w:sz w:val="16"/>
    </w:rPr>
  </w:style>
  <w:style w:type="character" w:customStyle="1" w:styleId="Styleunread8ptChar">
    <w:name w:val="Style unread + 8 pt Char"/>
    <w:basedOn w:val="DefaultParagraphFont"/>
    <w:link w:val="Styleunread8pt"/>
    <w:rsid w:val="007E746F"/>
    <w:rPr>
      <w:rFonts w:ascii="Arial" w:hAnsi="Arial" w:cs="Arial"/>
      <w:color w:val="000000"/>
      <w:sz w:val="16"/>
    </w:rPr>
  </w:style>
  <w:style w:type="character" w:customStyle="1" w:styleId="main">
    <w:name w:val="main"/>
    <w:basedOn w:val="DefaultParagraphFont"/>
    <w:rsid w:val="007E746F"/>
  </w:style>
  <w:style w:type="character" w:customStyle="1" w:styleId="textunderlineCharChar">
    <w:name w:val="text underline Char Char"/>
    <w:basedOn w:val="DefaultParagraphFont"/>
    <w:rsid w:val="007E746F"/>
    <w:rPr>
      <w:rFonts w:ascii="Garamond" w:hAnsi="Garamond"/>
      <w:color w:val="000000"/>
      <w:u w:val="single"/>
    </w:rPr>
  </w:style>
  <w:style w:type="paragraph" w:customStyle="1" w:styleId="ekprop-p">
    <w:name w:val="ekprop-p"/>
    <w:basedOn w:val="Normal"/>
    <w:uiPriority w:val="99"/>
    <w:qFormat/>
    <w:rsid w:val="007E746F"/>
    <w:pPr>
      <w:spacing w:before="100" w:beforeAutospacing="1" w:after="100" w:afterAutospacing="1"/>
    </w:pPr>
    <w:rPr>
      <w:color w:val="58585B"/>
      <w:sz w:val="16"/>
      <w:szCs w:val="16"/>
    </w:rPr>
  </w:style>
  <w:style w:type="paragraph" w:customStyle="1" w:styleId="ShrinkCharChar">
    <w:name w:val="Shrink Char Char"/>
    <w:link w:val="ShrinkCharCharChar"/>
    <w:qFormat/>
    <w:rsid w:val="007E746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E746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E746F"/>
    <w:rPr>
      <w:color w:val="000000"/>
      <w:sz w:val="16"/>
    </w:rPr>
  </w:style>
  <w:style w:type="character" w:customStyle="1" w:styleId="SmalltextCharChar">
    <w:name w:val="Smalltext Char Char"/>
    <w:basedOn w:val="DefaultParagraphFont"/>
    <w:link w:val="SmalltextChar1"/>
    <w:rsid w:val="007E746F"/>
    <w:rPr>
      <w:rFonts w:ascii="Arial" w:hAnsi="Arial" w:cs="Arial"/>
      <w:color w:val="000000"/>
      <w:sz w:val="16"/>
    </w:rPr>
  </w:style>
  <w:style w:type="character" w:customStyle="1" w:styleId="FullCiteCharChar">
    <w:name w:val="Full Cite Char Char"/>
    <w:basedOn w:val="DefaultParagraphFont"/>
    <w:rsid w:val="007E746F"/>
    <w:rPr>
      <w:rFonts w:ascii="Georgia" w:hAnsi="Georgia" w:cs="Calibri"/>
      <w:color w:val="000000"/>
      <w:sz w:val="20"/>
      <w:szCs w:val="24"/>
    </w:rPr>
  </w:style>
  <w:style w:type="character" w:customStyle="1" w:styleId="submitted-wrapper">
    <w:name w:val="submitted-wrapper"/>
    <w:basedOn w:val="DefaultParagraphFont"/>
    <w:rsid w:val="007E746F"/>
  </w:style>
  <w:style w:type="paragraph" w:customStyle="1" w:styleId="Spacer">
    <w:name w:val="Spacer"/>
    <w:basedOn w:val="Heading1"/>
    <w:link w:val="SpacerChar"/>
    <w:autoRedefine/>
    <w:uiPriority w:val="4"/>
    <w:qFormat/>
    <w:rsid w:val="007E746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E746F"/>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7E746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E746F"/>
  </w:style>
  <w:style w:type="character" w:customStyle="1" w:styleId="top-publish">
    <w:name w:val="top-publish"/>
    <w:basedOn w:val="DefaultParagraphFont"/>
    <w:rsid w:val="007E746F"/>
  </w:style>
  <w:style w:type="character" w:customStyle="1" w:styleId="byline-italic">
    <w:name w:val="byline-italic"/>
    <w:basedOn w:val="DefaultParagraphFont"/>
    <w:rsid w:val="007E746F"/>
  </w:style>
  <w:style w:type="character" w:customStyle="1" w:styleId="CardUnderlinedCharChar0">
    <w:name w:val="Card Underlined Char Char"/>
    <w:rsid w:val="007E746F"/>
    <w:rPr>
      <w:rFonts w:ascii="Arial Narrow" w:hAnsi="Arial Narrow"/>
      <w:sz w:val="22"/>
      <w:szCs w:val="24"/>
      <w:u w:val="single"/>
      <w:lang w:val="en-US" w:eastAsia="en-US" w:bidi="ar-SA"/>
    </w:rPr>
  </w:style>
  <w:style w:type="character" w:customStyle="1" w:styleId="gd">
    <w:name w:val="gd"/>
    <w:basedOn w:val="DefaultParagraphFont"/>
    <w:rsid w:val="007E746F"/>
  </w:style>
  <w:style w:type="character" w:customStyle="1" w:styleId="g3">
    <w:name w:val="g3"/>
    <w:basedOn w:val="DefaultParagraphFont"/>
    <w:rsid w:val="007E746F"/>
  </w:style>
  <w:style w:type="character" w:customStyle="1" w:styleId="hb">
    <w:name w:val="hb"/>
    <w:basedOn w:val="DefaultParagraphFont"/>
    <w:rsid w:val="007E746F"/>
  </w:style>
  <w:style w:type="character" w:customStyle="1" w:styleId="g2">
    <w:name w:val="g2"/>
    <w:basedOn w:val="DefaultParagraphFont"/>
    <w:rsid w:val="007E746F"/>
  </w:style>
  <w:style w:type="character" w:customStyle="1" w:styleId="nameplatehead">
    <w:name w:val="nameplatehead"/>
    <w:basedOn w:val="DefaultParagraphFont"/>
    <w:rsid w:val="007E746F"/>
  </w:style>
  <w:style w:type="character" w:customStyle="1" w:styleId="nameplatelink">
    <w:name w:val="nameplatelink"/>
    <w:basedOn w:val="DefaultParagraphFont"/>
    <w:rsid w:val="007E746F"/>
  </w:style>
  <w:style w:type="paragraph" w:customStyle="1" w:styleId="calibre8">
    <w:name w:val="calibre8"/>
    <w:basedOn w:val="Normal"/>
    <w:uiPriority w:val="99"/>
    <w:qFormat/>
    <w:rsid w:val="007E746F"/>
    <w:pPr>
      <w:spacing w:before="30" w:after="30"/>
      <w:jc w:val="both"/>
    </w:pPr>
    <w:rPr>
      <w:rFonts w:eastAsia="Times New Roman"/>
      <w:sz w:val="17"/>
      <w:szCs w:val="17"/>
    </w:rPr>
  </w:style>
  <w:style w:type="paragraph" w:customStyle="1" w:styleId="paragraph">
    <w:name w:val="paragraph"/>
    <w:basedOn w:val="Normal"/>
    <w:uiPriority w:val="99"/>
    <w:qFormat/>
    <w:rsid w:val="007E746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E746F"/>
  </w:style>
  <w:style w:type="character" w:customStyle="1" w:styleId="djhat-arrow">
    <w:name w:val="djhat-arrow"/>
    <w:basedOn w:val="DefaultParagraphFont"/>
    <w:rsid w:val="007E746F"/>
  </w:style>
  <w:style w:type="character" w:customStyle="1" w:styleId="mname">
    <w:name w:val="mname"/>
    <w:basedOn w:val="DefaultParagraphFont"/>
    <w:rsid w:val="007E746F"/>
  </w:style>
  <w:style w:type="character" w:customStyle="1" w:styleId="mvalue">
    <w:name w:val="mvalue"/>
    <w:basedOn w:val="DefaultParagraphFont"/>
    <w:rsid w:val="007E746F"/>
  </w:style>
  <w:style w:type="character" w:customStyle="1" w:styleId="mchange">
    <w:name w:val="mchange"/>
    <w:basedOn w:val="DefaultParagraphFont"/>
    <w:rsid w:val="007E746F"/>
  </w:style>
  <w:style w:type="character" w:customStyle="1" w:styleId="categoryaside">
    <w:name w:val="category__aside"/>
    <w:basedOn w:val="DefaultParagraphFont"/>
    <w:rsid w:val="007E746F"/>
  </w:style>
  <w:style w:type="character" w:customStyle="1" w:styleId="article-breadcrumb-wrapper">
    <w:name w:val="article-breadcrumb-wrapper"/>
    <w:basedOn w:val="DefaultParagraphFont"/>
    <w:rsid w:val="007E746F"/>
  </w:style>
  <w:style w:type="character" w:customStyle="1" w:styleId="wsj-article-caption-content">
    <w:name w:val="wsj-article-caption-content"/>
    <w:basedOn w:val="DefaultParagraphFont"/>
    <w:rsid w:val="007E746F"/>
  </w:style>
  <w:style w:type="character" w:customStyle="1" w:styleId="wsj-article-credit">
    <w:name w:val="wsj-article-credit"/>
    <w:basedOn w:val="DefaultParagraphFont"/>
    <w:rsid w:val="007E746F"/>
  </w:style>
  <w:style w:type="character" w:customStyle="1" w:styleId="wsj-article-credit-tag">
    <w:name w:val="wsj-article-credit-tag"/>
    <w:basedOn w:val="DefaultParagraphFont"/>
    <w:rsid w:val="007E746F"/>
  </w:style>
  <w:style w:type="character" w:customStyle="1" w:styleId="commentscounticon">
    <w:name w:val="comments_count_icon"/>
    <w:basedOn w:val="DefaultParagraphFont"/>
    <w:rsid w:val="007E746F"/>
  </w:style>
  <w:style w:type="character" w:customStyle="1" w:styleId="comments-count-word">
    <w:name w:val="comments-count-word"/>
    <w:basedOn w:val="DefaultParagraphFont"/>
    <w:rsid w:val="007E746F"/>
  </w:style>
  <w:style w:type="character" w:customStyle="1" w:styleId="company-name-type">
    <w:name w:val="company-name-type"/>
    <w:basedOn w:val="DefaultParagraphFont"/>
    <w:rsid w:val="007E746F"/>
  </w:style>
  <w:style w:type="character" w:customStyle="1" w:styleId="nav-prevnext-lbl">
    <w:name w:val="nav-prevnext-lbl"/>
    <w:basedOn w:val="DefaultParagraphFont"/>
    <w:rsid w:val="007E746F"/>
  </w:style>
  <w:style w:type="character" w:customStyle="1" w:styleId="nav-prevnext-hed">
    <w:name w:val="nav-prevnext-hed"/>
    <w:basedOn w:val="DefaultParagraphFont"/>
    <w:rsid w:val="007E746F"/>
  </w:style>
  <w:style w:type="character" w:customStyle="1" w:styleId="readcomments">
    <w:name w:val="readcomments"/>
    <w:basedOn w:val="DefaultParagraphFont"/>
    <w:rsid w:val="007E746F"/>
  </w:style>
  <w:style w:type="character" w:customStyle="1" w:styleId="selected-edition">
    <w:name w:val="selected-edition"/>
    <w:basedOn w:val="DefaultParagraphFont"/>
    <w:rsid w:val="007E746F"/>
  </w:style>
  <w:style w:type="character" w:customStyle="1" w:styleId="rotate">
    <w:name w:val="rotate"/>
    <w:basedOn w:val="DefaultParagraphFont"/>
    <w:rsid w:val="007E746F"/>
  </w:style>
  <w:style w:type="paragraph" w:customStyle="1" w:styleId="column-name">
    <w:name w:val="column-name"/>
    <w:basedOn w:val="Normal"/>
    <w:rsid w:val="007E746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E746F"/>
  </w:style>
  <w:style w:type="character" w:customStyle="1" w:styleId="UnresolvedMention31">
    <w:name w:val="Unresolved Mention31"/>
    <w:basedOn w:val="DefaultParagraphFont"/>
    <w:uiPriority w:val="99"/>
    <w:semiHidden/>
    <w:unhideWhenUsed/>
    <w:rsid w:val="007E746F"/>
    <w:rPr>
      <w:color w:val="808080"/>
      <w:shd w:val="clear" w:color="auto" w:fill="E6E6E6"/>
    </w:rPr>
  </w:style>
  <w:style w:type="character" w:customStyle="1" w:styleId="m-765514100411602794gmail-style13ptbold">
    <w:name w:val="m_-765514100411602794gmail-style13ptbold"/>
    <w:basedOn w:val="DefaultParagraphFont"/>
    <w:rsid w:val="007E746F"/>
  </w:style>
  <w:style w:type="character" w:customStyle="1" w:styleId="m-765514100411602794gmail-styleunderline">
    <w:name w:val="m_-765514100411602794gmail-styleunderline"/>
    <w:basedOn w:val="DefaultParagraphFont"/>
    <w:rsid w:val="007E746F"/>
  </w:style>
  <w:style w:type="character" w:customStyle="1" w:styleId="FontStyle40">
    <w:name w:val="Font Style40"/>
    <w:basedOn w:val="DefaultParagraphFont"/>
    <w:uiPriority w:val="99"/>
    <w:rsid w:val="007E746F"/>
    <w:rPr>
      <w:rFonts w:ascii="Cambria" w:hAnsi="Cambria" w:cs="Cambria"/>
      <w:i/>
      <w:iCs/>
      <w:sz w:val="22"/>
      <w:szCs w:val="22"/>
    </w:rPr>
  </w:style>
  <w:style w:type="character" w:customStyle="1" w:styleId="FontStyle42">
    <w:name w:val="Font Style42"/>
    <w:basedOn w:val="DefaultParagraphFont"/>
    <w:uiPriority w:val="99"/>
    <w:rsid w:val="007E746F"/>
    <w:rPr>
      <w:rFonts w:ascii="Cambria" w:hAnsi="Cambria" w:cs="Cambria"/>
      <w:sz w:val="22"/>
      <w:szCs w:val="22"/>
    </w:rPr>
  </w:style>
  <w:style w:type="paragraph" w:customStyle="1" w:styleId="Style17">
    <w:name w:val="Style17"/>
    <w:basedOn w:val="Normal"/>
    <w:uiPriority w:val="99"/>
    <w:rsid w:val="007E746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E746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E746F"/>
    <w:rPr>
      <w:rFonts w:ascii="Times New Roman" w:hAnsi="Times New Roman" w:cs="Times New Roman"/>
      <w:b/>
      <w:bCs/>
      <w:i/>
      <w:iCs/>
      <w:spacing w:val="-10"/>
      <w:sz w:val="18"/>
      <w:szCs w:val="18"/>
    </w:rPr>
  </w:style>
  <w:style w:type="character" w:customStyle="1" w:styleId="FontStyle370">
    <w:name w:val="Font Style370"/>
    <w:uiPriority w:val="99"/>
    <w:rsid w:val="007E746F"/>
    <w:rPr>
      <w:rFonts w:ascii="Cambria" w:hAnsi="Cambria" w:cs="Cambria"/>
      <w:b/>
      <w:bCs/>
      <w:spacing w:val="-10"/>
      <w:sz w:val="18"/>
      <w:szCs w:val="18"/>
    </w:rPr>
  </w:style>
  <w:style w:type="character" w:customStyle="1" w:styleId="FontStyle302">
    <w:name w:val="Font Style302"/>
    <w:uiPriority w:val="99"/>
    <w:rsid w:val="007E746F"/>
    <w:rPr>
      <w:rFonts w:ascii="Times New Roman" w:hAnsi="Times New Roman" w:cs="Times New Roman"/>
      <w:b/>
      <w:bCs/>
      <w:sz w:val="22"/>
      <w:szCs w:val="22"/>
    </w:rPr>
  </w:style>
  <w:style w:type="character" w:customStyle="1" w:styleId="FontStyle347">
    <w:name w:val="Font Style347"/>
    <w:uiPriority w:val="99"/>
    <w:rsid w:val="007E746F"/>
    <w:rPr>
      <w:rFonts w:ascii="Times New Roman" w:hAnsi="Times New Roman" w:cs="Times New Roman"/>
      <w:b/>
      <w:bCs/>
      <w:spacing w:val="-10"/>
      <w:sz w:val="20"/>
      <w:szCs w:val="20"/>
    </w:rPr>
  </w:style>
  <w:style w:type="paragraph" w:customStyle="1" w:styleId="Style27">
    <w:name w:val="Style27"/>
    <w:basedOn w:val="Normal"/>
    <w:uiPriority w:val="99"/>
    <w:rsid w:val="007E746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E746F"/>
    <w:rPr>
      <w:rFonts w:ascii="Times New Roman" w:hAnsi="Times New Roman" w:cs="Times New Roman"/>
      <w:spacing w:val="-10"/>
      <w:sz w:val="18"/>
      <w:szCs w:val="18"/>
    </w:rPr>
  </w:style>
  <w:style w:type="character" w:customStyle="1" w:styleId="FontStyle312">
    <w:name w:val="Font Style312"/>
    <w:uiPriority w:val="99"/>
    <w:rsid w:val="007E746F"/>
    <w:rPr>
      <w:rFonts w:ascii="Times New Roman" w:hAnsi="Times New Roman" w:cs="Times New Roman"/>
      <w:b/>
      <w:bCs/>
      <w:spacing w:val="-10"/>
      <w:sz w:val="16"/>
      <w:szCs w:val="16"/>
    </w:rPr>
  </w:style>
  <w:style w:type="character" w:customStyle="1" w:styleId="FontStyle346">
    <w:name w:val="Font Style346"/>
    <w:uiPriority w:val="99"/>
    <w:rsid w:val="007E746F"/>
    <w:rPr>
      <w:rFonts w:ascii="Times New Roman" w:hAnsi="Times New Roman" w:cs="Times New Roman"/>
      <w:b/>
      <w:bCs/>
      <w:spacing w:val="-10"/>
      <w:sz w:val="18"/>
      <w:szCs w:val="18"/>
    </w:rPr>
  </w:style>
  <w:style w:type="character" w:customStyle="1" w:styleId="FontStyle330">
    <w:name w:val="Font Style330"/>
    <w:uiPriority w:val="99"/>
    <w:rsid w:val="007E746F"/>
    <w:rPr>
      <w:rFonts w:ascii="Times New Roman" w:hAnsi="Times New Roman" w:cs="Times New Roman"/>
      <w:b/>
      <w:bCs/>
      <w:sz w:val="16"/>
      <w:szCs w:val="16"/>
    </w:rPr>
  </w:style>
  <w:style w:type="character" w:customStyle="1" w:styleId="FontStyle372">
    <w:name w:val="Font Style372"/>
    <w:uiPriority w:val="99"/>
    <w:rsid w:val="007E746F"/>
    <w:rPr>
      <w:rFonts w:ascii="Times New Roman" w:hAnsi="Times New Roman" w:cs="Times New Roman"/>
      <w:b/>
      <w:bCs/>
      <w:sz w:val="16"/>
      <w:szCs w:val="16"/>
    </w:rPr>
  </w:style>
  <w:style w:type="paragraph" w:customStyle="1" w:styleId="Style59">
    <w:name w:val="Style59"/>
    <w:basedOn w:val="Normal"/>
    <w:uiPriority w:val="99"/>
    <w:rsid w:val="007E746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E746F"/>
    <w:rPr>
      <w:rFonts w:ascii="Times New Roman" w:hAnsi="Times New Roman" w:cs="Times New Roman"/>
      <w:b/>
      <w:bCs/>
      <w:i/>
      <w:iCs/>
      <w:sz w:val="16"/>
      <w:szCs w:val="16"/>
    </w:rPr>
  </w:style>
  <w:style w:type="paragraph" w:customStyle="1" w:styleId="Style200">
    <w:name w:val="Style20"/>
    <w:basedOn w:val="Normal"/>
    <w:uiPriority w:val="99"/>
    <w:rsid w:val="007E746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E746F"/>
    <w:rPr>
      <w:rFonts w:ascii="Times New Roman" w:hAnsi="Times New Roman" w:cs="Times New Roman"/>
      <w:smallCaps/>
      <w:sz w:val="14"/>
      <w:szCs w:val="14"/>
    </w:rPr>
  </w:style>
  <w:style w:type="paragraph" w:customStyle="1" w:styleId="Style89">
    <w:name w:val="Style89"/>
    <w:basedOn w:val="Normal"/>
    <w:uiPriority w:val="99"/>
    <w:rsid w:val="007E746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E746F"/>
    <w:rPr>
      <w:rFonts w:ascii="Times New Roman" w:hAnsi="Times New Roman" w:cs="Times New Roman"/>
      <w:b/>
      <w:bCs/>
      <w:spacing w:val="-10"/>
      <w:sz w:val="22"/>
      <w:szCs w:val="22"/>
    </w:rPr>
  </w:style>
  <w:style w:type="character" w:customStyle="1" w:styleId="FontStyle320">
    <w:name w:val="Font Style320"/>
    <w:uiPriority w:val="99"/>
    <w:rsid w:val="007E746F"/>
    <w:rPr>
      <w:rFonts w:ascii="Times New Roman" w:hAnsi="Times New Roman" w:cs="Times New Roman"/>
      <w:b/>
      <w:bCs/>
      <w:spacing w:val="-10"/>
      <w:sz w:val="22"/>
      <w:szCs w:val="22"/>
    </w:rPr>
  </w:style>
  <w:style w:type="character" w:customStyle="1" w:styleId="FontStyle352">
    <w:name w:val="Font Style352"/>
    <w:uiPriority w:val="99"/>
    <w:rsid w:val="007E746F"/>
    <w:rPr>
      <w:rFonts w:ascii="Times New Roman" w:hAnsi="Times New Roman" w:cs="Times New Roman"/>
      <w:b/>
      <w:bCs/>
      <w:sz w:val="16"/>
      <w:szCs w:val="16"/>
    </w:rPr>
  </w:style>
  <w:style w:type="character" w:customStyle="1" w:styleId="FontStyle356">
    <w:name w:val="Font Style356"/>
    <w:uiPriority w:val="99"/>
    <w:rsid w:val="007E746F"/>
    <w:rPr>
      <w:rFonts w:ascii="Times New Roman" w:hAnsi="Times New Roman" w:cs="Times New Roman"/>
      <w:b/>
      <w:bCs/>
      <w:spacing w:val="-10"/>
      <w:sz w:val="22"/>
      <w:szCs w:val="22"/>
    </w:rPr>
  </w:style>
  <w:style w:type="character" w:customStyle="1" w:styleId="FontStyle298">
    <w:name w:val="Font Style298"/>
    <w:uiPriority w:val="99"/>
    <w:rsid w:val="007E746F"/>
    <w:rPr>
      <w:rFonts w:ascii="Times New Roman" w:hAnsi="Times New Roman" w:cs="Times New Roman"/>
      <w:sz w:val="18"/>
      <w:szCs w:val="18"/>
    </w:rPr>
  </w:style>
  <w:style w:type="character" w:customStyle="1" w:styleId="FontStyle311">
    <w:name w:val="Font Style311"/>
    <w:uiPriority w:val="99"/>
    <w:rsid w:val="007E746F"/>
    <w:rPr>
      <w:rFonts w:ascii="Times New Roman" w:hAnsi="Times New Roman" w:cs="Times New Roman"/>
      <w:b/>
      <w:bCs/>
      <w:spacing w:val="-10"/>
      <w:sz w:val="18"/>
      <w:szCs w:val="18"/>
    </w:rPr>
  </w:style>
  <w:style w:type="character" w:customStyle="1" w:styleId="FontStyle332">
    <w:name w:val="Font Style332"/>
    <w:uiPriority w:val="99"/>
    <w:rsid w:val="007E746F"/>
    <w:rPr>
      <w:rFonts w:ascii="Times New Roman" w:hAnsi="Times New Roman" w:cs="Times New Roman"/>
      <w:b/>
      <w:bCs/>
      <w:i/>
      <w:iCs/>
      <w:spacing w:val="-10"/>
      <w:sz w:val="20"/>
      <w:szCs w:val="20"/>
    </w:rPr>
  </w:style>
  <w:style w:type="character" w:customStyle="1" w:styleId="FontStyle371">
    <w:name w:val="Font Style371"/>
    <w:uiPriority w:val="99"/>
    <w:rsid w:val="007E746F"/>
    <w:rPr>
      <w:rFonts w:ascii="Times New Roman" w:hAnsi="Times New Roman" w:cs="Times New Roman"/>
      <w:sz w:val="16"/>
      <w:szCs w:val="16"/>
    </w:rPr>
  </w:style>
  <w:style w:type="character" w:customStyle="1" w:styleId="FontStyle350">
    <w:name w:val="Font Style350"/>
    <w:uiPriority w:val="99"/>
    <w:rsid w:val="007E746F"/>
    <w:rPr>
      <w:rFonts w:ascii="Times New Roman" w:hAnsi="Times New Roman" w:cs="Times New Roman"/>
      <w:b/>
      <w:bCs/>
      <w:i/>
      <w:iCs/>
      <w:sz w:val="20"/>
      <w:szCs w:val="20"/>
    </w:rPr>
  </w:style>
  <w:style w:type="paragraph" w:customStyle="1" w:styleId="Style8">
    <w:name w:val="Style8"/>
    <w:basedOn w:val="Normal"/>
    <w:uiPriority w:val="99"/>
    <w:rsid w:val="007E746F"/>
    <w:pPr>
      <w:widowControl w:val="0"/>
      <w:autoSpaceDE w:val="0"/>
      <w:autoSpaceDN w:val="0"/>
      <w:adjustRightInd w:val="0"/>
    </w:pPr>
    <w:rPr>
      <w:rFonts w:eastAsia="Times New Roman"/>
      <w:sz w:val="24"/>
    </w:rPr>
  </w:style>
  <w:style w:type="character" w:customStyle="1" w:styleId="FontStyle351">
    <w:name w:val="Font Style351"/>
    <w:uiPriority w:val="99"/>
    <w:rsid w:val="007E746F"/>
    <w:rPr>
      <w:rFonts w:ascii="Times New Roman" w:hAnsi="Times New Roman" w:cs="Times New Roman"/>
      <w:b/>
      <w:bCs/>
      <w:sz w:val="22"/>
      <w:szCs w:val="22"/>
    </w:rPr>
  </w:style>
  <w:style w:type="paragraph" w:customStyle="1" w:styleId="Style130">
    <w:name w:val="Style130"/>
    <w:basedOn w:val="Normal"/>
    <w:uiPriority w:val="99"/>
    <w:rsid w:val="007E746F"/>
    <w:pPr>
      <w:widowControl w:val="0"/>
      <w:autoSpaceDE w:val="0"/>
      <w:autoSpaceDN w:val="0"/>
      <w:adjustRightInd w:val="0"/>
      <w:jc w:val="both"/>
    </w:pPr>
    <w:rPr>
      <w:rFonts w:eastAsia="Times New Roman"/>
      <w:sz w:val="24"/>
    </w:rPr>
  </w:style>
  <w:style w:type="character" w:customStyle="1" w:styleId="FontStyle369">
    <w:name w:val="Font Style369"/>
    <w:uiPriority w:val="99"/>
    <w:rsid w:val="007E746F"/>
    <w:rPr>
      <w:rFonts w:ascii="Times New Roman" w:hAnsi="Times New Roman" w:cs="Times New Roman"/>
      <w:b/>
      <w:bCs/>
      <w:spacing w:val="-10"/>
      <w:sz w:val="20"/>
      <w:szCs w:val="20"/>
    </w:rPr>
  </w:style>
  <w:style w:type="character" w:customStyle="1" w:styleId="FontStyle357">
    <w:name w:val="Font Style357"/>
    <w:uiPriority w:val="99"/>
    <w:rsid w:val="007E746F"/>
    <w:rPr>
      <w:rFonts w:ascii="Times New Roman" w:hAnsi="Times New Roman" w:cs="Times New Roman"/>
      <w:b/>
      <w:bCs/>
      <w:spacing w:val="-10"/>
      <w:sz w:val="22"/>
      <w:szCs w:val="22"/>
    </w:rPr>
  </w:style>
  <w:style w:type="paragraph" w:customStyle="1" w:styleId="Style67">
    <w:name w:val="Style67"/>
    <w:basedOn w:val="Normal"/>
    <w:uiPriority w:val="99"/>
    <w:rsid w:val="007E746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E746F"/>
    <w:rPr>
      <w:rFonts w:ascii="Times New Roman" w:hAnsi="Times New Roman" w:cs="Times New Roman"/>
      <w:sz w:val="20"/>
      <w:szCs w:val="20"/>
    </w:rPr>
  </w:style>
  <w:style w:type="character" w:customStyle="1" w:styleId="FontStyle374">
    <w:name w:val="Font Style374"/>
    <w:uiPriority w:val="99"/>
    <w:rsid w:val="007E746F"/>
    <w:rPr>
      <w:rFonts w:ascii="Times New Roman" w:hAnsi="Times New Roman" w:cs="Times New Roman"/>
      <w:b/>
      <w:bCs/>
      <w:spacing w:val="-10"/>
      <w:sz w:val="22"/>
      <w:szCs w:val="22"/>
    </w:rPr>
  </w:style>
  <w:style w:type="paragraph" w:customStyle="1" w:styleId="Style300">
    <w:name w:val="Style30"/>
    <w:basedOn w:val="Normal"/>
    <w:uiPriority w:val="99"/>
    <w:rsid w:val="007E746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E746F"/>
    <w:rPr>
      <w:rFonts w:ascii="Times New Roman" w:hAnsi="Times New Roman" w:cs="Times New Roman"/>
      <w:smallCaps/>
      <w:sz w:val="16"/>
      <w:szCs w:val="16"/>
    </w:rPr>
  </w:style>
  <w:style w:type="paragraph" w:customStyle="1" w:styleId="Style93">
    <w:name w:val="Style93"/>
    <w:basedOn w:val="Normal"/>
    <w:uiPriority w:val="99"/>
    <w:rsid w:val="007E746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E746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E746F"/>
    <w:rPr>
      <w:rFonts w:eastAsia="Times New Roman"/>
      <w:b/>
      <w:sz w:val="28"/>
      <w:u w:val="thick"/>
    </w:rPr>
  </w:style>
  <w:style w:type="character" w:customStyle="1" w:styleId="CardsCharCharChar">
    <w:name w:val="Cards Char Char Char"/>
    <w:rsid w:val="007E746F"/>
    <w:rPr>
      <w:szCs w:val="24"/>
      <w:lang w:val="en-US" w:eastAsia="en-US" w:bidi="ar-SA"/>
    </w:rPr>
  </w:style>
  <w:style w:type="character" w:customStyle="1" w:styleId="CardsCharCharCharChar">
    <w:name w:val="Cards Char Char Char Char"/>
    <w:rsid w:val="007E746F"/>
    <w:rPr>
      <w:szCs w:val="24"/>
      <w:lang w:val="en-US" w:eastAsia="en-US" w:bidi="ar-SA"/>
    </w:rPr>
  </w:style>
  <w:style w:type="paragraph" w:customStyle="1" w:styleId="NoSpacingCharCharChar">
    <w:name w:val="No Spacing Char Char Char"/>
    <w:next w:val="Normal"/>
    <w:rsid w:val="007E746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E746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E746F"/>
    <w:rPr>
      <w:rFonts w:ascii="Garamond" w:hAnsi="Garamond"/>
    </w:rPr>
  </w:style>
  <w:style w:type="paragraph" w:customStyle="1" w:styleId="INDENTEDPARAGRAPH">
    <w:name w:val="INDENTED PARAGRAPH"/>
    <w:rsid w:val="007E746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E746F"/>
  </w:style>
  <w:style w:type="paragraph" w:customStyle="1" w:styleId="TagChar1CharCharCharChar">
    <w:name w:val="Tag Char1 Char Char Char Char"/>
    <w:basedOn w:val="Normal"/>
    <w:rsid w:val="007E746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E746F"/>
    <w:rPr>
      <w:rFonts w:eastAsia="Times New Roman"/>
      <w:b/>
      <w:sz w:val="24"/>
    </w:rPr>
  </w:style>
  <w:style w:type="paragraph" w:customStyle="1" w:styleId="RepeatHeader0">
    <w:name w:val="Repeat Header"/>
    <w:basedOn w:val="HeaderDebate"/>
    <w:rsid w:val="007E746F"/>
    <w:pPr>
      <w:jc w:val="center"/>
      <w:outlineLvl w:val="1"/>
    </w:pPr>
    <w:rPr>
      <w:rFonts w:eastAsia="Times New Roman"/>
      <w:b/>
      <w:sz w:val="48"/>
      <w:szCs w:val="48"/>
      <w:u w:val="words"/>
    </w:rPr>
  </w:style>
  <w:style w:type="character" w:customStyle="1" w:styleId="sectionsubtitle">
    <w:name w:val="sectionsubtitle"/>
    <w:basedOn w:val="DefaultParagraphFont"/>
    <w:rsid w:val="007E746F"/>
  </w:style>
  <w:style w:type="character" w:customStyle="1" w:styleId="EvidenceTag">
    <w:name w:val="Evidence Tag"/>
    <w:rsid w:val="007E746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E746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E746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E746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E746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E746F"/>
  </w:style>
  <w:style w:type="character" w:customStyle="1" w:styleId="StyleUnderlineUnderlineChar">
    <w:name w:val="Style Underline + Underline Char"/>
    <w:rsid w:val="007E746F"/>
    <w:rPr>
      <w:rFonts w:ascii="Trebuchet MS" w:hAnsi="Trebuchet MS"/>
      <w:szCs w:val="18"/>
      <w:u w:val="single"/>
      <w:lang w:val="en-US" w:eastAsia="en-US" w:bidi="ar-SA"/>
    </w:rPr>
  </w:style>
  <w:style w:type="paragraph" w:customStyle="1" w:styleId="UnderlineCards">
    <w:name w:val="Underline Cards"/>
    <w:basedOn w:val="Cards"/>
    <w:link w:val="UnderlineCardsChar"/>
    <w:rsid w:val="007E746F"/>
    <w:pPr>
      <w:ind w:left="288"/>
      <w:jc w:val="left"/>
    </w:pPr>
    <w:rPr>
      <w:rFonts w:eastAsia="Times New Roman"/>
      <w:szCs w:val="24"/>
      <w:u w:val="thick"/>
    </w:rPr>
  </w:style>
  <w:style w:type="character" w:customStyle="1" w:styleId="UnderlineCardsChar">
    <w:name w:val="Underline Cards Char"/>
    <w:link w:val="UnderlineCards"/>
    <w:rsid w:val="007E746F"/>
    <w:rPr>
      <w:rFonts w:ascii="Times New Roman" w:eastAsia="Times New Roman" w:hAnsi="Times New Roman" w:cs="Times New Roman"/>
      <w:sz w:val="20"/>
      <w:szCs w:val="24"/>
      <w:u w:val="thick"/>
    </w:rPr>
  </w:style>
  <w:style w:type="character" w:customStyle="1" w:styleId="SmallCardsChar">
    <w:name w:val="Small Cards Char"/>
    <w:link w:val="SmallCards"/>
    <w:rsid w:val="007E746F"/>
    <w:rPr>
      <w:rFonts w:ascii="Arial" w:eastAsia="Times New Roman" w:hAnsi="Arial" w:cs="Arial"/>
      <w:sz w:val="16"/>
      <w:szCs w:val="20"/>
    </w:rPr>
  </w:style>
  <w:style w:type="paragraph" w:customStyle="1" w:styleId="ReadingCites">
    <w:name w:val="Reading Cites"/>
    <w:basedOn w:val="Normal"/>
    <w:link w:val="ReadingCitesChar"/>
    <w:rsid w:val="007E746F"/>
    <w:rPr>
      <w:rFonts w:eastAsia="Times New Roman"/>
      <w:b/>
      <w:szCs w:val="20"/>
    </w:rPr>
  </w:style>
  <w:style w:type="character" w:customStyle="1" w:styleId="ReadingCitesChar">
    <w:name w:val="Reading Cites Char"/>
    <w:link w:val="ReadingCites"/>
    <w:rsid w:val="007E746F"/>
    <w:rPr>
      <w:rFonts w:ascii="Arial" w:eastAsia="Times New Roman" w:hAnsi="Arial" w:cs="Arial"/>
      <w:b/>
      <w:szCs w:val="20"/>
    </w:rPr>
  </w:style>
  <w:style w:type="paragraph" w:customStyle="1" w:styleId="ContentsHeading">
    <w:name w:val="Contents Heading"/>
    <w:basedOn w:val="Heading1"/>
    <w:next w:val="Normal"/>
    <w:rsid w:val="007E746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7E746F"/>
    <w:pPr>
      <w:spacing w:before="100" w:beforeAutospacing="1" w:after="100" w:afterAutospacing="1"/>
    </w:pPr>
    <w:rPr>
      <w:rFonts w:eastAsia="Times New Roman"/>
    </w:rPr>
  </w:style>
  <w:style w:type="character" w:customStyle="1" w:styleId="CharacterStyle8">
    <w:name w:val="Character Style 8"/>
    <w:rsid w:val="007E746F"/>
    <w:rPr>
      <w:sz w:val="22"/>
      <w:szCs w:val="22"/>
    </w:rPr>
  </w:style>
  <w:style w:type="paragraph" w:customStyle="1" w:styleId="Style110">
    <w:name w:val="Style 11"/>
    <w:rsid w:val="007E746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E746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E746F"/>
    <w:rPr>
      <w:rFonts w:ascii="Arial Narrow" w:hAnsi="Arial Narrow"/>
      <w:color w:val="000000"/>
      <w:sz w:val="22"/>
      <w:szCs w:val="22"/>
      <w:u w:val="single"/>
      <w:lang w:val="en-US" w:eastAsia="en-US" w:bidi="ar-SA"/>
    </w:rPr>
  </w:style>
  <w:style w:type="character" w:customStyle="1" w:styleId="CardText1Char1">
    <w:name w:val="Card Text 1 Char1"/>
    <w:rsid w:val="007E746F"/>
    <w:rPr>
      <w:rFonts w:ascii="Arial Narrow" w:hAnsi="Arial Narrow"/>
      <w:color w:val="000000"/>
      <w:sz w:val="22"/>
      <w:szCs w:val="22"/>
      <w:u w:val="single"/>
      <w:lang w:val="en-US" w:eastAsia="en-US" w:bidi="ar-SA"/>
    </w:rPr>
  </w:style>
  <w:style w:type="paragraph" w:customStyle="1" w:styleId="Style52">
    <w:name w:val="Style 5"/>
    <w:rsid w:val="007E746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7E746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E746F"/>
    <w:rPr>
      <w:b/>
      <w:bCs/>
      <w:color w:val="695B54"/>
    </w:rPr>
  </w:style>
  <w:style w:type="paragraph" w:customStyle="1" w:styleId="Heading11">
    <w:name w:val="Heading 11"/>
    <w:basedOn w:val="Normal"/>
    <w:next w:val="Normal"/>
    <w:rsid w:val="007E746F"/>
    <w:pPr>
      <w:keepNext/>
      <w:widowControl w:val="0"/>
      <w:suppressAutoHyphens/>
      <w:jc w:val="center"/>
    </w:pPr>
    <w:rPr>
      <w:rFonts w:eastAsia="Tahoma"/>
      <w:b/>
      <w:sz w:val="48"/>
      <w:szCs w:val="32"/>
      <w:u w:val="single"/>
    </w:rPr>
  </w:style>
  <w:style w:type="paragraph" w:customStyle="1" w:styleId="TextHeading">
    <w:name w:val="Text Heading"/>
    <w:basedOn w:val="Heading3"/>
    <w:rsid w:val="007E746F"/>
    <w:pPr>
      <w:keepLines w:val="0"/>
      <w:pageBreakBefore w:val="0"/>
      <w:spacing w:before="0"/>
      <w:jc w:val="left"/>
    </w:pPr>
    <w:rPr>
      <w:rFonts w:eastAsia="Times New Roman" w:cs="Arial"/>
      <w:sz w:val="22"/>
      <w:szCs w:val="26"/>
    </w:rPr>
  </w:style>
  <w:style w:type="character" w:customStyle="1" w:styleId="TextHeadingChar">
    <w:name w:val="Text Heading Char"/>
    <w:rsid w:val="007E746F"/>
    <w:rPr>
      <w:rFonts w:cs="Arial"/>
      <w:b/>
      <w:bCs/>
      <w:sz w:val="22"/>
      <w:szCs w:val="26"/>
      <w:u w:val="single"/>
      <w:lang w:val="en-US" w:eastAsia="en-US" w:bidi="ar-SA"/>
    </w:rPr>
  </w:style>
  <w:style w:type="character" w:customStyle="1" w:styleId="FootnoteCharacters">
    <w:name w:val="Footnote Characters"/>
    <w:rsid w:val="007E746F"/>
    <w:rPr>
      <w:vertAlign w:val="superscript"/>
    </w:rPr>
  </w:style>
  <w:style w:type="paragraph" w:customStyle="1" w:styleId="StyleHeading1BlockTitleHeading1Char1ALEXHeadingBrief-He2">
    <w:name w:val="Style Heading 1Block TitleHeading 1 Char1ALEXHeadingBrief - He...2"/>
    <w:basedOn w:val="Heading1"/>
    <w:autoRedefine/>
    <w:rsid w:val="007E746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E746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E746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E746F"/>
    <w:rPr>
      <w:rFonts w:ascii="Cambria" w:eastAsia="Cambria" w:hAnsi="Cambria"/>
      <w:b/>
      <w:caps/>
      <w:sz w:val="24"/>
    </w:rPr>
  </w:style>
  <w:style w:type="paragraph" w:customStyle="1" w:styleId="StyleDebateBodyBefore12pt">
    <w:name w:val="Style Debate Body + Before:  12 pt"/>
    <w:basedOn w:val="Normal"/>
    <w:next w:val="Normal"/>
    <w:rsid w:val="007E746F"/>
    <w:pPr>
      <w:spacing w:before="240"/>
    </w:pPr>
    <w:rPr>
      <w:rFonts w:ascii="Garamond" w:eastAsia="Times New Roman" w:hAnsi="Garamond"/>
      <w:bCs/>
      <w:szCs w:val="20"/>
    </w:rPr>
  </w:style>
  <w:style w:type="paragraph" w:customStyle="1" w:styleId="StyleDebateBodyBefore12pt1">
    <w:name w:val="Style Debate Body + Before:  12 pt1"/>
    <w:basedOn w:val="Normal"/>
    <w:rsid w:val="007E746F"/>
    <w:pPr>
      <w:spacing w:before="240"/>
    </w:pPr>
    <w:rPr>
      <w:rFonts w:ascii="Garamond" w:eastAsia="Times New Roman" w:hAnsi="Garamond"/>
      <w:bCs/>
      <w:szCs w:val="20"/>
    </w:rPr>
  </w:style>
  <w:style w:type="paragraph" w:customStyle="1" w:styleId="PageNumber11">
    <w:name w:val="Page Number11"/>
    <w:basedOn w:val="Normal"/>
    <w:next w:val="Normal"/>
    <w:rsid w:val="007E746F"/>
    <w:rPr>
      <w:rFonts w:eastAsia="Times New Roman"/>
    </w:rPr>
  </w:style>
  <w:style w:type="character" w:customStyle="1" w:styleId="Heading2CharCharCharCharCharCharCharCharCharCharCharCharCharChar1">
    <w:name w:val="Heading 2 Char Char Char Char Char Char Char Char Char Char Char Char Char Char1"/>
    <w:rsid w:val="007E746F"/>
    <w:rPr>
      <w:rFonts w:eastAsia="SimSun" w:cs="Arial"/>
      <w:b/>
      <w:bCs/>
      <w:iCs/>
      <w:sz w:val="24"/>
      <w:szCs w:val="28"/>
      <w:lang w:val="en-US" w:eastAsia="zh-CN" w:bidi="ar-SA"/>
    </w:rPr>
  </w:style>
  <w:style w:type="character" w:customStyle="1" w:styleId="Char31">
    <w:name w:val="Char31"/>
    <w:rsid w:val="007E746F"/>
    <w:rPr>
      <w:rFonts w:cs="Arial"/>
      <w:bCs/>
      <w:u w:val="thick"/>
      <w:lang w:val="en-US" w:eastAsia="en-US" w:bidi="ar-SA"/>
    </w:rPr>
  </w:style>
  <w:style w:type="paragraph" w:customStyle="1" w:styleId="StyleHeading1Centered">
    <w:name w:val="Style Heading 1 + Centered"/>
    <w:basedOn w:val="Heading1"/>
    <w:rsid w:val="007E746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E746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E746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E746F"/>
    <w:pPr>
      <w:spacing w:before="120"/>
    </w:pPr>
    <w:rPr>
      <w:rFonts w:eastAsia="Times New Roman"/>
    </w:rPr>
  </w:style>
  <w:style w:type="character" w:customStyle="1" w:styleId="underliningChar3">
    <w:name w:val="underlining Char"/>
    <w:rsid w:val="007E746F"/>
    <w:rPr>
      <w:b/>
      <w:szCs w:val="24"/>
      <w:u w:val="single"/>
      <w:lang w:val="en-US" w:eastAsia="en-US" w:bidi="ar-SA"/>
    </w:rPr>
  </w:style>
  <w:style w:type="character" w:customStyle="1" w:styleId="notreadChar">
    <w:name w:val="not read Char"/>
    <w:rsid w:val="007E746F"/>
    <w:rPr>
      <w:sz w:val="18"/>
      <w:szCs w:val="24"/>
      <w:lang w:val="en-US" w:eastAsia="en-US" w:bidi="ar-SA"/>
    </w:rPr>
  </w:style>
  <w:style w:type="paragraph" w:customStyle="1" w:styleId="StyleStrong10ptNotBold">
    <w:name w:val="Style Strong + 10 pt Not Bold"/>
    <w:basedOn w:val="Normal"/>
    <w:autoRedefine/>
    <w:rsid w:val="007E746F"/>
    <w:pPr>
      <w:ind w:left="720" w:hanging="360"/>
    </w:pPr>
    <w:rPr>
      <w:rFonts w:eastAsia="Times New Roman"/>
      <w:sz w:val="26"/>
      <w:szCs w:val="26"/>
    </w:rPr>
  </w:style>
  <w:style w:type="character" w:customStyle="1" w:styleId="smallCharChar0">
    <w:name w:val="small Char Char"/>
    <w:rsid w:val="007E746F"/>
    <w:rPr>
      <w:rFonts w:ascii="Times New Roman" w:eastAsia="Times New Roman" w:hAnsi="Times New Roman" w:cs="Times New Roman"/>
      <w:sz w:val="12"/>
      <w:szCs w:val="16"/>
    </w:rPr>
  </w:style>
  <w:style w:type="character" w:customStyle="1" w:styleId="Undlerine">
    <w:name w:val="Undlerine"/>
    <w:qFormat/>
    <w:rsid w:val="007E746F"/>
    <w:rPr>
      <w:rFonts w:ascii="Times New Roman" w:hAnsi="Times New Roman"/>
      <w:w w:val="110"/>
      <w:sz w:val="20"/>
      <w:szCs w:val="20"/>
      <w:u w:val="single"/>
      <w:bdr w:val="none" w:sz="0" w:space="0" w:color="auto"/>
      <w:lang w:bidi="he-IL"/>
    </w:rPr>
  </w:style>
  <w:style w:type="character" w:customStyle="1" w:styleId="Boxes">
    <w:name w:val="Boxes"/>
    <w:qFormat/>
    <w:rsid w:val="007E746F"/>
    <w:rPr>
      <w:rFonts w:ascii="Times New Roman" w:hAnsi="Times New Roman"/>
      <w:sz w:val="20"/>
      <w:u w:val="single"/>
      <w:bdr w:val="single" w:sz="4" w:space="0" w:color="auto"/>
    </w:rPr>
  </w:style>
  <w:style w:type="character" w:customStyle="1" w:styleId="tim">
    <w:name w:val="tim"/>
    <w:qFormat/>
    <w:rsid w:val="007E746F"/>
    <w:rPr>
      <w:rFonts w:ascii="Times New Roman" w:hAnsi="Times New Roman"/>
      <w:sz w:val="20"/>
      <w:u w:val="single"/>
    </w:rPr>
  </w:style>
  <w:style w:type="character" w:customStyle="1" w:styleId="hl">
    <w:name w:val="hl"/>
    <w:basedOn w:val="DefaultParagraphFont"/>
    <w:rsid w:val="007E746F"/>
  </w:style>
  <w:style w:type="character" w:customStyle="1" w:styleId="clock1">
    <w:name w:val="clock1"/>
    <w:rsid w:val="007E746F"/>
    <w:rPr>
      <w:color w:val="B51B1B"/>
    </w:rPr>
  </w:style>
  <w:style w:type="character" w:customStyle="1" w:styleId="smallChar10">
    <w:name w:val="small Char1"/>
    <w:rsid w:val="007E746F"/>
    <w:rPr>
      <w:sz w:val="12"/>
      <w:szCs w:val="16"/>
      <w:lang w:val="en-US" w:eastAsia="en-US" w:bidi="ar-SA"/>
    </w:rPr>
  </w:style>
  <w:style w:type="character" w:customStyle="1" w:styleId="SmallCardsCharChar">
    <w:name w:val="Small Cards Char Char"/>
    <w:rsid w:val="007E746F"/>
    <w:rPr>
      <w:sz w:val="14"/>
      <w:szCs w:val="24"/>
      <w:lang w:val="en-US" w:eastAsia="en-US" w:bidi="ar-SA"/>
    </w:rPr>
  </w:style>
  <w:style w:type="paragraph" w:customStyle="1" w:styleId="NormalCards">
    <w:name w:val="Normal Cards"/>
    <w:basedOn w:val="Normal"/>
    <w:rsid w:val="007E746F"/>
    <w:pPr>
      <w:ind w:left="288"/>
    </w:pPr>
    <w:rPr>
      <w:rFonts w:eastAsia="Times New Roman"/>
    </w:rPr>
  </w:style>
  <w:style w:type="character" w:customStyle="1" w:styleId="iniciales">
    <w:name w:val="iniciales"/>
    <w:basedOn w:val="DefaultParagraphFont"/>
    <w:rsid w:val="007E746F"/>
  </w:style>
  <w:style w:type="character" w:customStyle="1" w:styleId="Style10ptBoldUnderline">
    <w:name w:val="Style 10 pt Bold Underline"/>
    <w:rsid w:val="007E746F"/>
    <w:rPr>
      <w:b/>
      <w:bCs/>
      <w:sz w:val="20"/>
      <w:u w:val="single"/>
    </w:rPr>
  </w:style>
  <w:style w:type="paragraph" w:customStyle="1" w:styleId="outdent">
    <w:name w:val="outdent"/>
    <w:basedOn w:val="Normal"/>
    <w:rsid w:val="007E746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E746F"/>
    <w:pPr>
      <w:spacing w:before="100" w:beforeAutospacing="1" w:after="100" w:afterAutospacing="1"/>
    </w:pPr>
    <w:rPr>
      <w:rFonts w:eastAsia="Times New Roman"/>
      <w:sz w:val="24"/>
    </w:rPr>
  </w:style>
  <w:style w:type="paragraph" w:customStyle="1" w:styleId="bulletfollow">
    <w:name w:val="bulletfollow"/>
    <w:basedOn w:val="Normal"/>
    <w:rsid w:val="007E746F"/>
    <w:pPr>
      <w:spacing w:before="100" w:beforeAutospacing="1" w:after="100" w:afterAutospacing="1"/>
    </w:pPr>
    <w:rPr>
      <w:rFonts w:eastAsia="Times New Roman"/>
      <w:sz w:val="24"/>
    </w:rPr>
  </w:style>
  <w:style w:type="paragraph" w:customStyle="1" w:styleId="bulleted">
    <w:name w:val="bulleted"/>
    <w:basedOn w:val="Normal"/>
    <w:rsid w:val="007E746F"/>
    <w:pPr>
      <w:spacing w:before="100" w:beforeAutospacing="1" w:after="100" w:afterAutospacing="1"/>
    </w:pPr>
    <w:rPr>
      <w:rFonts w:eastAsia="Times New Roman"/>
      <w:sz w:val="24"/>
    </w:rPr>
  </w:style>
  <w:style w:type="character" w:customStyle="1" w:styleId="UnderlineCardsCharChar">
    <w:name w:val="Underline Cards Char Char"/>
    <w:rsid w:val="007E746F"/>
    <w:rPr>
      <w:rFonts w:eastAsia="SimSun"/>
      <w:szCs w:val="24"/>
      <w:u w:val="thick"/>
      <w:lang w:val="en-US" w:eastAsia="en-US" w:bidi="ar-SA"/>
    </w:rPr>
  </w:style>
  <w:style w:type="paragraph" w:customStyle="1" w:styleId="authorgroup">
    <w:name w:val="authorgroup"/>
    <w:basedOn w:val="Normal"/>
    <w:rsid w:val="007E746F"/>
    <w:pPr>
      <w:spacing w:before="100" w:beforeAutospacing="1" w:after="100" w:afterAutospacing="1"/>
    </w:pPr>
    <w:rPr>
      <w:rFonts w:eastAsia="Calibri"/>
      <w:sz w:val="24"/>
    </w:rPr>
  </w:style>
  <w:style w:type="paragraph" w:customStyle="1" w:styleId="affiliation1">
    <w:name w:val="affiliation1"/>
    <w:basedOn w:val="Normal"/>
    <w:rsid w:val="007E746F"/>
    <w:pPr>
      <w:spacing w:before="100" w:beforeAutospacing="1" w:after="100" w:afterAutospacing="1"/>
    </w:pPr>
    <w:rPr>
      <w:rFonts w:eastAsia="Calibri"/>
      <w:sz w:val="24"/>
    </w:rPr>
  </w:style>
  <w:style w:type="character" w:customStyle="1" w:styleId="smallcapitals">
    <w:name w:val="smallcapitals"/>
    <w:basedOn w:val="DefaultParagraphFont"/>
    <w:rsid w:val="007E746F"/>
  </w:style>
  <w:style w:type="character" w:customStyle="1" w:styleId="number0">
    <w:name w:val="number"/>
    <w:basedOn w:val="DefaultParagraphFont"/>
    <w:rsid w:val="007E746F"/>
  </w:style>
  <w:style w:type="character" w:customStyle="1" w:styleId="articlebody1">
    <w:name w:val="articlebody1"/>
    <w:rsid w:val="007E746F"/>
  </w:style>
  <w:style w:type="character" w:customStyle="1" w:styleId="small1">
    <w:name w:val="small1"/>
    <w:rsid w:val="007E746F"/>
  </w:style>
  <w:style w:type="character" w:customStyle="1" w:styleId="AuthorDateChar1">
    <w:name w:val="Author/Date Char1"/>
    <w:rsid w:val="007E746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E746F"/>
    <w:pPr>
      <w:spacing w:before="120"/>
    </w:pPr>
    <w:rPr>
      <w:b/>
    </w:rPr>
  </w:style>
  <w:style w:type="character" w:customStyle="1" w:styleId="analyticChar0">
    <w:name w:val="analytic Char"/>
    <w:basedOn w:val="DefaultParagraphFont"/>
    <w:link w:val="analytic0"/>
    <w:uiPriority w:val="4"/>
    <w:rsid w:val="007E746F"/>
    <w:rPr>
      <w:rFonts w:ascii="Arial" w:hAnsi="Arial" w:cs="Arial"/>
      <w:b/>
    </w:rPr>
  </w:style>
  <w:style w:type="character" w:customStyle="1" w:styleId="Normal30">
    <w:name w:val="Normal3"/>
    <w:basedOn w:val="DefaultParagraphFont"/>
    <w:rsid w:val="007E746F"/>
  </w:style>
  <w:style w:type="paragraph" w:customStyle="1" w:styleId="Heading12">
    <w:name w:val="Heading 12"/>
    <w:basedOn w:val="Normal"/>
    <w:next w:val="Normal"/>
    <w:rsid w:val="007E746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E746F"/>
  </w:style>
  <w:style w:type="character" w:customStyle="1" w:styleId="m-3583723223135346788gmail-styleunderline">
    <w:name w:val="m_-3583723223135346788gmail-styleunderline"/>
    <w:basedOn w:val="DefaultParagraphFont"/>
    <w:rsid w:val="007E746F"/>
  </w:style>
  <w:style w:type="character" w:customStyle="1" w:styleId="CardsFont6ptChar5">
    <w:name w:val="Cards + Font: 6 pt Char5"/>
    <w:basedOn w:val="DefaultParagraphFont"/>
    <w:locked/>
    <w:rsid w:val="007E746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E746F"/>
  </w:style>
  <w:style w:type="character" w:customStyle="1" w:styleId="m-1146133537900874914m-2819420093854639792gmail-styleunderline">
    <w:name w:val="m_-1146133537900874914m_-2819420093854639792gmail-styleunderline"/>
    <w:basedOn w:val="DefaultParagraphFont"/>
    <w:rsid w:val="007E746F"/>
  </w:style>
  <w:style w:type="character" w:customStyle="1" w:styleId="m-7954869243461233974gmail-styleunderline">
    <w:name w:val="m_-7954869243461233974gmail-styleunderline"/>
    <w:basedOn w:val="DefaultParagraphFont"/>
    <w:rsid w:val="007E746F"/>
  </w:style>
  <w:style w:type="character" w:customStyle="1" w:styleId="m5577519854659992616gmail-styleunderline">
    <w:name w:val="m_5577519854659992616gmail-styleunderline"/>
    <w:basedOn w:val="DefaultParagraphFont"/>
    <w:rsid w:val="007E746F"/>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7E746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7E746F"/>
  </w:style>
  <w:style w:type="character" w:customStyle="1" w:styleId="StyleThickunderline1">
    <w:name w:val="Style Thick underline1"/>
    <w:basedOn w:val="DefaultParagraphFont"/>
    <w:rsid w:val="007E746F"/>
    <w:rPr>
      <w:u w:val="single"/>
    </w:rPr>
  </w:style>
  <w:style w:type="character" w:customStyle="1" w:styleId="StyleUnderlineChar6CharCharCharCharCharCharCharChar11">
    <w:name w:val="Style Underline Char6 Char Char Char Char Char Char Char Char + 11 ..."/>
    <w:rsid w:val="007E746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E746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E746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E746F"/>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7E746F"/>
    <w:rPr>
      <w:rFonts w:ascii="Arial" w:eastAsia="Calibri" w:hAnsi="Arial" w:cs="Arial"/>
      <w:color w:val="000000"/>
      <w:sz w:val="16"/>
    </w:rPr>
  </w:style>
  <w:style w:type="character" w:customStyle="1" w:styleId="ssit">
    <w:name w:val="ss_it"/>
    <w:basedOn w:val="DefaultParagraphFont"/>
    <w:rsid w:val="007E746F"/>
  </w:style>
  <w:style w:type="character" w:customStyle="1" w:styleId="sssh">
    <w:name w:val="ss_sh"/>
    <w:basedOn w:val="DefaultParagraphFont"/>
    <w:rsid w:val="007E746F"/>
  </w:style>
  <w:style w:type="character" w:customStyle="1" w:styleId="latin24compacttimestamp-2v7xiq">
    <w:name w:val="latin24compacttimestamp-2v7xiq"/>
    <w:basedOn w:val="DefaultParagraphFont"/>
    <w:rsid w:val="007E746F"/>
  </w:style>
  <w:style w:type="character" w:customStyle="1" w:styleId="article-classifiergap">
    <w:name w:val="article-classifier__gap"/>
    <w:basedOn w:val="DefaultParagraphFont"/>
    <w:rsid w:val="007E746F"/>
  </w:style>
  <w:style w:type="paragraph" w:customStyle="1" w:styleId="standardeinzug">
    <w:name w:val="standardeinzug"/>
    <w:basedOn w:val="Normal"/>
    <w:rsid w:val="007E746F"/>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7E746F"/>
  </w:style>
  <w:style w:type="paragraph" w:customStyle="1" w:styleId="paywall">
    <w:name w:val="paywall"/>
    <w:basedOn w:val="Normal"/>
    <w:rsid w:val="007E746F"/>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7E746F"/>
  </w:style>
  <w:style w:type="character" w:customStyle="1" w:styleId="xn-money">
    <w:name w:val="xn-money"/>
    <w:basedOn w:val="DefaultParagraphFont"/>
    <w:rsid w:val="007E746F"/>
  </w:style>
  <w:style w:type="paragraph" w:customStyle="1" w:styleId="font--body">
    <w:name w:val="font--body"/>
    <w:basedOn w:val="Normal"/>
    <w:rsid w:val="007E746F"/>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7E746F"/>
  </w:style>
  <w:style w:type="character" w:customStyle="1" w:styleId="whitespace">
    <w:name w:val="whitespace"/>
    <w:basedOn w:val="DefaultParagraphFont"/>
    <w:rsid w:val="007E746F"/>
  </w:style>
  <w:style w:type="character" w:customStyle="1" w:styleId="ssbf">
    <w:name w:val="ss_bf"/>
    <w:basedOn w:val="DefaultParagraphFont"/>
    <w:rsid w:val="007E746F"/>
  </w:style>
  <w:style w:type="character" w:customStyle="1" w:styleId="external-linklast-word">
    <w:name w:val="external-link__last-word"/>
    <w:basedOn w:val="DefaultParagraphFont"/>
    <w:rsid w:val="007E746F"/>
  </w:style>
  <w:style w:type="paragraph" w:customStyle="1" w:styleId="field-item">
    <w:name w:val="field-item"/>
    <w:basedOn w:val="Normal"/>
    <w:rsid w:val="007E746F"/>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7E746F"/>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7E746F"/>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7E746F"/>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7E746F"/>
    <w:rPr>
      <w:color w:val="605E5C"/>
      <w:shd w:val="clear" w:color="auto" w:fill="E1DFDD"/>
    </w:rPr>
  </w:style>
  <w:style w:type="character" w:customStyle="1" w:styleId="UnresolvedMention6">
    <w:name w:val="Unresolved Mention6"/>
    <w:basedOn w:val="DefaultParagraphFont"/>
    <w:uiPriority w:val="99"/>
    <w:semiHidden/>
    <w:unhideWhenUsed/>
    <w:rsid w:val="007E746F"/>
    <w:rPr>
      <w:color w:val="605E5C"/>
      <w:shd w:val="clear" w:color="auto" w:fill="E1DFDD"/>
    </w:rPr>
  </w:style>
  <w:style w:type="character" w:customStyle="1" w:styleId="hubidentifier">
    <w:name w:val="hub_identifier"/>
    <w:basedOn w:val="DefaultParagraphFont"/>
    <w:rsid w:val="007E746F"/>
  </w:style>
  <w:style w:type="paragraph" w:customStyle="1" w:styleId="aufzhlungnormal">
    <w:name w:val="aufzhlungnormal"/>
    <w:basedOn w:val="Normal"/>
    <w:rsid w:val="007E746F"/>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7E746F"/>
  </w:style>
  <w:style w:type="paragraph" w:customStyle="1" w:styleId="entrefilet">
    <w:name w:val="entrefilet"/>
    <w:basedOn w:val="Normal"/>
    <w:rsid w:val="007E746F"/>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7E746F"/>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7E746F"/>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7E746F"/>
  </w:style>
  <w:style w:type="character" w:customStyle="1" w:styleId="m-5621139387307470627gmail-style13ptbold">
    <w:name w:val="m_-5621139387307470627gmail-style13ptbold"/>
    <w:basedOn w:val="DefaultParagraphFont"/>
    <w:rsid w:val="007E746F"/>
  </w:style>
  <w:style w:type="character" w:customStyle="1" w:styleId="m-5621139387307470627gmail-styleunderline">
    <w:name w:val="m_-5621139387307470627gmail-styleunderline"/>
    <w:basedOn w:val="DefaultParagraphFont"/>
    <w:rsid w:val="007E746F"/>
  </w:style>
  <w:style w:type="character" w:customStyle="1" w:styleId="m-4930835733434609408gmail-style13ptbold">
    <w:name w:val="m_-4930835733434609408gmail-style13ptbold"/>
    <w:basedOn w:val="DefaultParagraphFont"/>
    <w:rsid w:val="007E746F"/>
  </w:style>
  <w:style w:type="character" w:customStyle="1" w:styleId="m-4930835733434609408gmail-styleunderline">
    <w:name w:val="m_-4930835733434609408gmail-styleunderline"/>
    <w:basedOn w:val="DefaultParagraphFont"/>
    <w:rsid w:val="007E746F"/>
  </w:style>
  <w:style w:type="character" w:customStyle="1" w:styleId="m-2456650549122369157gmail-style13ptbold">
    <w:name w:val="m_-2456650549122369157gmail-style13ptbold"/>
    <w:basedOn w:val="DefaultParagraphFont"/>
    <w:rsid w:val="007E746F"/>
  </w:style>
  <w:style w:type="character" w:customStyle="1" w:styleId="m-2456650549122369157gmail-styleunderline">
    <w:name w:val="m_-2456650549122369157gmail-styleunderline"/>
    <w:basedOn w:val="DefaultParagraphFont"/>
    <w:rsid w:val="007E746F"/>
  </w:style>
  <w:style w:type="paragraph" w:customStyle="1" w:styleId="Second">
    <w:name w:val="Second"/>
    <w:basedOn w:val="Normal"/>
    <w:rsid w:val="007E746F"/>
    <w:rPr>
      <w:rFonts w:eastAsia="Calibri"/>
      <w:b/>
      <w:caps/>
      <w:szCs w:val="20"/>
    </w:rPr>
  </w:style>
  <w:style w:type="paragraph" w:customStyle="1" w:styleId="cardbody0">
    <w:name w:val="cardbody"/>
    <w:basedOn w:val="Normal"/>
    <w:rsid w:val="007E746F"/>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7E746F"/>
    <w:rPr>
      <w:color w:val="1F3864" w:themeColor="accent5" w:themeShade="80"/>
    </w:rPr>
  </w:style>
  <w:style w:type="character" w:customStyle="1" w:styleId="analyticrealChar">
    <w:name w:val="analytic real Char"/>
    <w:basedOn w:val="DefaultParagraphFont"/>
    <w:link w:val="analyticreal"/>
    <w:uiPriority w:val="4"/>
    <w:rsid w:val="007E746F"/>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7E746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7E746F"/>
    <w:rPr>
      <w:rFonts w:ascii="Calibri" w:eastAsiaTheme="majorEastAsia" w:hAnsi="Calibri" w:cstheme="majorBidi"/>
      <w:b/>
      <w:color w:val="44546A" w:themeColor="text2"/>
      <w:sz w:val="24"/>
      <w:szCs w:val="24"/>
    </w:rPr>
  </w:style>
  <w:style w:type="paragraph" w:customStyle="1" w:styleId="cardnotes">
    <w:name w:val="card notes"/>
    <w:uiPriority w:val="4"/>
    <w:qFormat/>
    <w:rsid w:val="007E746F"/>
    <w:rPr>
      <w:rFonts w:ascii="Calibri" w:eastAsiaTheme="majorEastAsia" w:hAnsi="Calibri" w:cstheme="majorBidi"/>
      <w:b/>
      <w:iCs/>
      <w:color w:val="538135" w:themeColor="accent6" w:themeShade="BF"/>
    </w:rPr>
  </w:style>
  <w:style w:type="paragraph" w:customStyle="1" w:styleId="Cardnotes0">
    <w:name w:val="Card notes"/>
    <w:uiPriority w:val="4"/>
    <w:qFormat/>
    <w:rsid w:val="007E746F"/>
    <w:rPr>
      <w:rFonts w:ascii="Calibri" w:hAnsi="Calibri" w:cs="Calibri"/>
      <w:b/>
      <w:color w:val="538135" w:themeColor="accent6" w:themeShade="BF"/>
    </w:rPr>
  </w:style>
  <w:style w:type="character" w:customStyle="1" w:styleId="Bodytext75pt">
    <w:name w:val="Body text + 7.5 pt"/>
    <w:basedOn w:val="DefaultParagraphFont"/>
    <w:rsid w:val="007E746F"/>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Intense Emphasis11"/>
    <w:basedOn w:val="DefaultParagraphFont"/>
    <w:uiPriority w:val="1"/>
    <w:qFormat/>
    <w:rsid w:val="007E746F"/>
    <w:rPr>
      <w:b/>
      <w:bCs w:val="0"/>
      <w:sz w:val="22"/>
      <w:u w:val="single"/>
    </w:rPr>
  </w:style>
  <w:style w:type="paragraph" w:customStyle="1" w:styleId="text-justify">
    <w:name w:val="text-justify"/>
    <w:basedOn w:val="Normal"/>
    <w:rsid w:val="007E746F"/>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7E746F"/>
  </w:style>
  <w:style w:type="character" w:customStyle="1" w:styleId="dropcaps2">
    <w:name w:val="dropcaps2"/>
    <w:basedOn w:val="DefaultParagraphFont"/>
    <w:rsid w:val="007E746F"/>
  </w:style>
  <w:style w:type="character" w:customStyle="1" w:styleId="definition">
    <w:name w:val="definition"/>
    <w:basedOn w:val="DefaultParagraphFont"/>
    <w:rsid w:val="007E746F"/>
  </w:style>
  <w:style w:type="character" w:customStyle="1" w:styleId="m3991702864409859551gmail-apple-converted-space">
    <w:name w:val="m_3991702864409859551gmail-apple-converted-space"/>
    <w:basedOn w:val="DefaultParagraphFont"/>
    <w:rsid w:val="007E746F"/>
  </w:style>
  <w:style w:type="character" w:customStyle="1" w:styleId="locality">
    <w:name w:val="locality"/>
    <w:basedOn w:val="DefaultParagraphFont"/>
    <w:rsid w:val="007E746F"/>
  </w:style>
  <w:style w:type="character" w:customStyle="1" w:styleId="wpsdcp-drop-cap-default">
    <w:name w:val="wpsdcp-drop-cap-default"/>
    <w:basedOn w:val="DefaultParagraphFont"/>
    <w:rsid w:val="007E746F"/>
  </w:style>
  <w:style w:type="character" w:customStyle="1" w:styleId="ref-lnk">
    <w:name w:val="ref-lnk"/>
    <w:basedOn w:val="DefaultParagraphFont"/>
    <w:rsid w:val="007E746F"/>
  </w:style>
  <w:style w:type="character" w:customStyle="1" w:styleId="ref-overlay">
    <w:name w:val="ref-overlay"/>
    <w:basedOn w:val="DefaultParagraphFont"/>
    <w:rsid w:val="007E746F"/>
  </w:style>
  <w:style w:type="paragraph" w:customStyle="1" w:styleId="titletext">
    <w:name w:val="titletext"/>
    <w:basedOn w:val="Normal"/>
    <w:rsid w:val="007E746F"/>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7E746F"/>
    <w:pPr>
      <w:spacing w:before="100" w:beforeAutospacing="1" w:after="100" w:afterAutospacing="1"/>
    </w:pPr>
    <w:rPr>
      <w:rFonts w:eastAsia="Times New Roman"/>
      <w:sz w:val="24"/>
      <w:szCs w:val="24"/>
    </w:rPr>
  </w:style>
  <w:style w:type="character" w:customStyle="1" w:styleId="pub-link">
    <w:name w:val="pub-link"/>
    <w:basedOn w:val="DefaultParagraphFont"/>
    <w:rsid w:val="007E746F"/>
  </w:style>
  <w:style w:type="character" w:customStyle="1" w:styleId="m4054867874504235940gmail-style13ptbold">
    <w:name w:val="m_4054867874504235940gmail-style13ptbold"/>
    <w:basedOn w:val="DefaultParagraphFont"/>
    <w:rsid w:val="007E746F"/>
  </w:style>
  <w:style w:type="character" w:customStyle="1" w:styleId="TitleChar2">
    <w:name w:val="Title Char2"/>
    <w:basedOn w:val="DefaultParagraphFont"/>
    <w:qFormat/>
    <w:rsid w:val="007E746F"/>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7E746F"/>
    <w:rPr>
      <w:rFonts w:ascii="Georgia" w:eastAsia="Times New Roman" w:hAnsi="Georgia" w:cs="Calibri"/>
      <w:b/>
      <w:lang w:val="x-none" w:eastAsia="x-none"/>
    </w:rPr>
  </w:style>
  <w:style w:type="character" w:customStyle="1" w:styleId="SmallTextChar3">
    <w:name w:val="Small Text Char"/>
    <w:basedOn w:val="CardTextChar0"/>
    <w:rsid w:val="007E746F"/>
    <w:rPr>
      <w:rFonts w:ascii="Arial" w:eastAsia="Times New Roman" w:hAnsi="Arial" w:cs="Arial"/>
      <w:sz w:val="12"/>
      <w:szCs w:val="20"/>
    </w:rPr>
  </w:style>
  <w:style w:type="character" w:customStyle="1" w:styleId="Heading1CharChar1">
    <w:name w:val="Heading 1 Char Char1"/>
    <w:rsid w:val="007E746F"/>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7E746F"/>
    <w:rPr>
      <w:rFonts w:cs="Arial"/>
      <w:b/>
      <w:bCs/>
      <w:iCs/>
      <w:szCs w:val="28"/>
      <w:lang w:val="en-US" w:eastAsia="en-US" w:bidi="ar-SA"/>
    </w:rPr>
  </w:style>
  <w:style w:type="character" w:customStyle="1" w:styleId="citationref">
    <w:name w:val="citationref"/>
    <w:basedOn w:val="DefaultParagraphFont"/>
    <w:rsid w:val="007E746F"/>
  </w:style>
  <w:style w:type="character" w:customStyle="1" w:styleId="c-timestamplabel">
    <w:name w:val="c-timestamp__label"/>
    <w:basedOn w:val="DefaultParagraphFont"/>
    <w:rsid w:val="007E746F"/>
  </w:style>
  <w:style w:type="character" w:customStyle="1" w:styleId="m-4768620939706884080gmail-style13ptbold">
    <w:name w:val="m_-4768620939706884080gmail-style13ptbold"/>
    <w:basedOn w:val="DefaultParagraphFont"/>
    <w:rsid w:val="007E746F"/>
  </w:style>
  <w:style w:type="character" w:customStyle="1" w:styleId="m-4007627453485596929gmail-style13ptbold">
    <w:name w:val="m_-4007627453485596929gmail-style13ptbold"/>
    <w:basedOn w:val="DefaultParagraphFont"/>
    <w:rsid w:val="007E746F"/>
  </w:style>
  <w:style w:type="paragraph" w:customStyle="1" w:styleId="hword2">
    <w:name w:val="hword2"/>
    <w:basedOn w:val="Normal"/>
    <w:rsid w:val="007E746F"/>
    <w:pPr>
      <w:spacing w:before="100" w:beforeAutospacing="1" w:after="100" w:afterAutospacing="1"/>
    </w:pPr>
    <w:rPr>
      <w:rFonts w:eastAsia="Times New Roman"/>
      <w:sz w:val="24"/>
      <w:szCs w:val="24"/>
    </w:rPr>
  </w:style>
  <w:style w:type="paragraph" w:customStyle="1" w:styleId="sense">
    <w:name w:val="sense"/>
    <w:basedOn w:val="Normal"/>
    <w:rsid w:val="007E746F"/>
    <w:pPr>
      <w:spacing w:before="100" w:beforeAutospacing="1" w:after="100" w:afterAutospacing="1"/>
    </w:pPr>
    <w:rPr>
      <w:rFonts w:eastAsia="Times New Roman"/>
      <w:sz w:val="24"/>
      <w:szCs w:val="24"/>
    </w:rPr>
  </w:style>
  <w:style w:type="character" w:customStyle="1" w:styleId="dttext">
    <w:name w:val="dttext"/>
    <w:basedOn w:val="DefaultParagraphFont"/>
    <w:rsid w:val="007E746F"/>
  </w:style>
  <w:style w:type="character" w:customStyle="1" w:styleId="style13ptbold0">
    <w:name w:val="style13ptbold"/>
    <w:basedOn w:val="DefaultParagraphFont"/>
    <w:rsid w:val="007E746F"/>
  </w:style>
  <w:style w:type="paragraph" w:customStyle="1" w:styleId="m5562427531322223799gmail-msolistparagraph">
    <w:name w:val="m_5562427531322223799gmail-msolistparagraph"/>
    <w:basedOn w:val="Normal"/>
    <w:rsid w:val="007E746F"/>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7E746F"/>
  </w:style>
  <w:style w:type="paragraph" w:customStyle="1" w:styleId="BreakTag">
    <w:name w:val="Break Tag"/>
    <w:basedOn w:val="Normal"/>
    <w:autoRedefine/>
    <w:uiPriority w:val="4"/>
    <w:qFormat/>
    <w:rsid w:val="007E746F"/>
    <w:pPr>
      <w:spacing w:before="240"/>
    </w:pPr>
    <w:rPr>
      <w:b/>
      <w:sz w:val="26"/>
    </w:rPr>
  </w:style>
  <w:style w:type="paragraph" w:customStyle="1" w:styleId="BreakBlock">
    <w:name w:val="Break Block"/>
    <w:basedOn w:val="Normal"/>
    <w:link w:val="BreakBlockChar"/>
    <w:autoRedefine/>
    <w:qFormat/>
    <w:rsid w:val="007E746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E746F"/>
    <w:rPr>
      <w:rFonts w:ascii="Arial Bold" w:hAnsi="Arial Bold" w:cs="Arial"/>
      <w:b/>
      <w:caps/>
      <w:sz w:val="32"/>
      <w:u w:val="single"/>
    </w:rPr>
  </w:style>
  <w:style w:type="paragraph" w:customStyle="1" w:styleId="type">
    <w:name w:val="type"/>
    <w:basedOn w:val="Normal"/>
    <w:qFormat/>
    <w:rsid w:val="007E746F"/>
    <w:pPr>
      <w:spacing w:before="100" w:beforeAutospacing="1" w:after="100" w:afterAutospacing="1"/>
    </w:pPr>
    <w:rPr>
      <w:rFonts w:eastAsia="Times New Roman"/>
    </w:rPr>
  </w:style>
  <w:style w:type="character" w:customStyle="1" w:styleId="abodyblack3">
    <w:name w:val="abodyblack3"/>
    <w:basedOn w:val="DefaultParagraphFont"/>
    <w:rsid w:val="007E746F"/>
  </w:style>
  <w:style w:type="character" w:customStyle="1" w:styleId="cit-first-element">
    <w:name w:val="cit-first-element"/>
    <w:basedOn w:val="DefaultParagraphFont"/>
    <w:rsid w:val="007E746F"/>
  </w:style>
  <w:style w:type="paragraph" w:customStyle="1" w:styleId="TableParagraph">
    <w:name w:val="Table Paragraph"/>
    <w:basedOn w:val="Normal"/>
    <w:uiPriority w:val="1"/>
    <w:qFormat/>
    <w:rsid w:val="007E746F"/>
    <w:pPr>
      <w:widowControl w:val="0"/>
    </w:pPr>
  </w:style>
  <w:style w:type="character" w:customStyle="1" w:styleId="UnderlineChar5">
    <w:name w:val="UnderlineChar"/>
    <w:rsid w:val="007E746F"/>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7E746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7E746F"/>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7E746F"/>
    <w:rPr>
      <w:sz w:val="20"/>
      <w:bdr w:val="single" w:sz="4" w:space="0" w:color="auto" w:frame="1"/>
    </w:rPr>
  </w:style>
  <w:style w:type="character" w:customStyle="1" w:styleId="StyleLatinGaramondUnderline">
    <w:name w:val="Style (Latin) Garamond Underline"/>
    <w:rsid w:val="007E746F"/>
    <w:rPr>
      <w:rFonts w:ascii="Times New Roman" w:hAnsi="Times New Roman"/>
      <w:sz w:val="20"/>
      <w:u w:val="single"/>
    </w:rPr>
  </w:style>
  <w:style w:type="character" w:customStyle="1" w:styleId="StyleLatinGaramond">
    <w:name w:val="Style (Latin) Garamond"/>
    <w:rsid w:val="007E746F"/>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7E746F"/>
    <w:rPr>
      <w:rFonts w:asciiTheme="minorHAnsi" w:hAnsiTheme="minorHAnsi" w:cstheme="minorBidi"/>
      <w:b/>
      <w:szCs w:val="24"/>
      <w:u w:val="single"/>
    </w:rPr>
  </w:style>
  <w:style w:type="character" w:customStyle="1" w:styleId="Reduce8ptCharChar">
    <w:name w:val="Reduce 8pt Char Char"/>
    <w:basedOn w:val="DefaultParagraphFont"/>
    <w:link w:val="Reduce8pt"/>
    <w:rsid w:val="007E746F"/>
    <w:rPr>
      <w:sz w:val="16"/>
    </w:rPr>
  </w:style>
  <w:style w:type="paragraph" w:customStyle="1" w:styleId="Reduce8pt">
    <w:name w:val="Reduce 8pt"/>
    <w:basedOn w:val="Normal"/>
    <w:link w:val="Reduce8ptCharChar"/>
    <w:qFormat/>
    <w:rsid w:val="007E746F"/>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7E746F"/>
    <w:rPr>
      <w:color w:val="2B579A"/>
      <w:shd w:val="clear" w:color="auto" w:fill="E6E6E6"/>
    </w:rPr>
  </w:style>
  <w:style w:type="character" w:customStyle="1" w:styleId="m6370699461968006786gmail-styleunderline">
    <w:name w:val="m_6370699461968006786gmail-styleunderline"/>
    <w:basedOn w:val="DefaultParagraphFont"/>
    <w:rsid w:val="007E746F"/>
  </w:style>
  <w:style w:type="character" w:customStyle="1" w:styleId="Mention2">
    <w:name w:val="Mention2"/>
    <w:basedOn w:val="DefaultParagraphFont"/>
    <w:uiPriority w:val="99"/>
    <w:semiHidden/>
    <w:unhideWhenUsed/>
    <w:rsid w:val="007E746F"/>
    <w:rPr>
      <w:color w:val="2B579A"/>
      <w:shd w:val="clear" w:color="auto" w:fill="E6E6E6"/>
    </w:rPr>
  </w:style>
  <w:style w:type="paragraph" w:customStyle="1" w:styleId="FlashTag">
    <w:name w:val="FlashTag"/>
    <w:basedOn w:val="Normal"/>
    <w:link w:val="FlashTagChar"/>
    <w:autoRedefine/>
    <w:uiPriority w:val="4"/>
    <w:qFormat/>
    <w:rsid w:val="007E746F"/>
    <w:rPr>
      <w:rFonts w:asciiTheme="majorHAnsi" w:hAnsiTheme="majorHAnsi"/>
      <w:b/>
      <w:sz w:val="28"/>
    </w:rPr>
  </w:style>
  <w:style w:type="character" w:customStyle="1" w:styleId="FlashTagChar">
    <w:name w:val="FlashTag Char"/>
    <w:basedOn w:val="DefaultParagraphFont"/>
    <w:link w:val="FlashTag"/>
    <w:uiPriority w:val="4"/>
    <w:rsid w:val="007E746F"/>
    <w:rPr>
      <w:rFonts w:asciiTheme="majorHAnsi" w:hAnsiTheme="majorHAnsi" w:cs="Arial"/>
      <w:b/>
      <w:sz w:val="28"/>
    </w:rPr>
  </w:style>
  <w:style w:type="paragraph" w:customStyle="1" w:styleId="Warrant">
    <w:name w:val="Warrant"/>
    <w:autoRedefine/>
    <w:uiPriority w:val="4"/>
    <w:qFormat/>
    <w:rsid w:val="007E746F"/>
    <w:pPr>
      <w:ind w:left="720"/>
    </w:pPr>
    <w:rPr>
      <w:rFonts w:ascii="Calibri" w:hAnsi="Calibri" w:cs="Arial"/>
    </w:rPr>
  </w:style>
  <w:style w:type="character" w:customStyle="1" w:styleId="m-8793234324905335251gmail-style13ptbold">
    <w:name w:val="m_-8793234324905335251gmail-style13ptbold"/>
    <w:basedOn w:val="DefaultParagraphFont"/>
    <w:rsid w:val="007E746F"/>
  </w:style>
  <w:style w:type="character" w:customStyle="1" w:styleId="m3965771245576658108gmail-styleunderline">
    <w:name w:val="m_3965771245576658108gmail-styleunderline"/>
    <w:basedOn w:val="DefaultParagraphFont"/>
    <w:rsid w:val="007E746F"/>
  </w:style>
  <w:style w:type="character" w:customStyle="1" w:styleId="FontStyle220">
    <w:name w:val="Font Style220"/>
    <w:basedOn w:val="DefaultParagraphFont"/>
    <w:uiPriority w:val="99"/>
    <w:rsid w:val="007E746F"/>
    <w:rPr>
      <w:rFonts w:ascii="Candara" w:hAnsi="Candara" w:cs="Candara" w:hint="default"/>
      <w:i/>
      <w:iCs/>
      <w:sz w:val="18"/>
      <w:szCs w:val="18"/>
    </w:rPr>
  </w:style>
  <w:style w:type="character" w:customStyle="1" w:styleId="FontStyle290">
    <w:name w:val="Font Style290"/>
    <w:basedOn w:val="DefaultParagraphFont"/>
    <w:uiPriority w:val="99"/>
    <w:rsid w:val="007E746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E746F"/>
    <w:rPr>
      <w:rFonts w:ascii="Arial" w:hAnsi="Arial" w:cs="Arial"/>
      <w:b/>
      <w:bCs/>
      <w:sz w:val="16"/>
      <w:szCs w:val="16"/>
    </w:rPr>
  </w:style>
  <w:style w:type="character" w:customStyle="1" w:styleId="m-5498913268213319940gmail-styleunderline">
    <w:name w:val="m_-5498913268213319940gmail-styleunderline"/>
    <w:basedOn w:val="DefaultParagraphFont"/>
    <w:rsid w:val="007E746F"/>
  </w:style>
  <w:style w:type="paragraph" w:customStyle="1" w:styleId="speakable">
    <w:name w:val="speakable"/>
    <w:basedOn w:val="Normal"/>
    <w:uiPriority w:val="99"/>
    <w:qFormat/>
    <w:rsid w:val="007E746F"/>
    <w:pPr>
      <w:spacing w:before="100" w:beforeAutospacing="1" w:after="100" w:afterAutospacing="1"/>
    </w:pPr>
    <w:rPr>
      <w:rFonts w:eastAsia="Times New Roman"/>
      <w:sz w:val="24"/>
    </w:rPr>
  </w:style>
  <w:style w:type="character" w:customStyle="1" w:styleId="overlay">
    <w:name w:val="overlay"/>
    <w:basedOn w:val="DefaultParagraphFont"/>
    <w:rsid w:val="007E746F"/>
  </w:style>
  <w:style w:type="paragraph" w:customStyle="1" w:styleId="g-body">
    <w:name w:val="g-body"/>
    <w:basedOn w:val="Normal"/>
    <w:uiPriority w:val="99"/>
    <w:qFormat/>
    <w:rsid w:val="007E746F"/>
    <w:pPr>
      <w:spacing w:before="100" w:beforeAutospacing="1" w:after="100" w:afterAutospacing="1"/>
    </w:pPr>
    <w:rPr>
      <w:rFonts w:eastAsia="Times New Roman"/>
      <w:sz w:val="24"/>
    </w:rPr>
  </w:style>
  <w:style w:type="paragraph" w:customStyle="1" w:styleId="g-pstyle0">
    <w:name w:val="g-pstyle0"/>
    <w:basedOn w:val="Normal"/>
    <w:uiPriority w:val="99"/>
    <w:qFormat/>
    <w:rsid w:val="007E746F"/>
    <w:pPr>
      <w:spacing w:before="100" w:beforeAutospacing="1" w:after="100" w:afterAutospacing="1"/>
    </w:pPr>
    <w:rPr>
      <w:rFonts w:eastAsia="Times New Roman"/>
      <w:sz w:val="24"/>
    </w:rPr>
  </w:style>
  <w:style w:type="paragraph" w:customStyle="1" w:styleId="g-pstyle1">
    <w:name w:val="g-pstyle1"/>
    <w:basedOn w:val="Normal"/>
    <w:uiPriority w:val="99"/>
    <w:qFormat/>
    <w:rsid w:val="007E746F"/>
    <w:pPr>
      <w:spacing w:before="100" w:beforeAutospacing="1" w:after="100" w:afterAutospacing="1"/>
    </w:pPr>
    <w:rPr>
      <w:rFonts w:eastAsia="Times New Roman"/>
      <w:sz w:val="24"/>
    </w:rPr>
  </w:style>
  <w:style w:type="paragraph" w:customStyle="1" w:styleId="g-asset-hed">
    <w:name w:val="g-asset-hed"/>
    <w:basedOn w:val="Normal"/>
    <w:uiPriority w:val="99"/>
    <w:qFormat/>
    <w:rsid w:val="007E746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7E746F"/>
    <w:pPr>
      <w:spacing w:before="100" w:beforeAutospacing="1" w:after="100" w:afterAutospacing="1"/>
    </w:pPr>
    <w:rPr>
      <w:sz w:val="24"/>
    </w:rPr>
  </w:style>
  <w:style w:type="paragraph" w:customStyle="1" w:styleId="style41">
    <w:name w:val="style4"/>
    <w:basedOn w:val="Normal"/>
    <w:uiPriority w:val="99"/>
    <w:qFormat/>
    <w:rsid w:val="007E746F"/>
    <w:pPr>
      <w:spacing w:before="100" w:beforeAutospacing="1" w:after="100" w:afterAutospacing="1"/>
    </w:pPr>
    <w:rPr>
      <w:sz w:val="24"/>
    </w:rPr>
  </w:style>
  <w:style w:type="paragraph" w:customStyle="1" w:styleId="speech">
    <w:name w:val="speech"/>
    <w:basedOn w:val="Normal"/>
    <w:uiPriority w:val="99"/>
    <w:qFormat/>
    <w:rsid w:val="007E746F"/>
    <w:pPr>
      <w:spacing w:before="100" w:beforeAutospacing="1" w:after="100" w:afterAutospacing="1"/>
    </w:pPr>
    <w:rPr>
      <w:sz w:val="24"/>
    </w:rPr>
  </w:style>
  <w:style w:type="character" w:customStyle="1" w:styleId="adtext0">
    <w:name w:val="adtext"/>
    <w:basedOn w:val="DefaultParagraphFont"/>
    <w:rsid w:val="007E746F"/>
  </w:style>
  <w:style w:type="character" w:customStyle="1" w:styleId="qu730rj69h">
    <w:name w:val="qu730rj69h"/>
    <w:basedOn w:val="DefaultParagraphFont"/>
    <w:rsid w:val="007E746F"/>
  </w:style>
  <w:style w:type="paragraph" w:customStyle="1" w:styleId="optext">
    <w:name w:val="optext"/>
    <w:basedOn w:val="Normal"/>
    <w:uiPriority w:val="99"/>
    <w:qFormat/>
    <w:rsid w:val="007E746F"/>
    <w:pPr>
      <w:spacing w:before="100" w:beforeAutospacing="1" w:after="100" w:afterAutospacing="1"/>
    </w:pPr>
    <w:rPr>
      <w:sz w:val="24"/>
    </w:rPr>
  </w:style>
  <w:style w:type="character" w:customStyle="1" w:styleId="lmy74qr12z">
    <w:name w:val="lmy74qr12z"/>
    <w:basedOn w:val="DefaultParagraphFont"/>
    <w:rsid w:val="007E746F"/>
  </w:style>
  <w:style w:type="character" w:customStyle="1" w:styleId="icr880">
    <w:name w:val="icr880"/>
    <w:basedOn w:val="DefaultParagraphFont"/>
    <w:rsid w:val="007E746F"/>
  </w:style>
  <w:style w:type="character" w:customStyle="1" w:styleId="hx23q54">
    <w:name w:val="hx23q54"/>
    <w:basedOn w:val="DefaultParagraphFont"/>
    <w:rsid w:val="007E746F"/>
  </w:style>
  <w:style w:type="character" w:customStyle="1" w:styleId="m-5348258726587825636gmail-style13ptbold">
    <w:name w:val="m_-5348258726587825636gmail-style13ptbold"/>
    <w:basedOn w:val="DefaultParagraphFont"/>
    <w:rsid w:val="007E746F"/>
  </w:style>
  <w:style w:type="character" w:customStyle="1" w:styleId="m-5348258726587825636gmail-styleunderline">
    <w:name w:val="m_-5348258726587825636gmail-styleunderline"/>
    <w:basedOn w:val="DefaultParagraphFont"/>
    <w:rsid w:val="007E746F"/>
  </w:style>
  <w:style w:type="paragraph" w:customStyle="1" w:styleId="useless">
    <w:name w:val="useless"/>
    <w:basedOn w:val="Normal"/>
    <w:uiPriority w:val="99"/>
    <w:qFormat/>
    <w:rsid w:val="007E746F"/>
    <w:rPr>
      <w:rFonts w:eastAsia="Times New Roman"/>
      <w:sz w:val="12"/>
    </w:rPr>
  </w:style>
  <w:style w:type="character" w:customStyle="1" w:styleId="DDIUnderline">
    <w:name w:val="DDI Underline"/>
    <w:qFormat/>
    <w:rsid w:val="007E746F"/>
    <w:rPr>
      <w:rFonts w:ascii="Times New Roman" w:hAnsi="Times New Roman"/>
      <w:sz w:val="24"/>
      <w:u w:val="single"/>
    </w:rPr>
  </w:style>
  <w:style w:type="character" w:customStyle="1" w:styleId="ALLCAPSChar">
    <w:name w:val="ALL CAPS Char"/>
    <w:basedOn w:val="DefaultParagraphFont"/>
    <w:link w:val="ALLCAPS"/>
    <w:rsid w:val="007E746F"/>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7E746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7E746F"/>
    <w:rPr>
      <w:rFonts w:ascii="Arial" w:eastAsia="Times New Roman" w:hAnsi="Arial" w:cs="Arial"/>
      <w:b/>
      <w:sz w:val="24"/>
    </w:rPr>
  </w:style>
  <w:style w:type="character" w:customStyle="1" w:styleId="m489902567989944824gmail-style13ptbold">
    <w:name w:val="m_489902567989944824gmail-style13ptbold"/>
    <w:basedOn w:val="DefaultParagraphFont"/>
    <w:rsid w:val="007E746F"/>
  </w:style>
  <w:style w:type="character" w:customStyle="1" w:styleId="m489902567989944824gmail-styleunderline">
    <w:name w:val="m_489902567989944824gmail-styleunderline"/>
    <w:basedOn w:val="DefaultParagraphFont"/>
    <w:rsid w:val="007E746F"/>
  </w:style>
  <w:style w:type="character" w:customStyle="1" w:styleId="Mention3">
    <w:name w:val="Mention3"/>
    <w:basedOn w:val="DefaultParagraphFont"/>
    <w:uiPriority w:val="99"/>
    <w:semiHidden/>
    <w:unhideWhenUsed/>
    <w:rsid w:val="007E746F"/>
    <w:rPr>
      <w:color w:val="2B579A"/>
      <w:shd w:val="clear" w:color="auto" w:fill="E6E6E6"/>
    </w:rPr>
  </w:style>
  <w:style w:type="character" w:customStyle="1" w:styleId="m-5251091010484660064gmail-style13ptbold">
    <w:name w:val="m_-5251091010484660064gmail-style13ptbold"/>
    <w:basedOn w:val="DefaultParagraphFont"/>
    <w:rsid w:val="007E746F"/>
  </w:style>
  <w:style w:type="character" w:customStyle="1" w:styleId="m-5251091010484660064gmail-styleunderline">
    <w:name w:val="m_-5251091010484660064gmail-styleunderline"/>
    <w:basedOn w:val="DefaultParagraphFont"/>
    <w:rsid w:val="007E746F"/>
  </w:style>
  <w:style w:type="character" w:customStyle="1" w:styleId="tablecaption">
    <w:name w:val="tablecaption"/>
    <w:basedOn w:val="DefaultParagraphFont"/>
    <w:rsid w:val="007E746F"/>
  </w:style>
  <w:style w:type="character" w:customStyle="1" w:styleId="StyleLatinHelvetica105ptBlack">
    <w:name w:val="Style (Latin) Helvetica 10.5 pt Black"/>
    <w:basedOn w:val="DefaultParagraphFont"/>
    <w:rsid w:val="007E746F"/>
    <w:rPr>
      <w:rFonts w:ascii="Times New Roman" w:hAnsi="Times New Roman"/>
      <w:color w:val="000000"/>
      <w:sz w:val="21"/>
    </w:rPr>
  </w:style>
  <w:style w:type="character" w:customStyle="1" w:styleId="m-413333960618644972gmail-style13ptbold">
    <w:name w:val="m_-413333960618644972gmail-style13ptbold"/>
    <w:basedOn w:val="DefaultParagraphFont"/>
    <w:rsid w:val="007E746F"/>
  </w:style>
  <w:style w:type="character" w:customStyle="1" w:styleId="m-413333960618644972gmail-styleunderline">
    <w:name w:val="m_-413333960618644972gmail-styleunderline"/>
    <w:basedOn w:val="DefaultParagraphFont"/>
    <w:rsid w:val="007E746F"/>
  </w:style>
  <w:style w:type="character" w:customStyle="1" w:styleId="m8314098763611656848gmail-stylestylebold12pt">
    <w:name w:val="m_8314098763611656848gmail-stylestylebold12pt"/>
    <w:basedOn w:val="DefaultParagraphFont"/>
    <w:rsid w:val="007E746F"/>
  </w:style>
  <w:style w:type="character" w:customStyle="1" w:styleId="m8314098763611656848gmail-styleboldunderline">
    <w:name w:val="m_8314098763611656848gmail-styleboldunderline"/>
    <w:basedOn w:val="DefaultParagraphFont"/>
    <w:rsid w:val="007E746F"/>
  </w:style>
  <w:style w:type="paragraph" w:customStyle="1" w:styleId="CitationCharChar">
    <w:name w:val="Citation Char Char"/>
    <w:basedOn w:val="Normal"/>
    <w:uiPriority w:val="6"/>
    <w:qFormat/>
    <w:rsid w:val="007E746F"/>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7E746F"/>
  </w:style>
  <w:style w:type="character" w:customStyle="1" w:styleId="DateTimeChar">
    <w:name w:val="DateTime Char"/>
    <w:basedOn w:val="DefaultParagraphFont"/>
    <w:link w:val="DateTime0"/>
    <w:uiPriority w:val="4"/>
    <w:rsid w:val="007E746F"/>
    <w:rPr>
      <w:rFonts w:ascii="Arial" w:hAnsi="Arial" w:cs="Arial"/>
    </w:rPr>
  </w:style>
  <w:style w:type="paragraph" w:customStyle="1" w:styleId="Lecture">
    <w:name w:val="Lecture"/>
    <w:next w:val="BodyText"/>
    <w:link w:val="LectureChar"/>
    <w:autoRedefine/>
    <w:uiPriority w:val="4"/>
    <w:qFormat/>
    <w:rsid w:val="007E746F"/>
    <w:pPr>
      <w:spacing w:after="0"/>
      <w:outlineLvl w:val="5"/>
    </w:pPr>
    <w:rPr>
      <w:rFonts w:ascii="Arial" w:hAnsi="Arial" w:cs="Arial"/>
      <w:spacing w:val="-10"/>
    </w:rPr>
  </w:style>
  <w:style w:type="character" w:customStyle="1" w:styleId="LectureChar">
    <w:name w:val="Lecture Char"/>
    <w:basedOn w:val="DateTimeChar"/>
    <w:link w:val="Lecture"/>
    <w:uiPriority w:val="4"/>
    <w:rsid w:val="007E746F"/>
    <w:rPr>
      <w:rFonts w:ascii="Arial" w:hAnsi="Arial" w:cs="Arial"/>
      <w:spacing w:val="-10"/>
    </w:rPr>
  </w:style>
  <w:style w:type="character" w:customStyle="1" w:styleId="m3262662096238345512gmail-style13ptbold">
    <w:name w:val="m_3262662096238345512gmail-style13ptbold"/>
    <w:basedOn w:val="DefaultParagraphFont"/>
    <w:rsid w:val="007E746F"/>
  </w:style>
  <w:style w:type="character" w:customStyle="1" w:styleId="m-6886276173800023131gmail-style13ptbold">
    <w:name w:val="m_-6886276173800023131gmail-style13ptbold"/>
    <w:basedOn w:val="DefaultParagraphFont"/>
    <w:rsid w:val="007E746F"/>
  </w:style>
  <w:style w:type="character" w:customStyle="1" w:styleId="m-6886276173800023131gmail-styleunderline">
    <w:name w:val="m_-6886276173800023131gmail-styleunderline"/>
    <w:basedOn w:val="DefaultParagraphFont"/>
    <w:rsid w:val="007E746F"/>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7E746F"/>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7E746F"/>
    <w:rPr>
      <w:rFonts w:ascii="Cambria" w:hAnsi="Cambria"/>
      <w:b/>
    </w:rPr>
  </w:style>
  <w:style w:type="character" w:customStyle="1" w:styleId="CitationChar">
    <w:name w:val="Citation Char"/>
    <w:aliases w:val="cites Char Char,Block Writing Char,Index Headers Char"/>
    <w:link w:val="Citation0"/>
    <w:uiPriority w:val="99"/>
    <w:qFormat/>
    <w:rsid w:val="007E746F"/>
    <w:rPr>
      <w:rFonts w:ascii="Cambria" w:hAnsi="Cambria" w:cs="Arial"/>
      <w:b/>
    </w:rPr>
  </w:style>
  <w:style w:type="character" w:customStyle="1" w:styleId="m4385445901877740177gmail-style13ptbold">
    <w:name w:val="m_4385445901877740177gmail-style13ptbold"/>
    <w:basedOn w:val="DefaultParagraphFont"/>
    <w:rsid w:val="007E746F"/>
  </w:style>
  <w:style w:type="paragraph" w:customStyle="1" w:styleId="css-axufdj">
    <w:name w:val="css-axufdj"/>
    <w:basedOn w:val="Normal"/>
    <w:rsid w:val="007E746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le-c.at/index.php/tripleC/article/view/113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areweb.ch/site/Agriculture-and-Food-Security/focusareas/Documents/ras_capex_ATVET_Study_2016.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56077</Words>
  <Characters>319645</Characters>
  <Application>Microsoft Office Word</Application>
  <DocSecurity>0</DocSecurity>
  <Lines>2663</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2022-02-05T19:28:00Z</dcterms:created>
  <dcterms:modified xsi:type="dcterms:W3CDTF">2022-02-05T19:34:00Z</dcterms:modified>
</cp:coreProperties>
</file>