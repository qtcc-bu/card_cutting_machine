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86DF2" w14:textId="77777777" w:rsidR="000C352A" w:rsidRPr="00425FF6" w:rsidRDefault="000C352A" w:rsidP="000C352A">
      <w:pPr>
        <w:pStyle w:val="Heading1"/>
        <w:rPr>
          <w:rFonts w:cs="Arial"/>
        </w:rPr>
      </w:pPr>
      <w:r w:rsidRPr="00425FF6">
        <w:rPr>
          <w:rFonts w:cs="Arial"/>
        </w:rPr>
        <w:t xml:space="preserve">1NC </w:t>
      </w:r>
    </w:p>
    <w:p w14:paraId="53EEC849" w14:textId="77777777" w:rsidR="000C352A" w:rsidRPr="00425FF6" w:rsidRDefault="000C352A" w:rsidP="000C352A">
      <w:pPr>
        <w:pStyle w:val="Heading2"/>
        <w:rPr>
          <w:rFonts w:cs="Arial"/>
        </w:rPr>
      </w:pPr>
      <w:r w:rsidRPr="00425FF6">
        <w:rPr>
          <w:rFonts w:cs="Arial"/>
        </w:rPr>
        <w:lastRenderedPageBreak/>
        <w:t>OFF</w:t>
      </w:r>
    </w:p>
    <w:p w14:paraId="0A867D9A" w14:textId="77777777" w:rsidR="000C352A" w:rsidRPr="00425FF6" w:rsidRDefault="000C352A" w:rsidP="000C352A">
      <w:pPr>
        <w:pStyle w:val="Heading3"/>
        <w:rPr>
          <w:rFonts w:cs="Arial"/>
        </w:rPr>
      </w:pPr>
      <w:r w:rsidRPr="00425FF6">
        <w:rPr>
          <w:rFonts w:cs="Arial"/>
        </w:rPr>
        <w:lastRenderedPageBreak/>
        <w:t>T USFG---1NC</w:t>
      </w:r>
    </w:p>
    <w:p w14:paraId="648D31B1" w14:textId="77777777" w:rsidR="000C352A" w:rsidRPr="00425FF6" w:rsidRDefault="000C352A" w:rsidP="000C352A">
      <w:pPr>
        <w:pStyle w:val="Heading4"/>
        <w:rPr>
          <w:rFonts w:cs="Arial"/>
        </w:rPr>
      </w:pPr>
      <w:r w:rsidRPr="00425FF6">
        <w:rPr>
          <w:rFonts w:cs="Arial"/>
        </w:rPr>
        <w:t xml:space="preserve">The resolution should define the </w:t>
      </w:r>
      <w:r w:rsidRPr="00425FF6">
        <w:rPr>
          <w:rFonts w:cs="Arial"/>
          <w:u w:val="single"/>
        </w:rPr>
        <w:t>division</w:t>
      </w:r>
      <w:r w:rsidRPr="00425FF6">
        <w:rPr>
          <w:rFonts w:cs="Arial"/>
        </w:rPr>
        <w:t xml:space="preserve"> of ground. It was </w:t>
      </w:r>
      <w:r w:rsidRPr="00425FF6">
        <w:rPr>
          <w:rFonts w:cs="Arial"/>
          <w:u w:val="single"/>
        </w:rPr>
        <w:t>negotiated</w:t>
      </w:r>
      <w:r w:rsidRPr="00425FF6">
        <w:rPr>
          <w:rFonts w:cs="Arial"/>
        </w:rPr>
        <w:t xml:space="preserve"> and announced in advance providing </w:t>
      </w:r>
      <w:r w:rsidRPr="00425FF6">
        <w:rPr>
          <w:rFonts w:cs="Arial"/>
          <w:u w:val="single"/>
        </w:rPr>
        <w:t>both teams</w:t>
      </w:r>
      <w:r w:rsidRPr="00425FF6">
        <w:rPr>
          <w:rFonts w:cs="Arial"/>
        </w:rPr>
        <w:t xml:space="preserve"> a reasonable opportunity to prepare. Only a textual reading of the resolution provides a </w:t>
      </w:r>
      <w:r w:rsidRPr="00425FF6">
        <w:rPr>
          <w:rFonts w:cs="Arial"/>
          <w:u w:val="single"/>
        </w:rPr>
        <w:t>predictable</w:t>
      </w:r>
      <w:r w:rsidRPr="00425FF6">
        <w:rPr>
          <w:rFonts w:cs="Arial"/>
        </w:rPr>
        <w:t xml:space="preserve"> basis for research.</w:t>
      </w:r>
    </w:p>
    <w:p w14:paraId="17B84EB6" w14:textId="77777777" w:rsidR="000C352A" w:rsidRPr="00425FF6" w:rsidRDefault="000C352A" w:rsidP="000C352A"/>
    <w:p w14:paraId="14B055D1" w14:textId="77777777" w:rsidR="000C352A" w:rsidRPr="00425FF6" w:rsidRDefault="000C352A" w:rsidP="000C352A">
      <w:pPr>
        <w:pStyle w:val="Heading4"/>
        <w:rPr>
          <w:rFonts w:cs="Arial"/>
        </w:rPr>
      </w:pPr>
      <w:r w:rsidRPr="00425FF6">
        <w:rPr>
          <w:rFonts w:cs="Arial"/>
          <w:u w:val="single"/>
        </w:rPr>
        <w:t>USFG</w:t>
      </w:r>
      <w:r w:rsidRPr="00425FF6">
        <w:rPr>
          <w:rFonts w:cs="Arial"/>
        </w:rPr>
        <w:t xml:space="preserve"> means the three branches. </w:t>
      </w:r>
    </w:p>
    <w:p w14:paraId="4BD8E128" w14:textId="77777777" w:rsidR="000C352A" w:rsidRPr="00425FF6" w:rsidRDefault="000C352A" w:rsidP="000C352A">
      <w:r w:rsidRPr="00425FF6">
        <w:rPr>
          <w:rStyle w:val="Style13ptBold"/>
        </w:rPr>
        <w:t>OECD 87</w:t>
      </w:r>
      <w:r w:rsidRPr="00425FF6">
        <w:t xml:space="preserve">. Organization for Economic Cooperation and Development. The Control and Management of Government Expenditure. 179. Google Book. </w:t>
      </w:r>
    </w:p>
    <w:p w14:paraId="5A429824" w14:textId="77777777" w:rsidR="000C352A" w:rsidRPr="00425FF6" w:rsidRDefault="000C352A" w:rsidP="000C352A">
      <w:pPr>
        <w:rPr>
          <w:sz w:val="16"/>
          <w:szCs w:val="18"/>
        </w:rPr>
      </w:pPr>
      <w:r w:rsidRPr="00425FF6">
        <w:rPr>
          <w:sz w:val="16"/>
          <w:szCs w:val="18"/>
        </w:rPr>
        <w:t xml:space="preserve">1. Political and organizational structure of government </w:t>
      </w:r>
      <w:r w:rsidRPr="00425FF6">
        <w:rPr>
          <w:rStyle w:val="StyleUnderline"/>
          <w:highlight w:val="cyan"/>
        </w:rPr>
        <w:t>The</w:t>
      </w:r>
      <w:r w:rsidRPr="00425FF6">
        <w:rPr>
          <w:sz w:val="16"/>
          <w:szCs w:val="18"/>
          <w:highlight w:val="cyan"/>
        </w:rPr>
        <w:t xml:space="preserve"> </w:t>
      </w:r>
      <w:r w:rsidRPr="00425FF6">
        <w:rPr>
          <w:rStyle w:val="StyleUnderline"/>
          <w:highlight w:val="cyan"/>
        </w:rPr>
        <w:t>U</w:t>
      </w:r>
      <w:r w:rsidRPr="00425FF6">
        <w:rPr>
          <w:sz w:val="16"/>
          <w:szCs w:val="18"/>
        </w:rPr>
        <w:t xml:space="preserve">nited </w:t>
      </w:r>
      <w:r w:rsidRPr="00425FF6">
        <w:rPr>
          <w:rStyle w:val="StyleUnderline"/>
          <w:highlight w:val="cyan"/>
        </w:rPr>
        <w:t>S</w:t>
      </w:r>
      <w:r w:rsidRPr="00425FF6">
        <w:rPr>
          <w:sz w:val="16"/>
          <w:szCs w:val="18"/>
        </w:rPr>
        <w:t xml:space="preserve">tates America </w:t>
      </w:r>
      <w:r w:rsidRPr="00425FF6">
        <w:rPr>
          <w:rStyle w:val="StyleUnderline"/>
        </w:rPr>
        <w:t>is a federal republic consisting of 50 states</w:t>
      </w:r>
      <w:r w:rsidRPr="00425FF6">
        <w:rPr>
          <w:sz w:val="16"/>
          <w:szCs w:val="18"/>
        </w:rPr>
        <w:t xml:space="preserve">. States have their own constitutions and within each State there are at least two additional levels of government, generally designated as counties and cities, towns or villages. The relationships between different levels of government are complex and varied (see Section B for more information). </w:t>
      </w:r>
      <w:r w:rsidRPr="00425FF6">
        <w:rPr>
          <w:rStyle w:val="StyleUnderline"/>
        </w:rPr>
        <w:t xml:space="preserve">The </w:t>
      </w:r>
      <w:r w:rsidRPr="00425FF6">
        <w:rPr>
          <w:rStyle w:val="StyleUnderline"/>
          <w:highlight w:val="cyan"/>
        </w:rPr>
        <w:t>Federal Government is composed of three branches: the legislative</w:t>
      </w:r>
      <w:r w:rsidRPr="00425FF6">
        <w:rPr>
          <w:rStyle w:val="StyleUnderline"/>
        </w:rPr>
        <w:t xml:space="preserve"> branch, the </w:t>
      </w:r>
      <w:r w:rsidRPr="00425FF6">
        <w:rPr>
          <w:rStyle w:val="StyleUnderline"/>
          <w:highlight w:val="cyan"/>
        </w:rPr>
        <w:t>executive</w:t>
      </w:r>
      <w:r w:rsidRPr="00425FF6">
        <w:rPr>
          <w:rStyle w:val="StyleUnderline"/>
        </w:rPr>
        <w:t xml:space="preserve"> branch, </w:t>
      </w:r>
      <w:r w:rsidRPr="00425FF6">
        <w:rPr>
          <w:rStyle w:val="StyleUnderline"/>
          <w:highlight w:val="cyan"/>
        </w:rPr>
        <w:t>and</w:t>
      </w:r>
      <w:r w:rsidRPr="00425FF6">
        <w:rPr>
          <w:rStyle w:val="StyleUnderline"/>
        </w:rPr>
        <w:t xml:space="preserve"> the </w:t>
      </w:r>
      <w:r w:rsidRPr="00425FF6">
        <w:rPr>
          <w:rStyle w:val="StyleUnderline"/>
          <w:highlight w:val="cyan"/>
        </w:rPr>
        <w:t>judicial</w:t>
      </w:r>
      <w:r w:rsidRPr="00425FF6">
        <w:rPr>
          <w:rStyle w:val="StyleUnderline"/>
        </w:rPr>
        <w:t xml:space="preserve"> branch</w:t>
      </w:r>
      <w:r w:rsidRPr="00425FF6">
        <w:rPr>
          <w:sz w:val="16"/>
          <w:szCs w:val="18"/>
        </w:rPr>
        <w:t>. Budgetary decisionmaking is shared primarily by the legislative and executive branches. The general structure of these two branches relative to budget formulation and execution is as follows.</w:t>
      </w:r>
    </w:p>
    <w:p w14:paraId="47D38A66" w14:textId="77777777" w:rsidR="000C352A" w:rsidRPr="00425FF6" w:rsidRDefault="000C352A" w:rsidP="000C352A">
      <w:pPr>
        <w:pStyle w:val="Heading4"/>
        <w:rPr>
          <w:rFonts w:cs="Arial"/>
        </w:rPr>
      </w:pPr>
      <w:r w:rsidRPr="00425FF6">
        <w:rPr>
          <w:rFonts w:cs="Arial"/>
        </w:rPr>
        <w:t>‘</w:t>
      </w:r>
      <w:r w:rsidRPr="00425FF6">
        <w:rPr>
          <w:rFonts w:cs="Arial"/>
          <w:u w:val="single"/>
        </w:rPr>
        <w:t>Resolved’</w:t>
      </w:r>
      <w:r w:rsidRPr="00425FF6">
        <w:rPr>
          <w:rFonts w:cs="Arial"/>
        </w:rPr>
        <w:t xml:space="preserve"> means to enact a policy by law. </w:t>
      </w:r>
    </w:p>
    <w:p w14:paraId="1971456C" w14:textId="77777777" w:rsidR="000C352A" w:rsidRPr="00425FF6" w:rsidRDefault="000C352A" w:rsidP="000C352A">
      <w:pPr>
        <w:rPr>
          <w:sz w:val="16"/>
          <w:szCs w:val="18"/>
        </w:rPr>
      </w:pPr>
      <w:r w:rsidRPr="00425FF6">
        <w:rPr>
          <w:rStyle w:val="Style13ptBold"/>
        </w:rPr>
        <w:t>Words and Phrases 64</w:t>
      </w:r>
      <w:r w:rsidRPr="00425FF6">
        <w:rPr>
          <w:sz w:val="16"/>
          <w:szCs w:val="18"/>
        </w:rPr>
        <w:t xml:space="preserve">. Permanent Edition. </w:t>
      </w:r>
      <w:r w:rsidRPr="00425FF6">
        <w:rPr>
          <w:rStyle w:val="StyleUnderline"/>
          <w:highlight w:val="cyan"/>
        </w:rPr>
        <w:t>Definition of</w:t>
      </w:r>
      <w:r w:rsidRPr="00425FF6">
        <w:rPr>
          <w:rStyle w:val="StyleUnderline"/>
        </w:rPr>
        <w:t xml:space="preserve"> the word </w:t>
      </w:r>
      <w:r w:rsidRPr="00425FF6">
        <w:rPr>
          <w:rStyle w:val="StyleUnderline"/>
          <w:highlight w:val="cyan"/>
        </w:rPr>
        <w:t>“resolve,”</w:t>
      </w:r>
      <w:r w:rsidRPr="00425FF6">
        <w:rPr>
          <w:sz w:val="16"/>
          <w:szCs w:val="18"/>
        </w:rPr>
        <w:t xml:space="preserve"> given by Webster </w:t>
      </w:r>
      <w:r w:rsidRPr="00425FF6">
        <w:rPr>
          <w:rStyle w:val="StyleUnderline"/>
        </w:rPr>
        <w:t>is “</w:t>
      </w:r>
      <w:r w:rsidRPr="00425FF6">
        <w:rPr>
          <w:rStyle w:val="StyleUnderline"/>
          <w:highlight w:val="cyan"/>
        </w:rPr>
        <w:t>to express an opinion</w:t>
      </w:r>
      <w:r w:rsidRPr="00425FF6">
        <w:rPr>
          <w:rStyle w:val="StyleUnderline"/>
        </w:rPr>
        <w:t xml:space="preserve"> or determination </w:t>
      </w:r>
      <w:r w:rsidRPr="00425FF6">
        <w:rPr>
          <w:rStyle w:val="StyleUnderline"/>
          <w:highlight w:val="cyan"/>
        </w:rPr>
        <w:t>by resolution or vote; as ‘it was resolved by the legislature;”</w:t>
      </w:r>
      <w:r w:rsidRPr="00425FF6">
        <w:rPr>
          <w:sz w:val="16"/>
          <w:szCs w:val="18"/>
        </w:rPr>
        <w:t xml:space="preserve"> It is </w:t>
      </w:r>
      <w:r w:rsidRPr="00425FF6">
        <w:rPr>
          <w:rStyle w:val="StyleUnderline"/>
        </w:rPr>
        <w:t>of similar force to the word “enact,”</w:t>
      </w:r>
      <w:r w:rsidRPr="00425FF6">
        <w:rPr>
          <w:sz w:val="16"/>
          <w:szCs w:val="18"/>
        </w:rPr>
        <w:t xml:space="preserve"> which is defined by Bouvier as </w:t>
      </w:r>
      <w:r w:rsidRPr="00425FF6">
        <w:rPr>
          <w:rStyle w:val="StyleUnderline"/>
          <w:highlight w:val="cyan"/>
        </w:rPr>
        <w:t>meaning “to establish by law”</w:t>
      </w:r>
      <w:r w:rsidRPr="00425FF6">
        <w:rPr>
          <w:sz w:val="16"/>
          <w:szCs w:val="18"/>
          <w:highlight w:val="cyan"/>
        </w:rPr>
        <w:t>.</w:t>
      </w:r>
    </w:p>
    <w:p w14:paraId="2980F5F6" w14:textId="77777777" w:rsidR="000C352A" w:rsidRPr="00425FF6" w:rsidRDefault="000C352A" w:rsidP="000C352A"/>
    <w:p w14:paraId="53689AE9" w14:textId="77777777" w:rsidR="000C352A" w:rsidRPr="00425FF6" w:rsidRDefault="000C352A" w:rsidP="000C352A">
      <w:pPr>
        <w:pStyle w:val="Heading4"/>
        <w:rPr>
          <w:rFonts w:cs="Arial"/>
        </w:rPr>
      </w:pPr>
      <w:r w:rsidRPr="00425FF6">
        <w:rPr>
          <w:rFonts w:cs="Arial"/>
          <w:u w:val="single"/>
        </w:rPr>
        <w:t>USFG</w:t>
      </w:r>
      <w:r w:rsidRPr="00425FF6">
        <w:rPr>
          <w:rFonts w:cs="Arial"/>
        </w:rPr>
        <w:t xml:space="preserve"> means the three branches. </w:t>
      </w:r>
    </w:p>
    <w:p w14:paraId="6F0BAD7D" w14:textId="77777777" w:rsidR="000C352A" w:rsidRPr="00425FF6" w:rsidRDefault="000C352A" w:rsidP="000C352A">
      <w:r w:rsidRPr="00425FF6">
        <w:rPr>
          <w:rStyle w:val="Style13ptBold"/>
        </w:rPr>
        <w:t>OECD 87</w:t>
      </w:r>
      <w:r w:rsidRPr="00425FF6">
        <w:t xml:space="preserve">. Organization for Economic Cooperation and Development. The Control and Management of Government Expenditure. 179. Google Book. </w:t>
      </w:r>
    </w:p>
    <w:p w14:paraId="2E0B943D" w14:textId="77777777" w:rsidR="000C352A" w:rsidRPr="00425FF6" w:rsidRDefault="000C352A" w:rsidP="000C352A">
      <w:pPr>
        <w:rPr>
          <w:sz w:val="16"/>
          <w:szCs w:val="18"/>
        </w:rPr>
      </w:pPr>
      <w:r w:rsidRPr="00425FF6">
        <w:rPr>
          <w:sz w:val="16"/>
          <w:szCs w:val="18"/>
        </w:rPr>
        <w:t xml:space="preserve">1. Political and organizational structure of government </w:t>
      </w:r>
      <w:r w:rsidRPr="00425FF6">
        <w:rPr>
          <w:rStyle w:val="StyleUnderline"/>
          <w:highlight w:val="cyan"/>
        </w:rPr>
        <w:t>The</w:t>
      </w:r>
      <w:r w:rsidRPr="00425FF6">
        <w:rPr>
          <w:sz w:val="16"/>
          <w:szCs w:val="18"/>
          <w:highlight w:val="cyan"/>
        </w:rPr>
        <w:t xml:space="preserve"> </w:t>
      </w:r>
      <w:r w:rsidRPr="00425FF6">
        <w:rPr>
          <w:rStyle w:val="StyleUnderline"/>
          <w:highlight w:val="cyan"/>
        </w:rPr>
        <w:t>U</w:t>
      </w:r>
      <w:r w:rsidRPr="00425FF6">
        <w:rPr>
          <w:sz w:val="16"/>
          <w:szCs w:val="18"/>
        </w:rPr>
        <w:t xml:space="preserve">nited </w:t>
      </w:r>
      <w:r w:rsidRPr="00425FF6">
        <w:rPr>
          <w:rStyle w:val="StyleUnderline"/>
          <w:highlight w:val="cyan"/>
        </w:rPr>
        <w:t>S</w:t>
      </w:r>
      <w:r w:rsidRPr="00425FF6">
        <w:rPr>
          <w:sz w:val="16"/>
          <w:szCs w:val="18"/>
        </w:rPr>
        <w:t xml:space="preserve">tates America </w:t>
      </w:r>
      <w:r w:rsidRPr="00425FF6">
        <w:rPr>
          <w:rStyle w:val="StyleUnderline"/>
        </w:rPr>
        <w:t>is a federal republic consisting of 50 states</w:t>
      </w:r>
      <w:r w:rsidRPr="00425FF6">
        <w:rPr>
          <w:sz w:val="16"/>
          <w:szCs w:val="18"/>
        </w:rPr>
        <w:t xml:space="preserve">. States have their own constitutions and within each State there are at least two additional levels of government, generally designated as counties and cities, towns or villages. The relationships between different levels of government are complex and varied (see Section B for more information). </w:t>
      </w:r>
      <w:r w:rsidRPr="00425FF6">
        <w:rPr>
          <w:rStyle w:val="StyleUnderline"/>
        </w:rPr>
        <w:t xml:space="preserve">The </w:t>
      </w:r>
      <w:r w:rsidRPr="00425FF6">
        <w:rPr>
          <w:rStyle w:val="StyleUnderline"/>
          <w:highlight w:val="cyan"/>
        </w:rPr>
        <w:t>Federal Government is composed of three branches: the legislative</w:t>
      </w:r>
      <w:r w:rsidRPr="00425FF6">
        <w:rPr>
          <w:rStyle w:val="StyleUnderline"/>
        </w:rPr>
        <w:t xml:space="preserve"> branch, the </w:t>
      </w:r>
      <w:r w:rsidRPr="00425FF6">
        <w:rPr>
          <w:rStyle w:val="StyleUnderline"/>
          <w:highlight w:val="cyan"/>
        </w:rPr>
        <w:t>executive</w:t>
      </w:r>
      <w:r w:rsidRPr="00425FF6">
        <w:rPr>
          <w:rStyle w:val="StyleUnderline"/>
        </w:rPr>
        <w:t xml:space="preserve"> branch, </w:t>
      </w:r>
      <w:r w:rsidRPr="00425FF6">
        <w:rPr>
          <w:rStyle w:val="StyleUnderline"/>
          <w:highlight w:val="cyan"/>
        </w:rPr>
        <w:t>and</w:t>
      </w:r>
      <w:r w:rsidRPr="00425FF6">
        <w:rPr>
          <w:rStyle w:val="StyleUnderline"/>
        </w:rPr>
        <w:t xml:space="preserve"> the </w:t>
      </w:r>
      <w:r w:rsidRPr="00425FF6">
        <w:rPr>
          <w:rStyle w:val="StyleUnderline"/>
          <w:highlight w:val="cyan"/>
        </w:rPr>
        <w:t>judicial</w:t>
      </w:r>
      <w:r w:rsidRPr="00425FF6">
        <w:rPr>
          <w:rStyle w:val="StyleUnderline"/>
        </w:rPr>
        <w:t xml:space="preserve"> branch</w:t>
      </w:r>
      <w:r w:rsidRPr="00425FF6">
        <w:rPr>
          <w:sz w:val="16"/>
          <w:szCs w:val="18"/>
        </w:rPr>
        <w:t>. Budgetary decisionmaking is shared primarily by the legislative and executive branches. The general structure of these two branches relative to budget formulation and execution is as follows.</w:t>
      </w:r>
    </w:p>
    <w:p w14:paraId="0D42BD82" w14:textId="77777777" w:rsidR="000C352A" w:rsidRPr="00425FF6" w:rsidRDefault="000C352A" w:rsidP="000C352A">
      <w:pPr>
        <w:pStyle w:val="Heading4"/>
        <w:rPr>
          <w:rFonts w:cs="Arial"/>
        </w:rPr>
      </w:pPr>
      <w:r w:rsidRPr="00425FF6">
        <w:rPr>
          <w:rFonts w:cs="Arial"/>
        </w:rPr>
        <w:t>‘</w:t>
      </w:r>
      <w:r w:rsidRPr="00425FF6">
        <w:rPr>
          <w:rFonts w:cs="Arial"/>
          <w:u w:val="single"/>
        </w:rPr>
        <w:t>Resolved’</w:t>
      </w:r>
      <w:r w:rsidRPr="00425FF6">
        <w:rPr>
          <w:rFonts w:cs="Arial"/>
        </w:rPr>
        <w:t xml:space="preserve"> means to enact a policy by law. </w:t>
      </w:r>
    </w:p>
    <w:p w14:paraId="546CD36E" w14:textId="77777777" w:rsidR="000C352A" w:rsidRPr="00425FF6" w:rsidRDefault="000C352A" w:rsidP="000C352A">
      <w:pPr>
        <w:rPr>
          <w:sz w:val="16"/>
          <w:szCs w:val="18"/>
        </w:rPr>
      </w:pPr>
      <w:r w:rsidRPr="00425FF6">
        <w:rPr>
          <w:rStyle w:val="Style13ptBold"/>
        </w:rPr>
        <w:t>Words and Phrases 64</w:t>
      </w:r>
      <w:r w:rsidRPr="00425FF6">
        <w:rPr>
          <w:sz w:val="16"/>
          <w:szCs w:val="18"/>
        </w:rPr>
        <w:t xml:space="preserve">. Permanent Edition. </w:t>
      </w:r>
      <w:r w:rsidRPr="00425FF6">
        <w:rPr>
          <w:rStyle w:val="StyleUnderline"/>
          <w:highlight w:val="cyan"/>
        </w:rPr>
        <w:t>Definition of</w:t>
      </w:r>
      <w:r w:rsidRPr="00425FF6">
        <w:rPr>
          <w:rStyle w:val="StyleUnderline"/>
        </w:rPr>
        <w:t xml:space="preserve"> the word </w:t>
      </w:r>
      <w:r w:rsidRPr="00425FF6">
        <w:rPr>
          <w:rStyle w:val="StyleUnderline"/>
          <w:highlight w:val="cyan"/>
        </w:rPr>
        <w:t>“resolve,”</w:t>
      </w:r>
      <w:r w:rsidRPr="00425FF6">
        <w:rPr>
          <w:sz w:val="16"/>
          <w:szCs w:val="18"/>
        </w:rPr>
        <w:t xml:space="preserve"> given by Webster </w:t>
      </w:r>
      <w:r w:rsidRPr="00425FF6">
        <w:rPr>
          <w:rStyle w:val="StyleUnderline"/>
        </w:rPr>
        <w:t>is “</w:t>
      </w:r>
      <w:r w:rsidRPr="00425FF6">
        <w:rPr>
          <w:rStyle w:val="StyleUnderline"/>
          <w:highlight w:val="cyan"/>
        </w:rPr>
        <w:t>to express an opinion</w:t>
      </w:r>
      <w:r w:rsidRPr="00425FF6">
        <w:rPr>
          <w:rStyle w:val="StyleUnderline"/>
        </w:rPr>
        <w:t xml:space="preserve"> or determination </w:t>
      </w:r>
      <w:r w:rsidRPr="00425FF6">
        <w:rPr>
          <w:rStyle w:val="StyleUnderline"/>
          <w:highlight w:val="cyan"/>
        </w:rPr>
        <w:t>by resolution or vote; as ‘it was resolved by the legislature;”</w:t>
      </w:r>
      <w:r w:rsidRPr="00425FF6">
        <w:rPr>
          <w:sz w:val="16"/>
          <w:szCs w:val="18"/>
        </w:rPr>
        <w:t xml:space="preserve"> It is </w:t>
      </w:r>
      <w:r w:rsidRPr="00425FF6">
        <w:rPr>
          <w:rStyle w:val="StyleUnderline"/>
        </w:rPr>
        <w:t>of similar force to the word “enact,”</w:t>
      </w:r>
      <w:r w:rsidRPr="00425FF6">
        <w:rPr>
          <w:sz w:val="16"/>
          <w:szCs w:val="18"/>
        </w:rPr>
        <w:t xml:space="preserve"> which is defined by Bouvier as </w:t>
      </w:r>
      <w:r w:rsidRPr="00425FF6">
        <w:rPr>
          <w:rStyle w:val="StyleUnderline"/>
          <w:highlight w:val="cyan"/>
        </w:rPr>
        <w:t>meaning “to establish by law”</w:t>
      </w:r>
      <w:r w:rsidRPr="00425FF6">
        <w:rPr>
          <w:sz w:val="16"/>
          <w:szCs w:val="18"/>
          <w:highlight w:val="cyan"/>
        </w:rPr>
        <w:t>.</w:t>
      </w:r>
    </w:p>
    <w:p w14:paraId="6DF80D6E" w14:textId="77777777" w:rsidR="000C352A" w:rsidRPr="00425FF6" w:rsidRDefault="000C352A" w:rsidP="000C352A">
      <w:pPr>
        <w:pStyle w:val="Heading4"/>
        <w:rPr>
          <w:rFonts w:cs="Arial"/>
        </w:rPr>
      </w:pPr>
      <w:r w:rsidRPr="00425FF6">
        <w:rPr>
          <w:rFonts w:cs="Arial"/>
        </w:rPr>
        <w:t xml:space="preserve">Should is </w:t>
      </w:r>
      <w:r w:rsidRPr="00425FF6">
        <w:rPr>
          <w:rFonts w:cs="Arial"/>
          <w:u w:val="single"/>
        </w:rPr>
        <w:t>mandatory</w:t>
      </w:r>
      <w:r w:rsidRPr="00425FF6">
        <w:rPr>
          <w:rFonts w:cs="Arial"/>
        </w:rPr>
        <w:t>.</w:t>
      </w:r>
    </w:p>
    <w:p w14:paraId="6028396F" w14:textId="77777777" w:rsidR="000C352A" w:rsidRPr="00425FF6" w:rsidRDefault="000C352A" w:rsidP="000C352A">
      <w:r w:rsidRPr="00425FF6">
        <w:rPr>
          <w:rStyle w:val="Style13ptBold"/>
        </w:rPr>
        <w:t>Court of Appeals of Arizona</w:t>
      </w:r>
      <w:r w:rsidRPr="00425FF6">
        <w:t xml:space="preserve">, Division 1, Department D. </w:t>
      </w:r>
      <w:r w:rsidRPr="00425FF6">
        <w:rPr>
          <w:rStyle w:val="Style13ptBold"/>
        </w:rPr>
        <w:t>02</w:t>
      </w:r>
      <w:r w:rsidRPr="00425FF6">
        <w:t>. IN RE: the Marriage of Vanessa A. McNUTT, Petitioner-Appellee, v. Shane M. McNUTT, Respondent-</w:t>
      </w:r>
      <w:r w:rsidRPr="00425FF6">
        <w:lastRenderedPageBreak/>
        <w:t>Appellant. No. 1 CA-CV 01-0255. Decided: June 27, 2002 https://caselaw.findlaw.com/az-court-of-appeals/1315322.html</w:t>
      </w:r>
    </w:p>
    <w:p w14:paraId="02303690" w14:textId="77777777" w:rsidR="000C352A" w:rsidRPr="00425FF6" w:rsidRDefault="000C352A" w:rsidP="000C352A">
      <w:pPr>
        <w:rPr>
          <w:sz w:val="16"/>
        </w:rPr>
      </w:pPr>
      <w:r w:rsidRPr="00425FF6">
        <w:rPr>
          <w:sz w:val="12"/>
        </w:rPr>
        <w:t>¶</w:t>
      </w:r>
      <w:r w:rsidRPr="00425FF6">
        <w:rPr>
          <w:sz w:val="16"/>
        </w:rPr>
        <w:t xml:space="preserve"> 26 </w:t>
      </w:r>
      <w:r w:rsidRPr="00425FF6">
        <w:rPr>
          <w:rStyle w:val="StyleUnderline"/>
        </w:rPr>
        <w:t xml:space="preserve">The word </w:t>
      </w:r>
      <w:r w:rsidRPr="00425FF6">
        <w:rPr>
          <w:rStyle w:val="Emphasis"/>
        </w:rPr>
        <w:t>“</w:t>
      </w:r>
      <w:r w:rsidRPr="00425FF6">
        <w:rPr>
          <w:rStyle w:val="Emphasis"/>
          <w:highlight w:val="cyan"/>
        </w:rPr>
        <w:t>should</w:t>
      </w:r>
      <w:r w:rsidRPr="00425FF6">
        <w:rPr>
          <w:rStyle w:val="Emphasis"/>
        </w:rPr>
        <w:t>”</w:t>
      </w:r>
      <w:r w:rsidRPr="00425FF6">
        <w:rPr>
          <w:rStyle w:val="StyleUnderline"/>
        </w:rPr>
        <w:t xml:space="preserve"> </w:t>
      </w:r>
      <w:r w:rsidRPr="00425FF6">
        <w:rPr>
          <w:rStyle w:val="StyleUnderline"/>
          <w:highlight w:val="cyan"/>
        </w:rPr>
        <w:t xml:space="preserve">is </w:t>
      </w:r>
      <w:r w:rsidRPr="00425FF6">
        <w:rPr>
          <w:rStyle w:val="Emphasis"/>
          <w:highlight w:val="cyan"/>
        </w:rPr>
        <w:t>most commonly used</w:t>
      </w:r>
      <w:r w:rsidRPr="00425FF6">
        <w:rPr>
          <w:rStyle w:val="StyleUnderline"/>
          <w:highlight w:val="cyan"/>
        </w:rPr>
        <w:t xml:space="preserve"> to express</w:t>
      </w:r>
      <w:r w:rsidRPr="00425FF6">
        <w:rPr>
          <w:rStyle w:val="StyleUnderline"/>
        </w:rPr>
        <w:t xml:space="preserve"> </w:t>
      </w:r>
      <w:r w:rsidRPr="00425FF6">
        <w:rPr>
          <w:rStyle w:val="Emphasis"/>
        </w:rPr>
        <w:t>obligation or duty</w:t>
      </w:r>
      <w:r w:rsidRPr="00425FF6">
        <w:rPr>
          <w:sz w:val="16"/>
        </w:rPr>
        <w:t xml:space="preserve">.   See The American Heritage Dictionary 1670 (3d ed.1992).   We conclude that, based on the intent of the Guidelines and the interest of parents in the allocation of the federal tax exemption, </w:t>
      </w:r>
      <w:r w:rsidRPr="00425FF6">
        <w:rPr>
          <w:rStyle w:val="StyleUnderline"/>
        </w:rPr>
        <w:t>the word “should”</w:t>
      </w:r>
      <w:r w:rsidRPr="00425FF6">
        <w:rPr>
          <w:sz w:val="16"/>
        </w:rPr>
        <w:t xml:space="preserve"> as used in § 25 of the Guidelines </w:t>
      </w:r>
      <w:r w:rsidRPr="00425FF6">
        <w:rPr>
          <w:rStyle w:val="Emphasis"/>
        </w:rPr>
        <w:t xml:space="preserve">is </w:t>
      </w:r>
      <w:r w:rsidRPr="00425FF6">
        <w:rPr>
          <w:rStyle w:val="Emphasis"/>
          <w:highlight w:val="cyan"/>
        </w:rPr>
        <w:t>mandatory rather than discretionary</w:t>
      </w:r>
      <w:r w:rsidRPr="00425FF6">
        <w:rPr>
          <w:sz w:val="16"/>
        </w:rPr>
        <w:t>.   See Lincoln v. Lincoln, 155 Ariz. 272, 276, 746 P.2d 13, 17 (App.1987) (holding that the trial court abused its discretion by refusing to allocate the dependency exemption).   Thus, the trial court abused its discretion by failing to allocate the federal tax exemption, and we direct the trial court to allocate the exemption on remand.</w:t>
      </w:r>
    </w:p>
    <w:p w14:paraId="0EA9E09F" w14:textId="77777777" w:rsidR="000C352A" w:rsidRPr="00425FF6" w:rsidRDefault="000C352A" w:rsidP="000C352A"/>
    <w:p w14:paraId="261AF0FB" w14:textId="77777777" w:rsidR="000C352A" w:rsidRPr="00425FF6" w:rsidRDefault="000C352A" w:rsidP="000C352A">
      <w:pPr>
        <w:pStyle w:val="Heading4"/>
        <w:rPr>
          <w:rFonts w:cs="Arial"/>
        </w:rPr>
      </w:pPr>
      <w:r w:rsidRPr="00425FF6">
        <w:rPr>
          <w:rFonts w:cs="Arial"/>
        </w:rPr>
        <w:t xml:space="preserve">‘Antitrust laws’ are </w:t>
      </w:r>
      <w:r w:rsidRPr="00425FF6">
        <w:rPr>
          <w:rFonts w:cs="Arial"/>
          <w:u w:val="single"/>
        </w:rPr>
        <w:t>statutes</w:t>
      </w:r>
      <w:r w:rsidRPr="00425FF6">
        <w:rPr>
          <w:rFonts w:cs="Arial"/>
        </w:rPr>
        <w:t xml:space="preserve">. </w:t>
      </w:r>
    </w:p>
    <w:p w14:paraId="729BA705" w14:textId="77777777" w:rsidR="000C352A" w:rsidRPr="00425FF6" w:rsidRDefault="000C352A" w:rsidP="000C352A">
      <w:r w:rsidRPr="00425FF6">
        <w:rPr>
          <w:rStyle w:val="Style13ptBold"/>
        </w:rPr>
        <w:t>Grimes ’20</w:t>
      </w:r>
      <w:r w:rsidRPr="00425FF6">
        <w:t xml:space="preserve"> [Charles W; 2020; editor of this Licensing Update and Law Professor at Ava Maria Law School; Wolters Kluwer, “Licensing Update,” https://www.crowell.com/files/20200401-Licensing-Update-Chapter-13.pdf]</w:t>
      </w:r>
    </w:p>
    <w:p w14:paraId="586362DA" w14:textId="77777777" w:rsidR="000C352A" w:rsidRPr="00425FF6" w:rsidRDefault="000C352A" w:rsidP="000C352A">
      <w:pPr>
        <w:rPr>
          <w:sz w:val="16"/>
        </w:rPr>
      </w:pPr>
      <w:r w:rsidRPr="00425FF6">
        <w:rPr>
          <w:sz w:val="16"/>
        </w:rPr>
        <w:t xml:space="preserve">§13.02 </w:t>
      </w:r>
      <w:r w:rsidRPr="00425FF6">
        <w:rPr>
          <w:rStyle w:val="StyleUnderline"/>
        </w:rPr>
        <w:t>ANTITRUST LAW IN THE U</w:t>
      </w:r>
      <w:r w:rsidRPr="00425FF6">
        <w:rPr>
          <w:sz w:val="16"/>
        </w:rPr>
        <w:t xml:space="preserve">NITED </w:t>
      </w:r>
      <w:r w:rsidRPr="00425FF6">
        <w:rPr>
          <w:rStyle w:val="StyleUnderline"/>
        </w:rPr>
        <w:t>S</w:t>
      </w:r>
      <w:r w:rsidRPr="00425FF6">
        <w:rPr>
          <w:sz w:val="16"/>
        </w:rPr>
        <w:t>TATES</w:t>
      </w:r>
    </w:p>
    <w:p w14:paraId="77D41EBB" w14:textId="77777777" w:rsidR="000C352A" w:rsidRPr="00425FF6" w:rsidRDefault="000C352A" w:rsidP="000C352A">
      <w:pPr>
        <w:rPr>
          <w:sz w:val="16"/>
        </w:rPr>
      </w:pPr>
      <w:r w:rsidRPr="00425FF6">
        <w:rPr>
          <w:rStyle w:val="StyleUnderline"/>
        </w:rPr>
        <w:t xml:space="preserve">U.S. antitrust law is </w:t>
      </w:r>
      <w:r w:rsidRPr="00425FF6">
        <w:rPr>
          <w:rStyle w:val="Emphasis"/>
        </w:rPr>
        <w:t>defined</w:t>
      </w:r>
      <w:r w:rsidRPr="00425FF6">
        <w:rPr>
          <w:rStyle w:val="StyleUnderline"/>
        </w:rPr>
        <w:t xml:space="preserve"> by federal</w:t>
      </w:r>
      <w:r w:rsidRPr="00425FF6">
        <w:rPr>
          <w:sz w:val="16"/>
        </w:rPr>
        <w:t xml:space="preserve"> and state </w:t>
      </w:r>
      <w:r w:rsidRPr="00425FF6">
        <w:rPr>
          <w:rStyle w:val="StyleUnderline"/>
        </w:rPr>
        <w:t>statutes</w:t>
      </w:r>
      <w:r w:rsidRPr="00425FF6">
        <w:rPr>
          <w:sz w:val="16"/>
        </w:rPr>
        <w:t xml:space="preserve">, as interpreted by the courts. </w:t>
      </w:r>
      <w:r w:rsidRPr="00425FF6">
        <w:rPr>
          <w:rStyle w:val="Emphasis"/>
          <w:highlight w:val="cyan"/>
        </w:rPr>
        <w:t>The core federal statutes</w:t>
      </w:r>
      <w:r w:rsidRPr="00425FF6">
        <w:rPr>
          <w:rStyle w:val="StyleUnderline"/>
          <w:highlight w:val="cyan"/>
        </w:rPr>
        <w:t xml:space="preserve"> are the </w:t>
      </w:r>
      <w:r w:rsidRPr="00425FF6">
        <w:rPr>
          <w:rStyle w:val="Emphasis"/>
          <w:highlight w:val="cyan"/>
        </w:rPr>
        <w:t>Sherman Act</w:t>
      </w:r>
      <w:r w:rsidRPr="00425FF6">
        <w:rPr>
          <w:sz w:val="16"/>
        </w:rPr>
        <w:t xml:space="preserve">,1 passed by Congress in 1890, </w:t>
      </w:r>
      <w:r w:rsidRPr="00425FF6">
        <w:rPr>
          <w:rStyle w:val="StyleUnderline"/>
        </w:rPr>
        <w:t xml:space="preserve">and the </w:t>
      </w:r>
      <w:r w:rsidRPr="00425FF6">
        <w:rPr>
          <w:rStyle w:val="Emphasis"/>
          <w:highlight w:val="cyan"/>
        </w:rPr>
        <w:t>F</w:t>
      </w:r>
      <w:r w:rsidRPr="00425FF6">
        <w:rPr>
          <w:sz w:val="16"/>
        </w:rPr>
        <w:t xml:space="preserve">ederal </w:t>
      </w:r>
      <w:r w:rsidRPr="00425FF6">
        <w:rPr>
          <w:rStyle w:val="Emphasis"/>
          <w:highlight w:val="cyan"/>
        </w:rPr>
        <w:t>T</w:t>
      </w:r>
      <w:r w:rsidRPr="00425FF6">
        <w:rPr>
          <w:sz w:val="16"/>
        </w:rPr>
        <w:t xml:space="preserve">rade </w:t>
      </w:r>
      <w:r w:rsidRPr="00425FF6">
        <w:rPr>
          <w:rStyle w:val="Emphasis"/>
          <w:highlight w:val="cyan"/>
        </w:rPr>
        <w:t>C</w:t>
      </w:r>
      <w:r w:rsidRPr="00425FF6">
        <w:rPr>
          <w:sz w:val="16"/>
        </w:rPr>
        <w:t xml:space="preserve">ommission2 </w:t>
      </w:r>
      <w:r w:rsidRPr="00425FF6">
        <w:rPr>
          <w:rStyle w:val="StyleUnderline"/>
          <w:highlight w:val="cyan"/>
        </w:rPr>
        <w:t xml:space="preserve">and </w:t>
      </w:r>
      <w:r w:rsidRPr="00425FF6">
        <w:rPr>
          <w:rStyle w:val="Emphasis"/>
          <w:highlight w:val="cyan"/>
        </w:rPr>
        <w:t>Clayton</w:t>
      </w:r>
      <w:r w:rsidRPr="00425FF6">
        <w:rPr>
          <w:rStyle w:val="Emphasis"/>
        </w:rPr>
        <w:t xml:space="preserve"> Acts</w:t>
      </w:r>
      <w:r w:rsidRPr="00425FF6">
        <w:rPr>
          <w:sz w:val="16"/>
        </w:rPr>
        <w:t>,3 both passed in 1914. The United States Department of Justice (“DOJ”) and the Federal Trade Commission (“FTC” or “Commission”) (together the “agencies”) share enforcement of most areas of federal antitrust law but with some differences in the scope of their authority. The FTC has sole authority to enforce Section 5 of FTC Act, which prohibits (1) unfair methods of competition and (2) unfair or deceptive acts or practices. The FTC almost always pursues claims for anticompetitive conduct as unfair methods of competition and reserves charges of unfair or deceptive acts or practices for consumer protection violations. Though the FTC's authority to challenge unfair methods of competition goes beyond conduct prohibited by the Sherman and Clayton Acts, in practice the FTC brings most unfair methods of competition cases under the same standards that courts apply to Sherman Act claims. The most prominent exception is the invitation to collude offense, which falls outside the scope of the Sherman Act (if the invitation is not accepted, there is no agreement). The FTC challenges invitations to collude as so-called “standalone” violations of Section 5.4 The DOJ has sole authority to pursue criminal violations of the antitrust laws. Most states have their own state antitrust and unfair competition statutes. State law follows federal law to some extent, though as discussed below, may differ from federal law in meaningful ways that vary state to state. State attorneys general and private parties can also typically file suit to enforce both federal and state antitrust law.</w:t>
      </w:r>
    </w:p>
    <w:p w14:paraId="1FABEE76" w14:textId="77777777" w:rsidR="000C352A" w:rsidRPr="00425FF6" w:rsidRDefault="000C352A" w:rsidP="000C352A">
      <w:pPr>
        <w:pStyle w:val="Heading4"/>
        <w:rPr>
          <w:rFonts w:cs="Arial"/>
        </w:rPr>
      </w:pPr>
      <w:r w:rsidRPr="00425FF6">
        <w:rPr>
          <w:rFonts w:cs="Arial"/>
        </w:rPr>
        <w:t xml:space="preserve">Their ‘scope’ is defined by </w:t>
      </w:r>
      <w:r w:rsidRPr="00425FF6">
        <w:rPr>
          <w:rFonts w:cs="Arial"/>
          <w:u w:val="single"/>
        </w:rPr>
        <w:t>government</w:t>
      </w:r>
      <w:r w:rsidRPr="00425FF6">
        <w:rPr>
          <w:rFonts w:cs="Arial"/>
        </w:rPr>
        <w:t xml:space="preserve">. </w:t>
      </w:r>
    </w:p>
    <w:p w14:paraId="21E7E888" w14:textId="77777777" w:rsidR="000C352A" w:rsidRPr="00425FF6" w:rsidRDefault="000C352A" w:rsidP="000C352A">
      <w:r w:rsidRPr="00425FF6">
        <w:rPr>
          <w:rStyle w:val="Style13ptBold"/>
        </w:rPr>
        <w:t>Sagers ’15</w:t>
      </w:r>
      <w:r w:rsidRPr="00425FF6">
        <w:t xml:space="preserve"> [Christopher L; 2015; the James A. Thomas Distinguished Professor of Law and Faculty Director of the Cleveland-Marshall Solo Practice Incubator; Handbook on the Scope of Antitrust, “Introduction,” Ch. 1, p. 9]</w:t>
      </w:r>
    </w:p>
    <w:p w14:paraId="58D05DB4" w14:textId="77777777" w:rsidR="000C352A" w:rsidRPr="00425FF6" w:rsidRDefault="000C352A" w:rsidP="000C352A">
      <w:pPr>
        <w:rPr>
          <w:sz w:val="16"/>
        </w:rPr>
      </w:pPr>
      <w:r w:rsidRPr="00425FF6">
        <w:rPr>
          <w:sz w:val="16"/>
        </w:rPr>
        <w:t xml:space="preserve">B. </w:t>
      </w:r>
      <w:r w:rsidRPr="00425FF6">
        <w:rPr>
          <w:rStyle w:val="Emphasis"/>
        </w:rPr>
        <w:t>Sources</w:t>
      </w:r>
      <w:r w:rsidRPr="00425FF6">
        <w:rPr>
          <w:rStyle w:val="StyleUnderline"/>
        </w:rPr>
        <w:t xml:space="preserve"> of </w:t>
      </w:r>
      <w:r w:rsidRPr="00425FF6">
        <w:rPr>
          <w:rStyle w:val="Emphasis"/>
        </w:rPr>
        <w:t>the Scope</w:t>
      </w:r>
      <w:r w:rsidRPr="00425FF6">
        <w:rPr>
          <w:rStyle w:val="StyleUnderline"/>
        </w:rPr>
        <w:t xml:space="preserve"> of Antitrust Law</w:t>
      </w:r>
    </w:p>
    <w:p w14:paraId="4CA7BA5A" w14:textId="77777777" w:rsidR="000C352A" w:rsidRPr="00425FF6" w:rsidRDefault="000C352A" w:rsidP="000C352A">
      <w:pPr>
        <w:rPr>
          <w:sz w:val="16"/>
        </w:rPr>
      </w:pPr>
      <w:r w:rsidRPr="00425FF6">
        <w:rPr>
          <w:rStyle w:val="Emphasis"/>
          <w:highlight w:val="cyan"/>
        </w:rPr>
        <w:t>The scope</w:t>
      </w:r>
      <w:r w:rsidRPr="00425FF6">
        <w:rPr>
          <w:rStyle w:val="StyleUnderline"/>
          <w:highlight w:val="cyan"/>
        </w:rPr>
        <w:t xml:space="preserve"> of</w:t>
      </w:r>
      <w:r w:rsidRPr="00425FF6">
        <w:rPr>
          <w:rStyle w:val="StyleUnderline"/>
        </w:rPr>
        <w:t xml:space="preserve"> </w:t>
      </w:r>
      <w:r w:rsidRPr="00425FF6">
        <w:rPr>
          <w:rStyle w:val="Emphasis"/>
        </w:rPr>
        <w:t xml:space="preserve">federal </w:t>
      </w:r>
      <w:r w:rsidRPr="00425FF6">
        <w:rPr>
          <w:rStyle w:val="Emphasis"/>
          <w:highlight w:val="cyan"/>
        </w:rPr>
        <w:t>antitrust law</w:t>
      </w:r>
      <w:r w:rsidRPr="00425FF6">
        <w:rPr>
          <w:rStyle w:val="StyleUnderline"/>
          <w:highlight w:val="cyan"/>
        </w:rPr>
        <w:t xml:space="preserve"> is governed by</w:t>
      </w:r>
      <w:r w:rsidRPr="00425FF6">
        <w:rPr>
          <w:rStyle w:val="StyleUnderline"/>
        </w:rPr>
        <w:t xml:space="preserve"> </w:t>
      </w:r>
      <w:r w:rsidRPr="00425FF6">
        <w:rPr>
          <w:rStyle w:val="Emphasis"/>
        </w:rPr>
        <w:t>three separate authorities</w:t>
      </w:r>
      <w:r w:rsidRPr="00425FF6">
        <w:rPr>
          <w:rStyle w:val="StyleUnderline"/>
        </w:rPr>
        <w:t xml:space="preserve">: (1) </w:t>
      </w:r>
      <w:r w:rsidRPr="00425FF6">
        <w:rPr>
          <w:rStyle w:val="Emphasis"/>
          <w:highlight w:val="cyan"/>
        </w:rPr>
        <w:t>the</w:t>
      </w:r>
      <w:r w:rsidRPr="00425FF6">
        <w:rPr>
          <w:rStyle w:val="Emphasis"/>
        </w:rPr>
        <w:t xml:space="preserve"> U.S. </w:t>
      </w:r>
      <w:r w:rsidRPr="00425FF6">
        <w:rPr>
          <w:rStyle w:val="Emphasis"/>
          <w:highlight w:val="cyan"/>
        </w:rPr>
        <w:t>Constitution</w:t>
      </w:r>
      <w:r w:rsidRPr="00425FF6">
        <w:rPr>
          <w:rStyle w:val="StyleUnderline"/>
        </w:rPr>
        <w:t xml:space="preserve">, (2) the language of </w:t>
      </w:r>
      <w:r w:rsidRPr="00425FF6">
        <w:rPr>
          <w:rStyle w:val="Emphasis"/>
        </w:rPr>
        <w:t xml:space="preserve">the </w:t>
      </w:r>
      <w:r w:rsidRPr="00425FF6">
        <w:rPr>
          <w:rStyle w:val="Emphasis"/>
          <w:highlight w:val="cyan"/>
        </w:rPr>
        <w:t>antitrust statutes</w:t>
      </w:r>
      <w:r w:rsidRPr="00425FF6">
        <w:rPr>
          <w:rStyle w:val="Emphasis"/>
        </w:rPr>
        <w:t xml:space="preserve"> themselves</w:t>
      </w:r>
      <w:r w:rsidRPr="00425FF6">
        <w:rPr>
          <w:rStyle w:val="StyleUnderline"/>
        </w:rPr>
        <w:t xml:space="preserve">, </w:t>
      </w:r>
      <w:r w:rsidRPr="00425FF6">
        <w:rPr>
          <w:rStyle w:val="StyleUnderline"/>
          <w:highlight w:val="cyan"/>
        </w:rPr>
        <w:t>and</w:t>
      </w:r>
      <w:r w:rsidRPr="00425FF6">
        <w:rPr>
          <w:sz w:val="16"/>
        </w:rPr>
        <w:t xml:space="preserve"> (3) </w:t>
      </w:r>
      <w:r w:rsidRPr="00425FF6">
        <w:rPr>
          <w:rStyle w:val="StyleUnderline"/>
        </w:rPr>
        <w:t xml:space="preserve">the language of </w:t>
      </w:r>
      <w:r w:rsidRPr="00425FF6">
        <w:rPr>
          <w:rStyle w:val="Emphasis"/>
          <w:highlight w:val="cyan"/>
        </w:rPr>
        <w:t>other</w:t>
      </w:r>
      <w:r w:rsidRPr="00425FF6">
        <w:rPr>
          <w:rStyle w:val="Emphasis"/>
        </w:rPr>
        <w:t xml:space="preserve"> federal </w:t>
      </w:r>
      <w:r w:rsidRPr="00425FF6">
        <w:rPr>
          <w:rStyle w:val="Emphasis"/>
          <w:highlight w:val="cyan"/>
        </w:rPr>
        <w:t>statutes and reg</w:t>
      </w:r>
      <w:r w:rsidRPr="00425FF6">
        <w:rPr>
          <w:rStyle w:val="Emphasis"/>
        </w:rPr>
        <w:t>ulation</w:t>
      </w:r>
      <w:r w:rsidRPr="00425FF6">
        <w:rPr>
          <w:rStyle w:val="Emphasis"/>
          <w:highlight w:val="cyan"/>
        </w:rPr>
        <w:t>s</w:t>
      </w:r>
      <w:r w:rsidRPr="00425FF6">
        <w:rPr>
          <w:sz w:val="16"/>
        </w:rPr>
        <w:t>.</w:t>
      </w:r>
    </w:p>
    <w:p w14:paraId="59A4E11D" w14:textId="77777777" w:rsidR="000C352A" w:rsidRPr="00425FF6" w:rsidRDefault="000C352A" w:rsidP="000C352A"/>
    <w:p w14:paraId="255D0E3F" w14:textId="77777777" w:rsidR="000C352A" w:rsidRPr="00425FF6" w:rsidRDefault="000C352A" w:rsidP="000C352A"/>
    <w:p w14:paraId="7DF85243" w14:textId="77777777" w:rsidR="000C352A" w:rsidRPr="00425FF6" w:rsidRDefault="000C352A" w:rsidP="000C352A">
      <w:pPr>
        <w:pStyle w:val="Heading4"/>
        <w:rPr>
          <w:rFonts w:cs="Arial"/>
        </w:rPr>
      </w:pPr>
      <w:r w:rsidRPr="00425FF6">
        <w:rPr>
          <w:rFonts w:cs="Arial"/>
        </w:rPr>
        <w:lastRenderedPageBreak/>
        <w:t xml:space="preserve">Vote </w:t>
      </w:r>
      <w:r w:rsidRPr="00425FF6">
        <w:rPr>
          <w:rFonts w:cs="Arial"/>
          <w:u w:val="single"/>
        </w:rPr>
        <w:t>negative</w:t>
      </w:r>
      <w:r w:rsidRPr="00425FF6">
        <w:rPr>
          <w:rFonts w:cs="Arial"/>
        </w:rPr>
        <w:t>:</w:t>
      </w:r>
    </w:p>
    <w:p w14:paraId="3A78CA34" w14:textId="77777777" w:rsidR="000C352A" w:rsidRPr="00425FF6" w:rsidRDefault="000C352A" w:rsidP="000C352A">
      <w:pPr>
        <w:pStyle w:val="Heading4"/>
        <w:rPr>
          <w:rFonts w:cs="Arial"/>
        </w:rPr>
      </w:pPr>
      <w:r w:rsidRPr="00425FF6">
        <w:rPr>
          <w:rFonts w:cs="Arial"/>
        </w:rPr>
        <w:t xml:space="preserve">1. </w:t>
      </w:r>
      <w:r w:rsidRPr="00425FF6">
        <w:rPr>
          <w:rFonts w:cs="Arial"/>
          <w:u w:val="single"/>
        </w:rPr>
        <w:t>Clash</w:t>
      </w:r>
      <w:r w:rsidRPr="00425FF6">
        <w:rPr>
          <w:rFonts w:cs="Arial"/>
        </w:rPr>
        <w:t xml:space="preserve">: debate requires a </w:t>
      </w:r>
      <w:r w:rsidRPr="00425FF6">
        <w:rPr>
          <w:rFonts w:cs="Arial"/>
          <w:u w:val="single"/>
        </w:rPr>
        <w:t>predictable</w:t>
      </w:r>
      <w:r w:rsidRPr="00425FF6">
        <w:rPr>
          <w:rFonts w:cs="Arial"/>
        </w:rPr>
        <w:t xml:space="preserve"> topic to motivate in depth research that yields the values of </w:t>
      </w:r>
      <w:r w:rsidRPr="00425FF6">
        <w:rPr>
          <w:rFonts w:cs="Arial"/>
          <w:u w:val="single"/>
        </w:rPr>
        <w:t>negation</w:t>
      </w:r>
      <w:r w:rsidRPr="00425FF6">
        <w:rPr>
          <w:rFonts w:cs="Arial"/>
        </w:rPr>
        <w:t xml:space="preserve"> and argument </w:t>
      </w:r>
      <w:r w:rsidRPr="00425FF6">
        <w:rPr>
          <w:rFonts w:cs="Arial"/>
          <w:u w:val="single"/>
        </w:rPr>
        <w:t>refinement</w:t>
      </w:r>
      <w:r w:rsidRPr="00425FF6">
        <w:rPr>
          <w:rFonts w:cs="Arial"/>
        </w:rPr>
        <w:t xml:space="preserve">. Their interp explodes limits, allows affirmative </w:t>
      </w:r>
      <w:r w:rsidRPr="00425FF6">
        <w:rPr>
          <w:rFonts w:cs="Arial"/>
          <w:u w:val="single"/>
        </w:rPr>
        <w:t>conditionality</w:t>
      </w:r>
      <w:r w:rsidRPr="00425FF6">
        <w:rPr>
          <w:rFonts w:cs="Arial"/>
        </w:rPr>
        <w:t xml:space="preserve">, and makes debate a </w:t>
      </w:r>
      <w:r w:rsidRPr="00425FF6">
        <w:rPr>
          <w:rFonts w:cs="Arial"/>
          <w:u w:val="single"/>
        </w:rPr>
        <w:t>one-sided</w:t>
      </w:r>
      <w:r w:rsidRPr="00425FF6">
        <w:rPr>
          <w:rFonts w:cs="Arial"/>
        </w:rPr>
        <w:t xml:space="preserve"> monologue devoid of argumentation which </w:t>
      </w:r>
      <w:r w:rsidRPr="00425FF6">
        <w:rPr>
          <w:rFonts w:cs="Arial"/>
          <w:u w:val="single"/>
        </w:rPr>
        <w:t>turns</w:t>
      </w:r>
      <w:r w:rsidRPr="00425FF6">
        <w:rPr>
          <w:rFonts w:cs="Arial"/>
        </w:rPr>
        <w:t xml:space="preserve"> the case.</w:t>
      </w:r>
    </w:p>
    <w:p w14:paraId="46F1FC17" w14:textId="77777777" w:rsidR="000C352A" w:rsidRPr="00425FF6" w:rsidRDefault="000C352A" w:rsidP="000C352A">
      <w:pPr>
        <w:pStyle w:val="Heading4"/>
        <w:rPr>
          <w:rFonts w:cs="Arial"/>
        </w:rPr>
      </w:pPr>
      <w:r w:rsidRPr="00425FF6">
        <w:rPr>
          <w:rFonts w:cs="Arial"/>
        </w:rPr>
        <w:t xml:space="preserve">2. </w:t>
      </w:r>
      <w:r w:rsidRPr="00425FF6">
        <w:rPr>
          <w:rFonts w:cs="Arial"/>
          <w:u w:val="single"/>
        </w:rPr>
        <w:t>Fairness</w:t>
      </w:r>
      <w:r w:rsidRPr="00425FF6">
        <w:rPr>
          <w:rFonts w:cs="Arial"/>
        </w:rPr>
        <w:t xml:space="preserve">: the neg should win on average 50%  of the time. Entering a </w:t>
      </w:r>
      <w:r w:rsidRPr="00425FF6">
        <w:rPr>
          <w:rFonts w:cs="Arial"/>
          <w:u w:val="single"/>
        </w:rPr>
        <w:t>competitive</w:t>
      </w:r>
      <w:r w:rsidRPr="00425FF6">
        <w:rPr>
          <w:rFonts w:cs="Arial"/>
        </w:rPr>
        <w:t xml:space="preserve"> activity proves their arguments are shaped by a </w:t>
      </w:r>
      <w:r w:rsidRPr="00425FF6">
        <w:rPr>
          <w:rFonts w:cs="Arial"/>
          <w:u w:val="single"/>
        </w:rPr>
        <w:t>drive to win</w:t>
      </w:r>
      <w:r w:rsidRPr="00425FF6">
        <w:rPr>
          <w:rFonts w:cs="Arial"/>
        </w:rPr>
        <w:t xml:space="preserve">. The </w:t>
      </w:r>
      <w:r w:rsidRPr="00425FF6">
        <w:rPr>
          <w:rFonts w:cs="Arial"/>
          <w:u w:val="single"/>
        </w:rPr>
        <w:t>insurmountable</w:t>
      </w:r>
      <w:r w:rsidRPr="00425FF6">
        <w:rPr>
          <w:rFonts w:cs="Arial"/>
        </w:rPr>
        <w:t xml:space="preserve"> advantage of being affirmative under their </w:t>
      </w:r>
      <w:r w:rsidRPr="00425FF6">
        <w:rPr>
          <w:rFonts w:cs="Arial"/>
          <w:u w:val="single"/>
        </w:rPr>
        <w:t>unfair</w:t>
      </w:r>
      <w:r w:rsidRPr="00425FF6">
        <w:rPr>
          <w:rFonts w:cs="Arial"/>
        </w:rPr>
        <w:t xml:space="preserve"> model is a reason they should lose. </w:t>
      </w:r>
    </w:p>
    <w:p w14:paraId="4C60D7F8" w14:textId="77777777" w:rsidR="000C352A" w:rsidRPr="00425FF6" w:rsidRDefault="000C352A" w:rsidP="000C352A"/>
    <w:p w14:paraId="3A4A2839" w14:textId="77777777" w:rsidR="000C352A" w:rsidRPr="00425FF6" w:rsidRDefault="000C352A" w:rsidP="000C352A">
      <w:pPr>
        <w:pStyle w:val="Heading3"/>
        <w:rPr>
          <w:rFonts w:cs="Arial"/>
        </w:rPr>
      </w:pPr>
      <w:r w:rsidRPr="00425FF6">
        <w:rPr>
          <w:rFonts w:cs="Arial"/>
        </w:rPr>
        <w:lastRenderedPageBreak/>
        <w:t>Cap K---1NC</w:t>
      </w:r>
    </w:p>
    <w:p w14:paraId="5D7C1EB6" w14:textId="77777777" w:rsidR="00734185" w:rsidRPr="00FD6C49" w:rsidRDefault="00734185" w:rsidP="00734185">
      <w:pPr>
        <w:pStyle w:val="Heading4"/>
        <w:rPr>
          <w:rFonts w:asciiTheme="majorHAnsi" w:hAnsiTheme="majorHAnsi" w:cstheme="majorHAnsi"/>
        </w:rPr>
      </w:pPr>
      <w:r w:rsidRPr="00FD6C49">
        <w:rPr>
          <w:rFonts w:asciiTheme="majorHAnsi" w:hAnsiTheme="majorHAnsi" w:cstheme="majorHAnsi"/>
        </w:rPr>
        <w:t xml:space="preserve">Capitalism transforms individuals into ‘Nobodys’ that creates the conditions for state violence.  Our critique does not deny the importance of identity, rather only an understanding of class as the </w:t>
      </w:r>
      <w:r w:rsidRPr="00FD6C49">
        <w:rPr>
          <w:rFonts w:asciiTheme="majorHAnsi" w:hAnsiTheme="majorHAnsi" w:cstheme="majorHAnsi"/>
          <w:u w:val="single"/>
        </w:rPr>
        <w:t>mediating condition</w:t>
      </w:r>
      <w:r w:rsidRPr="00FD6C49">
        <w:rPr>
          <w:rFonts w:asciiTheme="majorHAnsi" w:hAnsiTheme="majorHAnsi" w:cstheme="majorHAnsi"/>
        </w:rPr>
        <w:t xml:space="preserve"> of oppression can make movements effective.</w:t>
      </w:r>
    </w:p>
    <w:p w14:paraId="7DB312B1" w14:textId="77777777" w:rsidR="00734185" w:rsidRPr="00FD6C49" w:rsidRDefault="00734185" w:rsidP="00734185">
      <w:pPr>
        <w:rPr>
          <w:rFonts w:asciiTheme="majorHAnsi" w:hAnsiTheme="majorHAnsi" w:cstheme="majorHAnsi"/>
        </w:rPr>
      </w:pPr>
      <w:r w:rsidRPr="00FD6C49">
        <w:rPr>
          <w:rFonts w:asciiTheme="majorHAnsi" w:hAnsiTheme="majorHAnsi" w:cstheme="majorHAnsi"/>
        </w:rPr>
        <w:t xml:space="preserve">Marc L. </w:t>
      </w:r>
      <w:r w:rsidRPr="00FD6C49">
        <w:rPr>
          <w:rStyle w:val="Style13ptBold"/>
          <w:rFonts w:asciiTheme="majorHAnsi" w:hAnsiTheme="majorHAnsi" w:cstheme="majorHAnsi"/>
        </w:rPr>
        <w:t>Hill</w:t>
      </w:r>
      <w:r w:rsidRPr="00FD6C49">
        <w:rPr>
          <w:rFonts w:asciiTheme="majorHAnsi" w:hAnsiTheme="majorHAnsi" w:cstheme="majorHAnsi"/>
        </w:rPr>
        <w:t xml:space="preserve"> </w:t>
      </w:r>
      <w:r w:rsidRPr="00FD6C49">
        <w:rPr>
          <w:rStyle w:val="Style13ptBold"/>
          <w:rFonts w:asciiTheme="majorHAnsi" w:hAnsiTheme="majorHAnsi" w:cstheme="majorHAnsi"/>
        </w:rPr>
        <w:t>16</w:t>
      </w:r>
      <w:r w:rsidRPr="00FD6C49">
        <w:rPr>
          <w:rFonts w:asciiTheme="majorHAnsi" w:hAnsiTheme="majorHAnsi" w:cstheme="majorHAnsi"/>
        </w:rPr>
        <w:t>. Distinguished Professor of African American Studies at Morehouse College.</w:t>
      </w:r>
      <w:r w:rsidRPr="00FD6C49">
        <w:rPr>
          <w:rFonts w:asciiTheme="majorHAnsi" w:hAnsiTheme="majorHAnsi" w:cstheme="majorHAnsi"/>
          <w:i/>
        </w:rPr>
        <w:t xml:space="preserve"> Nobody, Casualties of America’s War on the Vulnerable, from Ferguson to Flint and Beyond</w:t>
      </w:r>
      <w:r w:rsidRPr="00FD6C49">
        <w:rPr>
          <w:rFonts w:asciiTheme="majorHAnsi" w:hAnsiTheme="majorHAnsi" w:cstheme="majorHAnsi"/>
        </w:rPr>
        <w:t>. Atria Books. 17-20.</w:t>
      </w:r>
    </w:p>
    <w:p w14:paraId="59E103B0" w14:textId="77777777" w:rsidR="00734185" w:rsidRPr="00A32C93" w:rsidRDefault="00734185" w:rsidP="00734185">
      <w:pPr>
        <w:rPr>
          <w:rFonts w:asciiTheme="majorHAnsi" w:hAnsiTheme="majorHAnsi" w:cstheme="majorHAnsi"/>
          <w:sz w:val="16"/>
        </w:rPr>
      </w:pPr>
      <w:r w:rsidRPr="00FD6C49">
        <w:rPr>
          <w:rStyle w:val="StyleUnderline"/>
          <w:rFonts w:asciiTheme="majorHAnsi" w:hAnsiTheme="majorHAnsi" w:cstheme="majorHAnsi"/>
          <w:highlight w:val="cyan"/>
        </w:rPr>
        <w:t>To be Nobody is to be abandoned by the State</w:t>
      </w:r>
      <w:r w:rsidRPr="00FD6C49">
        <w:rPr>
          <w:rFonts w:asciiTheme="majorHAnsi" w:hAnsiTheme="majorHAnsi" w:cstheme="majorHAnsi"/>
          <w:sz w:val="16"/>
        </w:rPr>
        <w:t xml:space="preserve">. For decades now, </w:t>
      </w:r>
      <w:r w:rsidRPr="00FD6C49">
        <w:rPr>
          <w:rStyle w:val="StyleUnderline"/>
          <w:rFonts w:asciiTheme="majorHAnsi" w:hAnsiTheme="majorHAnsi" w:cstheme="majorHAnsi"/>
        </w:rPr>
        <w:t>we have witnessed a radical transformation in the role and function of government in America</w:t>
      </w:r>
      <w:r w:rsidRPr="00FD6C49">
        <w:rPr>
          <w:rFonts w:asciiTheme="majorHAnsi" w:hAnsiTheme="majorHAnsi" w:cstheme="majorHAnsi"/>
          <w:sz w:val="16"/>
        </w:rPr>
        <w:t xml:space="preserve">. </w:t>
      </w:r>
      <w:r w:rsidRPr="00FD6C49">
        <w:rPr>
          <w:rStyle w:val="StyleUnderline"/>
          <w:rFonts w:asciiTheme="majorHAnsi" w:hAnsiTheme="majorHAnsi" w:cstheme="majorHAnsi"/>
        </w:rPr>
        <w:t xml:space="preserve">An </w:t>
      </w:r>
      <w:r w:rsidRPr="00A32C93">
        <w:rPr>
          <w:rStyle w:val="Emphasis"/>
          <w:rFonts w:asciiTheme="majorHAnsi" w:hAnsiTheme="majorHAnsi" w:cstheme="majorHAnsi"/>
        </w:rPr>
        <w:t xml:space="preserve">obsession with </w:t>
      </w:r>
      <w:r w:rsidRPr="00FD6C49">
        <w:rPr>
          <w:rStyle w:val="Emphasis"/>
          <w:rFonts w:asciiTheme="majorHAnsi" w:hAnsiTheme="majorHAnsi" w:cstheme="majorHAnsi"/>
          <w:highlight w:val="cyan"/>
        </w:rPr>
        <w:t>free-market logic</w:t>
      </w:r>
      <w:r w:rsidRPr="00FD6C49">
        <w:rPr>
          <w:rStyle w:val="StyleUnderline"/>
          <w:rFonts w:asciiTheme="majorHAnsi" w:hAnsiTheme="majorHAnsi" w:cstheme="majorHAnsi"/>
        </w:rPr>
        <w:t xml:space="preserve"> and culture has </w:t>
      </w:r>
      <w:r w:rsidRPr="00FD6C49">
        <w:rPr>
          <w:rStyle w:val="StyleUnderline"/>
          <w:rFonts w:asciiTheme="majorHAnsi" w:hAnsiTheme="majorHAnsi" w:cstheme="majorHAnsi"/>
          <w:highlight w:val="cyan"/>
        </w:rPr>
        <w:t>led</w:t>
      </w:r>
      <w:r w:rsidRPr="00FD6C49">
        <w:rPr>
          <w:rStyle w:val="StyleUnderline"/>
          <w:rFonts w:asciiTheme="majorHAnsi" w:hAnsiTheme="majorHAnsi" w:cstheme="majorHAnsi"/>
        </w:rPr>
        <w:t xml:space="preserve"> the political class </w:t>
      </w:r>
      <w:r w:rsidRPr="00FD6C49">
        <w:rPr>
          <w:rStyle w:val="StyleUnderline"/>
          <w:rFonts w:asciiTheme="majorHAnsi" w:hAnsiTheme="majorHAnsi" w:cstheme="majorHAnsi"/>
          <w:highlight w:val="cyan"/>
        </w:rPr>
        <w:t>to</w:t>
      </w:r>
      <w:r w:rsidRPr="00FD6C49">
        <w:rPr>
          <w:rStyle w:val="StyleUnderline"/>
          <w:rFonts w:asciiTheme="majorHAnsi" w:hAnsiTheme="majorHAnsi" w:cstheme="majorHAnsi"/>
        </w:rPr>
        <w:t xml:space="preserve"> craft </w:t>
      </w:r>
      <w:r w:rsidRPr="00FD6C49">
        <w:rPr>
          <w:rStyle w:val="StyleUnderline"/>
          <w:rFonts w:asciiTheme="majorHAnsi" w:hAnsiTheme="majorHAnsi" w:cstheme="majorHAnsi"/>
          <w:highlight w:val="cyan"/>
        </w:rPr>
        <w:t>policies that promote private interests over the public good</w:t>
      </w:r>
      <w:r w:rsidRPr="00FD6C49">
        <w:rPr>
          <w:rFonts w:asciiTheme="majorHAnsi" w:hAnsiTheme="majorHAnsi" w:cstheme="majorHAnsi"/>
          <w:sz w:val="16"/>
        </w:rPr>
        <w:t xml:space="preserve">. </w:t>
      </w:r>
      <w:r w:rsidRPr="00FD6C49">
        <w:rPr>
          <w:rStyle w:val="StyleUnderline"/>
          <w:rFonts w:asciiTheme="majorHAnsi" w:hAnsiTheme="majorHAnsi" w:cstheme="majorHAnsi"/>
        </w:rPr>
        <w:t xml:space="preserve">As a result, </w:t>
      </w:r>
      <w:r w:rsidRPr="00FD6C49">
        <w:rPr>
          <w:rStyle w:val="StyleUnderline"/>
          <w:rFonts w:asciiTheme="majorHAnsi" w:hAnsiTheme="majorHAnsi" w:cstheme="majorHAnsi"/>
          <w:highlight w:val="cyan"/>
        </w:rPr>
        <w:t>our schools</w:t>
      </w:r>
      <w:r w:rsidRPr="00FD6C49">
        <w:rPr>
          <w:rFonts w:asciiTheme="majorHAnsi" w:hAnsiTheme="majorHAnsi" w:cstheme="majorHAnsi"/>
          <w:sz w:val="16"/>
        </w:rPr>
        <w:t xml:space="preserve">, our criminal </w:t>
      </w:r>
      <w:r w:rsidRPr="00FD6C49">
        <w:rPr>
          <w:rStyle w:val="StyleUnderline"/>
          <w:rFonts w:asciiTheme="majorHAnsi" w:hAnsiTheme="majorHAnsi" w:cstheme="majorHAnsi"/>
          <w:highlight w:val="cyan"/>
        </w:rPr>
        <w:t>justice system</w:t>
      </w:r>
      <w:r w:rsidRPr="00FD6C49">
        <w:rPr>
          <w:rFonts w:asciiTheme="majorHAnsi" w:hAnsiTheme="majorHAnsi" w:cstheme="majorHAnsi"/>
          <w:sz w:val="16"/>
        </w:rPr>
        <w:t xml:space="preserve">, our </w:t>
      </w:r>
      <w:r w:rsidRPr="00FD6C49">
        <w:rPr>
          <w:rStyle w:val="StyleUnderline"/>
          <w:rFonts w:asciiTheme="majorHAnsi" w:hAnsiTheme="majorHAnsi" w:cstheme="majorHAnsi"/>
          <w:highlight w:val="cyan"/>
        </w:rPr>
        <w:t>military</w:t>
      </w:r>
      <w:r w:rsidRPr="00FD6C49">
        <w:rPr>
          <w:rFonts w:asciiTheme="majorHAnsi" w:hAnsiTheme="majorHAnsi" w:cstheme="majorHAnsi"/>
          <w:sz w:val="16"/>
        </w:rPr>
        <w:t xml:space="preserve">, our </w:t>
      </w:r>
      <w:r w:rsidRPr="00FD6C49">
        <w:rPr>
          <w:rStyle w:val="StyleUnderline"/>
          <w:rFonts w:asciiTheme="majorHAnsi" w:hAnsiTheme="majorHAnsi" w:cstheme="majorHAnsi"/>
          <w:highlight w:val="cyan"/>
        </w:rPr>
        <w:t>police</w:t>
      </w:r>
      <w:r w:rsidRPr="00FD6C49">
        <w:rPr>
          <w:rStyle w:val="StyleUnderline"/>
          <w:rFonts w:asciiTheme="majorHAnsi" w:hAnsiTheme="majorHAnsi" w:cstheme="majorHAnsi"/>
        </w:rPr>
        <w:t xml:space="preserve"> departments</w:t>
      </w:r>
      <w:r w:rsidRPr="00FD6C49">
        <w:rPr>
          <w:rFonts w:asciiTheme="majorHAnsi" w:hAnsiTheme="majorHAnsi" w:cstheme="majorHAnsi"/>
          <w:sz w:val="16"/>
        </w:rPr>
        <w:t xml:space="preserve">, our </w:t>
      </w:r>
      <w:r w:rsidRPr="00FD6C49">
        <w:rPr>
          <w:rStyle w:val="StyleUnderline"/>
          <w:rFonts w:asciiTheme="majorHAnsi" w:hAnsiTheme="majorHAnsi" w:cstheme="majorHAnsi"/>
          <w:highlight w:val="cyan"/>
        </w:rPr>
        <w:t>public policy</w:t>
      </w:r>
      <w:r w:rsidRPr="00FD6C49">
        <w:rPr>
          <w:rStyle w:val="StyleUnderline"/>
          <w:rFonts w:asciiTheme="majorHAnsi" w:hAnsiTheme="majorHAnsi" w:cstheme="majorHAnsi"/>
        </w:rPr>
        <w:t>, and virtually every other entity</w:t>
      </w:r>
      <w:r w:rsidRPr="00FD6C49">
        <w:rPr>
          <w:rFonts w:asciiTheme="majorHAnsi" w:hAnsiTheme="majorHAnsi" w:cstheme="majorHAnsi"/>
          <w:sz w:val="16"/>
        </w:rPr>
        <w:t xml:space="preserve"> engineered to protect life and enhance prosperity </w:t>
      </w:r>
      <w:r w:rsidRPr="00FD6C49">
        <w:rPr>
          <w:rStyle w:val="StyleUnderline"/>
          <w:rFonts w:asciiTheme="majorHAnsi" w:hAnsiTheme="majorHAnsi" w:cstheme="majorHAnsi"/>
          <w:highlight w:val="cyan"/>
        </w:rPr>
        <w:t>have been</w:t>
      </w:r>
      <w:r w:rsidRPr="00FD6C49">
        <w:rPr>
          <w:rFonts w:asciiTheme="majorHAnsi" w:hAnsiTheme="majorHAnsi" w:cstheme="majorHAnsi"/>
          <w:sz w:val="16"/>
        </w:rPr>
        <w:t xml:space="preserve"> at least partially </w:t>
      </w:r>
      <w:r w:rsidRPr="00FD6C49">
        <w:rPr>
          <w:rStyle w:val="StyleUnderline"/>
          <w:rFonts w:asciiTheme="majorHAnsi" w:hAnsiTheme="majorHAnsi" w:cstheme="majorHAnsi"/>
          <w:highlight w:val="cyan"/>
        </w:rPr>
        <w:t>relocated to the private sector</w:t>
      </w:r>
      <w:r w:rsidRPr="00FD6C49">
        <w:rPr>
          <w:rFonts w:asciiTheme="majorHAnsi" w:hAnsiTheme="majorHAnsi" w:cstheme="majorHAnsi"/>
          <w:sz w:val="16"/>
        </w:rPr>
        <w:t xml:space="preserve">. At the same time, </w:t>
      </w:r>
      <w:r w:rsidRPr="00FD6C49">
        <w:rPr>
          <w:rStyle w:val="StyleUnderline"/>
          <w:rFonts w:asciiTheme="majorHAnsi" w:hAnsiTheme="majorHAnsi" w:cstheme="majorHAnsi"/>
        </w:rPr>
        <w:t xml:space="preserve">the private sector has kept its natural commitment to </w:t>
      </w:r>
      <w:r w:rsidRPr="00A32C93">
        <w:rPr>
          <w:rStyle w:val="StyleUnderline"/>
          <w:rFonts w:asciiTheme="majorHAnsi" w:hAnsiTheme="majorHAnsi" w:cstheme="majorHAnsi"/>
        </w:rPr>
        <w:t>maximizing profits rather than investing in people</w:t>
      </w:r>
      <w:r w:rsidRPr="00A32C93">
        <w:rPr>
          <w:rFonts w:asciiTheme="majorHAnsi" w:hAnsiTheme="majorHAnsi" w:cstheme="majorHAnsi"/>
          <w:sz w:val="16"/>
        </w:rPr>
        <w:t xml:space="preserve">. </w:t>
      </w:r>
      <w:r w:rsidRPr="00A32C93">
        <w:rPr>
          <w:rStyle w:val="StyleUnderline"/>
          <w:rFonts w:asciiTheme="majorHAnsi" w:hAnsiTheme="majorHAnsi" w:cstheme="majorHAnsi"/>
        </w:rPr>
        <w:t xml:space="preserve">This arrangement has left the nation’s vulnerable </w:t>
      </w:r>
      <w:r w:rsidRPr="00A32C93">
        <w:rPr>
          <w:rStyle w:val="Emphasis"/>
          <w:rFonts w:asciiTheme="majorHAnsi" w:hAnsiTheme="majorHAnsi" w:cstheme="majorHAnsi"/>
        </w:rPr>
        <w:t>wedged between</w:t>
      </w:r>
      <w:r w:rsidRPr="00A32C93">
        <w:rPr>
          <w:rFonts w:asciiTheme="majorHAnsi" w:hAnsiTheme="majorHAnsi" w:cstheme="majorHAnsi"/>
          <w:sz w:val="16"/>
        </w:rPr>
        <w:t xml:space="preserve"> the Scylla of </w:t>
      </w:r>
      <w:r w:rsidRPr="00A32C93">
        <w:rPr>
          <w:rStyle w:val="Emphasis"/>
          <w:rFonts w:asciiTheme="majorHAnsi" w:hAnsiTheme="majorHAnsi" w:cstheme="majorHAnsi"/>
        </w:rPr>
        <w:t>negligent government</w:t>
      </w:r>
      <w:r w:rsidRPr="00A32C93">
        <w:rPr>
          <w:rStyle w:val="StyleUnderline"/>
          <w:rFonts w:asciiTheme="majorHAnsi" w:hAnsiTheme="majorHAnsi" w:cstheme="majorHAnsi"/>
        </w:rPr>
        <w:t xml:space="preserve"> and</w:t>
      </w:r>
      <w:r w:rsidRPr="00A32C93">
        <w:rPr>
          <w:rFonts w:asciiTheme="majorHAnsi" w:hAnsiTheme="majorHAnsi" w:cstheme="majorHAnsi"/>
          <w:sz w:val="16"/>
        </w:rPr>
        <w:t xml:space="preserve"> the Charybdis of </w:t>
      </w:r>
      <w:r w:rsidRPr="00A32C93">
        <w:rPr>
          <w:rStyle w:val="Emphasis"/>
          <w:rFonts w:asciiTheme="majorHAnsi" w:hAnsiTheme="majorHAnsi" w:cstheme="majorHAnsi"/>
        </w:rPr>
        <w:t>corporate greed</w:t>
      </w:r>
      <w:r w:rsidRPr="00A32C93">
        <w:rPr>
          <w:rStyle w:val="StyleUnderline"/>
          <w:rFonts w:asciiTheme="majorHAnsi" w:hAnsiTheme="majorHAnsi" w:cstheme="majorHAnsi"/>
        </w:rPr>
        <w:t>, trapped in a historically unprecedented state of precarity</w:t>
      </w:r>
      <w:r w:rsidRPr="00A32C93">
        <w:rPr>
          <w:rFonts w:asciiTheme="majorHAnsi" w:hAnsiTheme="majorHAnsi" w:cstheme="majorHAnsi"/>
          <w:sz w:val="16"/>
        </w:rPr>
        <w:t>.</w:t>
      </w:r>
    </w:p>
    <w:p w14:paraId="28576CA7" w14:textId="77777777" w:rsidR="00734185" w:rsidRPr="00A32C93" w:rsidRDefault="00734185" w:rsidP="00734185">
      <w:pPr>
        <w:rPr>
          <w:rFonts w:asciiTheme="majorHAnsi" w:hAnsiTheme="majorHAnsi" w:cstheme="majorHAnsi"/>
          <w:sz w:val="16"/>
        </w:rPr>
      </w:pPr>
      <w:r w:rsidRPr="00A32C93">
        <w:rPr>
          <w:rStyle w:val="StyleUnderline"/>
          <w:rFonts w:asciiTheme="majorHAnsi" w:hAnsiTheme="majorHAnsi" w:cstheme="majorHAnsi"/>
        </w:rPr>
        <w:t>To be Nobody is to</w:t>
      </w:r>
      <w:r w:rsidRPr="00FD6C49">
        <w:rPr>
          <w:rStyle w:val="StyleUnderline"/>
          <w:rFonts w:asciiTheme="majorHAnsi" w:hAnsiTheme="majorHAnsi" w:cstheme="majorHAnsi"/>
        </w:rPr>
        <w:t xml:space="preserve"> be considered disposable</w:t>
      </w:r>
      <w:r w:rsidRPr="00FD6C49">
        <w:rPr>
          <w:rFonts w:asciiTheme="majorHAnsi" w:hAnsiTheme="majorHAnsi" w:cstheme="majorHAnsi"/>
          <w:sz w:val="16"/>
        </w:rPr>
        <w:t xml:space="preserve">. In New Orleans, we saw the natural disaster of Hurricane Katrina followed by a grossly unnatural government response, one that killed thousands of vulnerable citizens and consigned many more to refugee status. In Flint, Michigan, we are witnessing this young century’s most profound illustration of civic evil, an entire city collectively punished with lead-poisoned water for the crime of being poor, Black, and politically disempowered. Every day, the nation’s homeless, mentally ill, drug addicted, and poor are pushed out of institutions of support and relocated to jails and prisons. </w:t>
      </w:r>
      <w:r w:rsidRPr="00FD6C49">
        <w:rPr>
          <w:rStyle w:val="StyleUnderline"/>
          <w:rFonts w:asciiTheme="majorHAnsi" w:hAnsiTheme="majorHAnsi" w:cstheme="majorHAnsi"/>
        </w:rPr>
        <w:t xml:space="preserve">These </w:t>
      </w:r>
      <w:r w:rsidRPr="00FD6C49">
        <w:rPr>
          <w:rStyle w:val="StyleUnderline"/>
          <w:rFonts w:asciiTheme="majorHAnsi" w:hAnsiTheme="majorHAnsi" w:cstheme="majorHAnsi"/>
          <w:highlight w:val="cyan"/>
        </w:rPr>
        <w:t xml:space="preserve">conditions reflect </w:t>
      </w:r>
      <w:r w:rsidRPr="00A32C93">
        <w:rPr>
          <w:rStyle w:val="StyleUnderline"/>
          <w:rFonts w:asciiTheme="majorHAnsi" w:hAnsiTheme="majorHAnsi" w:cstheme="majorHAnsi"/>
        </w:rPr>
        <w:t>a</w:t>
      </w:r>
      <w:r w:rsidRPr="00FD6C49">
        <w:rPr>
          <w:rStyle w:val="StyleUnderline"/>
          <w:rFonts w:asciiTheme="majorHAnsi" w:hAnsiTheme="majorHAnsi" w:cstheme="majorHAnsi"/>
        </w:rPr>
        <w:t xml:space="preserve"> prevailing </w:t>
      </w:r>
      <w:r w:rsidRPr="00FD6C49">
        <w:rPr>
          <w:rStyle w:val="StyleUnderline"/>
          <w:rFonts w:asciiTheme="majorHAnsi" w:hAnsiTheme="majorHAnsi" w:cstheme="majorHAnsi"/>
          <w:highlight w:val="cyan"/>
        </w:rPr>
        <w:t xml:space="preserve">belief that the vulnerable are unworthy </w:t>
      </w:r>
      <w:r w:rsidRPr="00A32C93">
        <w:rPr>
          <w:rStyle w:val="StyleUnderline"/>
          <w:rFonts w:asciiTheme="majorHAnsi" w:hAnsiTheme="majorHAnsi" w:cstheme="majorHAnsi"/>
        </w:rPr>
        <w:t>of investment, protection, or even the most fundamental provisions of the social contract</w:t>
      </w:r>
      <w:r w:rsidRPr="00A32C93">
        <w:rPr>
          <w:rFonts w:asciiTheme="majorHAnsi" w:hAnsiTheme="majorHAnsi" w:cstheme="majorHAnsi"/>
          <w:sz w:val="16"/>
        </w:rPr>
        <w:t xml:space="preserve">. </w:t>
      </w:r>
      <w:r w:rsidRPr="00A32C93">
        <w:rPr>
          <w:rStyle w:val="StyleUnderline"/>
          <w:rFonts w:asciiTheme="majorHAnsi" w:hAnsiTheme="majorHAnsi" w:cstheme="majorHAnsi"/>
        </w:rPr>
        <w:t>As a result, they can be erased, abandoned, and even left to die</w:t>
      </w:r>
      <w:r w:rsidRPr="00A32C93">
        <w:rPr>
          <w:rFonts w:asciiTheme="majorHAnsi" w:hAnsiTheme="majorHAnsi" w:cstheme="majorHAnsi"/>
          <w:sz w:val="16"/>
        </w:rPr>
        <w:t>.</w:t>
      </w:r>
    </w:p>
    <w:p w14:paraId="3CF003DB" w14:textId="77777777" w:rsidR="00734185" w:rsidRPr="00FD6C49" w:rsidRDefault="00734185" w:rsidP="00734185">
      <w:pPr>
        <w:rPr>
          <w:rFonts w:asciiTheme="majorHAnsi" w:hAnsiTheme="majorHAnsi" w:cstheme="majorHAnsi"/>
          <w:sz w:val="16"/>
        </w:rPr>
      </w:pPr>
      <w:r w:rsidRPr="00A32C93">
        <w:rPr>
          <w:rFonts w:asciiTheme="majorHAnsi" w:hAnsiTheme="majorHAnsi" w:cstheme="majorHAnsi"/>
          <w:sz w:val="16"/>
        </w:rPr>
        <w:t>Without question, Nobodyness is largely indebted to race, as White supremacy is foundational to the American democratic experiment. The belief that White lives are worth more than others – what Princeton University scholar Eddie Glaude calls the “value gap” – continues to color every aspect of our public and private lives.1 This belief likewise compromises the lives of vulnerable White citizens, many of who support political movements and policies that close ranks around Whiteness r</w:t>
      </w:r>
      <w:r w:rsidRPr="00FD6C49">
        <w:rPr>
          <w:rFonts w:asciiTheme="majorHAnsi" w:hAnsiTheme="majorHAnsi" w:cstheme="majorHAnsi"/>
          <w:sz w:val="16"/>
        </w:rPr>
        <w:t>ather than ones that enhance their own social and economic interests.</w:t>
      </w:r>
    </w:p>
    <w:p w14:paraId="5ED0C372" w14:textId="77777777" w:rsidR="00734185" w:rsidRPr="00A32C93" w:rsidRDefault="00734185" w:rsidP="00734185">
      <w:pPr>
        <w:rPr>
          <w:rFonts w:asciiTheme="majorHAnsi" w:hAnsiTheme="majorHAnsi" w:cstheme="majorHAnsi"/>
          <w:sz w:val="16"/>
        </w:rPr>
      </w:pPr>
      <w:r w:rsidRPr="00FD6C49">
        <w:rPr>
          <w:rStyle w:val="StyleUnderline"/>
          <w:rFonts w:asciiTheme="majorHAnsi" w:hAnsiTheme="majorHAnsi" w:cstheme="majorHAnsi"/>
        </w:rPr>
        <w:t>While Nobodyness is strongly tethered to race, it cannot be divorced from other forms of social injustice</w:t>
      </w:r>
      <w:r w:rsidRPr="00FD6C49">
        <w:rPr>
          <w:rFonts w:asciiTheme="majorHAnsi" w:hAnsiTheme="majorHAnsi" w:cstheme="majorHAnsi"/>
          <w:sz w:val="16"/>
        </w:rPr>
        <w:t xml:space="preserve">. Instead, it must be understood through the lens of “intersectionality,” the ways that multiple forms of oppression operate simultaneously against the vulnerable.2 It would be impossible to example the 2014 killing of Mya Hall by National Security Agency police without understanding how sexism and transphobia conspire with structural racism to endanger Black trans bodies. </w:t>
      </w:r>
      <w:r w:rsidRPr="00FD6C49">
        <w:rPr>
          <w:rStyle w:val="StyleUnderline"/>
          <w:rFonts w:asciiTheme="majorHAnsi" w:hAnsiTheme="majorHAnsi" w:cstheme="majorHAnsi"/>
        </w:rPr>
        <w:t xml:space="preserve">We cannot make sense of Sandra Bland’s tragic death without recognizing the impact of gender and poverty in shaping </w:t>
      </w:r>
      <w:r w:rsidRPr="00A32C93">
        <w:rPr>
          <w:rStyle w:val="StyleUnderline"/>
          <w:rFonts w:asciiTheme="majorHAnsi" w:hAnsiTheme="majorHAnsi" w:cstheme="majorHAnsi"/>
        </w:rPr>
        <w:t>the current carceral state</w:t>
      </w:r>
      <w:r w:rsidRPr="00A32C93">
        <w:rPr>
          <w:rFonts w:asciiTheme="majorHAnsi" w:hAnsiTheme="majorHAnsi" w:cstheme="majorHAnsi"/>
          <w:sz w:val="16"/>
        </w:rPr>
        <w:t>. To understand the complexity of oppression, we must avoid simple solutions and singular answers.</w:t>
      </w:r>
    </w:p>
    <w:p w14:paraId="09E6D2EB" w14:textId="77777777" w:rsidR="00734185" w:rsidRPr="00FD6C49" w:rsidRDefault="00734185" w:rsidP="00734185">
      <w:pPr>
        <w:rPr>
          <w:rFonts w:asciiTheme="majorHAnsi" w:hAnsiTheme="majorHAnsi" w:cstheme="majorHAnsi"/>
          <w:sz w:val="16"/>
        </w:rPr>
      </w:pPr>
      <w:r w:rsidRPr="00A32C93">
        <w:rPr>
          <w:rStyle w:val="StyleUnderline"/>
          <w:rFonts w:asciiTheme="majorHAnsi" w:hAnsiTheme="majorHAnsi" w:cstheme="majorHAnsi"/>
        </w:rPr>
        <w:t>Despite the centrality of race within</w:t>
      </w:r>
      <w:r w:rsidRPr="00FD6C49">
        <w:rPr>
          <w:rStyle w:val="StyleUnderline"/>
          <w:rFonts w:asciiTheme="majorHAnsi" w:hAnsiTheme="majorHAnsi" w:cstheme="majorHAnsi"/>
        </w:rPr>
        <w:t xml:space="preserve"> American life, </w:t>
      </w:r>
      <w:r w:rsidRPr="00FD6C49">
        <w:rPr>
          <w:rStyle w:val="StyleUnderline"/>
          <w:rFonts w:asciiTheme="majorHAnsi" w:hAnsiTheme="majorHAnsi" w:cstheme="majorHAnsi"/>
          <w:highlight w:val="cyan"/>
        </w:rPr>
        <w:t>Nobodyness cannot be understood without</w:t>
      </w:r>
      <w:r w:rsidRPr="00FD6C49">
        <w:rPr>
          <w:rStyle w:val="StyleUnderline"/>
          <w:rFonts w:asciiTheme="majorHAnsi" w:hAnsiTheme="majorHAnsi" w:cstheme="majorHAnsi"/>
        </w:rPr>
        <w:t xml:space="preserve"> an equally </w:t>
      </w:r>
      <w:r w:rsidRPr="00FD6C49">
        <w:rPr>
          <w:rStyle w:val="Emphasis"/>
          <w:rFonts w:asciiTheme="majorHAnsi" w:hAnsiTheme="majorHAnsi" w:cstheme="majorHAnsi"/>
        </w:rPr>
        <w:t xml:space="preserve">thorough analysis of </w:t>
      </w:r>
      <w:r w:rsidRPr="00FD6C49">
        <w:rPr>
          <w:rStyle w:val="Emphasis"/>
          <w:rFonts w:asciiTheme="majorHAnsi" w:hAnsiTheme="majorHAnsi" w:cstheme="majorHAnsi"/>
          <w:highlight w:val="cyan"/>
        </w:rPr>
        <w:t>class</w:t>
      </w:r>
      <w:r w:rsidRPr="00FD6C49">
        <w:rPr>
          <w:rFonts w:asciiTheme="majorHAnsi" w:hAnsiTheme="majorHAnsi" w:cstheme="majorHAnsi"/>
          <w:sz w:val="16"/>
        </w:rPr>
        <w:t xml:space="preserve">. </w:t>
      </w:r>
      <w:r w:rsidRPr="00FD6C49">
        <w:rPr>
          <w:rStyle w:val="StyleUnderline"/>
          <w:rFonts w:asciiTheme="majorHAnsi" w:hAnsiTheme="majorHAnsi" w:cstheme="majorHAnsi"/>
        </w:rPr>
        <w:t xml:space="preserve">Unlike other forms of difference, </w:t>
      </w:r>
      <w:r w:rsidRPr="00FD6C49">
        <w:rPr>
          <w:rStyle w:val="Emphasis"/>
          <w:rFonts w:asciiTheme="majorHAnsi" w:hAnsiTheme="majorHAnsi" w:cstheme="majorHAnsi"/>
          <w:highlight w:val="cyan"/>
        </w:rPr>
        <w:t xml:space="preserve">class creates </w:t>
      </w:r>
      <w:r w:rsidRPr="00A32C93">
        <w:rPr>
          <w:rStyle w:val="Emphasis"/>
          <w:rFonts w:asciiTheme="majorHAnsi" w:hAnsiTheme="majorHAnsi" w:cstheme="majorHAnsi"/>
        </w:rPr>
        <w:t xml:space="preserve">the </w:t>
      </w:r>
      <w:r w:rsidRPr="00FD6C49">
        <w:rPr>
          <w:rStyle w:val="Emphasis"/>
          <w:rFonts w:asciiTheme="majorHAnsi" w:hAnsiTheme="majorHAnsi" w:cstheme="majorHAnsi"/>
          <w:highlight w:val="cyan"/>
        </w:rPr>
        <w:t>material conditions</w:t>
      </w:r>
      <w:r w:rsidRPr="00FD6C49">
        <w:rPr>
          <w:rStyle w:val="StyleUnderline"/>
          <w:rFonts w:asciiTheme="majorHAnsi" w:hAnsiTheme="majorHAnsi" w:cstheme="majorHAnsi"/>
          <w:highlight w:val="cyan"/>
        </w:rPr>
        <w:t xml:space="preserve"> </w:t>
      </w:r>
      <w:r w:rsidRPr="00A32C93">
        <w:rPr>
          <w:rStyle w:val="StyleUnderline"/>
          <w:rFonts w:asciiTheme="majorHAnsi" w:hAnsiTheme="majorHAnsi" w:cstheme="majorHAnsi"/>
        </w:rPr>
        <w:t xml:space="preserve">and relations </w:t>
      </w:r>
      <w:r w:rsidRPr="00FD6C49">
        <w:rPr>
          <w:rStyle w:val="StyleUnderline"/>
          <w:rFonts w:asciiTheme="majorHAnsi" w:hAnsiTheme="majorHAnsi" w:cstheme="majorHAnsi"/>
          <w:highlight w:val="cyan"/>
        </w:rPr>
        <w:t xml:space="preserve">through which racism, sexism, and other forms of oppression are </w:t>
      </w:r>
      <w:r w:rsidRPr="00FD6C49">
        <w:rPr>
          <w:rStyle w:val="Emphasis"/>
          <w:rFonts w:asciiTheme="majorHAnsi" w:hAnsiTheme="majorHAnsi" w:cstheme="majorHAnsi"/>
          <w:highlight w:val="cyan"/>
        </w:rPr>
        <w:t>produced</w:t>
      </w:r>
      <w:r w:rsidRPr="00A32C93">
        <w:rPr>
          <w:rStyle w:val="Emphasis"/>
          <w:rFonts w:asciiTheme="majorHAnsi" w:hAnsiTheme="majorHAnsi" w:cstheme="majorHAnsi"/>
        </w:rPr>
        <w:t>, sustained, and lived</w:t>
      </w:r>
      <w:r w:rsidRPr="00A32C93">
        <w:rPr>
          <w:rStyle w:val="StyleUnderline"/>
          <w:rFonts w:asciiTheme="majorHAnsi" w:hAnsiTheme="majorHAnsi" w:cstheme="majorHAnsi"/>
        </w:rPr>
        <w:t>.</w:t>
      </w:r>
      <w:r w:rsidRPr="00FD6C49">
        <w:rPr>
          <w:rStyle w:val="StyleUnderline"/>
          <w:rFonts w:asciiTheme="majorHAnsi" w:hAnsiTheme="majorHAnsi" w:cstheme="majorHAnsi"/>
        </w:rPr>
        <w:t xml:space="preserve"> </w:t>
      </w:r>
      <w:r w:rsidRPr="00FD6C49">
        <w:rPr>
          <w:rStyle w:val="StyleUnderline"/>
          <w:rFonts w:asciiTheme="majorHAnsi" w:hAnsiTheme="majorHAnsi" w:cstheme="majorHAnsi"/>
          <w:highlight w:val="cyan"/>
        </w:rPr>
        <w:t xml:space="preserve">This </w:t>
      </w:r>
      <w:r w:rsidRPr="00FD6C49">
        <w:rPr>
          <w:rStyle w:val="Emphasis"/>
          <w:rFonts w:asciiTheme="majorHAnsi" w:hAnsiTheme="majorHAnsi" w:cstheme="majorHAnsi"/>
          <w:highlight w:val="cyan"/>
        </w:rPr>
        <w:t>does not mean</w:t>
      </w:r>
      <w:r w:rsidRPr="00FD6C49">
        <w:rPr>
          <w:rStyle w:val="StyleUnderline"/>
          <w:rFonts w:asciiTheme="majorHAnsi" w:hAnsiTheme="majorHAnsi" w:cstheme="majorHAnsi"/>
          <w:highlight w:val="cyan"/>
        </w:rPr>
        <w:t xml:space="preserve"> that all forms of injustice are due to class</w:t>
      </w:r>
      <w:r w:rsidRPr="00FD6C49">
        <w:rPr>
          <w:rStyle w:val="StyleUnderline"/>
          <w:rFonts w:asciiTheme="majorHAnsi" w:hAnsiTheme="majorHAnsi" w:cstheme="majorHAnsi"/>
        </w:rPr>
        <w:t xml:space="preserve"> antagonism</w:t>
      </w:r>
      <w:r w:rsidRPr="00FD6C49">
        <w:rPr>
          <w:rFonts w:asciiTheme="majorHAnsi" w:hAnsiTheme="majorHAnsi" w:cstheme="majorHAnsi"/>
          <w:sz w:val="16"/>
        </w:rPr>
        <w:t xml:space="preserve">, nor does it mean that all forms of domination can be automatically fixed through universal class struggle. </w:t>
      </w:r>
      <w:r w:rsidRPr="00FD6C49">
        <w:rPr>
          <w:rStyle w:val="StyleUnderline"/>
          <w:rFonts w:asciiTheme="majorHAnsi" w:hAnsiTheme="majorHAnsi" w:cstheme="majorHAnsi"/>
          <w:highlight w:val="cyan"/>
        </w:rPr>
        <w:lastRenderedPageBreak/>
        <w:t>Rather</w:t>
      </w:r>
      <w:r w:rsidRPr="00FD6C49">
        <w:rPr>
          <w:rStyle w:val="StyleUnderline"/>
          <w:rFonts w:asciiTheme="majorHAnsi" w:hAnsiTheme="majorHAnsi" w:cstheme="majorHAnsi"/>
        </w:rPr>
        <w:t xml:space="preserve">, it means that </w:t>
      </w:r>
      <w:r w:rsidRPr="00FD6C49">
        <w:rPr>
          <w:rStyle w:val="StyleUnderline"/>
          <w:rFonts w:asciiTheme="majorHAnsi" w:hAnsiTheme="majorHAnsi" w:cstheme="majorHAnsi"/>
          <w:highlight w:val="cyan"/>
        </w:rPr>
        <w:t>we cannot</w:t>
      </w:r>
      <w:r w:rsidRPr="00FD6C49">
        <w:rPr>
          <w:rStyle w:val="StyleUnderline"/>
          <w:rFonts w:asciiTheme="majorHAnsi" w:hAnsiTheme="majorHAnsi" w:cstheme="majorHAnsi"/>
        </w:rPr>
        <w:t xml:space="preserve"> begin to </w:t>
      </w:r>
      <w:r w:rsidRPr="00FD6C49">
        <w:rPr>
          <w:rStyle w:val="StyleUnderline"/>
          <w:rFonts w:asciiTheme="majorHAnsi" w:hAnsiTheme="majorHAnsi" w:cstheme="majorHAnsi"/>
          <w:highlight w:val="cyan"/>
        </w:rPr>
        <w:t>address</w:t>
      </w:r>
      <w:r w:rsidRPr="00FD6C49">
        <w:rPr>
          <w:rStyle w:val="StyleUnderline"/>
          <w:rFonts w:asciiTheme="majorHAnsi" w:hAnsiTheme="majorHAnsi" w:cstheme="majorHAnsi"/>
        </w:rPr>
        <w:t xml:space="preserve"> the various forms of </w:t>
      </w:r>
      <w:r w:rsidRPr="00FD6C49">
        <w:rPr>
          <w:rStyle w:val="StyleUnderline"/>
          <w:rFonts w:asciiTheme="majorHAnsi" w:hAnsiTheme="majorHAnsi" w:cstheme="majorHAnsi"/>
          <w:highlight w:val="cyan"/>
        </w:rPr>
        <w:t>oppression</w:t>
      </w:r>
      <w:r w:rsidRPr="00FD6C49">
        <w:rPr>
          <w:rStyle w:val="StyleUnderline"/>
          <w:rFonts w:asciiTheme="majorHAnsi" w:hAnsiTheme="majorHAnsi" w:cstheme="majorHAnsi"/>
        </w:rPr>
        <w:t xml:space="preserve"> experienced by America’s vulnerable </w:t>
      </w:r>
      <w:r w:rsidRPr="00FD6C49">
        <w:rPr>
          <w:rStyle w:val="StyleUnderline"/>
          <w:rFonts w:asciiTheme="majorHAnsi" w:hAnsiTheme="majorHAnsi" w:cstheme="majorHAnsi"/>
          <w:highlight w:val="cyan"/>
        </w:rPr>
        <w:t xml:space="preserve">without </w:t>
      </w:r>
      <w:r w:rsidRPr="00FD6C49">
        <w:rPr>
          <w:rStyle w:val="Emphasis"/>
          <w:rFonts w:asciiTheme="majorHAnsi" w:hAnsiTheme="majorHAnsi" w:cstheme="majorHAnsi"/>
          <w:highlight w:val="cyan"/>
        </w:rPr>
        <w:t>radically changing</w:t>
      </w:r>
      <w:r w:rsidRPr="00FD6C49">
        <w:rPr>
          <w:rStyle w:val="StyleUnderline"/>
          <w:rFonts w:asciiTheme="majorHAnsi" w:hAnsiTheme="majorHAnsi" w:cstheme="majorHAnsi"/>
          <w:highlight w:val="cyan"/>
        </w:rPr>
        <w:t xml:space="preserve"> a system that </w:t>
      </w:r>
      <w:r w:rsidRPr="00FD6C49">
        <w:rPr>
          <w:rStyle w:val="Emphasis"/>
          <w:rFonts w:asciiTheme="majorHAnsi" w:hAnsiTheme="majorHAnsi" w:cstheme="majorHAnsi"/>
          <w:highlight w:val="cyan"/>
        </w:rPr>
        <w:t>defends class at all costs</w:t>
      </w:r>
      <w:r w:rsidRPr="00FD6C49">
        <w:rPr>
          <w:rFonts w:asciiTheme="majorHAnsi" w:hAnsiTheme="majorHAnsi" w:cstheme="majorHAnsi"/>
          <w:sz w:val="16"/>
        </w:rPr>
        <w:t>.</w:t>
      </w:r>
    </w:p>
    <w:p w14:paraId="7736476D" w14:textId="77777777" w:rsidR="00734185" w:rsidRPr="00FD6C49" w:rsidRDefault="00734185" w:rsidP="00734185">
      <w:pPr>
        <w:rPr>
          <w:rFonts w:asciiTheme="majorHAnsi" w:hAnsiTheme="majorHAnsi" w:cstheme="majorHAnsi"/>
          <w:sz w:val="16"/>
        </w:rPr>
      </w:pPr>
      <w:r w:rsidRPr="00FD6C49">
        <w:rPr>
          <w:rFonts w:asciiTheme="majorHAnsi" w:hAnsiTheme="majorHAnsi" w:cstheme="majorHAnsi"/>
          <w:sz w:val="16"/>
        </w:rPr>
        <w:t xml:space="preserve">This book is my attempt to tell these stories of those marked as Nobody. Based on extensive research, as well as my time on the ground </w:t>
      </w:r>
      <w:r w:rsidRPr="00A32C93">
        <w:rPr>
          <w:rFonts w:asciiTheme="majorHAnsi" w:hAnsiTheme="majorHAnsi" w:cstheme="majorHAnsi"/>
          <w:sz w:val="16"/>
        </w:rPr>
        <w:t xml:space="preserve">– </w:t>
      </w:r>
      <w:r w:rsidRPr="00A32C93">
        <w:rPr>
          <w:rStyle w:val="StyleUnderline"/>
          <w:rFonts w:asciiTheme="majorHAnsi" w:hAnsiTheme="majorHAnsi" w:cstheme="majorHAnsi"/>
        </w:rPr>
        <w:t>in Ferguson, Baltimore, New York City, Atlanta, Hempstead, Flint, and Sanford</w:t>
      </w:r>
      <w:r w:rsidRPr="00A32C93">
        <w:rPr>
          <w:rFonts w:asciiTheme="majorHAnsi" w:hAnsiTheme="majorHAnsi" w:cstheme="majorHAnsi"/>
          <w:sz w:val="16"/>
        </w:rPr>
        <w:t xml:space="preserve"> – I want to show how the high-profile and controversial cases of State violence that we’ve witnessed over the past few years are but a symptom of a deeper American problem. </w:t>
      </w:r>
      <w:r w:rsidRPr="00A32C93">
        <w:rPr>
          <w:rStyle w:val="StyleUnderline"/>
          <w:rFonts w:asciiTheme="majorHAnsi" w:hAnsiTheme="majorHAnsi" w:cstheme="majorHAnsi"/>
        </w:rPr>
        <w:t xml:space="preserve">Underneath each case is a more fundamental set of </w:t>
      </w:r>
      <w:r w:rsidRPr="00A32C93">
        <w:rPr>
          <w:rStyle w:val="Emphasis"/>
          <w:rFonts w:asciiTheme="majorHAnsi" w:hAnsiTheme="majorHAnsi" w:cstheme="majorHAnsi"/>
        </w:rPr>
        <w:t>economic conditions</w:t>
      </w:r>
      <w:r w:rsidRPr="00A32C93">
        <w:rPr>
          <w:rStyle w:val="StyleUnderline"/>
          <w:rFonts w:asciiTheme="majorHAnsi" w:hAnsiTheme="majorHAnsi" w:cstheme="majorHAnsi"/>
        </w:rPr>
        <w:t>, political arrangements</w:t>
      </w:r>
      <w:r w:rsidRPr="00FD6C49">
        <w:rPr>
          <w:rStyle w:val="StyleUnderline"/>
          <w:rFonts w:asciiTheme="majorHAnsi" w:hAnsiTheme="majorHAnsi" w:cstheme="majorHAnsi"/>
        </w:rPr>
        <w:t>, and power relations that transforms everyday citizens into casualties of an increasingly intense war on the vulnerable</w:t>
      </w:r>
      <w:r w:rsidRPr="00FD6C49">
        <w:rPr>
          <w:rFonts w:asciiTheme="majorHAnsi" w:hAnsiTheme="majorHAnsi" w:cstheme="majorHAnsi"/>
          <w:sz w:val="16"/>
        </w:rPr>
        <w:t xml:space="preserve">. It is my hope that this book offers an analysis that spotlights the humanity of these “Nobodies” and inspires principled action. </w:t>
      </w:r>
    </w:p>
    <w:p w14:paraId="785F1A6E" w14:textId="77777777" w:rsidR="00734185" w:rsidRPr="00FD6C49" w:rsidRDefault="00734185" w:rsidP="00734185">
      <w:pPr>
        <w:pStyle w:val="Heading4"/>
        <w:rPr>
          <w:rFonts w:asciiTheme="majorHAnsi" w:hAnsiTheme="majorHAnsi" w:cstheme="majorHAnsi"/>
        </w:rPr>
      </w:pPr>
      <w:r w:rsidRPr="00FD6C49">
        <w:rPr>
          <w:rFonts w:asciiTheme="majorHAnsi" w:hAnsiTheme="majorHAnsi" w:cstheme="majorHAnsi"/>
        </w:rPr>
        <w:t>The world is too complex for local politics---multipolar global politics, economic instability, and climate change necessitates a collective response that changes the structural conditions of power rather than tinkering around at the margins.</w:t>
      </w:r>
    </w:p>
    <w:p w14:paraId="7385D549" w14:textId="77777777" w:rsidR="00734185" w:rsidRPr="00FD6C49" w:rsidRDefault="00734185" w:rsidP="00734185">
      <w:pPr>
        <w:rPr>
          <w:rFonts w:asciiTheme="majorHAnsi" w:hAnsiTheme="majorHAnsi" w:cstheme="majorHAnsi"/>
        </w:rPr>
      </w:pPr>
      <w:r w:rsidRPr="00FD6C49">
        <w:rPr>
          <w:rFonts w:asciiTheme="majorHAnsi" w:hAnsiTheme="majorHAnsi" w:cstheme="majorHAnsi"/>
        </w:rPr>
        <w:t xml:space="preserve">Nick </w:t>
      </w:r>
      <w:r w:rsidRPr="00FD6C49">
        <w:rPr>
          <w:rStyle w:val="Style13ptBold"/>
          <w:rFonts w:asciiTheme="majorHAnsi" w:hAnsiTheme="majorHAnsi" w:cstheme="majorHAnsi"/>
        </w:rPr>
        <w:t>SRNICEK AND</w:t>
      </w:r>
      <w:r w:rsidRPr="00FD6C49">
        <w:rPr>
          <w:rFonts w:asciiTheme="majorHAnsi" w:hAnsiTheme="majorHAnsi" w:cstheme="majorHAnsi"/>
        </w:rPr>
        <w:t xml:space="preserve"> Alex </w:t>
      </w:r>
      <w:r w:rsidRPr="00FD6C49">
        <w:rPr>
          <w:rStyle w:val="Style13ptBold"/>
          <w:rFonts w:asciiTheme="majorHAnsi" w:hAnsiTheme="majorHAnsi" w:cstheme="majorHAnsi"/>
        </w:rPr>
        <w:t>WILLIAMS 15</w:t>
      </w:r>
      <w:r w:rsidRPr="00FD6C49">
        <w:rPr>
          <w:rFonts w:asciiTheme="majorHAnsi" w:hAnsiTheme="majorHAnsi" w:cstheme="majorHAnsi"/>
        </w:rPr>
        <w:t xml:space="preserve">. **Lecturer at City University London and a PhD from the London School of Economics. **Lecturer at City University London. </w:t>
      </w:r>
      <w:r w:rsidRPr="00FD6C49">
        <w:rPr>
          <w:rFonts w:asciiTheme="majorHAnsi" w:hAnsiTheme="majorHAnsi" w:cstheme="majorHAnsi"/>
          <w:i/>
        </w:rPr>
        <w:t>Inventing the Future: Postcapitalism and a World Without Work</w:t>
      </w:r>
      <w:r w:rsidRPr="00FD6C49">
        <w:rPr>
          <w:rFonts w:asciiTheme="majorHAnsi" w:hAnsiTheme="majorHAnsi" w:cstheme="majorHAnsi"/>
        </w:rPr>
        <w:t>. Verso Books. 34-40.</w:t>
      </w:r>
    </w:p>
    <w:p w14:paraId="70543DF0" w14:textId="77777777" w:rsidR="00734185" w:rsidRPr="00FD6C49" w:rsidRDefault="00734185" w:rsidP="00734185">
      <w:pPr>
        <w:rPr>
          <w:rFonts w:asciiTheme="majorHAnsi" w:hAnsiTheme="majorHAnsi" w:cstheme="majorHAnsi"/>
          <w:sz w:val="16"/>
        </w:rPr>
      </w:pPr>
      <w:r w:rsidRPr="00FD6C49">
        <w:rPr>
          <w:rFonts w:asciiTheme="majorHAnsi" w:hAnsiTheme="majorHAnsi" w:cstheme="majorHAnsi"/>
          <w:sz w:val="16"/>
        </w:rPr>
        <w:t>OVERWHELMED</w:t>
      </w:r>
    </w:p>
    <w:p w14:paraId="6AD91A18" w14:textId="77777777" w:rsidR="00734185" w:rsidRPr="00FD6C49" w:rsidRDefault="00734185" w:rsidP="00734185">
      <w:pPr>
        <w:rPr>
          <w:rFonts w:asciiTheme="majorHAnsi" w:hAnsiTheme="majorHAnsi" w:cstheme="majorHAnsi"/>
          <w:sz w:val="16"/>
        </w:rPr>
      </w:pPr>
      <w:r w:rsidRPr="00FD6C49">
        <w:rPr>
          <w:rFonts w:asciiTheme="majorHAnsi" w:hAnsiTheme="majorHAnsi" w:cstheme="majorHAnsi"/>
          <w:sz w:val="16"/>
        </w:rPr>
        <w:t xml:space="preserve">Why did folk politics arise in the first place? Why is it that </w:t>
      </w:r>
      <w:r w:rsidRPr="00FD6C49">
        <w:rPr>
          <w:rStyle w:val="StyleUnderline"/>
          <w:rFonts w:asciiTheme="majorHAnsi" w:hAnsiTheme="majorHAnsi" w:cstheme="majorHAnsi"/>
          <w:highlight w:val="cyan"/>
        </w:rPr>
        <w:t>folk political tendencies</w:t>
      </w:r>
      <w:r w:rsidRPr="00FD6C49">
        <w:rPr>
          <w:rFonts w:asciiTheme="majorHAnsi" w:hAnsiTheme="majorHAnsi" w:cstheme="majorHAnsi"/>
          <w:sz w:val="16"/>
        </w:rPr>
        <w:t xml:space="preserve">, for all their manifest flaws, </w:t>
      </w:r>
      <w:r w:rsidRPr="00FD6C49">
        <w:rPr>
          <w:rStyle w:val="StyleUnderline"/>
          <w:rFonts w:asciiTheme="majorHAnsi" w:hAnsiTheme="majorHAnsi" w:cstheme="majorHAnsi"/>
          <w:highlight w:val="cyan"/>
        </w:rPr>
        <w:t>are</w:t>
      </w:r>
      <w:r w:rsidRPr="00FD6C49">
        <w:rPr>
          <w:rStyle w:val="StyleUnderline"/>
          <w:rFonts w:asciiTheme="majorHAnsi" w:hAnsiTheme="majorHAnsi" w:cstheme="majorHAnsi"/>
        </w:rPr>
        <w:t xml:space="preserve"> so </w:t>
      </w:r>
      <w:r w:rsidRPr="00FD6C49">
        <w:rPr>
          <w:rStyle w:val="Emphasis"/>
          <w:rFonts w:asciiTheme="majorHAnsi" w:hAnsiTheme="majorHAnsi" w:cstheme="majorHAnsi"/>
          <w:highlight w:val="cyan"/>
        </w:rPr>
        <w:t>seductive</w:t>
      </w:r>
      <w:r w:rsidRPr="00FD6C49">
        <w:rPr>
          <w:rStyle w:val="StyleUnderline"/>
          <w:rFonts w:asciiTheme="majorHAnsi" w:hAnsiTheme="majorHAnsi" w:cstheme="majorHAnsi"/>
        </w:rPr>
        <w:t xml:space="preserve"> and appealing to</w:t>
      </w:r>
      <w:r w:rsidRPr="00FD6C49">
        <w:rPr>
          <w:rFonts w:asciiTheme="majorHAnsi" w:hAnsiTheme="majorHAnsi" w:cstheme="majorHAnsi"/>
          <w:sz w:val="16"/>
        </w:rPr>
        <w:t xml:space="preserve"> the </w:t>
      </w:r>
      <w:r w:rsidRPr="00FD6C49">
        <w:rPr>
          <w:rStyle w:val="StyleUnderline"/>
          <w:rFonts w:asciiTheme="majorHAnsi" w:hAnsiTheme="majorHAnsi" w:cstheme="majorHAnsi"/>
        </w:rPr>
        <w:t>movements</w:t>
      </w:r>
      <w:r w:rsidRPr="00FD6C49">
        <w:rPr>
          <w:rFonts w:asciiTheme="majorHAnsi" w:hAnsiTheme="majorHAnsi" w:cstheme="majorHAnsi"/>
          <w:sz w:val="16"/>
        </w:rPr>
        <w:t xml:space="preserve"> of today? At least three answers present themselves. The first explanation is to see folk </w:t>
      </w:r>
      <w:r w:rsidRPr="00FD6C49">
        <w:rPr>
          <w:rStyle w:val="StyleUnderline"/>
          <w:rFonts w:asciiTheme="majorHAnsi" w:hAnsiTheme="majorHAnsi" w:cstheme="majorHAnsi"/>
        </w:rPr>
        <w:t>politics as a response to the problem of how to interpret and act within an ever more complex world</w:t>
      </w:r>
      <w:r w:rsidRPr="00FD6C49">
        <w:rPr>
          <w:rFonts w:asciiTheme="majorHAnsi" w:hAnsiTheme="majorHAnsi" w:cstheme="majorHAnsi"/>
          <w:sz w:val="16"/>
        </w:rPr>
        <w:t>. The second, related explanation involves situating folk politics as a reaction to the historical experiences of the communist and social democratic left. Finally, folk politics is a more immediate response to the empty spectacle of contemporary party politics.</w:t>
      </w:r>
    </w:p>
    <w:p w14:paraId="25CAF8F1" w14:textId="77777777" w:rsidR="00734185" w:rsidRPr="00FD6C49" w:rsidRDefault="00734185" w:rsidP="00734185">
      <w:pPr>
        <w:rPr>
          <w:rFonts w:asciiTheme="majorHAnsi" w:hAnsiTheme="majorHAnsi" w:cstheme="majorHAnsi"/>
          <w:sz w:val="16"/>
        </w:rPr>
      </w:pPr>
      <w:r w:rsidRPr="00FD6C49">
        <w:rPr>
          <w:rStyle w:val="StyleUnderline"/>
          <w:rFonts w:asciiTheme="majorHAnsi" w:hAnsiTheme="majorHAnsi" w:cstheme="majorHAnsi"/>
        </w:rPr>
        <w:t xml:space="preserve">Increasingly, </w:t>
      </w:r>
      <w:r w:rsidRPr="00FD6C49">
        <w:rPr>
          <w:rStyle w:val="Emphasis"/>
          <w:rFonts w:asciiTheme="majorHAnsi" w:hAnsiTheme="majorHAnsi" w:cstheme="majorHAnsi"/>
          <w:highlight w:val="cyan"/>
        </w:rPr>
        <w:t>multipolar global politics</w:t>
      </w:r>
      <w:r w:rsidRPr="00FD6C49">
        <w:rPr>
          <w:rStyle w:val="StyleUnderline"/>
          <w:rFonts w:asciiTheme="majorHAnsi" w:hAnsiTheme="majorHAnsi" w:cstheme="majorHAnsi"/>
          <w:highlight w:val="cyan"/>
        </w:rPr>
        <w:t xml:space="preserve">, </w:t>
      </w:r>
      <w:r w:rsidRPr="00FD6C49">
        <w:rPr>
          <w:rStyle w:val="Emphasis"/>
          <w:rFonts w:asciiTheme="majorHAnsi" w:hAnsiTheme="majorHAnsi" w:cstheme="majorHAnsi"/>
          <w:highlight w:val="cyan"/>
        </w:rPr>
        <w:t>economic instability</w:t>
      </w:r>
      <w:r w:rsidRPr="00FD6C49">
        <w:rPr>
          <w:rStyle w:val="StyleUnderline"/>
          <w:rFonts w:asciiTheme="majorHAnsi" w:hAnsiTheme="majorHAnsi" w:cstheme="majorHAnsi"/>
          <w:highlight w:val="cyan"/>
        </w:rPr>
        <w:t>, and</w:t>
      </w:r>
      <w:r w:rsidRPr="00FD6C49">
        <w:rPr>
          <w:rFonts w:asciiTheme="majorHAnsi" w:hAnsiTheme="majorHAnsi" w:cstheme="majorHAnsi"/>
          <w:sz w:val="16"/>
        </w:rPr>
        <w:t xml:space="preserve"> anthropogenic </w:t>
      </w:r>
      <w:r w:rsidRPr="00FD6C49">
        <w:rPr>
          <w:rStyle w:val="Emphasis"/>
          <w:rFonts w:asciiTheme="majorHAnsi" w:hAnsiTheme="majorHAnsi" w:cstheme="majorHAnsi"/>
          <w:highlight w:val="cyan"/>
        </w:rPr>
        <w:t>climate change</w:t>
      </w:r>
      <w:r w:rsidRPr="00FD6C49">
        <w:rPr>
          <w:rStyle w:val="StyleUnderline"/>
          <w:rFonts w:asciiTheme="majorHAnsi" w:hAnsiTheme="majorHAnsi" w:cstheme="majorHAnsi"/>
          <w:highlight w:val="cyan"/>
        </w:rPr>
        <w:t xml:space="preserve"> outpace the narratives we use to</w:t>
      </w:r>
      <w:r w:rsidRPr="00FD6C49">
        <w:rPr>
          <w:rStyle w:val="StyleUnderline"/>
          <w:rFonts w:asciiTheme="majorHAnsi" w:hAnsiTheme="majorHAnsi" w:cstheme="majorHAnsi"/>
        </w:rPr>
        <w:t xml:space="preserve"> structure and </w:t>
      </w:r>
      <w:r w:rsidRPr="00FD6C49">
        <w:rPr>
          <w:rStyle w:val="StyleUnderline"/>
          <w:rFonts w:asciiTheme="majorHAnsi" w:hAnsiTheme="majorHAnsi" w:cstheme="majorHAnsi"/>
          <w:highlight w:val="cyan"/>
        </w:rPr>
        <w:t>make sense of our lives</w:t>
      </w:r>
      <w:r w:rsidRPr="00FD6C49">
        <w:rPr>
          <w:rStyle w:val="StyleUnderline"/>
          <w:rFonts w:asciiTheme="majorHAnsi" w:hAnsiTheme="majorHAnsi" w:cstheme="majorHAnsi"/>
        </w:rPr>
        <w:t xml:space="preserve">. </w:t>
      </w:r>
      <w:r w:rsidRPr="00FD6C49">
        <w:rPr>
          <w:rStyle w:val="StyleUnderline"/>
          <w:rFonts w:asciiTheme="majorHAnsi" w:hAnsiTheme="majorHAnsi" w:cstheme="majorHAnsi"/>
          <w:highlight w:val="cyan"/>
        </w:rPr>
        <w:t>Each</w:t>
      </w:r>
      <w:r w:rsidRPr="00FD6C49">
        <w:rPr>
          <w:rFonts w:asciiTheme="majorHAnsi" w:hAnsiTheme="majorHAnsi" w:cstheme="majorHAnsi"/>
          <w:sz w:val="16"/>
        </w:rPr>
        <w:t xml:space="preserve"> of </w:t>
      </w:r>
      <w:r w:rsidRPr="00FD6C49">
        <w:rPr>
          <w:rStyle w:val="StyleUnderline"/>
          <w:rFonts w:asciiTheme="majorHAnsi" w:hAnsiTheme="majorHAnsi" w:cstheme="majorHAnsi"/>
        </w:rPr>
        <w:t>these is an example</w:t>
      </w:r>
      <w:r w:rsidRPr="00FD6C49">
        <w:rPr>
          <w:rFonts w:asciiTheme="majorHAnsi" w:hAnsiTheme="majorHAnsi" w:cstheme="majorHAnsi"/>
          <w:sz w:val="16"/>
        </w:rPr>
        <w:t xml:space="preserve"> of what is termed </w:t>
      </w:r>
      <w:r w:rsidRPr="00FD6C49">
        <w:rPr>
          <w:rStyle w:val="StyleUnderline"/>
          <w:rFonts w:asciiTheme="majorHAnsi" w:hAnsiTheme="majorHAnsi" w:cstheme="majorHAnsi"/>
          <w:highlight w:val="cyan"/>
        </w:rPr>
        <w:t xml:space="preserve">a </w:t>
      </w:r>
      <w:r w:rsidRPr="00FD6C49">
        <w:rPr>
          <w:rStyle w:val="Emphasis"/>
          <w:rFonts w:asciiTheme="majorHAnsi" w:hAnsiTheme="majorHAnsi" w:cstheme="majorHAnsi"/>
          <w:highlight w:val="cyan"/>
        </w:rPr>
        <w:t>complex system</w:t>
      </w:r>
      <w:r w:rsidRPr="00FD6C49">
        <w:rPr>
          <w:rStyle w:val="StyleUnderline"/>
          <w:rFonts w:asciiTheme="majorHAnsi" w:hAnsiTheme="majorHAnsi" w:cstheme="majorHAnsi"/>
        </w:rPr>
        <w:t xml:space="preserve">, which features nonlinear dynamics, where marginally different inputs can cause dramatically divergent outputs, intricate sets of causes feedback on one another in unexpected ways, and </w:t>
      </w:r>
      <w:r w:rsidRPr="00FD6C49">
        <w:rPr>
          <w:rStyle w:val="StyleUnderline"/>
          <w:rFonts w:asciiTheme="majorHAnsi" w:hAnsiTheme="majorHAnsi" w:cstheme="majorHAnsi"/>
          <w:highlight w:val="cyan"/>
        </w:rPr>
        <w:t>which</w:t>
      </w:r>
      <w:r w:rsidRPr="00FD6C49">
        <w:rPr>
          <w:rFonts w:asciiTheme="majorHAnsi" w:hAnsiTheme="majorHAnsi" w:cstheme="majorHAnsi"/>
          <w:sz w:val="16"/>
        </w:rPr>
        <w:t xml:space="preserve"> characteristically </w:t>
      </w:r>
      <w:r w:rsidRPr="00FD6C49">
        <w:rPr>
          <w:rStyle w:val="StyleUnderline"/>
          <w:rFonts w:asciiTheme="majorHAnsi" w:hAnsiTheme="majorHAnsi" w:cstheme="majorHAnsi"/>
          <w:highlight w:val="cyan"/>
        </w:rPr>
        <w:t xml:space="preserve">operates on </w:t>
      </w:r>
      <w:r w:rsidRPr="00FD6C49">
        <w:rPr>
          <w:rStyle w:val="Emphasis"/>
          <w:rFonts w:asciiTheme="majorHAnsi" w:hAnsiTheme="majorHAnsi" w:cstheme="majorHAnsi"/>
          <w:highlight w:val="cyan"/>
        </w:rPr>
        <w:t>scales</w:t>
      </w:r>
      <w:r w:rsidRPr="00FD6C49">
        <w:rPr>
          <w:rStyle w:val="StyleUnderline"/>
          <w:rFonts w:asciiTheme="majorHAnsi" w:hAnsiTheme="majorHAnsi" w:cstheme="majorHAnsi"/>
        </w:rPr>
        <w:t xml:space="preserve"> of space and time </w:t>
      </w:r>
      <w:r w:rsidRPr="00FD6C49">
        <w:rPr>
          <w:rStyle w:val="StyleUnderline"/>
          <w:rFonts w:asciiTheme="majorHAnsi" w:hAnsiTheme="majorHAnsi" w:cstheme="majorHAnsi"/>
          <w:highlight w:val="cyan"/>
        </w:rPr>
        <w:t xml:space="preserve">that go </w:t>
      </w:r>
      <w:r w:rsidRPr="00FD6C49">
        <w:rPr>
          <w:rStyle w:val="Emphasis"/>
          <w:rFonts w:asciiTheme="majorHAnsi" w:hAnsiTheme="majorHAnsi" w:cstheme="majorHAnsi"/>
          <w:highlight w:val="cyan"/>
        </w:rPr>
        <w:t>far beyond any individual’s</w:t>
      </w:r>
      <w:r w:rsidRPr="00FD6C49">
        <w:rPr>
          <w:rStyle w:val="Emphasis"/>
          <w:rFonts w:asciiTheme="majorHAnsi" w:hAnsiTheme="majorHAnsi" w:cstheme="majorHAnsi"/>
        </w:rPr>
        <w:t xml:space="preserve"> unaided </w:t>
      </w:r>
      <w:r w:rsidRPr="00FD6C49">
        <w:rPr>
          <w:rStyle w:val="Emphasis"/>
          <w:rFonts w:asciiTheme="majorHAnsi" w:hAnsiTheme="majorHAnsi" w:cstheme="majorHAnsi"/>
          <w:highlight w:val="cyan"/>
        </w:rPr>
        <w:t>perception</w:t>
      </w:r>
      <w:r w:rsidRPr="00FD6C49">
        <w:rPr>
          <w:rFonts w:asciiTheme="majorHAnsi" w:hAnsiTheme="majorHAnsi" w:cstheme="majorHAnsi"/>
          <w:sz w:val="16"/>
        </w:rPr>
        <w:t xml:space="preserve">.23 </w:t>
      </w:r>
      <w:r w:rsidRPr="00FD6C49">
        <w:rPr>
          <w:rStyle w:val="StyleUnderline"/>
          <w:rFonts w:asciiTheme="majorHAnsi" w:hAnsiTheme="majorHAnsi" w:cstheme="majorHAnsi"/>
        </w:rPr>
        <w:t>Globalisation, international politics, and climate change: each</w:t>
      </w:r>
      <w:r w:rsidRPr="00FD6C49">
        <w:rPr>
          <w:rFonts w:asciiTheme="majorHAnsi" w:hAnsiTheme="majorHAnsi" w:cstheme="majorHAnsi"/>
          <w:sz w:val="16"/>
        </w:rPr>
        <w:t xml:space="preserve"> of these systems </w:t>
      </w:r>
      <w:r w:rsidRPr="00FD6C49">
        <w:rPr>
          <w:rStyle w:val="StyleUnderline"/>
          <w:rFonts w:asciiTheme="majorHAnsi" w:hAnsiTheme="majorHAnsi" w:cstheme="majorHAnsi"/>
        </w:rPr>
        <w:t>shapes our world, but their effects are so extensive and complicated that it is difficult to place our own experience within them</w:t>
      </w:r>
      <w:r w:rsidRPr="00FD6C49">
        <w:rPr>
          <w:rFonts w:asciiTheme="majorHAnsi" w:hAnsiTheme="majorHAnsi" w:cstheme="majorHAnsi"/>
          <w:sz w:val="16"/>
        </w:rPr>
        <w:t xml:space="preserve">. The global economy is a good example of this. In simple terms, </w:t>
      </w:r>
      <w:r w:rsidRPr="00FD6C49">
        <w:rPr>
          <w:rStyle w:val="StyleUnderline"/>
          <w:rFonts w:asciiTheme="majorHAnsi" w:hAnsiTheme="majorHAnsi" w:cstheme="majorHAnsi"/>
        </w:rPr>
        <w:t>the economy is not an object amenable to direct perception; it is distributed across time and space (you will never meet ‘</w:t>
      </w:r>
      <w:r w:rsidRPr="00A32C93">
        <w:rPr>
          <w:rStyle w:val="StyleUnderline"/>
          <w:rFonts w:asciiTheme="majorHAnsi" w:hAnsiTheme="majorHAnsi" w:cstheme="majorHAnsi"/>
        </w:rPr>
        <w:t xml:space="preserve">the </w:t>
      </w:r>
      <w:r w:rsidRPr="00FD6C49">
        <w:rPr>
          <w:rStyle w:val="StyleUnderline"/>
          <w:rFonts w:asciiTheme="majorHAnsi" w:hAnsiTheme="majorHAnsi" w:cstheme="majorHAnsi"/>
          <w:highlight w:val="cyan"/>
        </w:rPr>
        <w:t>economy’</w:t>
      </w:r>
      <w:r w:rsidRPr="00FD6C49">
        <w:rPr>
          <w:rStyle w:val="StyleUnderline"/>
          <w:rFonts w:asciiTheme="majorHAnsi" w:hAnsiTheme="majorHAnsi" w:cstheme="majorHAnsi"/>
        </w:rPr>
        <w:t xml:space="preserve"> in person); it </w:t>
      </w:r>
      <w:r w:rsidRPr="00FD6C49">
        <w:rPr>
          <w:rStyle w:val="StyleUnderline"/>
          <w:rFonts w:asciiTheme="majorHAnsi" w:hAnsiTheme="majorHAnsi" w:cstheme="majorHAnsi"/>
          <w:highlight w:val="cyan"/>
        </w:rPr>
        <w:t xml:space="preserve">incorporates </w:t>
      </w:r>
      <w:r w:rsidRPr="00A32C93">
        <w:rPr>
          <w:rStyle w:val="StyleUnderline"/>
          <w:rFonts w:asciiTheme="majorHAnsi" w:hAnsiTheme="majorHAnsi" w:cstheme="majorHAnsi"/>
        </w:rPr>
        <w:t xml:space="preserve">a </w:t>
      </w:r>
      <w:r w:rsidRPr="00A32C93">
        <w:rPr>
          <w:rStyle w:val="Emphasis"/>
          <w:rFonts w:asciiTheme="majorHAnsi" w:hAnsiTheme="majorHAnsi" w:cstheme="majorHAnsi"/>
        </w:rPr>
        <w:t>wide array of elements</w:t>
      </w:r>
      <w:r w:rsidRPr="00A32C93">
        <w:rPr>
          <w:rStyle w:val="StyleUnderline"/>
          <w:rFonts w:asciiTheme="majorHAnsi" w:hAnsiTheme="majorHAnsi" w:cstheme="majorHAnsi"/>
        </w:rPr>
        <w:t>,</w:t>
      </w:r>
      <w:r w:rsidRPr="00FD6C49">
        <w:rPr>
          <w:rStyle w:val="StyleUnderline"/>
          <w:rFonts w:asciiTheme="majorHAnsi" w:hAnsiTheme="majorHAnsi" w:cstheme="majorHAnsi"/>
        </w:rPr>
        <w:t xml:space="preserve"> from </w:t>
      </w:r>
      <w:r w:rsidRPr="00FD6C49">
        <w:rPr>
          <w:rStyle w:val="Emphasis"/>
          <w:rFonts w:asciiTheme="majorHAnsi" w:hAnsiTheme="majorHAnsi" w:cstheme="majorHAnsi"/>
          <w:highlight w:val="cyan"/>
        </w:rPr>
        <w:t>property laws</w:t>
      </w:r>
      <w:r w:rsidRPr="00FD6C49">
        <w:rPr>
          <w:rStyle w:val="StyleUnderline"/>
          <w:rFonts w:asciiTheme="majorHAnsi" w:hAnsiTheme="majorHAnsi" w:cstheme="majorHAnsi"/>
        </w:rPr>
        <w:t xml:space="preserve"> to </w:t>
      </w:r>
      <w:r w:rsidRPr="00FD6C49">
        <w:rPr>
          <w:rStyle w:val="Emphasis"/>
          <w:rFonts w:asciiTheme="majorHAnsi" w:hAnsiTheme="majorHAnsi" w:cstheme="majorHAnsi"/>
          <w:highlight w:val="cyan"/>
        </w:rPr>
        <w:t>biological needs</w:t>
      </w:r>
      <w:r w:rsidRPr="00FD6C49">
        <w:rPr>
          <w:rStyle w:val="StyleUnderline"/>
          <w:rFonts w:asciiTheme="majorHAnsi" w:hAnsiTheme="majorHAnsi" w:cstheme="majorHAnsi"/>
          <w:highlight w:val="cyan"/>
        </w:rPr>
        <w:t xml:space="preserve">, </w:t>
      </w:r>
      <w:r w:rsidRPr="00FD6C49">
        <w:rPr>
          <w:rStyle w:val="Emphasis"/>
          <w:rFonts w:asciiTheme="majorHAnsi" w:hAnsiTheme="majorHAnsi" w:cstheme="majorHAnsi"/>
          <w:highlight w:val="cyan"/>
        </w:rPr>
        <w:t>natural resources</w:t>
      </w:r>
      <w:r w:rsidRPr="00FD6C49">
        <w:rPr>
          <w:rStyle w:val="StyleUnderline"/>
          <w:rFonts w:asciiTheme="majorHAnsi" w:hAnsiTheme="majorHAnsi" w:cstheme="majorHAnsi"/>
        </w:rPr>
        <w:t xml:space="preserve"> to </w:t>
      </w:r>
      <w:r w:rsidRPr="00FD6C49">
        <w:rPr>
          <w:rStyle w:val="Emphasis"/>
          <w:rFonts w:asciiTheme="majorHAnsi" w:hAnsiTheme="majorHAnsi" w:cstheme="majorHAnsi"/>
          <w:highlight w:val="cyan"/>
        </w:rPr>
        <w:t>tech</w:t>
      </w:r>
      <w:r w:rsidRPr="00FD6C49">
        <w:rPr>
          <w:rStyle w:val="Emphasis"/>
          <w:rFonts w:asciiTheme="majorHAnsi" w:hAnsiTheme="majorHAnsi" w:cstheme="majorHAnsi"/>
        </w:rPr>
        <w:t xml:space="preserve">nological </w:t>
      </w:r>
      <w:r w:rsidRPr="00FD6C49">
        <w:rPr>
          <w:rStyle w:val="Emphasis"/>
          <w:rFonts w:asciiTheme="majorHAnsi" w:hAnsiTheme="majorHAnsi" w:cstheme="majorHAnsi"/>
          <w:highlight w:val="cyan"/>
        </w:rPr>
        <w:t>infrastructures</w:t>
      </w:r>
      <w:r w:rsidRPr="00FD6C49">
        <w:rPr>
          <w:rStyle w:val="StyleUnderline"/>
          <w:rFonts w:asciiTheme="majorHAnsi" w:hAnsiTheme="majorHAnsi" w:cstheme="majorHAnsi"/>
          <w:highlight w:val="cyan"/>
        </w:rPr>
        <w:t xml:space="preserve">, </w:t>
      </w:r>
      <w:r w:rsidRPr="00A32C93">
        <w:rPr>
          <w:rStyle w:val="Emphasis"/>
          <w:rFonts w:asciiTheme="majorHAnsi" w:hAnsiTheme="majorHAnsi" w:cstheme="majorHAnsi"/>
        </w:rPr>
        <w:t>market stalls</w:t>
      </w:r>
      <w:r w:rsidRPr="00A32C93">
        <w:rPr>
          <w:rStyle w:val="StyleUnderline"/>
          <w:rFonts w:asciiTheme="majorHAnsi" w:hAnsiTheme="majorHAnsi" w:cstheme="majorHAnsi"/>
        </w:rPr>
        <w:t xml:space="preserve"> and </w:t>
      </w:r>
      <w:r w:rsidRPr="00A32C93">
        <w:rPr>
          <w:rStyle w:val="Emphasis"/>
          <w:rFonts w:asciiTheme="majorHAnsi" w:hAnsiTheme="majorHAnsi" w:cstheme="majorHAnsi"/>
        </w:rPr>
        <w:t>supercomputers</w:t>
      </w:r>
      <w:r w:rsidRPr="00A32C93">
        <w:rPr>
          <w:rStyle w:val="StyleUnderline"/>
          <w:rFonts w:asciiTheme="majorHAnsi" w:hAnsiTheme="majorHAnsi" w:cstheme="majorHAnsi"/>
        </w:rPr>
        <w:t xml:space="preserve">; and it involves an enormous and intricately interacting set of </w:t>
      </w:r>
      <w:r w:rsidRPr="00A32C93">
        <w:rPr>
          <w:rStyle w:val="Emphasis"/>
          <w:rFonts w:asciiTheme="majorHAnsi" w:hAnsiTheme="majorHAnsi" w:cstheme="majorHAnsi"/>
        </w:rPr>
        <w:t>feedback loops</w:t>
      </w:r>
      <w:r w:rsidRPr="00A32C93">
        <w:rPr>
          <w:rStyle w:val="StyleUnderline"/>
          <w:rFonts w:asciiTheme="majorHAnsi" w:hAnsiTheme="majorHAnsi" w:cstheme="majorHAnsi"/>
        </w:rPr>
        <w:t xml:space="preserve">, all of which produce emergent effects that are </w:t>
      </w:r>
      <w:r w:rsidRPr="00A32C93">
        <w:rPr>
          <w:rStyle w:val="Emphasis"/>
          <w:rFonts w:asciiTheme="majorHAnsi" w:hAnsiTheme="majorHAnsi" w:cstheme="majorHAnsi"/>
        </w:rPr>
        <w:t>irreducible</w:t>
      </w:r>
      <w:r w:rsidRPr="00A32C93">
        <w:rPr>
          <w:rStyle w:val="StyleUnderline"/>
          <w:rFonts w:asciiTheme="majorHAnsi" w:hAnsiTheme="majorHAnsi" w:cstheme="majorHAnsi"/>
        </w:rPr>
        <w:t xml:space="preserve"> to its individual components</w:t>
      </w:r>
      <w:r w:rsidRPr="00A32C93">
        <w:rPr>
          <w:rFonts w:asciiTheme="majorHAnsi" w:hAnsiTheme="majorHAnsi" w:cstheme="majorHAnsi"/>
          <w:sz w:val="16"/>
        </w:rPr>
        <w:t xml:space="preserve">.24 In other words, </w:t>
      </w:r>
      <w:r w:rsidRPr="00A32C93">
        <w:rPr>
          <w:rStyle w:val="StyleUnderline"/>
          <w:rFonts w:asciiTheme="majorHAnsi" w:hAnsiTheme="majorHAnsi" w:cstheme="majorHAnsi"/>
        </w:rPr>
        <w:t>the interaction of an economy’s parts produces effects that cannot be understood just by knowing</w:t>
      </w:r>
      <w:r w:rsidRPr="00FD6C49">
        <w:rPr>
          <w:rStyle w:val="StyleUnderline"/>
          <w:rFonts w:asciiTheme="majorHAnsi" w:hAnsiTheme="majorHAnsi" w:cstheme="majorHAnsi"/>
        </w:rPr>
        <w:t xml:space="preserve"> how those parts work in isolation – it is only in grasping the relations between them that the economy can be made sense of</w:t>
      </w:r>
      <w:r w:rsidRPr="00FD6C49">
        <w:rPr>
          <w:rFonts w:asciiTheme="majorHAnsi" w:hAnsiTheme="majorHAnsi" w:cstheme="majorHAnsi"/>
          <w:sz w:val="16"/>
        </w:rPr>
        <w:t xml:space="preserve">. While we might have an idea of what an economy consists of, </w:t>
      </w:r>
      <w:r w:rsidRPr="00FD6C49">
        <w:rPr>
          <w:rStyle w:val="StyleUnderline"/>
          <w:rFonts w:asciiTheme="majorHAnsi" w:hAnsiTheme="majorHAnsi" w:cstheme="majorHAnsi"/>
          <w:highlight w:val="cyan"/>
        </w:rPr>
        <w:t xml:space="preserve">we will </w:t>
      </w:r>
      <w:r w:rsidRPr="00FD6C49">
        <w:rPr>
          <w:rStyle w:val="Emphasis"/>
          <w:rFonts w:asciiTheme="majorHAnsi" w:hAnsiTheme="majorHAnsi" w:cstheme="majorHAnsi"/>
          <w:highlight w:val="cyan"/>
        </w:rPr>
        <w:t>never</w:t>
      </w:r>
      <w:r w:rsidRPr="00FD6C49">
        <w:rPr>
          <w:rStyle w:val="StyleUnderline"/>
          <w:rFonts w:asciiTheme="majorHAnsi" w:hAnsiTheme="majorHAnsi" w:cstheme="majorHAnsi"/>
        </w:rPr>
        <w:t xml:space="preserve"> be able to </w:t>
      </w:r>
      <w:r w:rsidRPr="00FD6C49">
        <w:rPr>
          <w:rStyle w:val="Emphasis"/>
          <w:rFonts w:asciiTheme="majorHAnsi" w:hAnsiTheme="majorHAnsi" w:cstheme="majorHAnsi"/>
          <w:highlight w:val="cyan"/>
        </w:rPr>
        <w:t>experience it directly</w:t>
      </w:r>
      <w:r w:rsidRPr="00FD6C49">
        <w:rPr>
          <w:rFonts w:asciiTheme="majorHAnsi" w:hAnsiTheme="majorHAnsi" w:cstheme="majorHAnsi"/>
          <w:sz w:val="16"/>
        </w:rPr>
        <w:t xml:space="preserve"> in the same </w:t>
      </w:r>
      <w:r w:rsidRPr="00FD6C49">
        <w:rPr>
          <w:rFonts w:asciiTheme="majorHAnsi" w:hAnsiTheme="majorHAnsi" w:cstheme="majorHAnsi"/>
          <w:sz w:val="16"/>
        </w:rPr>
        <w:lastRenderedPageBreak/>
        <w:t>way as other phenomena. It can only be observed symptomatically through key statistical indexes (charting changes in inflation or interest rates, stock indexes, GDP, and so on), but can never be seen, heard or touched in its totality.</w:t>
      </w:r>
    </w:p>
    <w:p w14:paraId="76BCF084" w14:textId="77777777" w:rsidR="00734185" w:rsidRPr="00FD6C49" w:rsidRDefault="00734185" w:rsidP="00734185">
      <w:pPr>
        <w:rPr>
          <w:rFonts w:asciiTheme="majorHAnsi" w:hAnsiTheme="majorHAnsi" w:cstheme="majorHAnsi"/>
          <w:sz w:val="16"/>
        </w:rPr>
      </w:pPr>
      <w:r w:rsidRPr="00FD6C49">
        <w:rPr>
          <w:rFonts w:asciiTheme="majorHAnsi" w:hAnsiTheme="majorHAnsi" w:cstheme="majorHAnsi"/>
          <w:sz w:val="16"/>
        </w:rPr>
        <w:t xml:space="preserve">As a result, despite everything that has been written about capitalism, we still struggle to understand its dynamics and its mechanisms. Most importantly, </w:t>
      </w:r>
      <w:r w:rsidRPr="00FD6C49">
        <w:rPr>
          <w:rStyle w:val="StyleUnderline"/>
          <w:rFonts w:asciiTheme="majorHAnsi" w:hAnsiTheme="majorHAnsi" w:cstheme="majorHAnsi"/>
          <w:highlight w:val="cyan"/>
        </w:rPr>
        <w:t xml:space="preserve">we </w:t>
      </w:r>
      <w:r w:rsidRPr="00FD6C49">
        <w:rPr>
          <w:rStyle w:val="Emphasis"/>
          <w:rFonts w:asciiTheme="majorHAnsi" w:hAnsiTheme="majorHAnsi" w:cstheme="majorHAnsi"/>
          <w:highlight w:val="cyan"/>
        </w:rPr>
        <w:t>lack a ‘cognitive map’</w:t>
      </w:r>
      <w:r w:rsidRPr="00FD6C49">
        <w:rPr>
          <w:rStyle w:val="StyleUnderline"/>
          <w:rFonts w:asciiTheme="majorHAnsi" w:hAnsiTheme="majorHAnsi" w:cstheme="majorHAnsi"/>
          <w:highlight w:val="cyan"/>
        </w:rPr>
        <w:t xml:space="preserve"> of our socioeconomic system</w:t>
      </w:r>
      <w:r w:rsidRPr="00FD6C49">
        <w:rPr>
          <w:rStyle w:val="StyleUnderline"/>
          <w:rFonts w:asciiTheme="majorHAnsi" w:hAnsiTheme="majorHAnsi" w:cstheme="majorHAnsi"/>
        </w:rPr>
        <w:t>: a mental picture of how individual and collective human action can be situated within the unimaginable vastness of the global economy</w:t>
      </w:r>
      <w:r w:rsidRPr="00FD6C49">
        <w:rPr>
          <w:rFonts w:asciiTheme="majorHAnsi" w:hAnsiTheme="majorHAnsi" w:cstheme="majorHAnsi"/>
          <w:sz w:val="16"/>
        </w:rPr>
        <w:t>.25 Recent decades have seen an increasing complexity in the dynamics that impinge upon politics. We might consider the imminent threat of anthropogenic climate change as a new kind of problem – one that is unamenable to any simple solution and that involves such intricately woven effects that it is hard to even know where to intervene. Equally, the global economy today appears significantly more complex in terms of the mobility of capital, the intricacies of global finance and the multiplicity of actors involved. How well do our traditional political images of the world map onto these changes? For the left at least, an analysis premised on the industrial working class was a powerful way to interpret the totality of social and economic relations in the nineteenth and early twentieth centuries, thereby articulating clear strategic objectives. Yet the history of the global left over the course of the twentieth century attests to the ways in which this analysis failed to attend to both the range of possible liberating struggles (based in gender, race or sexuality) and the ability of capitalism to restructure itself – through the creation of the welfare state, or the neoliberal transformations of the global economy. Today, the old models often falter in the face of new problems; we lose the capacity to understand our position in history and in the world at large.</w:t>
      </w:r>
    </w:p>
    <w:p w14:paraId="4963F648" w14:textId="77777777" w:rsidR="00734185" w:rsidRPr="00FD6C49" w:rsidRDefault="00734185" w:rsidP="00734185">
      <w:pPr>
        <w:rPr>
          <w:rFonts w:asciiTheme="majorHAnsi" w:hAnsiTheme="majorHAnsi" w:cstheme="majorHAnsi"/>
          <w:sz w:val="16"/>
        </w:rPr>
      </w:pPr>
      <w:r w:rsidRPr="00FD6C49">
        <w:rPr>
          <w:rStyle w:val="StyleUnderline"/>
          <w:rFonts w:asciiTheme="majorHAnsi" w:hAnsiTheme="majorHAnsi" w:cstheme="majorHAnsi"/>
        </w:rPr>
        <w:t xml:space="preserve">This separation between everyday experience and the system we live within results in increased </w:t>
      </w:r>
      <w:r w:rsidRPr="00FD6C49">
        <w:rPr>
          <w:rStyle w:val="Emphasis"/>
          <w:rFonts w:asciiTheme="majorHAnsi" w:hAnsiTheme="majorHAnsi" w:cstheme="majorHAnsi"/>
        </w:rPr>
        <w:t>alienation</w:t>
      </w:r>
      <w:r w:rsidRPr="00FD6C49">
        <w:rPr>
          <w:rStyle w:val="StyleUnderline"/>
          <w:rFonts w:asciiTheme="majorHAnsi" w:hAnsiTheme="majorHAnsi" w:cstheme="majorHAnsi"/>
        </w:rPr>
        <w:t>: we feel adrift in a world we do not understand</w:t>
      </w:r>
      <w:r w:rsidRPr="00FD6C49">
        <w:rPr>
          <w:rFonts w:asciiTheme="majorHAnsi" w:hAnsiTheme="majorHAnsi" w:cstheme="majorHAnsi"/>
          <w:sz w:val="16"/>
        </w:rPr>
        <w:t xml:space="preserve">. The cultural theorist Fredric Jameson notes that the </w:t>
      </w:r>
      <w:r w:rsidRPr="00FD6C49">
        <w:rPr>
          <w:rStyle w:val="StyleUnderline"/>
          <w:rFonts w:asciiTheme="majorHAnsi" w:hAnsiTheme="majorHAnsi" w:cstheme="majorHAnsi"/>
        </w:rPr>
        <w:t>proliferation of conspiracy theories is partly a response to this situation</w:t>
      </w:r>
      <w:r w:rsidRPr="00FD6C49">
        <w:rPr>
          <w:rFonts w:asciiTheme="majorHAnsi" w:hAnsiTheme="majorHAnsi" w:cstheme="majorHAnsi"/>
          <w:sz w:val="16"/>
        </w:rPr>
        <w:t xml:space="preserve">.26 </w:t>
      </w:r>
      <w:r w:rsidRPr="00FD6C49">
        <w:rPr>
          <w:rStyle w:val="StyleUnderline"/>
          <w:rFonts w:asciiTheme="majorHAnsi" w:hAnsiTheme="majorHAnsi" w:cstheme="majorHAnsi"/>
        </w:rPr>
        <w:t>Conspiracy theories act by narrowing the agency behind our world to a single figure of power</w:t>
      </w:r>
      <w:r w:rsidRPr="00FD6C49">
        <w:rPr>
          <w:rFonts w:asciiTheme="majorHAnsi" w:hAnsiTheme="majorHAnsi" w:cstheme="majorHAnsi"/>
          <w:sz w:val="16"/>
        </w:rPr>
        <w:t xml:space="preserve"> (the Bilderberg Group, the Freemasons or some other convenient scapegoat). Despite the extraordinary complexity of some of these theories, </w:t>
      </w:r>
      <w:r w:rsidRPr="00FD6C49">
        <w:rPr>
          <w:rStyle w:val="StyleUnderline"/>
          <w:rFonts w:asciiTheme="majorHAnsi" w:hAnsiTheme="majorHAnsi" w:cstheme="majorHAnsi"/>
        </w:rPr>
        <w:t>they</w:t>
      </w:r>
      <w:r w:rsidRPr="00FD6C49">
        <w:rPr>
          <w:rFonts w:asciiTheme="majorHAnsi" w:hAnsiTheme="majorHAnsi" w:cstheme="majorHAnsi"/>
          <w:sz w:val="16"/>
        </w:rPr>
        <w:t xml:space="preserve"> nevertheless </w:t>
      </w:r>
      <w:r w:rsidRPr="00FD6C49">
        <w:rPr>
          <w:rStyle w:val="StyleUnderline"/>
          <w:rFonts w:asciiTheme="majorHAnsi" w:hAnsiTheme="majorHAnsi" w:cstheme="majorHAnsi"/>
        </w:rPr>
        <w:t>provide a reassuringly simple answer to ‘who is behind it all’</w:t>
      </w:r>
      <w:r w:rsidRPr="00FD6C49">
        <w:rPr>
          <w:rFonts w:asciiTheme="majorHAnsi" w:hAnsiTheme="majorHAnsi" w:cstheme="majorHAnsi"/>
          <w:sz w:val="16"/>
        </w:rPr>
        <w:t>, and what our own role is in the situation. In other words, they act precisely as a (faulty) cognitive map.</w:t>
      </w:r>
    </w:p>
    <w:p w14:paraId="1AEC0B97" w14:textId="77777777" w:rsidR="00734185" w:rsidRPr="00FD6C49" w:rsidRDefault="00734185" w:rsidP="00734185">
      <w:pPr>
        <w:rPr>
          <w:rFonts w:asciiTheme="majorHAnsi" w:hAnsiTheme="majorHAnsi" w:cstheme="majorHAnsi"/>
          <w:sz w:val="16"/>
        </w:rPr>
      </w:pPr>
      <w:r w:rsidRPr="00FD6C49">
        <w:rPr>
          <w:rStyle w:val="StyleUnderline"/>
          <w:rFonts w:asciiTheme="majorHAnsi" w:hAnsiTheme="majorHAnsi" w:cstheme="majorHAnsi"/>
        </w:rPr>
        <w:t>Folk politics presents itself as another</w:t>
      </w:r>
      <w:r w:rsidRPr="00FD6C49">
        <w:rPr>
          <w:rFonts w:asciiTheme="majorHAnsi" w:hAnsiTheme="majorHAnsi" w:cstheme="majorHAnsi"/>
          <w:sz w:val="16"/>
        </w:rPr>
        <w:t xml:space="preserve"> possible </w:t>
      </w:r>
      <w:r w:rsidRPr="00FD6C49">
        <w:rPr>
          <w:rStyle w:val="StyleUnderline"/>
          <w:rFonts w:asciiTheme="majorHAnsi" w:hAnsiTheme="majorHAnsi" w:cstheme="majorHAnsi"/>
        </w:rPr>
        <w:t>response to the problems of overwhelming complexity</w:t>
      </w:r>
      <w:r w:rsidRPr="00FD6C49">
        <w:rPr>
          <w:rFonts w:asciiTheme="majorHAnsi" w:hAnsiTheme="majorHAnsi" w:cstheme="majorHAnsi"/>
          <w:sz w:val="16"/>
        </w:rPr>
        <w:t xml:space="preserve">. </w:t>
      </w:r>
      <w:r w:rsidRPr="00FD6C49">
        <w:rPr>
          <w:rStyle w:val="StyleUnderline"/>
          <w:rFonts w:asciiTheme="majorHAnsi" w:hAnsiTheme="majorHAnsi" w:cstheme="majorHAnsi"/>
        </w:rPr>
        <w:t xml:space="preserve">If we do not understand how the world operates, </w:t>
      </w:r>
      <w:r w:rsidRPr="00FD6C49">
        <w:rPr>
          <w:rStyle w:val="StyleUnderline"/>
          <w:rFonts w:asciiTheme="majorHAnsi" w:hAnsiTheme="majorHAnsi" w:cstheme="majorHAnsi"/>
          <w:highlight w:val="cyan"/>
        </w:rPr>
        <w:t xml:space="preserve">the folk-political injunction is to </w:t>
      </w:r>
      <w:r w:rsidRPr="00FD6C49">
        <w:rPr>
          <w:rStyle w:val="Emphasis"/>
          <w:rFonts w:asciiTheme="majorHAnsi" w:hAnsiTheme="majorHAnsi" w:cstheme="majorHAnsi"/>
          <w:highlight w:val="cyan"/>
        </w:rPr>
        <w:t>reduce complexity down to a human scale</w:t>
      </w:r>
      <w:r w:rsidRPr="00FD6C49">
        <w:rPr>
          <w:rFonts w:asciiTheme="majorHAnsi" w:hAnsiTheme="majorHAnsi" w:cstheme="majorHAnsi"/>
          <w:sz w:val="16"/>
        </w:rPr>
        <w:t xml:space="preserve">. </w:t>
      </w:r>
      <w:r w:rsidRPr="00A32C93">
        <w:rPr>
          <w:rFonts w:asciiTheme="majorHAnsi" w:hAnsiTheme="majorHAnsi" w:cstheme="majorHAnsi"/>
          <w:sz w:val="16"/>
        </w:rPr>
        <w:t xml:space="preserve">Indeed, </w:t>
      </w:r>
      <w:r w:rsidRPr="00A32C93">
        <w:rPr>
          <w:rStyle w:val="StyleUnderline"/>
          <w:rFonts w:asciiTheme="majorHAnsi" w:hAnsiTheme="majorHAnsi" w:cstheme="majorHAnsi"/>
        </w:rPr>
        <w:t xml:space="preserve">folk-political writing is saturated with calls for a return to </w:t>
      </w:r>
      <w:r w:rsidRPr="00A32C93">
        <w:rPr>
          <w:rStyle w:val="Emphasis"/>
          <w:rFonts w:asciiTheme="majorHAnsi" w:hAnsiTheme="majorHAnsi" w:cstheme="majorHAnsi"/>
        </w:rPr>
        <w:t>authenticity</w:t>
      </w:r>
      <w:r w:rsidRPr="00A32C93">
        <w:rPr>
          <w:rFonts w:asciiTheme="majorHAnsi" w:hAnsiTheme="majorHAnsi" w:cstheme="majorHAnsi"/>
          <w:sz w:val="16"/>
        </w:rPr>
        <w:t xml:space="preserve">, to </w:t>
      </w:r>
      <w:r w:rsidRPr="00A32C93">
        <w:rPr>
          <w:rStyle w:val="Emphasis"/>
          <w:rFonts w:asciiTheme="majorHAnsi" w:hAnsiTheme="majorHAnsi" w:cstheme="majorHAnsi"/>
        </w:rPr>
        <w:t>immediacy</w:t>
      </w:r>
      <w:r w:rsidRPr="00A32C93">
        <w:rPr>
          <w:rFonts w:asciiTheme="majorHAnsi" w:hAnsiTheme="majorHAnsi" w:cstheme="majorHAnsi"/>
          <w:sz w:val="16"/>
        </w:rPr>
        <w:t xml:space="preserve">, to </w:t>
      </w:r>
      <w:r w:rsidRPr="00A32C93">
        <w:rPr>
          <w:rStyle w:val="StyleUnderline"/>
          <w:rFonts w:asciiTheme="majorHAnsi" w:hAnsiTheme="majorHAnsi" w:cstheme="majorHAnsi"/>
        </w:rPr>
        <w:t>a world that is</w:t>
      </w:r>
      <w:r w:rsidRPr="00A32C93">
        <w:rPr>
          <w:rFonts w:asciiTheme="majorHAnsi" w:hAnsiTheme="majorHAnsi" w:cstheme="majorHAnsi"/>
          <w:sz w:val="16"/>
        </w:rPr>
        <w:t xml:space="preserve"> ‘transparent’, </w:t>
      </w:r>
      <w:r w:rsidRPr="00A32C93">
        <w:rPr>
          <w:rStyle w:val="Emphasis"/>
          <w:rFonts w:asciiTheme="majorHAnsi" w:hAnsiTheme="majorHAnsi" w:cstheme="majorHAnsi"/>
        </w:rPr>
        <w:t>‘human-scaled’</w:t>
      </w:r>
      <w:r w:rsidRPr="00A32C93">
        <w:rPr>
          <w:rStyle w:val="StyleUnderline"/>
          <w:rFonts w:asciiTheme="majorHAnsi" w:hAnsiTheme="majorHAnsi" w:cstheme="majorHAnsi"/>
        </w:rPr>
        <w:t>, ‘tangible’,</w:t>
      </w:r>
      <w:r w:rsidRPr="00A32C93">
        <w:rPr>
          <w:rFonts w:asciiTheme="majorHAnsi" w:hAnsiTheme="majorHAnsi" w:cstheme="majorHAnsi"/>
          <w:sz w:val="16"/>
        </w:rPr>
        <w:t xml:space="preserve"> ‘slow’, ‘harmonious’, ‘simple’, </w:t>
      </w:r>
      <w:r w:rsidRPr="00A32C93">
        <w:rPr>
          <w:rStyle w:val="StyleUnderline"/>
          <w:rFonts w:asciiTheme="majorHAnsi" w:hAnsiTheme="majorHAnsi" w:cstheme="majorHAnsi"/>
        </w:rPr>
        <w:t>and ‘everyday’.</w:t>
      </w:r>
      <w:r w:rsidRPr="00A32C93">
        <w:rPr>
          <w:rFonts w:asciiTheme="majorHAnsi" w:hAnsiTheme="majorHAnsi" w:cstheme="majorHAnsi"/>
          <w:sz w:val="16"/>
        </w:rPr>
        <w:t xml:space="preserve">27 </w:t>
      </w:r>
      <w:r w:rsidRPr="00A32C93">
        <w:rPr>
          <w:rStyle w:val="StyleUnderline"/>
          <w:rFonts w:asciiTheme="majorHAnsi" w:hAnsiTheme="majorHAnsi" w:cstheme="majorHAnsi"/>
        </w:rPr>
        <w:t xml:space="preserve">Such thinking </w:t>
      </w:r>
      <w:r w:rsidRPr="00A32C93">
        <w:rPr>
          <w:rStyle w:val="Emphasis"/>
          <w:rFonts w:asciiTheme="majorHAnsi" w:hAnsiTheme="majorHAnsi" w:cstheme="majorHAnsi"/>
        </w:rPr>
        <w:t>rejects</w:t>
      </w:r>
      <w:r w:rsidRPr="00A32C93">
        <w:rPr>
          <w:rStyle w:val="StyleUnderline"/>
          <w:rFonts w:asciiTheme="majorHAnsi" w:hAnsiTheme="majorHAnsi" w:cstheme="majorHAnsi"/>
        </w:rPr>
        <w:t xml:space="preserve"> the </w:t>
      </w:r>
      <w:r w:rsidRPr="00A32C93">
        <w:rPr>
          <w:rStyle w:val="Emphasis"/>
          <w:rFonts w:asciiTheme="majorHAnsi" w:hAnsiTheme="majorHAnsi" w:cstheme="majorHAnsi"/>
        </w:rPr>
        <w:t>complexity</w:t>
      </w:r>
      <w:r w:rsidRPr="00A32C93">
        <w:rPr>
          <w:rStyle w:val="StyleUnderline"/>
          <w:rFonts w:asciiTheme="majorHAnsi" w:hAnsiTheme="majorHAnsi" w:cstheme="majorHAnsi"/>
        </w:rPr>
        <w:t xml:space="preserve"> of the contemporary world, and thereb</w:t>
      </w:r>
      <w:r w:rsidRPr="00FD6C49">
        <w:rPr>
          <w:rStyle w:val="StyleUnderline"/>
          <w:rFonts w:asciiTheme="majorHAnsi" w:hAnsiTheme="majorHAnsi" w:cstheme="majorHAnsi"/>
        </w:rPr>
        <w:t xml:space="preserve">y </w:t>
      </w:r>
      <w:r w:rsidRPr="00FD6C49">
        <w:rPr>
          <w:rStyle w:val="Emphasis"/>
          <w:rFonts w:asciiTheme="majorHAnsi" w:hAnsiTheme="majorHAnsi" w:cstheme="majorHAnsi"/>
          <w:highlight w:val="cyan"/>
        </w:rPr>
        <w:t>rejects</w:t>
      </w:r>
      <w:r w:rsidRPr="00FD6C49">
        <w:rPr>
          <w:rStyle w:val="Emphasis"/>
          <w:rFonts w:asciiTheme="majorHAnsi" w:hAnsiTheme="majorHAnsi" w:cstheme="majorHAnsi"/>
        </w:rPr>
        <w:t xml:space="preserve"> the possibility of </w:t>
      </w:r>
      <w:r w:rsidRPr="00FD6C49">
        <w:rPr>
          <w:rStyle w:val="Emphasis"/>
          <w:rFonts w:asciiTheme="majorHAnsi" w:hAnsiTheme="majorHAnsi" w:cstheme="majorHAnsi"/>
          <w:highlight w:val="cyan"/>
        </w:rPr>
        <w:t>a truly postcapitalist world</w:t>
      </w:r>
      <w:r w:rsidRPr="00FD6C49">
        <w:rPr>
          <w:rFonts w:asciiTheme="majorHAnsi" w:hAnsiTheme="majorHAnsi" w:cstheme="majorHAnsi"/>
          <w:sz w:val="16"/>
        </w:rPr>
        <w:t xml:space="preserve">. </w:t>
      </w:r>
      <w:r w:rsidRPr="00FD6C49">
        <w:rPr>
          <w:rStyle w:val="Emphasis"/>
          <w:rFonts w:asciiTheme="majorHAnsi" w:hAnsiTheme="majorHAnsi" w:cstheme="majorHAnsi"/>
          <w:highlight w:val="cyan"/>
        </w:rPr>
        <w:t>It attempts to give a human face to power; whereas what is truly terrifying</w:t>
      </w:r>
      <w:r w:rsidRPr="00FD6C49">
        <w:rPr>
          <w:rStyle w:val="StyleUnderline"/>
          <w:rFonts w:asciiTheme="majorHAnsi" w:hAnsiTheme="majorHAnsi" w:cstheme="majorHAnsi"/>
          <w:highlight w:val="cyan"/>
        </w:rPr>
        <w:t xml:space="preserve"> is the</w:t>
      </w:r>
      <w:r w:rsidRPr="00FD6C49">
        <w:rPr>
          <w:rFonts w:asciiTheme="majorHAnsi" w:hAnsiTheme="majorHAnsi" w:cstheme="majorHAnsi"/>
          <w:sz w:val="16"/>
        </w:rPr>
        <w:t xml:space="preserve"> generally </w:t>
      </w:r>
      <w:r w:rsidRPr="00FD6C49">
        <w:rPr>
          <w:rStyle w:val="Emphasis"/>
          <w:rFonts w:asciiTheme="majorHAnsi" w:hAnsiTheme="majorHAnsi" w:cstheme="majorHAnsi"/>
          <w:highlight w:val="cyan"/>
        </w:rPr>
        <w:t>asubjective nature of the system</w:t>
      </w:r>
      <w:r w:rsidRPr="00FD6C49">
        <w:rPr>
          <w:rFonts w:asciiTheme="majorHAnsi" w:hAnsiTheme="majorHAnsi" w:cstheme="majorHAnsi"/>
          <w:sz w:val="16"/>
        </w:rPr>
        <w:t xml:space="preserve">. </w:t>
      </w:r>
      <w:r w:rsidRPr="00FD6C49">
        <w:rPr>
          <w:rStyle w:val="StyleUnderline"/>
          <w:rFonts w:asciiTheme="majorHAnsi" w:hAnsiTheme="majorHAnsi" w:cstheme="majorHAnsi"/>
        </w:rPr>
        <w:t>The faces are interchangeable; the power remains the same</w:t>
      </w:r>
      <w:r w:rsidRPr="00FD6C49">
        <w:rPr>
          <w:rFonts w:asciiTheme="majorHAnsi" w:hAnsiTheme="majorHAnsi" w:cstheme="majorHAnsi"/>
          <w:sz w:val="16"/>
        </w:rPr>
        <w:t xml:space="preserve">. </w:t>
      </w:r>
      <w:r w:rsidRPr="00FD6C49">
        <w:rPr>
          <w:rStyle w:val="StyleUnderline"/>
          <w:rFonts w:asciiTheme="majorHAnsi" w:hAnsiTheme="majorHAnsi" w:cstheme="majorHAnsi"/>
        </w:rPr>
        <w:t>The turn towards localism, temporary moments of resistance, and the intuitive practices of direct action all effectively attempt to condense the problems of global capitalism into concrete figures and moments</w:t>
      </w:r>
      <w:r w:rsidRPr="00FD6C49">
        <w:rPr>
          <w:rFonts w:asciiTheme="majorHAnsi" w:hAnsiTheme="majorHAnsi" w:cstheme="majorHAnsi"/>
          <w:sz w:val="16"/>
        </w:rPr>
        <w:t>.</w:t>
      </w:r>
    </w:p>
    <w:p w14:paraId="6C8554C1" w14:textId="77777777" w:rsidR="00734185" w:rsidRPr="00FD6C49" w:rsidRDefault="00734185" w:rsidP="00734185">
      <w:pPr>
        <w:rPr>
          <w:rFonts w:asciiTheme="majorHAnsi" w:hAnsiTheme="majorHAnsi" w:cstheme="majorHAnsi"/>
          <w:sz w:val="16"/>
        </w:rPr>
      </w:pPr>
      <w:r w:rsidRPr="00FD6C49">
        <w:rPr>
          <w:rFonts w:asciiTheme="majorHAnsi" w:hAnsiTheme="majorHAnsi" w:cstheme="majorHAnsi"/>
          <w:sz w:val="16"/>
        </w:rPr>
        <w:t xml:space="preserve">In this </w:t>
      </w:r>
      <w:r w:rsidRPr="00A32C93">
        <w:rPr>
          <w:rFonts w:asciiTheme="majorHAnsi" w:hAnsiTheme="majorHAnsi" w:cstheme="majorHAnsi"/>
          <w:sz w:val="16"/>
        </w:rPr>
        <w:t xml:space="preserve">process, </w:t>
      </w:r>
      <w:r w:rsidRPr="00A32C93">
        <w:rPr>
          <w:rStyle w:val="StyleUnderline"/>
          <w:rFonts w:asciiTheme="majorHAnsi" w:hAnsiTheme="majorHAnsi" w:cstheme="majorHAnsi"/>
        </w:rPr>
        <w:t>folk politics</w:t>
      </w:r>
      <w:r w:rsidRPr="00FD6C49">
        <w:rPr>
          <w:rFonts w:asciiTheme="majorHAnsi" w:hAnsiTheme="majorHAnsi" w:cstheme="majorHAnsi"/>
          <w:sz w:val="16"/>
        </w:rPr>
        <w:t xml:space="preserve"> often </w:t>
      </w:r>
      <w:r w:rsidRPr="00FD6C49">
        <w:rPr>
          <w:rStyle w:val="Emphasis"/>
          <w:rFonts w:asciiTheme="majorHAnsi" w:hAnsiTheme="majorHAnsi" w:cstheme="majorHAnsi"/>
          <w:highlight w:val="cyan"/>
        </w:rPr>
        <w:t>reduces politics</w:t>
      </w:r>
      <w:r w:rsidRPr="00FD6C49">
        <w:rPr>
          <w:rStyle w:val="StyleUnderline"/>
          <w:rFonts w:asciiTheme="majorHAnsi" w:hAnsiTheme="majorHAnsi" w:cstheme="majorHAnsi"/>
          <w:highlight w:val="cyan"/>
        </w:rPr>
        <w:t xml:space="preserve"> to an </w:t>
      </w:r>
      <w:r w:rsidRPr="00FD6C49">
        <w:rPr>
          <w:rStyle w:val="Emphasis"/>
          <w:rFonts w:asciiTheme="majorHAnsi" w:hAnsiTheme="majorHAnsi" w:cstheme="majorHAnsi"/>
          <w:highlight w:val="cyan"/>
        </w:rPr>
        <w:t>ethical and individual struggle</w:t>
      </w:r>
      <w:r w:rsidRPr="00FD6C49">
        <w:rPr>
          <w:rFonts w:asciiTheme="majorHAnsi" w:hAnsiTheme="majorHAnsi" w:cstheme="majorHAnsi"/>
          <w:sz w:val="16"/>
        </w:rPr>
        <w:t xml:space="preserve">. There is a tendency sometimes to imagine that we simply </w:t>
      </w:r>
      <w:r w:rsidRPr="00A32C93">
        <w:rPr>
          <w:rFonts w:asciiTheme="majorHAnsi" w:hAnsiTheme="majorHAnsi" w:cstheme="majorHAnsi"/>
          <w:sz w:val="16"/>
        </w:rPr>
        <w:t xml:space="preserve">need ‘good’ capitalists, or a ‘responsible’ capitalism. At the same time, </w:t>
      </w:r>
      <w:r w:rsidRPr="00A32C93">
        <w:rPr>
          <w:rStyle w:val="StyleUnderline"/>
          <w:rFonts w:asciiTheme="majorHAnsi" w:hAnsiTheme="majorHAnsi" w:cstheme="majorHAnsi"/>
        </w:rPr>
        <w:t xml:space="preserve">the </w:t>
      </w:r>
      <w:r w:rsidRPr="00A32C93">
        <w:rPr>
          <w:rStyle w:val="Emphasis"/>
          <w:rFonts w:asciiTheme="majorHAnsi" w:hAnsiTheme="majorHAnsi" w:cstheme="majorHAnsi"/>
        </w:rPr>
        <w:t>imperative to ‘make it local’</w:t>
      </w:r>
      <w:r w:rsidRPr="00A32C93">
        <w:rPr>
          <w:rStyle w:val="StyleUnderline"/>
          <w:rFonts w:asciiTheme="majorHAnsi" w:hAnsiTheme="majorHAnsi" w:cstheme="majorHAnsi"/>
        </w:rPr>
        <w:t xml:space="preserve"> leads folk politics to </w:t>
      </w:r>
      <w:r w:rsidRPr="00A32C93">
        <w:rPr>
          <w:rStyle w:val="Emphasis"/>
          <w:rFonts w:asciiTheme="majorHAnsi" w:hAnsiTheme="majorHAnsi" w:cstheme="majorHAnsi"/>
        </w:rPr>
        <w:t>fetishise immediate results</w:t>
      </w:r>
      <w:r w:rsidRPr="00A32C93">
        <w:rPr>
          <w:rStyle w:val="StyleUnderline"/>
          <w:rFonts w:asciiTheme="majorHAnsi" w:hAnsiTheme="majorHAnsi" w:cstheme="majorHAnsi"/>
        </w:rPr>
        <w:t xml:space="preserve"> and the concrete appearance of action</w:t>
      </w:r>
      <w:r w:rsidRPr="00A32C93">
        <w:rPr>
          <w:rFonts w:asciiTheme="majorHAnsi" w:hAnsiTheme="majorHAnsi" w:cstheme="majorHAnsi"/>
          <w:sz w:val="16"/>
        </w:rPr>
        <w:t xml:space="preserve">. </w:t>
      </w:r>
      <w:r w:rsidRPr="00A32C93">
        <w:rPr>
          <w:rStyle w:val="StyleUnderline"/>
          <w:rFonts w:asciiTheme="majorHAnsi" w:hAnsiTheme="majorHAnsi" w:cstheme="majorHAnsi"/>
        </w:rPr>
        <w:t>Delaying a corporate attack on</w:t>
      </w:r>
      <w:r w:rsidRPr="00FD6C49">
        <w:rPr>
          <w:rStyle w:val="StyleUnderline"/>
          <w:rFonts w:asciiTheme="majorHAnsi" w:hAnsiTheme="majorHAnsi" w:cstheme="majorHAnsi"/>
        </w:rPr>
        <w:t xml:space="preserve"> the environment</w:t>
      </w:r>
      <w:r w:rsidRPr="00FD6C49">
        <w:rPr>
          <w:rFonts w:asciiTheme="majorHAnsi" w:hAnsiTheme="majorHAnsi" w:cstheme="majorHAnsi"/>
          <w:sz w:val="16"/>
        </w:rPr>
        <w:t xml:space="preserve">, for instance, </w:t>
      </w:r>
      <w:r w:rsidRPr="00FD6C49">
        <w:rPr>
          <w:rStyle w:val="StyleUnderline"/>
          <w:rFonts w:asciiTheme="majorHAnsi" w:hAnsiTheme="majorHAnsi" w:cstheme="majorHAnsi"/>
        </w:rPr>
        <w:t>is lauded as a success – even if the company simply waits out public attention before returning once again</w:t>
      </w:r>
      <w:r w:rsidRPr="00FD6C49">
        <w:rPr>
          <w:rFonts w:asciiTheme="majorHAnsi" w:hAnsiTheme="majorHAnsi" w:cstheme="majorHAnsi"/>
          <w:sz w:val="16"/>
        </w:rPr>
        <w:t xml:space="preserve">. Moreover, as Rosa Luxemburg pointed out long ago, </w:t>
      </w:r>
      <w:r w:rsidRPr="00FD6C49">
        <w:rPr>
          <w:rStyle w:val="StyleUnderline"/>
          <w:rFonts w:asciiTheme="majorHAnsi" w:hAnsiTheme="majorHAnsi" w:cstheme="majorHAnsi"/>
        </w:rPr>
        <w:t xml:space="preserve">the fetishisation of ‘immediate results’ leads to </w:t>
      </w:r>
      <w:r w:rsidRPr="00FD6C49">
        <w:rPr>
          <w:rStyle w:val="StyleUnderline"/>
          <w:rFonts w:asciiTheme="majorHAnsi" w:hAnsiTheme="majorHAnsi" w:cstheme="majorHAnsi"/>
          <w:highlight w:val="cyan"/>
        </w:rPr>
        <w:t xml:space="preserve">an </w:t>
      </w:r>
      <w:r w:rsidRPr="00FD6C49">
        <w:rPr>
          <w:rStyle w:val="Emphasis"/>
          <w:rFonts w:asciiTheme="majorHAnsi" w:hAnsiTheme="majorHAnsi" w:cstheme="majorHAnsi"/>
          <w:highlight w:val="cyan"/>
        </w:rPr>
        <w:t>empty pragmatism</w:t>
      </w:r>
      <w:r w:rsidRPr="00FD6C49">
        <w:rPr>
          <w:rStyle w:val="StyleUnderline"/>
          <w:rFonts w:asciiTheme="majorHAnsi" w:hAnsiTheme="majorHAnsi" w:cstheme="majorHAnsi"/>
          <w:highlight w:val="cyan"/>
        </w:rPr>
        <w:t xml:space="preserve"> that struggles to maintain</w:t>
      </w:r>
      <w:r w:rsidRPr="00FD6C49">
        <w:rPr>
          <w:rStyle w:val="StyleUnderline"/>
          <w:rFonts w:asciiTheme="majorHAnsi" w:hAnsiTheme="majorHAnsi" w:cstheme="majorHAnsi"/>
        </w:rPr>
        <w:t xml:space="preserve"> the present balance of </w:t>
      </w:r>
      <w:r w:rsidRPr="00FD6C49">
        <w:rPr>
          <w:rStyle w:val="StyleUnderline"/>
          <w:rFonts w:asciiTheme="majorHAnsi" w:hAnsiTheme="majorHAnsi" w:cstheme="majorHAnsi"/>
          <w:highlight w:val="cyan"/>
        </w:rPr>
        <w:t>power, rather than</w:t>
      </w:r>
      <w:r w:rsidRPr="00FD6C49">
        <w:rPr>
          <w:rStyle w:val="StyleUnderline"/>
          <w:rFonts w:asciiTheme="majorHAnsi" w:hAnsiTheme="majorHAnsi" w:cstheme="majorHAnsi"/>
        </w:rPr>
        <w:t xml:space="preserve"> seeking to </w:t>
      </w:r>
      <w:r w:rsidRPr="00FD6C49">
        <w:rPr>
          <w:rStyle w:val="Emphasis"/>
          <w:rFonts w:asciiTheme="majorHAnsi" w:hAnsiTheme="majorHAnsi" w:cstheme="majorHAnsi"/>
          <w:highlight w:val="cyan"/>
        </w:rPr>
        <w:t>change structural conditions</w:t>
      </w:r>
      <w:r w:rsidRPr="00FD6C49">
        <w:rPr>
          <w:rFonts w:asciiTheme="majorHAnsi" w:hAnsiTheme="majorHAnsi" w:cstheme="majorHAnsi"/>
          <w:sz w:val="16"/>
        </w:rPr>
        <w:t xml:space="preserve">.28 </w:t>
      </w:r>
      <w:r w:rsidRPr="00FD6C49">
        <w:rPr>
          <w:rStyle w:val="StyleUnderline"/>
          <w:rFonts w:asciiTheme="majorHAnsi" w:hAnsiTheme="majorHAnsi" w:cstheme="majorHAnsi"/>
          <w:highlight w:val="cyan"/>
        </w:rPr>
        <w:t xml:space="preserve">Without the </w:t>
      </w:r>
      <w:r w:rsidRPr="00FD6C49">
        <w:rPr>
          <w:rStyle w:val="Emphasis"/>
          <w:rFonts w:asciiTheme="majorHAnsi" w:hAnsiTheme="majorHAnsi" w:cstheme="majorHAnsi"/>
          <w:highlight w:val="cyan"/>
        </w:rPr>
        <w:t>necessary abstraction of strategic thought</w:t>
      </w:r>
      <w:r w:rsidRPr="00FD6C49">
        <w:rPr>
          <w:rStyle w:val="StyleUnderline"/>
          <w:rFonts w:asciiTheme="majorHAnsi" w:hAnsiTheme="majorHAnsi" w:cstheme="majorHAnsi"/>
          <w:highlight w:val="cyan"/>
        </w:rPr>
        <w:t>, tactics are</w:t>
      </w:r>
      <w:r w:rsidRPr="00FD6C49">
        <w:rPr>
          <w:rStyle w:val="StyleUnderline"/>
          <w:rFonts w:asciiTheme="majorHAnsi" w:hAnsiTheme="majorHAnsi" w:cstheme="majorHAnsi"/>
        </w:rPr>
        <w:t xml:space="preserve"> ultimately </w:t>
      </w:r>
      <w:r w:rsidRPr="00FD6C49">
        <w:rPr>
          <w:rStyle w:val="Emphasis"/>
          <w:rFonts w:asciiTheme="majorHAnsi" w:hAnsiTheme="majorHAnsi" w:cstheme="majorHAnsi"/>
          <w:highlight w:val="cyan"/>
        </w:rPr>
        <w:t>fleeting gestures</w:t>
      </w:r>
      <w:r w:rsidRPr="00FD6C49">
        <w:rPr>
          <w:rFonts w:asciiTheme="majorHAnsi" w:hAnsiTheme="majorHAnsi" w:cstheme="majorHAnsi"/>
          <w:sz w:val="16"/>
        </w:rPr>
        <w:t xml:space="preserve">. Finally, </w:t>
      </w:r>
      <w:r w:rsidRPr="00FD6C49">
        <w:rPr>
          <w:rStyle w:val="StyleUnderline"/>
          <w:rFonts w:asciiTheme="majorHAnsi" w:hAnsiTheme="majorHAnsi" w:cstheme="majorHAnsi"/>
          <w:highlight w:val="cyan"/>
        </w:rPr>
        <w:t xml:space="preserve">the abjuring of complexity </w:t>
      </w:r>
      <w:r w:rsidRPr="00FD6C49">
        <w:rPr>
          <w:rStyle w:val="Emphasis"/>
          <w:rFonts w:asciiTheme="majorHAnsi" w:hAnsiTheme="majorHAnsi" w:cstheme="majorHAnsi"/>
          <w:highlight w:val="cyan"/>
        </w:rPr>
        <w:t xml:space="preserve">dovetails with the neoliberal </w:t>
      </w:r>
      <w:r w:rsidRPr="00FD6C49">
        <w:rPr>
          <w:rStyle w:val="Emphasis"/>
          <w:rFonts w:asciiTheme="majorHAnsi" w:hAnsiTheme="majorHAnsi" w:cstheme="majorHAnsi"/>
          <w:highlight w:val="cyan"/>
        </w:rPr>
        <w:lastRenderedPageBreak/>
        <w:t>case for markets</w:t>
      </w:r>
      <w:r w:rsidRPr="00FD6C49">
        <w:rPr>
          <w:rFonts w:asciiTheme="majorHAnsi" w:hAnsiTheme="majorHAnsi" w:cstheme="majorHAnsi"/>
          <w:sz w:val="16"/>
        </w:rPr>
        <w:t xml:space="preserve">. </w:t>
      </w:r>
      <w:r w:rsidRPr="00FD6C49">
        <w:rPr>
          <w:rStyle w:val="StyleUnderline"/>
          <w:rFonts w:asciiTheme="majorHAnsi" w:hAnsiTheme="majorHAnsi" w:cstheme="majorHAnsi"/>
        </w:rPr>
        <w:t>One of the primary arguments made against planning has been that the economy is simply too complex to be guided</w:t>
      </w:r>
      <w:r w:rsidRPr="00FD6C49">
        <w:rPr>
          <w:rFonts w:asciiTheme="majorHAnsi" w:hAnsiTheme="majorHAnsi" w:cstheme="majorHAnsi"/>
          <w:sz w:val="16"/>
        </w:rPr>
        <w:t xml:space="preserve">.29 </w:t>
      </w:r>
      <w:r w:rsidRPr="00FD6C49">
        <w:rPr>
          <w:rStyle w:val="StyleUnderline"/>
          <w:rFonts w:asciiTheme="majorHAnsi" w:hAnsiTheme="majorHAnsi" w:cstheme="majorHAnsi"/>
        </w:rPr>
        <w:t>The only alternative is therefore to leave the distribution of resources to the market and reject any attempt to guide it rationally</w:t>
      </w:r>
      <w:r w:rsidRPr="00FD6C49">
        <w:rPr>
          <w:rFonts w:asciiTheme="majorHAnsi" w:hAnsiTheme="majorHAnsi" w:cstheme="majorHAnsi"/>
          <w:sz w:val="16"/>
        </w:rPr>
        <w:t xml:space="preserve">.30 Considered in all these ways, </w:t>
      </w:r>
      <w:r w:rsidRPr="00FD6C49">
        <w:rPr>
          <w:rStyle w:val="StyleUnderline"/>
          <w:rFonts w:asciiTheme="majorHAnsi" w:hAnsiTheme="majorHAnsi" w:cstheme="majorHAnsi"/>
        </w:rPr>
        <w:t>folk politics appears as an attempt to make global capitalism small enough to be thinkable</w:t>
      </w:r>
      <w:r w:rsidRPr="00FD6C49">
        <w:rPr>
          <w:rFonts w:asciiTheme="majorHAnsi" w:hAnsiTheme="majorHAnsi" w:cstheme="majorHAnsi"/>
          <w:sz w:val="16"/>
        </w:rPr>
        <w:t xml:space="preserve"> – and at the same time, to articulate how to act upon this restricted image of capitalism. By contrast, the argument of this book is that folk-political tendencies are mistaken. If complexity presently outstrips humanity’s capacities to think and control, there are two options: one is to reduce complexity down to a human scale; the other is to expand humanity’s capacities. We endorse the latter position. </w:t>
      </w:r>
      <w:r w:rsidRPr="00FD6C49">
        <w:rPr>
          <w:rStyle w:val="StyleUnderline"/>
          <w:rFonts w:asciiTheme="majorHAnsi" w:hAnsiTheme="majorHAnsi" w:cstheme="majorHAnsi"/>
          <w:highlight w:val="cyan"/>
        </w:rPr>
        <w:t xml:space="preserve">Any postcapitalist project will </w:t>
      </w:r>
      <w:r w:rsidRPr="00FD6C49">
        <w:rPr>
          <w:rStyle w:val="Emphasis"/>
          <w:rFonts w:asciiTheme="majorHAnsi" w:hAnsiTheme="majorHAnsi" w:cstheme="majorHAnsi"/>
          <w:highlight w:val="cyan"/>
        </w:rPr>
        <w:t>necessarily require</w:t>
      </w:r>
      <w:r w:rsidRPr="00FD6C49">
        <w:rPr>
          <w:rStyle w:val="StyleUnderline"/>
          <w:rFonts w:asciiTheme="majorHAnsi" w:hAnsiTheme="majorHAnsi" w:cstheme="majorHAnsi"/>
        </w:rPr>
        <w:t xml:space="preserve"> the creation of </w:t>
      </w:r>
      <w:r w:rsidRPr="00FD6C49">
        <w:rPr>
          <w:rStyle w:val="StyleUnderline"/>
          <w:rFonts w:asciiTheme="majorHAnsi" w:hAnsiTheme="majorHAnsi" w:cstheme="majorHAnsi"/>
          <w:highlight w:val="cyan"/>
        </w:rPr>
        <w:t>new cognitive maps, political narratives</w:t>
      </w:r>
      <w:r w:rsidRPr="00FD6C49">
        <w:rPr>
          <w:rStyle w:val="StyleUnderline"/>
          <w:rFonts w:asciiTheme="majorHAnsi" w:hAnsiTheme="majorHAnsi" w:cstheme="majorHAnsi"/>
        </w:rPr>
        <w:t>, technological interfaces, economic models</w:t>
      </w:r>
      <w:r w:rsidRPr="00A32C93">
        <w:rPr>
          <w:rStyle w:val="StyleUnderline"/>
          <w:rFonts w:asciiTheme="majorHAnsi" w:hAnsiTheme="majorHAnsi" w:cstheme="majorHAnsi"/>
        </w:rPr>
        <w:t>, and mechanisms of collective control to be able to marshal complex phenomena for the betterment of humanity</w:t>
      </w:r>
      <w:r w:rsidRPr="00A32C93">
        <w:rPr>
          <w:rFonts w:asciiTheme="majorHAnsi" w:hAnsiTheme="majorHAnsi" w:cstheme="majorHAnsi"/>
          <w:sz w:val="16"/>
        </w:rPr>
        <w:t>.</w:t>
      </w:r>
    </w:p>
    <w:p w14:paraId="52115318" w14:textId="77777777" w:rsidR="00734185" w:rsidRPr="00FD6C49" w:rsidRDefault="00734185" w:rsidP="00734185">
      <w:pPr>
        <w:pStyle w:val="Heading4"/>
        <w:rPr>
          <w:rFonts w:asciiTheme="majorHAnsi" w:hAnsiTheme="majorHAnsi" w:cstheme="majorHAnsi"/>
        </w:rPr>
      </w:pPr>
      <w:r w:rsidRPr="00FD6C49">
        <w:rPr>
          <w:rFonts w:asciiTheme="majorHAnsi" w:hAnsiTheme="majorHAnsi" w:cstheme="majorHAnsi"/>
        </w:rPr>
        <w:t>The impact is mass death and global violence.</w:t>
      </w:r>
    </w:p>
    <w:p w14:paraId="7DAD979B" w14:textId="77777777" w:rsidR="00734185" w:rsidRPr="00FD6C49" w:rsidRDefault="00734185" w:rsidP="00734185">
      <w:pPr>
        <w:rPr>
          <w:rFonts w:asciiTheme="majorHAnsi" w:hAnsiTheme="majorHAnsi" w:cstheme="majorHAnsi"/>
          <w:b/>
          <w:sz w:val="26"/>
        </w:rPr>
      </w:pPr>
      <w:r w:rsidRPr="00FD6C49">
        <w:rPr>
          <w:rFonts w:asciiTheme="majorHAnsi" w:hAnsiTheme="majorHAnsi" w:cstheme="majorHAnsi"/>
        </w:rPr>
        <w:t xml:space="preserve">Adrian </w:t>
      </w:r>
      <w:r w:rsidRPr="00FD6C49">
        <w:rPr>
          <w:rStyle w:val="Style13ptBold"/>
          <w:rFonts w:asciiTheme="majorHAnsi" w:hAnsiTheme="majorHAnsi" w:cstheme="majorHAnsi"/>
        </w:rPr>
        <w:t>Parr</w:t>
      </w:r>
      <w:r w:rsidRPr="00FD6C49">
        <w:rPr>
          <w:rFonts w:asciiTheme="majorHAnsi" w:hAnsiTheme="majorHAnsi" w:cstheme="majorHAnsi"/>
        </w:rPr>
        <w:t xml:space="preserve"> </w:t>
      </w:r>
      <w:r w:rsidRPr="00FD6C49">
        <w:rPr>
          <w:rStyle w:val="Style13ptBold"/>
          <w:rFonts w:asciiTheme="majorHAnsi" w:hAnsiTheme="majorHAnsi" w:cstheme="majorHAnsi"/>
        </w:rPr>
        <w:t>13</w:t>
      </w:r>
      <w:r w:rsidRPr="00FD6C49">
        <w:rPr>
          <w:rFonts w:asciiTheme="majorHAnsi" w:hAnsiTheme="majorHAnsi" w:cstheme="majorHAnsi"/>
        </w:rPr>
        <w:t xml:space="preserve">. Associate Professor of Philosophy and Environmental Studies at the University of Cincinnati. </w:t>
      </w:r>
      <w:r w:rsidRPr="00FD6C49">
        <w:rPr>
          <w:rFonts w:asciiTheme="majorHAnsi" w:hAnsiTheme="majorHAnsi" w:cstheme="majorHAnsi"/>
          <w:i/>
        </w:rPr>
        <w:t>The Wrath of Capital: Neoliberalism and Climate Change Politics</w:t>
      </w:r>
      <w:r w:rsidRPr="00FD6C49">
        <w:rPr>
          <w:rFonts w:asciiTheme="majorHAnsi" w:hAnsiTheme="majorHAnsi" w:cstheme="majorHAnsi"/>
        </w:rPr>
        <w:t>. Columbia University Press. 145-7.</w:t>
      </w:r>
    </w:p>
    <w:p w14:paraId="079E17FD" w14:textId="77777777" w:rsidR="00734185" w:rsidRPr="00FD6C49" w:rsidRDefault="00734185" w:rsidP="00734185">
      <w:pPr>
        <w:rPr>
          <w:rStyle w:val="StyleUnderline"/>
          <w:rFonts w:asciiTheme="majorHAnsi" w:hAnsiTheme="majorHAnsi" w:cstheme="majorHAnsi"/>
        </w:rPr>
      </w:pPr>
      <w:r w:rsidRPr="00FD6C49">
        <w:rPr>
          <w:rFonts w:asciiTheme="majorHAnsi" w:hAnsiTheme="majorHAnsi" w:cstheme="majorHAnsi"/>
          <w:sz w:val="16"/>
        </w:rPr>
        <w:t xml:space="preserve">A quick snapshot of the twenty-first century so far: </w:t>
      </w:r>
      <w:r w:rsidRPr="00FD6C49">
        <w:rPr>
          <w:rStyle w:val="StyleUnderline"/>
          <w:rFonts w:asciiTheme="majorHAnsi" w:hAnsiTheme="majorHAnsi" w:cstheme="majorHAnsi"/>
        </w:rPr>
        <w:t xml:space="preserve">an </w:t>
      </w:r>
      <w:r w:rsidRPr="00FD6C49">
        <w:rPr>
          <w:rStyle w:val="StyleUnderline"/>
          <w:rFonts w:asciiTheme="majorHAnsi" w:hAnsiTheme="majorHAnsi" w:cstheme="majorHAnsi"/>
          <w:highlight w:val="cyan"/>
        </w:rPr>
        <w:t>economic meltdown</w:t>
      </w:r>
      <w:r w:rsidRPr="00FD6C49">
        <w:rPr>
          <w:rStyle w:val="StyleUnderline"/>
          <w:rFonts w:asciiTheme="majorHAnsi" w:hAnsiTheme="majorHAnsi" w:cstheme="majorHAnsi"/>
        </w:rPr>
        <w:t xml:space="preserve">; a frantic </w:t>
      </w:r>
      <w:r w:rsidRPr="00FD6C49">
        <w:rPr>
          <w:rStyle w:val="StyleUnderline"/>
          <w:rFonts w:asciiTheme="majorHAnsi" w:hAnsiTheme="majorHAnsi" w:cstheme="majorHAnsi"/>
          <w:highlight w:val="cyan"/>
        </w:rPr>
        <w:t>sell-off of public land to</w:t>
      </w:r>
      <w:r w:rsidRPr="00FD6C49">
        <w:rPr>
          <w:rStyle w:val="StyleUnderline"/>
          <w:rFonts w:asciiTheme="majorHAnsi" w:hAnsiTheme="majorHAnsi" w:cstheme="majorHAnsi"/>
        </w:rPr>
        <w:t xml:space="preserve"> the </w:t>
      </w:r>
      <w:r w:rsidRPr="00FD6C49">
        <w:rPr>
          <w:rStyle w:val="StyleUnderline"/>
          <w:rFonts w:asciiTheme="majorHAnsi" w:hAnsiTheme="majorHAnsi" w:cstheme="majorHAnsi"/>
          <w:highlight w:val="cyan"/>
        </w:rPr>
        <w:t>energy</w:t>
      </w:r>
      <w:r w:rsidRPr="00FD6C49">
        <w:rPr>
          <w:rStyle w:val="StyleUnderline"/>
          <w:rFonts w:asciiTheme="majorHAnsi" w:hAnsiTheme="majorHAnsi" w:cstheme="majorHAnsi"/>
        </w:rPr>
        <w:t xml:space="preserve"> business</w:t>
      </w:r>
      <w:r w:rsidRPr="00FD6C49">
        <w:rPr>
          <w:rFonts w:asciiTheme="majorHAnsi" w:hAnsiTheme="majorHAnsi" w:cstheme="majorHAnsi"/>
          <w:sz w:val="16"/>
        </w:rPr>
        <w:t xml:space="preserve"> as President George W Bush exited the White House; </w:t>
      </w:r>
      <w:r w:rsidRPr="00FD6C49">
        <w:rPr>
          <w:rStyle w:val="StyleUnderline"/>
          <w:rFonts w:asciiTheme="majorHAnsi" w:hAnsiTheme="majorHAnsi" w:cstheme="majorHAnsi"/>
        </w:rPr>
        <w:t xml:space="preserve">a prolonged, costly, and unjustified </w:t>
      </w:r>
      <w:r w:rsidRPr="00FD6C49">
        <w:rPr>
          <w:rStyle w:val="StyleUnderline"/>
          <w:rFonts w:asciiTheme="majorHAnsi" w:hAnsiTheme="majorHAnsi" w:cstheme="majorHAnsi"/>
          <w:highlight w:val="cyan"/>
        </w:rPr>
        <w:t>war in Iraq</w:t>
      </w:r>
      <w:r w:rsidRPr="00FD6C49">
        <w:rPr>
          <w:rFonts w:asciiTheme="majorHAnsi" w:hAnsiTheme="majorHAnsi" w:cstheme="majorHAnsi"/>
          <w:sz w:val="16"/>
        </w:rPr>
        <w:t xml:space="preserve">; the </w:t>
      </w:r>
      <w:r w:rsidRPr="00FD6C49">
        <w:rPr>
          <w:rStyle w:val="StyleUnderline"/>
          <w:rFonts w:asciiTheme="majorHAnsi" w:hAnsiTheme="majorHAnsi" w:cstheme="majorHAnsi"/>
        </w:rPr>
        <w:t>Greek economy in ruins</w:t>
      </w:r>
      <w:r w:rsidRPr="00FD6C49">
        <w:rPr>
          <w:rFonts w:asciiTheme="majorHAnsi" w:hAnsiTheme="majorHAnsi" w:cstheme="majorHAnsi"/>
          <w:sz w:val="16"/>
        </w:rPr>
        <w:t xml:space="preserve">; an </w:t>
      </w:r>
      <w:r w:rsidRPr="00FD6C49">
        <w:rPr>
          <w:rStyle w:val="StyleUnderline"/>
          <w:rFonts w:asciiTheme="majorHAnsi" w:hAnsiTheme="majorHAnsi" w:cstheme="majorHAnsi"/>
          <w:highlight w:val="cyan"/>
        </w:rPr>
        <w:t>escalation of</w:t>
      </w:r>
      <w:r w:rsidRPr="00FD6C49">
        <w:rPr>
          <w:rStyle w:val="StyleUnderline"/>
          <w:rFonts w:asciiTheme="majorHAnsi" w:hAnsiTheme="majorHAnsi" w:cstheme="majorHAnsi"/>
        </w:rPr>
        <w:t xml:space="preserve"> global </w:t>
      </w:r>
      <w:r w:rsidRPr="00FD6C49">
        <w:rPr>
          <w:rStyle w:val="StyleUnderline"/>
          <w:rFonts w:asciiTheme="majorHAnsi" w:hAnsiTheme="majorHAnsi" w:cstheme="majorHAnsi"/>
          <w:highlight w:val="cyan"/>
        </w:rPr>
        <w:t>food prices</w:t>
      </w:r>
      <w:r w:rsidRPr="00FD6C49">
        <w:rPr>
          <w:rFonts w:asciiTheme="majorHAnsi" w:hAnsiTheme="majorHAnsi" w:cstheme="majorHAnsi"/>
          <w:sz w:val="16"/>
        </w:rPr>
        <w:t xml:space="preserve">; </w:t>
      </w:r>
      <w:r w:rsidRPr="00FD6C49">
        <w:rPr>
          <w:rStyle w:val="StyleUnderline"/>
          <w:rFonts w:asciiTheme="majorHAnsi" w:hAnsiTheme="majorHAnsi" w:cstheme="majorHAnsi"/>
          <w:highlight w:val="cyan"/>
        </w:rPr>
        <w:t>bee colonies in global extinction</w:t>
      </w:r>
      <w:r w:rsidRPr="00FD6C49">
        <w:rPr>
          <w:rFonts w:asciiTheme="majorHAnsi" w:hAnsiTheme="majorHAnsi" w:cstheme="majorHAnsi"/>
          <w:sz w:val="16"/>
        </w:rPr>
        <w:t xml:space="preserve">; </w:t>
      </w:r>
      <w:r w:rsidRPr="00FD6C49">
        <w:rPr>
          <w:rStyle w:val="StyleUnderline"/>
          <w:rFonts w:asciiTheme="majorHAnsi" w:hAnsiTheme="majorHAnsi" w:cstheme="majorHAnsi"/>
        </w:rPr>
        <w:t>925 million hungry</w:t>
      </w:r>
      <w:r w:rsidRPr="00FD6C49">
        <w:rPr>
          <w:rFonts w:asciiTheme="majorHAnsi" w:hAnsiTheme="majorHAnsi" w:cstheme="majorHAnsi"/>
          <w:sz w:val="16"/>
        </w:rPr>
        <w:t xml:space="preserve"> reported </w:t>
      </w:r>
      <w:r w:rsidRPr="00FD6C49">
        <w:rPr>
          <w:rStyle w:val="StyleUnderline"/>
          <w:rFonts w:asciiTheme="majorHAnsi" w:hAnsiTheme="majorHAnsi" w:cstheme="majorHAnsi"/>
        </w:rPr>
        <w:t>in 2010</w:t>
      </w:r>
      <w:r w:rsidRPr="00FD6C49">
        <w:rPr>
          <w:rFonts w:asciiTheme="majorHAnsi" w:hAnsiTheme="majorHAnsi" w:cstheme="majorHAnsi"/>
          <w:sz w:val="16"/>
        </w:rPr>
        <w:t xml:space="preserve">; as of 2005, </w:t>
      </w:r>
      <w:r w:rsidRPr="00FD6C49">
        <w:rPr>
          <w:rStyle w:val="StyleUnderline"/>
          <w:rFonts w:asciiTheme="majorHAnsi" w:hAnsiTheme="majorHAnsi" w:cstheme="majorHAnsi"/>
        </w:rPr>
        <w:t>the world's five hundred richest individuals with a combined income greater than that of the poorest 416 million people</w:t>
      </w:r>
      <w:r w:rsidRPr="00FD6C49">
        <w:rPr>
          <w:rFonts w:asciiTheme="majorHAnsi" w:hAnsiTheme="majorHAnsi" w:cstheme="majorHAnsi"/>
          <w:sz w:val="16"/>
        </w:rPr>
        <w:t xml:space="preserve">, the richest 10 percent accounting for 54 percent of global income; </w:t>
      </w:r>
      <w:r w:rsidRPr="00FD6C49">
        <w:rPr>
          <w:rStyle w:val="StyleUnderline"/>
          <w:rFonts w:asciiTheme="majorHAnsi" w:hAnsiTheme="majorHAnsi" w:cstheme="majorHAnsi"/>
        </w:rPr>
        <w:t xml:space="preserve">a planet on the verge of boiling point; </w:t>
      </w:r>
      <w:r w:rsidRPr="00FD6C49">
        <w:rPr>
          <w:rStyle w:val="StyleUnderline"/>
          <w:rFonts w:asciiTheme="majorHAnsi" w:hAnsiTheme="majorHAnsi" w:cstheme="majorHAnsi"/>
          <w:highlight w:val="cyan"/>
        </w:rPr>
        <w:t>melting ice caps</w:t>
      </w:r>
      <w:r w:rsidRPr="00FD6C49">
        <w:rPr>
          <w:rStyle w:val="StyleUnderline"/>
          <w:rFonts w:asciiTheme="majorHAnsi" w:hAnsiTheme="majorHAnsi" w:cstheme="majorHAnsi"/>
        </w:rPr>
        <w:t xml:space="preserve">; increases in </w:t>
      </w:r>
      <w:r w:rsidRPr="00FD6C49">
        <w:rPr>
          <w:rStyle w:val="StyleUnderline"/>
          <w:rFonts w:asciiTheme="majorHAnsi" w:hAnsiTheme="majorHAnsi" w:cstheme="majorHAnsi"/>
          <w:highlight w:val="cyan"/>
        </w:rPr>
        <w:t>extreme weather</w:t>
      </w:r>
      <w:r w:rsidRPr="00FD6C49">
        <w:rPr>
          <w:rStyle w:val="StyleUnderline"/>
          <w:rFonts w:asciiTheme="majorHAnsi" w:hAnsiTheme="majorHAnsi" w:cstheme="majorHAnsi"/>
        </w:rPr>
        <w:t xml:space="preserve"> conditions; and the list goes on and on</w:t>
      </w:r>
      <w:r w:rsidRPr="00FD6C49">
        <w:rPr>
          <w:rFonts w:asciiTheme="majorHAnsi" w:hAnsiTheme="majorHAnsi" w:cstheme="majorHAnsi"/>
          <w:sz w:val="16"/>
        </w:rPr>
        <w:t xml:space="preserve"> and on.2 </w:t>
      </w:r>
      <w:r w:rsidRPr="00FD6C49">
        <w:rPr>
          <w:rStyle w:val="StyleUnderline"/>
          <w:rFonts w:asciiTheme="majorHAnsi" w:hAnsiTheme="majorHAnsi" w:cstheme="majorHAnsi"/>
        </w:rPr>
        <w:t xml:space="preserve">Sounds like </w:t>
      </w:r>
      <w:r w:rsidRPr="00FD6C49">
        <w:rPr>
          <w:rStyle w:val="Emphasis"/>
          <w:rFonts w:asciiTheme="majorHAnsi" w:hAnsiTheme="majorHAnsi" w:cstheme="majorHAnsi"/>
          <w:highlight w:val="cyan"/>
        </w:rPr>
        <w:t>a ticking time bomb</w:t>
      </w:r>
      <w:r w:rsidRPr="00FD6C49">
        <w:rPr>
          <w:rFonts w:asciiTheme="majorHAnsi" w:hAnsiTheme="majorHAnsi" w:cstheme="majorHAnsi"/>
          <w:sz w:val="16"/>
        </w:rPr>
        <w:t xml:space="preserve">, doesn't it? Well </w:t>
      </w:r>
      <w:r w:rsidRPr="00FD6C49">
        <w:rPr>
          <w:rStyle w:val="StyleUnderline"/>
          <w:rFonts w:asciiTheme="majorHAnsi" w:hAnsiTheme="majorHAnsi" w:cstheme="majorHAnsi"/>
        </w:rPr>
        <w:t>it is.</w:t>
      </w:r>
    </w:p>
    <w:p w14:paraId="570AEFFE" w14:textId="77777777" w:rsidR="00734185" w:rsidRPr="00FD6C49" w:rsidRDefault="00734185" w:rsidP="00734185">
      <w:pPr>
        <w:rPr>
          <w:rFonts w:asciiTheme="majorHAnsi" w:hAnsiTheme="majorHAnsi" w:cstheme="majorHAnsi"/>
          <w:sz w:val="16"/>
        </w:rPr>
      </w:pPr>
      <w:r w:rsidRPr="00FD6C49">
        <w:rPr>
          <w:rFonts w:asciiTheme="majorHAnsi" w:hAnsiTheme="majorHAnsi" w:cstheme="majorHAnsi"/>
          <w:sz w:val="16"/>
        </w:rPr>
        <w:t xml:space="preserve">It is shameful to think that </w:t>
      </w:r>
      <w:r w:rsidRPr="00FD6C49">
        <w:rPr>
          <w:rStyle w:val="StyleUnderline"/>
          <w:rFonts w:asciiTheme="majorHAnsi" w:hAnsiTheme="majorHAnsi" w:cstheme="majorHAnsi"/>
          <w:highlight w:val="cyan"/>
        </w:rPr>
        <w:t>massive die-outs</w:t>
      </w:r>
      <w:r w:rsidRPr="00FD6C49">
        <w:rPr>
          <w:rFonts w:asciiTheme="majorHAnsi" w:hAnsiTheme="majorHAnsi" w:cstheme="majorHAnsi"/>
          <w:sz w:val="16"/>
        </w:rPr>
        <w:t xml:space="preserve"> of future generations </w:t>
      </w:r>
      <w:r w:rsidRPr="00FD6C49">
        <w:rPr>
          <w:rStyle w:val="StyleUnderline"/>
          <w:rFonts w:asciiTheme="majorHAnsi" w:hAnsiTheme="majorHAnsi" w:cstheme="majorHAnsi"/>
        </w:rPr>
        <w:t>will put to pale comparison the 6 million murdered during the Holocaust; the millions killed in two world wars; the genocides in the former Yugoslavia, Rwanda, and Darfur; the 1 million left homeless and the 316,000 killed by the 2010 earthquake in Haiti.</w:t>
      </w:r>
      <w:r w:rsidRPr="00FD6C49">
        <w:rPr>
          <w:rFonts w:asciiTheme="majorHAnsi" w:hAnsiTheme="majorHAnsi" w:cstheme="majorHAnsi"/>
          <w:sz w:val="16"/>
        </w:rPr>
        <w:t xml:space="preserve"> The time has come to wake up to the warning signs.3</w:t>
      </w:r>
    </w:p>
    <w:p w14:paraId="59A5CE1F" w14:textId="77777777" w:rsidR="00734185" w:rsidRPr="00FD6C49" w:rsidRDefault="00734185" w:rsidP="00734185">
      <w:pPr>
        <w:rPr>
          <w:rStyle w:val="StyleUnderline"/>
          <w:rFonts w:asciiTheme="majorHAnsi" w:hAnsiTheme="majorHAnsi" w:cstheme="majorHAnsi"/>
        </w:rPr>
      </w:pPr>
      <w:r w:rsidRPr="00FD6C49">
        <w:rPr>
          <w:rFonts w:asciiTheme="majorHAnsi" w:hAnsiTheme="majorHAnsi" w:cstheme="majorHAnsi"/>
          <w:sz w:val="16"/>
        </w:rPr>
        <w:t xml:space="preserve">The real issue climate change poses is that </w:t>
      </w:r>
      <w:r w:rsidRPr="00FD6C49">
        <w:rPr>
          <w:rStyle w:val="StyleUnderline"/>
          <w:rFonts w:asciiTheme="majorHAnsi" w:hAnsiTheme="majorHAnsi" w:cstheme="majorHAnsi"/>
        </w:rPr>
        <w:t>we do not enjoy the luxury of incremental change anymore.</w:t>
      </w:r>
      <w:r w:rsidRPr="00FD6C49">
        <w:rPr>
          <w:rFonts w:asciiTheme="majorHAnsi" w:hAnsiTheme="majorHAnsi" w:cstheme="majorHAnsi"/>
          <w:sz w:val="16"/>
        </w:rPr>
        <w:t xml:space="preserve"> </w:t>
      </w:r>
      <w:r w:rsidRPr="00FD6C49">
        <w:rPr>
          <w:rStyle w:val="StyleUnderline"/>
          <w:rFonts w:asciiTheme="majorHAnsi" w:hAnsiTheme="majorHAnsi" w:cstheme="majorHAnsi"/>
          <w:highlight w:val="cyan"/>
        </w:rPr>
        <w:t xml:space="preserve">We are in the </w:t>
      </w:r>
      <w:r w:rsidRPr="00FD6C49">
        <w:rPr>
          <w:rStyle w:val="Emphasis"/>
          <w:rFonts w:asciiTheme="majorHAnsi" w:hAnsiTheme="majorHAnsi" w:cstheme="majorHAnsi"/>
          <w:highlight w:val="cyan"/>
        </w:rPr>
        <w:t>last decade</w:t>
      </w:r>
      <w:r w:rsidRPr="00FD6C49">
        <w:rPr>
          <w:rStyle w:val="StyleUnderline"/>
          <w:rFonts w:asciiTheme="majorHAnsi" w:hAnsiTheme="majorHAnsi" w:cstheme="majorHAnsi"/>
        </w:rPr>
        <w:t xml:space="preserve"> where </w:t>
      </w:r>
      <w:r w:rsidRPr="00FD6C49">
        <w:rPr>
          <w:rStyle w:val="StyleUnderline"/>
          <w:rFonts w:asciiTheme="majorHAnsi" w:hAnsiTheme="majorHAnsi" w:cstheme="majorHAnsi"/>
          <w:highlight w:val="cyan"/>
        </w:rPr>
        <w:t>we can do something</w:t>
      </w:r>
      <w:r w:rsidRPr="00FD6C49">
        <w:rPr>
          <w:rFonts w:asciiTheme="majorHAnsi" w:hAnsiTheme="majorHAnsi" w:cstheme="majorHAnsi"/>
          <w:sz w:val="16"/>
        </w:rPr>
        <w:t xml:space="preserve"> about the situation. Paul </w:t>
      </w:r>
      <w:r w:rsidRPr="00FD6C49">
        <w:rPr>
          <w:rStyle w:val="StyleUnderline"/>
          <w:rFonts w:asciiTheme="majorHAnsi" w:hAnsiTheme="majorHAnsi" w:cstheme="majorHAnsi"/>
        </w:rPr>
        <w:t>Gilding</w:t>
      </w:r>
      <w:r w:rsidRPr="00FD6C49">
        <w:rPr>
          <w:rFonts w:asciiTheme="majorHAnsi" w:hAnsiTheme="majorHAnsi" w:cstheme="majorHAnsi"/>
          <w:sz w:val="16"/>
        </w:rPr>
        <w:t xml:space="preserve">, the former head of Greenpeace International and a core faculty member of Cambridge University's Programme for Sustainability, </w:t>
      </w:r>
      <w:r w:rsidRPr="00FD6C49">
        <w:rPr>
          <w:rStyle w:val="StyleUnderline"/>
          <w:rFonts w:asciiTheme="majorHAnsi" w:hAnsiTheme="majorHAnsi" w:cstheme="majorHAnsi"/>
        </w:rPr>
        <w:t>explains that "two degrees of warming is an inadequate goal and a plan for failure</w:t>
      </w:r>
      <w:r w:rsidRPr="00FD6C49">
        <w:rPr>
          <w:rFonts w:asciiTheme="majorHAnsi" w:hAnsiTheme="majorHAnsi" w:cstheme="majorHAnsi"/>
          <w:sz w:val="16"/>
        </w:rPr>
        <w:t xml:space="preserve">;' adding that "returning to below one degree of warming . . . is the solution to the problem:'4 </w:t>
      </w:r>
      <w:r w:rsidRPr="00FD6C49">
        <w:rPr>
          <w:rStyle w:val="StyleUnderline"/>
          <w:rFonts w:asciiTheme="majorHAnsi" w:hAnsiTheme="majorHAnsi" w:cstheme="majorHAnsi"/>
          <w:highlight w:val="cyan"/>
        </w:rPr>
        <w:t>Once</w:t>
      </w:r>
      <w:r w:rsidRPr="00FD6C49">
        <w:rPr>
          <w:rStyle w:val="StyleUnderline"/>
          <w:rFonts w:asciiTheme="majorHAnsi" w:hAnsiTheme="majorHAnsi" w:cstheme="majorHAnsi"/>
        </w:rPr>
        <w:t xml:space="preserve"> we move </w:t>
      </w:r>
      <w:r w:rsidRPr="00FD6C49">
        <w:rPr>
          <w:rStyle w:val="StyleUnderline"/>
          <w:rFonts w:asciiTheme="majorHAnsi" w:hAnsiTheme="majorHAnsi" w:cstheme="majorHAnsi"/>
          <w:highlight w:val="cyan"/>
        </w:rPr>
        <w:t>higher than 2°</w:t>
      </w:r>
      <w:r w:rsidRPr="00FD6C49">
        <w:rPr>
          <w:rStyle w:val="StyleUnderline"/>
          <w:rFonts w:asciiTheme="majorHAnsi" w:hAnsiTheme="majorHAnsi" w:cstheme="majorHAnsi"/>
        </w:rPr>
        <w:t>C of warming,</w:t>
      </w:r>
      <w:r w:rsidRPr="00FD6C49">
        <w:rPr>
          <w:rFonts w:asciiTheme="majorHAnsi" w:hAnsiTheme="majorHAnsi" w:cstheme="majorHAnsi"/>
          <w:sz w:val="16"/>
        </w:rPr>
        <w:t xml:space="preserve"> which is what is </w:t>
      </w:r>
      <w:r w:rsidRPr="00FD6C49">
        <w:rPr>
          <w:rStyle w:val="StyleUnderline"/>
          <w:rFonts w:asciiTheme="majorHAnsi" w:hAnsiTheme="majorHAnsi" w:cstheme="majorHAnsi"/>
        </w:rPr>
        <w:t xml:space="preserve">projected to occur by 2050, </w:t>
      </w:r>
      <w:r w:rsidRPr="00FD6C49">
        <w:rPr>
          <w:rStyle w:val="Emphasis"/>
          <w:rFonts w:asciiTheme="majorHAnsi" w:hAnsiTheme="majorHAnsi" w:cstheme="majorHAnsi"/>
          <w:highlight w:val="cyan"/>
        </w:rPr>
        <w:t>positive feedback mechanisms</w:t>
      </w:r>
      <w:r w:rsidRPr="00FD6C49">
        <w:rPr>
          <w:rStyle w:val="StyleUnderline"/>
          <w:rFonts w:asciiTheme="majorHAnsi" w:hAnsiTheme="majorHAnsi" w:cstheme="majorHAnsi"/>
        </w:rPr>
        <w:t xml:space="preserve"> will begin to </w:t>
      </w:r>
      <w:r w:rsidRPr="00FD6C49">
        <w:rPr>
          <w:rStyle w:val="StyleUnderline"/>
          <w:rFonts w:asciiTheme="majorHAnsi" w:hAnsiTheme="majorHAnsi" w:cstheme="majorHAnsi"/>
          <w:highlight w:val="cyan"/>
        </w:rPr>
        <w:t>kick in</w:t>
      </w:r>
      <w:r w:rsidRPr="00FD6C49">
        <w:rPr>
          <w:rStyle w:val="StyleUnderline"/>
          <w:rFonts w:asciiTheme="majorHAnsi" w:hAnsiTheme="majorHAnsi" w:cstheme="majorHAnsi"/>
        </w:rPr>
        <w:t xml:space="preserve">, and then we will be </w:t>
      </w:r>
      <w:r w:rsidRPr="00FD6C49">
        <w:rPr>
          <w:rStyle w:val="StyleUnderline"/>
          <w:rFonts w:asciiTheme="majorHAnsi" w:hAnsiTheme="majorHAnsi" w:cstheme="majorHAnsi"/>
          <w:highlight w:val="cyan"/>
        </w:rPr>
        <w:t xml:space="preserve">at the </w:t>
      </w:r>
      <w:r w:rsidRPr="00FD6C49">
        <w:rPr>
          <w:rStyle w:val="Emphasis"/>
          <w:rFonts w:asciiTheme="majorHAnsi" w:hAnsiTheme="majorHAnsi" w:cstheme="majorHAnsi"/>
          <w:highlight w:val="cyan"/>
        </w:rPr>
        <w:t>point of no return</w:t>
      </w:r>
      <w:r w:rsidRPr="00FD6C49">
        <w:rPr>
          <w:rFonts w:asciiTheme="majorHAnsi" w:hAnsiTheme="majorHAnsi" w:cstheme="majorHAnsi"/>
          <w:sz w:val="16"/>
        </w:rPr>
        <w:t xml:space="preserve">. </w:t>
      </w:r>
      <w:r w:rsidRPr="00FD6C49">
        <w:rPr>
          <w:rStyle w:val="StyleUnderline"/>
          <w:rFonts w:asciiTheme="majorHAnsi" w:hAnsiTheme="majorHAnsi" w:cstheme="majorHAnsi"/>
          <w:highlight w:val="cyan"/>
        </w:rPr>
        <w:t>We</w:t>
      </w:r>
      <w:r w:rsidRPr="00FD6C49">
        <w:rPr>
          <w:rFonts w:asciiTheme="majorHAnsi" w:hAnsiTheme="majorHAnsi" w:cstheme="majorHAnsi"/>
          <w:sz w:val="16"/>
        </w:rPr>
        <w:t xml:space="preserve"> therefore </w:t>
      </w:r>
      <w:r w:rsidRPr="00FD6C49">
        <w:rPr>
          <w:rStyle w:val="StyleUnderline"/>
          <w:rFonts w:asciiTheme="majorHAnsi" w:hAnsiTheme="majorHAnsi" w:cstheme="majorHAnsi"/>
          <w:highlight w:val="cyan"/>
        </w:rPr>
        <w:t>need to start thinking</w:t>
      </w:r>
      <w:r w:rsidRPr="00FD6C49">
        <w:rPr>
          <w:rStyle w:val="StyleUnderline"/>
          <w:rFonts w:asciiTheme="majorHAnsi" w:hAnsiTheme="majorHAnsi" w:cstheme="majorHAnsi"/>
        </w:rPr>
        <w:t xml:space="preserve"> very </w:t>
      </w:r>
      <w:r w:rsidRPr="00FD6C49">
        <w:rPr>
          <w:rStyle w:val="StyleUnderline"/>
          <w:rFonts w:asciiTheme="majorHAnsi" w:hAnsiTheme="majorHAnsi" w:cstheme="majorHAnsi"/>
          <w:highlight w:val="cyan"/>
        </w:rPr>
        <w:t xml:space="preserve">differently </w:t>
      </w:r>
      <w:r w:rsidRPr="00FD6C49">
        <w:rPr>
          <w:rStyle w:val="Emphasis"/>
          <w:rFonts w:asciiTheme="majorHAnsi" w:hAnsiTheme="majorHAnsi" w:cstheme="majorHAnsi"/>
          <w:highlight w:val="cyan"/>
        </w:rPr>
        <w:t>right now</w:t>
      </w:r>
      <w:r w:rsidRPr="00FD6C49">
        <w:rPr>
          <w:rStyle w:val="StyleUnderline"/>
          <w:rFonts w:asciiTheme="majorHAnsi" w:hAnsiTheme="majorHAnsi" w:cstheme="majorHAnsi"/>
        </w:rPr>
        <w:t>.</w:t>
      </w:r>
    </w:p>
    <w:p w14:paraId="48E155DA" w14:textId="77777777" w:rsidR="00734185" w:rsidRPr="00FD6C49" w:rsidRDefault="00734185" w:rsidP="00734185">
      <w:pPr>
        <w:rPr>
          <w:rFonts w:asciiTheme="majorHAnsi" w:hAnsiTheme="majorHAnsi" w:cstheme="majorHAnsi"/>
          <w:sz w:val="16"/>
        </w:rPr>
      </w:pPr>
      <w:r w:rsidRPr="00FD6C49">
        <w:rPr>
          <w:rStyle w:val="StyleUnderline"/>
          <w:rFonts w:asciiTheme="majorHAnsi" w:hAnsiTheme="majorHAnsi" w:cstheme="majorHAnsi"/>
        </w:rPr>
        <w:t>We do not see the crisis for what it is; we only see it as an isolated symptom that we need to make a few minor changes to deal with.</w:t>
      </w:r>
      <w:r w:rsidRPr="00FD6C49">
        <w:rPr>
          <w:rFonts w:asciiTheme="majorHAnsi" w:hAnsiTheme="majorHAnsi" w:cstheme="majorHAnsi"/>
          <w:sz w:val="16"/>
        </w:rPr>
        <w:t xml:space="preserve"> This was the message that Venezuela's president Hugo Chavez delivered at the COP15 United Nations Climate Summit in Copenhagen on December 16 09, when he declared: "Let's talk about the cause. We should not avoid responsibilities, we should not avoid the depth of this problem. And I'll bring it up again, </w:t>
      </w:r>
      <w:r w:rsidRPr="00FD6C49">
        <w:rPr>
          <w:rStyle w:val="StyleUnderline"/>
          <w:rFonts w:asciiTheme="majorHAnsi" w:hAnsiTheme="majorHAnsi" w:cstheme="majorHAnsi"/>
          <w:highlight w:val="cyan"/>
        </w:rPr>
        <w:t>the cause</w:t>
      </w:r>
      <w:r w:rsidRPr="00FD6C49">
        <w:rPr>
          <w:rStyle w:val="StyleUnderline"/>
          <w:rFonts w:asciiTheme="majorHAnsi" w:hAnsiTheme="majorHAnsi" w:cstheme="majorHAnsi"/>
        </w:rPr>
        <w:t xml:space="preserve"> of this disastrous panorama </w:t>
      </w:r>
      <w:r w:rsidRPr="00FD6C49">
        <w:rPr>
          <w:rStyle w:val="StyleUnderline"/>
          <w:rFonts w:asciiTheme="majorHAnsi" w:hAnsiTheme="majorHAnsi" w:cstheme="majorHAnsi"/>
          <w:highlight w:val="cyan"/>
        </w:rPr>
        <w:t>is</w:t>
      </w:r>
      <w:r w:rsidRPr="00FD6C49">
        <w:rPr>
          <w:rStyle w:val="StyleUnderline"/>
          <w:rFonts w:asciiTheme="majorHAnsi" w:hAnsiTheme="majorHAnsi" w:cstheme="majorHAnsi"/>
        </w:rPr>
        <w:t xml:space="preserve"> the metabolic, destructive system of the capital and its model: </w:t>
      </w:r>
      <w:r w:rsidRPr="00FD6C49">
        <w:rPr>
          <w:rStyle w:val="Emphasis"/>
          <w:rFonts w:asciiTheme="majorHAnsi" w:hAnsiTheme="majorHAnsi" w:cstheme="majorHAnsi"/>
          <w:highlight w:val="cyan"/>
        </w:rPr>
        <w:t>capitalism</w:t>
      </w:r>
      <w:r w:rsidRPr="00FD6C49">
        <w:rPr>
          <w:rStyle w:val="StyleUnderline"/>
          <w:rFonts w:asciiTheme="majorHAnsi" w:hAnsiTheme="majorHAnsi" w:cstheme="majorHAnsi"/>
        </w:rPr>
        <w:t>.</w:t>
      </w:r>
      <w:r w:rsidRPr="00FD6C49">
        <w:rPr>
          <w:rFonts w:asciiTheme="majorHAnsi" w:hAnsiTheme="majorHAnsi" w:cstheme="majorHAnsi"/>
          <w:sz w:val="16"/>
        </w:rPr>
        <w:t>”5</w:t>
      </w:r>
    </w:p>
    <w:p w14:paraId="07A756D4" w14:textId="77777777" w:rsidR="00734185" w:rsidRPr="00FD6C49" w:rsidRDefault="00734185" w:rsidP="00734185">
      <w:pPr>
        <w:pStyle w:val="Heading4"/>
        <w:rPr>
          <w:rFonts w:asciiTheme="majorHAnsi" w:hAnsiTheme="majorHAnsi" w:cstheme="majorHAnsi"/>
        </w:rPr>
      </w:pPr>
      <w:r w:rsidRPr="00FD6C49">
        <w:rPr>
          <w:rFonts w:asciiTheme="majorHAnsi" w:hAnsiTheme="majorHAnsi" w:cstheme="majorHAnsi"/>
        </w:rPr>
        <w:lastRenderedPageBreak/>
        <w:t>The alt is pragmatic demands upon the state towards an anti-capitalist project. This is necessary to open space for more radical projects. Their strategy cedes the political.</w:t>
      </w:r>
    </w:p>
    <w:p w14:paraId="39BAB332" w14:textId="77777777" w:rsidR="00734185" w:rsidRPr="00FD6C49" w:rsidRDefault="00734185" w:rsidP="00734185">
      <w:pPr>
        <w:rPr>
          <w:rFonts w:asciiTheme="majorHAnsi" w:hAnsiTheme="majorHAnsi" w:cstheme="majorHAnsi"/>
        </w:rPr>
      </w:pPr>
      <w:r w:rsidRPr="00FD6C49">
        <w:rPr>
          <w:rFonts w:asciiTheme="majorHAnsi" w:hAnsiTheme="majorHAnsi" w:cstheme="majorHAnsi"/>
        </w:rPr>
        <w:t xml:space="preserve">David </w:t>
      </w:r>
      <w:r w:rsidRPr="00FD6C49">
        <w:rPr>
          <w:rStyle w:val="Style13ptBold"/>
          <w:rFonts w:asciiTheme="majorHAnsi" w:hAnsiTheme="majorHAnsi" w:cstheme="majorHAnsi"/>
        </w:rPr>
        <w:t>Harvey 15</w:t>
      </w:r>
      <w:r w:rsidRPr="00FD6C49">
        <w:rPr>
          <w:rFonts w:asciiTheme="majorHAnsi" w:hAnsiTheme="majorHAnsi" w:cstheme="majorHAnsi"/>
        </w:rPr>
        <w:t xml:space="preserve">. Distinguished Professor of anthropology and geography at the Graduate Center of the City University of New York. “Consolidating Power.” Roar Issue 0, 16. https://roarmag.org/magazine/david-harvey-consolidating-power/. </w:t>
      </w:r>
    </w:p>
    <w:p w14:paraId="4A795723" w14:textId="77777777" w:rsidR="00734185" w:rsidRPr="00FD6C49" w:rsidRDefault="00734185" w:rsidP="00734185">
      <w:pPr>
        <w:rPr>
          <w:rFonts w:asciiTheme="majorHAnsi" w:hAnsiTheme="majorHAnsi" w:cstheme="majorHAnsi"/>
          <w:sz w:val="16"/>
        </w:rPr>
      </w:pPr>
      <w:r w:rsidRPr="00FD6C49">
        <w:rPr>
          <w:rFonts w:asciiTheme="majorHAnsi" w:hAnsiTheme="majorHAnsi" w:cstheme="majorHAnsi"/>
          <w:sz w:val="16"/>
        </w:rPr>
        <w:t>So, looking at examples from southern Europe – solidarity networks in Greece, self-organization in Spain or Turkey – these seem to be very crucial for building social movements around everyday life and basic needs these days. Do you see this as a promising approach?</w:t>
      </w:r>
    </w:p>
    <w:p w14:paraId="2C10A89E" w14:textId="77777777" w:rsidR="00734185" w:rsidRPr="00FD6C49" w:rsidRDefault="00734185" w:rsidP="00734185">
      <w:pPr>
        <w:rPr>
          <w:rFonts w:asciiTheme="majorHAnsi" w:hAnsiTheme="majorHAnsi" w:cstheme="majorHAnsi"/>
          <w:sz w:val="16"/>
        </w:rPr>
      </w:pPr>
      <w:r w:rsidRPr="00FD6C49">
        <w:rPr>
          <w:rFonts w:asciiTheme="majorHAnsi" w:hAnsiTheme="majorHAnsi" w:cstheme="majorHAnsi"/>
          <w:sz w:val="16"/>
        </w:rPr>
        <w:t xml:space="preserve">I think it is very promising, but </w:t>
      </w:r>
      <w:r w:rsidRPr="00FD6C49">
        <w:rPr>
          <w:rStyle w:val="StyleUnderline"/>
          <w:rFonts w:asciiTheme="majorHAnsi" w:hAnsiTheme="majorHAnsi" w:cstheme="majorHAnsi"/>
        </w:rPr>
        <w:t>there is a clear self-limitation in it,</w:t>
      </w:r>
      <w:r w:rsidRPr="00FD6C49">
        <w:rPr>
          <w:rFonts w:asciiTheme="majorHAnsi" w:hAnsiTheme="majorHAnsi" w:cstheme="majorHAnsi"/>
          <w:sz w:val="16"/>
        </w:rPr>
        <w:t xml:space="preserve"> which is a problem for me. </w:t>
      </w:r>
      <w:r w:rsidRPr="00FD6C49">
        <w:rPr>
          <w:rStyle w:val="StyleUnderline"/>
          <w:rFonts w:asciiTheme="majorHAnsi" w:hAnsiTheme="majorHAnsi" w:cstheme="majorHAnsi"/>
        </w:rPr>
        <w:t>The self-limitation is the reluctance to take power at some point</w:t>
      </w:r>
      <w:r w:rsidRPr="00FD6C49">
        <w:rPr>
          <w:rFonts w:asciiTheme="majorHAnsi" w:hAnsiTheme="majorHAnsi" w:cstheme="majorHAnsi"/>
          <w:sz w:val="16"/>
        </w:rPr>
        <w:t xml:space="preserve">. Bookchin, in his last book, says that </w:t>
      </w:r>
      <w:r w:rsidRPr="00FD6C49">
        <w:rPr>
          <w:rStyle w:val="StyleUnderline"/>
          <w:rFonts w:asciiTheme="majorHAnsi" w:hAnsiTheme="majorHAnsi" w:cstheme="majorHAnsi"/>
          <w:highlight w:val="cyan"/>
        </w:rPr>
        <w:t>the problem</w:t>
      </w:r>
      <w:r w:rsidRPr="00FD6C49">
        <w:rPr>
          <w:rFonts w:asciiTheme="majorHAnsi" w:hAnsiTheme="majorHAnsi" w:cstheme="majorHAnsi"/>
          <w:sz w:val="16"/>
          <w:szCs w:val="16"/>
        </w:rPr>
        <w:t xml:space="preserve"> with the anarchists </w:t>
      </w:r>
      <w:r w:rsidRPr="00FD6C49">
        <w:rPr>
          <w:rStyle w:val="StyleUnderline"/>
          <w:rFonts w:asciiTheme="majorHAnsi" w:hAnsiTheme="majorHAnsi" w:cstheme="majorHAnsi"/>
        </w:rPr>
        <w:t>is their denial of the significance of power and their inability to take it</w:t>
      </w:r>
      <w:r w:rsidRPr="00FD6C49">
        <w:rPr>
          <w:rFonts w:asciiTheme="majorHAnsi" w:hAnsiTheme="majorHAnsi" w:cstheme="majorHAnsi"/>
        </w:rPr>
        <w:t>.</w:t>
      </w:r>
      <w:r w:rsidRPr="00FD6C49">
        <w:rPr>
          <w:rFonts w:asciiTheme="majorHAnsi" w:hAnsiTheme="majorHAnsi" w:cstheme="majorHAnsi"/>
          <w:sz w:val="16"/>
        </w:rPr>
        <w:t xml:space="preserve"> Bookchin doesn’t go this far, but </w:t>
      </w:r>
      <w:r w:rsidRPr="00FD6C49">
        <w:rPr>
          <w:rFonts w:asciiTheme="majorHAnsi" w:hAnsiTheme="majorHAnsi" w:cstheme="majorHAnsi"/>
          <w:sz w:val="16"/>
          <w:szCs w:val="16"/>
        </w:rPr>
        <w:t>I think</w:t>
      </w:r>
      <w:r w:rsidRPr="00FD6C49">
        <w:rPr>
          <w:rFonts w:asciiTheme="majorHAnsi" w:hAnsiTheme="majorHAnsi" w:cstheme="majorHAnsi"/>
        </w:rPr>
        <w:t xml:space="preserve"> </w:t>
      </w:r>
      <w:r w:rsidRPr="00FD6C49">
        <w:rPr>
          <w:rStyle w:val="StyleUnderline"/>
          <w:rFonts w:asciiTheme="majorHAnsi" w:hAnsiTheme="majorHAnsi" w:cstheme="majorHAnsi"/>
        </w:rPr>
        <w:t xml:space="preserve">it </w:t>
      </w:r>
      <w:r w:rsidRPr="00FD6C49">
        <w:rPr>
          <w:rStyle w:val="StyleUnderline"/>
          <w:rFonts w:asciiTheme="majorHAnsi" w:hAnsiTheme="majorHAnsi" w:cstheme="majorHAnsi"/>
          <w:highlight w:val="cyan"/>
        </w:rPr>
        <w:t>is</w:t>
      </w:r>
      <w:r w:rsidRPr="00FD6C49">
        <w:rPr>
          <w:rStyle w:val="StyleUnderline"/>
          <w:rFonts w:asciiTheme="majorHAnsi" w:hAnsiTheme="majorHAnsi" w:cstheme="majorHAnsi"/>
        </w:rPr>
        <w:t xml:space="preserve"> the </w:t>
      </w:r>
      <w:r w:rsidRPr="00FD6C49">
        <w:rPr>
          <w:rStyle w:val="Emphasis"/>
          <w:rFonts w:asciiTheme="majorHAnsi" w:hAnsiTheme="majorHAnsi" w:cstheme="majorHAnsi"/>
          <w:highlight w:val="cyan"/>
        </w:rPr>
        <w:t>refusal</w:t>
      </w:r>
      <w:r w:rsidRPr="00FD6C49">
        <w:rPr>
          <w:rStyle w:val="StyleUnderline"/>
          <w:rFonts w:asciiTheme="majorHAnsi" w:hAnsiTheme="majorHAnsi" w:cstheme="majorHAnsi"/>
          <w:highlight w:val="cyan"/>
        </w:rPr>
        <w:t xml:space="preserve"> to </w:t>
      </w:r>
      <w:r w:rsidRPr="00FD6C49">
        <w:rPr>
          <w:rStyle w:val="Emphasis"/>
          <w:rFonts w:asciiTheme="majorHAnsi" w:hAnsiTheme="majorHAnsi" w:cstheme="majorHAnsi"/>
          <w:highlight w:val="cyan"/>
        </w:rPr>
        <w:t>see the state as a</w:t>
      </w:r>
      <w:r w:rsidRPr="00FD6C49">
        <w:rPr>
          <w:rStyle w:val="Emphasis"/>
          <w:rFonts w:asciiTheme="majorHAnsi" w:hAnsiTheme="majorHAnsi" w:cstheme="majorHAnsi"/>
        </w:rPr>
        <w:t xml:space="preserve"> possible </w:t>
      </w:r>
      <w:r w:rsidRPr="00FD6C49">
        <w:rPr>
          <w:rStyle w:val="Emphasis"/>
          <w:rFonts w:asciiTheme="majorHAnsi" w:hAnsiTheme="majorHAnsi" w:cstheme="majorHAnsi"/>
          <w:highlight w:val="cyan"/>
        </w:rPr>
        <w:t>partner</w:t>
      </w:r>
      <w:r w:rsidRPr="00FD6C49">
        <w:rPr>
          <w:rStyle w:val="StyleUnderline"/>
          <w:rFonts w:asciiTheme="majorHAnsi" w:hAnsiTheme="majorHAnsi" w:cstheme="majorHAnsi"/>
          <w:highlight w:val="cyan"/>
        </w:rPr>
        <w:t xml:space="preserve"> to </w:t>
      </w:r>
      <w:r w:rsidRPr="00FD6C49">
        <w:rPr>
          <w:rStyle w:val="Emphasis"/>
          <w:rFonts w:asciiTheme="majorHAnsi" w:hAnsiTheme="majorHAnsi" w:cstheme="majorHAnsi"/>
          <w:highlight w:val="cyan"/>
        </w:rPr>
        <w:t>radical transformation</w:t>
      </w:r>
      <w:r w:rsidRPr="00FD6C49">
        <w:rPr>
          <w:rFonts w:asciiTheme="majorHAnsi" w:hAnsiTheme="majorHAnsi" w:cstheme="majorHAnsi"/>
          <w:sz w:val="16"/>
        </w:rPr>
        <w:t>.</w:t>
      </w:r>
    </w:p>
    <w:p w14:paraId="16217324" w14:textId="77777777" w:rsidR="00734185" w:rsidRPr="00FD6C49" w:rsidRDefault="00734185" w:rsidP="00734185">
      <w:pPr>
        <w:rPr>
          <w:rFonts w:asciiTheme="majorHAnsi" w:hAnsiTheme="majorHAnsi" w:cstheme="majorHAnsi"/>
          <w:sz w:val="16"/>
        </w:rPr>
      </w:pPr>
      <w:r w:rsidRPr="00FD6C49">
        <w:rPr>
          <w:rStyle w:val="StyleUnderline"/>
          <w:rFonts w:asciiTheme="majorHAnsi" w:hAnsiTheme="majorHAnsi" w:cstheme="majorHAnsi"/>
        </w:rPr>
        <w:t>There is a tendency to regard the state as being the enemy</w:t>
      </w:r>
      <w:r w:rsidRPr="00FD6C49">
        <w:rPr>
          <w:rFonts w:asciiTheme="majorHAnsi" w:hAnsiTheme="majorHAnsi" w:cstheme="majorHAnsi"/>
          <w:sz w:val="16"/>
        </w:rPr>
        <w:t xml:space="preserve">, the 100 percent enemy. And there are plenty of examples of repressive states out of public control where this is the case. </w:t>
      </w:r>
      <w:r w:rsidRPr="00FD6C49">
        <w:rPr>
          <w:rStyle w:val="StyleUnderline"/>
          <w:rFonts w:asciiTheme="majorHAnsi" w:hAnsiTheme="majorHAnsi" w:cstheme="majorHAnsi"/>
        </w:rPr>
        <w:t>No question: the capitalist state has to be fought, but without dominating state power and without taking it on you quickly get into the story of what happened for example in 1936 and 1937 in Barcelona and then all over Spain</w:t>
      </w:r>
      <w:r w:rsidRPr="00FD6C49">
        <w:rPr>
          <w:rFonts w:asciiTheme="majorHAnsi" w:hAnsiTheme="majorHAnsi" w:cstheme="majorHAnsi"/>
          <w:sz w:val="16"/>
        </w:rPr>
        <w:t xml:space="preserve">. </w:t>
      </w:r>
      <w:r w:rsidRPr="00FD6C49">
        <w:rPr>
          <w:rStyle w:val="Emphasis"/>
          <w:rFonts w:asciiTheme="majorHAnsi" w:hAnsiTheme="majorHAnsi" w:cstheme="majorHAnsi"/>
          <w:highlight w:val="cyan"/>
        </w:rPr>
        <w:t>By refusing</w:t>
      </w:r>
      <w:r w:rsidRPr="00FD6C49">
        <w:rPr>
          <w:rStyle w:val="Emphasis"/>
          <w:rFonts w:asciiTheme="majorHAnsi" w:hAnsiTheme="majorHAnsi" w:cstheme="majorHAnsi"/>
        </w:rPr>
        <w:t xml:space="preserve"> to take the state</w:t>
      </w:r>
      <w:r w:rsidRPr="00FD6C49">
        <w:rPr>
          <w:rStyle w:val="StyleUnderline"/>
          <w:rFonts w:asciiTheme="majorHAnsi" w:hAnsiTheme="majorHAnsi" w:cstheme="majorHAnsi"/>
        </w:rPr>
        <w:t xml:space="preserve"> at a moment where they had the power to do it, the </w:t>
      </w:r>
      <w:r w:rsidRPr="00FD6C49">
        <w:rPr>
          <w:rStyle w:val="Emphasis"/>
          <w:rFonts w:asciiTheme="majorHAnsi" w:hAnsiTheme="majorHAnsi" w:cstheme="majorHAnsi"/>
          <w:highlight w:val="cyan"/>
        </w:rPr>
        <w:t>revolutionaries in Spain</w:t>
      </w:r>
      <w:r w:rsidRPr="00FD6C49">
        <w:rPr>
          <w:rStyle w:val="StyleUnderline"/>
          <w:rFonts w:asciiTheme="majorHAnsi" w:hAnsiTheme="majorHAnsi" w:cstheme="majorHAnsi"/>
          <w:highlight w:val="cyan"/>
        </w:rPr>
        <w:t xml:space="preserve"> allowed the state to</w:t>
      </w:r>
      <w:r w:rsidRPr="00FD6C49">
        <w:rPr>
          <w:rStyle w:val="StyleUnderline"/>
          <w:rFonts w:asciiTheme="majorHAnsi" w:hAnsiTheme="majorHAnsi" w:cstheme="majorHAnsi"/>
        </w:rPr>
        <w:t xml:space="preserve"> fall back into the hands of the </w:t>
      </w:r>
      <w:r w:rsidRPr="00FD6C49">
        <w:rPr>
          <w:rStyle w:val="Emphasis"/>
          <w:rFonts w:asciiTheme="majorHAnsi" w:hAnsiTheme="majorHAnsi" w:cstheme="majorHAnsi"/>
        </w:rPr>
        <w:t>bourgeoisie</w:t>
      </w:r>
      <w:r w:rsidRPr="00FD6C49">
        <w:rPr>
          <w:rFonts w:asciiTheme="majorHAnsi" w:hAnsiTheme="majorHAnsi" w:cstheme="majorHAnsi"/>
          <w:sz w:val="16"/>
        </w:rPr>
        <w:t xml:space="preserve"> and the Stalinist </w:t>
      </w:r>
      <w:r w:rsidRPr="00FD6C49">
        <w:rPr>
          <w:rStyle w:val="StyleUnderline"/>
          <w:rFonts w:asciiTheme="majorHAnsi" w:hAnsiTheme="majorHAnsi" w:cstheme="majorHAnsi"/>
        </w:rPr>
        <w:t>wing</w:t>
      </w:r>
      <w:r w:rsidRPr="00FD6C49">
        <w:rPr>
          <w:rFonts w:asciiTheme="majorHAnsi" w:hAnsiTheme="majorHAnsi" w:cstheme="majorHAnsi"/>
          <w:sz w:val="16"/>
        </w:rPr>
        <w:t xml:space="preserve"> of the Communist movement – and </w:t>
      </w:r>
      <w:r w:rsidRPr="00FD6C49">
        <w:rPr>
          <w:rStyle w:val="StyleUnderline"/>
          <w:rFonts w:asciiTheme="majorHAnsi" w:hAnsiTheme="majorHAnsi" w:cstheme="majorHAnsi"/>
        </w:rPr>
        <w:t xml:space="preserve">the state got </w:t>
      </w:r>
      <w:r w:rsidRPr="00FD6C49">
        <w:rPr>
          <w:rStyle w:val="Emphasis"/>
          <w:rFonts w:asciiTheme="majorHAnsi" w:hAnsiTheme="majorHAnsi" w:cstheme="majorHAnsi"/>
        </w:rPr>
        <w:t>reorganized</w:t>
      </w:r>
      <w:r w:rsidRPr="00FD6C49">
        <w:rPr>
          <w:rStyle w:val="StyleUnderline"/>
          <w:rFonts w:asciiTheme="majorHAnsi" w:hAnsiTheme="majorHAnsi" w:cstheme="majorHAnsi"/>
        </w:rPr>
        <w:t xml:space="preserve"> and </w:t>
      </w:r>
      <w:r w:rsidRPr="00FD6C49">
        <w:rPr>
          <w:rStyle w:val="Emphasis"/>
          <w:rFonts w:asciiTheme="majorHAnsi" w:hAnsiTheme="majorHAnsi" w:cstheme="majorHAnsi"/>
          <w:highlight w:val="cyan"/>
        </w:rPr>
        <w:t>smash</w:t>
      </w:r>
      <w:r w:rsidRPr="00FD6C49">
        <w:rPr>
          <w:rStyle w:val="Emphasis"/>
          <w:rFonts w:asciiTheme="majorHAnsi" w:hAnsiTheme="majorHAnsi" w:cstheme="majorHAnsi"/>
        </w:rPr>
        <w:t xml:space="preserve">ed the </w:t>
      </w:r>
      <w:r w:rsidRPr="00FD6C49">
        <w:rPr>
          <w:rStyle w:val="Emphasis"/>
          <w:rFonts w:asciiTheme="majorHAnsi" w:hAnsiTheme="majorHAnsi" w:cstheme="majorHAnsi"/>
          <w:highlight w:val="cyan"/>
        </w:rPr>
        <w:t>resistance</w:t>
      </w:r>
      <w:r w:rsidRPr="00FD6C49">
        <w:rPr>
          <w:rFonts w:asciiTheme="majorHAnsi" w:hAnsiTheme="majorHAnsi" w:cstheme="majorHAnsi"/>
          <w:sz w:val="16"/>
        </w:rPr>
        <w:t>.</w:t>
      </w:r>
    </w:p>
    <w:p w14:paraId="1C4AF955" w14:textId="77777777" w:rsidR="00734185" w:rsidRPr="00FD6C49" w:rsidRDefault="00734185" w:rsidP="00734185">
      <w:pPr>
        <w:rPr>
          <w:rFonts w:asciiTheme="majorHAnsi" w:hAnsiTheme="majorHAnsi" w:cstheme="majorHAnsi"/>
          <w:sz w:val="16"/>
        </w:rPr>
      </w:pPr>
      <w:r w:rsidRPr="00FD6C49">
        <w:rPr>
          <w:rFonts w:asciiTheme="majorHAnsi" w:hAnsiTheme="majorHAnsi" w:cstheme="majorHAnsi"/>
          <w:sz w:val="16"/>
        </w:rPr>
        <w:t>That might be true for the Spanish state in the 1930s, but if we look at the contemporary neoliberal state and the retreat of the welfare state, what is left of the state to be conquered, to be seized?</w:t>
      </w:r>
    </w:p>
    <w:p w14:paraId="034BEFC6" w14:textId="77777777" w:rsidR="00734185" w:rsidRPr="00FD6C49" w:rsidRDefault="00734185" w:rsidP="00734185">
      <w:pPr>
        <w:rPr>
          <w:rFonts w:asciiTheme="majorHAnsi" w:hAnsiTheme="majorHAnsi" w:cstheme="majorHAnsi"/>
          <w:sz w:val="16"/>
        </w:rPr>
      </w:pPr>
      <w:r w:rsidRPr="00FD6C49">
        <w:rPr>
          <w:rFonts w:asciiTheme="majorHAnsi" w:hAnsiTheme="majorHAnsi" w:cstheme="majorHAnsi"/>
          <w:sz w:val="16"/>
        </w:rPr>
        <w:t xml:space="preserve">To begin with, </w:t>
      </w:r>
      <w:r w:rsidRPr="00FD6C49">
        <w:rPr>
          <w:rStyle w:val="StyleUnderline"/>
          <w:rFonts w:asciiTheme="majorHAnsi" w:hAnsiTheme="majorHAnsi" w:cstheme="majorHAnsi"/>
          <w:highlight w:val="cyan"/>
        </w:rPr>
        <w:t>the left is not</w:t>
      </w:r>
      <w:r w:rsidRPr="00FD6C49">
        <w:rPr>
          <w:rStyle w:val="StyleUnderline"/>
          <w:rFonts w:asciiTheme="majorHAnsi" w:hAnsiTheme="majorHAnsi" w:cstheme="majorHAnsi"/>
        </w:rPr>
        <w:t xml:space="preserve"> very </w:t>
      </w:r>
      <w:r w:rsidRPr="00FD6C49">
        <w:rPr>
          <w:rStyle w:val="StyleUnderline"/>
          <w:rFonts w:asciiTheme="majorHAnsi" w:hAnsiTheme="majorHAnsi" w:cstheme="majorHAnsi"/>
          <w:highlight w:val="cyan"/>
        </w:rPr>
        <w:t xml:space="preserve">good at </w:t>
      </w:r>
      <w:r w:rsidRPr="00FD6C49">
        <w:rPr>
          <w:rStyle w:val="Emphasis"/>
          <w:rFonts w:asciiTheme="majorHAnsi" w:hAnsiTheme="majorHAnsi" w:cstheme="majorHAnsi"/>
          <w:highlight w:val="cyan"/>
        </w:rPr>
        <w:t>answering</w:t>
      </w:r>
      <w:r w:rsidRPr="00FD6C49">
        <w:rPr>
          <w:rStyle w:val="Emphasis"/>
          <w:rFonts w:asciiTheme="majorHAnsi" w:hAnsiTheme="majorHAnsi" w:cstheme="majorHAnsi"/>
        </w:rPr>
        <w:t xml:space="preserve"> the question</w:t>
      </w:r>
      <w:r w:rsidRPr="00FD6C49">
        <w:rPr>
          <w:rStyle w:val="StyleUnderline"/>
          <w:rFonts w:asciiTheme="majorHAnsi" w:hAnsiTheme="majorHAnsi" w:cstheme="majorHAnsi"/>
        </w:rPr>
        <w:t xml:space="preserve"> of </w:t>
      </w:r>
      <w:r w:rsidRPr="00FD6C49">
        <w:rPr>
          <w:rStyle w:val="StyleUnderline"/>
          <w:rFonts w:asciiTheme="majorHAnsi" w:hAnsiTheme="majorHAnsi" w:cstheme="majorHAnsi"/>
          <w:highlight w:val="cyan"/>
        </w:rPr>
        <w:t>how we build</w:t>
      </w:r>
      <w:r w:rsidRPr="00FD6C49">
        <w:rPr>
          <w:rStyle w:val="StyleUnderline"/>
          <w:rFonts w:asciiTheme="majorHAnsi" w:hAnsiTheme="majorHAnsi" w:cstheme="majorHAnsi"/>
        </w:rPr>
        <w:t xml:space="preserve"> massive infrastructures</w:t>
      </w:r>
      <w:r w:rsidRPr="00FD6C49">
        <w:rPr>
          <w:rFonts w:asciiTheme="majorHAnsi" w:hAnsiTheme="majorHAnsi" w:cstheme="majorHAnsi"/>
          <w:sz w:val="16"/>
        </w:rPr>
        <w:t xml:space="preserve">. </w:t>
      </w:r>
      <w:r w:rsidRPr="00FD6C49">
        <w:rPr>
          <w:rStyle w:val="StyleUnderline"/>
          <w:rFonts w:asciiTheme="majorHAnsi" w:hAnsiTheme="majorHAnsi" w:cstheme="majorHAnsi"/>
        </w:rPr>
        <w:t>How will the left build the Brooklyn bridge, for example?</w:t>
      </w:r>
      <w:r w:rsidRPr="00FD6C49">
        <w:rPr>
          <w:rFonts w:asciiTheme="majorHAnsi" w:hAnsiTheme="majorHAnsi" w:cstheme="majorHAnsi"/>
          <w:sz w:val="16"/>
        </w:rPr>
        <w:t xml:space="preserve"> </w:t>
      </w:r>
      <w:r w:rsidRPr="00FD6C49">
        <w:rPr>
          <w:rStyle w:val="StyleUnderline"/>
          <w:rFonts w:asciiTheme="majorHAnsi" w:hAnsiTheme="majorHAnsi" w:cstheme="majorHAnsi"/>
        </w:rPr>
        <w:t xml:space="preserve">Any society relies on big infrastructures, </w:t>
      </w:r>
      <w:r w:rsidRPr="00FD6C49">
        <w:rPr>
          <w:rStyle w:val="StyleUnderline"/>
          <w:rFonts w:asciiTheme="majorHAnsi" w:hAnsiTheme="majorHAnsi" w:cstheme="majorHAnsi"/>
          <w:highlight w:val="cyan"/>
        </w:rPr>
        <w:t>infrastructures</w:t>
      </w:r>
      <w:r w:rsidRPr="00FD6C49">
        <w:rPr>
          <w:rStyle w:val="StyleUnderline"/>
          <w:rFonts w:asciiTheme="majorHAnsi" w:hAnsiTheme="majorHAnsi" w:cstheme="majorHAnsi"/>
        </w:rPr>
        <w:t xml:space="preserve"> for a whole city – like the water supply, electricity and so on</w:t>
      </w:r>
      <w:r w:rsidRPr="00FD6C49">
        <w:rPr>
          <w:rFonts w:asciiTheme="majorHAnsi" w:hAnsiTheme="majorHAnsi" w:cstheme="majorHAnsi"/>
          <w:sz w:val="16"/>
        </w:rPr>
        <w:t xml:space="preserve">. I think that </w:t>
      </w:r>
      <w:r w:rsidRPr="00FD6C49">
        <w:rPr>
          <w:rStyle w:val="StyleUnderline"/>
          <w:rFonts w:asciiTheme="majorHAnsi" w:hAnsiTheme="majorHAnsi" w:cstheme="majorHAnsi"/>
        </w:rPr>
        <w:t xml:space="preserve">there is a big reluctance among the left to recognize that therefore </w:t>
      </w:r>
      <w:r w:rsidRPr="00FD6C49">
        <w:rPr>
          <w:rStyle w:val="Emphasis"/>
          <w:rFonts w:asciiTheme="majorHAnsi" w:hAnsiTheme="majorHAnsi" w:cstheme="majorHAnsi"/>
          <w:highlight w:val="cyan"/>
        </w:rPr>
        <w:t>we need</w:t>
      </w:r>
      <w:r w:rsidRPr="00FD6C49">
        <w:rPr>
          <w:rStyle w:val="Emphasis"/>
          <w:rFonts w:asciiTheme="majorHAnsi" w:hAnsiTheme="majorHAnsi" w:cstheme="majorHAnsi"/>
        </w:rPr>
        <w:t xml:space="preserve"> some</w:t>
      </w:r>
      <w:r w:rsidRPr="00FD6C49">
        <w:rPr>
          <w:rStyle w:val="StyleUnderline"/>
          <w:rFonts w:asciiTheme="majorHAnsi" w:hAnsiTheme="majorHAnsi" w:cstheme="majorHAnsi"/>
        </w:rPr>
        <w:t xml:space="preserve"> different forms of </w:t>
      </w:r>
      <w:r w:rsidRPr="00FD6C49">
        <w:rPr>
          <w:rStyle w:val="Emphasis"/>
          <w:rFonts w:asciiTheme="majorHAnsi" w:hAnsiTheme="majorHAnsi" w:cstheme="majorHAnsi"/>
          <w:highlight w:val="cyan"/>
        </w:rPr>
        <w:t>organization</w:t>
      </w:r>
      <w:r w:rsidRPr="00FD6C49">
        <w:rPr>
          <w:rFonts w:asciiTheme="majorHAnsi" w:hAnsiTheme="majorHAnsi" w:cstheme="majorHAnsi"/>
          <w:sz w:val="16"/>
        </w:rPr>
        <w:t>.</w:t>
      </w:r>
    </w:p>
    <w:p w14:paraId="133A33C2" w14:textId="77777777" w:rsidR="00734185" w:rsidRPr="00FD6C49" w:rsidRDefault="00734185" w:rsidP="00734185">
      <w:pPr>
        <w:rPr>
          <w:rFonts w:asciiTheme="majorHAnsi" w:hAnsiTheme="majorHAnsi" w:cstheme="majorHAnsi"/>
          <w:sz w:val="16"/>
        </w:rPr>
      </w:pPr>
      <w:r w:rsidRPr="00FD6C49">
        <w:rPr>
          <w:rStyle w:val="StyleUnderline"/>
          <w:rFonts w:asciiTheme="majorHAnsi" w:hAnsiTheme="majorHAnsi" w:cstheme="majorHAnsi"/>
        </w:rPr>
        <w:t xml:space="preserve">There are wings of </w:t>
      </w:r>
      <w:r w:rsidRPr="00A32C93">
        <w:rPr>
          <w:rStyle w:val="StyleUnderline"/>
          <w:rFonts w:asciiTheme="majorHAnsi" w:hAnsiTheme="majorHAnsi" w:cstheme="majorHAnsi"/>
        </w:rPr>
        <w:t>the state apparatus, even of the neoliberal state apparatus, which are</w:t>
      </w:r>
      <w:r w:rsidRPr="00A32C93">
        <w:rPr>
          <w:rFonts w:asciiTheme="majorHAnsi" w:hAnsiTheme="majorHAnsi" w:cstheme="majorHAnsi"/>
          <w:sz w:val="16"/>
        </w:rPr>
        <w:t xml:space="preserve"> therefore </w:t>
      </w:r>
      <w:r w:rsidRPr="00A32C93">
        <w:rPr>
          <w:rStyle w:val="StyleUnderline"/>
          <w:rFonts w:asciiTheme="majorHAnsi" w:hAnsiTheme="majorHAnsi" w:cstheme="majorHAnsi"/>
        </w:rPr>
        <w:t xml:space="preserve">terribly </w:t>
      </w:r>
      <w:r w:rsidRPr="00A32C93">
        <w:rPr>
          <w:rStyle w:val="Emphasis"/>
          <w:rFonts w:asciiTheme="majorHAnsi" w:hAnsiTheme="majorHAnsi" w:cstheme="majorHAnsi"/>
        </w:rPr>
        <w:t>important</w:t>
      </w:r>
      <w:r w:rsidRPr="00A32C93">
        <w:rPr>
          <w:rStyle w:val="StyleUnderline"/>
          <w:rFonts w:asciiTheme="majorHAnsi" w:hAnsiTheme="majorHAnsi" w:cstheme="majorHAnsi"/>
        </w:rPr>
        <w:t xml:space="preserve"> – the </w:t>
      </w:r>
      <w:r w:rsidRPr="00A32C93">
        <w:rPr>
          <w:rStyle w:val="Emphasis"/>
          <w:rFonts w:asciiTheme="majorHAnsi" w:hAnsiTheme="majorHAnsi" w:cstheme="majorHAnsi"/>
        </w:rPr>
        <w:t>c</w:t>
      </w:r>
      <w:r w:rsidRPr="00A32C93">
        <w:rPr>
          <w:rFonts w:asciiTheme="majorHAnsi" w:hAnsiTheme="majorHAnsi" w:cstheme="majorHAnsi"/>
          <w:sz w:val="16"/>
        </w:rPr>
        <w:t xml:space="preserve">enter of </w:t>
      </w:r>
      <w:r w:rsidRPr="00A32C93">
        <w:rPr>
          <w:rStyle w:val="Emphasis"/>
          <w:rFonts w:asciiTheme="majorHAnsi" w:hAnsiTheme="majorHAnsi" w:cstheme="majorHAnsi"/>
        </w:rPr>
        <w:t>d</w:t>
      </w:r>
      <w:r w:rsidRPr="00A32C93">
        <w:rPr>
          <w:rFonts w:asciiTheme="majorHAnsi" w:hAnsiTheme="majorHAnsi" w:cstheme="majorHAnsi"/>
          <w:sz w:val="16"/>
        </w:rPr>
        <w:t xml:space="preserve">isease </w:t>
      </w:r>
      <w:r w:rsidRPr="00A32C93">
        <w:rPr>
          <w:rStyle w:val="Emphasis"/>
          <w:rFonts w:asciiTheme="majorHAnsi" w:hAnsiTheme="majorHAnsi" w:cstheme="majorHAnsi"/>
        </w:rPr>
        <w:t>c</w:t>
      </w:r>
      <w:r w:rsidRPr="00A32C93">
        <w:rPr>
          <w:rFonts w:asciiTheme="majorHAnsi" w:hAnsiTheme="majorHAnsi" w:cstheme="majorHAnsi"/>
          <w:sz w:val="16"/>
        </w:rPr>
        <w:t xml:space="preserve">ontrol, for example. </w:t>
      </w:r>
      <w:r w:rsidRPr="00A32C93">
        <w:rPr>
          <w:rStyle w:val="StyleUnderline"/>
          <w:rFonts w:asciiTheme="majorHAnsi" w:hAnsiTheme="majorHAnsi" w:cstheme="majorHAnsi"/>
        </w:rPr>
        <w:t>How do we respond to global epidemics such as Ebola and the like?</w:t>
      </w:r>
      <w:r w:rsidRPr="00A32C93">
        <w:rPr>
          <w:rFonts w:asciiTheme="majorHAnsi" w:hAnsiTheme="majorHAnsi" w:cstheme="majorHAnsi"/>
          <w:sz w:val="16"/>
        </w:rPr>
        <w:t xml:space="preserve"> </w:t>
      </w:r>
      <w:r w:rsidRPr="00A32C93">
        <w:rPr>
          <w:rStyle w:val="Emphasis"/>
          <w:rFonts w:asciiTheme="majorHAnsi" w:hAnsiTheme="majorHAnsi" w:cstheme="majorHAnsi"/>
        </w:rPr>
        <w:t>You can’t do it</w:t>
      </w:r>
      <w:r w:rsidRPr="00A32C93">
        <w:rPr>
          <w:rStyle w:val="StyleUnderline"/>
          <w:rFonts w:asciiTheme="majorHAnsi" w:hAnsiTheme="majorHAnsi" w:cstheme="majorHAnsi"/>
        </w:rPr>
        <w:t xml:space="preserve"> in the anarchist way of </w:t>
      </w:r>
      <w:r w:rsidRPr="00A32C93">
        <w:rPr>
          <w:rStyle w:val="Emphasis"/>
          <w:rFonts w:asciiTheme="majorHAnsi" w:hAnsiTheme="majorHAnsi" w:cstheme="majorHAnsi"/>
        </w:rPr>
        <w:t>DIY [do it yourself]-organization</w:t>
      </w:r>
      <w:r w:rsidRPr="00A32C93">
        <w:rPr>
          <w:rFonts w:asciiTheme="majorHAnsi" w:hAnsiTheme="majorHAnsi" w:cstheme="majorHAnsi"/>
          <w:sz w:val="16"/>
        </w:rPr>
        <w:t xml:space="preserve">. </w:t>
      </w:r>
      <w:r w:rsidRPr="00A32C93">
        <w:rPr>
          <w:rStyle w:val="StyleUnderline"/>
          <w:rFonts w:asciiTheme="majorHAnsi" w:hAnsiTheme="majorHAnsi" w:cstheme="majorHAnsi"/>
        </w:rPr>
        <w:t>There are many instances where you need some state-like for</w:t>
      </w:r>
      <w:r w:rsidRPr="00FD6C49">
        <w:rPr>
          <w:rStyle w:val="StyleUnderline"/>
          <w:rFonts w:asciiTheme="majorHAnsi" w:hAnsiTheme="majorHAnsi" w:cstheme="majorHAnsi"/>
        </w:rPr>
        <w:t>ms of infrastructure</w:t>
      </w:r>
      <w:r w:rsidRPr="00FD6C49">
        <w:rPr>
          <w:rFonts w:asciiTheme="majorHAnsi" w:hAnsiTheme="majorHAnsi" w:cstheme="majorHAnsi"/>
          <w:sz w:val="16"/>
        </w:rPr>
        <w:t xml:space="preserve">. </w:t>
      </w:r>
      <w:r w:rsidRPr="00FD6C49">
        <w:rPr>
          <w:rStyle w:val="Emphasis"/>
          <w:rFonts w:asciiTheme="majorHAnsi" w:hAnsiTheme="majorHAnsi" w:cstheme="majorHAnsi"/>
          <w:highlight w:val="cyan"/>
        </w:rPr>
        <w:t>We can’t confront</w:t>
      </w:r>
      <w:r w:rsidRPr="00FD6C49">
        <w:rPr>
          <w:rFonts w:asciiTheme="majorHAnsi" w:hAnsiTheme="majorHAnsi" w:cstheme="majorHAnsi"/>
          <w:sz w:val="16"/>
        </w:rPr>
        <w:t xml:space="preserve"> the problem of </w:t>
      </w:r>
      <w:r w:rsidRPr="00FD6C49">
        <w:rPr>
          <w:rStyle w:val="Emphasis"/>
          <w:rFonts w:asciiTheme="majorHAnsi" w:hAnsiTheme="majorHAnsi" w:cstheme="majorHAnsi"/>
        </w:rPr>
        <w:t xml:space="preserve">global </w:t>
      </w:r>
      <w:r w:rsidRPr="00FD6C49">
        <w:rPr>
          <w:rStyle w:val="Emphasis"/>
          <w:rFonts w:asciiTheme="majorHAnsi" w:hAnsiTheme="majorHAnsi" w:cstheme="majorHAnsi"/>
          <w:highlight w:val="cyan"/>
        </w:rPr>
        <w:t>warming through decentralized</w:t>
      </w:r>
      <w:r w:rsidRPr="00FD6C49">
        <w:rPr>
          <w:rStyle w:val="StyleUnderline"/>
          <w:rFonts w:asciiTheme="majorHAnsi" w:hAnsiTheme="majorHAnsi" w:cstheme="majorHAnsi"/>
        </w:rPr>
        <w:t xml:space="preserve"> forms of </w:t>
      </w:r>
      <w:r w:rsidRPr="00FD6C49">
        <w:rPr>
          <w:rStyle w:val="Emphasis"/>
          <w:rFonts w:asciiTheme="majorHAnsi" w:hAnsiTheme="majorHAnsi" w:cstheme="majorHAnsi"/>
          <w:highlight w:val="cyan"/>
        </w:rPr>
        <w:t>confrontations</w:t>
      </w:r>
      <w:r w:rsidRPr="00FD6C49">
        <w:rPr>
          <w:rStyle w:val="Emphasis"/>
          <w:rFonts w:asciiTheme="majorHAnsi" w:hAnsiTheme="majorHAnsi" w:cstheme="majorHAnsi"/>
        </w:rPr>
        <w:t xml:space="preserve"> and activities</w:t>
      </w:r>
      <w:r w:rsidRPr="00FD6C49">
        <w:rPr>
          <w:rFonts w:asciiTheme="majorHAnsi" w:hAnsiTheme="majorHAnsi" w:cstheme="majorHAnsi"/>
          <w:sz w:val="16"/>
        </w:rPr>
        <w:t xml:space="preserve"> alone.</w:t>
      </w:r>
      <w:r w:rsidRPr="00FD6C49">
        <w:rPr>
          <w:rFonts w:asciiTheme="majorHAnsi" w:hAnsiTheme="majorHAnsi" w:cstheme="majorHAnsi"/>
          <w:sz w:val="16"/>
        </w:rPr>
        <w:tab/>
      </w:r>
    </w:p>
    <w:p w14:paraId="3AE04F21" w14:textId="77777777" w:rsidR="00734185" w:rsidRPr="00FD6C49" w:rsidRDefault="00734185" w:rsidP="00734185">
      <w:pPr>
        <w:rPr>
          <w:rFonts w:asciiTheme="majorHAnsi" w:hAnsiTheme="majorHAnsi" w:cstheme="majorHAnsi"/>
          <w:sz w:val="16"/>
        </w:rPr>
      </w:pPr>
      <w:r w:rsidRPr="00FD6C49">
        <w:rPr>
          <w:rFonts w:asciiTheme="majorHAnsi" w:hAnsiTheme="majorHAnsi" w:cstheme="majorHAnsi"/>
          <w:sz w:val="16"/>
        </w:rPr>
        <w:t xml:space="preserve">One example that is often mentioned, </w:t>
      </w:r>
      <w:r w:rsidRPr="00FD6C49">
        <w:rPr>
          <w:rStyle w:val="StyleUnderline"/>
          <w:rFonts w:asciiTheme="majorHAnsi" w:hAnsiTheme="majorHAnsi" w:cstheme="majorHAnsi"/>
        </w:rPr>
        <w:t>despite its</w:t>
      </w:r>
      <w:r w:rsidRPr="00FD6C49">
        <w:rPr>
          <w:rFonts w:asciiTheme="majorHAnsi" w:hAnsiTheme="majorHAnsi" w:cstheme="majorHAnsi"/>
          <w:sz w:val="16"/>
        </w:rPr>
        <w:t xml:space="preserve"> many </w:t>
      </w:r>
      <w:r w:rsidRPr="00FD6C49">
        <w:rPr>
          <w:rStyle w:val="StyleUnderline"/>
          <w:rFonts w:asciiTheme="majorHAnsi" w:hAnsiTheme="majorHAnsi" w:cstheme="majorHAnsi"/>
        </w:rPr>
        <w:t>problems</w:t>
      </w:r>
      <w:r w:rsidRPr="00FD6C49">
        <w:rPr>
          <w:rFonts w:asciiTheme="majorHAnsi" w:hAnsiTheme="majorHAnsi" w:cstheme="majorHAnsi"/>
          <w:sz w:val="16"/>
        </w:rPr>
        <w:t xml:space="preserve">, is </w:t>
      </w:r>
      <w:r w:rsidRPr="00FD6C49">
        <w:rPr>
          <w:rStyle w:val="StyleUnderline"/>
          <w:rFonts w:asciiTheme="majorHAnsi" w:hAnsiTheme="majorHAnsi" w:cstheme="majorHAnsi"/>
        </w:rPr>
        <w:t xml:space="preserve">the </w:t>
      </w:r>
      <w:r w:rsidRPr="00FD6C49">
        <w:rPr>
          <w:rStyle w:val="StyleUnderline"/>
          <w:rFonts w:asciiTheme="majorHAnsi" w:hAnsiTheme="majorHAnsi" w:cstheme="majorHAnsi"/>
          <w:highlight w:val="cyan"/>
        </w:rPr>
        <w:t>Montreal</w:t>
      </w:r>
      <w:r w:rsidRPr="00FD6C49">
        <w:rPr>
          <w:rStyle w:val="StyleUnderline"/>
          <w:rFonts w:asciiTheme="majorHAnsi" w:hAnsiTheme="majorHAnsi" w:cstheme="majorHAnsi"/>
        </w:rPr>
        <w:t xml:space="preserve"> Protocol to phase out the use of chlorofluorocarbon in refrigerators </w:t>
      </w:r>
      <w:r w:rsidRPr="00FD6C49">
        <w:rPr>
          <w:rStyle w:val="StyleUnderline"/>
          <w:rFonts w:asciiTheme="majorHAnsi" w:hAnsiTheme="majorHAnsi" w:cstheme="majorHAnsi"/>
          <w:highlight w:val="cyan"/>
        </w:rPr>
        <w:t>to limit</w:t>
      </w:r>
      <w:r w:rsidRPr="00FD6C49">
        <w:rPr>
          <w:rStyle w:val="StyleUnderline"/>
          <w:rFonts w:asciiTheme="majorHAnsi" w:hAnsiTheme="majorHAnsi" w:cstheme="majorHAnsi"/>
        </w:rPr>
        <w:t xml:space="preserve"> the </w:t>
      </w:r>
      <w:r w:rsidRPr="00FD6C49">
        <w:rPr>
          <w:rStyle w:val="StyleUnderline"/>
          <w:rFonts w:asciiTheme="majorHAnsi" w:hAnsiTheme="majorHAnsi" w:cstheme="majorHAnsi"/>
          <w:highlight w:val="cyan"/>
        </w:rPr>
        <w:t>depletion of</w:t>
      </w:r>
      <w:r w:rsidRPr="00FD6C49">
        <w:rPr>
          <w:rStyle w:val="StyleUnderline"/>
          <w:rFonts w:asciiTheme="majorHAnsi" w:hAnsiTheme="majorHAnsi" w:cstheme="majorHAnsi"/>
        </w:rPr>
        <w:t xml:space="preserve"> the </w:t>
      </w:r>
      <w:r w:rsidRPr="00FD6C49">
        <w:rPr>
          <w:rStyle w:val="StyleUnderline"/>
          <w:rFonts w:asciiTheme="majorHAnsi" w:hAnsiTheme="majorHAnsi" w:cstheme="majorHAnsi"/>
          <w:highlight w:val="cyan"/>
        </w:rPr>
        <w:t>ozone</w:t>
      </w:r>
      <w:r w:rsidRPr="00FD6C49">
        <w:rPr>
          <w:rStyle w:val="StyleUnderline"/>
          <w:rFonts w:asciiTheme="majorHAnsi" w:hAnsiTheme="majorHAnsi" w:cstheme="majorHAnsi"/>
        </w:rPr>
        <w:t xml:space="preserve"> layer</w:t>
      </w:r>
      <w:r w:rsidRPr="00FD6C49">
        <w:rPr>
          <w:rFonts w:asciiTheme="majorHAnsi" w:hAnsiTheme="majorHAnsi" w:cstheme="majorHAnsi"/>
          <w:sz w:val="16"/>
        </w:rPr>
        <w:t xml:space="preserve">. </w:t>
      </w:r>
      <w:r w:rsidRPr="00FD6C49">
        <w:rPr>
          <w:rStyle w:val="StyleUnderline"/>
          <w:rFonts w:asciiTheme="majorHAnsi" w:hAnsiTheme="majorHAnsi" w:cstheme="majorHAnsi"/>
        </w:rPr>
        <w:t>It was successfully enforced</w:t>
      </w:r>
      <w:r w:rsidRPr="00FD6C49">
        <w:rPr>
          <w:rFonts w:asciiTheme="majorHAnsi" w:hAnsiTheme="majorHAnsi" w:cstheme="majorHAnsi"/>
          <w:sz w:val="16"/>
        </w:rPr>
        <w:t xml:space="preserve"> in the 1990s </w:t>
      </w:r>
      <w:r w:rsidRPr="00FD6C49">
        <w:rPr>
          <w:rStyle w:val="StyleUnderline"/>
          <w:rFonts w:asciiTheme="majorHAnsi" w:hAnsiTheme="majorHAnsi" w:cstheme="majorHAnsi"/>
        </w:rPr>
        <w:t xml:space="preserve">but it </w:t>
      </w:r>
      <w:r w:rsidRPr="00FD6C49">
        <w:rPr>
          <w:rStyle w:val="Emphasis"/>
          <w:rFonts w:asciiTheme="majorHAnsi" w:hAnsiTheme="majorHAnsi" w:cstheme="majorHAnsi"/>
          <w:highlight w:val="cyan"/>
        </w:rPr>
        <w:t>needed</w:t>
      </w:r>
      <w:r w:rsidRPr="00FD6C49">
        <w:rPr>
          <w:rStyle w:val="StyleUnderline"/>
          <w:rFonts w:asciiTheme="majorHAnsi" w:hAnsiTheme="majorHAnsi" w:cstheme="majorHAnsi"/>
        </w:rPr>
        <w:t xml:space="preserve"> some kind of </w:t>
      </w:r>
      <w:r w:rsidRPr="00FD6C49">
        <w:rPr>
          <w:rStyle w:val="Emphasis"/>
          <w:rFonts w:asciiTheme="majorHAnsi" w:hAnsiTheme="majorHAnsi" w:cstheme="majorHAnsi"/>
          <w:highlight w:val="cyan"/>
        </w:rPr>
        <w:t>organization</w:t>
      </w:r>
      <w:r w:rsidRPr="00FD6C49">
        <w:rPr>
          <w:rStyle w:val="StyleUnderline"/>
          <w:rFonts w:asciiTheme="majorHAnsi" w:hAnsiTheme="majorHAnsi" w:cstheme="majorHAnsi"/>
        </w:rPr>
        <w:t xml:space="preserve"> that is </w:t>
      </w:r>
      <w:r w:rsidRPr="00FD6C49">
        <w:rPr>
          <w:rStyle w:val="Emphasis"/>
          <w:rFonts w:asciiTheme="majorHAnsi" w:hAnsiTheme="majorHAnsi" w:cstheme="majorHAnsi"/>
        </w:rPr>
        <w:t>very different</w:t>
      </w:r>
      <w:r w:rsidRPr="00FD6C49">
        <w:rPr>
          <w:rStyle w:val="StyleUnderline"/>
          <w:rFonts w:asciiTheme="majorHAnsi" w:hAnsiTheme="majorHAnsi" w:cstheme="majorHAnsi"/>
        </w:rPr>
        <w:t xml:space="preserve"> to the one coming out of </w:t>
      </w:r>
      <w:r w:rsidRPr="00FD6C49">
        <w:rPr>
          <w:rStyle w:val="Emphasis"/>
          <w:rFonts w:asciiTheme="majorHAnsi" w:hAnsiTheme="majorHAnsi" w:cstheme="majorHAnsi"/>
        </w:rPr>
        <w:t>assembly-based politics</w:t>
      </w:r>
      <w:r w:rsidRPr="00FD6C49">
        <w:rPr>
          <w:rFonts w:asciiTheme="majorHAnsi" w:hAnsiTheme="majorHAnsi" w:cstheme="majorHAnsi"/>
          <w:sz w:val="16"/>
        </w:rPr>
        <w:t>.</w:t>
      </w:r>
    </w:p>
    <w:p w14:paraId="4A487191" w14:textId="77777777" w:rsidR="00734185" w:rsidRPr="00FD6C49" w:rsidRDefault="00734185" w:rsidP="00734185">
      <w:pPr>
        <w:rPr>
          <w:rFonts w:asciiTheme="majorHAnsi" w:hAnsiTheme="majorHAnsi" w:cstheme="majorHAnsi"/>
          <w:sz w:val="16"/>
        </w:rPr>
      </w:pPr>
      <w:r w:rsidRPr="00FD6C49">
        <w:rPr>
          <w:rFonts w:asciiTheme="majorHAnsi" w:hAnsiTheme="majorHAnsi" w:cstheme="majorHAnsi"/>
          <w:sz w:val="16"/>
        </w:rPr>
        <w:lastRenderedPageBreak/>
        <w:t>From an anarchist perspective, I would say that it is possible to replace even supra-national institutions like the WHO with confederal organizations which are built from the bottom up and which eventually arrive at worldwide decision-making.</w:t>
      </w:r>
    </w:p>
    <w:p w14:paraId="58399394" w14:textId="77777777" w:rsidR="00734185" w:rsidRPr="00FD6C49" w:rsidRDefault="00734185" w:rsidP="00734185">
      <w:pPr>
        <w:rPr>
          <w:rFonts w:asciiTheme="majorHAnsi" w:hAnsiTheme="majorHAnsi" w:cstheme="majorHAnsi"/>
          <w:sz w:val="16"/>
        </w:rPr>
      </w:pPr>
      <w:r w:rsidRPr="00FD6C49">
        <w:rPr>
          <w:rFonts w:asciiTheme="majorHAnsi" w:hAnsiTheme="majorHAnsi" w:cstheme="majorHAnsi"/>
          <w:sz w:val="16"/>
        </w:rPr>
        <w:t xml:space="preserve">Maybe to a certain degree, but we have to be aware that </w:t>
      </w:r>
      <w:r w:rsidRPr="00FD6C49">
        <w:rPr>
          <w:rStyle w:val="StyleUnderline"/>
          <w:rFonts w:asciiTheme="majorHAnsi" w:hAnsiTheme="majorHAnsi" w:cstheme="majorHAnsi"/>
        </w:rPr>
        <w:t>there will always be some kind of hierarchies and we will always face problems like accountability or the right of recourse</w:t>
      </w:r>
      <w:r w:rsidRPr="00FD6C49">
        <w:rPr>
          <w:rFonts w:asciiTheme="majorHAnsi" w:hAnsiTheme="majorHAnsi" w:cstheme="majorHAnsi"/>
          <w:sz w:val="16"/>
        </w:rPr>
        <w:t xml:space="preserve">. </w:t>
      </w:r>
      <w:r w:rsidRPr="00FD6C49">
        <w:rPr>
          <w:rStyle w:val="StyleUnderline"/>
          <w:rFonts w:asciiTheme="majorHAnsi" w:hAnsiTheme="majorHAnsi" w:cstheme="majorHAnsi"/>
        </w:rPr>
        <w:t>There will be complicated relationships between</w:t>
      </w:r>
      <w:r w:rsidRPr="00FD6C49">
        <w:rPr>
          <w:rFonts w:asciiTheme="majorHAnsi" w:hAnsiTheme="majorHAnsi" w:cstheme="majorHAnsi"/>
          <w:sz w:val="16"/>
        </w:rPr>
        <w:t xml:space="preserve">, for example, </w:t>
      </w:r>
      <w:r w:rsidRPr="00FD6C49">
        <w:rPr>
          <w:rStyle w:val="StyleUnderline"/>
          <w:rFonts w:asciiTheme="majorHAnsi" w:hAnsiTheme="majorHAnsi" w:cstheme="majorHAnsi"/>
        </w:rPr>
        <w:t>people dealing with</w:t>
      </w:r>
      <w:r w:rsidRPr="00FD6C49">
        <w:rPr>
          <w:rFonts w:asciiTheme="majorHAnsi" w:hAnsiTheme="majorHAnsi" w:cstheme="majorHAnsi"/>
          <w:sz w:val="16"/>
        </w:rPr>
        <w:t xml:space="preserve"> the problem of </w:t>
      </w:r>
      <w:r w:rsidRPr="00FD6C49">
        <w:rPr>
          <w:rStyle w:val="StyleUnderline"/>
          <w:rFonts w:asciiTheme="majorHAnsi" w:hAnsiTheme="majorHAnsi" w:cstheme="majorHAnsi"/>
        </w:rPr>
        <w:t xml:space="preserve">global warming from the standpoint of the world as a whole and from the standpoint of a group </w:t>
      </w:r>
      <w:r w:rsidRPr="00FD6C49">
        <w:rPr>
          <w:rFonts w:asciiTheme="majorHAnsi" w:hAnsiTheme="majorHAnsi" w:cstheme="majorHAnsi"/>
          <w:sz w:val="16"/>
        </w:rPr>
        <w:t xml:space="preserve">that is </w:t>
      </w:r>
      <w:r w:rsidRPr="00FD6C49">
        <w:rPr>
          <w:rStyle w:val="StyleUnderline"/>
          <w:rFonts w:asciiTheme="majorHAnsi" w:hAnsiTheme="majorHAnsi" w:cstheme="majorHAnsi"/>
        </w:rPr>
        <w:t>on the ground</w:t>
      </w:r>
      <w:r w:rsidRPr="00FD6C49">
        <w:rPr>
          <w:rFonts w:asciiTheme="majorHAnsi" w:hAnsiTheme="majorHAnsi" w:cstheme="majorHAnsi"/>
          <w:sz w:val="16"/>
        </w:rPr>
        <w:t xml:space="preserve">, let’s say in Hanover or somewhere, and </w:t>
      </w:r>
      <w:r w:rsidRPr="00FD6C49">
        <w:rPr>
          <w:rStyle w:val="StyleUnderline"/>
          <w:rFonts w:asciiTheme="majorHAnsi" w:hAnsiTheme="majorHAnsi" w:cstheme="majorHAnsi"/>
        </w:rPr>
        <w:t>that wonders: ‘why should we listen to what they are saying?’</w:t>
      </w:r>
    </w:p>
    <w:p w14:paraId="33DF6EAE" w14:textId="77777777" w:rsidR="00734185" w:rsidRPr="00FD6C49" w:rsidRDefault="00734185" w:rsidP="00734185">
      <w:pPr>
        <w:rPr>
          <w:rFonts w:asciiTheme="majorHAnsi" w:hAnsiTheme="majorHAnsi" w:cstheme="majorHAnsi"/>
          <w:sz w:val="16"/>
        </w:rPr>
      </w:pPr>
      <w:r w:rsidRPr="00FD6C49">
        <w:rPr>
          <w:rFonts w:asciiTheme="majorHAnsi" w:hAnsiTheme="majorHAnsi" w:cstheme="majorHAnsi"/>
          <w:sz w:val="16"/>
        </w:rPr>
        <w:t>So you believe this would require some form of authority?</w:t>
      </w:r>
    </w:p>
    <w:p w14:paraId="1DA5E1DB" w14:textId="77777777" w:rsidR="00734185" w:rsidRPr="00FD6C49" w:rsidRDefault="00734185" w:rsidP="00734185">
      <w:pPr>
        <w:rPr>
          <w:rStyle w:val="StyleUnderline"/>
          <w:rFonts w:asciiTheme="majorHAnsi" w:hAnsiTheme="majorHAnsi" w:cstheme="majorHAnsi"/>
        </w:rPr>
      </w:pPr>
      <w:r w:rsidRPr="00FD6C49">
        <w:rPr>
          <w:rStyle w:val="StyleUnderline"/>
          <w:rFonts w:asciiTheme="majorHAnsi" w:hAnsiTheme="majorHAnsi" w:cstheme="majorHAnsi"/>
        </w:rPr>
        <w:t>No, there will be authority structures anyway</w:t>
      </w:r>
      <w:r w:rsidRPr="00FD6C49">
        <w:rPr>
          <w:rFonts w:asciiTheme="majorHAnsi" w:hAnsiTheme="majorHAnsi" w:cstheme="majorHAnsi"/>
          <w:sz w:val="16"/>
        </w:rPr>
        <w:t xml:space="preserve"> – </w:t>
      </w:r>
      <w:r w:rsidRPr="00FD6C49">
        <w:rPr>
          <w:rStyle w:val="StyleUnderline"/>
          <w:rFonts w:asciiTheme="majorHAnsi" w:hAnsiTheme="majorHAnsi" w:cstheme="majorHAnsi"/>
        </w:rPr>
        <w:t>there will always be</w:t>
      </w:r>
      <w:r w:rsidRPr="00FD6C49">
        <w:rPr>
          <w:rFonts w:asciiTheme="majorHAnsi" w:hAnsiTheme="majorHAnsi" w:cstheme="majorHAnsi"/>
          <w:sz w:val="16"/>
        </w:rPr>
        <w:t xml:space="preserve">. </w:t>
      </w:r>
      <w:r w:rsidRPr="00FD6C49">
        <w:rPr>
          <w:rStyle w:val="StyleUnderline"/>
          <w:rFonts w:asciiTheme="majorHAnsi" w:hAnsiTheme="majorHAnsi" w:cstheme="majorHAnsi"/>
        </w:rPr>
        <w:t>I have never been in an anarchist meeting where there was no secret authority structure</w:t>
      </w:r>
      <w:r w:rsidRPr="00FD6C49">
        <w:rPr>
          <w:rFonts w:asciiTheme="majorHAnsi" w:hAnsiTheme="majorHAnsi" w:cstheme="majorHAnsi"/>
          <w:sz w:val="16"/>
        </w:rPr>
        <w:t xml:space="preserve">. </w:t>
      </w:r>
      <w:r w:rsidRPr="00FD6C49">
        <w:rPr>
          <w:rStyle w:val="StyleUnderline"/>
          <w:rFonts w:asciiTheme="majorHAnsi" w:hAnsiTheme="majorHAnsi" w:cstheme="majorHAnsi"/>
        </w:rPr>
        <w:t xml:space="preserve">There is always this fantasy of everything being horizontal, but I sit there and watch and think: ‘oh god, </w:t>
      </w:r>
      <w:r w:rsidRPr="00FD6C49">
        <w:rPr>
          <w:rStyle w:val="Emphasis"/>
          <w:rFonts w:asciiTheme="majorHAnsi" w:hAnsiTheme="majorHAnsi" w:cstheme="majorHAnsi"/>
        </w:rPr>
        <w:t>there is a whole hierarchical structure in here – but it’s covert.’</w:t>
      </w:r>
    </w:p>
    <w:p w14:paraId="7FD63D76" w14:textId="77777777" w:rsidR="00734185" w:rsidRPr="00FD6C49" w:rsidRDefault="00734185" w:rsidP="00734185">
      <w:pPr>
        <w:rPr>
          <w:rFonts w:asciiTheme="majorHAnsi" w:hAnsiTheme="majorHAnsi" w:cstheme="majorHAnsi"/>
          <w:sz w:val="16"/>
        </w:rPr>
      </w:pPr>
      <w:r w:rsidRPr="00FD6C49">
        <w:rPr>
          <w:rFonts w:asciiTheme="majorHAnsi" w:hAnsiTheme="majorHAnsi" w:cstheme="majorHAnsi"/>
          <w:sz w:val="16"/>
        </w:rPr>
        <w:t>Coming back to the recent protests around the Mediterranean: many movements have focused on local struggles. What is the next step to take towards social transformation?</w:t>
      </w:r>
    </w:p>
    <w:p w14:paraId="5900CCD4" w14:textId="77777777" w:rsidR="00734185" w:rsidRPr="00FD6C49" w:rsidRDefault="00734185" w:rsidP="00734185">
      <w:pPr>
        <w:rPr>
          <w:rFonts w:asciiTheme="majorHAnsi" w:hAnsiTheme="majorHAnsi" w:cstheme="majorHAnsi"/>
          <w:sz w:val="16"/>
        </w:rPr>
      </w:pPr>
      <w:r w:rsidRPr="00FD6C49">
        <w:rPr>
          <w:rFonts w:asciiTheme="majorHAnsi" w:hAnsiTheme="majorHAnsi" w:cstheme="majorHAnsi"/>
          <w:sz w:val="16"/>
        </w:rPr>
        <w:t xml:space="preserve">At some point </w:t>
      </w:r>
      <w:r w:rsidRPr="00FD6C49">
        <w:rPr>
          <w:rStyle w:val="StyleUnderline"/>
          <w:rFonts w:asciiTheme="majorHAnsi" w:hAnsiTheme="majorHAnsi" w:cstheme="majorHAnsi"/>
        </w:rPr>
        <w:t>we have to create organizations which are able to assemble and enforce social change on a broader scale</w:t>
      </w:r>
      <w:r w:rsidRPr="00FD6C49">
        <w:rPr>
          <w:rFonts w:asciiTheme="majorHAnsi" w:hAnsiTheme="majorHAnsi" w:cstheme="majorHAnsi"/>
          <w:sz w:val="16"/>
        </w:rPr>
        <w:t>. For example</w:t>
      </w:r>
      <w:r w:rsidRPr="00FD6C49">
        <w:rPr>
          <w:rStyle w:val="StyleUnderline"/>
          <w:rFonts w:asciiTheme="majorHAnsi" w:hAnsiTheme="majorHAnsi" w:cstheme="majorHAnsi"/>
        </w:rPr>
        <w:t>, will Podemos in Spain be able to do that?</w:t>
      </w:r>
      <w:r w:rsidRPr="00FD6C49">
        <w:rPr>
          <w:rFonts w:asciiTheme="majorHAnsi" w:hAnsiTheme="majorHAnsi" w:cstheme="majorHAnsi"/>
          <w:sz w:val="16"/>
        </w:rPr>
        <w:t xml:space="preserve"> </w:t>
      </w:r>
      <w:r w:rsidRPr="00FD6C49">
        <w:rPr>
          <w:rStyle w:val="StyleUnderline"/>
          <w:rFonts w:asciiTheme="majorHAnsi" w:hAnsiTheme="majorHAnsi" w:cstheme="majorHAnsi"/>
        </w:rPr>
        <w:t>In a chaotic situation like the economic crisis</w:t>
      </w:r>
      <w:r w:rsidRPr="00FD6C49">
        <w:rPr>
          <w:rFonts w:asciiTheme="majorHAnsi" w:hAnsiTheme="majorHAnsi" w:cstheme="majorHAnsi"/>
          <w:sz w:val="16"/>
        </w:rPr>
        <w:t xml:space="preserve"> of the last years, </w:t>
      </w:r>
      <w:r w:rsidRPr="00FD6C49">
        <w:rPr>
          <w:rStyle w:val="Emphasis"/>
          <w:rFonts w:asciiTheme="majorHAnsi" w:hAnsiTheme="majorHAnsi" w:cstheme="majorHAnsi"/>
        </w:rPr>
        <w:t>it is important for the left to act</w:t>
      </w:r>
      <w:r w:rsidRPr="00FD6C49">
        <w:rPr>
          <w:rStyle w:val="StyleUnderline"/>
          <w:rFonts w:asciiTheme="majorHAnsi" w:hAnsiTheme="majorHAnsi" w:cstheme="majorHAnsi"/>
        </w:rPr>
        <w:t xml:space="preserve">. </w:t>
      </w:r>
      <w:r w:rsidRPr="00FD6C49">
        <w:rPr>
          <w:rStyle w:val="StyleUnderline"/>
          <w:rFonts w:asciiTheme="majorHAnsi" w:hAnsiTheme="majorHAnsi" w:cstheme="majorHAnsi"/>
          <w:highlight w:val="cyan"/>
        </w:rPr>
        <w:t>If the left doesn’t make it</w:t>
      </w:r>
      <w:r w:rsidRPr="00FD6C49">
        <w:rPr>
          <w:rStyle w:val="StyleUnderline"/>
          <w:rFonts w:asciiTheme="majorHAnsi" w:hAnsiTheme="majorHAnsi" w:cstheme="majorHAnsi"/>
        </w:rPr>
        <w:t xml:space="preserve">, then </w:t>
      </w:r>
      <w:r w:rsidRPr="00FD6C49">
        <w:rPr>
          <w:rStyle w:val="Emphasis"/>
          <w:rFonts w:asciiTheme="majorHAnsi" w:hAnsiTheme="majorHAnsi" w:cstheme="majorHAnsi"/>
          <w:highlight w:val="cyan"/>
        </w:rPr>
        <w:t>the right</w:t>
      </w:r>
      <w:r w:rsidRPr="00FD6C49">
        <w:rPr>
          <w:rStyle w:val="StyleUnderline"/>
          <w:rFonts w:asciiTheme="majorHAnsi" w:hAnsiTheme="majorHAnsi" w:cstheme="majorHAnsi"/>
        </w:rPr>
        <w:t xml:space="preserve">-wing </w:t>
      </w:r>
      <w:r w:rsidRPr="00FD6C49">
        <w:rPr>
          <w:rStyle w:val="StyleUnderline"/>
          <w:rFonts w:asciiTheme="majorHAnsi" w:hAnsiTheme="majorHAnsi" w:cstheme="majorHAnsi"/>
          <w:highlight w:val="cyan"/>
        </w:rPr>
        <w:t xml:space="preserve">is </w:t>
      </w:r>
      <w:r w:rsidRPr="00FD6C49">
        <w:rPr>
          <w:rStyle w:val="Emphasis"/>
          <w:rFonts w:asciiTheme="majorHAnsi" w:hAnsiTheme="majorHAnsi" w:cstheme="majorHAnsi"/>
          <w:highlight w:val="cyan"/>
        </w:rPr>
        <w:t>the next option</w:t>
      </w:r>
      <w:r w:rsidRPr="00FD6C49">
        <w:rPr>
          <w:rFonts w:asciiTheme="majorHAnsi" w:hAnsiTheme="majorHAnsi" w:cstheme="majorHAnsi"/>
          <w:sz w:val="16"/>
        </w:rPr>
        <w:t xml:space="preserve">. I think – and I hate to say this – but I think </w:t>
      </w:r>
      <w:r w:rsidRPr="00FD6C49">
        <w:rPr>
          <w:rStyle w:val="Emphasis"/>
          <w:rFonts w:asciiTheme="majorHAnsi" w:hAnsiTheme="majorHAnsi" w:cstheme="majorHAnsi"/>
          <w:highlight w:val="cyan"/>
        </w:rPr>
        <w:t>the left has to be</w:t>
      </w:r>
      <w:r w:rsidRPr="00FD6C49">
        <w:rPr>
          <w:rStyle w:val="StyleUnderline"/>
          <w:rFonts w:asciiTheme="majorHAnsi" w:hAnsiTheme="majorHAnsi" w:cstheme="majorHAnsi"/>
        </w:rPr>
        <w:t xml:space="preserve"> more </w:t>
      </w:r>
      <w:r w:rsidRPr="00FD6C49">
        <w:rPr>
          <w:rStyle w:val="Emphasis"/>
          <w:rFonts w:asciiTheme="majorHAnsi" w:hAnsiTheme="majorHAnsi" w:cstheme="majorHAnsi"/>
          <w:highlight w:val="cyan"/>
        </w:rPr>
        <w:t>pragmatic</w:t>
      </w:r>
      <w:r w:rsidRPr="00FD6C49">
        <w:rPr>
          <w:rStyle w:val="StyleUnderline"/>
          <w:rFonts w:asciiTheme="majorHAnsi" w:hAnsiTheme="majorHAnsi" w:cstheme="majorHAnsi"/>
        </w:rPr>
        <w:t xml:space="preserve"> in relation to the dynamics going on right now</w:t>
      </w:r>
      <w:r w:rsidRPr="00FD6C49">
        <w:rPr>
          <w:rFonts w:asciiTheme="majorHAnsi" w:hAnsiTheme="majorHAnsi" w:cstheme="majorHAnsi"/>
          <w:sz w:val="16"/>
        </w:rPr>
        <w:t>.</w:t>
      </w:r>
    </w:p>
    <w:p w14:paraId="0EBECFB0" w14:textId="77777777" w:rsidR="00734185" w:rsidRPr="00FD6C49" w:rsidRDefault="00734185" w:rsidP="00734185">
      <w:pPr>
        <w:tabs>
          <w:tab w:val="left" w:pos="3413"/>
        </w:tabs>
        <w:rPr>
          <w:rFonts w:asciiTheme="majorHAnsi" w:hAnsiTheme="majorHAnsi" w:cstheme="majorHAnsi"/>
          <w:sz w:val="16"/>
        </w:rPr>
      </w:pPr>
      <w:r w:rsidRPr="00FD6C49">
        <w:rPr>
          <w:rFonts w:asciiTheme="majorHAnsi" w:hAnsiTheme="majorHAnsi" w:cstheme="majorHAnsi"/>
          <w:sz w:val="16"/>
        </w:rPr>
        <w:t>More pragmatic in what sense?</w:t>
      </w:r>
      <w:r w:rsidRPr="00FD6C49">
        <w:rPr>
          <w:rFonts w:asciiTheme="majorHAnsi" w:hAnsiTheme="majorHAnsi" w:cstheme="majorHAnsi"/>
          <w:sz w:val="16"/>
        </w:rPr>
        <w:tab/>
      </w:r>
    </w:p>
    <w:p w14:paraId="49325147" w14:textId="77777777" w:rsidR="00734185" w:rsidRPr="00FD6C49" w:rsidRDefault="00734185" w:rsidP="00734185">
      <w:pPr>
        <w:rPr>
          <w:rFonts w:asciiTheme="majorHAnsi" w:hAnsiTheme="majorHAnsi" w:cstheme="majorHAnsi"/>
          <w:sz w:val="16"/>
        </w:rPr>
      </w:pPr>
      <w:r w:rsidRPr="00FD6C49">
        <w:rPr>
          <w:rFonts w:asciiTheme="majorHAnsi" w:hAnsiTheme="majorHAnsi" w:cstheme="majorHAnsi"/>
          <w:sz w:val="16"/>
        </w:rPr>
        <w:t>Well, why did I support SYRIZA even though it is not a revolutionary party? Because it opened a space in which something different could happen and therefore it was a progressive move for me.</w:t>
      </w:r>
    </w:p>
    <w:p w14:paraId="2A64EF6E" w14:textId="77777777" w:rsidR="00734185" w:rsidRPr="00A32C93" w:rsidRDefault="00734185" w:rsidP="00734185">
      <w:pPr>
        <w:rPr>
          <w:rFonts w:asciiTheme="majorHAnsi" w:hAnsiTheme="majorHAnsi" w:cstheme="majorHAnsi"/>
          <w:sz w:val="16"/>
        </w:rPr>
      </w:pPr>
      <w:r w:rsidRPr="00FD6C49">
        <w:rPr>
          <w:rFonts w:asciiTheme="majorHAnsi" w:hAnsiTheme="majorHAnsi" w:cstheme="majorHAnsi"/>
          <w:sz w:val="16"/>
        </w:rPr>
        <w:t xml:space="preserve">It is a bit like Marx saying: the first step to freedom is the limitation of the length </w:t>
      </w:r>
      <w:r w:rsidRPr="00A32C93">
        <w:rPr>
          <w:rFonts w:asciiTheme="majorHAnsi" w:hAnsiTheme="majorHAnsi" w:cstheme="majorHAnsi"/>
          <w:sz w:val="16"/>
        </w:rPr>
        <w:t>of</w:t>
      </w:r>
      <w:r w:rsidRPr="00FD6C49">
        <w:rPr>
          <w:rFonts w:asciiTheme="majorHAnsi" w:hAnsiTheme="majorHAnsi" w:cstheme="majorHAnsi"/>
          <w:sz w:val="16"/>
        </w:rPr>
        <w:t xml:space="preserve"> the working day. </w:t>
      </w:r>
      <w:r w:rsidRPr="00FD6C49">
        <w:rPr>
          <w:rStyle w:val="StyleUnderline"/>
          <w:rFonts w:asciiTheme="majorHAnsi" w:hAnsiTheme="majorHAnsi" w:cstheme="majorHAnsi"/>
        </w:rPr>
        <w:t xml:space="preserve">Very </w:t>
      </w:r>
      <w:r w:rsidRPr="00FD6C49">
        <w:rPr>
          <w:rStyle w:val="Emphasis"/>
          <w:rFonts w:asciiTheme="majorHAnsi" w:hAnsiTheme="majorHAnsi" w:cstheme="majorHAnsi"/>
          <w:highlight w:val="cyan"/>
        </w:rPr>
        <w:t>narrow demands</w:t>
      </w:r>
      <w:r w:rsidRPr="00FD6C49">
        <w:rPr>
          <w:rStyle w:val="StyleUnderline"/>
          <w:rFonts w:asciiTheme="majorHAnsi" w:hAnsiTheme="majorHAnsi" w:cstheme="majorHAnsi"/>
          <w:highlight w:val="cyan"/>
        </w:rPr>
        <w:t xml:space="preserve"> open</w:t>
      </w:r>
      <w:r w:rsidRPr="00FD6C49">
        <w:rPr>
          <w:rStyle w:val="StyleUnderline"/>
          <w:rFonts w:asciiTheme="majorHAnsi" w:hAnsiTheme="majorHAnsi" w:cstheme="majorHAnsi"/>
        </w:rPr>
        <w:t xml:space="preserve"> up </w:t>
      </w:r>
      <w:r w:rsidRPr="00FD6C49">
        <w:rPr>
          <w:rStyle w:val="StyleUnderline"/>
          <w:rFonts w:asciiTheme="majorHAnsi" w:hAnsiTheme="majorHAnsi" w:cstheme="majorHAnsi"/>
          <w:highlight w:val="cyan"/>
        </w:rPr>
        <w:t>space for</w:t>
      </w:r>
      <w:r w:rsidRPr="00FD6C49">
        <w:rPr>
          <w:rStyle w:val="StyleUnderline"/>
          <w:rFonts w:asciiTheme="majorHAnsi" w:hAnsiTheme="majorHAnsi" w:cstheme="majorHAnsi"/>
        </w:rPr>
        <w:t xml:space="preserve"> much more </w:t>
      </w:r>
      <w:r w:rsidRPr="00FD6C49">
        <w:rPr>
          <w:rStyle w:val="StyleUnderline"/>
          <w:rFonts w:asciiTheme="majorHAnsi" w:hAnsiTheme="majorHAnsi" w:cstheme="majorHAnsi"/>
          <w:highlight w:val="cyan"/>
        </w:rPr>
        <w:t>revolutionary outcomes</w:t>
      </w:r>
      <w:r w:rsidRPr="00FD6C49">
        <w:rPr>
          <w:rStyle w:val="StyleUnderline"/>
          <w:rFonts w:asciiTheme="majorHAnsi" w:hAnsiTheme="majorHAnsi" w:cstheme="majorHAnsi"/>
        </w:rPr>
        <w:t xml:space="preserve">, and </w:t>
      </w:r>
      <w:r w:rsidRPr="00A32C93">
        <w:rPr>
          <w:rStyle w:val="StyleUnderline"/>
          <w:rFonts w:asciiTheme="majorHAnsi" w:hAnsiTheme="majorHAnsi" w:cstheme="majorHAnsi"/>
        </w:rPr>
        <w:t>even</w:t>
      </w:r>
      <w:r w:rsidRPr="00FD6C49">
        <w:rPr>
          <w:rStyle w:val="StyleUnderline"/>
          <w:rFonts w:asciiTheme="majorHAnsi" w:hAnsiTheme="majorHAnsi" w:cstheme="majorHAnsi"/>
        </w:rPr>
        <w:t xml:space="preserve"> when there isn’t any possibility for any revolutionary outcomes, we have to </w:t>
      </w:r>
      <w:r w:rsidRPr="00A32C93">
        <w:rPr>
          <w:rStyle w:val="StyleUnderline"/>
          <w:rFonts w:asciiTheme="majorHAnsi" w:hAnsiTheme="majorHAnsi" w:cstheme="majorHAnsi"/>
        </w:rPr>
        <w:t xml:space="preserve">look for </w:t>
      </w:r>
      <w:r w:rsidRPr="00A32C93">
        <w:rPr>
          <w:rStyle w:val="Emphasis"/>
          <w:rFonts w:asciiTheme="majorHAnsi" w:hAnsiTheme="majorHAnsi" w:cstheme="majorHAnsi"/>
        </w:rPr>
        <w:t>compromise solutions</w:t>
      </w:r>
      <w:r w:rsidRPr="00A32C93">
        <w:rPr>
          <w:rStyle w:val="StyleUnderline"/>
          <w:rFonts w:asciiTheme="majorHAnsi" w:hAnsiTheme="majorHAnsi" w:cstheme="majorHAnsi"/>
        </w:rPr>
        <w:t xml:space="preserve"> which nevertheless </w:t>
      </w:r>
      <w:r w:rsidRPr="00A32C93">
        <w:rPr>
          <w:rStyle w:val="Emphasis"/>
          <w:rFonts w:asciiTheme="majorHAnsi" w:hAnsiTheme="majorHAnsi" w:cstheme="majorHAnsi"/>
        </w:rPr>
        <w:t>roll back the neoliberal austerity</w:t>
      </w:r>
      <w:r w:rsidRPr="00A32C93">
        <w:rPr>
          <w:rFonts w:asciiTheme="majorHAnsi" w:hAnsiTheme="majorHAnsi" w:cstheme="majorHAnsi"/>
          <w:sz w:val="16"/>
        </w:rPr>
        <w:t xml:space="preserve"> nonsense </w:t>
      </w:r>
      <w:r w:rsidRPr="00A32C93">
        <w:rPr>
          <w:rStyle w:val="StyleUnderline"/>
          <w:rFonts w:asciiTheme="majorHAnsi" w:hAnsiTheme="majorHAnsi" w:cstheme="majorHAnsi"/>
        </w:rPr>
        <w:t xml:space="preserve">and </w:t>
      </w:r>
      <w:r w:rsidRPr="00A32C93">
        <w:rPr>
          <w:rStyle w:val="Emphasis"/>
          <w:rFonts w:asciiTheme="majorHAnsi" w:hAnsiTheme="majorHAnsi" w:cstheme="majorHAnsi"/>
        </w:rPr>
        <w:t>open the space where new forms of organizing can take place</w:t>
      </w:r>
      <w:r w:rsidRPr="00A32C93">
        <w:rPr>
          <w:rFonts w:asciiTheme="majorHAnsi" w:hAnsiTheme="majorHAnsi" w:cstheme="majorHAnsi"/>
        </w:rPr>
        <w:t>.</w:t>
      </w:r>
    </w:p>
    <w:p w14:paraId="7D42123E" w14:textId="77777777" w:rsidR="00734185" w:rsidRPr="00FD6C49" w:rsidRDefault="00734185" w:rsidP="00734185">
      <w:pPr>
        <w:rPr>
          <w:rFonts w:asciiTheme="majorHAnsi" w:hAnsiTheme="majorHAnsi" w:cstheme="majorHAnsi"/>
          <w:sz w:val="16"/>
        </w:rPr>
      </w:pPr>
      <w:r w:rsidRPr="00A32C93">
        <w:rPr>
          <w:rFonts w:asciiTheme="majorHAnsi" w:hAnsiTheme="majorHAnsi" w:cstheme="majorHAnsi"/>
          <w:sz w:val="16"/>
        </w:rPr>
        <w:t>For example, it would be interesting if Podemos looked towards</w:t>
      </w:r>
      <w:r w:rsidRPr="00FD6C49">
        <w:rPr>
          <w:rFonts w:asciiTheme="majorHAnsi" w:hAnsiTheme="majorHAnsi" w:cstheme="majorHAnsi"/>
          <w:sz w:val="16"/>
        </w:rPr>
        <w:t xml:space="preserve"> organizing forms of democratic confederalism – because in some ways Podemos originated with lots of assembly-type meetings taking place all over Spain, so they are very experienced with the assembly structure.</w:t>
      </w:r>
    </w:p>
    <w:p w14:paraId="6AC2D912" w14:textId="77777777" w:rsidR="00734185" w:rsidRPr="00FD6C49" w:rsidRDefault="00734185" w:rsidP="00734185">
      <w:pPr>
        <w:rPr>
          <w:rFonts w:asciiTheme="majorHAnsi" w:hAnsiTheme="majorHAnsi" w:cstheme="majorHAnsi"/>
          <w:sz w:val="16"/>
        </w:rPr>
      </w:pPr>
      <w:r w:rsidRPr="00FD6C49">
        <w:rPr>
          <w:rFonts w:asciiTheme="majorHAnsi" w:hAnsiTheme="majorHAnsi" w:cstheme="majorHAnsi"/>
          <w:sz w:val="16"/>
        </w:rPr>
        <w:t xml:space="preserve">The question is how they connect the assembly-form to some permanent forms of organization concerning their upcoming position as a strong party in Parliament. </w:t>
      </w:r>
      <w:r w:rsidRPr="00FD6C49">
        <w:rPr>
          <w:rStyle w:val="StyleUnderline"/>
          <w:rFonts w:asciiTheme="majorHAnsi" w:hAnsiTheme="majorHAnsi" w:cstheme="majorHAnsi"/>
        </w:rPr>
        <w:t>This</w:t>
      </w:r>
      <w:r w:rsidRPr="00FD6C49">
        <w:rPr>
          <w:rFonts w:asciiTheme="majorHAnsi" w:hAnsiTheme="majorHAnsi" w:cstheme="majorHAnsi"/>
          <w:sz w:val="16"/>
        </w:rPr>
        <w:t xml:space="preserve"> also </w:t>
      </w:r>
      <w:r w:rsidRPr="00FD6C49">
        <w:rPr>
          <w:rStyle w:val="StyleUnderline"/>
          <w:rFonts w:asciiTheme="majorHAnsi" w:hAnsiTheme="majorHAnsi" w:cstheme="majorHAnsi"/>
        </w:rPr>
        <w:t xml:space="preserve">goes back to the question of consolidating power: you have to find ways to do so, because without it the bourgeoisie and corporate capitalism are going to find ways to reassert it and </w:t>
      </w:r>
      <w:r w:rsidRPr="00FD6C49">
        <w:rPr>
          <w:rStyle w:val="Emphasis"/>
          <w:rFonts w:asciiTheme="majorHAnsi" w:hAnsiTheme="majorHAnsi" w:cstheme="majorHAnsi"/>
        </w:rPr>
        <w:t>take the power back</w:t>
      </w:r>
      <w:r w:rsidRPr="00FD6C49">
        <w:rPr>
          <w:rFonts w:asciiTheme="majorHAnsi" w:hAnsiTheme="majorHAnsi" w:cstheme="majorHAnsi"/>
          <w:sz w:val="16"/>
        </w:rPr>
        <w:t>.</w:t>
      </w:r>
    </w:p>
    <w:p w14:paraId="500E6DD1" w14:textId="77777777" w:rsidR="00734185" w:rsidRPr="00FD6C49" w:rsidRDefault="00734185" w:rsidP="00734185">
      <w:pPr>
        <w:tabs>
          <w:tab w:val="left" w:pos="13808"/>
        </w:tabs>
        <w:rPr>
          <w:rFonts w:asciiTheme="majorHAnsi" w:hAnsiTheme="majorHAnsi" w:cstheme="majorHAnsi"/>
          <w:sz w:val="16"/>
        </w:rPr>
      </w:pPr>
      <w:r w:rsidRPr="00FD6C49">
        <w:rPr>
          <w:rFonts w:asciiTheme="majorHAnsi" w:hAnsiTheme="majorHAnsi" w:cstheme="majorHAnsi"/>
          <w:sz w:val="16"/>
        </w:rPr>
        <w:t>What do you think about the dilemma of solidarity networks filling the void after the retreat of the welfare state and indirectly becoming a partner of neoliberalism in this way?</w:t>
      </w:r>
      <w:r w:rsidRPr="00FD6C49">
        <w:rPr>
          <w:rFonts w:asciiTheme="majorHAnsi" w:hAnsiTheme="majorHAnsi" w:cstheme="majorHAnsi"/>
          <w:sz w:val="16"/>
        </w:rPr>
        <w:tab/>
      </w:r>
    </w:p>
    <w:p w14:paraId="5497C271" w14:textId="77777777" w:rsidR="00734185" w:rsidRPr="00FD6C49" w:rsidRDefault="00734185" w:rsidP="00734185">
      <w:pPr>
        <w:rPr>
          <w:rFonts w:asciiTheme="majorHAnsi" w:hAnsiTheme="majorHAnsi" w:cstheme="majorHAnsi"/>
          <w:sz w:val="16"/>
        </w:rPr>
      </w:pPr>
      <w:r w:rsidRPr="00FD6C49">
        <w:rPr>
          <w:rFonts w:asciiTheme="majorHAnsi" w:hAnsiTheme="majorHAnsi" w:cstheme="majorHAnsi"/>
          <w:sz w:val="16"/>
        </w:rPr>
        <w:t>There are two ways of organizing. One is a vast growth of the NGO sector, but a lot of that is externally funded, not grassroots, and doesn’t tackle the question of the big donors who set the agenda – which won’t be a radical agenda. Here we touch upon the privatization of the welfare state.</w:t>
      </w:r>
    </w:p>
    <w:p w14:paraId="5D0B48E2" w14:textId="77777777" w:rsidR="00734185" w:rsidRPr="00FD6C49" w:rsidRDefault="00734185" w:rsidP="00734185">
      <w:pPr>
        <w:rPr>
          <w:rFonts w:asciiTheme="majorHAnsi" w:hAnsiTheme="majorHAnsi" w:cstheme="majorHAnsi"/>
          <w:sz w:val="16"/>
        </w:rPr>
      </w:pPr>
      <w:r w:rsidRPr="00FD6C49">
        <w:rPr>
          <w:rFonts w:asciiTheme="majorHAnsi" w:hAnsiTheme="majorHAnsi" w:cstheme="majorHAnsi"/>
          <w:sz w:val="16"/>
        </w:rPr>
        <w:lastRenderedPageBreak/>
        <w:t>This seems to me to be very different politically from grassroots organizations where people are on their own, saying: ‘OK, the state doesn’t take care of anything, so we are going to have to take care of it by ourselves.’ That seems to me to be leading to forms of grassroots organization with a very different political status.</w:t>
      </w:r>
    </w:p>
    <w:p w14:paraId="14F7EC28" w14:textId="77777777" w:rsidR="00734185" w:rsidRPr="00FD6C49" w:rsidRDefault="00734185" w:rsidP="00734185">
      <w:pPr>
        <w:rPr>
          <w:rFonts w:asciiTheme="majorHAnsi" w:hAnsiTheme="majorHAnsi" w:cstheme="majorHAnsi"/>
          <w:sz w:val="16"/>
        </w:rPr>
      </w:pPr>
      <w:r w:rsidRPr="00FD6C49">
        <w:rPr>
          <w:rFonts w:asciiTheme="majorHAnsi" w:hAnsiTheme="majorHAnsi" w:cstheme="majorHAnsi"/>
          <w:sz w:val="16"/>
        </w:rPr>
        <w:t>But how to avoid filling that gap by helping, for example, unemployed people not to get squeezed out by neoliberal state?</w:t>
      </w:r>
    </w:p>
    <w:p w14:paraId="062B7D25" w14:textId="77777777" w:rsidR="00734185" w:rsidRPr="00FD6C49" w:rsidRDefault="00734185" w:rsidP="00734185">
      <w:pPr>
        <w:rPr>
          <w:rFonts w:asciiTheme="majorHAnsi" w:hAnsiTheme="majorHAnsi" w:cstheme="majorHAnsi"/>
          <w:sz w:val="16"/>
        </w:rPr>
      </w:pPr>
      <w:r w:rsidRPr="00FD6C49">
        <w:rPr>
          <w:rFonts w:asciiTheme="majorHAnsi" w:hAnsiTheme="majorHAnsi" w:cstheme="majorHAnsi"/>
          <w:sz w:val="16"/>
        </w:rPr>
        <w:t xml:space="preserve">Well </w:t>
      </w:r>
      <w:r w:rsidRPr="00FD6C49">
        <w:rPr>
          <w:rStyle w:val="StyleUnderline"/>
          <w:rFonts w:asciiTheme="majorHAnsi" w:hAnsiTheme="majorHAnsi" w:cstheme="majorHAnsi"/>
          <w:highlight w:val="cyan"/>
        </w:rPr>
        <w:t>there has to be</w:t>
      </w:r>
      <w:r w:rsidRPr="00FD6C49">
        <w:rPr>
          <w:rStyle w:val="StyleUnderline"/>
          <w:rFonts w:asciiTheme="majorHAnsi" w:hAnsiTheme="majorHAnsi" w:cstheme="majorHAnsi"/>
        </w:rPr>
        <w:t xml:space="preserve"> an anti-capitalist agenda, so that when the group works with people everybody knows that it is not only about helping them to cope but that there is an </w:t>
      </w:r>
      <w:r w:rsidRPr="00FD6C49">
        <w:rPr>
          <w:rStyle w:val="Emphasis"/>
          <w:rFonts w:asciiTheme="majorHAnsi" w:hAnsiTheme="majorHAnsi" w:cstheme="majorHAnsi"/>
          <w:highlight w:val="cyan"/>
        </w:rPr>
        <w:t>organized intent</w:t>
      </w:r>
      <w:r w:rsidRPr="00FD6C49">
        <w:rPr>
          <w:rStyle w:val="StyleUnderline"/>
          <w:rFonts w:asciiTheme="majorHAnsi" w:hAnsiTheme="majorHAnsi" w:cstheme="majorHAnsi"/>
          <w:highlight w:val="cyan"/>
        </w:rPr>
        <w:t xml:space="preserve"> to </w:t>
      </w:r>
      <w:r w:rsidRPr="00FD6C49">
        <w:rPr>
          <w:rStyle w:val="Emphasis"/>
          <w:rFonts w:asciiTheme="majorHAnsi" w:hAnsiTheme="majorHAnsi" w:cstheme="majorHAnsi"/>
          <w:highlight w:val="cyan"/>
        </w:rPr>
        <w:t>politically change the system</w:t>
      </w:r>
      <w:r w:rsidRPr="00FD6C49">
        <w:rPr>
          <w:rStyle w:val="StyleUnderline"/>
          <w:rFonts w:asciiTheme="majorHAnsi" w:hAnsiTheme="majorHAnsi" w:cstheme="majorHAnsi"/>
        </w:rPr>
        <w:t xml:space="preserve"> in its entirety</w:t>
      </w:r>
      <w:r w:rsidRPr="00FD6C49">
        <w:rPr>
          <w:rFonts w:asciiTheme="majorHAnsi" w:hAnsiTheme="majorHAnsi" w:cstheme="majorHAnsi"/>
          <w:sz w:val="16"/>
        </w:rPr>
        <w:t xml:space="preserve">. </w:t>
      </w:r>
      <w:r w:rsidRPr="00FD6C49">
        <w:rPr>
          <w:rStyle w:val="StyleUnderline"/>
          <w:rFonts w:asciiTheme="majorHAnsi" w:hAnsiTheme="majorHAnsi" w:cstheme="majorHAnsi"/>
        </w:rPr>
        <w:t xml:space="preserve">This means </w:t>
      </w:r>
      <w:r w:rsidRPr="00FD6C49">
        <w:rPr>
          <w:rStyle w:val="Emphasis"/>
          <w:rFonts w:asciiTheme="majorHAnsi" w:hAnsiTheme="majorHAnsi" w:cstheme="majorHAnsi"/>
        </w:rPr>
        <w:t xml:space="preserve">having </w:t>
      </w:r>
      <w:r w:rsidRPr="00FD6C49">
        <w:rPr>
          <w:rStyle w:val="Emphasis"/>
          <w:rFonts w:asciiTheme="majorHAnsi" w:hAnsiTheme="majorHAnsi" w:cstheme="majorHAnsi"/>
          <w:highlight w:val="cyan"/>
        </w:rPr>
        <w:t>a very clear</w:t>
      </w:r>
      <w:r w:rsidRPr="00FD6C49">
        <w:rPr>
          <w:rStyle w:val="Emphasis"/>
          <w:rFonts w:asciiTheme="majorHAnsi" w:hAnsiTheme="majorHAnsi" w:cstheme="majorHAnsi"/>
        </w:rPr>
        <w:t xml:space="preserve"> political </w:t>
      </w:r>
      <w:r w:rsidRPr="00FD6C49">
        <w:rPr>
          <w:rStyle w:val="Emphasis"/>
          <w:rFonts w:asciiTheme="majorHAnsi" w:hAnsiTheme="majorHAnsi" w:cstheme="majorHAnsi"/>
          <w:highlight w:val="cyan"/>
        </w:rPr>
        <w:t>project</w:t>
      </w:r>
      <w:r w:rsidRPr="00FD6C49">
        <w:rPr>
          <w:rStyle w:val="StyleUnderline"/>
          <w:rFonts w:asciiTheme="majorHAnsi" w:hAnsiTheme="majorHAnsi" w:cstheme="majorHAnsi"/>
        </w:rPr>
        <w:t xml:space="preserve">, which is </w:t>
      </w:r>
      <w:r w:rsidRPr="00FD6C49">
        <w:rPr>
          <w:rStyle w:val="StyleUnderline"/>
          <w:rFonts w:asciiTheme="majorHAnsi" w:hAnsiTheme="majorHAnsi" w:cstheme="majorHAnsi"/>
          <w:highlight w:val="cyan"/>
        </w:rPr>
        <w:t>problematic with</w:t>
      </w:r>
      <w:r w:rsidRPr="00FD6C49">
        <w:rPr>
          <w:rStyle w:val="StyleUnderline"/>
          <w:rFonts w:asciiTheme="majorHAnsi" w:hAnsiTheme="majorHAnsi" w:cstheme="majorHAnsi"/>
        </w:rPr>
        <w:t xml:space="preserve"> decentralized, non-homogenous types of </w:t>
      </w:r>
      <w:r w:rsidRPr="00FD6C49">
        <w:rPr>
          <w:rStyle w:val="StyleUnderline"/>
          <w:rFonts w:asciiTheme="majorHAnsi" w:hAnsiTheme="majorHAnsi" w:cstheme="majorHAnsi"/>
          <w:highlight w:val="cyan"/>
        </w:rPr>
        <w:t>movements where</w:t>
      </w:r>
      <w:r w:rsidRPr="00FD6C49">
        <w:rPr>
          <w:rStyle w:val="StyleUnderline"/>
          <w:rFonts w:asciiTheme="majorHAnsi" w:hAnsiTheme="majorHAnsi" w:cstheme="majorHAnsi"/>
        </w:rPr>
        <w:t xml:space="preserve"> somebody works one way, others work differently and </w:t>
      </w:r>
      <w:r w:rsidRPr="00FD6C49">
        <w:rPr>
          <w:rStyle w:val="StyleUnderline"/>
          <w:rFonts w:asciiTheme="majorHAnsi" w:hAnsiTheme="majorHAnsi" w:cstheme="majorHAnsi"/>
          <w:highlight w:val="cyan"/>
        </w:rPr>
        <w:t xml:space="preserve">there is </w:t>
      </w:r>
      <w:r w:rsidRPr="00FD6C49">
        <w:rPr>
          <w:rStyle w:val="Emphasis"/>
          <w:rFonts w:asciiTheme="majorHAnsi" w:hAnsiTheme="majorHAnsi" w:cstheme="majorHAnsi"/>
          <w:highlight w:val="cyan"/>
        </w:rPr>
        <w:t>no collective</w:t>
      </w:r>
      <w:r w:rsidRPr="00FD6C49">
        <w:rPr>
          <w:rStyle w:val="Emphasis"/>
          <w:rFonts w:asciiTheme="majorHAnsi" w:hAnsiTheme="majorHAnsi" w:cstheme="majorHAnsi"/>
        </w:rPr>
        <w:t xml:space="preserve"> or common </w:t>
      </w:r>
      <w:r w:rsidRPr="00FD6C49">
        <w:rPr>
          <w:rStyle w:val="Emphasis"/>
          <w:rFonts w:asciiTheme="majorHAnsi" w:hAnsiTheme="majorHAnsi" w:cstheme="majorHAnsi"/>
          <w:highlight w:val="cyan"/>
        </w:rPr>
        <w:t>project</w:t>
      </w:r>
      <w:r w:rsidRPr="00FD6C49">
        <w:rPr>
          <w:rFonts w:asciiTheme="majorHAnsi" w:hAnsiTheme="majorHAnsi" w:cstheme="majorHAnsi"/>
          <w:sz w:val="16"/>
        </w:rPr>
        <w:t>.</w:t>
      </w:r>
    </w:p>
    <w:p w14:paraId="4D6CBA46" w14:textId="77777777" w:rsidR="00734185" w:rsidRPr="00FD6C49" w:rsidRDefault="00734185" w:rsidP="00734185">
      <w:pPr>
        <w:rPr>
          <w:rFonts w:asciiTheme="majorHAnsi" w:hAnsiTheme="majorHAnsi" w:cstheme="majorHAnsi"/>
          <w:sz w:val="16"/>
        </w:rPr>
      </w:pPr>
      <w:r w:rsidRPr="00FD6C49">
        <w:rPr>
          <w:rFonts w:asciiTheme="majorHAnsi" w:hAnsiTheme="majorHAnsi" w:cstheme="majorHAnsi"/>
          <w:sz w:val="16"/>
        </w:rPr>
        <w:t xml:space="preserve">This connects to the very first question you raised: </w:t>
      </w:r>
      <w:r w:rsidRPr="00FD6C49">
        <w:rPr>
          <w:rStyle w:val="StyleUnderline"/>
          <w:rFonts w:asciiTheme="majorHAnsi" w:hAnsiTheme="majorHAnsi" w:cstheme="majorHAnsi"/>
        </w:rPr>
        <w:t>there is no coordination of what the political objectives are</w:t>
      </w:r>
      <w:r w:rsidRPr="00FD6C49">
        <w:rPr>
          <w:rFonts w:asciiTheme="majorHAnsi" w:hAnsiTheme="majorHAnsi" w:cstheme="majorHAnsi"/>
          <w:sz w:val="16"/>
        </w:rPr>
        <w:t xml:space="preserve">. And </w:t>
      </w:r>
      <w:r w:rsidRPr="00FD6C49">
        <w:rPr>
          <w:rStyle w:val="StyleUnderline"/>
          <w:rFonts w:asciiTheme="majorHAnsi" w:hAnsiTheme="majorHAnsi" w:cstheme="majorHAnsi"/>
          <w:highlight w:val="cyan"/>
        </w:rPr>
        <w:t>the danger is</w:t>
      </w:r>
      <w:r w:rsidRPr="00FD6C49">
        <w:rPr>
          <w:rStyle w:val="StyleUnderline"/>
          <w:rFonts w:asciiTheme="majorHAnsi" w:hAnsiTheme="majorHAnsi" w:cstheme="majorHAnsi"/>
        </w:rPr>
        <w:t xml:space="preserve"> that </w:t>
      </w:r>
      <w:r w:rsidRPr="00FD6C49">
        <w:rPr>
          <w:rStyle w:val="Emphasis"/>
          <w:rFonts w:asciiTheme="majorHAnsi" w:hAnsiTheme="majorHAnsi" w:cstheme="majorHAnsi"/>
          <w:highlight w:val="cyan"/>
        </w:rPr>
        <w:t>you just help people cope and there will be no politics</w:t>
      </w:r>
      <w:r w:rsidRPr="00FD6C49">
        <w:rPr>
          <w:rStyle w:val="Emphasis"/>
          <w:rFonts w:asciiTheme="majorHAnsi" w:hAnsiTheme="majorHAnsi" w:cstheme="majorHAnsi"/>
        </w:rPr>
        <w:t xml:space="preserve"> coming out of it</w:t>
      </w:r>
      <w:r w:rsidRPr="00FD6C49">
        <w:rPr>
          <w:rFonts w:asciiTheme="majorHAnsi" w:hAnsiTheme="majorHAnsi" w:cstheme="majorHAnsi"/>
          <w:sz w:val="16"/>
        </w:rPr>
        <w:t>. For example, Occupy Sandy helped people get back to their houses and they did terrific work, but in the end they did what the Red Cross and federal emergency services should have done.</w:t>
      </w:r>
    </w:p>
    <w:p w14:paraId="5F32F45B" w14:textId="77777777" w:rsidR="00734185" w:rsidRPr="00FD6C49" w:rsidRDefault="00734185" w:rsidP="00734185">
      <w:pPr>
        <w:rPr>
          <w:rStyle w:val="StyleUnderline"/>
          <w:rFonts w:asciiTheme="majorHAnsi" w:hAnsiTheme="majorHAnsi" w:cstheme="majorHAnsi"/>
        </w:rPr>
      </w:pPr>
      <w:r w:rsidRPr="00FD6C49">
        <w:rPr>
          <w:rFonts w:asciiTheme="majorHAnsi" w:hAnsiTheme="majorHAnsi" w:cstheme="majorHAnsi"/>
          <w:sz w:val="16"/>
        </w:rPr>
        <w:t xml:space="preserve">The end of history seems to have passed already. </w:t>
      </w:r>
      <w:r w:rsidRPr="00FD6C49">
        <w:rPr>
          <w:rStyle w:val="StyleUnderline"/>
          <w:rFonts w:asciiTheme="majorHAnsi" w:hAnsiTheme="majorHAnsi" w:cstheme="majorHAnsi"/>
        </w:rPr>
        <w:t>Looking at the</w:t>
      </w:r>
      <w:r w:rsidRPr="00FD6C49">
        <w:rPr>
          <w:rFonts w:asciiTheme="majorHAnsi" w:hAnsiTheme="majorHAnsi" w:cstheme="majorHAnsi"/>
          <w:sz w:val="16"/>
        </w:rPr>
        <w:t xml:space="preserve"> actual conditions and concrete examples of </w:t>
      </w:r>
      <w:r w:rsidRPr="00FD6C49">
        <w:rPr>
          <w:rStyle w:val="StyleUnderline"/>
          <w:rFonts w:asciiTheme="majorHAnsi" w:hAnsiTheme="majorHAnsi" w:cstheme="majorHAnsi"/>
        </w:rPr>
        <w:t>anti-capitalist struggle, do you think “winning” is still an option?</w:t>
      </w:r>
    </w:p>
    <w:p w14:paraId="40D53A99" w14:textId="77777777" w:rsidR="00734185" w:rsidRPr="00FD6C49" w:rsidRDefault="00734185" w:rsidP="00734185">
      <w:pPr>
        <w:rPr>
          <w:rFonts w:asciiTheme="majorHAnsi" w:hAnsiTheme="majorHAnsi" w:cstheme="majorHAnsi"/>
          <w:sz w:val="16"/>
        </w:rPr>
      </w:pPr>
      <w:r w:rsidRPr="00FD6C49">
        <w:rPr>
          <w:rStyle w:val="Emphasis"/>
          <w:rFonts w:asciiTheme="majorHAnsi" w:hAnsiTheme="majorHAnsi" w:cstheme="majorHAnsi"/>
        </w:rPr>
        <w:t>Definitely</w:t>
      </w:r>
      <w:r w:rsidRPr="00FD6C49">
        <w:rPr>
          <w:rFonts w:asciiTheme="majorHAnsi" w:hAnsiTheme="majorHAnsi" w:cstheme="majorHAnsi"/>
          <w:sz w:val="16"/>
        </w:rPr>
        <w:t xml:space="preserve">, and moreover, you have occupied factories in Greece, solidarity economies across production chains being forged, radical democratic institutions in Spain and many beautiful things happening in many other places. </w:t>
      </w:r>
      <w:r w:rsidRPr="00FD6C49">
        <w:rPr>
          <w:rStyle w:val="StyleUnderline"/>
          <w:rFonts w:asciiTheme="majorHAnsi" w:hAnsiTheme="majorHAnsi" w:cstheme="majorHAnsi"/>
        </w:rPr>
        <w:t>There is a healthy growth of recognition that we need to be much broader concerning politics among all these initiatives</w:t>
      </w:r>
      <w:r w:rsidRPr="00FD6C49">
        <w:rPr>
          <w:rFonts w:asciiTheme="majorHAnsi" w:hAnsiTheme="majorHAnsi" w:cstheme="majorHAnsi"/>
          <w:sz w:val="16"/>
        </w:rPr>
        <w:t>.</w:t>
      </w:r>
    </w:p>
    <w:p w14:paraId="4F35DCDE" w14:textId="77777777" w:rsidR="00734185" w:rsidRPr="00DE48B9" w:rsidRDefault="00734185" w:rsidP="00734185">
      <w:pPr>
        <w:rPr>
          <w:rFonts w:asciiTheme="majorHAnsi" w:hAnsiTheme="majorHAnsi" w:cstheme="majorHAnsi"/>
          <w:sz w:val="16"/>
        </w:rPr>
      </w:pPr>
      <w:r w:rsidRPr="00FD6C49">
        <w:rPr>
          <w:rStyle w:val="StyleUnderline"/>
          <w:rFonts w:asciiTheme="majorHAnsi" w:hAnsiTheme="majorHAnsi" w:cstheme="majorHAnsi"/>
        </w:rPr>
        <w:t>The Marxist left tends to be a little bit dismissive</w:t>
      </w:r>
      <w:r w:rsidRPr="00FD6C49">
        <w:rPr>
          <w:rFonts w:asciiTheme="majorHAnsi" w:hAnsiTheme="majorHAnsi" w:cstheme="majorHAnsi"/>
          <w:sz w:val="16"/>
        </w:rPr>
        <w:t xml:space="preserve"> of some of this stuff </w:t>
      </w:r>
      <w:r w:rsidRPr="00FD6C49">
        <w:rPr>
          <w:rStyle w:val="StyleUnderline"/>
          <w:rFonts w:asciiTheme="majorHAnsi" w:hAnsiTheme="majorHAnsi" w:cstheme="majorHAnsi"/>
        </w:rPr>
        <w:t>and I think they are wrong</w:t>
      </w:r>
      <w:r w:rsidRPr="00FD6C49">
        <w:rPr>
          <w:rFonts w:asciiTheme="majorHAnsi" w:hAnsiTheme="majorHAnsi" w:cstheme="majorHAnsi"/>
          <w:sz w:val="16"/>
        </w:rPr>
        <w:t xml:space="preserve">. But at the same time I don’t think that any of this is big enough on its own to actually deal with the fundamental structures of power that need to be challenged. </w:t>
      </w:r>
      <w:r w:rsidRPr="00FD6C49">
        <w:rPr>
          <w:rStyle w:val="StyleUnderline"/>
          <w:rFonts w:asciiTheme="majorHAnsi" w:hAnsiTheme="majorHAnsi" w:cstheme="majorHAnsi"/>
        </w:rPr>
        <w:t>Here we talk about nothing less than a state</w:t>
      </w:r>
      <w:r w:rsidRPr="00FD6C49">
        <w:rPr>
          <w:rFonts w:asciiTheme="majorHAnsi" w:hAnsiTheme="majorHAnsi" w:cstheme="majorHAnsi"/>
          <w:sz w:val="16"/>
        </w:rPr>
        <w:t xml:space="preserve">. </w:t>
      </w:r>
      <w:r w:rsidRPr="00FD6C49">
        <w:rPr>
          <w:rStyle w:val="StyleUnderline"/>
          <w:rFonts w:asciiTheme="majorHAnsi" w:hAnsiTheme="majorHAnsi" w:cstheme="majorHAnsi"/>
        </w:rPr>
        <w:t>So the left will have to rethink its theoretical and tactical apparatus</w:t>
      </w:r>
      <w:r w:rsidRPr="00FD6C49">
        <w:rPr>
          <w:rFonts w:asciiTheme="majorHAnsi" w:hAnsiTheme="majorHAnsi" w:cstheme="majorHAnsi"/>
          <w:sz w:val="16"/>
        </w:rPr>
        <w:t>.</w:t>
      </w:r>
    </w:p>
    <w:p w14:paraId="60670FF5" w14:textId="77777777" w:rsidR="00734185" w:rsidRPr="00425FF6" w:rsidRDefault="00734185" w:rsidP="00734185">
      <w:pPr>
        <w:pStyle w:val="Heading4"/>
        <w:rPr>
          <w:rFonts w:cs="Arial"/>
        </w:rPr>
      </w:pPr>
      <w:r w:rsidRPr="00425FF6">
        <w:rPr>
          <w:rFonts w:cs="Arial"/>
          <w:u w:val="single"/>
        </w:rPr>
        <w:t>Existential</w:t>
      </w:r>
      <w:r w:rsidRPr="00425FF6">
        <w:rPr>
          <w:rFonts w:cs="Arial"/>
        </w:rPr>
        <w:t xml:space="preserve"> fears need not be </w:t>
      </w:r>
      <w:r w:rsidRPr="00425FF6">
        <w:rPr>
          <w:rFonts w:cs="Arial"/>
          <w:u w:val="single"/>
        </w:rPr>
        <w:t>settler</w:t>
      </w:r>
      <w:r w:rsidRPr="00425FF6">
        <w:rPr>
          <w:rFonts w:cs="Arial"/>
        </w:rPr>
        <w:t xml:space="preserve"> projections of demise but can be </w:t>
      </w:r>
      <w:r w:rsidRPr="00425FF6">
        <w:rPr>
          <w:rFonts w:cs="Arial"/>
          <w:u w:val="single"/>
        </w:rPr>
        <w:t>contingently</w:t>
      </w:r>
      <w:r w:rsidRPr="00425FF6">
        <w:rPr>
          <w:rFonts w:cs="Arial"/>
        </w:rPr>
        <w:t xml:space="preserve"> appropriated to </w:t>
      </w:r>
      <w:r w:rsidRPr="00425FF6">
        <w:rPr>
          <w:rFonts w:cs="Arial"/>
          <w:u w:val="single"/>
        </w:rPr>
        <w:t>reverse</w:t>
      </w:r>
      <w:r w:rsidRPr="00425FF6">
        <w:rPr>
          <w:rFonts w:cs="Arial"/>
        </w:rPr>
        <w:t xml:space="preserve"> indigenous erasure</w:t>
      </w:r>
    </w:p>
    <w:p w14:paraId="6CDC05A4" w14:textId="77777777" w:rsidR="00734185" w:rsidRPr="00425FF6" w:rsidRDefault="00734185" w:rsidP="00734185">
      <w:pPr>
        <w:rPr>
          <w:sz w:val="16"/>
          <w:szCs w:val="16"/>
        </w:rPr>
      </w:pPr>
      <w:r w:rsidRPr="00425FF6">
        <w:rPr>
          <w:rStyle w:val="Style13ptBold"/>
        </w:rPr>
        <w:t>Weiss 15</w:t>
      </w:r>
      <w:r w:rsidRPr="00425FF6">
        <w:rPr>
          <w:sz w:val="16"/>
          <w:szCs w:val="16"/>
        </w:rPr>
        <w:t>—Ph.D. candidate, Anthropology, University of Chicago (Joseph, “UNSETTLING FUTURES: HAIDA FUTURE-MAKING, POLITICS AND MOBILITY IN THE SETTLER COLONIAL PRESENT,” Dissertation submitted to the Faculty of the Division of Social Sciences, Department of Anthropology, University of Chicago, December 2015, 223-232, dml)</w:t>
      </w:r>
    </w:p>
    <w:p w14:paraId="4FD14409" w14:textId="77777777" w:rsidR="00734185" w:rsidRPr="00425FF6" w:rsidRDefault="00734185" w:rsidP="00734185">
      <w:pPr>
        <w:rPr>
          <w:rStyle w:val="StyleUnderline"/>
        </w:rPr>
      </w:pPr>
      <w:r w:rsidRPr="00425FF6">
        <w:rPr>
          <w:sz w:val="16"/>
        </w:rPr>
        <w:t xml:space="preserve">And yet, something has changed in this landscape from the initial erasures of Native futurity we drew out in the first chapter. In the narratives of colonial actors like Duncan Campbell Scott, it was absolutely clear that “Indians” were disappearing because their social worlds were being superseded by more “civilized” ways of living and being, ones that these Native subjects would also, inevitably, in the end, adopt (or failing that, perish outright). There was a future. It was simply a settler one. But the </w:t>
      </w:r>
      <w:r w:rsidRPr="00425FF6">
        <w:rPr>
          <w:rStyle w:val="Emphasis"/>
          <w:highlight w:val="cyan"/>
        </w:rPr>
        <w:t>nightmare futures</w:t>
      </w:r>
      <w:r w:rsidRPr="00425FF6">
        <w:rPr>
          <w:sz w:val="16"/>
        </w:rPr>
        <w:t xml:space="preserve"> of that my Haida interlocutors ward against in their own future-making reach beyond Haida life alone. Environmental collapse, most dramatically, </w:t>
      </w:r>
      <w:r w:rsidRPr="00425FF6">
        <w:rPr>
          <w:rStyle w:val="Emphasis"/>
          <w:highlight w:val="cyan"/>
        </w:rPr>
        <w:t>threatens</w:t>
      </w:r>
      <w:r w:rsidRPr="00425FF6">
        <w:rPr>
          <w:rStyle w:val="Emphasis"/>
        </w:rPr>
        <w:t xml:space="preserve"> the </w:t>
      </w:r>
      <w:r w:rsidRPr="00425FF6">
        <w:rPr>
          <w:rStyle w:val="Emphasis"/>
          <w:highlight w:val="cyan"/>
        </w:rPr>
        <w:t>sustainability of</w:t>
      </w:r>
      <w:r w:rsidRPr="00425FF6">
        <w:rPr>
          <w:rStyle w:val="Emphasis"/>
        </w:rPr>
        <w:t xml:space="preserve"> all </w:t>
      </w:r>
      <w:r w:rsidRPr="00425FF6">
        <w:rPr>
          <w:rStyle w:val="Emphasis"/>
          <w:highlight w:val="cyan"/>
        </w:rPr>
        <w:t>life</w:t>
      </w:r>
      <w:r w:rsidRPr="00425FF6">
        <w:rPr>
          <w:rStyle w:val="StyleUnderline"/>
        </w:rPr>
        <w:t xml:space="preserve">; toxins in the land and the waters </w:t>
      </w:r>
      <w:r w:rsidRPr="00425FF6">
        <w:rPr>
          <w:rStyle w:val="Emphasis"/>
        </w:rPr>
        <w:t xml:space="preserve">threaten human lives </w:t>
      </w:r>
      <w:r w:rsidRPr="00425FF6">
        <w:rPr>
          <w:rStyle w:val="Emphasis"/>
          <w:highlight w:val="cyan"/>
        </w:rPr>
        <w:t>regardless of</w:t>
      </w:r>
      <w:r w:rsidRPr="00425FF6">
        <w:rPr>
          <w:rStyle w:val="Emphasis"/>
        </w:rPr>
        <w:t xml:space="preserve"> their relative </w:t>
      </w:r>
      <w:r w:rsidRPr="00425FF6">
        <w:rPr>
          <w:rStyle w:val="Emphasis"/>
          <w:highlight w:val="cyan"/>
        </w:rPr>
        <w:t>indigeneity</w:t>
      </w:r>
      <w:r w:rsidRPr="00425FF6">
        <w:rPr>
          <w:rStyle w:val="StyleUnderline"/>
        </w:rPr>
        <w:t xml:space="preserve">, </w:t>
      </w:r>
      <w:r w:rsidRPr="00425FF6">
        <w:rPr>
          <w:rStyle w:val="Emphasis"/>
        </w:rPr>
        <w:t>race</w:t>
      </w:r>
      <w:r w:rsidRPr="00425FF6">
        <w:rPr>
          <w:rStyle w:val="StyleUnderline"/>
        </w:rPr>
        <w:t xml:space="preserve">, or </w:t>
      </w:r>
      <w:r w:rsidRPr="00425FF6">
        <w:rPr>
          <w:rStyle w:val="Emphasis"/>
        </w:rPr>
        <w:t>gender</w:t>
      </w:r>
      <w:r w:rsidRPr="00425FF6">
        <w:rPr>
          <w:sz w:val="16"/>
        </w:rPr>
        <w:t xml:space="preserve"> (e.g. Choy 2011; Crate 2011). Put another way, </w:t>
      </w:r>
      <w:r w:rsidRPr="00425FF6">
        <w:rPr>
          <w:rStyle w:val="StyleUnderline"/>
        </w:rPr>
        <w:t>the impetus for</w:t>
      </w:r>
      <w:r w:rsidRPr="00425FF6">
        <w:rPr>
          <w:sz w:val="16"/>
        </w:rPr>
        <w:t xml:space="preserve"> non-Haida (and </w:t>
      </w:r>
      <w:r w:rsidRPr="00425FF6">
        <w:rPr>
          <w:rStyle w:val="StyleUnderline"/>
        </w:rPr>
        <w:t>non-First Nations subjects</w:t>
      </w:r>
      <w:r w:rsidRPr="00425FF6">
        <w:rPr>
          <w:sz w:val="16"/>
        </w:rPr>
        <w:t xml:space="preserve"> more generally) </w:t>
      </w:r>
      <w:r w:rsidRPr="00425FF6">
        <w:rPr>
          <w:rStyle w:val="StyleUnderline"/>
        </w:rPr>
        <w:t>to be</w:t>
      </w:r>
      <w:r w:rsidRPr="00425FF6">
        <w:rPr>
          <w:sz w:val="16"/>
        </w:rPr>
        <w:t xml:space="preserve"> “</w:t>
      </w:r>
      <w:r w:rsidRPr="00425FF6">
        <w:rPr>
          <w:rStyle w:val="Emphasis"/>
        </w:rPr>
        <w:t>united</w:t>
      </w:r>
      <w:r w:rsidRPr="00425FF6">
        <w:rPr>
          <w:sz w:val="16"/>
        </w:rPr>
        <w:t xml:space="preserve"> against Enbridge” </w:t>
      </w:r>
      <w:r w:rsidRPr="00425FF6">
        <w:rPr>
          <w:rStyle w:val="StyleUnderline"/>
        </w:rPr>
        <w:t>with their indigenous neighbours comes</w:t>
      </w:r>
      <w:r w:rsidRPr="00425FF6">
        <w:rPr>
          <w:sz w:val="16"/>
        </w:rPr>
        <w:t xml:space="preserve"> in no small part </w:t>
      </w:r>
      <w:r w:rsidRPr="00425FF6">
        <w:rPr>
          <w:rStyle w:val="StyleUnderline"/>
        </w:rPr>
        <w:t>because</w:t>
      </w:r>
      <w:r w:rsidRPr="00425FF6">
        <w:rPr>
          <w:sz w:val="16"/>
        </w:rPr>
        <w:t xml:space="preserve"> an oil spill also profoundly threatens the lives and livelihoods of non-Aboriginal coastal residents, a fact which Masa Takei, among others, made clear in Chapter 3. Nor is the anxiety that young people might abandon their small town to pursue </w:t>
      </w:r>
      <w:r w:rsidRPr="00425FF6">
        <w:rPr>
          <w:sz w:val="16"/>
        </w:rPr>
        <w:lastRenderedPageBreak/>
        <w:t xml:space="preserve">economic and educational advantage in an urban context limited to reserve communities. Instead, the compulsions of capitalist economic life compel such migrations throughout </w:t>
      </w:r>
      <w:r w:rsidRPr="00425FF6">
        <w:rPr>
          <w:rStyle w:val="StyleUnderline"/>
        </w:rPr>
        <w:t>the</w:t>
      </w:r>
      <w:r w:rsidRPr="00425FF6">
        <w:rPr>
          <w:sz w:val="16"/>
        </w:rPr>
        <w:t xml:space="preserve"> globe. The </w:t>
      </w:r>
      <w:r w:rsidRPr="00425FF6">
        <w:rPr>
          <w:rStyle w:val="StyleUnderline"/>
        </w:rPr>
        <w:t xml:space="preserve">nightmare futures that Haida people constitute alternative futures to ward against are </w:t>
      </w:r>
      <w:r w:rsidRPr="00425FF6">
        <w:rPr>
          <w:rStyle w:val="Emphasis"/>
        </w:rPr>
        <w:t>not just future of indigenous erasure</w:t>
      </w:r>
      <w:r w:rsidRPr="00425FF6">
        <w:rPr>
          <w:rStyle w:val="StyleUnderline"/>
        </w:rPr>
        <w:t xml:space="preserve"> under settler colonialism. They are </w:t>
      </w:r>
      <w:r w:rsidRPr="00425FF6">
        <w:rPr>
          <w:rStyle w:val="Emphasis"/>
        </w:rPr>
        <w:t>erasures of settler society itself</w:t>
      </w:r>
      <w:r w:rsidRPr="00425FF6">
        <w:rPr>
          <w:rStyle w:val="StyleUnderline"/>
        </w:rPr>
        <w:t xml:space="preserve">. </w:t>
      </w:r>
    </w:p>
    <w:p w14:paraId="2A2BF6FF" w14:textId="77777777" w:rsidR="00734185" w:rsidRPr="00425FF6" w:rsidRDefault="00734185" w:rsidP="00734185">
      <w:r w:rsidRPr="00425FF6">
        <w:rPr>
          <w:rStyle w:val="StyleUnderline"/>
        </w:rPr>
        <w:t xml:space="preserve">There is thus an </w:t>
      </w:r>
      <w:r w:rsidRPr="00425FF6">
        <w:rPr>
          <w:rStyle w:val="Emphasis"/>
        </w:rPr>
        <w:t>extraordinary political claim</w:t>
      </w:r>
      <w:r w:rsidRPr="00425FF6">
        <w:rPr>
          <w:rStyle w:val="StyleUnderline"/>
        </w:rPr>
        <w:t xml:space="preserve"> embedded in</w:t>
      </w:r>
      <w:r w:rsidRPr="00425FF6">
        <w:rPr>
          <w:sz w:val="16"/>
        </w:rPr>
        <w:t xml:space="preserve"> Haida </w:t>
      </w:r>
      <w:r w:rsidRPr="00425FF6">
        <w:rPr>
          <w:rStyle w:val="StyleUnderline"/>
        </w:rPr>
        <w:t>future-making</w:t>
      </w:r>
      <w:r w:rsidRPr="00425FF6">
        <w:rPr>
          <w:sz w:val="16"/>
        </w:rPr>
        <w:t xml:space="preserve">, a claim </w:t>
      </w:r>
      <w:r w:rsidRPr="00425FF6">
        <w:rPr>
          <w:rStyle w:val="StyleUnderline"/>
        </w:rPr>
        <w:t xml:space="preserve">which gains its power </w:t>
      </w:r>
      <w:r w:rsidRPr="00425FF6">
        <w:rPr>
          <w:rStyle w:val="Emphasis"/>
        </w:rPr>
        <w:t>precisely because</w:t>
      </w:r>
      <w:r w:rsidRPr="00425FF6">
        <w:rPr>
          <w:sz w:val="16"/>
        </w:rPr>
        <w:t xml:space="preserve"> Haida </w:t>
      </w:r>
      <w:r w:rsidRPr="00425FF6">
        <w:rPr>
          <w:rStyle w:val="StyleUnderline"/>
        </w:rPr>
        <w:t>future-making</w:t>
      </w:r>
      <w:r w:rsidRPr="00425FF6">
        <w:rPr>
          <w:sz w:val="16"/>
        </w:rPr>
        <w:t xml:space="preserve"> as we have seen it </w:t>
      </w:r>
      <w:r w:rsidRPr="00425FF6">
        <w:rPr>
          <w:rStyle w:val="Emphasis"/>
        </w:rPr>
        <w:t>does not</w:t>
      </w:r>
      <w:r w:rsidRPr="00425FF6">
        <w:rPr>
          <w:rStyle w:val="StyleUnderline"/>
        </w:rPr>
        <w:t xml:space="preserve"> (perhaps </w:t>
      </w:r>
      <w:r w:rsidRPr="00425FF6">
        <w:rPr>
          <w:rStyle w:val="Emphasis"/>
        </w:rPr>
        <w:t>cannot</w:t>
      </w:r>
      <w:r w:rsidRPr="00425FF6">
        <w:rPr>
          <w:rStyle w:val="StyleUnderline"/>
        </w:rPr>
        <w:t xml:space="preserve">) </w:t>
      </w:r>
      <w:r w:rsidRPr="00425FF6">
        <w:rPr>
          <w:rStyle w:val="Emphasis"/>
        </w:rPr>
        <w:t>escape</w:t>
      </w:r>
      <w:r w:rsidRPr="00425FF6">
        <w:rPr>
          <w:rStyle w:val="StyleUnderline"/>
        </w:rPr>
        <w:t xml:space="preserve"> from the </w:t>
      </w:r>
      <w:r w:rsidRPr="00425FF6">
        <w:rPr>
          <w:rStyle w:val="Emphasis"/>
        </w:rPr>
        <w:t>larger field of settler-colonial determination</w:t>
      </w:r>
      <w:r w:rsidRPr="00425FF6">
        <w:rPr>
          <w:sz w:val="16"/>
        </w:rPr>
        <w:t xml:space="preserve">. Instead, in Haida future-making </w:t>
      </w:r>
      <w:r w:rsidRPr="00425FF6">
        <w:rPr>
          <w:rStyle w:val="StyleUnderline"/>
        </w:rPr>
        <w:t xml:space="preserve">we find the </w:t>
      </w:r>
      <w:r w:rsidRPr="00425FF6">
        <w:rPr>
          <w:rStyle w:val="Emphasis"/>
        </w:rPr>
        <w:t>implicit assertion</w:t>
      </w:r>
      <w:r w:rsidRPr="00425FF6">
        <w:rPr>
          <w:rStyle w:val="StyleUnderline"/>
        </w:rPr>
        <w:t xml:space="preserve"> that </w:t>
      </w:r>
      <w:r w:rsidRPr="00425FF6">
        <w:rPr>
          <w:rStyle w:val="StyleUnderline"/>
          <w:highlight w:val="cyan"/>
        </w:rPr>
        <w:t>Haida people</w:t>
      </w:r>
      <w:r w:rsidRPr="00425FF6">
        <w:rPr>
          <w:rStyle w:val="StyleUnderline"/>
        </w:rPr>
        <w:t xml:space="preserve"> can </w:t>
      </w:r>
      <w:r w:rsidRPr="00425FF6">
        <w:rPr>
          <w:rStyle w:val="StyleUnderline"/>
          <w:highlight w:val="cyan"/>
        </w:rPr>
        <w:t>make futures</w:t>
      </w:r>
      <w:r w:rsidRPr="00425FF6">
        <w:rPr>
          <w:rStyle w:val="StyleUnderline"/>
        </w:rPr>
        <w:t xml:space="preserve"> that address the dilemmas </w:t>
      </w:r>
      <w:r w:rsidRPr="00425FF6">
        <w:rPr>
          <w:rStyle w:val="StyleUnderline"/>
          <w:highlight w:val="cyan"/>
        </w:rPr>
        <w:t xml:space="preserve">of </w:t>
      </w:r>
      <w:r w:rsidRPr="00425FF6">
        <w:rPr>
          <w:rStyle w:val="Emphasis"/>
          <w:highlight w:val="cyan"/>
        </w:rPr>
        <w:t>Haida</w:t>
      </w:r>
      <w:r w:rsidRPr="00425FF6">
        <w:rPr>
          <w:rStyle w:val="StyleUnderline"/>
          <w:highlight w:val="cyan"/>
        </w:rPr>
        <w:t xml:space="preserve"> and </w:t>
      </w:r>
      <w:r w:rsidRPr="00425FF6">
        <w:rPr>
          <w:rStyle w:val="Emphasis"/>
          <w:highlight w:val="cyan"/>
        </w:rPr>
        <w:t>settler life</w:t>
      </w:r>
      <w:r w:rsidRPr="00425FF6">
        <w:rPr>
          <w:rStyle w:val="Emphasis"/>
        </w:rPr>
        <w:t xml:space="preserve"> alike</w:t>
      </w:r>
      <w:r w:rsidRPr="00425FF6">
        <w:rPr>
          <w:rStyle w:val="StyleUnderline"/>
        </w:rPr>
        <w:t>, ones that can at least “</w:t>
      </w:r>
      <w:r w:rsidRPr="00425FF6">
        <w:rPr>
          <w:rStyle w:val="Emphasis"/>
        </w:rPr>
        <w:t>navigate</w:t>
      </w:r>
      <w:r w:rsidRPr="00425FF6">
        <w:rPr>
          <w:rStyle w:val="StyleUnderline"/>
        </w:rPr>
        <w:t>,”</w:t>
      </w:r>
      <w:r w:rsidRPr="00425FF6">
        <w:rPr>
          <w:sz w:val="16"/>
        </w:rPr>
        <w:t xml:space="preserve"> to borrow Appadurai’s phrasing, </w:t>
      </w:r>
      <w:r w:rsidRPr="00425FF6">
        <w:rPr>
          <w:rStyle w:val="StyleUnderline"/>
        </w:rPr>
        <w:t xml:space="preserve">towards possible futures </w:t>
      </w:r>
      <w:r w:rsidRPr="00425FF6">
        <w:rPr>
          <w:rStyle w:val="StyleUnderline"/>
          <w:highlight w:val="cyan"/>
        </w:rPr>
        <w:t xml:space="preserve">that </w:t>
      </w:r>
      <w:r w:rsidRPr="00425FF6">
        <w:rPr>
          <w:rStyle w:val="Emphasis"/>
          <w:highlight w:val="cyan"/>
        </w:rPr>
        <w:t>do not end in</w:t>
      </w:r>
      <w:r w:rsidRPr="00425FF6">
        <w:rPr>
          <w:rStyle w:val="Emphasis"/>
        </w:rPr>
        <w:t xml:space="preserve"> absolute </w:t>
      </w:r>
      <w:r w:rsidRPr="00425FF6">
        <w:rPr>
          <w:rStyle w:val="Emphasis"/>
          <w:highlight w:val="cyan"/>
        </w:rPr>
        <w:t>erasure</w:t>
      </w:r>
      <w:r w:rsidRPr="00425FF6">
        <w:rPr>
          <w:sz w:val="16"/>
        </w:rPr>
        <w:t xml:space="preserve">. </w:t>
      </w:r>
      <w:r w:rsidRPr="00425FF6">
        <w:rPr>
          <w:rStyle w:val="StyleUnderline"/>
        </w:rPr>
        <w:t>If</w:t>
      </w:r>
      <w:r w:rsidRPr="00425FF6">
        <w:rPr>
          <w:sz w:val="16"/>
        </w:rPr>
        <w:t xml:space="preserve"> Povinelli and Byrd are correct and </w:t>
      </w:r>
      <w:r w:rsidRPr="00425FF6">
        <w:rPr>
          <w:rStyle w:val="StyleUnderline"/>
          <w:highlight w:val="cyan"/>
        </w:rPr>
        <w:t>settler</w:t>
      </w:r>
      <w:r w:rsidRPr="00425FF6">
        <w:rPr>
          <w:rStyle w:val="StyleUnderline"/>
        </w:rPr>
        <w:t xml:space="preserve"> liberal </w:t>
      </w:r>
      <w:r w:rsidRPr="00425FF6">
        <w:rPr>
          <w:rStyle w:val="StyleUnderline"/>
          <w:highlight w:val="cyan"/>
        </w:rPr>
        <w:t xml:space="preserve">governance </w:t>
      </w:r>
      <w:r w:rsidRPr="00425FF6">
        <w:rPr>
          <w:rStyle w:val="Emphasis"/>
          <w:highlight w:val="cyan"/>
        </w:rPr>
        <w:t>makes itself possible</w:t>
      </w:r>
      <w:r w:rsidRPr="00425FF6">
        <w:rPr>
          <w:rStyle w:val="StyleUnderline"/>
        </w:rPr>
        <w:t xml:space="preserve"> and </w:t>
      </w:r>
      <w:r w:rsidRPr="00425FF6">
        <w:rPr>
          <w:rStyle w:val="Emphasis"/>
        </w:rPr>
        <w:t>legitimate</w:t>
      </w:r>
      <w:r w:rsidRPr="00425FF6">
        <w:rPr>
          <w:rStyle w:val="StyleUnderline"/>
        </w:rPr>
        <w:t xml:space="preserve"> </w:t>
      </w:r>
      <w:r w:rsidRPr="00425FF6">
        <w:rPr>
          <w:rStyle w:val="StyleUnderline"/>
          <w:highlight w:val="cyan"/>
        </w:rPr>
        <w:t>through</w:t>
      </w:r>
      <w:r w:rsidRPr="00425FF6">
        <w:rPr>
          <w:rStyle w:val="StyleUnderline"/>
        </w:rPr>
        <w:t xml:space="preserve"> a </w:t>
      </w:r>
      <w:r w:rsidRPr="00425FF6">
        <w:rPr>
          <w:rStyle w:val="Emphasis"/>
        </w:rPr>
        <w:t xml:space="preserve">perpetual </w:t>
      </w:r>
      <w:r w:rsidRPr="00425FF6">
        <w:rPr>
          <w:rStyle w:val="Emphasis"/>
          <w:highlight w:val="cyan"/>
        </w:rPr>
        <w:t>deferral</w:t>
      </w:r>
      <w:r w:rsidRPr="00425FF6">
        <w:rPr>
          <w:rStyle w:val="StyleUnderline"/>
          <w:highlight w:val="cyan"/>
        </w:rPr>
        <w:t xml:space="preserve"> of</w:t>
      </w:r>
      <w:r w:rsidRPr="00425FF6">
        <w:rPr>
          <w:rStyle w:val="StyleUnderline"/>
        </w:rPr>
        <w:t xml:space="preserve"> the problems of </w:t>
      </w:r>
      <w:r w:rsidRPr="00425FF6">
        <w:rPr>
          <w:rStyle w:val="StyleUnderline"/>
          <w:highlight w:val="cyan"/>
        </w:rPr>
        <w:t>the present</w:t>
      </w:r>
      <w:r w:rsidRPr="00425FF6">
        <w:rPr>
          <w:rStyle w:val="StyleUnderline"/>
        </w:rPr>
        <w:t>, then part of the power of</w:t>
      </w:r>
      <w:r w:rsidRPr="00425FF6">
        <w:rPr>
          <w:sz w:val="16"/>
        </w:rPr>
        <w:t xml:space="preserve"> Haida </w:t>
      </w:r>
      <w:r w:rsidRPr="00425FF6">
        <w:rPr>
          <w:rStyle w:val="StyleUnderline"/>
          <w:highlight w:val="cyan"/>
        </w:rPr>
        <w:t>future-making</w:t>
      </w:r>
      <w:r w:rsidRPr="00425FF6">
        <w:rPr>
          <w:rStyle w:val="StyleUnderline"/>
        </w:rPr>
        <w:t xml:space="preserve"> is to </w:t>
      </w:r>
      <w:r w:rsidRPr="00425FF6">
        <w:rPr>
          <w:rStyle w:val="Emphasis"/>
          <w:highlight w:val="cyan"/>
        </w:rPr>
        <w:t>expose</w:t>
      </w:r>
      <w:r w:rsidRPr="00425FF6">
        <w:rPr>
          <w:rStyle w:val="Emphasis"/>
        </w:rPr>
        <w:t xml:space="preserve"> the </w:t>
      </w:r>
      <w:r w:rsidRPr="00425FF6">
        <w:rPr>
          <w:rStyle w:val="Emphasis"/>
          <w:highlight w:val="cyan"/>
        </w:rPr>
        <w:t>threatening non-futures</w:t>
      </w:r>
      <w:r w:rsidRPr="00425FF6">
        <w:rPr>
          <w:rStyle w:val="StyleUnderline"/>
        </w:rPr>
        <w:t xml:space="preserve"> that might emerge out of this bracketed present</w:t>
      </w:r>
      <w:r w:rsidRPr="00425FF6">
        <w:rPr>
          <w:sz w:val="16"/>
        </w:rPr>
        <w:t xml:space="preserve">, to expose as lie the liberal promise of a good life always yet to come and to attempt to constitute alternatives. </w:t>
      </w:r>
      <w:r>
        <w:rPr>
          <w:sz w:val="16"/>
        </w:rPr>
        <w:t xml:space="preserve"> </w:t>
      </w:r>
    </w:p>
    <w:p w14:paraId="12DB020D" w14:textId="77777777" w:rsidR="000C352A" w:rsidRPr="00425FF6" w:rsidRDefault="000C352A" w:rsidP="000C352A"/>
    <w:p w14:paraId="76EA6956" w14:textId="77777777" w:rsidR="000C352A" w:rsidRPr="00425FF6" w:rsidRDefault="000C352A" w:rsidP="000C352A"/>
    <w:p w14:paraId="19D8066D" w14:textId="77777777" w:rsidR="000C352A" w:rsidRPr="00425FF6" w:rsidRDefault="000C352A" w:rsidP="000C352A">
      <w:pPr>
        <w:pStyle w:val="Heading2"/>
        <w:rPr>
          <w:rFonts w:cs="Arial"/>
        </w:rPr>
      </w:pPr>
      <w:r w:rsidRPr="00425FF6">
        <w:rPr>
          <w:rFonts w:cs="Arial"/>
        </w:rPr>
        <w:lastRenderedPageBreak/>
        <w:t>Case</w:t>
      </w:r>
    </w:p>
    <w:p w14:paraId="12E8005B" w14:textId="77777777" w:rsidR="000C352A" w:rsidRPr="00425FF6" w:rsidRDefault="000C352A" w:rsidP="000C352A">
      <w:pPr>
        <w:pStyle w:val="Heading3"/>
        <w:rPr>
          <w:rFonts w:cs="Arial"/>
        </w:rPr>
      </w:pPr>
      <w:r w:rsidRPr="00425FF6">
        <w:rPr>
          <w:rFonts w:cs="Arial"/>
        </w:rPr>
        <w:lastRenderedPageBreak/>
        <w:t xml:space="preserve">AT: Boxell </w:t>
      </w:r>
    </w:p>
    <w:p w14:paraId="69625ACE" w14:textId="77777777" w:rsidR="000C352A" w:rsidRPr="00425FF6" w:rsidRDefault="000C352A" w:rsidP="000C352A">
      <w:pPr>
        <w:pStyle w:val="Heading4"/>
        <w:rPr>
          <w:rFonts w:cs="Arial"/>
        </w:rPr>
      </w:pPr>
      <w:r w:rsidRPr="00425FF6">
        <w:rPr>
          <w:rFonts w:cs="Arial"/>
        </w:rPr>
        <w:t xml:space="preserve">Challenging the state is </w:t>
      </w:r>
      <w:r w:rsidRPr="00425FF6">
        <w:rPr>
          <w:rFonts w:cs="Arial"/>
          <w:u w:val="single"/>
        </w:rPr>
        <w:t>essential</w:t>
      </w:r>
      <w:r w:rsidRPr="00425FF6">
        <w:rPr>
          <w:rFonts w:cs="Arial"/>
        </w:rPr>
        <w:t xml:space="preserve"> to challenging the</w:t>
      </w:r>
      <w:r w:rsidRPr="00425FF6">
        <w:rPr>
          <w:rFonts w:cs="Arial"/>
          <w:u w:val="single"/>
        </w:rPr>
        <w:t xml:space="preserve"> monopoly of whiteness</w:t>
      </w:r>
      <w:r w:rsidRPr="00425FF6">
        <w:rPr>
          <w:rFonts w:cs="Arial"/>
        </w:rPr>
        <w:t>.</w:t>
      </w:r>
    </w:p>
    <w:p w14:paraId="7D427011" w14:textId="77777777" w:rsidR="000C352A" w:rsidRPr="00425FF6" w:rsidRDefault="000C352A" w:rsidP="000C352A">
      <w:r w:rsidRPr="00425FF6">
        <w:t xml:space="preserve">Dylan </w:t>
      </w:r>
      <w:r w:rsidRPr="00425FF6">
        <w:rPr>
          <w:rStyle w:val="Style13ptBold"/>
        </w:rPr>
        <w:t>Miner 15</w:t>
      </w:r>
      <w:r w:rsidRPr="00425FF6">
        <w:t>. Wiisaakodewinini (Métis) artist, activist, and scholar, Director of the American Indian Studies Program and Associate Professor (RCAH) at Michigan State University, as well as member of the Justseeds artists collective. 10-1-2015. "Gaagegoo Dabakaanan miiniwaa Debenjigejig (No Borders, Indigenous Sovereignty)." Decolonization. https://decolonization.wordpress.com/2015/10/01/gaagegoo-dabakaanan-miiniwaa-debenjigejig-no-borders-indigenous-sovereignty/</w:t>
      </w:r>
    </w:p>
    <w:p w14:paraId="78D23734" w14:textId="77777777" w:rsidR="000C352A" w:rsidRPr="00425FF6" w:rsidRDefault="000C352A" w:rsidP="000C352A">
      <w:pPr>
        <w:rPr>
          <w:sz w:val="16"/>
        </w:rPr>
      </w:pPr>
      <w:r w:rsidRPr="00425FF6">
        <w:rPr>
          <w:sz w:val="16"/>
        </w:rPr>
        <w:t xml:space="preserve">What aesthetic or creative sovereignty means, exactly, is unclear. The opacity of Indigenous sovereignty is part of what makes it, as a concept, so powerful. </w:t>
      </w:r>
      <w:r w:rsidRPr="00425FF6">
        <w:rPr>
          <w:rStyle w:val="StyleUnderline"/>
        </w:rPr>
        <w:t xml:space="preserve">Just as Idle No More was not entirely fixed, so too is Indigenous sovereignty somewhat </w:t>
      </w:r>
      <w:r w:rsidRPr="00425FF6">
        <w:rPr>
          <w:rStyle w:val="Emphasis"/>
        </w:rPr>
        <w:t>indeterminate</w:t>
      </w:r>
      <w:r w:rsidRPr="00425FF6">
        <w:rPr>
          <w:sz w:val="16"/>
        </w:rPr>
        <w:t xml:space="preserve">. It must be noted that </w:t>
      </w:r>
      <w:r w:rsidRPr="00425FF6">
        <w:rPr>
          <w:rStyle w:val="StyleUnderline"/>
          <w:highlight w:val="cyan"/>
        </w:rPr>
        <w:t>sovereignty, in this context</w:t>
      </w:r>
      <w:r w:rsidRPr="00425FF6">
        <w:rPr>
          <w:sz w:val="16"/>
        </w:rPr>
        <w:t xml:space="preserve">, is shorthand for self-determination or self-governance or autonomy and </w:t>
      </w:r>
      <w:r w:rsidRPr="00425FF6">
        <w:rPr>
          <w:rStyle w:val="StyleUnderline"/>
          <w:highlight w:val="cyan"/>
        </w:rPr>
        <w:t>should not be</w:t>
      </w:r>
      <w:r w:rsidRPr="00425FF6">
        <w:rPr>
          <w:rStyle w:val="StyleUnderline"/>
        </w:rPr>
        <w:t xml:space="preserve"> understood in its </w:t>
      </w:r>
      <w:r w:rsidRPr="00425FF6">
        <w:rPr>
          <w:rStyle w:val="Emphasis"/>
          <w:highlight w:val="cyan"/>
        </w:rPr>
        <w:t>purely Westphalian</w:t>
      </w:r>
      <w:r w:rsidRPr="00425FF6">
        <w:rPr>
          <w:rStyle w:val="StyleUnderline"/>
        </w:rPr>
        <w:t xml:space="preserve"> interpretation. </w:t>
      </w:r>
      <w:r w:rsidRPr="00425FF6">
        <w:rPr>
          <w:rStyle w:val="StyleUnderline"/>
          <w:highlight w:val="cyan"/>
        </w:rPr>
        <w:t xml:space="preserve">Indigenous sovereignties existed </w:t>
      </w:r>
      <w:r w:rsidRPr="00425FF6">
        <w:rPr>
          <w:rStyle w:val="Emphasis"/>
          <w:highlight w:val="cyan"/>
        </w:rPr>
        <w:t>long before</w:t>
      </w:r>
      <w:r w:rsidRPr="00425FF6">
        <w:rPr>
          <w:rStyle w:val="StyleUnderline"/>
          <w:highlight w:val="cyan"/>
        </w:rPr>
        <w:t xml:space="preserve"> – and </w:t>
      </w:r>
      <w:r w:rsidRPr="00425FF6">
        <w:rPr>
          <w:rStyle w:val="Emphasis"/>
          <w:highlight w:val="cyan"/>
        </w:rPr>
        <w:t>will long after</w:t>
      </w:r>
      <w:r w:rsidRPr="00425FF6">
        <w:rPr>
          <w:rStyle w:val="StyleUnderline"/>
        </w:rPr>
        <w:t xml:space="preserve"> – the nation-state became the dominant global polity. Indigenous </w:t>
      </w:r>
      <w:r w:rsidRPr="00425FF6">
        <w:rPr>
          <w:rStyle w:val="StyleUnderline"/>
          <w:highlight w:val="cyan"/>
        </w:rPr>
        <w:t>sovereignty</w:t>
      </w:r>
      <w:r w:rsidRPr="00425FF6">
        <w:rPr>
          <w:rStyle w:val="StyleUnderline"/>
        </w:rPr>
        <w:t xml:space="preserve"> – as a political manifestation that emerges </w:t>
      </w:r>
      <w:r w:rsidRPr="00425FF6">
        <w:rPr>
          <w:rStyle w:val="StyleUnderline"/>
          <w:highlight w:val="cyan"/>
        </w:rPr>
        <w:t xml:space="preserve">from </w:t>
      </w:r>
      <w:r w:rsidRPr="00425FF6">
        <w:rPr>
          <w:rStyle w:val="Emphasis"/>
          <w:highlight w:val="cyan"/>
        </w:rPr>
        <w:t>within Indigenous ontologies</w:t>
      </w:r>
      <w:r w:rsidRPr="00425FF6">
        <w:rPr>
          <w:rStyle w:val="StyleUnderline"/>
          <w:highlight w:val="cyan"/>
        </w:rPr>
        <w:t xml:space="preserve"> – is </w:t>
      </w:r>
      <w:r w:rsidRPr="00425FF6">
        <w:rPr>
          <w:rStyle w:val="Emphasis"/>
          <w:highlight w:val="cyan"/>
        </w:rPr>
        <w:t>not limited by the nation-state</w:t>
      </w:r>
      <w:r w:rsidRPr="00425FF6">
        <w:rPr>
          <w:sz w:val="16"/>
        </w:rPr>
        <w:t xml:space="preserve">, even if the settler-nation-state can still exert authority over it. While I am committed to reclaiming the aesthetics (can we talk about aesthetic self-determination?) from its Kantian colonization, both the ACC (a multiplicity of voices, of which I am a member) and I understand that there is an undeniable relationship between Indigenous </w:t>
      </w:r>
      <w:r w:rsidRPr="00425FF6">
        <w:rPr>
          <w:rStyle w:val="StyleUnderline"/>
        </w:rPr>
        <w:t>sovereignty</w:t>
      </w:r>
      <w:r w:rsidRPr="00425FF6">
        <w:rPr>
          <w:sz w:val="16"/>
        </w:rPr>
        <w:t xml:space="preserve"> and the maintenance (or revitalization) of Indigenous aesthetics. All of this </w:t>
      </w:r>
      <w:r w:rsidRPr="00425FF6">
        <w:rPr>
          <w:rStyle w:val="StyleUnderline"/>
          <w:highlight w:val="cyan"/>
        </w:rPr>
        <w:t>exists</w:t>
      </w:r>
      <w:r w:rsidRPr="00425FF6">
        <w:rPr>
          <w:sz w:val="16"/>
          <w:highlight w:val="cyan"/>
        </w:rPr>
        <w:t xml:space="preserve"> </w:t>
      </w:r>
      <w:r w:rsidRPr="00425FF6">
        <w:rPr>
          <w:rStyle w:val="Emphasis"/>
          <w:highlight w:val="cyan"/>
        </w:rPr>
        <w:t>within colonialism</w:t>
      </w:r>
      <w:r w:rsidRPr="00425FF6">
        <w:rPr>
          <w:sz w:val="16"/>
        </w:rPr>
        <w:t xml:space="preserve"> and capitalism, </w:t>
      </w:r>
      <w:r w:rsidRPr="00425FF6">
        <w:rPr>
          <w:rStyle w:val="StyleUnderline"/>
          <w:highlight w:val="cyan"/>
        </w:rPr>
        <w:t xml:space="preserve">but is </w:t>
      </w:r>
      <w:r w:rsidRPr="00425FF6">
        <w:rPr>
          <w:rStyle w:val="Emphasis"/>
          <w:highlight w:val="cyan"/>
        </w:rPr>
        <w:t>not contained</w:t>
      </w:r>
      <w:r w:rsidRPr="00425FF6">
        <w:rPr>
          <w:rStyle w:val="StyleUnderline"/>
          <w:highlight w:val="cyan"/>
        </w:rPr>
        <w:t xml:space="preserve"> by it</w:t>
      </w:r>
      <w:r w:rsidRPr="00425FF6">
        <w:rPr>
          <w:sz w:val="16"/>
          <w:highlight w:val="cyan"/>
        </w:rPr>
        <w:t>.</w:t>
      </w:r>
      <w:r w:rsidRPr="00425FF6">
        <w:rPr>
          <w:sz w:val="16"/>
        </w:rPr>
        <w:t xml:space="preserve"> I guess that is what I am trying to get at here: the nation-state can, in fact, be imagined away, if only we envisage living without it. </w:t>
      </w:r>
      <w:r w:rsidRPr="00425FF6">
        <w:rPr>
          <w:rStyle w:val="StyleUnderline"/>
        </w:rPr>
        <w:t xml:space="preserve">Being utopian and desiring a place for true Indigenous liberation does not come from a place of naivety. To </w:t>
      </w:r>
      <w:r w:rsidRPr="00425FF6">
        <w:rPr>
          <w:rStyle w:val="Emphasis"/>
        </w:rPr>
        <w:t>not</w:t>
      </w:r>
      <w:r w:rsidRPr="00425FF6">
        <w:rPr>
          <w:rStyle w:val="StyleUnderline"/>
        </w:rPr>
        <w:t xml:space="preserve"> imagine a way of being that is simultaneously beyond and before (and after) colonialism, is much </w:t>
      </w:r>
      <w:r w:rsidRPr="00425FF6">
        <w:rPr>
          <w:rStyle w:val="Emphasis"/>
        </w:rPr>
        <w:t>more naïve</w:t>
      </w:r>
      <w:r w:rsidRPr="00425FF6">
        <w:rPr>
          <w:rStyle w:val="StyleUnderline"/>
        </w:rPr>
        <w:t xml:space="preserve">. </w:t>
      </w:r>
      <w:r w:rsidRPr="00425FF6">
        <w:rPr>
          <w:rStyle w:val="StyleUnderline"/>
          <w:highlight w:val="cyan"/>
        </w:rPr>
        <w:t>I</w:t>
      </w:r>
      <w:r w:rsidRPr="00425FF6">
        <w:rPr>
          <w:sz w:val="16"/>
        </w:rPr>
        <w:t xml:space="preserve">’ve read Fanon and </w:t>
      </w:r>
      <w:r w:rsidRPr="00425FF6">
        <w:rPr>
          <w:rStyle w:val="Emphasis"/>
          <w:highlight w:val="cyan"/>
        </w:rPr>
        <w:t>understand</w:t>
      </w:r>
      <w:r w:rsidRPr="00425FF6">
        <w:rPr>
          <w:sz w:val="16"/>
          <w:highlight w:val="cyan"/>
        </w:rPr>
        <w:t xml:space="preserve"> </w:t>
      </w:r>
      <w:r w:rsidRPr="00425FF6">
        <w:rPr>
          <w:rStyle w:val="StyleUnderline"/>
          <w:highlight w:val="cyan"/>
        </w:rPr>
        <w:t>the ‘</w:t>
      </w:r>
      <w:r w:rsidRPr="00425FF6">
        <w:rPr>
          <w:rStyle w:val="Emphasis"/>
          <w:highlight w:val="cyan"/>
        </w:rPr>
        <w:t>pitfalls of national consciousness’</w:t>
      </w:r>
      <w:r w:rsidRPr="00425FF6">
        <w:rPr>
          <w:sz w:val="16"/>
        </w:rPr>
        <w:t xml:space="preserve">. </w:t>
      </w:r>
      <w:r w:rsidRPr="00425FF6">
        <w:rPr>
          <w:rStyle w:val="StyleUnderline"/>
          <w:highlight w:val="cyan"/>
        </w:rPr>
        <w:t>Even so, imagining ‘other possible worlds,</w:t>
      </w:r>
      <w:r w:rsidRPr="00425FF6">
        <w:rPr>
          <w:rStyle w:val="StyleUnderline"/>
        </w:rPr>
        <w:t xml:space="preserve">’ to borrow from the Zapatistas, </w:t>
      </w:r>
      <w:r w:rsidRPr="00425FF6">
        <w:rPr>
          <w:rStyle w:val="StyleUnderline"/>
          <w:highlight w:val="cyan"/>
        </w:rPr>
        <w:t>is what we must all be struggling for</w:t>
      </w:r>
      <w:r w:rsidRPr="00425FF6">
        <w:rPr>
          <w:rStyle w:val="StyleUnderline"/>
        </w:rPr>
        <w:t xml:space="preserve">. </w:t>
      </w:r>
      <w:r w:rsidRPr="00425FF6">
        <w:rPr>
          <w:rStyle w:val="Emphasis"/>
          <w:sz w:val="28"/>
          <w:highlight w:val="cyan"/>
        </w:rPr>
        <w:t>Didn’t the Zapatistas imagine away the nation-state, while also working within it?</w:t>
      </w:r>
      <w:r w:rsidRPr="00425FF6">
        <w:rPr>
          <w:sz w:val="16"/>
        </w:rPr>
        <w:t xml:space="preserve"> </w:t>
      </w:r>
      <w:r w:rsidRPr="00425FF6">
        <w:rPr>
          <w:rStyle w:val="StyleUnderline"/>
        </w:rPr>
        <w:t xml:space="preserve">If you read the EZLN communiqués, you will </w:t>
      </w:r>
      <w:r w:rsidRPr="00425FF6">
        <w:rPr>
          <w:rStyle w:val="Emphasis"/>
          <w:highlight w:val="cyan"/>
        </w:rPr>
        <w:t>certainly</w:t>
      </w:r>
      <w:r w:rsidRPr="00425FF6">
        <w:rPr>
          <w:rStyle w:val="StyleUnderline"/>
        </w:rPr>
        <w:t xml:space="preserve"> see how the Zapatistas </w:t>
      </w:r>
      <w:r w:rsidRPr="00425FF6">
        <w:rPr>
          <w:rStyle w:val="Emphasis"/>
          <w:highlight w:val="cyan"/>
        </w:rPr>
        <w:t>imagined away</w:t>
      </w:r>
      <w:r w:rsidRPr="00425FF6">
        <w:rPr>
          <w:rStyle w:val="StyleUnderline"/>
          <w:highlight w:val="cyan"/>
        </w:rPr>
        <w:t xml:space="preserve"> the</w:t>
      </w:r>
      <w:r w:rsidRPr="00425FF6">
        <w:rPr>
          <w:rStyle w:val="StyleUnderline"/>
        </w:rPr>
        <w:t xml:space="preserve"> nation-</w:t>
      </w:r>
      <w:r w:rsidRPr="00425FF6">
        <w:rPr>
          <w:rStyle w:val="StyleUnderline"/>
          <w:highlight w:val="cyan"/>
        </w:rPr>
        <w:t xml:space="preserve">state and, at the </w:t>
      </w:r>
      <w:r w:rsidRPr="00425FF6">
        <w:rPr>
          <w:rStyle w:val="Emphasis"/>
          <w:highlight w:val="cyan"/>
        </w:rPr>
        <w:t>same time</w:t>
      </w:r>
      <w:r w:rsidRPr="00425FF6">
        <w:rPr>
          <w:rStyle w:val="StyleUnderline"/>
          <w:highlight w:val="cyan"/>
        </w:rPr>
        <w:t xml:space="preserve">, created </w:t>
      </w:r>
      <w:r w:rsidRPr="00425FF6">
        <w:rPr>
          <w:rStyle w:val="Emphasis"/>
          <w:highlight w:val="cyan"/>
        </w:rPr>
        <w:t>alternative governance models</w:t>
      </w:r>
      <w:r w:rsidRPr="00425FF6">
        <w:rPr>
          <w:rStyle w:val="StyleUnderline"/>
        </w:rPr>
        <w:t xml:space="preserve"> (caracoles).</w:t>
      </w:r>
      <w:r w:rsidRPr="00425FF6">
        <w:rPr>
          <w:sz w:val="16"/>
        </w:rPr>
        <w:t xml:space="preserve"> As I write this article, </w:t>
      </w:r>
      <w:r w:rsidRPr="00425FF6">
        <w:rPr>
          <w:rStyle w:val="StyleUnderline"/>
          <w:highlight w:val="cyan"/>
        </w:rPr>
        <w:t>Indigenous communities</w:t>
      </w:r>
      <w:r w:rsidRPr="00425FF6">
        <w:rPr>
          <w:rStyle w:val="StyleUnderline"/>
        </w:rPr>
        <w:t xml:space="preserve"> are </w:t>
      </w:r>
      <w:r w:rsidRPr="00425FF6">
        <w:rPr>
          <w:rStyle w:val="Emphasis"/>
          <w:highlight w:val="cyan"/>
        </w:rPr>
        <w:t>continuously</w:t>
      </w:r>
      <w:r w:rsidRPr="00425FF6">
        <w:rPr>
          <w:rStyle w:val="StyleUnderline"/>
        </w:rPr>
        <w:t xml:space="preserve"> forced to </w:t>
      </w:r>
      <w:r w:rsidRPr="00425FF6">
        <w:rPr>
          <w:rStyle w:val="Emphasis"/>
          <w:highlight w:val="cyan"/>
        </w:rPr>
        <w:t>assert themselves</w:t>
      </w:r>
      <w:r w:rsidRPr="00425FF6">
        <w:rPr>
          <w:rStyle w:val="StyleUnderline"/>
          <w:highlight w:val="cyan"/>
        </w:rPr>
        <w:t xml:space="preserve"> against</w:t>
      </w:r>
      <w:r w:rsidRPr="00425FF6">
        <w:rPr>
          <w:sz w:val="16"/>
        </w:rPr>
        <w:t xml:space="preserve"> capitalist and </w:t>
      </w:r>
      <w:r w:rsidRPr="00425FF6">
        <w:rPr>
          <w:rStyle w:val="StyleUnderline"/>
          <w:highlight w:val="cyan"/>
        </w:rPr>
        <w:t>colonial encroachment</w:t>
      </w:r>
      <w:r w:rsidRPr="00425FF6">
        <w:rPr>
          <w:sz w:val="16"/>
        </w:rPr>
        <w:t xml:space="preserve">. In the unceded territory commonly known as British Columbia, Unist´ot´en Camp is protecting the interests of Shkaakaamikwe (Mother Earth) </w:t>
      </w:r>
      <w:r w:rsidRPr="00425FF6">
        <w:rPr>
          <w:rStyle w:val="StyleUnderline"/>
        </w:rPr>
        <w:t>by</w:t>
      </w:r>
      <w:r w:rsidRPr="00425FF6">
        <w:rPr>
          <w:sz w:val="16"/>
        </w:rPr>
        <w:t xml:space="preserve"> </w:t>
      </w:r>
      <w:r w:rsidRPr="00425FF6">
        <w:rPr>
          <w:rStyle w:val="Emphasis"/>
        </w:rPr>
        <w:t>exercising</w:t>
      </w:r>
      <w:r w:rsidRPr="00425FF6">
        <w:rPr>
          <w:sz w:val="16"/>
        </w:rPr>
        <w:t xml:space="preserve"> their own </w:t>
      </w:r>
      <w:r w:rsidRPr="00425FF6">
        <w:rPr>
          <w:rStyle w:val="Emphasis"/>
        </w:rPr>
        <w:t>sovereignty</w:t>
      </w:r>
      <w:r w:rsidRPr="00425FF6">
        <w:rPr>
          <w:sz w:val="16"/>
        </w:rPr>
        <w:t xml:space="preserve"> </w:t>
      </w:r>
      <w:r w:rsidRPr="00425FF6">
        <w:rPr>
          <w:rStyle w:val="StyleUnderline"/>
          <w:highlight w:val="cyan"/>
        </w:rPr>
        <w:t>to</w:t>
      </w:r>
      <w:r w:rsidRPr="00425FF6">
        <w:rPr>
          <w:sz w:val="16"/>
          <w:highlight w:val="cyan"/>
        </w:rPr>
        <w:t xml:space="preserve"> </w:t>
      </w:r>
      <w:r w:rsidRPr="00425FF6">
        <w:rPr>
          <w:rStyle w:val="Emphasis"/>
          <w:highlight w:val="cyan"/>
        </w:rPr>
        <w:t>stop</w:t>
      </w:r>
      <w:r w:rsidRPr="00425FF6">
        <w:rPr>
          <w:rStyle w:val="Emphasis"/>
        </w:rPr>
        <w:t xml:space="preserve"> the encroachment of </w:t>
      </w:r>
      <w:r w:rsidRPr="00425FF6">
        <w:rPr>
          <w:rStyle w:val="Emphasis"/>
          <w:highlight w:val="cyan"/>
        </w:rPr>
        <w:t>big oil</w:t>
      </w:r>
      <w:r w:rsidRPr="00425FF6">
        <w:rPr>
          <w:sz w:val="16"/>
        </w:rPr>
        <w:t xml:space="preserve"> in their traditional territory. Earlier this autumn in Anishinaabewaki, the Indigenous lands that we know by the Dakota name Mne Sota (Minnesota), Anishinaabe harvesters are </w:t>
      </w:r>
      <w:r w:rsidRPr="00425FF6">
        <w:rPr>
          <w:rStyle w:val="StyleUnderline"/>
          <w:highlight w:val="cyan"/>
        </w:rPr>
        <w:t>confronting the</w:t>
      </w:r>
      <w:r w:rsidRPr="00425FF6">
        <w:rPr>
          <w:rStyle w:val="StyleUnderline"/>
        </w:rPr>
        <w:t xml:space="preserve"> </w:t>
      </w:r>
      <w:r w:rsidRPr="00425FF6">
        <w:rPr>
          <w:sz w:val="16"/>
        </w:rPr>
        <w:t xml:space="preserve">Minnesota state </w:t>
      </w:r>
      <w:r w:rsidRPr="00425FF6">
        <w:rPr>
          <w:rStyle w:val="Emphasis"/>
          <w:highlight w:val="cyan"/>
        </w:rPr>
        <w:t>government</w:t>
      </w:r>
      <w:r w:rsidRPr="00425FF6">
        <w:rPr>
          <w:sz w:val="16"/>
        </w:rPr>
        <w:t xml:space="preserve"> </w:t>
      </w:r>
      <w:r w:rsidRPr="00425FF6">
        <w:rPr>
          <w:rStyle w:val="StyleUnderline"/>
        </w:rPr>
        <w:t>as it interferes in their harvesting</w:t>
      </w:r>
      <w:r w:rsidRPr="00425FF6">
        <w:rPr>
          <w:sz w:val="16"/>
        </w:rPr>
        <w:t xml:space="preserve"> of manoomin (wild rice) and giigoonyag (fish). </w:t>
      </w:r>
      <w:r w:rsidRPr="00425FF6">
        <w:rPr>
          <w:rStyle w:val="StyleUnderline"/>
          <w:highlight w:val="cyan"/>
        </w:rPr>
        <w:t>Would imagining away the</w:t>
      </w:r>
      <w:r w:rsidRPr="00425FF6">
        <w:rPr>
          <w:rStyle w:val="StyleUnderline"/>
        </w:rPr>
        <w:t xml:space="preserve"> nation-</w:t>
      </w:r>
      <w:r w:rsidRPr="00425FF6">
        <w:rPr>
          <w:rStyle w:val="StyleUnderline"/>
          <w:highlight w:val="cyan"/>
        </w:rPr>
        <w:t>state mean that you</w:t>
      </w:r>
      <w:r w:rsidRPr="00425FF6">
        <w:rPr>
          <w:rStyle w:val="StyleUnderline"/>
        </w:rPr>
        <w:t xml:space="preserve"> or I</w:t>
      </w:r>
      <w:r w:rsidRPr="00425FF6">
        <w:rPr>
          <w:sz w:val="16"/>
        </w:rPr>
        <w:t xml:space="preserve">, or folks harvesting manoomin in Minnesota or that the Unist´ot´en resistance to oil pipelines, </w:t>
      </w:r>
      <w:r w:rsidRPr="00425FF6">
        <w:rPr>
          <w:rStyle w:val="StyleUnderline"/>
          <w:highlight w:val="cyan"/>
        </w:rPr>
        <w:t>would not face state</w:t>
      </w:r>
      <w:r w:rsidRPr="00425FF6">
        <w:rPr>
          <w:rStyle w:val="StyleUnderline"/>
        </w:rPr>
        <w:t xml:space="preserve"> confrontation or </w:t>
      </w:r>
      <w:r w:rsidRPr="00425FF6">
        <w:rPr>
          <w:rStyle w:val="StyleUnderline"/>
          <w:highlight w:val="cyan"/>
        </w:rPr>
        <w:t>enforcement</w:t>
      </w:r>
      <w:r w:rsidRPr="00425FF6">
        <w:rPr>
          <w:rStyle w:val="StyleUnderline"/>
        </w:rPr>
        <w:t xml:space="preserve"> by the nation-state? </w:t>
      </w:r>
      <w:r w:rsidRPr="00425FF6">
        <w:rPr>
          <w:rStyle w:val="Emphasis"/>
        </w:rPr>
        <w:t xml:space="preserve">Likely </w:t>
      </w:r>
      <w:r w:rsidRPr="00425FF6">
        <w:rPr>
          <w:rStyle w:val="Emphasis"/>
          <w:highlight w:val="cyan"/>
        </w:rPr>
        <w:t>no</w:t>
      </w:r>
      <w:r w:rsidRPr="00425FF6">
        <w:rPr>
          <w:sz w:val="16"/>
        </w:rPr>
        <w:t xml:space="preserve">. </w:t>
      </w:r>
      <w:r w:rsidRPr="00425FF6">
        <w:rPr>
          <w:rStyle w:val="StyleUnderline"/>
          <w:highlight w:val="cyan"/>
        </w:rPr>
        <w:t>Does</w:t>
      </w:r>
      <w:r w:rsidRPr="00425FF6">
        <w:rPr>
          <w:rStyle w:val="StyleUnderline"/>
        </w:rPr>
        <w:t xml:space="preserve"> the presence of continuous and uninterrupted self-</w:t>
      </w:r>
      <w:r w:rsidRPr="00425FF6">
        <w:rPr>
          <w:rStyle w:val="StyleUnderline"/>
          <w:highlight w:val="cyan"/>
        </w:rPr>
        <w:t>governance</w:t>
      </w:r>
      <w:r w:rsidRPr="00425FF6">
        <w:rPr>
          <w:rStyle w:val="StyleUnderline"/>
        </w:rPr>
        <w:t xml:space="preserve"> by Indigenous nations or tribes or bands </w:t>
      </w:r>
      <w:r w:rsidRPr="00425FF6">
        <w:rPr>
          <w:rStyle w:val="StyleUnderline"/>
          <w:highlight w:val="cyan"/>
        </w:rPr>
        <w:t xml:space="preserve">somehow exist </w:t>
      </w:r>
      <w:r w:rsidRPr="00425FF6">
        <w:rPr>
          <w:rStyle w:val="Emphasis"/>
          <w:highlight w:val="cyan"/>
        </w:rPr>
        <w:lastRenderedPageBreak/>
        <w:t>outside the presence of the settler</w:t>
      </w:r>
      <w:r w:rsidRPr="00425FF6">
        <w:rPr>
          <w:rStyle w:val="Emphasis"/>
        </w:rPr>
        <w:t>-colonial nation-</w:t>
      </w:r>
      <w:r w:rsidRPr="00425FF6">
        <w:rPr>
          <w:rStyle w:val="Emphasis"/>
          <w:highlight w:val="cyan"/>
        </w:rPr>
        <w:t>state?</w:t>
      </w:r>
      <w:r w:rsidRPr="00425FF6">
        <w:rPr>
          <w:sz w:val="16"/>
          <w:highlight w:val="cyan"/>
        </w:rPr>
        <w:t xml:space="preserve"> </w:t>
      </w:r>
      <w:r w:rsidRPr="00425FF6">
        <w:rPr>
          <w:rStyle w:val="Emphasis"/>
          <w:highlight w:val="cyan"/>
        </w:rPr>
        <w:t>Of course not.</w:t>
      </w:r>
      <w:r w:rsidRPr="00425FF6">
        <w:rPr>
          <w:sz w:val="16"/>
        </w:rPr>
        <w:t xml:space="preserve"> </w:t>
      </w:r>
      <w:r w:rsidRPr="00425FF6">
        <w:rPr>
          <w:rStyle w:val="StyleUnderline"/>
        </w:rPr>
        <w:t>However</w:t>
      </w:r>
      <w:r w:rsidRPr="00425FF6">
        <w:rPr>
          <w:sz w:val="16"/>
        </w:rPr>
        <w:t xml:space="preserve">, </w:t>
      </w:r>
      <w:r w:rsidRPr="00425FF6">
        <w:rPr>
          <w:rStyle w:val="Emphasis"/>
        </w:rPr>
        <w:t>thinking</w:t>
      </w:r>
      <w:r w:rsidRPr="00425FF6">
        <w:rPr>
          <w:sz w:val="16"/>
        </w:rPr>
        <w:t xml:space="preserve"> (and living) </w:t>
      </w:r>
      <w:r w:rsidRPr="00425FF6">
        <w:rPr>
          <w:rStyle w:val="StyleUnderline"/>
        </w:rPr>
        <w:t>beyond the limits of the nation-state can do something else. What would happen if we collectively imagine</w:t>
      </w:r>
      <w:r w:rsidRPr="00425FF6">
        <w:rPr>
          <w:sz w:val="16"/>
        </w:rPr>
        <w:t xml:space="preserve"> true </w:t>
      </w:r>
      <w:r w:rsidRPr="00425FF6">
        <w:rPr>
          <w:rStyle w:val="StyleUnderline"/>
        </w:rPr>
        <w:t>sovereignty</w:t>
      </w:r>
      <w:r w:rsidRPr="00425FF6">
        <w:rPr>
          <w:sz w:val="16"/>
        </w:rPr>
        <w:t xml:space="preserve"> – or something else that better describes Indigenous autonomy and self-determination? I believe that it is up to us – and the ancestors and spirits and rocks and land and water, among others – to prefigure something else.</w:t>
      </w:r>
    </w:p>
    <w:p w14:paraId="339CCFFC" w14:textId="77777777" w:rsidR="000C352A" w:rsidRPr="00425FF6" w:rsidRDefault="000C352A" w:rsidP="000C352A">
      <w:pPr>
        <w:pStyle w:val="Heading4"/>
        <w:rPr>
          <w:rFonts w:cs="Arial"/>
        </w:rPr>
      </w:pPr>
      <w:r w:rsidRPr="00425FF6">
        <w:rPr>
          <w:rFonts w:cs="Arial"/>
        </w:rPr>
        <w:t xml:space="preserve">Foreclosing </w:t>
      </w:r>
      <w:r w:rsidRPr="00425FF6">
        <w:rPr>
          <w:rFonts w:cs="Arial"/>
          <w:u w:val="single"/>
        </w:rPr>
        <w:t>institutions</w:t>
      </w:r>
      <w:r w:rsidRPr="00425FF6">
        <w:rPr>
          <w:rFonts w:cs="Arial"/>
        </w:rPr>
        <w:t xml:space="preserve"> is a </w:t>
      </w:r>
      <w:r w:rsidRPr="00425FF6">
        <w:rPr>
          <w:rFonts w:cs="Arial"/>
          <w:u w:val="single"/>
        </w:rPr>
        <w:t>dead end</w:t>
      </w:r>
      <w:r w:rsidRPr="00425FF6">
        <w:rPr>
          <w:rFonts w:cs="Arial"/>
        </w:rPr>
        <w:t xml:space="preserve"> to solve </w:t>
      </w:r>
      <w:r w:rsidRPr="00425FF6">
        <w:rPr>
          <w:rFonts w:cs="Arial"/>
          <w:u w:val="single"/>
        </w:rPr>
        <w:t>material</w:t>
      </w:r>
      <w:r w:rsidRPr="00425FF6">
        <w:rPr>
          <w:rFonts w:cs="Arial"/>
        </w:rPr>
        <w:t xml:space="preserve"> violence – </w:t>
      </w:r>
      <w:r w:rsidRPr="00425FF6">
        <w:rPr>
          <w:rFonts w:cs="Arial"/>
          <w:u w:val="single"/>
        </w:rPr>
        <w:t>refusal</w:t>
      </w:r>
      <w:r w:rsidRPr="00425FF6">
        <w:rPr>
          <w:rFonts w:cs="Arial"/>
        </w:rPr>
        <w:t xml:space="preserve"> relies on a flawed </w:t>
      </w:r>
      <w:r w:rsidRPr="00425FF6">
        <w:rPr>
          <w:rFonts w:cs="Arial"/>
          <w:u w:val="single"/>
        </w:rPr>
        <w:t>inside/outside</w:t>
      </w:r>
      <w:r w:rsidRPr="00425FF6">
        <w:rPr>
          <w:rFonts w:cs="Arial"/>
        </w:rPr>
        <w:t xml:space="preserve"> binary that naturalizes settlerism</w:t>
      </w:r>
    </w:p>
    <w:p w14:paraId="21E3C766" w14:textId="77777777" w:rsidR="000C352A" w:rsidRPr="00425FF6" w:rsidRDefault="000C352A" w:rsidP="000C352A">
      <w:r w:rsidRPr="00425FF6">
        <w:rPr>
          <w:rStyle w:val="Style13ptBold"/>
        </w:rPr>
        <w:t>Petrossiants 20</w:t>
      </w:r>
      <w:r w:rsidRPr="00425FF6">
        <w:t xml:space="preserve">.  </w:t>
      </w:r>
      <w:r w:rsidRPr="00425FF6">
        <w:rPr>
          <w:sz w:val="16"/>
          <w:szCs w:val="16"/>
        </w:rPr>
        <w:t xml:space="preserve">(Andreas Petrossiants is the editorial assistant for E-Flux.  Inside and Out: The Edges to Critique.  June 2020.  E-Flux.  Journal #110.  </w:t>
      </w:r>
      <w:hyperlink r:id="rId9" w:history="1">
        <w:r w:rsidRPr="00425FF6">
          <w:rPr>
            <w:rStyle w:val="Hyperlink"/>
            <w:sz w:val="16"/>
            <w:szCs w:val="16"/>
          </w:rPr>
          <w:t>https://www.e-flux.com/journal/110/335739/inside-and-out-the-edges-to-critique/</w:t>
        </w:r>
      </w:hyperlink>
      <w:r w:rsidRPr="00425FF6">
        <w:rPr>
          <w:sz w:val="16"/>
          <w:szCs w:val="16"/>
        </w:rPr>
        <w:t xml:space="preserve"> //shree)</w:t>
      </w:r>
    </w:p>
    <w:p w14:paraId="3A654728" w14:textId="77777777" w:rsidR="000C352A" w:rsidRPr="00425FF6" w:rsidRDefault="000C352A" w:rsidP="000C352A">
      <w:pPr>
        <w:rPr>
          <w:sz w:val="16"/>
          <w:szCs w:val="16"/>
        </w:rPr>
      </w:pPr>
      <w:r w:rsidRPr="00425FF6">
        <w:rPr>
          <w:sz w:val="16"/>
        </w:rPr>
        <w:t xml:space="preserve">In such a matrix, </w:t>
      </w:r>
      <w:r w:rsidRPr="00425FF6">
        <w:rPr>
          <w:rStyle w:val="StyleUnderline"/>
          <w:highlight w:val="cyan"/>
        </w:rPr>
        <w:t>there are two</w:t>
      </w:r>
      <w:r w:rsidRPr="00425FF6">
        <w:rPr>
          <w:sz w:val="16"/>
        </w:rPr>
        <w:t xml:space="preserve"> broad </w:t>
      </w:r>
      <w:r w:rsidRPr="00425FF6">
        <w:rPr>
          <w:rStyle w:val="StyleUnderline"/>
          <w:highlight w:val="cyan"/>
        </w:rPr>
        <w:t>categories</w:t>
      </w:r>
      <w:r w:rsidRPr="00425FF6">
        <w:rPr>
          <w:rStyle w:val="StyleUnderline"/>
        </w:rPr>
        <w:t xml:space="preserve"> applied to</w:t>
      </w:r>
      <w:r w:rsidRPr="00425FF6">
        <w:rPr>
          <w:sz w:val="16"/>
        </w:rPr>
        <w:t xml:space="preserve"> artists </w:t>
      </w:r>
      <w:r w:rsidRPr="00425FF6">
        <w:rPr>
          <w:rStyle w:val="StyleUnderline"/>
        </w:rPr>
        <w:t xml:space="preserve">working </w:t>
      </w:r>
      <w:r w:rsidRPr="00425FF6">
        <w:rPr>
          <w:rStyle w:val="StyleUnderline"/>
          <w:highlight w:val="cyan"/>
        </w:rPr>
        <w:t>in a critical register</w:t>
      </w:r>
      <w:r w:rsidRPr="00425FF6">
        <w:rPr>
          <w:sz w:val="16"/>
        </w:rPr>
        <w:t xml:space="preserve">. </w:t>
      </w:r>
      <w:r w:rsidRPr="00425FF6">
        <w:rPr>
          <w:rStyle w:val="StyleUnderline"/>
          <w:highlight w:val="cyan"/>
        </w:rPr>
        <w:t>The first is</w:t>
      </w:r>
      <w:r w:rsidRPr="00425FF6">
        <w:rPr>
          <w:sz w:val="16"/>
        </w:rPr>
        <w:t xml:space="preserve"> “</w:t>
      </w:r>
      <w:r w:rsidRPr="00425FF6">
        <w:rPr>
          <w:rStyle w:val="StyleUnderline"/>
        </w:rPr>
        <w:t xml:space="preserve">going </w:t>
      </w:r>
      <w:r w:rsidRPr="00425FF6">
        <w:rPr>
          <w:rStyle w:val="StyleUnderline"/>
          <w:highlight w:val="cyan"/>
        </w:rPr>
        <w:t>inside</w:t>
      </w:r>
      <w:r w:rsidRPr="00425FF6">
        <w:rPr>
          <w:sz w:val="16"/>
        </w:rPr>
        <w:t xml:space="preserve">,” with the intention </w:t>
      </w:r>
      <w:r w:rsidRPr="00425FF6">
        <w:rPr>
          <w:rStyle w:val="StyleUnderline"/>
          <w:highlight w:val="cyan"/>
        </w:rPr>
        <w:t>to subvert</w:t>
      </w:r>
      <w:r w:rsidRPr="00425FF6">
        <w:rPr>
          <w:rStyle w:val="StyleUnderline"/>
        </w:rPr>
        <w:t xml:space="preserve"> or usurp </w:t>
      </w:r>
      <w:r w:rsidRPr="00425FF6">
        <w:rPr>
          <w:sz w:val="16"/>
        </w:rPr>
        <w:t xml:space="preserve">the operating </w:t>
      </w:r>
      <w:r w:rsidRPr="00425FF6">
        <w:rPr>
          <w:rStyle w:val="StyleUnderline"/>
          <w:highlight w:val="cyan"/>
        </w:rPr>
        <w:t>protocols of the institution</w:t>
      </w:r>
      <w:r w:rsidRPr="00425FF6">
        <w:rPr>
          <w:sz w:val="16"/>
        </w:rPr>
        <w:t xml:space="preserve">, or to “show the public,” </w:t>
      </w:r>
      <w:r w:rsidRPr="00425FF6">
        <w:rPr>
          <w:rStyle w:val="StyleUnderline"/>
        </w:rPr>
        <w:t>through</w:t>
      </w:r>
      <w:r w:rsidRPr="00425FF6">
        <w:rPr>
          <w:sz w:val="16"/>
        </w:rPr>
        <w:t xml:space="preserve"> forms of </w:t>
      </w:r>
      <w:r w:rsidRPr="00425FF6">
        <w:rPr>
          <w:rStyle w:val="StyleUnderline"/>
        </w:rPr>
        <w:t>pedagogy</w:t>
      </w:r>
      <w:r w:rsidRPr="00425FF6">
        <w:rPr>
          <w:sz w:val="16"/>
        </w:rPr>
        <w:t xml:space="preserve">, what is otherwise obfuscated or invisibilized in other domains. Different “waves” of institutional critique have either taken this strategy at face value (Hans Haacke, let’s say), or, following the influence of the social sciences, imagined this posture of mitigating complicity as the only position from which critique is possible—what Andrea Fraser termed “critically-reflexive site-specificity.” </w:t>
      </w:r>
      <w:r w:rsidRPr="00425FF6">
        <w:rPr>
          <w:rStyle w:val="StyleUnderline"/>
          <w:highlight w:val="cyan"/>
        </w:rPr>
        <w:t>The second</w:t>
      </w:r>
      <w:r w:rsidRPr="00425FF6">
        <w:rPr>
          <w:sz w:val="16"/>
        </w:rPr>
        <w:t xml:space="preserve"> category, “</w:t>
      </w:r>
      <w:r w:rsidRPr="00425FF6">
        <w:rPr>
          <w:rStyle w:val="Emphasis"/>
          <w:highlight w:val="cyan"/>
        </w:rPr>
        <w:t>going outside</w:t>
      </w:r>
      <w:r w:rsidRPr="00425FF6">
        <w:rPr>
          <w:sz w:val="16"/>
        </w:rPr>
        <w:t xml:space="preserve">,” sometimes </w:t>
      </w:r>
      <w:r w:rsidRPr="00425FF6">
        <w:rPr>
          <w:rStyle w:val="StyleUnderline"/>
        </w:rPr>
        <w:t>referred to as “</w:t>
      </w:r>
      <w:r w:rsidRPr="00425FF6">
        <w:rPr>
          <w:rStyle w:val="Emphasis"/>
        </w:rPr>
        <w:t>dropping out</w:t>
      </w:r>
      <w:r w:rsidRPr="00425FF6">
        <w:rPr>
          <w:rStyle w:val="StyleUnderline"/>
        </w:rPr>
        <w:t>,”</w:t>
      </w:r>
      <w:r w:rsidRPr="00425FF6">
        <w:rPr>
          <w:sz w:val="16"/>
        </w:rPr>
        <w:t xml:space="preserve"> is applied when artists build other institutions, collectively organized/owned or not, or refuse the circuits of art’s commodification. Keti Chukhrov’s </w:t>
      </w:r>
      <w:r w:rsidRPr="00425FF6">
        <w:rPr>
          <w:sz w:val="16"/>
          <w:szCs w:val="16"/>
        </w:rPr>
        <w:t>description of anti-capitalist critique that operates within capitalist ideology applies to critical art as well. In a forthcoming book she remarks:</w:t>
      </w:r>
    </w:p>
    <w:p w14:paraId="5A679EB9" w14:textId="77777777" w:rsidR="000C352A" w:rsidRPr="00425FF6" w:rsidRDefault="000C352A" w:rsidP="000C352A">
      <w:pPr>
        <w:rPr>
          <w:sz w:val="16"/>
          <w:szCs w:val="16"/>
        </w:rPr>
      </w:pPr>
      <w:r w:rsidRPr="00425FF6">
        <w:rPr>
          <w:sz w:val="16"/>
          <w:szCs w:val="16"/>
        </w:rPr>
        <w:t>The capitalist undercurrent of … emancipatory and critical theories functions not as a program to exit from capitalism, but rather as the radicalization of the impossibility of this exit … The planning and ideological framework is counter-capitalist, but the contents remain either nihilist, or reproduce the status quo of capitalist political economy and sociality in the form of its critique.</w:t>
      </w:r>
    </w:p>
    <w:p w14:paraId="54410D33" w14:textId="77777777" w:rsidR="000C352A" w:rsidRPr="00425FF6" w:rsidRDefault="000C352A" w:rsidP="000C352A">
      <w:pPr>
        <w:rPr>
          <w:rStyle w:val="StyleUnderline"/>
        </w:rPr>
      </w:pPr>
      <w:r w:rsidRPr="00425FF6">
        <w:rPr>
          <w:sz w:val="16"/>
        </w:rPr>
        <w:t xml:space="preserve">The entrance into the walls, apparatuses, protocols, and functions of the institution depends on defining where a border between inside and out can be constituted: a closed door now opened, a computer server now unlocked, a managerial role now usurped, a philanthropy revenue stream now rerouted. And, most often, the fact that </w:t>
      </w:r>
      <w:r w:rsidRPr="00425FF6">
        <w:rPr>
          <w:rStyle w:val="StyleUnderline"/>
        </w:rPr>
        <w:t xml:space="preserve">these gestures </w:t>
      </w:r>
      <w:r w:rsidRPr="00425FF6">
        <w:rPr>
          <w:rStyle w:val="StyleUnderline"/>
          <w:highlight w:val="cyan"/>
        </w:rPr>
        <w:t>reify</w:t>
      </w:r>
      <w:r w:rsidRPr="00425FF6">
        <w:rPr>
          <w:rStyle w:val="StyleUnderline"/>
        </w:rPr>
        <w:t xml:space="preserve"> or legitimize </w:t>
      </w:r>
      <w:r w:rsidRPr="00425FF6">
        <w:rPr>
          <w:rStyle w:val="StyleUnderline"/>
          <w:highlight w:val="cyan"/>
        </w:rPr>
        <w:t>the</w:t>
      </w:r>
      <w:r w:rsidRPr="00425FF6">
        <w:rPr>
          <w:rStyle w:val="StyleUnderline"/>
        </w:rPr>
        <w:t xml:space="preserve"> very </w:t>
      </w:r>
      <w:r w:rsidRPr="00425FF6">
        <w:rPr>
          <w:rStyle w:val="StyleUnderline"/>
          <w:highlight w:val="cyan"/>
        </w:rPr>
        <w:t>structure</w:t>
      </w:r>
      <w:r w:rsidRPr="00425FF6">
        <w:rPr>
          <w:rStyle w:val="StyleUnderline"/>
        </w:rPr>
        <w:t xml:space="preserve"> being engaged is taken </w:t>
      </w:r>
      <w:r w:rsidRPr="00425FF6">
        <w:rPr>
          <w:rStyle w:val="StyleUnderline"/>
          <w:highlight w:val="cyan"/>
        </w:rPr>
        <w:t xml:space="preserve">as </w:t>
      </w:r>
      <w:r w:rsidRPr="00425FF6">
        <w:rPr>
          <w:rStyle w:val="Emphasis"/>
          <w:highlight w:val="cyan"/>
        </w:rPr>
        <w:t>inevitable</w:t>
      </w:r>
      <w:r w:rsidRPr="00425FF6">
        <w:rPr>
          <w:rStyle w:val="StyleUnderline"/>
        </w:rPr>
        <w:t>.</w:t>
      </w:r>
    </w:p>
    <w:p w14:paraId="5EA4503E" w14:textId="77777777" w:rsidR="000C352A" w:rsidRPr="00425FF6" w:rsidRDefault="000C352A" w:rsidP="000C352A">
      <w:pPr>
        <w:rPr>
          <w:rStyle w:val="StyleUnderline"/>
        </w:rPr>
      </w:pPr>
      <w:r w:rsidRPr="00425FF6">
        <w:rPr>
          <w:sz w:val="16"/>
        </w:rPr>
        <w:t>That said, “</w:t>
      </w:r>
      <w:r w:rsidRPr="00425FF6">
        <w:rPr>
          <w:rStyle w:val="StyleUnderline"/>
        </w:rPr>
        <w:t>dropping out</w:t>
      </w:r>
      <w:r w:rsidRPr="00425FF6">
        <w:rPr>
          <w:sz w:val="16"/>
        </w:rPr>
        <w:t xml:space="preserve">,” unlike going inside, </w:t>
      </w:r>
      <w:r w:rsidRPr="00425FF6">
        <w:rPr>
          <w:rStyle w:val="StyleUnderline"/>
        </w:rPr>
        <w:t>continues to be considered a political strategy in itself.</w:t>
      </w:r>
      <w:r w:rsidRPr="00425FF6">
        <w:rPr>
          <w:sz w:val="16"/>
        </w:rPr>
        <w:t xml:space="preserve"> Tactics such as boycotts, general strikes, and sabotage, all carrying with them an </w:t>
      </w:r>
      <w:r w:rsidRPr="00425FF6">
        <w:rPr>
          <w:rStyle w:val="StyleUnderline"/>
        </w:rPr>
        <w:t>element of refusal</w:t>
      </w:r>
      <w:r w:rsidRPr="00425FF6">
        <w:rPr>
          <w:sz w:val="16"/>
        </w:rPr>
        <w:t xml:space="preserve">, </w:t>
      </w:r>
      <w:r w:rsidRPr="00425FF6">
        <w:rPr>
          <w:rStyle w:val="StyleUnderline"/>
        </w:rPr>
        <w:t>are</w:t>
      </w:r>
      <w:r w:rsidRPr="00425FF6">
        <w:rPr>
          <w:sz w:val="16"/>
        </w:rPr>
        <w:t xml:space="preserve"> consistently </w:t>
      </w:r>
      <w:r w:rsidRPr="00425FF6">
        <w:rPr>
          <w:rStyle w:val="StyleUnderline"/>
        </w:rPr>
        <w:t>welded to the belief that dropping out is possible</w:t>
      </w:r>
      <w:r w:rsidRPr="00425FF6">
        <w:rPr>
          <w:sz w:val="16"/>
        </w:rPr>
        <w:t xml:space="preserve">. </w:t>
      </w:r>
      <w:r w:rsidRPr="00425FF6">
        <w:rPr>
          <w:rStyle w:val="StyleUnderline"/>
        </w:rPr>
        <w:t>But</w:t>
      </w:r>
      <w:r w:rsidRPr="00425FF6">
        <w:rPr>
          <w:sz w:val="16"/>
        </w:rPr>
        <w:t xml:space="preserve">, it’s different in cultural production. As Vishmidt reminds us, </w:t>
      </w:r>
      <w:r w:rsidRPr="00425FF6">
        <w:rPr>
          <w:rStyle w:val="StyleUnderline"/>
          <w:highlight w:val="cyan"/>
        </w:rPr>
        <w:t>the</w:t>
      </w:r>
      <w:r w:rsidRPr="00425FF6">
        <w:rPr>
          <w:sz w:val="16"/>
        </w:rPr>
        <w:t xml:space="preserve"> “</w:t>
      </w:r>
      <w:r w:rsidRPr="00425FF6">
        <w:rPr>
          <w:rStyle w:val="StyleUnderline"/>
        </w:rPr>
        <w:t xml:space="preserve">key </w:t>
      </w:r>
      <w:r w:rsidRPr="00425FF6">
        <w:rPr>
          <w:rStyle w:val="StyleUnderline"/>
          <w:highlight w:val="cyan"/>
        </w:rPr>
        <w:t>significance</w:t>
      </w:r>
      <w:r w:rsidRPr="00425FF6">
        <w:rPr>
          <w:sz w:val="16"/>
        </w:rPr>
        <w:t xml:space="preserve">” </w:t>
      </w:r>
      <w:r w:rsidRPr="00425FF6">
        <w:rPr>
          <w:rStyle w:val="StyleUnderline"/>
          <w:highlight w:val="cyan"/>
        </w:rPr>
        <w:t>of</w:t>
      </w:r>
      <w:r w:rsidRPr="00425FF6">
        <w:rPr>
          <w:sz w:val="16"/>
        </w:rPr>
        <w:t xml:space="preserve"> the many generations of </w:t>
      </w:r>
      <w:r w:rsidRPr="00425FF6">
        <w:rPr>
          <w:rStyle w:val="StyleUnderline"/>
          <w:highlight w:val="cyan"/>
        </w:rPr>
        <w:t>institutional critique</w:t>
      </w:r>
      <w:r w:rsidRPr="00425FF6">
        <w:rPr>
          <w:sz w:val="16"/>
        </w:rPr>
        <w:t xml:space="preserve"> “</w:t>
      </w:r>
      <w:r w:rsidRPr="00425FF6">
        <w:rPr>
          <w:rStyle w:val="StyleUnderline"/>
          <w:highlight w:val="cyan"/>
        </w:rPr>
        <w:t>was</w:t>
      </w:r>
      <w:r w:rsidRPr="00425FF6">
        <w:rPr>
          <w:sz w:val="16"/>
        </w:rPr>
        <w:t xml:space="preserve"> in </w:t>
      </w:r>
      <w:r w:rsidRPr="00425FF6">
        <w:rPr>
          <w:rStyle w:val="StyleUnderline"/>
          <w:highlight w:val="cyan"/>
        </w:rPr>
        <w:t>laying a track between</w:t>
      </w:r>
      <w:r w:rsidRPr="00425FF6">
        <w:rPr>
          <w:rStyle w:val="StyleUnderline"/>
        </w:rPr>
        <w:t xml:space="preserve"> the </w:t>
      </w:r>
      <w:r w:rsidRPr="00425FF6">
        <w:rPr>
          <w:rStyle w:val="StyleUnderline"/>
          <w:highlight w:val="cyan"/>
        </w:rPr>
        <w:t>critique</w:t>
      </w:r>
      <w:r w:rsidRPr="00425FF6">
        <w:rPr>
          <w:rStyle w:val="StyleUnderline"/>
        </w:rPr>
        <w:t xml:space="preserve"> of institutions </w:t>
      </w:r>
      <w:r w:rsidRPr="00425FF6">
        <w:rPr>
          <w:rStyle w:val="StyleUnderline"/>
          <w:highlight w:val="cyan"/>
        </w:rPr>
        <w:t>and</w:t>
      </w:r>
      <w:r w:rsidRPr="00425FF6">
        <w:rPr>
          <w:sz w:val="16"/>
        </w:rPr>
        <w:t xml:space="preserve"> critique </w:t>
      </w:r>
      <w:r w:rsidRPr="00425FF6">
        <w:rPr>
          <w:rStyle w:val="StyleUnderline"/>
        </w:rPr>
        <w:t>of infrastructures</w:t>
      </w:r>
      <w:r w:rsidRPr="00425FF6">
        <w:rPr>
          <w:sz w:val="16"/>
        </w:rPr>
        <w:t xml:space="preserve">; that is, </w:t>
      </w:r>
      <w:r w:rsidRPr="00425FF6">
        <w:rPr>
          <w:rStyle w:val="StyleUnderline"/>
        </w:rPr>
        <w:t>not</w:t>
      </w:r>
      <w:r w:rsidRPr="00425FF6">
        <w:rPr>
          <w:sz w:val="16"/>
        </w:rPr>
        <w:t xml:space="preserve"> simply </w:t>
      </w:r>
      <w:r w:rsidRPr="00425FF6">
        <w:rPr>
          <w:rStyle w:val="StyleUnderline"/>
        </w:rPr>
        <w:t xml:space="preserve">the formal but the </w:t>
      </w:r>
      <w:r w:rsidRPr="00425FF6">
        <w:rPr>
          <w:rStyle w:val="Emphasis"/>
          <w:highlight w:val="cyan"/>
        </w:rPr>
        <w:t>material</w:t>
      </w:r>
      <w:r w:rsidRPr="00425FF6">
        <w:rPr>
          <w:rStyle w:val="StyleUnderline"/>
          <w:highlight w:val="cyan"/>
        </w:rPr>
        <w:t xml:space="preserve"> conditions</w:t>
      </w:r>
      <w:r w:rsidRPr="00425FF6">
        <w:rPr>
          <w:sz w:val="16"/>
        </w:rPr>
        <w:t xml:space="preserve"> that located the institution </w:t>
      </w:r>
      <w:r w:rsidRPr="00425FF6">
        <w:rPr>
          <w:rStyle w:val="StyleUnderline"/>
        </w:rPr>
        <w:t>in an expanded field of structural violence</w:t>
      </w:r>
      <w:r w:rsidRPr="00425FF6">
        <w:rPr>
          <w:sz w:val="16"/>
        </w:rPr>
        <w:t xml:space="preserve">.” </w:t>
      </w:r>
      <w:r w:rsidRPr="00425FF6">
        <w:rPr>
          <w:rStyle w:val="Emphasis"/>
          <w:highlight w:val="cyan"/>
        </w:rPr>
        <w:t>How does one escape</w:t>
      </w:r>
      <w:r w:rsidRPr="00425FF6">
        <w:rPr>
          <w:rStyle w:val="Emphasis"/>
        </w:rPr>
        <w:t xml:space="preserve"> from </w:t>
      </w:r>
      <w:r w:rsidRPr="00425FF6">
        <w:rPr>
          <w:rStyle w:val="Emphasis"/>
          <w:highlight w:val="cyan"/>
        </w:rPr>
        <w:t>the field if it determines from where</w:t>
      </w:r>
      <w:r w:rsidRPr="00425FF6">
        <w:rPr>
          <w:rStyle w:val="Emphasis"/>
        </w:rPr>
        <w:t xml:space="preserve">, and how, </w:t>
      </w:r>
      <w:r w:rsidRPr="00425FF6">
        <w:rPr>
          <w:rStyle w:val="Emphasis"/>
          <w:highlight w:val="cyan"/>
        </w:rPr>
        <w:t>one begins that</w:t>
      </w:r>
      <w:r w:rsidRPr="00425FF6">
        <w:rPr>
          <w:rStyle w:val="Emphasis"/>
        </w:rPr>
        <w:t xml:space="preserve"> very </w:t>
      </w:r>
      <w:r w:rsidRPr="00425FF6">
        <w:rPr>
          <w:rStyle w:val="Emphasis"/>
          <w:highlight w:val="cyan"/>
        </w:rPr>
        <w:t>movement</w:t>
      </w:r>
      <w:r w:rsidRPr="00425FF6">
        <w:rPr>
          <w:sz w:val="16"/>
        </w:rPr>
        <w:t xml:space="preserve">? </w:t>
      </w:r>
      <w:r w:rsidRPr="00425FF6">
        <w:rPr>
          <w:rStyle w:val="StyleUnderline"/>
        </w:rPr>
        <w:t>Not just the “social field,”</w:t>
      </w:r>
      <w:r w:rsidRPr="00425FF6">
        <w:rPr>
          <w:sz w:val="16"/>
        </w:rPr>
        <w:t xml:space="preserve"> per Bourdieu, </w:t>
      </w:r>
      <w:r w:rsidRPr="00425FF6">
        <w:rPr>
          <w:rStyle w:val="StyleUnderline"/>
        </w:rPr>
        <w:t>but rather the entire cultural landscape that is imaged as other to work?</w:t>
      </w:r>
    </w:p>
    <w:p w14:paraId="60A737E2" w14:textId="77777777" w:rsidR="000C352A" w:rsidRPr="00425FF6" w:rsidRDefault="000C352A" w:rsidP="000C352A">
      <w:pPr>
        <w:rPr>
          <w:sz w:val="16"/>
        </w:rPr>
      </w:pPr>
      <w:r w:rsidRPr="00425FF6">
        <w:rPr>
          <w:sz w:val="16"/>
        </w:rPr>
        <w:t xml:space="preserve">When we think through this assumed differentiation between calculated subversion and performative refusal, </w:t>
      </w:r>
      <w:r w:rsidRPr="00425FF6">
        <w:rPr>
          <w:rStyle w:val="Emphasis"/>
          <w:highlight w:val="cyan"/>
        </w:rPr>
        <w:t>it</w:t>
      </w:r>
      <w:r w:rsidRPr="00425FF6">
        <w:rPr>
          <w:rStyle w:val="Emphasis"/>
        </w:rPr>
        <w:t xml:space="preserve"> can</w:t>
      </w:r>
      <w:r w:rsidRPr="00425FF6">
        <w:rPr>
          <w:sz w:val="16"/>
        </w:rPr>
        <w:t xml:space="preserve"> be seen to </w:t>
      </w:r>
      <w:r w:rsidRPr="00425FF6">
        <w:rPr>
          <w:rStyle w:val="Emphasis"/>
          <w:highlight w:val="cyan"/>
        </w:rPr>
        <w:t>mirror</w:t>
      </w:r>
      <w:r w:rsidRPr="00425FF6">
        <w:rPr>
          <w:sz w:val="16"/>
        </w:rPr>
        <w:t xml:space="preserve"> other </w:t>
      </w:r>
      <w:r w:rsidRPr="00425FF6">
        <w:rPr>
          <w:rStyle w:val="Emphasis"/>
          <w:highlight w:val="cyan"/>
        </w:rPr>
        <w:t>binary</w:t>
      </w:r>
      <w:r w:rsidRPr="00425FF6">
        <w:rPr>
          <w:sz w:val="16"/>
        </w:rPr>
        <w:t xml:space="preserve"> sets of </w:t>
      </w:r>
      <w:r w:rsidRPr="00425FF6">
        <w:rPr>
          <w:rStyle w:val="Emphasis"/>
          <w:highlight w:val="cyan"/>
        </w:rPr>
        <w:t>possibilities</w:t>
      </w:r>
      <w:r w:rsidRPr="00425FF6">
        <w:rPr>
          <w:sz w:val="16"/>
        </w:rPr>
        <w:t xml:space="preserve"> from Marxian aesthetic theory, social historiography, and postcolonial theory: </w:t>
      </w:r>
      <w:r w:rsidRPr="00425FF6">
        <w:rPr>
          <w:rStyle w:val="Emphasis"/>
          <w:highlight w:val="cyan"/>
        </w:rPr>
        <w:t>reform vs. revolution</w:t>
      </w:r>
      <w:r w:rsidRPr="00425FF6">
        <w:rPr>
          <w:sz w:val="16"/>
        </w:rPr>
        <w:t xml:space="preserve">, stadial </w:t>
      </w:r>
      <w:r w:rsidRPr="00425FF6">
        <w:rPr>
          <w:rStyle w:val="Emphasis"/>
          <w:highlight w:val="cyan"/>
        </w:rPr>
        <w:t>progress vs.</w:t>
      </w:r>
      <w:r w:rsidRPr="00425FF6">
        <w:rPr>
          <w:sz w:val="16"/>
        </w:rPr>
        <w:t xml:space="preserve"> historical </w:t>
      </w:r>
      <w:r w:rsidRPr="00425FF6">
        <w:rPr>
          <w:rStyle w:val="Emphasis"/>
          <w:highlight w:val="cyan"/>
        </w:rPr>
        <w:t>rupture</w:t>
      </w:r>
      <w:r w:rsidRPr="00425FF6">
        <w:rPr>
          <w:sz w:val="16"/>
        </w:rPr>
        <w:t xml:space="preserve">, organized labor vs. autonomist self-organization, and so on. How then to avoid the mistaken belief that such vectors of action (going in and </w:t>
      </w:r>
      <w:r w:rsidRPr="00425FF6">
        <w:rPr>
          <w:rStyle w:val="Emphasis"/>
          <w:highlight w:val="cyan"/>
        </w:rPr>
        <w:t>going out</w:t>
      </w:r>
      <w:r w:rsidRPr="00425FF6">
        <w:rPr>
          <w:sz w:val="16"/>
        </w:rPr>
        <w:t xml:space="preserve">) take place in wholly different sites of contention, when they </w:t>
      </w:r>
      <w:r w:rsidRPr="00425FF6">
        <w:rPr>
          <w:rStyle w:val="Emphasis"/>
          <w:highlight w:val="cyan"/>
        </w:rPr>
        <w:t>operate</w:t>
      </w:r>
      <w:r w:rsidRPr="00425FF6">
        <w:rPr>
          <w:rStyle w:val="Emphasis"/>
        </w:rPr>
        <w:t xml:space="preserve"> along </w:t>
      </w:r>
      <w:r w:rsidRPr="00425FF6">
        <w:rPr>
          <w:rStyle w:val="Emphasis"/>
          <w:highlight w:val="cyan"/>
        </w:rPr>
        <w:t>one border sketched by the institution</w:t>
      </w:r>
      <w:r w:rsidRPr="00425FF6">
        <w:rPr>
          <w:rStyle w:val="Emphasis"/>
        </w:rPr>
        <w:t xml:space="preserve"> itself</w:t>
      </w:r>
      <w:r w:rsidRPr="00425FF6">
        <w:rPr>
          <w:sz w:val="16"/>
        </w:rPr>
        <w:t>?</w:t>
      </w:r>
    </w:p>
    <w:p w14:paraId="0A17BF62" w14:textId="77777777" w:rsidR="000C352A" w:rsidRPr="00425FF6" w:rsidRDefault="000C352A" w:rsidP="000C352A"/>
    <w:p w14:paraId="4C15C3C1" w14:textId="77777777" w:rsidR="000C352A" w:rsidRPr="00425FF6" w:rsidRDefault="000C352A" w:rsidP="000C352A">
      <w:pPr>
        <w:pStyle w:val="Heading3"/>
        <w:rPr>
          <w:rFonts w:cs="Arial"/>
        </w:rPr>
      </w:pPr>
      <w:r w:rsidRPr="00425FF6">
        <w:rPr>
          <w:rFonts w:cs="Arial"/>
        </w:rPr>
        <w:lastRenderedPageBreak/>
        <w:t>AT: Bhambra &amp; Holmwood</w:t>
      </w:r>
    </w:p>
    <w:p w14:paraId="7A03A2F1" w14:textId="77777777" w:rsidR="000C352A" w:rsidRPr="00425FF6" w:rsidRDefault="000C352A" w:rsidP="000C352A">
      <w:pPr>
        <w:pStyle w:val="Heading4"/>
        <w:rPr>
          <w:rFonts w:cs="Arial"/>
        </w:rPr>
      </w:pPr>
      <w:bookmarkStart w:id="0" w:name="_Hlk492479627"/>
      <w:r w:rsidRPr="00425FF6">
        <w:rPr>
          <w:rFonts w:cs="Arial"/>
        </w:rPr>
        <w:t xml:space="preserve">Liberalism does not </w:t>
      </w:r>
      <w:r w:rsidRPr="00425FF6">
        <w:rPr>
          <w:rFonts w:cs="Arial"/>
          <w:u w:val="single"/>
        </w:rPr>
        <w:t>enable</w:t>
      </w:r>
      <w:r w:rsidRPr="00425FF6">
        <w:rPr>
          <w:rFonts w:cs="Arial"/>
        </w:rPr>
        <w:t xml:space="preserve"> genocide----attempts to </w:t>
      </w:r>
      <w:r w:rsidRPr="00425FF6">
        <w:rPr>
          <w:rFonts w:cs="Arial"/>
          <w:u w:val="single"/>
        </w:rPr>
        <w:t>abandon</w:t>
      </w:r>
      <w:r w:rsidRPr="00425FF6">
        <w:rPr>
          <w:rFonts w:cs="Arial"/>
        </w:rPr>
        <w:t xml:space="preserve"> it will </w:t>
      </w:r>
      <w:r w:rsidRPr="00425FF6">
        <w:rPr>
          <w:rFonts w:cs="Arial"/>
          <w:u w:val="single"/>
        </w:rPr>
        <w:t>fail</w:t>
      </w:r>
      <w:r w:rsidRPr="00425FF6">
        <w:rPr>
          <w:rFonts w:cs="Arial"/>
        </w:rPr>
        <w:t>.</w:t>
      </w:r>
    </w:p>
    <w:p w14:paraId="788F03F7" w14:textId="77777777" w:rsidR="000C352A" w:rsidRPr="00425FF6" w:rsidRDefault="000C352A" w:rsidP="000C352A">
      <w:r w:rsidRPr="00425FF6">
        <w:t xml:space="preserve">Charles </w:t>
      </w:r>
      <w:r w:rsidRPr="00425FF6">
        <w:rPr>
          <w:rStyle w:val="Style13ptBold"/>
        </w:rPr>
        <w:t>MILLS 12</w:t>
      </w:r>
      <w:r w:rsidRPr="00425FF6">
        <w:t xml:space="preserve">, the John Evans Professor of Moral and Intellectual Philosophy at Northwestern University [“Occupy Liberalism! Or, Ten Reasons Why Liberalism Cannot Be Retrieved for Radicalism,” </w:t>
      </w:r>
      <w:r w:rsidRPr="00425FF6">
        <w:rPr>
          <w:i/>
        </w:rPr>
        <w:t xml:space="preserve">Radical Philosophy Review </w:t>
      </w:r>
      <w:r w:rsidRPr="00425FF6">
        <w:t>15(2): 305-323, http://pages.uoregon.edu/koopman/siap/readings/Mills_Charles_RPR.pdf]</w:t>
      </w:r>
    </w:p>
    <w:p w14:paraId="219803DB" w14:textId="77777777" w:rsidR="000C352A" w:rsidRPr="00425FF6" w:rsidRDefault="000C352A" w:rsidP="000C352A">
      <w:pPr>
        <w:rPr>
          <w:sz w:val="16"/>
        </w:rPr>
      </w:pPr>
      <w:r w:rsidRPr="00425FF6">
        <w:rPr>
          <w:sz w:val="16"/>
        </w:rPr>
        <w:t xml:space="preserve">From this perspective, it will be appreciated that </w:t>
      </w:r>
      <w:r w:rsidRPr="00425FF6">
        <w:rPr>
          <w:rStyle w:val="StyleUnderline"/>
          <w:highlight w:val="cyan"/>
        </w:rPr>
        <w:t xml:space="preserve">liberalism is </w:t>
      </w:r>
      <w:r w:rsidRPr="00425FF6">
        <w:rPr>
          <w:rStyle w:val="Emphasis"/>
          <w:highlight w:val="cyan"/>
        </w:rPr>
        <w:t>not a monolith</w:t>
      </w:r>
      <w:r w:rsidRPr="00425FF6">
        <w:rPr>
          <w:rStyle w:val="StyleUnderline"/>
        </w:rPr>
        <w:t xml:space="preserve"> but an umbrella term for a variety of positions</w:t>
      </w:r>
      <w:r w:rsidRPr="00425FF6">
        <w:rPr>
          <w:sz w:val="16"/>
        </w:rPr>
        <w:t>. Here are some examples-some familiar, some perhaps less so:</w:t>
      </w:r>
      <w:r w:rsidRPr="00425FF6">
        <w:rPr>
          <w:sz w:val="12"/>
        </w:rPr>
        <w:t xml:space="preserve">¶ </w:t>
      </w:r>
      <w:r w:rsidRPr="00425FF6">
        <w:rPr>
          <w:sz w:val="16"/>
          <w:szCs w:val="16"/>
        </w:rPr>
        <w:t>Varieties of Liberalism</w:t>
      </w:r>
      <w:r w:rsidRPr="00425FF6">
        <w:rPr>
          <w:sz w:val="12"/>
          <w:szCs w:val="16"/>
        </w:rPr>
        <w:t xml:space="preserve">¶ </w:t>
      </w:r>
      <w:r w:rsidRPr="00425FF6">
        <w:rPr>
          <w:sz w:val="16"/>
          <w:szCs w:val="16"/>
        </w:rPr>
        <w:t>Left-wing (social democratic) vs. Right-wing (market conservative) Kantian vs. Lockean</w:t>
      </w:r>
      <w:r w:rsidRPr="00425FF6">
        <w:rPr>
          <w:sz w:val="12"/>
          <w:szCs w:val="16"/>
        </w:rPr>
        <w:t xml:space="preserve">¶ </w:t>
      </w:r>
      <w:r w:rsidRPr="00425FF6">
        <w:rPr>
          <w:sz w:val="16"/>
          <w:szCs w:val="16"/>
        </w:rPr>
        <w:t>Contractarian vs. Utilitarian Corporate vs. Democratic Social vs. Individualist Comprehensive vs. Political</w:t>
      </w:r>
      <w:r w:rsidRPr="00425FF6">
        <w:rPr>
          <w:sz w:val="12"/>
          <w:szCs w:val="16"/>
        </w:rPr>
        <w:t xml:space="preserve">¶ </w:t>
      </w:r>
      <w:r w:rsidRPr="00425FF6">
        <w:rPr>
          <w:sz w:val="16"/>
          <w:szCs w:val="16"/>
        </w:rPr>
        <w:t>Ideal-theory vs. Non-ideal-theory Patriarchal vs. Feminist Imperial vs. Anti-imperial Racial vs. Anti-racial Color-blind vs. Color-conscious</w:t>
      </w:r>
      <w:r w:rsidRPr="00425FF6">
        <w:rPr>
          <w:sz w:val="12"/>
          <w:szCs w:val="16"/>
        </w:rPr>
        <w:t xml:space="preserve">¶ </w:t>
      </w:r>
      <w:r w:rsidRPr="00425FF6">
        <w:rPr>
          <w:sz w:val="16"/>
          <w:szCs w:val="16"/>
        </w:rPr>
        <w:t>Etc.</w:t>
      </w:r>
      <w:r w:rsidRPr="00425FF6">
        <w:rPr>
          <w:sz w:val="12"/>
          <w:szCs w:val="16"/>
        </w:rPr>
        <w:t xml:space="preserve">¶ </w:t>
      </w:r>
      <w:r w:rsidRPr="00425FF6">
        <w:rPr>
          <w:rStyle w:val="StyleUnderline"/>
        </w:rPr>
        <w:t>It is not the case</w:t>
      </w:r>
      <w:r w:rsidRPr="00425FF6">
        <w:rPr>
          <w:sz w:val="16"/>
        </w:rPr>
        <w:t xml:space="preserve">, of course, </w:t>
      </w:r>
      <w:r w:rsidRPr="00425FF6">
        <w:rPr>
          <w:rStyle w:val="StyleUnderline"/>
        </w:rPr>
        <w:t>that these different species of liberalism have been equally represented in the ideational sphere, or equally implemented in the institutional sphere</w:t>
      </w:r>
      <w:r w:rsidRPr="00425FF6">
        <w:rPr>
          <w:sz w:val="16"/>
        </w:rPr>
        <w:t>. On the contrary, some have been dominant while others have been subordinate, and some have never, at least in the full sense, been implemented at all. But nonetheless, I suggest they all count as liberalisms and as such they are all supposed to have certain elements in common, even those characterized by gender and racial exclusions. (My motivation for making these last varieties of liberalism rather than deviations from liberalism is precisely to challenge liberalism's self- congratulatory history, which holds an idealized Platonized liberalism aloft, untainted by its actual record of complicity with oppressive social systems.) So the initial question we should always ask people making generalizations about "liberalism" is: What particular variety of liberalism do you mean?</w:t>
      </w:r>
      <w:r w:rsidRPr="00425FF6">
        <w:rPr>
          <w:sz w:val="12"/>
        </w:rPr>
        <w:t xml:space="preserve">¶ </w:t>
      </w:r>
      <w:r w:rsidRPr="00425FF6">
        <w:rPr>
          <w:sz w:val="16"/>
          <w:szCs w:val="16"/>
        </w:rPr>
        <w:t>And are your generalizations really true about all the possible kinds of liberalism, or only a subset?</w:t>
      </w:r>
      <w:r w:rsidRPr="00425FF6">
        <w:rPr>
          <w:sz w:val="12"/>
          <w:szCs w:val="16"/>
        </w:rPr>
        <w:t xml:space="preserve">¶ </w:t>
      </w:r>
      <w:r w:rsidRPr="00425FF6">
        <w:rPr>
          <w:sz w:val="16"/>
          <w:szCs w:val="16"/>
        </w:rPr>
        <w:t>Here is a characterization of liberalism from a very respectable source, the British political theorist, John Gray:</w:t>
      </w:r>
      <w:r w:rsidRPr="00425FF6">
        <w:rPr>
          <w:sz w:val="12"/>
          <w:szCs w:val="16"/>
        </w:rPr>
        <w:t xml:space="preserve">¶ </w:t>
      </w:r>
      <w:r w:rsidRPr="00425FF6">
        <w:rPr>
          <w:sz w:val="16"/>
          <w:szCs w:val="16"/>
        </w:rPr>
        <w:t>Common to all variants of the liberal tradition is a definite conception, distinctively modern in character, of man and society.... It is individualist, in that it asserts the moral primacy of the person against the claims of any social collectivity; egalitarian, inasmuch as it confers on all men the same moral status and denies the relevance to legal or political order of differences in moral worth among human beings; universalist, affirming the moral unity of the human species and according a secondary importance to specific historic associations and cultural forms; and meliorist in its affirmation of the corrigibility and improvability of all social institutions and political arrangements. It is this conception of man and society which gives liberalism a definite identity which transcends its vast internal variety and complexity.2</w:t>
      </w:r>
      <w:r w:rsidRPr="00425FF6">
        <w:rPr>
          <w:sz w:val="12"/>
          <w:szCs w:val="16"/>
        </w:rPr>
        <w:t xml:space="preserve">¶ </w:t>
      </w:r>
      <w:r w:rsidRPr="00425FF6">
        <w:rPr>
          <w:rStyle w:val="StyleUnderline"/>
        </w:rPr>
        <w:t>What generate the different varieties of liberalism are different concepts of individualism, different claims about how egalitarianism should be</w:t>
      </w:r>
      <w:r w:rsidRPr="00425FF6">
        <w:rPr>
          <w:sz w:val="16"/>
        </w:rPr>
        <w:t xml:space="preserve"> construed or </w:t>
      </w:r>
      <w:r w:rsidRPr="00425FF6">
        <w:rPr>
          <w:rStyle w:val="StyleUnderline"/>
        </w:rPr>
        <w:t>realized, more or less inclusionary readings of universalism</w:t>
      </w:r>
      <w:r w:rsidRPr="00425FF6">
        <w:rPr>
          <w:sz w:val="16"/>
        </w:rPr>
        <w:t xml:space="preserve"> (Gray's characterization sanitizes liberalism's actual sexist and racist history), </w:t>
      </w:r>
      <w:r w:rsidRPr="00425FF6">
        <w:rPr>
          <w:rStyle w:val="StyleUnderline"/>
        </w:rPr>
        <w:t>different views of what count as desirable</w:t>
      </w:r>
      <w:r w:rsidRPr="00425FF6">
        <w:rPr>
          <w:sz w:val="16"/>
        </w:rPr>
        <w:t xml:space="preserve"> improvements, </w:t>
      </w:r>
      <w:r w:rsidRPr="00425FF6">
        <w:rPr>
          <w:rStyle w:val="StyleUnderline"/>
        </w:rPr>
        <w:t>conflicting normative</w:t>
      </w:r>
      <w:r w:rsidRPr="00425FF6">
        <w:rPr>
          <w:sz w:val="16"/>
        </w:rPr>
        <w:t xml:space="preserve"> balancings of liberal </w:t>
      </w:r>
      <w:r w:rsidRPr="00425FF6">
        <w:rPr>
          <w:rStyle w:val="StyleUnderline"/>
        </w:rPr>
        <w:t>values</w:t>
      </w:r>
      <w:r w:rsidRPr="00425FF6">
        <w:rPr>
          <w:sz w:val="16"/>
        </w:rPr>
        <w:t xml:space="preserve"> (freedom, equality) </w:t>
      </w:r>
      <w:r w:rsidRPr="00425FF6">
        <w:rPr>
          <w:rStyle w:val="StyleUnderline"/>
        </w:rPr>
        <w:t>and competing theoretical prognoses about how best they can be realized in the light of</w:t>
      </w:r>
      <w:r w:rsidRPr="00425FF6">
        <w:rPr>
          <w:sz w:val="16"/>
        </w:rPr>
        <w:t xml:space="preserve"> (contested) </w:t>
      </w:r>
      <w:r w:rsidRPr="00425FF6">
        <w:rPr>
          <w:rStyle w:val="StyleUnderline"/>
        </w:rPr>
        <w:t>socio-historical facts. The huge potential for disagreement about all of these explains how a common liberal core can produce such a wide range of variants</w:t>
      </w:r>
      <w:r w:rsidRPr="00425FF6">
        <w:rPr>
          <w:sz w:val="16"/>
        </w:rPr>
        <w:t>. Moreover, we need to take into account not merely the spectrum of actual liberalisms but also hypothetical liberalisms that could be generated through novel framings of some or all of the above. So one would need to differentiate dominant versions of liberalism from oppositional versions, and actual from possible variants.</w:t>
      </w:r>
      <w:r w:rsidRPr="00425FF6">
        <w:rPr>
          <w:sz w:val="12"/>
        </w:rPr>
        <w:t xml:space="preserve">¶ </w:t>
      </w:r>
      <w:r w:rsidRPr="00425FF6">
        <w:rPr>
          <w:rStyle w:val="StyleUnderline"/>
        </w:rPr>
        <w:t>Once the breadth of the range of liberalisms is appreciated</w:t>
      </w:r>
      <w:r w:rsidRPr="00425FF6">
        <w:rPr>
          <w:sz w:val="16"/>
        </w:rPr>
        <w:t>-dominant and subordinate, actual and potential-</w:t>
      </w:r>
      <w:r w:rsidRPr="00425FF6">
        <w:rPr>
          <w:rStyle w:val="StyleUnderline"/>
        </w:rPr>
        <w:t xml:space="preserve">the obvious question then raised is: </w:t>
      </w:r>
      <w:r w:rsidRPr="00425FF6">
        <w:rPr>
          <w:rStyle w:val="StyleUnderline"/>
          <w:highlight w:val="cyan"/>
        </w:rPr>
        <w:t>Even if</w:t>
      </w:r>
      <w:r w:rsidRPr="00425FF6">
        <w:rPr>
          <w:rStyle w:val="StyleUnderline"/>
        </w:rPr>
        <w:t xml:space="preserve"> actual </w:t>
      </w:r>
      <w:r w:rsidRPr="00425FF6">
        <w:rPr>
          <w:rStyle w:val="StyleUnderline"/>
          <w:highlight w:val="cyan"/>
        </w:rPr>
        <w:t>dominant liberalisms have been</w:t>
      </w:r>
      <w:r w:rsidRPr="00425FF6">
        <w:rPr>
          <w:rStyle w:val="StyleUnderline"/>
        </w:rPr>
        <w:t xml:space="preserve"> conservative in various ways</w:t>
      </w:r>
      <w:r w:rsidRPr="00425FF6">
        <w:rPr>
          <w:sz w:val="16"/>
        </w:rPr>
        <w:t xml:space="preserve"> (</w:t>
      </w:r>
      <w:r w:rsidRPr="00425FF6">
        <w:rPr>
          <w:rStyle w:val="StyleUnderline"/>
          <w:highlight w:val="cyan"/>
        </w:rPr>
        <w:t>corporate, patriarchal, racist</w:t>
      </w:r>
      <w:r w:rsidRPr="00425FF6">
        <w:rPr>
          <w:sz w:val="16"/>
        </w:rPr>
        <w:t xml:space="preserve">) </w:t>
      </w:r>
      <w:r w:rsidRPr="00425FF6">
        <w:rPr>
          <w:rStyle w:val="Emphasis"/>
          <w:highlight w:val="cyan"/>
        </w:rPr>
        <w:t>why does this rule out</w:t>
      </w:r>
      <w:r w:rsidRPr="00425FF6">
        <w:rPr>
          <w:rStyle w:val="Emphasis"/>
        </w:rPr>
        <w:t xml:space="preserve"> the development of </w:t>
      </w:r>
      <w:r w:rsidRPr="00425FF6">
        <w:rPr>
          <w:rStyle w:val="Emphasis"/>
          <w:highlight w:val="cyan"/>
        </w:rPr>
        <w:t>emancipatory, radical liberalisms?</w:t>
      </w:r>
      <w:r w:rsidRPr="00425FF6">
        <w:rPr>
          <w:sz w:val="12"/>
        </w:rPr>
        <w:t xml:space="preserve">¶ </w:t>
      </w:r>
      <w:r w:rsidRPr="00425FF6">
        <w:rPr>
          <w:rStyle w:val="StyleUnderline"/>
        </w:rPr>
        <w:t>One kind of answer is</w:t>
      </w:r>
      <w:r w:rsidRPr="00425FF6">
        <w:rPr>
          <w:sz w:val="16"/>
        </w:rPr>
        <w:t xml:space="preserve"> the following (call this the </w:t>
      </w:r>
      <w:r w:rsidRPr="00425FF6">
        <w:rPr>
          <w:rStyle w:val="StyleUnderline"/>
        </w:rPr>
        <w:t>internalist</w:t>
      </w:r>
      <w:r w:rsidRPr="00425FF6">
        <w:rPr>
          <w:sz w:val="16"/>
        </w:rPr>
        <w:t xml:space="preserve"> answer): </w:t>
      </w:r>
      <w:r w:rsidRPr="00425FF6">
        <w:rPr>
          <w:rStyle w:val="StyleUnderline"/>
        </w:rPr>
        <w:t>Because there is an immanent conceptual/normative logic to liberalism as a political ideology that precludes any emancipatory development of it</w:t>
      </w:r>
      <w:r w:rsidRPr="00425FF6">
        <w:rPr>
          <w:sz w:val="16"/>
        </w:rPr>
        <w:t>.</w:t>
      </w:r>
      <w:r w:rsidRPr="00425FF6">
        <w:rPr>
          <w:sz w:val="12"/>
        </w:rPr>
        <w:t xml:space="preserve">¶ </w:t>
      </w:r>
      <w:r w:rsidRPr="00425FF6">
        <w:rPr>
          <w:rStyle w:val="StyleUnderline"/>
        </w:rPr>
        <w:t>Another kind of answer is</w:t>
      </w:r>
      <w:r w:rsidRPr="00425FF6">
        <w:rPr>
          <w:sz w:val="16"/>
        </w:rPr>
        <w:t xml:space="preserve"> the following (call this the </w:t>
      </w:r>
      <w:r w:rsidRPr="00425FF6">
        <w:rPr>
          <w:rStyle w:val="StyleUnderline"/>
        </w:rPr>
        <w:t>externalist</w:t>
      </w:r>
      <w:r w:rsidRPr="00425FF6">
        <w:rPr>
          <w:sz w:val="16"/>
        </w:rPr>
        <w:t xml:space="preserve"> answer): </w:t>
      </w:r>
      <w:r w:rsidRPr="00425FF6">
        <w:rPr>
          <w:rStyle w:val="StyleUnderline"/>
        </w:rPr>
        <w:t xml:space="preserve">It doesn't. The historic domination of conservative exclusionary liberalisms is the result of group interests, group power, and successful group political projects. Apparent internal conceptual/normative barriers to an emancipatory </w:t>
      </w:r>
      <w:r w:rsidRPr="00425FF6">
        <w:rPr>
          <w:rStyle w:val="StyleUnderline"/>
          <w:highlight w:val="cyan"/>
        </w:rPr>
        <w:t xml:space="preserve">liberalism can be </w:t>
      </w:r>
      <w:r w:rsidRPr="00425FF6">
        <w:rPr>
          <w:rStyle w:val="Emphasis"/>
          <w:highlight w:val="cyan"/>
        </w:rPr>
        <w:t xml:space="preserve">successfully </w:t>
      </w:r>
      <w:r w:rsidRPr="00425FF6">
        <w:rPr>
          <w:rStyle w:val="Emphasis"/>
          <w:highlight w:val="cyan"/>
        </w:rPr>
        <w:lastRenderedPageBreak/>
        <w:t>negotiated</w:t>
      </w:r>
      <w:r w:rsidRPr="00425FF6">
        <w:rPr>
          <w:rStyle w:val="StyleUnderline"/>
        </w:rPr>
        <w:t xml:space="preserve"> by drawing on the conceptual/normative resources of liberalism itself, in conjunction </w:t>
      </w:r>
      <w:r w:rsidRPr="00425FF6">
        <w:rPr>
          <w:rStyle w:val="StyleUnderline"/>
          <w:highlight w:val="cyan"/>
        </w:rPr>
        <w:t xml:space="preserve">with a </w:t>
      </w:r>
      <w:r w:rsidRPr="00425FF6">
        <w:rPr>
          <w:rStyle w:val="Emphasis"/>
          <w:highlight w:val="cyan"/>
        </w:rPr>
        <w:t>revisionist</w:t>
      </w:r>
      <w:r w:rsidRPr="00425FF6">
        <w:rPr>
          <w:rStyle w:val="Emphasis"/>
        </w:rPr>
        <w:t xml:space="preserve"> socio-historical </w:t>
      </w:r>
      <w:r w:rsidRPr="00425FF6">
        <w:rPr>
          <w:rStyle w:val="Emphasis"/>
          <w:highlight w:val="cyan"/>
        </w:rPr>
        <w:t>picture of modernity</w:t>
      </w:r>
      <w:r w:rsidRPr="00425FF6">
        <w:rPr>
          <w:sz w:val="16"/>
        </w:rPr>
        <w:t>.</w:t>
      </w:r>
      <w:r w:rsidRPr="00425FF6">
        <w:rPr>
          <w:sz w:val="12"/>
        </w:rPr>
        <w:t xml:space="preserve">¶ </w:t>
      </w:r>
      <w:r w:rsidRPr="00425FF6">
        <w:rPr>
          <w:sz w:val="16"/>
        </w:rPr>
        <w:t xml:space="preserve">Most self-described radicals would endorse-indeed, reflexively, as an obvious truth-the first answer. But as indicated from the beginning, I think </w:t>
      </w:r>
      <w:r w:rsidRPr="00425FF6">
        <w:rPr>
          <w:rStyle w:val="StyleUnderline"/>
        </w:rPr>
        <w:t>the second answer is</w:t>
      </w:r>
      <w:r w:rsidRPr="00425FF6">
        <w:rPr>
          <w:sz w:val="16"/>
        </w:rPr>
        <w:t xml:space="preserve"> actually the </w:t>
      </w:r>
      <w:r w:rsidRPr="00425FF6">
        <w:rPr>
          <w:rStyle w:val="StyleUnderline"/>
        </w:rPr>
        <w:t>correct</w:t>
      </w:r>
      <w:r w:rsidRPr="00425FF6">
        <w:rPr>
          <w:sz w:val="16"/>
        </w:rPr>
        <w:t xml:space="preserve"> one. </w:t>
      </w:r>
      <w:r w:rsidRPr="00425FF6">
        <w:rPr>
          <w:rStyle w:val="StyleUnderline"/>
        </w:rPr>
        <w:t>The obstacles to developing a "radical liberalism" are</w:t>
      </w:r>
      <w:r w:rsidRPr="00425FF6">
        <w:rPr>
          <w:sz w:val="16"/>
        </w:rPr>
        <w:t xml:space="preserve">, in my opinion, primarily </w:t>
      </w:r>
      <w:r w:rsidRPr="00425FF6">
        <w:rPr>
          <w:rStyle w:val="Emphasis"/>
        </w:rPr>
        <w:t>externalist</w:t>
      </w:r>
      <w:r w:rsidRPr="00425FF6">
        <w:rPr>
          <w:sz w:val="16"/>
        </w:rPr>
        <w:t xml:space="preserve"> in nature: </w:t>
      </w:r>
      <w:r w:rsidRPr="00425FF6">
        <w:rPr>
          <w:rStyle w:val="StyleUnderline"/>
        </w:rPr>
        <w:t>material group interests, and the way they have shaped hegemonic varieties of liberalism</w:t>
      </w:r>
      <w:r w:rsidRPr="00425FF6">
        <w:rPr>
          <w:sz w:val="16"/>
        </w:rPr>
        <w:t xml:space="preserve">. So I think </w:t>
      </w:r>
      <w:r w:rsidRPr="00425FF6">
        <w:rPr>
          <w:rStyle w:val="StyleUnderline"/>
          <w:highlight w:val="cyan"/>
        </w:rPr>
        <w:t>we need</w:t>
      </w:r>
      <w:r w:rsidRPr="00425FF6">
        <w:rPr>
          <w:sz w:val="16"/>
        </w:rPr>
        <w:t xml:space="preserve"> to try </w:t>
      </w:r>
      <w:r w:rsidRPr="00425FF6">
        <w:rPr>
          <w:rStyle w:val="StyleUnderline"/>
        </w:rPr>
        <w:t xml:space="preserve">to justify </w:t>
      </w:r>
      <w:r w:rsidRPr="00425FF6">
        <w:rPr>
          <w:rStyle w:val="StyleUnderline"/>
          <w:highlight w:val="cyan"/>
        </w:rPr>
        <w:t xml:space="preserve">a radical agenda </w:t>
      </w:r>
      <w:r w:rsidRPr="00425FF6">
        <w:rPr>
          <w:rStyle w:val="Emphasis"/>
          <w:highlight w:val="cyan"/>
        </w:rPr>
        <w:t>with the normative resources of liberalism</w:t>
      </w:r>
      <w:r w:rsidRPr="00425FF6">
        <w:rPr>
          <w:rStyle w:val="StyleUnderline"/>
          <w:highlight w:val="cyan"/>
        </w:rPr>
        <w:t xml:space="preserve"> rather than writing off liberalism</w:t>
      </w:r>
      <w:r w:rsidRPr="00425FF6">
        <w:rPr>
          <w:rStyle w:val="StyleUnderline"/>
        </w:rPr>
        <w:t>. Since liberalism has always been</w:t>
      </w:r>
      <w:r w:rsidRPr="00425FF6">
        <w:rPr>
          <w:sz w:val="16"/>
        </w:rPr>
        <w:t xml:space="preserve"> the </w:t>
      </w:r>
      <w:r w:rsidRPr="00425FF6">
        <w:rPr>
          <w:rStyle w:val="StyleUnderline"/>
        </w:rPr>
        <w:t>dominant</w:t>
      </w:r>
      <w:r w:rsidRPr="00425FF6">
        <w:rPr>
          <w:sz w:val="16"/>
        </w:rPr>
        <w:t xml:space="preserve"> ideology </w:t>
      </w:r>
      <w:r w:rsidRPr="00425FF6">
        <w:rPr>
          <w:rStyle w:val="StyleUnderline"/>
        </w:rPr>
        <w:t>in the U</w:t>
      </w:r>
      <w:r w:rsidRPr="00425FF6">
        <w:rPr>
          <w:sz w:val="16"/>
        </w:rPr>
        <w:t xml:space="preserve">nited </w:t>
      </w:r>
      <w:r w:rsidRPr="00425FF6">
        <w:rPr>
          <w:rStyle w:val="StyleUnderline"/>
        </w:rPr>
        <w:t>S</w:t>
      </w:r>
      <w:r w:rsidRPr="00425FF6">
        <w:rPr>
          <w:sz w:val="16"/>
        </w:rPr>
        <w:t xml:space="preserve">tates, </w:t>
      </w:r>
      <w:r w:rsidRPr="00425FF6">
        <w:rPr>
          <w:rStyle w:val="StyleUnderline"/>
        </w:rPr>
        <w:t xml:space="preserve">and is now globally hegemonic, such a project would have the great ideological advantage of appealing to values and principles that most people already endorse. </w:t>
      </w:r>
      <w:r w:rsidRPr="00425FF6">
        <w:rPr>
          <w:rStyle w:val="StyleUnderline"/>
          <w:highlight w:val="cyan"/>
        </w:rPr>
        <w:t>All projects of</w:t>
      </w:r>
      <w:r w:rsidRPr="00425FF6">
        <w:rPr>
          <w:rStyle w:val="StyleUnderline"/>
        </w:rPr>
        <w:t xml:space="preserve"> egalitarian </w:t>
      </w:r>
      <w:r w:rsidRPr="00425FF6">
        <w:rPr>
          <w:rStyle w:val="StyleUnderline"/>
          <w:highlight w:val="cyan"/>
        </w:rPr>
        <w:t xml:space="preserve">social transformation are going to </w:t>
      </w:r>
      <w:r w:rsidRPr="00425FF6">
        <w:rPr>
          <w:rStyle w:val="Emphasis"/>
          <w:highlight w:val="cyan"/>
        </w:rPr>
        <w:t>face</w:t>
      </w:r>
      <w:r w:rsidRPr="00425FF6">
        <w:rPr>
          <w:rStyle w:val="Emphasis"/>
        </w:rPr>
        <w:t xml:space="preserve"> a combination of </w:t>
      </w:r>
      <w:r w:rsidRPr="00425FF6">
        <w:rPr>
          <w:rStyle w:val="Emphasis"/>
          <w:highlight w:val="cyan"/>
        </w:rPr>
        <w:t>material, political, and ideological obstacles</w:t>
      </w:r>
      <w:r w:rsidRPr="00425FF6">
        <w:rPr>
          <w:sz w:val="16"/>
        </w:rPr>
        <w:t xml:space="preserve">, but this strategy would at least reduce somewhat the dimensions of the last. </w:t>
      </w:r>
      <w:r w:rsidRPr="00425FF6">
        <w:rPr>
          <w:rStyle w:val="StyleUnderline"/>
        </w:rPr>
        <w:t xml:space="preserve">One would be trying to win mass support </w:t>
      </w:r>
      <w:r w:rsidRPr="00425FF6">
        <w:rPr>
          <w:rStyle w:val="Emphasis"/>
        </w:rPr>
        <w:t>for policies</w:t>
      </w:r>
      <w:r w:rsidRPr="00425FF6">
        <w:rPr>
          <w:rStyle w:val="StyleUnderline"/>
        </w:rPr>
        <w:t xml:space="preserve"> that</w:t>
      </w:r>
      <w:r w:rsidRPr="00425FF6">
        <w:rPr>
          <w:sz w:val="16"/>
        </w:rPr>
        <w:t>-and the challenge will, of course, be to demonstrate this-</w:t>
      </w:r>
      <w:r w:rsidRPr="00425FF6">
        <w:rPr>
          <w:rStyle w:val="StyleUnderline"/>
        </w:rPr>
        <w:t>are justifiable by majoritarian norms, once reconceived and put in conjunction with facts not always familiar to the majority. Material</w:t>
      </w:r>
      <w:r w:rsidRPr="00425FF6">
        <w:rPr>
          <w:sz w:val="16"/>
        </w:rPr>
        <w:t xml:space="preserve"> barriers (vested group interests) </w:t>
      </w:r>
      <w:r w:rsidRPr="00425FF6">
        <w:rPr>
          <w:rStyle w:val="StyleUnderline"/>
        </w:rPr>
        <w:t>and political barriers</w:t>
      </w:r>
      <w:r w:rsidRPr="00425FF6">
        <w:rPr>
          <w:sz w:val="16"/>
        </w:rPr>
        <w:t xml:space="preserve"> (organizational difficulties) </w:t>
      </w:r>
      <w:r w:rsidRPr="00425FF6">
        <w:rPr>
          <w:rStyle w:val="StyleUnderline"/>
        </w:rPr>
        <w:t>will of course remain. But they will constitute a general obstacle for all egalitarian political programs, and as such cannot be</w:t>
      </w:r>
      <w:r w:rsidRPr="00425FF6">
        <w:rPr>
          <w:sz w:val="16"/>
        </w:rPr>
        <w:t xml:space="preserve"> claimed to be </w:t>
      </w:r>
      <w:r w:rsidRPr="00425FF6">
        <w:rPr>
          <w:rStyle w:val="StyleUnderline"/>
        </w:rPr>
        <w:t>peculiar problems for an emancipatory liberalism</w:t>
      </w:r>
      <w:r w:rsidRPr="00425FF6">
        <w:rPr>
          <w:sz w:val="16"/>
        </w:rPr>
        <w:t>.</w:t>
      </w:r>
      <w:r w:rsidRPr="00425FF6">
        <w:rPr>
          <w:sz w:val="12"/>
        </w:rPr>
        <w:t xml:space="preserve">¶ </w:t>
      </w:r>
      <w:r w:rsidRPr="00425FF6">
        <w:rPr>
          <w:sz w:val="16"/>
        </w:rPr>
        <w:t xml:space="preserve">But the contention will be that such a liberalism cannot be developed. Why? </w:t>
      </w:r>
      <w:r w:rsidRPr="00425FF6">
        <w:rPr>
          <w:rStyle w:val="StyleUnderline"/>
        </w:rPr>
        <w:t>Here are</w:t>
      </w:r>
      <w:r w:rsidRPr="00425FF6">
        <w:rPr>
          <w:sz w:val="16"/>
          <w:szCs w:val="16"/>
        </w:rPr>
        <w:t xml:space="preserve"> ten </w:t>
      </w:r>
      <w:r w:rsidRPr="00425FF6">
        <w:rPr>
          <w:rStyle w:val="StyleUnderline"/>
        </w:rPr>
        <w:t>familiar objections</w:t>
      </w:r>
      <w:r w:rsidRPr="00425FF6">
        <w:rPr>
          <w:sz w:val="16"/>
        </w:rPr>
        <w:t xml:space="preserve">, variants of internalism, </w:t>
      </w:r>
      <w:r w:rsidRPr="00425FF6">
        <w:rPr>
          <w:rStyle w:val="StyleUnderline"/>
        </w:rPr>
        <w:t>and my replies</w:t>
      </w:r>
      <w:r w:rsidRPr="00425FF6">
        <w:rPr>
          <w:sz w:val="16"/>
        </w:rPr>
        <w:t xml:space="preserve"> to them.</w:t>
      </w:r>
      <w:r w:rsidRPr="00425FF6">
        <w:rPr>
          <w:sz w:val="12"/>
        </w:rPr>
        <w:t xml:space="preserve">¶ </w:t>
      </w:r>
      <w:r w:rsidRPr="00425FF6">
        <w:rPr>
          <w:sz w:val="16"/>
          <w:szCs w:val="16"/>
        </w:rPr>
        <w:t>Ten Reasons Why Liberalism Cannot Be Radicalized (And My Replies)</w:t>
      </w:r>
      <w:r w:rsidRPr="00425FF6">
        <w:rPr>
          <w:sz w:val="12"/>
          <w:szCs w:val="16"/>
        </w:rPr>
        <w:t xml:space="preserve">¶ </w:t>
      </w:r>
      <w:r w:rsidRPr="00425FF6">
        <w:rPr>
          <w:rStyle w:val="StyleUnderline"/>
        </w:rPr>
        <w:t>1. Liberalism Has an</w:t>
      </w:r>
      <w:r w:rsidRPr="00425FF6">
        <w:rPr>
          <w:sz w:val="16"/>
        </w:rPr>
        <w:t xml:space="preserve"> Asocial, </w:t>
      </w:r>
      <w:r w:rsidRPr="00425FF6">
        <w:rPr>
          <w:rStyle w:val="StyleUnderline"/>
        </w:rPr>
        <w:t>Atomic Individualist Ontology</w:t>
      </w:r>
      <w:r w:rsidRPr="00425FF6">
        <w:rPr>
          <w:sz w:val="12"/>
        </w:rPr>
        <w:t xml:space="preserve">¶ </w:t>
      </w:r>
      <w:r w:rsidRPr="00425FF6">
        <w:rPr>
          <w:sz w:val="16"/>
          <w:szCs w:val="16"/>
        </w:rPr>
        <w:t>This is one of the oldest radical critiques of liberalism; it can be found in Marx's derisive comments, for example in the Grundrisse, about the "Robinsonades" of the social contract theory whose "golden age" (1650-1800) had long passed by the time he began his intellectual and political career:</w:t>
      </w:r>
      <w:r w:rsidRPr="00425FF6">
        <w:rPr>
          <w:sz w:val="12"/>
          <w:szCs w:val="16"/>
        </w:rPr>
        <w:t xml:space="preserve">¶ </w:t>
      </w:r>
      <w:r w:rsidRPr="00425FF6">
        <w:rPr>
          <w:sz w:val="16"/>
          <w:szCs w:val="16"/>
        </w:rPr>
        <w:t>The individual and isolated hunter or fisher who forms the starting-point with Smith and Ricardo belongs to the insipid illusions of the eighteenth century. They are Robinson Crusoe stories .... no more based on such a naturalism than is Rousseau's contrat social which makes naturally independent individuals come in contact and have mutual intercourse by contract .... Man is in the most literal sense of the word a zoon politikon, not only a social animal, but an animal which can develop into an individual only in society. Production by individuals outside society ... is as great an absurdity as the idea of the development of language without individuals living together and talking to one another.3</w:t>
      </w:r>
      <w:r w:rsidRPr="00425FF6">
        <w:rPr>
          <w:sz w:val="12"/>
          <w:szCs w:val="16"/>
        </w:rPr>
        <w:t xml:space="preserve">¶ </w:t>
      </w:r>
      <w:r w:rsidRPr="00425FF6">
        <w:rPr>
          <w:sz w:val="16"/>
        </w:rPr>
        <w:t xml:space="preserve">But several replies can be made to this indictment. To begin with, </w:t>
      </w:r>
      <w:r w:rsidRPr="00425FF6">
        <w:rPr>
          <w:rStyle w:val="StyleUnderline"/>
        </w:rPr>
        <w:t>even if the accusation is true of contractarian liberalism, not all liberalisms are contractarian</w:t>
      </w:r>
      <w:r w:rsidRPr="00425FF6">
        <w:rPr>
          <w:sz w:val="16"/>
        </w:rPr>
        <w:t xml:space="preserve">. Utilitarian liberalism rests on different theoretical foundations, as does the late nineteenth-century British liberalism of T. H. Green and his colleagues: a Hegelian, social liberalism. 4 Closer to home, of course, we have John Dewey's brand of liberalism. Moreover, even within the social contract tradition, resources exist for contesting the assumptions of the Hobbesian/Lockean version of the contract. </w:t>
      </w:r>
      <w:r w:rsidRPr="00425FF6">
        <w:rPr>
          <w:rStyle w:val="StyleUnderline"/>
        </w:rPr>
        <w:t>Rousseau</w:t>
      </w:r>
      <w:r w:rsidRPr="00425FF6">
        <w:rPr>
          <w:sz w:val="16"/>
        </w:rPr>
        <w:t xml:space="preserve">'s Discourse on the Origins of Inequality (1755) (nowhere given proper credit by Marx5) </w:t>
      </w:r>
      <w:r w:rsidRPr="00425FF6">
        <w:rPr>
          <w:rStyle w:val="StyleUnderline"/>
        </w:rPr>
        <w:t xml:space="preserve">rethinks the "contract" to make it a contract entered into after the formation of society, and thus the creation of socialized human beings. So the ontology presupposed is </w:t>
      </w:r>
      <w:r w:rsidRPr="00425FF6">
        <w:rPr>
          <w:rStyle w:val="Emphasis"/>
        </w:rPr>
        <w:t>explicitly a social one</w:t>
      </w:r>
      <w:r w:rsidRPr="00425FF6">
        <w:rPr>
          <w:sz w:val="16"/>
        </w:rPr>
        <w:t xml:space="preserve">. In any case, the contemporary revival of contractarianism initiated by John Rawls's 1971 A Theory of justice makes the contract a thought experiment, a "device of representation," rather than a literal or even metaphorical anthropological account. The communitarian/ contractarian debates of the 1980s onwards recapitulated much of the "asocial" critique of contractarian liberalism (though usually without a radical edge). But as Rawls pointed out against Michael Sandel, for example, one needs to distinguish the figures in the thought experiment from real human beings.6 And </w:t>
      </w:r>
      <w:r w:rsidRPr="00425FF6">
        <w:rPr>
          <w:rStyle w:val="StyleUnderline"/>
        </w:rPr>
        <w:t>radicals should be wary about accepting a communitarian ontology and claims about the general good that deny or marginalize the dynamics of group domination in actual societies represented as "communities." The great virtue of contractarian liberal individualism is the conceptual room it provides for hegemonic norms to be critically evaluated through the epistemic and moral distancing from</w:t>
      </w:r>
      <w:r w:rsidRPr="00425FF6">
        <w:rPr>
          <w:sz w:val="16"/>
        </w:rPr>
        <w:t xml:space="preserve"> Sittlichkeit that </w:t>
      </w:r>
      <w:r w:rsidRPr="00425FF6">
        <w:rPr>
          <w:rStyle w:val="StyleUnderline"/>
        </w:rPr>
        <w:t>the contract, as an intellectual device, provides</w:t>
      </w:r>
      <w:r w:rsidRPr="00425FF6">
        <w:rPr>
          <w:sz w:val="16"/>
        </w:rPr>
        <w:t>.</w:t>
      </w:r>
      <w:r w:rsidRPr="00425FF6">
        <w:rPr>
          <w:sz w:val="12"/>
        </w:rPr>
        <w:t xml:space="preserve">¶ </w:t>
      </w:r>
      <w:r w:rsidRPr="00425FF6">
        <w:rPr>
          <w:rStyle w:val="StyleUnderline"/>
        </w:rPr>
        <w:t>2. Liberalism Cannot Recognize Groups and Group Oppression in Its Ontology</w:t>
      </w:r>
      <w:r w:rsidRPr="00425FF6">
        <w:rPr>
          <w:sz w:val="16"/>
        </w:rPr>
        <w:t>-I (Macro)</w:t>
      </w:r>
      <w:r w:rsidRPr="00425FF6">
        <w:rPr>
          <w:sz w:val="12"/>
        </w:rPr>
        <w:t xml:space="preserve">¶ </w:t>
      </w:r>
      <w:r w:rsidRPr="00425FF6">
        <w:rPr>
          <w:sz w:val="16"/>
        </w:rPr>
        <w:t xml:space="preserve">The second point needs to be logically distinguished from the first, since a theory could acknowledge the social shaping of individuals while denying that group oppression is central to that shaping. (So #1 is necessary, but not sufficient, for #2.) </w:t>
      </w:r>
      <w:r w:rsidRPr="00425FF6">
        <w:rPr>
          <w:sz w:val="16"/>
        </w:rPr>
        <w:lastRenderedPageBreak/>
        <w:t xml:space="preserve">The Marxist critique, of course, was supposed to encapsulate both points: people were shaped by society and society (post- "primitive communism") was class-dominated. The ontology was social and it was an ontology of class. Today </w:t>
      </w:r>
      <w:r w:rsidRPr="00425FF6">
        <w:rPr>
          <w:rStyle w:val="StyleUnderline"/>
        </w:rPr>
        <w:t>radicals</w:t>
      </w:r>
      <w:r w:rsidRPr="00425FF6">
        <w:rPr>
          <w:sz w:val="16"/>
        </w:rPr>
        <w:t xml:space="preserve"> would </w:t>
      </w:r>
      <w:r w:rsidRPr="00425FF6">
        <w:rPr>
          <w:rStyle w:val="StyleUnderline"/>
        </w:rPr>
        <w:t>demand a richer ontology that can accommodate the realities of gender and racial oppression</w:t>
      </w:r>
      <w:r w:rsidRPr="00425FF6">
        <w:rPr>
          <w:sz w:val="16"/>
        </w:rPr>
        <w:t xml:space="preserve"> also. But whatever candidates are put forward, </w:t>
      </w:r>
      <w:r w:rsidRPr="00425FF6">
        <w:rPr>
          <w:rStyle w:val="StyleUnderline"/>
        </w:rPr>
        <w:t>the</w:t>
      </w:r>
      <w:r w:rsidRPr="00425FF6">
        <w:rPr>
          <w:sz w:val="16"/>
        </w:rPr>
        <w:t xml:space="preserve">, </w:t>
      </w:r>
      <w:r w:rsidRPr="00425FF6">
        <w:rPr>
          <w:rStyle w:val="StyleUnderline"/>
        </w:rPr>
        <w:t>key claim is that a liberal framework cannot accommodate an ontology of groups in relations of domination and subordination. To the extent that liberalism recognizes social groups, these are basically conceived of as voluntary associations</w:t>
      </w:r>
      <w:r w:rsidRPr="00425FF6">
        <w:rPr>
          <w:sz w:val="16"/>
        </w:rPr>
        <w:t xml:space="preserve"> that one chooses to join or not join, which is obviously very different from, say, class, race, and gender memberships.</w:t>
      </w:r>
      <w:r w:rsidRPr="00425FF6">
        <w:rPr>
          <w:sz w:val="12"/>
        </w:rPr>
        <w:t xml:space="preserve">¶ </w:t>
      </w:r>
      <w:r w:rsidRPr="00425FF6">
        <w:rPr>
          <w:rStyle w:val="StyleUnderline"/>
        </w:rPr>
        <w:t xml:space="preserve">But this evasive </w:t>
      </w:r>
      <w:r w:rsidRPr="00425FF6">
        <w:rPr>
          <w:rStyle w:val="StyleUnderline"/>
          <w:highlight w:val="cyan"/>
        </w:rPr>
        <w:t>ontology</w:t>
      </w:r>
      <w:r w:rsidRPr="00425FF6">
        <w:rPr>
          <w:rStyle w:val="StyleUnderline"/>
        </w:rPr>
        <w:t>, which obfuscates the most central and obvious fact about all societies since humanity exited the hunting-and-gathering stage</w:t>
      </w:r>
      <w:r w:rsidRPr="00425FF6">
        <w:rPr>
          <w:sz w:val="16"/>
        </w:rPr>
        <w:t xml:space="preserve">-viz., </w:t>
      </w:r>
      <w:r w:rsidRPr="00425FF6">
        <w:rPr>
          <w:rStyle w:val="StyleUnderline"/>
        </w:rPr>
        <w:t>that they are characterized by oppressions of one kind or another-</w:t>
      </w:r>
      <w:r w:rsidRPr="00425FF6">
        <w:rPr>
          <w:rStyle w:val="StyleUnderline"/>
          <w:highlight w:val="cyan"/>
        </w:rPr>
        <w:t xml:space="preserve">is </w:t>
      </w:r>
      <w:r w:rsidRPr="00425FF6">
        <w:rPr>
          <w:rStyle w:val="Emphasis"/>
          <w:highlight w:val="cyan"/>
        </w:rPr>
        <w:t>not a definitional constituent of liberalism</w:t>
      </w:r>
      <w:r w:rsidRPr="00425FF6">
        <w:rPr>
          <w:rStyle w:val="StyleUnderline"/>
        </w:rPr>
        <w:t>. Liberalism has certainly recognized some kinds of oppression</w:t>
      </w:r>
      <w:r w:rsidRPr="00425FF6">
        <w:rPr>
          <w:sz w:val="16"/>
        </w:rPr>
        <w:t xml:space="preserve">: the </w:t>
      </w:r>
      <w:r w:rsidRPr="00425FF6">
        <w:rPr>
          <w:rStyle w:val="StyleUnderline"/>
        </w:rPr>
        <w:t>absolutism</w:t>
      </w:r>
      <w:r w:rsidRPr="00425FF6">
        <w:rPr>
          <w:sz w:val="16"/>
        </w:rPr>
        <w:t xml:space="preserve"> it opposed in the seventeenth to nineteenth centuries, the </w:t>
      </w:r>
      <w:r w:rsidRPr="00425FF6">
        <w:rPr>
          <w:rStyle w:val="StyleUnderline"/>
        </w:rPr>
        <w:t>Nazism and Stalinism</w:t>
      </w:r>
      <w:r w:rsidRPr="00425FF6">
        <w:rPr>
          <w:sz w:val="16"/>
        </w:rPr>
        <w:t xml:space="preserve"> it opposed in the twentieth century. </w:t>
      </w:r>
      <w:r w:rsidRPr="00425FF6">
        <w:rPr>
          <w:rStyle w:val="StyleUnderline"/>
          <w:highlight w:val="cyan"/>
        </w:rPr>
        <w:t>Liberalism's failure to systematically address structural oppression</w:t>
      </w:r>
      <w:r w:rsidRPr="00425FF6">
        <w:rPr>
          <w:sz w:val="16"/>
        </w:rPr>
        <w:t xml:space="preserve"> in supposedly liberal-democratic societies </w:t>
      </w:r>
      <w:r w:rsidRPr="00425FF6">
        <w:rPr>
          <w:rStyle w:val="StyleUnderline"/>
          <w:highlight w:val="cyan"/>
        </w:rPr>
        <w:t xml:space="preserve">is a </w:t>
      </w:r>
      <w:r w:rsidRPr="00425FF6">
        <w:rPr>
          <w:rStyle w:val="Emphasis"/>
          <w:highlight w:val="cyan"/>
        </w:rPr>
        <w:t>contingent artifact</w:t>
      </w:r>
      <w:r w:rsidRPr="00425FF6">
        <w:rPr>
          <w:rStyle w:val="StyleUnderline"/>
          <w:highlight w:val="cyan"/>
        </w:rPr>
        <w:t xml:space="preserve"> of</w:t>
      </w:r>
      <w:r w:rsidRPr="00425FF6">
        <w:rPr>
          <w:rStyle w:val="StyleUnderline"/>
        </w:rPr>
        <w:t xml:space="preserve"> the group perspectives and </w:t>
      </w:r>
      <w:r w:rsidRPr="00425FF6">
        <w:rPr>
          <w:rStyle w:val="StyleUnderline"/>
          <w:highlight w:val="cyan"/>
        </w:rPr>
        <w:t>group interests privileged by</w:t>
      </w:r>
      <w:r w:rsidRPr="00425FF6">
        <w:rPr>
          <w:rStyle w:val="StyleUnderline"/>
        </w:rPr>
        <w:t xml:space="preserve"> those </w:t>
      </w:r>
      <w:r w:rsidRPr="00425FF6">
        <w:rPr>
          <w:rStyle w:val="StyleUnderline"/>
          <w:highlight w:val="cyan"/>
        </w:rPr>
        <w:t xml:space="preserve">structures, </w:t>
      </w:r>
      <w:r w:rsidRPr="00425FF6">
        <w:rPr>
          <w:rStyle w:val="Emphasis"/>
          <w:highlight w:val="cyan"/>
        </w:rPr>
        <w:t>not an intrinsic feature</w:t>
      </w:r>
      <w:r w:rsidRPr="00425FF6">
        <w:rPr>
          <w:rStyle w:val="StyleUnderline"/>
        </w:rPr>
        <w:t xml:space="preserve"> of liberalism's conceptual apparatus</w:t>
      </w:r>
      <w:r w:rsidRPr="00425FF6">
        <w:rPr>
          <w:sz w:val="16"/>
        </w:rPr>
        <w:t>.</w:t>
      </w:r>
      <w:r w:rsidRPr="00425FF6">
        <w:rPr>
          <w:sz w:val="12"/>
        </w:rPr>
        <w:t xml:space="preserve">¶ </w:t>
      </w:r>
      <w:r w:rsidRPr="00425FF6">
        <w:rPr>
          <w:sz w:val="16"/>
        </w:rPr>
        <w:t xml:space="preserve">In the preface to her recent Analyzing Oppression, Ann Cudd makes a striking point: that hers is the first book-length treatment of the subject in the analytic tradition. 7 </w:t>
      </w:r>
      <w:r w:rsidRPr="00425FF6">
        <w:rPr>
          <w:rStyle w:val="StyleUnderline"/>
        </w:rPr>
        <w:t>Philosophy</w:t>
      </w:r>
      <w:r w:rsidRPr="00425FF6">
        <w:rPr>
          <w:sz w:val="16"/>
        </w:rPr>
        <w:t xml:space="preserve">, the discipline whose special mandate it is to illuminate justice and injustice for us, </w:t>
      </w:r>
      <w:r w:rsidRPr="00425FF6">
        <w:rPr>
          <w:rStyle w:val="StyleUnderline"/>
        </w:rPr>
        <w:t>has had very little to say about injustice</w:t>
      </w:r>
      <w:r w:rsidRPr="00425FF6">
        <w:rPr>
          <w:sz w:val="16"/>
        </w:rPr>
        <w:t xml:space="preserve"> and oppression </w:t>
      </w:r>
      <w:r w:rsidRPr="00425FF6">
        <w:rPr>
          <w:rStyle w:val="StyleUnderline"/>
        </w:rPr>
        <w:t>because of the social background of the majority of its thinkers</w:t>
      </w:r>
      <w:r w:rsidRPr="00425FF6">
        <w:rPr>
          <w:sz w:val="16"/>
        </w:rPr>
        <w:t>. In political theory and political philosophy, the theorists who developed the dominant varieties of liberalism have come overwhelmingly from the hegemonic groups of the liberal social order (bourgeois white males). So it is really not surprising that, given this background, their socio- political and epistemic standpoint has tended to reproduce rather than challenge group privilege.</w:t>
      </w:r>
      <w:r w:rsidRPr="00425FF6">
        <w:rPr>
          <w:sz w:val="12"/>
        </w:rPr>
        <w:t xml:space="preserve">¶ </w:t>
      </w:r>
      <w:r w:rsidRPr="00425FF6">
        <w:rPr>
          <w:rStyle w:val="StyleUnderline"/>
        </w:rPr>
        <w:t>Consider Rawls, famously weak on gender and with next to nothing to say about race. Rawlsian "ideal theory,"</w:t>
      </w:r>
      <w:r w:rsidRPr="00425FF6">
        <w:rPr>
          <w:sz w:val="16"/>
        </w:rPr>
        <w:t xml:space="preserve"> which has dominated mainstream political philosophy for the last four decades, </w:t>
      </w:r>
      <w:r w:rsidRPr="00425FF6">
        <w:rPr>
          <w:rStyle w:val="StyleUnderline"/>
        </w:rPr>
        <w:t xml:space="preserve">marginalizes such concerns not contingently but </w:t>
      </w:r>
      <w:r w:rsidRPr="00425FF6">
        <w:rPr>
          <w:rStyle w:val="Emphasis"/>
        </w:rPr>
        <w:t>structurally</w:t>
      </w:r>
      <w:r w:rsidRPr="00425FF6">
        <w:rPr>
          <w:rStyle w:val="StyleUnderline"/>
        </w:rPr>
        <w:t>. If your focus from the start is principles of distributive justice for a "well-ordered society," then social oppression cannot be part of the picture, since by definition an oppressive society is not a well-ordered one</w:t>
      </w:r>
      <w:r w:rsidRPr="00425FF6">
        <w:rPr>
          <w:sz w:val="16"/>
        </w:rPr>
        <w:t xml:space="preserve">. As Cudd points out, A Theory of justice "leaves injustice virtually untheorized," operating on the assumption "that injustice is merely the negation of justice." 8 </w:t>
      </w:r>
      <w:r w:rsidRPr="00425FF6">
        <w:rPr>
          <w:rStyle w:val="StyleUnderline"/>
        </w:rPr>
        <w:t>But radically unjust societies-those characterized by major rather than minor deviations from ideality-will be different from just societies not merely morally but metaphysically</w:t>
      </w:r>
      <w:r w:rsidRPr="00425FF6">
        <w:rPr>
          <w:sz w:val="16"/>
        </w:rPr>
        <w:t>. What Cudd calls "non- voluntary social groups" will be central to their makeup, so that a conceptualization of such groups must be central to any adequate account of social oppression: "without positing social groups as causally efficacious entities, we cannot explain oppression." Contra the conventional wisdom in radical circles, however, she is insistent that the ontology of such groups can be explained "[using] current social science, in the form of cognitive psychology and modern economic theory, and situat[ing] itself in the Anglo-American tradition of liberal political philosophy."9 Identifying "intentionalist" and "structuralist" approaches as the two broad categories of competing theorizations of social groups, she recommends as the best option</w:t>
      </w:r>
      <w:r w:rsidRPr="00425FF6">
        <w:rPr>
          <w:sz w:val="12"/>
        </w:rPr>
        <w:t xml:space="preserve">¶ </w:t>
      </w:r>
      <w:r w:rsidRPr="00425FF6">
        <w:rPr>
          <w:sz w:val="16"/>
          <w:szCs w:val="16"/>
        </w:rPr>
        <w:t>a compatibilist position, holding that while all action is intentionally guided, many of the constraints within which we act are socially determined and beyond the control of the currently acting individual; to put a slogan on it, intentions dynamically interact within social structures .... My theory of nonvoluntary social groups fits the description of what Philip Pettit calls "holistic individualism," which means that the social regularities associated with nonvoluntary social groups supervene on intentional states, and at the same time, group membership in these and voluntary social groups partly constitutes the intentional states of individuals. 10</w:t>
      </w:r>
      <w:r w:rsidRPr="00425FF6">
        <w:rPr>
          <w:sz w:val="12"/>
          <w:szCs w:val="16"/>
        </w:rPr>
        <w:t xml:space="preserve">¶ </w:t>
      </w:r>
      <w:r w:rsidRPr="00425FF6">
        <w:rPr>
          <w:sz w:val="16"/>
        </w:rPr>
        <w:t xml:space="preserve">If Cudd is right, then, </w:t>
      </w:r>
      <w:r w:rsidRPr="00425FF6">
        <w:rPr>
          <w:rStyle w:val="StyleUnderline"/>
        </w:rPr>
        <w:t>such a theorization can indeed be developed within a liberal framework, using the resources of analytic social and normative theory</w:t>
      </w:r>
      <w:r w:rsidRPr="00425FF6">
        <w:rPr>
          <w:sz w:val="16"/>
        </w:rPr>
        <w:t xml:space="preserve">. But </w:t>
      </w:r>
      <w:r w:rsidRPr="00425FF6">
        <w:rPr>
          <w:rStyle w:val="StyleUnderline"/>
        </w:rPr>
        <w:t>such a development</w:t>
      </w:r>
      <w:r w:rsidRPr="00425FF6">
        <w:rPr>
          <w:sz w:val="16"/>
        </w:rPr>
        <w:t xml:space="preserve"> of the theory is not merely permissible, but </w:t>
      </w:r>
      <w:r w:rsidRPr="00425FF6">
        <w:rPr>
          <w:rStyle w:val="StyleUnderline"/>
        </w:rPr>
        <w:t>should be seen as mandatory, given liberalism's nominal commitment to</w:t>
      </w:r>
      <w:r w:rsidRPr="00425FF6">
        <w:rPr>
          <w:sz w:val="16"/>
        </w:rPr>
        <w:t xml:space="preserve"> individualism, </w:t>
      </w:r>
      <w:r w:rsidRPr="00425FF6">
        <w:rPr>
          <w:rStyle w:val="StyleUnderline"/>
        </w:rPr>
        <w:t>egalitarianism</w:t>
      </w:r>
      <w:r w:rsidRPr="00425FF6">
        <w:rPr>
          <w:sz w:val="16"/>
        </w:rPr>
        <w:t xml:space="preserve">, universalism, and meliorism. </w:t>
      </w:r>
      <w:r w:rsidRPr="00425FF6">
        <w:rPr>
          <w:rStyle w:val="StyleUnderline"/>
        </w:rPr>
        <w:t xml:space="preserve">These values simply cannot be achieved unless the obstacles to their realization are </w:t>
      </w:r>
      <w:r w:rsidRPr="00425FF6">
        <w:rPr>
          <w:rStyle w:val="Emphasis"/>
        </w:rPr>
        <w:t>identified and theorized</w:t>
      </w:r>
      <w:r w:rsidRPr="00425FF6">
        <w:rPr>
          <w:rStyle w:val="StyleUnderline"/>
        </w:rPr>
        <w:t xml:space="preserve">. </w:t>
      </w:r>
      <w:r w:rsidRPr="00425FF6">
        <w:rPr>
          <w:rStyle w:val="StyleUnderline"/>
          <w:highlight w:val="cyan"/>
        </w:rPr>
        <w:t>Social-democratic</w:t>
      </w:r>
      <w:r w:rsidRPr="00425FF6">
        <w:rPr>
          <w:rStyle w:val="StyleUnderline"/>
        </w:rPr>
        <w:t xml:space="preserve"> (left) liberalism, </w:t>
      </w:r>
      <w:r w:rsidRPr="00425FF6">
        <w:rPr>
          <w:rStyle w:val="StyleUnderline"/>
          <w:highlight w:val="cyan"/>
        </w:rPr>
        <w:t>feminist</w:t>
      </w:r>
      <w:r w:rsidRPr="00425FF6">
        <w:rPr>
          <w:rStyle w:val="StyleUnderline"/>
        </w:rPr>
        <w:t xml:space="preserve"> liberalism, </w:t>
      </w:r>
      <w:r w:rsidRPr="00425FF6">
        <w:rPr>
          <w:rStyle w:val="StyleUnderline"/>
          <w:highlight w:val="cyan"/>
        </w:rPr>
        <w:t>black liberalism, all</w:t>
      </w:r>
      <w:r w:rsidRPr="00425FF6">
        <w:rPr>
          <w:rStyle w:val="StyleUnderline"/>
        </w:rPr>
        <w:t xml:space="preserve"> historically </w:t>
      </w:r>
      <w:r w:rsidRPr="00425FF6">
        <w:rPr>
          <w:rStyle w:val="StyleUnderline"/>
          <w:highlight w:val="cyan"/>
        </w:rPr>
        <w:t xml:space="preserve">represent attempts to </w:t>
      </w:r>
      <w:r w:rsidRPr="00425FF6">
        <w:rPr>
          <w:rStyle w:val="Emphasis"/>
          <w:highlight w:val="cyan"/>
        </w:rPr>
        <w:t>take these structural realities into account</w:t>
      </w:r>
      <w:r w:rsidRPr="00425FF6">
        <w:rPr>
          <w:rStyle w:val="StyleUnderline"/>
        </w:rPr>
        <w:t xml:space="preserve"> for the purposes of rethinking dominant liberalism</w:t>
      </w:r>
      <w:r w:rsidRPr="00425FF6">
        <w:rPr>
          <w:sz w:val="16"/>
        </w:rPr>
        <w:t xml:space="preserve">. 11 </w:t>
      </w:r>
      <w:r w:rsidRPr="00425FF6">
        <w:rPr>
          <w:rStyle w:val="StyleUnderline"/>
          <w:highlight w:val="cyan"/>
        </w:rPr>
        <w:lastRenderedPageBreak/>
        <w:t>They</w:t>
      </w:r>
      <w:r w:rsidRPr="00425FF6">
        <w:rPr>
          <w:rStyle w:val="StyleUnderline"/>
        </w:rPr>
        <w:t xml:space="preserve"> are attempts to</w:t>
      </w:r>
      <w:r w:rsidRPr="00425FF6">
        <w:rPr>
          <w:sz w:val="16"/>
        </w:rPr>
        <w:t xml:space="preserve"> get right, to </w:t>
      </w:r>
      <w:r w:rsidRPr="00425FF6">
        <w:rPr>
          <w:rStyle w:val="StyleUnderline"/>
          <w:highlight w:val="cyan"/>
        </w:rPr>
        <w:t>map accurately</w:t>
      </w:r>
      <w:r w:rsidRPr="00425FF6">
        <w:rPr>
          <w:sz w:val="16"/>
        </w:rPr>
        <w:t xml:space="preserve">, </w:t>
      </w:r>
      <w:r w:rsidRPr="00425FF6">
        <w:rPr>
          <w:rStyle w:val="StyleUnderline"/>
          <w:highlight w:val="cyan"/>
        </w:rPr>
        <w:t>the</w:t>
      </w:r>
      <w:r w:rsidRPr="00425FF6">
        <w:rPr>
          <w:rStyle w:val="StyleUnderline"/>
        </w:rPr>
        <w:t xml:space="preserve"> actual </w:t>
      </w:r>
      <w:r w:rsidRPr="00425FF6">
        <w:rPr>
          <w:rStyle w:val="StyleUnderline"/>
          <w:highlight w:val="cyan"/>
        </w:rPr>
        <w:t>ontology of</w:t>
      </w:r>
      <w:r w:rsidRPr="00425FF6">
        <w:rPr>
          <w:rStyle w:val="StyleUnderline"/>
        </w:rPr>
        <w:t xml:space="preserve"> the </w:t>
      </w:r>
      <w:r w:rsidRPr="00425FF6">
        <w:rPr>
          <w:rStyle w:val="StyleUnderline"/>
          <w:highlight w:val="cyan"/>
        </w:rPr>
        <w:t xml:space="preserve">societies </w:t>
      </w:r>
      <w:r w:rsidRPr="00425FF6">
        <w:rPr>
          <w:rStyle w:val="Emphasis"/>
          <w:highlight w:val="cyan"/>
        </w:rPr>
        <w:t>for which liberalism is prescribing</w:t>
      </w:r>
      <w:r w:rsidRPr="00425FF6">
        <w:rPr>
          <w:rStyle w:val="StyleUnderline"/>
          <w:highlight w:val="cyan"/>
        </w:rPr>
        <w:t xml:space="preserve"> principles of justice</w:t>
      </w:r>
      <w:r w:rsidRPr="00425FF6">
        <w:rPr>
          <w:sz w:val="16"/>
        </w:rPr>
        <w:t xml:space="preserve">. What Cudd's book demonstrates is that </w:t>
      </w:r>
      <w:r w:rsidRPr="00425FF6">
        <w:rPr>
          <w:rStyle w:val="StyleUnderline"/>
        </w:rPr>
        <w:t>it is the ignoring of this ontology of group domination that is the real betrayal of the liberal project</w:t>
      </w:r>
      <w:r w:rsidRPr="00425FF6">
        <w:rPr>
          <w:sz w:val="16"/>
        </w:rPr>
        <w:t xml:space="preserve">. A well-ordered society will not have nonvoluntary social groups as part of its ontology. So </w:t>
      </w:r>
      <w:r w:rsidRPr="00425FF6">
        <w:rPr>
          <w:rStyle w:val="StyleUnderline"/>
        </w:rPr>
        <w:t>the path to the "realistic utopia"</w:t>
      </w:r>
      <w:r w:rsidRPr="00425FF6">
        <w:rPr>
          <w:sz w:val="16"/>
        </w:rPr>
        <w:t xml:space="preserve"> Rawls is supposedly outlining </w:t>
      </w:r>
      <w:r w:rsidRPr="00425FF6">
        <w:rPr>
          <w:rStyle w:val="StyleUnderline"/>
        </w:rPr>
        <w:t>would</w:t>
      </w:r>
      <w:r w:rsidRPr="00425FF6">
        <w:rPr>
          <w:sz w:val="16"/>
        </w:rPr>
        <w:t xml:space="preserve"> crucially </w:t>
      </w:r>
      <w:r w:rsidRPr="00425FF6">
        <w:rPr>
          <w:rStyle w:val="StyleUnderline"/>
        </w:rPr>
        <w:t>require normative prescriptions for eliminating such groups. That no such guidelines are offered is undeniably an indictment of ideal-theory liberalism, which is</w:t>
      </w:r>
      <w:r w:rsidRPr="00425FF6">
        <w:rPr>
          <w:sz w:val="16"/>
        </w:rPr>
        <w:t xml:space="preserve"> thereby </w:t>
      </w:r>
      <w:r w:rsidRPr="00425FF6">
        <w:rPr>
          <w:rStyle w:val="StyleUnderline"/>
        </w:rPr>
        <w:t xml:space="preserve">exposed as both epistemologically and ontologically inadequate. But that </w:t>
      </w:r>
      <w:r w:rsidRPr="00425FF6">
        <w:rPr>
          <w:rStyle w:val="Emphasis"/>
        </w:rPr>
        <w:t>does not rule out a reconceptualized liberalism, a non-ideal-theory liberalism</w:t>
      </w:r>
      <w:r w:rsidRPr="00425FF6">
        <w:rPr>
          <w:rStyle w:val="StyleUnderline"/>
        </w:rPr>
        <w:t xml:space="preserve"> that, starting from a different social metaphysic, requires a different normative strategy for theorizing justice</w:t>
      </w:r>
      <w:r w:rsidRPr="00425FF6">
        <w:rPr>
          <w:sz w:val="16"/>
        </w:rPr>
        <w:t>.</w:t>
      </w:r>
      <w:r w:rsidRPr="00425FF6">
        <w:rPr>
          <w:sz w:val="12"/>
        </w:rPr>
        <w:t xml:space="preserve">¶ </w:t>
      </w:r>
      <w:r w:rsidRPr="00425FF6">
        <w:rPr>
          <w:sz w:val="16"/>
          <w:szCs w:val="16"/>
        </w:rPr>
        <w:t>3. Liberalism Cannot Recognize Groups and Group Oppression in Its Ontology-II (Micro)</w:t>
      </w:r>
      <w:r w:rsidRPr="00425FF6">
        <w:rPr>
          <w:sz w:val="12"/>
          <w:szCs w:val="16"/>
        </w:rPr>
        <w:t xml:space="preserve">¶ </w:t>
      </w:r>
      <w:r w:rsidRPr="00425FF6">
        <w:rPr>
          <w:sz w:val="16"/>
        </w:rPr>
        <w:t>But (</w:t>
      </w:r>
      <w:r w:rsidRPr="00425FF6">
        <w:rPr>
          <w:rStyle w:val="StyleUnderline"/>
        </w:rPr>
        <w:t>it will be replied</w:t>
      </w:r>
      <w:r w:rsidRPr="00425FF6">
        <w:rPr>
          <w:sz w:val="16"/>
        </w:rPr>
        <w:t xml:space="preserve">) </w:t>
      </w:r>
      <w:r w:rsidRPr="00425FF6">
        <w:rPr>
          <w:rStyle w:val="StyleUnderline"/>
        </w:rPr>
        <w:t>liberalism suffers from a deeper theoretical inadequacy</w:t>
      </w:r>
      <w:r w:rsidRPr="00425FF6">
        <w:rPr>
          <w:sz w:val="16"/>
        </w:rPr>
        <w:t xml:space="preserve">. Even if it may be conceded that liberal theory can recognize oppression at the macro-level, </w:t>
      </w:r>
      <w:r w:rsidRPr="00425FF6">
        <w:rPr>
          <w:rStyle w:val="StyleUnderline"/>
        </w:rPr>
        <w:t>it will be argued that its individualism prevents it from recognizing how</w:t>
      </w:r>
      <w:r w:rsidRPr="00425FF6">
        <w:rPr>
          <w:sz w:val="16"/>
        </w:rPr>
        <w:t xml:space="preserve"> profoundly, </w:t>
      </w:r>
      <w:r w:rsidRPr="00425FF6">
        <w:rPr>
          <w:rStyle w:val="StyleUnderline"/>
        </w:rPr>
        <w:t>at the micro-level</w:t>
      </w:r>
      <w:r w:rsidRPr="00425FF6">
        <w:rPr>
          <w:sz w:val="16"/>
        </w:rPr>
        <w:t xml:space="preserve">, </w:t>
      </w:r>
      <w:r w:rsidRPr="00425FF6">
        <w:rPr>
          <w:rStyle w:val="StyleUnderline"/>
        </w:rPr>
        <w:t>individuals are shaped by structures of social oppression. Class, race, and gender belongings penetrate deeply into the ontology of the individual in ways rendered opaque</w:t>
      </w:r>
      <w:r w:rsidRPr="00425FF6">
        <w:rPr>
          <w:sz w:val="16"/>
        </w:rPr>
        <w:t xml:space="preserve"> (it will be claimed) by liberalism's foundational individualism.</w:t>
      </w:r>
      <w:r w:rsidRPr="00425FF6">
        <w:rPr>
          <w:sz w:val="12"/>
        </w:rPr>
        <w:t xml:space="preserve">¶ </w:t>
      </w:r>
      <w:r w:rsidRPr="00425FF6">
        <w:rPr>
          <w:rStyle w:val="StyleUnderline"/>
        </w:rPr>
        <w:t>But</w:t>
      </w:r>
      <w:r w:rsidRPr="00425FF6">
        <w:rPr>
          <w:sz w:val="16"/>
        </w:rPr>
        <w:t xml:space="preserve"> what those seeking to retrieve liberalism would point out is that we need to distinguish different senses of "individualism." </w:t>
      </w:r>
      <w:r w:rsidRPr="00425FF6">
        <w:rPr>
          <w:rStyle w:val="StyleUnderline"/>
          <w:highlight w:val="cyan"/>
        </w:rPr>
        <w:t>The individualism that is foundational to liberalism</w:t>
      </w:r>
      <w:r w:rsidRPr="00425FF6">
        <w:rPr>
          <w:rStyle w:val="StyleUnderline"/>
        </w:rPr>
        <w:t xml:space="preserve"> is a normative individualism</w:t>
      </w:r>
      <w:r w:rsidRPr="00425FF6">
        <w:rPr>
          <w:sz w:val="16"/>
        </w:rPr>
        <w:t xml:space="preserve"> (as in the Gray quote above), </w:t>
      </w:r>
      <w:r w:rsidRPr="00425FF6">
        <w:rPr>
          <w:rStyle w:val="StyleUnderline"/>
        </w:rPr>
        <w:t xml:space="preserve">which makes individuals rather than social collectivities the locus of value. But that </w:t>
      </w:r>
      <w:r w:rsidRPr="00425FF6">
        <w:rPr>
          <w:rStyle w:val="StyleUnderline"/>
          <w:highlight w:val="cyan"/>
        </w:rPr>
        <w:t>does not require</w:t>
      </w:r>
      <w:r w:rsidRPr="00425FF6">
        <w:rPr>
          <w:rStyle w:val="StyleUnderline"/>
        </w:rPr>
        <w:t xml:space="preserve"> any </w:t>
      </w:r>
      <w:r w:rsidRPr="00425FF6">
        <w:rPr>
          <w:rStyle w:val="StyleUnderline"/>
          <w:highlight w:val="cyan"/>
        </w:rPr>
        <w:t>denial that individuals are shaped</w:t>
      </w:r>
      <w:r w:rsidRPr="00425FF6">
        <w:rPr>
          <w:sz w:val="16"/>
        </w:rPr>
        <w:t xml:space="preserve"> in their character (the "second nature" famously highlighted by left theory) </w:t>
      </w:r>
      <w:r w:rsidRPr="00425FF6">
        <w:rPr>
          <w:rStyle w:val="StyleUnderline"/>
          <w:highlight w:val="cyan"/>
        </w:rPr>
        <w:t>by oppressive social forces</w:t>
      </w:r>
      <w:r w:rsidRPr="00425FF6">
        <w:rPr>
          <w:rStyle w:val="StyleUnderline"/>
        </w:rPr>
        <w:t xml:space="preserve"> and related group memberships. Once the</w:t>
      </w:r>
      <w:r w:rsidRPr="00425FF6">
        <w:rPr>
          <w:sz w:val="16"/>
        </w:rPr>
        <w:t xml:space="preserve"> first two </w:t>
      </w:r>
      <w:r w:rsidRPr="00425FF6">
        <w:rPr>
          <w:rStyle w:val="StyleUnderline"/>
        </w:rPr>
        <w:t>criticisms have been refuted-that liberal individuals cannot be "social," and that the involuntary group memberships central to the social in oppressive societies cannot be accommodated within a liberal framework-then this third criticism collapses with them</w:t>
      </w:r>
      <w:r w:rsidRPr="00425FF6">
        <w:rPr>
          <w:sz w:val="16"/>
        </w:rPr>
        <w:t xml:space="preserve"> also. </w:t>
      </w:r>
      <w:r w:rsidRPr="00425FF6">
        <w:rPr>
          <w:rStyle w:val="StyleUnderline"/>
          <w:highlight w:val="cyan"/>
        </w:rPr>
        <w:t>One can</w:t>
      </w:r>
      <w:r w:rsidRPr="00425FF6">
        <w:rPr>
          <w:sz w:val="16"/>
        </w:rPr>
        <w:t xml:space="preserve"> without inconsistency </w:t>
      </w:r>
      <w:r w:rsidRPr="00425FF6">
        <w:rPr>
          <w:rStyle w:val="Emphasis"/>
          <w:highlight w:val="cyan"/>
        </w:rPr>
        <w:t>affirm both the value of the individual and the importance of recognizing how the individual is socially molded</w:t>
      </w:r>
      <w:r w:rsidRPr="00425FF6">
        <w:rPr>
          <w:rStyle w:val="StyleUnderline"/>
        </w:rPr>
        <w:t>,</w:t>
      </w:r>
      <w:r w:rsidRPr="00425FF6">
        <w:rPr>
          <w:rStyle w:val="StyleUnderline"/>
          <w:highlight w:val="cyan"/>
        </w:rPr>
        <w:t xml:space="preserve"> especially when the</w:t>
      </w:r>
      <w:r w:rsidRPr="00425FF6">
        <w:rPr>
          <w:rStyle w:val="StyleUnderline"/>
        </w:rPr>
        <w:t xml:space="preserve"> environing social </w:t>
      </w:r>
      <w:r w:rsidRPr="00425FF6">
        <w:rPr>
          <w:rStyle w:val="StyleUnderline"/>
          <w:highlight w:val="cyan"/>
        </w:rPr>
        <w:t>structures are oppressive</w:t>
      </w:r>
      <w:r w:rsidRPr="00425FF6">
        <w:rPr>
          <w:rStyle w:val="StyleUnderline"/>
        </w:rPr>
        <w:t xml:space="preserve"> ones</w:t>
      </w:r>
      <w:r w:rsidRPr="00425FF6">
        <w:rPr>
          <w:sz w:val="16"/>
        </w:rPr>
        <w:t xml:space="preserve">. As already noted, </w:t>
      </w:r>
      <w:r w:rsidRPr="00425FF6">
        <w:rPr>
          <w:rStyle w:val="StyleUnderline"/>
        </w:rPr>
        <w:t>dominant liberalism tends to ignore or marginalize such constraints, assuming as its representative figures individuals</w:t>
      </w:r>
      <w:r w:rsidRPr="00425FF6">
        <w:rPr>
          <w:sz w:val="16"/>
        </w:rPr>
        <w:t xml:space="preserve"> not merely morally equal, but </w:t>
      </w:r>
      <w:r w:rsidRPr="00425FF6">
        <w:rPr>
          <w:rStyle w:val="StyleUnderline"/>
        </w:rPr>
        <w:t>socially recognized as morally equal</w:t>
      </w:r>
      <w:r w:rsidRPr="00425FF6">
        <w:rPr>
          <w:sz w:val="16"/>
        </w:rPr>
        <w:t xml:space="preserve">, and equi-powerful </w:t>
      </w:r>
      <w:r w:rsidRPr="00425FF6">
        <w:rPr>
          <w:rStyle w:val="StyleUnderline"/>
        </w:rPr>
        <w:t xml:space="preserve">rather than group- differentiated into the </w:t>
      </w:r>
      <w:r w:rsidRPr="00425FF6">
        <w:rPr>
          <w:rStyle w:val="Emphasis"/>
        </w:rPr>
        <w:t>privileged and the subordinated</w:t>
      </w:r>
      <w:r w:rsidRPr="00425FF6">
        <w:rPr>
          <w:rStyle w:val="StyleUnderline"/>
        </w:rPr>
        <w:t xml:space="preserve">. But </w:t>
      </w:r>
      <w:r w:rsidRPr="00425FF6">
        <w:rPr>
          <w:rStyle w:val="StyleUnderline"/>
          <w:highlight w:val="cyan"/>
        </w:rPr>
        <w:t>this misleading</w:t>
      </w:r>
      <w:r w:rsidRPr="00425FF6">
        <w:rPr>
          <w:rStyle w:val="StyleUnderline"/>
        </w:rPr>
        <w:t xml:space="preserve"> normative and descriptive </w:t>
      </w:r>
      <w:r w:rsidRPr="00425FF6">
        <w:rPr>
          <w:rStyle w:val="StyleUnderline"/>
          <w:highlight w:val="cyan"/>
        </w:rPr>
        <w:t xml:space="preserve">picture is </w:t>
      </w:r>
      <w:r w:rsidRPr="00425FF6">
        <w:rPr>
          <w:rStyle w:val="Emphasis"/>
          <w:highlight w:val="cyan"/>
        </w:rPr>
        <w:t>a function of a political agenda</w:t>
      </w:r>
      <w:r w:rsidRPr="00425FF6">
        <w:rPr>
          <w:rStyle w:val="StyleUnderline"/>
          <w:highlight w:val="cyan"/>
        </w:rPr>
        <w:t xml:space="preserve"> complicit with the s</w:t>
      </w:r>
      <w:r w:rsidRPr="00425FF6">
        <w:t xml:space="preserve">tatus </w:t>
      </w:r>
      <w:r w:rsidRPr="00425FF6">
        <w:rPr>
          <w:rStyle w:val="StyleUnderline"/>
          <w:highlight w:val="cyan"/>
        </w:rPr>
        <w:t>quo, not</w:t>
      </w:r>
      <w:r w:rsidRPr="00425FF6">
        <w:rPr>
          <w:rStyle w:val="StyleUnderline"/>
        </w:rPr>
        <w:t xml:space="preserve"> a necessary implication of </w:t>
      </w:r>
      <w:r w:rsidRPr="00425FF6">
        <w:rPr>
          <w:rStyle w:val="StyleUnderline"/>
          <w:highlight w:val="cyan"/>
        </w:rPr>
        <w:t>liberalism's</w:t>
      </w:r>
      <w:r w:rsidRPr="00425FF6">
        <w:rPr>
          <w:rStyle w:val="StyleUnderline"/>
        </w:rPr>
        <w:t xml:space="preserve"> core </w:t>
      </w:r>
      <w:r w:rsidRPr="00425FF6">
        <w:rPr>
          <w:rStyle w:val="StyleUnderline"/>
          <w:highlight w:val="cyan"/>
        </w:rPr>
        <w:t>assumptions. A</w:t>
      </w:r>
      <w:r w:rsidRPr="00425FF6">
        <w:rPr>
          <w:rStyle w:val="StyleUnderline"/>
        </w:rPr>
        <w:t xml:space="preserve"> revisionist, </w:t>
      </w:r>
      <w:r w:rsidRPr="00425FF6">
        <w:rPr>
          <w:rStyle w:val="StyleUnderline"/>
          <w:highlight w:val="cyan"/>
        </w:rPr>
        <w:t>radical liberalism would make the analysis of group oppression</w:t>
      </w:r>
      <w:r w:rsidRPr="00425FF6">
        <w:rPr>
          <w:rStyle w:val="StyleUnderline"/>
        </w:rPr>
        <w:t xml:space="preserve">, the denial of equal standing to the majority of the population, </w:t>
      </w:r>
      <w:r w:rsidRPr="00425FF6">
        <w:rPr>
          <w:rStyle w:val="StyleUnderline"/>
          <w:highlight w:val="cyan"/>
        </w:rPr>
        <w:t xml:space="preserve">and their </w:t>
      </w:r>
      <w:r w:rsidRPr="00425FF6">
        <w:rPr>
          <w:rStyle w:val="Emphasis"/>
          <w:highlight w:val="cyan"/>
        </w:rPr>
        <w:t>impact on the individual's ontology</w:t>
      </w:r>
      <w:r w:rsidRPr="00425FF6">
        <w:rPr>
          <w:rStyle w:val="StyleUnderline"/>
          <w:highlight w:val="cyan"/>
        </w:rPr>
        <w:t xml:space="preserve">, a </w:t>
      </w:r>
      <w:r w:rsidRPr="00425FF6">
        <w:rPr>
          <w:rStyle w:val="Emphasis"/>
          <w:highlight w:val="cyan"/>
        </w:rPr>
        <w:t>theoretical priority</w:t>
      </w:r>
      <w:r w:rsidRPr="00425FF6">
        <w:rPr>
          <w:sz w:val="16"/>
        </w:rPr>
        <w:t xml:space="preserve">. Thus Cudd's book, after explicating the ontology of involuntary groups, goes on to detail the various different ways, through violence, economic constraint, discrimination, group harassment, and the internalization of psychological oppression, that the subordinated are shaped by group domination.12 But </w:t>
      </w:r>
      <w:r w:rsidRPr="00425FF6">
        <w:rPr>
          <w:rStyle w:val="StyleUnderline"/>
        </w:rPr>
        <w:t>nothing</w:t>
      </w:r>
      <w:r w:rsidRPr="00425FF6">
        <w:rPr>
          <w:sz w:val="16"/>
        </w:rPr>
        <w:t xml:space="preserve"> in her account is meant to </w:t>
      </w:r>
      <w:r w:rsidRPr="00425FF6">
        <w:rPr>
          <w:rStyle w:val="StyleUnderline"/>
        </w:rPr>
        <w:t>imply</w:t>
      </w:r>
      <w:r w:rsidRPr="00425FF6">
        <w:rPr>
          <w:sz w:val="16"/>
        </w:rPr>
        <w:t xml:space="preserve"> either that they thereby cease to be individuals, or </w:t>
      </w:r>
      <w:r w:rsidRPr="00425FF6">
        <w:rPr>
          <w:rStyle w:val="StyleUnderline"/>
        </w:rPr>
        <w:t>that their involuntary group memberships preclude a normative liberal condemnation of the injustice of their treatment</w:t>
      </w:r>
      <w:r w:rsidRPr="00425FF6">
        <w:rPr>
          <w:sz w:val="16"/>
        </w:rPr>
        <w:t>.</w:t>
      </w:r>
    </w:p>
    <w:bookmarkEnd w:id="0"/>
    <w:p w14:paraId="5FD8BC67" w14:textId="77777777" w:rsidR="000C352A" w:rsidRPr="00425FF6" w:rsidRDefault="000C352A" w:rsidP="000C352A">
      <w:pPr>
        <w:pStyle w:val="Heading4"/>
        <w:rPr>
          <w:rFonts w:cs="Arial"/>
        </w:rPr>
      </w:pPr>
      <w:r w:rsidRPr="00425FF6">
        <w:rPr>
          <w:rFonts w:cs="Arial"/>
        </w:rPr>
        <w:t xml:space="preserve">Humanism is </w:t>
      </w:r>
      <w:r w:rsidRPr="00425FF6">
        <w:rPr>
          <w:rFonts w:cs="Arial"/>
          <w:u w:val="single"/>
        </w:rPr>
        <w:t>contingently good</w:t>
      </w:r>
      <w:r w:rsidRPr="00425FF6">
        <w:rPr>
          <w:rFonts w:cs="Arial"/>
        </w:rPr>
        <w:t xml:space="preserve"> and alternatives are </w:t>
      </w:r>
      <w:r w:rsidRPr="00425FF6">
        <w:rPr>
          <w:rFonts w:cs="Arial"/>
          <w:u w:val="single"/>
        </w:rPr>
        <w:t>far worse</w:t>
      </w:r>
    </w:p>
    <w:p w14:paraId="18C09F13" w14:textId="77777777" w:rsidR="000C352A" w:rsidRPr="00425FF6" w:rsidRDefault="000C352A" w:rsidP="000C352A">
      <w:r w:rsidRPr="00425FF6">
        <w:rPr>
          <w:rStyle w:val="Style13ptBold"/>
        </w:rPr>
        <w:t>Lester 12</w:t>
      </w:r>
      <w:r w:rsidRPr="00425FF6">
        <w:t xml:space="preserve"> – Alan Lester, Director of Interdisciplinary Research, Professor of Historical Geography, and Co-Director of the Colonial and Postcolonial Studies Network at the University of Sussex, 2012 (</w:t>
      </w:r>
      <w:r w:rsidRPr="00425FF6">
        <w:rPr>
          <w:i/>
        </w:rPr>
        <w:t>Humanism, Race and the Colonial Frontier</w:t>
      </w:r>
      <w:r w:rsidRPr="00425FF6">
        <w:t>, Published of the Institute of British Geographers, Volume 37, Issue 1, p. 132-148) //Xain</w:t>
      </w:r>
    </w:p>
    <w:p w14:paraId="30A365B5" w14:textId="77777777" w:rsidR="000C352A" w:rsidRPr="00425FF6" w:rsidRDefault="000C352A" w:rsidP="000C352A">
      <w:pPr>
        <w:rPr>
          <w:bCs/>
          <w:sz w:val="16"/>
        </w:rPr>
      </w:pPr>
      <w:r w:rsidRPr="00425FF6">
        <w:rPr>
          <w:bCs/>
          <w:u w:val="single"/>
        </w:rPr>
        <w:lastRenderedPageBreak/>
        <w:t>Anderson argues that it is not an issue of extending humanity to</w:t>
      </w:r>
      <w:r w:rsidRPr="00425FF6">
        <w:rPr>
          <w:bCs/>
          <w:sz w:val="16"/>
        </w:rPr>
        <w:t xml:space="preserve"> … negatively </w:t>
      </w:r>
      <w:r w:rsidRPr="00425FF6">
        <w:rPr>
          <w:bCs/>
          <w:u w:val="single"/>
        </w:rPr>
        <w:t>racialised people, but</w:t>
      </w:r>
      <w:r w:rsidRPr="00425FF6">
        <w:rPr>
          <w:bCs/>
          <w:sz w:val="16"/>
        </w:rPr>
        <w:t xml:space="preserve"> of </w:t>
      </w:r>
      <w:r w:rsidRPr="00425FF6">
        <w:rPr>
          <w:bCs/>
          <w:u w:val="single"/>
        </w:rPr>
        <w:t>putting into question</w:t>
      </w:r>
      <w:r w:rsidRPr="00425FF6">
        <w:rPr>
          <w:bCs/>
          <w:sz w:val="16"/>
        </w:rPr>
        <w:t xml:space="preserve"> that from which such people have been excluded – that which, for </w:t>
      </w:r>
      <w:r w:rsidRPr="00425FF6">
        <w:rPr>
          <w:bCs/>
          <w:u w:val="single"/>
        </w:rPr>
        <w:t>liberal discourse</w:t>
      </w:r>
      <w:r w:rsidRPr="00425FF6">
        <w:rPr>
          <w:bCs/>
          <w:sz w:val="16"/>
        </w:rPr>
        <w:t xml:space="preserve">, remains unproblematised. (2007, 199) </w:t>
      </w:r>
      <w:r w:rsidRPr="00425FF6">
        <w:rPr>
          <w:bCs/>
          <w:u w:val="single"/>
        </w:rPr>
        <w:t>I fear</w:t>
      </w:r>
      <w:r w:rsidRPr="00425FF6">
        <w:rPr>
          <w:bCs/>
          <w:sz w:val="16"/>
        </w:rPr>
        <w:t xml:space="preserve">, however, </w:t>
      </w:r>
      <w:r w:rsidRPr="00425FF6">
        <w:rPr>
          <w:bCs/>
          <w:u w:val="single"/>
        </w:rPr>
        <w:t>that if we direct attention away from histories of humanism’s failure to deal with difference</w:t>
      </w:r>
      <w:r w:rsidRPr="00425FF6">
        <w:rPr>
          <w:bCs/>
          <w:sz w:val="16"/>
        </w:rPr>
        <w:t xml:space="preserve"> and to render that difference compatible with its fundamental universalism, </w:t>
      </w:r>
      <w:r w:rsidRPr="00425FF6">
        <w:rPr>
          <w:bCs/>
          <w:u w:val="single"/>
        </w:rPr>
        <w:t>and</w:t>
      </w:r>
      <w:r w:rsidRPr="00425FF6">
        <w:rPr>
          <w:bCs/>
          <w:sz w:val="16"/>
        </w:rPr>
        <w:t xml:space="preserve"> if we </w:t>
      </w:r>
      <w:r w:rsidRPr="00425FF6">
        <w:rPr>
          <w:bCs/>
          <w:u w:val="single"/>
        </w:rPr>
        <w:t>overlook</w:t>
      </w:r>
      <w:r w:rsidRPr="00425FF6">
        <w:rPr>
          <w:bCs/>
          <w:sz w:val="16"/>
        </w:rPr>
        <w:t xml:space="preserve"> its proponents’ </w:t>
      </w:r>
      <w:r w:rsidRPr="00425FF6">
        <w:rPr>
          <w:bCs/>
          <w:u w:val="single"/>
        </w:rPr>
        <w:t>failed attempts to combat dispossession, murder and oppression</w:t>
      </w:r>
      <w:r w:rsidRPr="00425FF6">
        <w:rPr>
          <w:bCs/>
          <w:sz w:val="16"/>
        </w:rPr>
        <w:t>;</w:t>
      </w:r>
      <w:r w:rsidRPr="00425FF6">
        <w:rPr>
          <w:bCs/>
          <w:u w:val="single"/>
        </w:rPr>
        <w:t xml:space="preserve"> if</w:t>
      </w:r>
      <w:r w:rsidRPr="00425FF6">
        <w:rPr>
          <w:bCs/>
          <w:sz w:val="16"/>
        </w:rPr>
        <w:t xml:space="preserve"> our history of </w:t>
      </w:r>
      <w:r w:rsidRPr="00425FF6">
        <w:rPr>
          <w:bCs/>
          <w:u w:val="single"/>
        </w:rPr>
        <w:t>race is</w:t>
      </w:r>
      <w:r w:rsidRPr="00425FF6">
        <w:rPr>
          <w:bCs/>
          <w:sz w:val="16"/>
        </w:rPr>
        <w:t xml:space="preserve"> instead </w:t>
      </w:r>
      <w:r w:rsidRPr="00425FF6">
        <w:rPr>
          <w:bCs/>
          <w:u w:val="single"/>
        </w:rPr>
        <w:t>understood through a critique of humanity</w:t>
      </w:r>
      <w:r w:rsidRPr="00425FF6">
        <w:rPr>
          <w:bCs/>
          <w:sz w:val="16"/>
        </w:rPr>
        <w:t xml:space="preserve">’s conceptual separation from nature, </w:t>
      </w:r>
      <w:r w:rsidRPr="00425FF6">
        <w:rPr>
          <w:b/>
          <w:iCs/>
          <w:u w:val="single"/>
          <w:bdr w:val="single" w:sz="8" w:space="0" w:color="auto"/>
        </w:rPr>
        <w:t>we dilute the political potency of universalism</w:t>
      </w:r>
      <w:r w:rsidRPr="00425FF6">
        <w:rPr>
          <w:b/>
          <w:sz w:val="16"/>
        </w:rPr>
        <w:t xml:space="preserve">. </w:t>
      </w:r>
      <w:r w:rsidRPr="00425FF6">
        <w:rPr>
          <w:b/>
          <w:iCs/>
          <w:highlight w:val="cyan"/>
          <w:u w:val="single"/>
          <w:bdr w:val="single" w:sz="8" w:space="0" w:color="auto"/>
        </w:rPr>
        <w:t>Historically, it was not humanism</w:t>
      </w:r>
      <w:r w:rsidRPr="00425FF6">
        <w:rPr>
          <w:bCs/>
          <w:sz w:val="16"/>
          <w:highlight w:val="cyan"/>
        </w:rPr>
        <w:t xml:space="preserve"> </w:t>
      </w:r>
      <w:r w:rsidRPr="00425FF6">
        <w:rPr>
          <w:rStyle w:val="Emphasis"/>
          <w:highlight w:val="cyan"/>
        </w:rPr>
        <w:t>that gave rise to racial innatism</w:t>
      </w:r>
      <w:r w:rsidRPr="00425FF6">
        <w:rPr>
          <w:bCs/>
          <w:sz w:val="16"/>
        </w:rPr>
        <w:t xml:space="preserve">, </w:t>
      </w:r>
      <w:r w:rsidRPr="00425FF6">
        <w:rPr>
          <w:bCs/>
          <w:highlight w:val="cyan"/>
          <w:u w:val="single"/>
        </w:rPr>
        <w:t>it was</w:t>
      </w:r>
      <w:r w:rsidRPr="00425FF6">
        <w:rPr>
          <w:bCs/>
          <w:sz w:val="16"/>
        </w:rPr>
        <w:t xml:space="preserve"> the </w:t>
      </w:r>
      <w:r w:rsidRPr="00425FF6">
        <w:rPr>
          <w:b/>
          <w:iCs/>
          <w:u w:val="single"/>
          <w:bdr w:val="single" w:sz="8" w:space="0" w:color="auto"/>
        </w:rPr>
        <w:t xml:space="preserve">specifically </w:t>
      </w:r>
      <w:r w:rsidRPr="00425FF6">
        <w:rPr>
          <w:b/>
          <w:iCs/>
          <w:highlight w:val="cyan"/>
          <w:u w:val="single"/>
          <w:bdr w:val="single" w:sz="8" w:space="0" w:color="auto"/>
        </w:rPr>
        <w:t>anti-humanist politics</w:t>
      </w:r>
      <w:r w:rsidRPr="00425FF6">
        <w:rPr>
          <w:bCs/>
          <w:sz w:val="16"/>
        </w:rPr>
        <w:t xml:space="preserve"> of settlers </w:t>
      </w:r>
      <w:r w:rsidRPr="00425FF6">
        <w:rPr>
          <w:bCs/>
          <w:u w:val="single"/>
        </w:rPr>
        <w:t>forging new social assemblages through relations of violence on colonial frontiers</w:t>
      </w:r>
      <w:r w:rsidRPr="00425FF6">
        <w:rPr>
          <w:bCs/>
          <w:sz w:val="16"/>
        </w:rPr>
        <w:t xml:space="preserve">. </w:t>
      </w:r>
      <w:r w:rsidRPr="00425FF6">
        <w:rPr>
          <w:bCs/>
          <w:u w:val="single"/>
        </w:rPr>
        <w:t>Settler communities became established social assemblages</w:t>
      </w:r>
      <w:r w:rsidRPr="00425FF6">
        <w:rPr>
          <w:bCs/>
          <w:sz w:val="16"/>
        </w:rPr>
        <w:t xml:space="preserve"> in their own right </w:t>
      </w:r>
      <w:r w:rsidRPr="00425FF6">
        <w:rPr>
          <w:b/>
          <w:iCs/>
          <w:u w:val="single"/>
          <w:bdr w:val="single" w:sz="8" w:space="0" w:color="auto"/>
        </w:rPr>
        <w:t>specifically</w:t>
      </w:r>
      <w:r w:rsidRPr="00425FF6">
        <w:rPr>
          <w:bCs/>
          <w:iCs/>
          <w:u w:val="single"/>
          <w:bdr w:val="single" w:sz="8" w:space="0" w:color="auto"/>
        </w:rPr>
        <w:t xml:space="preserve"> </w:t>
      </w:r>
      <w:r w:rsidRPr="00425FF6">
        <w:rPr>
          <w:b/>
          <w:iCs/>
          <w:highlight w:val="cyan"/>
          <w:u w:val="single"/>
          <w:bdr w:val="single" w:sz="8" w:space="0" w:color="auto"/>
        </w:rPr>
        <w:t>through the rejection of humanist interventions</w:t>
      </w:r>
      <w:r w:rsidRPr="00425FF6">
        <w:rPr>
          <w:bCs/>
          <w:sz w:val="16"/>
        </w:rPr>
        <w:t xml:space="preserve">. </w:t>
      </w:r>
      <w:r w:rsidRPr="00425FF6">
        <w:rPr>
          <w:bCs/>
          <w:u w:val="single"/>
        </w:rPr>
        <w:t>Perhaps</w:t>
      </w:r>
      <w:r w:rsidRPr="00425FF6">
        <w:rPr>
          <w:bCs/>
          <w:sz w:val="16"/>
        </w:rPr>
        <w:t xml:space="preserve">, </w:t>
      </w:r>
      <w:r w:rsidRPr="00425FF6">
        <w:rPr>
          <w:bCs/>
          <w:u w:val="single"/>
        </w:rPr>
        <w:t>as</w:t>
      </w:r>
      <w:r w:rsidRPr="00425FF6">
        <w:rPr>
          <w:bCs/>
          <w:sz w:val="16"/>
        </w:rPr>
        <w:t xml:space="preserve"> Edward </w:t>
      </w:r>
      <w:r w:rsidRPr="00425FF6">
        <w:rPr>
          <w:bCs/>
          <w:u w:val="single"/>
        </w:rPr>
        <w:t>Said suggested</w:t>
      </w:r>
      <w:r w:rsidRPr="00425FF6">
        <w:rPr>
          <w:bCs/>
          <w:sz w:val="16"/>
        </w:rPr>
        <w:t xml:space="preserve">, </w:t>
      </w:r>
      <w:r w:rsidRPr="00425FF6">
        <w:rPr>
          <w:b/>
          <w:iCs/>
          <w:highlight w:val="cyan"/>
          <w:u w:val="single"/>
          <w:bdr w:val="single" w:sz="8" w:space="0" w:color="auto"/>
        </w:rPr>
        <w:t>we can learn from the implementation of humanist universalism in practice</w:t>
      </w:r>
      <w:r w:rsidRPr="00425FF6">
        <w:rPr>
          <w:bCs/>
          <w:sz w:val="16"/>
          <w:highlight w:val="cyan"/>
        </w:rPr>
        <w:t xml:space="preserve">, </w:t>
      </w:r>
      <w:r w:rsidRPr="00425FF6">
        <w:rPr>
          <w:bCs/>
          <w:highlight w:val="cyan"/>
          <w:u w:val="single"/>
        </w:rPr>
        <w:t xml:space="preserve">and insist </w:t>
      </w:r>
      <w:r w:rsidRPr="00425FF6">
        <w:rPr>
          <w:b/>
          <w:iCs/>
          <w:highlight w:val="cyan"/>
          <w:u w:val="single"/>
          <w:bdr w:val="single" w:sz="8" w:space="0" w:color="auto"/>
        </w:rPr>
        <w:t>on its potential to combat racism</w:t>
      </w:r>
      <w:r w:rsidRPr="00425FF6">
        <w:rPr>
          <w:bCs/>
          <w:sz w:val="16"/>
        </w:rPr>
        <w:t xml:space="preserve">, and perhaps we can insist on the contemporary conceptual hybridisation of human–non-human entities too, </w:t>
      </w:r>
      <w:r w:rsidRPr="00425FF6">
        <w:rPr>
          <w:bCs/>
          <w:u w:val="single"/>
        </w:rPr>
        <w:t>without</w:t>
      </w:r>
      <w:r w:rsidRPr="00425FF6">
        <w:rPr>
          <w:bCs/>
          <w:sz w:val="16"/>
        </w:rPr>
        <w:t xml:space="preserve"> necessarily </w:t>
      </w:r>
      <w:r w:rsidRPr="00425FF6">
        <w:rPr>
          <w:bCs/>
          <w:u w:val="single"/>
        </w:rPr>
        <w:t>abandoning</w:t>
      </w:r>
      <w:r w:rsidRPr="00425FF6">
        <w:rPr>
          <w:bCs/>
          <w:sz w:val="16"/>
        </w:rPr>
        <w:t xml:space="preserve"> all </w:t>
      </w:r>
      <w:r w:rsidRPr="00425FF6">
        <w:rPr>
          <w:bCs/>
          <w:u w:val="single"/>
        </w:rPr>
        <w:t>the precepts of humanism</w:t>
      </w:r>
      <w:r w:rsidRPr="00425FF6">
        <w:rPr>
          <w:bCs/>
          <w:sz w:val="16"/>
        </w:rPr>
        <w:t xml:space="preserve"> (Said 2004; Todorov 2002). We do not necessarily need to accord a specific value to the human, separate from and above nature, in order to make a moral and political case for a fundamental </w:t>
      </w:r>
      <w:r w:rsidRPr="00425FF6">
        <w:rPr>
          <w:bCs/>
          <w:u w:val="single"/>
        </w:rPr>
        <w:t>human universalism</w:t>
      </w:r>
      <w:r w:rsidRPr="00425FF6">
        <w:rPr>
          <w:bCs/>
          <w:sz w:val="16"/>
        </w:rPr>
        <w:t xml:space="preserve"> that </w:t>
      </w:r>
      <w:r w:rsidRPr="00425FF6">
        <w:rPr>
          <w:bCs/>
          <w:u w:val="single"/>
        </w:rPr>
        <w:t>can be wielded strategically against racial violence</w:t>
      </w:r>
      <w:r w:rsidRPr="00425FF6">
        <w:rPr>
          <w:bCs/>
          <w:sz w:val="16"/>
        </w:rPr>
        <w:t xml:space="preserve">. </w:t>
      </w:r>
      <w:r w:rsidRPr="00425FF6">
        <w:rPr>
          <w:bCs/>
          <w:u w:val="single"/>
        </w:rPr>
        <w:t>Nineteenth century humanitarians’ universalism was</w:t>
      </w:r>
      <w:r w:rsidRPr="00425FF6">
        <w:rPr>
          <w:bCs/>
          <w:sz w:val="16"/>
        </w:rPr>
        <w:t xml:space="preserve"> fundamentally </w:t>
      </w:r>
      <w:r w:rsidRPr="00425FF6">
        <w:rPr>
          <w:bCs/>
          <w:u w:val="single"/>
        </w:rPr>
        <w:t>conditioned by their belief that British culture stood at the apex of a hierarchical order of civilisations</w:t>
      </w:r>
      <w:r w:rsidRPr="00425FF6">
        <w:rPr>
          <w:bCs/>
          <w:sz w:val="16"/>
        </w:rPr>
        <w:t xml:space="preserve">. From the mid-nineteenth century through to the mid-twentieth century, </w:t>
      </w:r>
      <w:r w:rsidRPr="00425FF6">
        <w:rPr>
          <w:bCs/>
          <w:u w:val="single"/>
        </w:rPr>
        <w:t>this ethnocentrism produced</w:t>
      </w:r>
      <w:r w:rsidRPr="00425FF6">
        <w:rPr>
          <w:bCs/>
          <w:sz w:val="16"/>
        </w:rPr>
        <w:t xml:space="preserve"> what Lyotard describes as ‘</w:t>
      </w:r>
      <w:r w:rsidRPr="00425FF6">
        <w:rPr>
          <w:bCs/>
          <w:u w:val="single"/>
        </w:rPr>
        <w:t>the flattening of differences</w:t>
      </w:r>
      <w:r w:rsidRPr="00425FF6">
        <w:rPr>
          <w:bCs/>
          <w:sz w:val="16"/>
        </w:rPr>
        <w:t xml:space="preserve">, or the demand for a norm (“human nature”)’, that ‘carries with it its own forms of terror’ (cited Braun 2004, 1352). The intervention of Aboriginal Protection demonstrates that humanist universalism has the potential to inflict such terror (it was the Protectorate of Aborigines Office reincarnated that was responsible, later in the nineteenth and twentieth centuries, for Aboriginal Australia’s Stolen Generation, and it was the assimilationist vision of the Protectors’ equivalents in Canada that led to the abuses of the Residential Schools system). </w:t>
      </w:r>
      <w:r w:rsidRPr="00425FF6">
        <w:rPr>
          <w:bCs/>
          <w:u w:val="single"/>
        </w:rPr>
        <w:t xml:space="preserve">But we must not forget that </w:t>
      </w:r>
      <w:r w:rsidRPr="00425FF6">
        <w:rPr>
          <w:b/>
          <w:iCs/>
          <w:u w:val="single"/>
          <w:bdr w:val="single" w:sz="8" w:space="0" w:color="auto"/>
        </w:rPr>
        <w:t xml:space="preserve">humanism’s </w:t>
      </w:r>
      <w:r w:rsidRPr="00425FF6">
        <w:rPr>
          <w:b/>
          <w:iCs/>
          <w:highlight w:val="cyan"/>
          <w:u w:val="single"/>
          <w:bdr w:val="single" w:sz="8" w:space="0" w:color="auto"/>
        </w:rPr>
        <w:t>alternatives</w:t>
      </w:r>
      <w:r w:rsidRPr="00425FF6">
        <w:rPr>
          <w:b/>
          <w:sz w:val="16"/>
        </w:rPr>
        <w:t>,</w:t>
      </w:r>
      <w:r w:rsidRPr="00425FF6">
        <w:rPr>
          <w:bCs/>
          <w:sz w:val="16"/>
        </w:rPr>
        <w:t xml:space="preserve"> </w:t>
      </w:r>
      <w:r w:rsidRPr="00425FF6">
        <w:rPr>
          <w:bCs/>
          <w:u w:val="single"/>
        </w:rPr>
        <w:t>founded upon principles of difference rather than commonality</w:t>
      </w:r>
      <w:r w:rsidRPr="00425FF6">
        <w:rPr>
          <w:bCs/>
          <w:sz w:val="16"/>
        </w:rPr>
        <w:t xml:space="preserve">, </w:t>
      </w:r>
      <w:r w:rsidRPr="00425FF6">
        <w:rPr>
          <w:b/>
          <w:iCs/>
          <w:u w:val="single"/>
          <w:bdr w:val="single" w:sz="8" w:space="0" w:color="auto"/>
        </w:rPr>
        <w:t xml:space="preserve">have the potential to </w:t>
      </w:r>
      <w:r w:rsidRPr="00425FF6">
        <w:rPr>
          <w:b/>
          <w:iCs/>
          <w:highlight w:val="cyan"/>
          <w:u w:val="single"/>
          <w:bdr w:val="single" w:sz="8" w:space="0" w:color="auto"/>
        </w:rPr>
        <w:t>do</w:t>
      </w:r>
      <w:r w:rsidRPr="00425FF6">
        <w:rPr>
          <w:b/>
          <w:iCs/>
          <w:u w:val="single"/>
          <w:bdr w:val="single" w:sz="8" w:space="0" w:color="auto"/>
        </w:rPr>
        <w:t xml:space="preserve"> the same and </w:t>
      </w:r>
      <w:r w:rsidRPr="00425FF6">
        <w:rPr>
          <w:b/>
          <w:iCs/>
          <w:highlight w:val="cyan"/>
          <w:u w:val="single"/>
          <w:bdr w:val="single" w:sz="8" w:space="0" w:color="auto"/>
        </w:rPr>
        <w:t>even worse</w:t>
      </w:r>
      <w:r w:rsidRPr="00425FF6">
        <w:rPr>
          <w:bCs/>
          <w:sz w:val="16"/>
        </w:rPr>
        <w:t xml:space="preserve">. </w:t>
      </w:r>
      <w:r w:rsidRPr="00425FF6">
        <w:rPr>
          <w:bCs/>
          <w:u w:val="single"/>
        </w:rPr>
        <w:t>In the nineteenth century, Caribbean planters and</w:t>
      </w:r>
      <w:r w:rsidRPr="00425FF6">
        <w:rPr>
          <w:bCs/>
          <w:sz w:val="16"/>
        </w:rPr>
        <w:t xml:space="preserve"> then </w:t>
      </w:r>
      <w:r w:rsidRPr="00425FF6">
        <w:rPr>
          <w:bCs/>
          <w:u w:val="single"/>
        </w:rPr>
        <w:t>emigrant British settlers</w:t>
      </w:r>
      <w:r w:rsidRPr="00425FF6">
        <w:rPr>
          <w:bCs/>
          <w:sz w:val="16"/>
        </w:rPr>
        <w:t xml:space="preserve"> </w:t>
      </w:r>
      <w:r w:rsidRPr="00425FF6">
        <w:rPr>
          <w:bCs/>
          <w:u w:val="single"/>
        </w:rPr>
        <w:t>emphasised the multiplicity of the human species</w:t>
      </w:r>
      <w:r w:rsidRPr="00425FF6">
        <w:rPr>
          <w:bCs/>
          <w:sz w:val="16"/>
        </w:rPr>
        <w:t xml:space="preserve">, </w:t>
      </w:r>
      <w:r w:rsidRPr="00425FF6">
        <w:rPr>
          <w:b/>
          <w:iCs/>
          <w:u w:val="single"/>
          <w:bdr w:val="single" w:sz="8" w:space="0" w:color="auto"/>
        </w:rPr>
        <w:t xml:space="preserve">the </w:t>
      </w:r>
      <w:r w:rsidRPr="00425FF6">
        <w:rPr>
          <w:b/>
          <w:iCs/>
          <w:highlight w:val="cyan"/>
          <w:u w:val="single"/>
          <w:bdr w:val="single" w:sz="8" w:space="0" w:color="auto"/>
        </w:rPr>
        <w:t>absence of</w:t>
      </w:r>
      <w:r w:rsidRPr="00425FF6">
        <w:rPr>
          <w:b/>
          <w:iCs/>
          <w:u w:val="single"/>
          <w:bdr w:val="single" w:sz="8" w:space="0" w:color="auto"/>
        </w:rPr>
        <w:t xml:space="preserve"> any universal ‘</w:t>
      </w:r>
      <w:r w:rsidRPr="00425FF6">
        <w:rPr>
          <w:b/>
          <w:iCs/>
          <w:highlight w:val="cyan"/>
          <w:u w:val="single"/>
          <w:bdr w:val="single" w:sz="8" w:space="0" w:color="auto"/>
        </w:rPr>
        <w:t>human nature’</w:t>
      </w:r>
      <w:r w:rsidRPr="00425FF6">
        <w:rPr>
          <w:bCs/>
          <w:sz w:val="16"/>
        </w:rPr>
        <w:t xml:space="preserve">, </w:t>
      </w:r>
      <w:r w:rsidRPr="00425FF6">
        <w:rPr>
          <w:bCs/>
          <w:u w:val="single"/>
        </w:rPr>
        <w:t xml:space="preserve">the </w:t>
      </w:r>
      <w:r w:rsidRPr="00425FF6">
        <w:rPr>
          <w:b/>
          <w:iCs/>
          <w:u w:val="single"/>
          <w:bdr w:val="single" w:sz="8" w:space="0" w:color="auto"/>
        </w:rPr>
        <w:t>incorrigibility of difference</w:t>
      </w:r>
      <w:r w:rsidRPr="00425FF6">
        <w:rPr>
          <w:bCs/>
          <w:sz w:val="16"/>
        </w:rPr>
        <w:t xml:space="preserve">, </w:t>
      </w:r>
      <w:r w:rsidRPr="00425FF6">
        <w:rPr>
          <w:bCs/>
          <w:u w:val="single"/>
        </w:rPr>
        <w:t xml:space="preserve">in their </w:t>
      </w:r>
      <w:r w:rsidRPr="00425FF6">
        <w:rPr>
          <w:b/>
          <w:iCs/>
          <w:highlight w:val="cyan"/>
          <w:u w:val="single"/>
          <w:bdr w:val="single" w:sz="8" w:space="0" w:color="auto"/>
        </w:rPr>
        <w:t>upholding of biological determinism</w:t>
      </w:r>
      <w:r w:rsidRPr="00425FF6">
        <w:rPr>
          <w:bCs/>
          <w:sz w:val="16"/>
        </w:rPr>
        <w:t xml:space="preserve">. </w:t>
      </w:r>
      <w:r w:rsidRPr="00425FF6">
        <w:rPr>
          <w:bCs/>
          <w:u w:val="single"/>
        </w:rPr>
        <w:t xml:space="preserve">Their assault on any notion of a fundamental commonality among human beings has </w:t>
      </w:r>
      <w:r w:rsidRPr="00425FF6">
        <w:rPr>
          <w:b/>
          <w:iCs/>
          <w:highlight w:val="cyan"/>
          <w:u w:val="single"/>
          <w:bdr w:val="single" w:sz="8" w:space="0" w:color="auto"/>
        </w:rPr>
        <w:t>disconcerting points of intersection with the radical critique of humanism today</w:t>
      </w:r>
      <w:r w:rsidRPr="00425FF6">
        <w:rPr>
          <w:bCs/>
          <w:sz w:val="16"/>
        </w:rPr>
        <w:t xml:space="preserve">. The scientific argument of the nineteenth century that came closest to </w:t>
      </w:r>
      <w:r w:rsidRPr="00425FF6">
        <w:rPr>
          <w:bCs/>
          <w:u w:val="single"/>
        </w:rPr>
        <w:t>post-humanism</w:t>
      </w:r>
      <w:r w:rsidRPr="00425FF6">
        <w:rPr>
          <w:bCs/>
          <w:sz w:val="16"/>
        </w:rPr>
        <w:t xml:space="preserve">’s insistence on the hybridity of humanity, promising to ‘close the ontological gap between human and non-human animals’ (Day 2008, 49), was the evolutionary theory of biological descent associated with Darwin, and yet this theory </w:t>
      </w:r>
      <w:r w:rsidRPr="00425FF6">
        <w:rPr>
          <w:bCs/>
          <w:u w:val="single"/>
        </w:rPr>
        <w:t>was adopted</w:t>
      </w:r>
      <w:r w:rsidRPr="00425FF6">
        <w:rPr>
          <w:bCs/>
          <w:sz w:val="16"/>
        </w:rPr>
        <w:t xml:space="preserve"> in Aotearoa New Zealand and other colonial sites </w:t>
      </w:r>
      <w:r w:rsidRPr="00425FF6">
        <w:rPr>
          <w:b/>
          <w:iCs/>
          <w:highlight w:val="cyan"/>
          <w:u w:val="single"/>
          <w:bdr w:val="single" w:sz="8" w:space="0" w:color="auto"/>
        </w:rPr>
        <w:t>precisely to legitimate the potential extinction of other, ‘weaker’ races</w:t>
      </w:r>
      <w:r w:rsidRPr="00425FF6">
        <w:rPr>
          <w:bCs/>
          <w:sz w:val="16"/>
        </w:rPr>
        <w:t xml:space="preserve"> </w:t>
      </w:r>
      <w:r w:rsidRPr="00425FF6">
        <w:rPr>
          <w:bCs/>
          <w:u w:val="single"/>
        </w:rPr>
        <w:t>in the face of British colonisation</w:t>
      </w:r>
      <w:r w:rsidRPr="00425FF6">
        <w:rPr>
          <w:bCs/>
          <w:sz w:val="16"/>
        </w:rPr>
        <w:t xml:space="preserve"> on the grounds of the natural law of a struggle for survival (Stenhouse 1999). </w:t>
      </w:r>
      <w:r w:rsidRPr="00425FF6">
        <w:rPr>
          <w:bCs/>
          <w:u w:val="single"/>
        </w:rPr>
        <w:t>Both the upholding and the rejection of human–nature binaries can</w:t>
      </w:r>
      <w:r w:rsidRPr="00425FF6">
        <w:rPr>
          <w:bCs/>
          <w:sz w:val="16"/>
        </w:rPr>
        <w:t xml:space="preserve"> thus </w:t>
      </w:r>
      <w:r w:rsidRPr="00425FF6">
        <w:rPr>
          <w:bCs/>
          <w:u w:val="single"/>
        </w:rPr>
        <w:t>result in racially oppressive actions</w:t>
      </w:r>
      <w:r w:rsidRPr="00425FF6">
        <w:rPr>
          <w:bCs/>
          <w:sz w:val="16"/>
        </w:rPr>
        <w:t xml:space="preserve">, </w:t>
      </w:r>
      <w:r w:rsidRPr="00425FF6">
        <w:rPr>
          <w:b/>
          <w:iCs/>
          <w:highlight w:val="cyan"/>
          <w:u w:val="single"/>
          <w:bdr w:val="single" w:sz="8" w:space="0" w:color="auto"/>
        </w:rPr>
        <w:t>depending on the contingent politics of specific social assemblages</w:t>
      </w:r>
      <w:r w:rsidRPr="00425FF6">
        <w:rPr>
          <w:bCs/>
          <w:sz w:val="16"/>
        </w:rPr>
        <w:t xml:space="preserve">. Nineteenth century colonial humanitarians, inspired as they were by an irredeemably ethnocentric and religiously exclusive form of universalism, at least combatted exterminatory settler discourses and practices at multiple sites of empire, and provided spaces on mission and protectorate stations in which indigenous peoples could be shielded to a very limited extent from dispossession and murder. They also, unintentionally, reproduced discourses of a civilising mission and of a universal humanity that could be deployed by anticolonial nationalists in other sites of empire that were never invaded to the same extent by settlers, in independence struggles from the mid-twentieth century. Finally, as Whatmore’s (2002) analysis of the Select Committee on Aborigines reveals, they provided juridical narratives that are part of the arsenal of weapons that indigenous peoples can wield in attempts to claim redress and recompense in a postcolonial world. </w:t>
      </w:r>
      <w:r w:rsidRPr="00425FF6">
        <w:rPr>
          <w:bCs/>
          <w:u w:val="single"/>
        </w:rPr>
        <w:t xml:space="preserve">The politics of </w:t>
      </w:r>
      <w:r w:rsidRPr="00425FF6">
        <w:rPr>
          <w:bCs/>
          <w:u w:val="single"/>
        </w:rPr>
        <w:lastRenderedPageBreak/>
        <w:t>humanism in practice, then, was riddled with contradiction, fraught with particularity and latent with varying possibilities</w:t>
      </w:r>
      <w:r w:rsidRPr="00425FF6">
        <w:rPr>
          <w:bCs/>
          <w:sz w:val="16"/>
        </w:rPr>
        <w:t xml:space="preserve">. </w:t>
      </w:r>
      <w:r w:rsidRPr="00425FF6">
        <w:rPr>
          <w:bCs/>
          <w:u w:val="single"/>
        </w:rPr>
        <w:t>It could be</w:t>
      </w:r>
      <w:r w:rsidRPr="00425FF6">
        <w:rPr>
          <w:bCs/>
          <w:sz w:val="16"/>
        </w:rPr>
        <w:t xml:space="preserve"> relatively </w:t>
      </w:r>
      <w:r w:rsidRPr="00425FF6">
        <w:rPr>
          <w:bCs/>
          <w:u w:val="single"/>
        </w:rPr>
        <w:t>progressive and liberatory</w:t>
      </w:r>
      <w:r w:rsidRPr="00425FF6">
        <w:rPr>
          <w:bCs/>
          <w:sz w:val="16"/>
        </w:rPr>
        <w:t xml:space="preserve">; </w:t>
      </w:r>
      <w:r w:rsidRPr="00425FF6">
        <w:rPr>
          <w:bCs/>
          <w:u w:val="single"/>
        </w:rPr>
        <w:t>it could be dispossessive and culturally genocidal</w:t>
      </w:r>
      <w:r w:rsidRPr="00425FF6">
        <w:rPr>
          <w:bCs/>
          <w:sz w:val="16"/>
        </w:rPr>
        <w:t xml:space="preserve">. Within its repertoire lay potential to combat environmental and biological determinism and innatism, however, and </w:t>
      </w:r>
      <w:r w:rsidRPr="00425FF6">
        <w:rPr>
          <w:b/>
          <w:iCs/>
          <w:highlight w:val="cyan"/>
          <w:u w:val="single"/>
          <w:bdr w:val="single" w:sz="8" w:space="0" w:color="auto"/>
        </w:rPr>
        <w:t>this should not be forgotten in a rush to condemn humanism’s universalism</w:t>
      </w:r>
      <w:r w:rsidRPr="00425FF6">
        <w:rPr>
          <w:bCs/>
          <w:sz w:val="16"/>
        </w:rPr>
        <w:t xml:space="preserve"> as well as its anthropocentrism. </w:t>
      </w:r>
      <w:r w:rsidRPr="00425FF6">
        <w:rPr>
          <w:bCs/>
          <w:u w:val="single"/>
        </w:rPr>
        <w:t xml:space="preserve">It is in the tensions within universalism that the ongoing potential of an always provisional, </w:t>
      </w:r>
      <w:r w:rsidRPr="00425FF6">
        <w:rPr>
          <w:b/>
          <w:iCs/>
          <w:highlight w:val="cyan"/>
          <w:u w:val="single"/>
          <w:bdr w:val="single" w:sz="8" w:space="0" w:color="auto"/>
        </w:rPr>
        <w:t>self-conscious, flexible and strategic humanism</w:t>
      </w:r>
      <w:r w:rsidRPr="00425FF6">
        <w:rPr>
          <w:bCs/>
          <w:sz w:val="16"/>
        </w:rPr>
        <w:t xml:space="preserve"> – one </w:t>
      </w:r>
      <w:r w:rsidRPr="00425FF6">
        <w:rPr>
          <w:bCs/>
          <w:u w:val="single"/>
        </w:rPr>
        <w:t>that</w:t>
      </w:r>
      <w:r w:rsidRPr="00425FF6">
        <w:rPr>
          <w:bCs/>
          <w:sz w:val="16"/>
        </w:rPr>
        <w:t xml:space="preserve"> now </w:t>
      </w:r>
      <w:r w:rsidRPr="00425FF6">
        <w:rPr>
          <w:bCs/>
          <w:u w:val="single"/>
        </w:rPr>
        <w:t>recognises the continuity between the human and the non-human as well as the power-laden particularities of the male, middle class, Western human subject</w:t>
      </w:r>
      <w:r w:rsidRPr="00425FF6">
        <w:rPr>
          <w:bCs/>
          <w:sz w:val="16"/>
        </w:rPr>
        <w:t xml:space="preserve"> – </w:t>
      </w:r>
      <w:r w:rsidRPr="00425FF6">
        <w:rPr>
          <w:bCs/>
          <w:u w:val="single"/>
        </w:rPr>
        <w:t>resides</w:t>
      </w:r>
      <w:r w:rsidRPr="00425FF6">
        <w:rPr>
          <w:bCs/>
          <w:sz w:val="16"/>
        </w:rPr>
        <w:t>.</w:t>
      </w:r>
    </w:p>
    <w:p w14:paraId="0781A760" w14:textId="77777777" w:rsidR="000C352A" w:rsidRPr="00425FF6" w:rsidRDefault="000C352A" w:rsidP="000C352A"/>
    <w:p w14:paraId="13FEC074" w14:textId="77777777" w:rsidR="000C352A" w:rsidRPr="00425FF6" w:rsidRDefault="000C352A" w:rsidP="000C352A"/>
    <w:p w14:paraId="2F29ECEC" w14:textId="77777777" w:rsidR="000C352A" w:rsidRPr="00425FF6" w:rsidRDefault="000C352A" w:rsidP="000C352A">
      <w:pPr>
        <w:pStyle w:val="Heading3"/>
        <w:rPr>
          <w:rFonts w:cs="Arial"/>
        </w:rPr>
      </w:pPr>
      <w:r w:rsidRPr="00425FF6">
        <w:rPr>
          <w:rFonts w:cs="Arial"/>
        </w:rPr>
        <w:lastRenderedPageBreak/>
        <w:t xml:space="preserve">Pic---2NC </w:t>
      </w:r>
    </w:p>
    <w:p w14:paraId="7672D7D9" w14:textId="77777777" w:rsidR="000C352A" w:rsidRPr="00425FF6" w:rsidRDefault="000C352A" w:rsidP="000C352A">
      <w:pPr>
        <w:pStyle w:val="Heading4"/>
        <w:rPr>
          <w:rFonts w:cs="Arial"/>
        </w:rPr>
      </w:pPr>
      <w:r w:rsidRPr="00425FF6">
        <w:rPr>
          <w:rFonts w:cs="Arial"/>
        </w:rPr>
        <w:t xml:space="preserve">The AFF gives way to </w:t>
      </w:r>
      <w:r w:rsidRPr="00425FF6">
        <w:rPr>
          <w:rFonts w:cs="Arial"/>
          <w:u w:val="single"/>
        </w:rPr>
        <w:t>universal commodification</w:t>
      </w:r>
      <w:r w:rsidRPr="00425FF6">
        <w:rPr>
          <w:rFonts w:cs="Arial"/>
        </w:rPr>
        <w:t xml:space="preserve"> and economization of every aspect of life.</w:t>
      </w:r>
    </w:p>
    <w:p w14:paraId="2ECF8FED" w14:textId="77777777" w:rsidR="000C352A" w:rsidRPr="00425FF6" w:rsidRDefault="000C352A" w:rsidP="000C352A">
      <w:r w:rsidRPr="00425FF6">
        <w:t xml:space="preserve">P.W. </w:t>
      </w:r>
      <w:r w:rsidRPr="00425FF6">
        <w:rPr>
          <w:rStyle w:val="Style13ptBold"/>
        </w:rPr>
        <w:t>Zuidhof 12</w:t>
      </w:r>
      <w:r w:rsidRPr="00425FF6">
        <w:t xml:space="preserve">, Associate Professor in European political economy in the European Studies program in the Department of History, European Studies and Religious Studies at the University of Amsterdam, </w:t>
      </w:r>
      <w:r w:rsidRPr="00425FF6">
        <w:rPr>
          <w:i/>
          <w:iCs/>
        </w:rPr>
        <w:t xml:space="preserve">Imagining Markets: The Discursive Politics of Neoliberalism, </w:t>
      </w:r>
      <w:r w:rsidRPr="00425FF6">
        <w:t>2012, Pages 4-11.</w:t>
      </w:r>
    </w:p>
    <w:p w14:paraId="6BD146BE" w14:textId="77777777" w:rsidR="000C352A" w:rsidRPr="00425FF6" w:rsidRDefault="000C352A" w:rsidP="000C352A">
      <w:pPr>
        <w:rPr>
          <w:rStyle w:val="StyleUnderline"/>
        </w:rPr>
      </w:pPr>
      <w:r w:rsidRPr="00425FF6">
        <w:rPr>
          <w:rStyle w:val="StyleUnderline"/>
          <w:highlight w:val="cyan"/>
        </w:rPr>
        <w:t>Neoliberalism</w:t>
      </w:r>
      <w:r w:rsidRPr="00425FF6">
        <w:rPr>
          <w:rStyle w:val="StyleUnderline"/>
        </w:rPr>
        <w:t xml:space="preserve"> </w:t>
      </w:r>
      <w:r w:rsidRPr="00425FF6">
        <w:rPr>
          <w:rStyle w:val="StyleUnderline"/>
          <w:highlight w:val="cyan"/>
        </w:rPr>
        <w:t>as</w:t>
      </w:r>
      <w:r w:rsidRPr="00425FF6">
        <w:rPr>
          <w:rStyle w:val="StyleUnderline"/>
        </w:rPr>
        <w:t xml:space="preserve"> a </w:t>
      </w:r>
      <w:r w:rsidRPr="00425FF6">
        <w:rPr>
          <w:rStyle w:val="Emphasis"/>
          <w:highlight w:val="cyan"/>
        </w:rPr>
        <w:t>Discursive Politics of the Market</w:t>
      </w:r>
    </w:p>
    <w:p w14:paraId="5693EA72" w14:textId="77777777" w:rsidR="000C352A" w:rsidRPr="00425FF6" w:rsidRDefault="000C352A" w:rsidP="000C352A">
      <w:pPr>
        <w:rPr>
          <w:rStyle w:val="Emphasis"/>
        </w:rPr>
      </w:pPr>
      <w:r w:rsidRPr="00425FF6">
        <w:rPr>
          <w:sz w:val="16"/>
        </w:rPr>
        <w:t xml:space="preserve">Many critics of neoliberalism have tried to capture the exuberance of the market imagery in neoliberalism. The cultural critic Thomas Frank for instance, documents in One Market under God (2001) how </w:t>
      </w:r>
      <w:r w:rsidRPr="00425FF6">
        <w:rPr>
          <w:rStyle w:val="Emphasis"/>
        </w:rPr>
        <w:t xml:space="preserve">the </w:t>
      </w:r>
      <w:r w:rsidRPr="00425FF6">
        <w:rPr>
          <w:rStyle w:val="Emphasis"/>
          <w:highlight w:val="cyan"/>
        </w:rPr>
        <w:t>market</w:t>
      </w:r>
      <w:r w:rsidRPr="00425FF6">
        <w:rPr>
          <w:sz w:val="16"/>
          <w:highlight w:val="cyan"/>
        </w:rPr>
        <w:t xml:space="preserve"> </w:t>
      </w:r>
      <w:r w:rsidRPr="00425FF6">
        <w:rPr>
          <w:rStyle w:val="StyleUnderline"/>
        </w:rPr>
        <w:t xml:space="preserve">has </w:t>
      </w:r>
      <w:r w:rsidRPr="00425FF6">
        <w:rPr>
          <w:rStyle w:val="StyleUnderline"/>
          <w:highlight w:val="cyan"/>
        </w:rPr>
        <w:t>become</w:t>
      </w:r>
      <w:r w:rsidRPr="00425FF6">
        <w:rPr>
          <w:rStyle w:val="StyleUnderline"/>
        </w:rPr>
        <w:t xml:space="preserve"> an important </w:t>
      </w:r>
      <w:r w:rsidRPr="00425FF6">
        <w:rPr>
          <w:rStyle w:val="Emphasis"/>
          <w:highlight w:val="cyan"/>
        </w:rPr>
        <w:t>cultural icon</w:t>
      </w:r>
      <w:r w:rsidRPr="00425FF6">
        <w:rPr>
          <w:rStyle w:val="StyleUnderline"/>
        </w:rPr>
        <w:t xml:space="preserve"> which </w:t>
      </w:r>
      <w:r w:rsidRPr="00425FF6">
        <w:rPr>
          <w:rStyle w:val="Emphasis"/>
          <w:highlight w:val="cyan"/>
        </w:rPr>
        <w:t>invaded public discourse</w:t>
      </w:r>
      <w:r w:rsidRPr="00425FF6">
        <w:rPr>
          <w:sz w:val="16"/>
          <w:highlight w:val="cyan"/>
        </w:rPr>
        <w:t xml:space="preserve"> </w:t>
      </w:r>
      <w:r w:rsidRPr="00425FF6">
        <w:rPr>
          <w:rStyle w:val="StyleUnderline"/>
          <w:highlight w:val="cyan"/>
        </w:rPr>
        <w:t>and</w:t>
      </w:r>
      <w:r w:rsidRPr="00425FF6">
        <w:rPr>
          <w:sz w:val="16"/>
        </w:rPr>
        <w:t xml:space="preserve"> our </w:t>
      </w:r>
      <w:r w:rsidRPr="00425FF6">
        <w:rPr>
          <w:rStyle w:val="Emphasis"/>
        </w:rPr>
        <w:t xml:space="preserve">cultural </w:t>
      </w:r>
      <w:r w:rsidRPr="00425FF6">
        <w:rPr>
          <w:rStyle w:val="Emphasis"/>
          <w:highlight w:val="cyan"/>
        </w:rPr>
        <w:t>imaginations</w:t>
      </w:r>
      <w:r w:rsidRPr="00425FF6">
        <w:rPr>
          <w:sz w:val="16"/>
        </w:rPr>
        <w:t xml:space="preserve">. Frank (2001, 29) for instance points out how </w:t>
      </w:r>
      <w:r w:rsidRPr="00425FF6">
        <w:rPr>
          <w:rStyle w:val="StyleUnderline"/>
        </w:rPr>
        <w:t xml:space="preserve">a variety of </w:t>
      </w:r>
      <w:r w:rsidRPr="00425FF6">
        <w:rPr>
          <w:rStyle w:val="Emphasis"/>
        </w:rPr>
        <w:t>cultural techniques</w:t>
      </w:r>
      <w:r w:rsidRPr="00425FF6">
        <w:rPr>
          <w:sz w:val="16"/>
        </w:rPr>
        <w:t xml:space="preserve">, ranging from advertising, business journalism, management books, to cultural studies have </w:t>
      </w:r>
      <w:r w:rsidRPr="00425FF6">
        <w:rPr>
          <w:rStyle w:val="StyleUnderline"/>
          <w:highlight w:val="cyan"/>
        </w:rPr>
        <w:t>created</w:t>
      </w:r>
      <w:r w:rsidRPr="00425FF6">
        <w:rPr>
          <w:rStyle w:val="StyleUnderline"/>
        </w:rPr>
        <w:t xml:space="preserve"> a </w:t>
      </w:r>
      <w:r w:rsidRPr="00425FF6">
        <w:rPr>
          <w:rStyle w:val="StyleUnderline"/>
          <w:highlight w:val="cyan"/>
        </w:rPr>
        <w:t>brand of “</w:t>
      </w:r>
      <w:r w:rsidRPr="00425FF6">
        <w:rPr>
          <w:rStyle w:val="Emphasis"/>
          <w:highlight w:val="cyan"/>
        </w:rPr>
        <w:t>market populism</w:t>
      </w:r>
      <w:r w:rsidRPr="00425FF6">
        <w:rPr>
          <w:sz w:val="16"/>
        </w:rPr>
        <w:t xml:space="preserve">” – he cites Newsweek columnist Robert Samuelson’s locution “the Market ‘R’ Us” – in which ‘the market’ is equated with ‘the people’ to the point that the market became to be seen as more democratic than conventional institutions of a democracy. In </w:t>
      </w:r>
      <w:r w:rsidRPr="00425FF6">
        <w:rPr>
          <w:rStyle w:val="StyleUnderline"/>
        </w:rPr>
        <w:t xml:space="preserve">an attempt to address the </w:t>
      </w:r>
      <w:r w:rsidRPr="00425FF6">
        <w:rPr>
          <w:rStyle w:val="Emphasis"/>
        </w:rPr>
        <w:t>excessive market imagery</w:t>
      </w:r>
      <w:r w:rsidRPr="00425FF6">
        <w:rPr>
          <w:rStyle w:val="StyleUnderline"/>
        </w:rPr>
        <w:t xml:space="preserve"> of neoliberalism,</w:t>
      </w:r>
      <w:r w:rsidRPr="00425FF6">
        <w:rPr>
          <w:sz w:val="16"/>
        </w:rPr>
        <w:t xml:space="preserve"> </w:t>
      </w:r>
      <w:r w:rsidRPr="00425FF6">
        <w:rPr>
          <w:rStyle w:val="StyleUnderline"/>
        </w:rPr>
        <w:t>critics resort to all sorts of</w:t>
      </w:r>
      <w:r w:rsidRPr="00425FF6">
        <w:rPr>
          <w:sz w:val="16"/>
        </w:rPr>
        <w:t xml:space="preserve"> </w:t>
      </w:r>
      <w:r w:rsidRPr="00425FF6">
        <w:rPr>
          <w:rStyle w:val="Emphasis"/>
        </w:rPr>
        <w:t>market-based neologisms</w:t>
      </w:r>
      <w:r w:rsidRPr="00425FF6">
        <w:rPr>
          <w:sz w:val="16"/>
        </w:rPr>
        <w:t xml:space="preserve">. Like Thomas Frank, </w:t>
      </w:r>
      <w:r w:rsidRPr="00425FF6">
        <w:rPr>
          <w:rStyle w:val="StyleUnderline"/>
        </w:rPr>
        <w:t>one turns for instance to religious imagery to speak of neoliberalism as a “</w:t>
      </w:r>
      <w:r w:rsidRPr="00425FF6">
        <w:rPr>
          <w:rStyle w:val="Emphasis"/>
        </w:rPr>
        <w:t>market theology</w:t>
      </w:r>
      <w:r w:rsidRPr="00425FF6">
        <w:rPr>
          <w:rStyle w:val="StyleUnderline"/>
        </w:rPr>
        <w:t>,” or the</w:t>
      </w:r>
      <w:r w:rsidRPr="00425FF6">
        <w:rPr>
          <w:sz w:val="16"/>
        </w:rPr>
        <w:t xml:space="preserve"> </w:t>
      </w:r>
      <w:r w:rsidRPr="00425FF6">
        <w:rPr>
          <w:rStyle w:val="Emphasis"/>
        </w:rPr>
        <w:t>gospel of “freemarket religion</w:t>
      </w:r>
      <w:r w:rsidRPr="00425FF6">
        <w:rPr>
          <w:sz w:val="16"/>
        </w:rPr>
        <w:t xml:space="preserve">” (e.g. Cox 1999). In secular terms, one invokes the image of a “free market mythology” (viz. Perelman 2006) or “The Cult of the Market” (Boldeman 2011). </w:t>
      </w:r>
      <w:r w:rsidRPr="00425FF6">
        <w:rPr>
          <w:rStyle w:val="StyleUnderline"/>
        </w:rPr>
        <w:t xml:space="preserve">The market is </w:t>
      </w:r>
      <w:r w:rsidRPr="00425FF6">
        <w:rPr>
          <w:rStyle w:val="Emphasis"/>
        </w:rPr>
        <w:t>especially concatenated</w:t>
      </w:r>
      <w:r w:rsidRPr="00425FF6">
        <w:rPr>
          <w:rStyle w:val="StyleUnderline"/>
        </w:rPr>
        <w:t xml:space="preserve"> with </w:t>
      </w:r>
      <w:r w:rsidRPr="00425FF6">
        <w:rPr>
          <w:rStyle w:val="Emphasis"/>
        </w:rPr>
        <w:t>political images,</w:t>
      </w:r>
      <w:r w:rsidRPr="00425FF6">
        <w:rPr>
          <w:sz w:val="16"/>
        </w:rPr>
        <w:t xml:space="preserve"> as in Frank’s “market populism,” or when neoliberalism is put down as a form of “market democracy” (Chomsky 1999), “market liberalism,” or instead described as a form of “market dictatorship” (Attali 1997). The specter of terrorism is once more raised to bring out the character of neoliberalism, for instance by Henry Giroux in his book, The Terror of Neoliberalism (2004). It has especially become fashionable to refer to neoliberalism and its policies as a form of “market fundamentalism,” a depiction that has been popularized by the likes of George Soros (e.g. 1998) and notably Joseph Stiglitz (2002) in his critique of the IMF. These examples indicate that with neoliberalism, the market has emerged as a powerful image that spectacularly altered our thought and speech not only in political and policy discourse but public discourse at large. I imagine that major market philosophers from the past such as Adam Smith, Karl Marx and even Friedrich Hayek or Milton Friedman would have great difficulties understanding what is meant by some of these terms. </w:t>
      </w:r>
      <w:r w:rsidRPr="00425FF6">
        <w:rPr>
          <w:rStyle w:val="StyleUnderline"/>
        </w:rPr>
        <w:t>The</w:t>
      </w:r>
      <w:r w:rsidRPr="00425FF6">
        <w:rPr>
          <w:sz w:val="16"/>
        </w:rPr>
        <w:t xml:space="preserve"> perceived </w:t>
      </w:r>
      <w:r w:rsidRPr="00425FF6">
        <w:rPr>
          <w:rStyle w:val="Emphasis"/>
        </w:rPr>
        <w:t>exuberance</w:t>
      </w:r>
      <w:r w:rsidRPr="00425FF6">
        <w:rPr>
          <w:sz w:val="16"/>
        </w:rPr>
        <w:t xml:space="preserve"> </w:t>
      </w:r>
      <w:r w:rsidRPr="00425FF6">
        <w:rPr>
          <w:rStyle w:val="StyleUnderline"/>
        </w:rPr>
        <w:t>of neoliberalism can therefore be traced to how the image of the ‘</w:t>
      </w:r>
      <w:r w:rsidRPr="00425FF6">
        <w:rPr>
          <w:rStyle w:val="StyleUnderline"/>
          <w:highlight w:val="cyan"/>
        </w:rPr>
        <w:t>market’</w:t>
      </w:r>
      <w:r w:rsidRPr="00425FF6">
        <w:rPr>
          <w:rStyle w:val="StyleUnderline"/>
        </w:rPr>
        <w:t xml:space="preserve"> was </w:t>
      </w:r>
      <w:r w:rsidRPr="00425FF6">
        <w:rPr>
          <w:rStyle w:val="Emphasis"/>
          <w:highlight w:val="cyan"/>
        </w:rPr>
        <w:t>mobilized</w:t>
      </w:r>
      <w:r w:rsidRPr="00425FF6">
        <w:rPr>
          <w:rStyle w:val="StyleUnderline"/>
        </w:rPr>
        <w:t xml:space="preserve"> and developed </w:t>
      </w:r>
      <w:r w:rsidRPr="00425FF6">
        <w:rPr>
          <w:rStyle w:val="StyleUnderline"/>
          <w:highlight w:val="cyan"/>
        </w:rPr>
        <w:t>into</w:t>
      </w:r>
      <w:r w:rsidRPr="00425FF6">
        <w:rPr>
          <w:rStyle w:val="StyleUnderline"/>
        </w:rPr>
        <w:t xml:space="preserve"> a </w:t>
      </w:r>
      <w:r w:rsidRPr="00425FF6">
        <w:rPr>
          <w:rStyle w:val="Emphasis"/>
          <w:highlight w:val="cyan"/>
        </w:rPr>
        <w:t>powerful signifier</w:t>
      </w:r>
      <w:r w:rsidRPr="00425FF6">
        <w:rPr>
          <w:sz w:val="16"/>
        </w:rPr>
        <w:t xml:space="preserve"> </w:t>
      </w:r>
      <w:r w:rsidRPr="00425FF6">
        <w:rPr>
          <w:rStyle w:val="StyleUnderline"/>
          <w:highlight w:val="cyan"/>
        </w:rPr>
        <w:t>to</w:t>
      </w:r>
      <w:r w:rsidRPr="00425FF6">
        <w:rPr>
          <w:rStyle w:val="StyleUnderline"/>
        </w:rPr>
        <w:t xml:space="preserve"> </w:t>
      </w:r>
      <w:r w:rsidRPr="00425FF6">
        <w:rPr>
          <w:rStyle w:val="Emphasis"/>
        </w:rPr>
        <w:t>re-imagine</w:t>
      </w:r>
      <w:r w:rsidRPr="00425FF6">
        <w:rPr>
          <w:rStyle w:val="StyleUnderline"/>
        </w:rPr>
        <w:t xml:space="preserve"> and </w:t>
      </w:r>
      <w:r w:rsidRPr="00425FF6">
        <w:rPr>
          <w:rStyle w:val="Emphasis"/>
          <w:highlight w:val="cyan"/>
        </w:rPr>
        <w:t>rearticulate</w:t>
      </w:r>
      <w:r w:rsidRPr="00425FF6">
        <w:rPr>
          <w:rStyle w:val="StyleUnderline"/>
        </w:rPr>
        <w:t xml:space="preserve"> </w:t>
      </w:r>
      <w:r w:rsidRPr="00425FF6">
        <w:rPr>
          <w:rStyle w:val="Emphasis"/>
        </w:rPr>
        <w:t xml:space="preserve">many important </w:t>
      </w:r>
      <w:r w:rsidRPr="00425FF6">
        <w:rPr>
          <w:rStyle w:val="Emphasis"/>
          <w:highlight w:val="cyan"/>
        </w:rPr>
        <w:t>spheres of life.</w:t>
      </w:r>
    </w:p>
    <w:p w14:paraId="03960856" w14:textId="77777777" w:rsidR="000C352A" w:rsidRPr="00425FF6" w:rsidRDefault="000C352A" w:rsidP="000C352A">
      <w:pPr>
        <w:rPr>
          <w:rStyle w:val="StyleUnderline"/>
        </w:rPr>
      </w:pPr>
      <w:r w:rsidRPr="00425FF6">
        <w:rPr>
          <w:sz w:val="16"/>
        </w:rPr>
        <w:t xml:space="preserve">The New Yorker cartoon pointedly makes clear that </w:t>
      </w:r>
      <w:r w:rsidRPr="00425FF6">
        <w:rPr>
          <w:rStyle w:val="Emphasis"/>
          <w:sz w:val="24"/>
          <w:highlight w:val="cyan"/>
        </w:rPr>
        <w:t xml:space="preserve">neoliberalism relies on </w:t>
      </w:r>
      <w:r w:rsidRPr="00425FF6">
        <w:rPr>
          <w:rStyle w:val="Emphasis"/>
          <w:sz w:val="24"/>
        </w:rPr>
        <w:t xml:space="preserve">the </w:t>
      </w:r>
      <w:r w:rsidRPr="00425FF6">
        <w:rPr>
          <w:rStyle w:val="Emphasis"/>
          <w:sz w:val="24"/>
          <w:highlight w:val="cyan"/>
        </w:rPr>
        <w:t>work of metaphor</w:t>
      </w:r>
      <w:r w:rsidRPr="00425FF6">
        <w:rPr>
          <w:sz w:val="16"/>
        </w:rPr>
        <w:t xml:space="preserve">. Rather than straightforwardly instructing the participants in the boardroom that terrorism should be fought at the market, the message is to fight terrorism as if it were a market. </w:t>
      </w:r>
      <w:r w:rsidRPr="00425FF6">
        <w:rPr>
          <w:rStyle w:val="StyleUnderline"/>
        </w:rPr>
        <w:t>Neoliberalism</w:t>
      </w:r>
      <w:r w:rsidRPr="00425FF6">
        <w:rPr>
          <w:sz w:val="16"/>
        </w:rPr>
        <w:t xml:space="preserve">, I would claim, </w:t>
      </w:r>
      <w:r w:rsidRPr="00425FF6">
        <w:rPr>
          <w:rStyle w:val="StyleUnderline"/>
        </w:rPr>
        <w:t xml:space="preserve">always entails </w:t>
      </w:r>
      <w:r w:rsidRPr="00425FF6">
        <w:rPr>
          <w:rStyle w:val="Emphasis"/>
        </w:rPr>
        <w:t>mobilizing the market</w:t>
      </w:r>
      <w:r w:rsidRPr="00425FF6">
        <w:rPr>
          <w:rStyle w:val="StyleUnderline"/>
        </w:rPr>
        <w:t xml:space="preserve"> in a </w:t>
      </w:r>
      <w:r w:rsidRPr="00425FF6">
        <w:rPr>
          <w:rStyle w:val="Emphasis"/>
        </w:rPr>
        <w:t>metaphorical sense</w:t>
      </w:r>
      <w:r w:rsidRPr="00425FF6">
        <w:rPr>
          <w:sz w:val="16"/>
        </w:rPr>
        <w:t xml:space="preserve">. </w:t>
      </w:r>
      <w:r w:rsidRPr="00425FF6">
        <w:rPr>
          <w:rStyle w:val="StyleUnderline"/>
        </w:rPr>
        <w:t xml:space="preserve">The message of neoliberalism is </w:t>
      </w:r>
      <w:r w:rsidRPr="00425FF6">
        <w:rPr>
          <w:rStyle w:val="Emphasis"/>
        </w:rPr>
        <w:t>consistently a metaphorical one:</w:t>
      </w:r>
      <w:r w:rsidRPr="00425FF6">
        <w:rPr>
          <w:rStyle w:val="StyleUnderline"/>
        </w:rPr>
        <w:t xml:space="preserve"> </w:t>
      </w:r>
      <w:r w:rsidRPr="00425FF6">
        <w:rPr>
          <w:rStyle w:val="Emphasis"/>
        </w:rPr>
        <w:t>think of … as a market</w:t>
      </w:r>
      <w:r w:rsidRPr="00425FF6">
        <w:rPr>
          <w:sz w:val="16"/>
        </w:rPr>
        <w:t>, (</w:t>
      </w:r>
      <w:r w:rsidRPr="00425FF6">
        <w:rPr>
          <w:rStyle w:val="Emphasis"/>
        </w:rPr>
        <w:t>and govern it accordingly</w:t>
      </w:r>
      <w:r w:rsidRPr="00425FF6">
        <w:rPr>
          <w:sz w:val="16"/>
        </w:rPr>
        <w:t xml:space="preserve">).6 </w:t>
      </w:r>
      <w:r w:rsidRPr="00425FF6">
        <w:rPr>
          <w:rStyle w:val="StyleUnderline"/>
        </w:rPr>
        <w:t xml:space="preserve">Neoliberalism </w:t>
      </w:r>
      <w:r w:rsidRPr="00425FF6">
        <w:rPr>
          <w:rStyle w:val="StyleUnderline"/>
          <w:highlight w:val="cyan"/>
        </w:rPr>
        <w:t>invites us to</w:t>
      </w:r>
      <w:r w:rsidRPr="00425FF6">
        <w:rPr>
          <w:rStyle w:val="StyleUnderline"/>
        </w:rPr>
        <w:t xml:space="preserve"> </w:t>
      </w:r>
      <w:r w:rsidRPr="00425FF6">
        <w:rPr>
          <w:rStyle w:val="Emphasis"/>
          <w:highlight w:val="cyan"/>
        </w:rPr>
        <w:t>imagine</w:t>
      </w:r>
      <w:r w:rsidRPr="00425FF6">
        <w:rPr>
          <w:rStyle w:val="Emphasis"/>
        </w:rPr>
        <w:t xml:space="preserve"> virtually </w:t>
      </w:r>
      <w:r w:rsidRPr="00425FF6">
        <w:rPr>
          <w:rStyle w:val="Emphasis"/>
          <w:highlight w:val="cyan"/>
        </w:rPr>
        <w:t>everything</w:t>
      </w:r>
      <w:r w:rsidRPr="00425FF6">
        <w:rPr>
          <w:rStyle w:val="Emphasis"/>
        </w:rPr>
        <w:t xml:space="preserve"> </w:t>
      </w:r>
      <w:r w:rsidRPr="00425FF6">
        <w:rPr>
          <w:rStyle w:val="Emphasis"/>
          <w:highlight w:val="cyan"/>
        </w:rPr>
        <w:t xml:space="preserve">as </w:t>
      </w:r>
      <w:r w:rsidRPr="00425FF6">
        <w:rPr>
          <w:rStyle w:val="Emphasis"/>
        </w:rPr>
        <w:t xml:space="preserve">a </w:t>
      </w:r>
      <w:r w:rsidRPr="00425FF6">
        <w:rPr>
          <w:rStyle w:val="Emphasis"/>
          <w:highlight w:val="cyan"/>
        </w:rPr>
        <w:t>market</w:t>
      </w:r>
      <w:r w:rsidRPr="00425FF6">
        <w:rPr>
          <w:rStyle w:val="StyleUnderline"/>
        </w:rPr>
        <w:t xml:space="preserve">, ranging </w:t>
      </w:r>
      <w:r w:rsidRPr="00425FF6">
        <w:rPr>
          <w:rStyle w:val="StyleUnderline"/>
          <w:highlight w:val="cyan"/>
        </w:rPr>
        <w:t>from</w:t>
      </w:r>
      <w:r w:rsidRPr="00425FF6">
        <w:rPr>
          <w:sz w:val="16"/>
          <w:highlight w:val="cyan"/>
        </w:rPr>
        <w:t xml:space="preserve"> </w:t>
      </w:r>
      <w:r w:rsidRPr="00425FF6">
        <w:rPr>
          <w:rStyle w:val="Emphasis"/>
          <w:highlight w:val="cyan"/>
        </w:rPr>
        <w:t>health</w:t>
      </w:r>
      <w:r w:rsidRPr="00425FF6">
        <w:rPr>
          <w:rStyle w:val="Emphasis"/>
        </w:rPr>
        <w:t xml:space="preserve"> care</w:t>
      </w:r>
      <w:r w:rsidRPr="00425FF6">
        <w:rPr>
          <w:sz w:val="16"/>
        </w:rPr>
        <w:t xml:space="preserve">, </w:t>
      </w:r>
      <w:r w:rsidRPr="00425FF6">
        <w:rPr>
          <w:rStyle w:val="Emphasis"/>
          <w:highlight w:val="cyan"/>
        </w:rPr>
        <w:t>universities</w:t>
      </w:r>
      <w:r w:rsidRPr="00425FF6">
        <w:rPr>
          <w:sz w:val="16"/>
        </w:rPr>
        <w:t xml:space="preserve"> to the military, pensions, </w:t>
      </w:r>
      <w:r w:rsidRPr="00425FF6">
        <w:rPr>
          <w:rStyle w:val="Emphasis"/>
        </w:rPr>
        <w:t xml:space="preserve">personal </w:t>
      </w:r>
      <w:r w:rsidRPr="00425FF6">
        <w:rPr>
          <w:rStyle w:val="Emphasis"/>
          <w:highlight w:val="cyan"/>
        </w:rPr>
        <w:t>relationships</w:t>
      </w:r>
      <w:r w:rsidRPr="00425FF6">
        <w:rPr>
          <w:sz w:val="16"/>
        </w:rPr>
        <w:t xml:space="preserve">, families, </w:t>
      </w:r>
      <w:r w:rsidRPr="00425FF6">
        <w:rPr>
          <w:rStyle w:val="Emphasis"/>
          <w:highlight w:val="cyan"/>
        </w:rPr>
        <w:t>ethics</w:t>
      </w:r>
      <w:r w:rsidRPr="00425FF6">
        <w:rPr>
          <w:sz w:val="16"/>
        </w:rPr>
        <w:t xml:space="preserve">, </w:t>
      </w:r>
      <w:r w:rsidRPr="00425FF6">
        <w:rPr>
          <w:rStyle w:val="Emphasis"/>
          <w:highlight w:val="cyan"/>
        </w:rPr>
        <w:t>aesthetics</w:t>
      </w:r>
      <w:r w:rsidRPr="00425FF6">
        <w:rPr>
          <w:sz w:val="16"/>
        </w:rPr>
        <w:t xml:space="preserve"> </w:t>
      </w:r>
      <w:r w:rsidRPr="00425FF6">
        <w:rPr>
          <w:rStyle w:val="StyleUnderline"/>
          <w:highlight w:val="cyan"/>
        </w:rPr>
        <w:t>and</w:t>
      </w:r>
      <w:r w:rsidRPr="00425FF6">
        <w:rPr>
          <w:rStyle w:val="StyleUnderline"/>
        </w:rPr>
        <w:t xml:space="preserve"> the </w:t>
      </w:r>
      <w:r w:rsidRPr="00425FF6">
        <w:rPr>
          <w:rStyle w:val="Emphasis"/>
        </w:rPr>
        <w:t>state</w:t>
      </w:r>
      <w:r w:rsidRPr="00425FF6">
        <w:rPr>
          <w:rStyle w:val="StyleUnderline"/>
        </w:rPr>
        <w:t xml:space="preserve"> and </w:t>
      </w:r>
      <w:r w:rsidRPr="00425FF6">
        <w:rPr>
          <w:rStyle w:val="Emphasis"/>
          <w:highlight w:val="cyan"/>
        </w:rPr>
        <w:t>politics</w:t>
      </w:r>
      <w:r w:rsidRPr="00425FF6">
        <w:rPr>
          <w:rStyle w:val="StyleUnderline"/>
          <w:highlight w:val="cyan"/>
        </w:rPr>
        <w:t xml:space="preserve"> </w:t>
      </w:r>
      <w:r w:rsidRPr="00425FF6">
        <w:rPr>
          <w:rStyle w:val="Emphasis"/>
          <w:highlight w:val="cyan"/>
        </w:rPr>
        <w:t>itself</w:t>
      </w:r>
      <w:r w:rsidRPr="00425FF6">
        <w:rPr>
          <w:sz w:val="16"/>
        </w:rPr>
        <w:t>. The excessive quality of neoliberalism is therefore found in its use of the market as a metaphor and its ability to displace the state.</w:t>
      </w:r>
    </w:p>
    <w:p w14:paraId="2DCA7474" w14:textId="77777777" w:rsidR="000C352A" w:rsidRPr="00425FF6" w:rsidRDefault="000C352A" w:rsidP="000C352A">
      <w:pPr>
        <w:rPr>
          <w:sz w:val="16"/>
        </w:rPr>
      </w:pPr>
      <w:r w:rsidRPr="00425FF6">
        <w:rPr>
          <w:sz w:val="16"/>
        </w:rPr>
        <w:lastRenderedPageBreak/>
        <w:t xml:space="preserve">The assessment in this thesis of </w:t>
      </w:r>
      <w:r w:rsidRPr="00425FF6">
        <w:rPr>
          <w:rStyle w:val="StyleUnderline"/>
        </w:rPr>
        <w:t xml:space="preserve">the </w:t>
      </w:r>
      <w:r w:rsidRPr="00425FF6">
        <w:rPr>
          <w:rStyle w:val="StyleUnderline"/>
          <w:highlight w:val="cyan"/>
        </w:rPr>
        <w:t>challenge</w:t>
      </w:r>
      <w:r w:rsidRPr="00425FF6">
        <w:rPr>
          <w:rStyle w:val="StyleUnderline"/>
        </w:rPr>
        <w:t xml:space="preserve"> of neoliberalism</w:t>
      </w:r>
      <w:r w:rsidRPr="00425FF6">
        <w:rPr>
          <w:sz w:val="16"/>
        </w:rPr>
        <w:t xml:space="preserve"> and its politics of the market, </w:t>
      </w:r>
      <w:r w:rsidRPr="00425FF6">
        <w:rPr>
          <w:rStyle w:val="StyleUnderline"/>
        </w:rPr>
        <w:t>will</w:t>
      </w:r>
      <w:r w:rsidRPr="00425FF6">
        <w:rPr>
          <w:sz w:val="16"/>
        </w:rPr>
        <w:t xml:space="preserve"> therefore </w:t>
      </w:r>
      <w:r w:rsidRPr="00425FF6">
        <w:rPr>
          <w:rStyle w:val="StyleUnderline"/>
          <w:highlight w:val="cyan"/>
        </w:rPr>
        <w:t>be</w:t>
      </w:r>
      <w:r w:rsidRPr="00425FF6">
        <w:rPr>
          <w:rStyle w:val="StyleUnderline"/>
        </w:rPr>
        <w:t xml:space="preserve">gin by </w:t>
      </w:r>
      <w:r w:rsidRPr="00425FF6">
        <w:rPr>
          <w:rStyle w:val="Emphasis"/>
          <w:highlight w:val="cyan"/>
        </w:rPr>
        <w:t>distinguishing</w:t>
      </w:r>
      <w:r w:rsidRPr="00425FF6">
        <w:rPr>
          <w:rStyle w:val="StyleUnderline"/>
        </w:rPr>
        <w:t xml:space="preserve"> </w:t>
      </w:r>
      <w:r w:rsidRPr="00425FF6">
        <w:rPr>
          <w:rStyle w:val="Emphasis"/>
          <w:highlight w:val="cyan"/>
        </w:rPr>
        <w:t>literal</w:t>
      </w:r>
      <w:r w:rsidRPr="00425FF6">
        <w:rPr>
          <w:rStyle w:val="Emphasis"/>
        </w:rPr>
        <w:t xml:space="preserve"> references</w:t>
      </w:r>
      <w:r w:rsidRPr="00425FF6">
        <w:rPr>
          <w:sz w:val="16"/>
        </w:rPr>
        <w:t xml:space="preserve"> </w:t>
      </w:r>
      <w:r w:rsidRPr="00425FF6">
        <w:rPr>
          <w:rStyle w:val="StyleUnderline"/>
        </w:rPr>
        <w:t xml:space="preserve">to the </w:t>
      </w:r>
      <w:r w:rsidRPr="00425FF6">
        <w:rPr>
          <w:rStyle w:val="StyleUnderline"/>
          <w:highlight w:val="cyan"/>
        </w:rPr>
        <w:t>market</w:t>
      </w:r>
      <w:r w:rsidRPr="00425FF6">
        <w:rPr>
          <w:rStyle w:val="StyleUnderline"/>
        </w:rPr>
        <w:t xml:space="preserve"> </w:t>
      </w:r>
      <w:r w:rsidRPr="00425FF6">
        <w:rPr>
          <w:rStyle w:val="StyleUnderline"/>
          <w:highlight w:val="cyan"/>
        </w:rPr>
        <w:t>from</w:t>
      </w:r>
      <w:r w:rsidRPr="00425FF6">
        <w:rPr>
          <w:rStyle w:val="StyleUnderline"/>
        </w:rPr>
        <w:t xml:space="preserve"> </w:t>
      </w:r>
      <w:r w:rsidRPr="00425FF6">
        <w:rPr>
          <w:rStyle w:val="Emphasis"/>
          <w:highlight w:val="cyan"/>
        </w:rPr>
        <w:t>metaphorical</w:t>
      </w:r>
      <w:r w:rsidRPr="00425FF6">
        <w:rPr>
          <w:rStyle w:val="Emphasis"/>
        </w:rPr>
        <w:t xml:space="preserve"> ones</w:t>
      </w:r>
      <w:r w:rsidRPr="00425FF6">
        <w:rPr>
          <w:sz w:val="16"/>
        </w:rPr>
        <w:t xml:space="preserve">. Others pointed out before that in assessing the politics of markets </w:t>
      </w:r>
      <w:r w:rsidRPr="00425FF6">
        <w:rPr>
          <w:rStyle w:val="StyleUnderline"/>
        </w:rPr>
        <w:t xml:space="preserve">it is </w:t>
      </w:r>
      <w:r w:rsidRPr="00425FF6">
        <w:rPr>
          <w:rStyle w:val="Emphasis"/>
        </w:rPr>
        <w:t>important to recognize</w:t>
      </w:r>
      <w:r w:rsidRPr="00425FF6">
        <w:rPr>
          <w:rStyle w:val="StyleUnderline"/>
        </w:rPr>
        <w:t xml:space="preserve"> that we often speak of markets in </w:t>
      </w:r>
      <w:r w:rsidRPr="00425FF6">
        <w:rPr>
          <w:rStyle w:val="Emphasis"/>
        </w:rPr>
        <w:t>metaphorical terms</w:t>
      </w:r>
      <w:r w:rsidRPr="00425FF6">
        <w:rPr>
          <w:rStyle w:val="StyleUnderline"/>
        </w:rPr>
        <w:t xml:space="preserve">. </w:t>
      </w:r>
      <w:r w:rsidRPr="00425FF6">
        <w:rPr>
          <w:sz w:val="16"/>
        </w:rPr>
        <w:t xml:space="preserve">In Contested Commodities, the legal philosopher Margaret Radin (1996) begins her analysis of what goods can properly be bought and sold, by distinguishing literal from metaphorical markets. </w:t>
      </w:r>
      <w:r w:rsidRPr="00425FF6">
        <w:rPr>
          <w:rStyle w:val="StyleUnderline"/>
        </w:rPr>
        <w:t xml:space="preserve">As against </w:t>
      </w:r>
      <w:r w:rsidRPr="00425FF6">
        <w:rPr>
          <w:rStyle w:val="Emphasis"/>
        </w:rPr>
        <w:t>literal markets</w:t>
      </w:r>
      <w:r w:rsidRPr="00425FF6">
        <w:rPr>
          <w:rStyle w:val="StyleUnderline"/>
        </w:rPr>
        <w:t xml:space="preserve"> where </w:t>
      </w:r>
      <w:r w:rsidRPr="00425FF6">
        <w:rPr>
          <w:rStyle w:val="Emphasis"/>
        </w:rPr>
        <w:t>goods are exchanged for money,</w:t>
      </w:r>
      <w:r w:rsidRPr="00425FF6">
        <w:rPr>
          <w:sz w:val="16"/>
        </w:rPr>
        <w:t xml:space="preserve"> </w:t>
      </w:r>
      <w:r w:rsidRPr="00425FF6">
        <w:rPr>
          <w:rStyle w:val="StyleUnderline"/>
          <w:highlight w:val="cyan"/>
        </w:rPr>
        <w:t xml:space="preserve">at </w:t>
      </w:r>
      <w:r w:rsidRPr="00425FF6">
        <w:rPr>
          <w:rStyle w:val="Emphasis"/>
          <w:highlight w:val="cyan"/>
        </w:rPr>
        <w:t>metaphorical markets</w:t>
      </w:r>
      <w:r w:rsidRPr="00425FF6">
        <w:rPr>
          <w:rStyle w:val="StyleUnderline"/>
        </w:rPr>
        <w:t xml:space="preserve"> </w:t>
      </w:r>
      <w:r w:rsidRPr="00425FF6">
        <w:rPr>
          <w:rStyle w:val="StyleUnderline"/>
          <w:highlight w:val="cyan"/>
        </w:rPr>
        <w:t xml:space="preserve">there are </w:t>
      </w:r>
      <w:r w:rsidRPr="00425FF6">
        <w:rPr>
          <w:rStyle w:val="Emphasis"/>
          <w:highlight w:val="cyan"/>
        </w:rPr>
        <w:t>no</w:t>
      </w:r>
      <w:r w:rsidRPr="00425FF6">
        <w:rPr>
          <w:rStyle w:val="Emphasis"/>
        </w:rPr>
        <w:t xml:space="preserve"> actual </w:t>
      </w:r>
      <w:r w:rsidRPr="00425FF6">
        <w:rPr>
          <w:rStyle w:val="Emphasis"/>
          <w:highlight w:val="cyan"/>
        </w:rPr>
        <w:t>exchanges</w:t>
      </w:r>
      <w:r w:rsidRPr="00425FF6">
        <w:rPr>
          <w:rStyle w:val="StyleUnderline"/>
          <w:highlight w:val="cyan"/>
        </w:rPr>
        <w:t xml:space="preserve"> involving money</w:t>
      </w:r>
      <w:r w:rsidRPr="00425FF6">
        <w:rPr>
          <w:rStyle w:val="StyleUnderline"/>
        </w:rPr>
        <w:t xml:space="preserve"> but entails interactions that “are talked about as if they did”</w:t>
      </w:r>
      <w:r w:rsidRPr="00425FF6">
        <w:rPr>
          <w:sz w:val="16"/>
        </w:rPr>
        <w:t xml:space="preserve"> (3). Radin employs the term </w:t>
      </w:r>
      <w:r w:rsidRPr="00425FF6">
        <w:rPr>
          <w:rStyle w:val="StyleUnderline"/>
          <w:highlight w:val="cyan"/>
        </w:rPr>
        <w:t>market rhetoric</w:t>
      </w:r>
      <w:r w:rsidRPr="00425FF6">
        <w:rPr>
          <w:rStyle w:val="StyleUnderline"/>
        </w:rPr>
        <w:t xml:space="preserve"> to refer to the </w:t>
      </w:r>
      <w:r w:rsidRPr="00425FF6">
        <w:rPr>
          <w:rStyle w:val="Emphasis"/>
          <w:highlight w:val="cyan"/>
        </w:rPr>
        <w:t>vocabulary</w:t>
      </w:r>
      <w:r w:rsidRPr="00425FF6">
        <w:rPr>
          <w:rStyle w:val="StyleUnderline"/>
        </w:rPr>
        <w:t xml:space="preserve"> or </w:t>
      </w:r>
      <w:r w:rsidRPr="00425FF6">
        <w:rPr>
          <w:rStyle w:val="Emphasis"/>
        </w:rPr>
        <w:t>discourse</w:t>
      </w:r>
      <w:r w:rsidRPr="00425FF6">
        <w:rPr>
          <w:rStyle w:val="StyleUnderline"/>
        </w:rPr>
        <w:t xml:space="preserve"> </w:t>
      </w:r>
      <w:r w:rsidRPr="00425FF6">
        <w:rPr>
          <w:rStyle w:val="StyleUnderline"/>
          <w:highlight w:val="cyan"/>
        </w:rPr>
        <w:t xml:space="preserve">in which </w:t>
      </w:r>
      <w:r w:rsidRPr="00425FF6">
        <w:rPr>
          <w:rStyle w:val="Emphasis"/>
          <w:highlight w:val="cyan"/>
        </w:rPr>
        <w:t>metaphorical markets</w:t>
      </w:r>
      <w:r w:rsidRPr="00425FF6">
        <w:rPr>
          <w:rStyle w:val="Emphasis"/>
        </w:rPr>
        <w:t xml:space="preserve"> </w:t>
      </w:r>
      <w:r w:rsidRPr="00425FF6">
        <w:rPr>
          <w:rStyle w:val="Emphasis"/>
          <w:highlight w:val="cyan"/>
        </w:rPr>
        <w:t>emerge</w:t>
      </w:r>
      <w:r w:rsidRPr="00425FF6">
        <w:rPr>
          <w:sz w:val="16"/>
        </w:rPr>
        <w:t>. Radin claims that on a theoretical level for instance, Chicago scholars such as Becker and Posner engage in market rhetoric, and “</w:t>
      </w:r>
      <w:r w:rsidRPr="00425FF6">
        <w:rPr>
          <w:rStyle w:val="StyleUnderline"/>
        </w:rPr>
        <w:t xml:space="preserve">in doing so they </w:t>
      </w:r>
      <w:r w:rsidRPr="00425FF6">
        <w:rPr>
          <w:rStyle w:val="Emphasis"/>
          <w:highlight w:val="cyan"/>
        </w:rPr>
        <w:t>extend the market</w:t>
      </w:r>
      <w:r w:rsidRPr="00425FF6">
        <w:rPr>
          <w:sz w:val="16"/>
        </w:rPr>
        <w:t xml:space="preserve">, metaphorically at least, </w:t>
      </w:r>
      <w:r w:rsidRPr="00425FF6">
        <w:rPr>
          <w:rStyle w:val="StyleUnderline"/>
        </w:rPr>
        <w:t>beyond what we are conventionally comfortable with</w:t>
      </w:r>
      <w:r w:rsidRPr="00425FF6">
        <w:rPr>
          <w:sz w:val="16"/>
        </w:rPr>
        <w:t xml:space="preserve">” (4). In her view, </w:t>
      </w:r>
      <w:r w:rsidRPr="00425FF6">
        <w:rPr>
          <w:rStyle w:val="StyleUnderline"/>
          <w:highlight w:val="cyan"/>
        </w:rPr>
        <w:t xml:space="preserve">by </w:t>
      </w:r>
      <w:r w:rsidRPr="00425FF6">
        <w:rPr>
          <w:rStyle w:val="Emphasis"/>
          <w:highlight w:val="cyan"/>
        </w:rPr>
        <w:t>conflating</w:t>
      </w:r>
      <w:r w:rsidRPr="00425FF6">
        <w:rPr>
          <w:rStyle w:val="StyleUnderline"/>
          <w:highlight w:val="cyan"/>
        </w:rPr>
        <w:t xml:space="preserve"> </w:t>
      </w:r>
      <w:r w:rsidRPr="00425FF6">
        <w:rPr>
          <w:rStyle w:val="Emphasis"/>
          <w:highlight w:val="cyan"/>
        </w:rPr>
        <w:t>literal</w:t>
      </w:r>
      <w:r w:rsidRPr="00425FF6">
        <w:rPr>
          <w:rStyle w:val="StyleUnderline"/>
          <w:highlight w:val="cyan"/>
        </w:rPr>
        <w:t xml:space="preserve"> and </w:t>
      </w:r>
      <w:r w:rsidRPr="00425FF6">
        <w:rPr>
          <w:rStyle w:val="Emphasis"/>
          <w:highlight w:val="cyan"/>
        </w:rPr>
        <w:t>metaphorical</w:t>
      </w:r>
      <w:r w:rsidRPr="00425FF6">
        <w:rPr>
          <w:rStyle w:val="Emphasis"/>
        </w:rPr>
        <w:t xml:space="preserve"> </w:t>
      </w:r>
      <w:r w:rsidRPr="00425FF6">
        <w:rPr>
          <w:rStyle w:val="Emphasis"/>
          <w:highlight w:val="cyan"/>
        </w:rPr>
        <w:t>markets</w:t>
      </w:r>
      <w:r w:rsidRPr="00425FF6">
        <w:rPr>
          <w:rStyle w:val="Emphasis"/>
        </w:rPr>
        <w:t>,</w:t>
      </w:r>
      <w:r w:rsidRPr="00425FF6">
        <w:rPr>
          <w:sz w:val="16"/>
        </w:rPr>
        <w:t xml:space="preserve"> </w:t>
      </w:r>
      <w:r w:rsidRPr="00425FF6">
        <w:rPr>
          <w:rStyle w:val="StyleUnderline"/>
        </w:rPr>
        <w:t xml:space="preserve">market rhetoric may </w:t>
      </w:r>
      <w:r w:rsidRPr="00425FF6">
        <w:rPr>
          <w:rStyle w:val="StyleUnderline"/>
          <w:highlight w:val="cyan"/>
        </w:rPr>
        <w:t>give way to</w:t>
      </w:r>
      <w:r w:rsidRPr="00425FF6">
        <w:rPr>
          <w:rStyle w:val="StyleUnderline"/>
        </w:rPr>
        <w:t xml:space="preserve"> </w:t>
      </w:r>
      <w:r w:rsidRPr="00425FF6">
        <w:rPr>
          <w:sz w:val="16"/>
        </w:rPr>
        <w:t>what she calls</w:t>
      </w:r>
      <w:r w:rsidRPr="00425FF6">
        <w:rPr>
          <w:rStyle w:val="StyleUnderline"/>
        </w:rPr>
        <w:t xml:space="preserve"> </w:t>
      </w:r>
      <w:r w:rsidRPr="00425FF6">
        <w:rPr>
          <w:rStyle w:val="Emphasis"/>
          <w:highlight w:val="cyan"/>
        </w:rPr>
        <w:t>universal commodification</w:t>
      </w:r>
      <w:r w:rsidRPr="00425FF6">
        <w:rPr>
          <w:rStyle w:val="StyleUnderline"/>
        </w:rPr>
        <w:t>. It means that goods are solely viewed as alienable market goods and only have exchange value</w:t>
      </w:r>
      <w:r w:rsidRPr="00425FF6">
        <w:rPr>
          <w:sz w:val="16"/>
        </w:rPr>
        <w:t xml:space="preserve">. In her book, Radin argues for the importance of incomplete commodification. This is the view that complete commodification is not, and should not be applicable to most cases of goods. Without further engaging with the details of Radin’s account, her </w:t>
      </w:r>
      <w:r w:rsidRPr="00425FF6">
        <w:rPr>
          <w:rStyle w:val="Emphasis"/>
        </w:rPr>
        <w:t>conceptual distinction</w:t>
      </w:r>
      <w:r w:rsidRPr="00425FF6">
        <w:rPr>
          <w:sz w:val="16"/>
        </w:rPr>
        <w:t xml:space="preserve"> </w:t>
      </w:r>
      <w:r w:rsidRPr="00425FF6">
        <w:rPr>
          <w:rStyle w:val="StyleUnderline"/>
        </w:rPr>
        <w:t xml:space="preserve">between </w:t>
      </w:r>
      <w:r w:rsidRPr="00425FF6">
        <w:rPr>
          <w:rStyle w:val="Emphasis"/>
        </w:rPr>
        <w:t>literal</w:t>
      </w:r>
      <w:r w:rsidRPr="00425FF6">
        <w:rPr>
          <w:rStyle w:val="StyleUnderline"/>
        </w:rPr>
        <w:t xml:space="preserve"> and</w:t>
      </w:r>
      <w:r w:rsidRPr="00425FF6">
        <w:rPr>
          <w:sz w:val="16"/>
        </w:rPr>
        <w:t xml:space="preserve"> </w:t>
      </w:r>
      <w:r w:rsidRPr="00425FF6">
        <w:rPr>
          <w:rStyle w:val="Emphasis"/>
        </w:rPr>
        <w:t>metaphorical markets</w:t>
      </w:r>
      <w:r w:rsidRPr="00425FF6">
        <w:rPr>
          <w:sz w:val="16"/>
        </w:rPr>
        <w:t xml:space="preserve"> </w:t>
      </w:r>
      <w:r w:rsidRPr="00425FF6">
        <w:rPr>
          <w:rStyle w:val="StyleUnderline"/>
        </w:rPr>
        <w:t>raises an important insight</w:t>
      </w:r>
      <w:r w:rsidRPr="00425FF6">
        <w:rPr>
          <w:sz w:val="16"/>
        </w:rPr>
        <w:t xml:space="preserve">. Among other things, her book analyzes some of the normative implications of the metaphorical extension of the market. While she exclusively concentrates on the metaphorical extension of the market in (mostly economic) theory, I would argue that </w:t>
      </w:r>
      <w:r w:rsidRPr="00425FF6">
        <w:rPr>
          <w:rStyle w:val="StyleUnderline"/>
        </w:rPr>
        <w:t xml:space="preserve">neoliberalism is </w:t>
      </w:r>
      <w:r w:rsidRPr="00425FF6">
        <w:rPr>
          <w:rStyle w:val="Emphasis"/>
        </w:rPr>
        <w:t>founded</w:t>
      </w:r>
      <w:r w:rsidRPr="00425FF6">
        <w:rPr>
          <w:rStyle w:val="StyleUnderline"/>
        </w:rPr>
        <w:t xml:space="preserve"> on an </w:t>
      </w:r>
      <w:r w:rsidRPr="00425FF6">
        <w:rPr>
          <w:rStyle w:val="Emphasis"/>
        </w:rPr>
        <w:t>analogous use of metaphorical markets</w:t>
      </w:r>
      <w:r w:rsidRPr="00425FF6">
        <w:rPr>
          <w:sz w:val="16"/>
        </w:rPr>
        <w:t xml:space="preserve">, but in political discourse. </w:t>
      </w:r>
      <w:r w:rsidRPr="00425FF6">
        <w:rPr>
          <w:rStyle w:val="StyleUnderline"/>
        </w:rPr>
        <w:t xml:space="preserve">Neoliberalism </w:t>
      </w:r>
      <w:r w:rsidRPr="00425FF6">
        <w:rPr>
          <w:rStyle w:val="Emphasis"/>
        </w:rPr>
        <w:t>relies</w:t>
      </w:r>
      <w:r w:rsidRPr="00425FF6">
        <w:rPr>
          <w:rStyle w:val="StyleUnderline"/>
        </w:rPr>
        <w:t xml:space="preserve"> on </w:t>
      </w:r>
      <w:r w:rsidRPr="00425FF6">
        <w:rPr>
          <w:rStyle w:val="Emphasis"/>
        </w:rPr>
        <w:t>metaphorical markets</w:t>
      </w:r>
      <w:r w:rsidRPr="00425FF6">
        <w:rPr>
          <w:rStyle w:val="StyleUnderline"/>
        </w:rPr>
        <w:t xml:space="preserve"> and </w:t>
      </w:r>
      <w:r w:rsidRPr="00425FF6">
        <w:rPr>
          <w:rStyle w:val="Emphasis"/>
        </w:rPr>
        <w:t>market rhetoric</w:t>
      </w:r>
      <w:r w:rsidRPr="00425FF6">
        <w:rPr>
          <w:rStyle w:val="StyleUnderline"/>
        </w:rPr>
        <w:t xml:space="preserve"> </w:t>
      </w:r>
      <w:r w:rsidRPr="00425FF6">
        <w:rPr>
          <w:rStyle w:val="StyleUnderline"/>
          <w:highlight w:val="cyan"/>
        </w:rPr>
        <w:t xml:space="preserve">to </w:t>
      </w:r>
      <w:r w:rsidRPr="00425FF6">
        <w:rPr>
          <w:rStyle w:val="Emphasis"/>
          <w:highlight w:val="cyan"/>
        </w:rPr>
        <w:t>rearticulate</w:t>
      </w:r>
      <w:r w:rsidRPr="00425FF6">
        <w:rPr>
          <w:rStyle w:val="Emphasis"/>
        </w:rPr>
        <w:t xml:space="preserve"> our </w:t>
      </w:r>
      <w:r w:rsidRPr="00425FF6">
        <w:rPr>
          <w:rStyle w:val="Emphasis"/>
          <w:highlight w:val="cyan"/>
        </w:rPr>
        <w:t>political</w:t>
      </w:r>
      <w:r w:rsidRPr="00425FF6">
        <w:rPr>
          <w:rStyle w:val="Emphasis"/>
        </w:rPr>
        <w:t xml:space="preserve"> </w:t>
      </w:r>
      <w:r w:rsidRPr="00425FF6">
        <w:rPr>
          <w:rStyle w:val="Emphasis"/>
          <w:highlight w:val="cyan"/>
        </w:rPr>
        <w:t>understandings</w:t>
      </w:r>
      <w:r w:rsidRPr="00425FF6">
        <w:rPr>
          <w:sz w:val="16"/>
        </w:rPr>
        <w:t>. Without her calling it as such, Radin’s book could be read as a normative analysis of the metaphorical politics of neoliberalism.</w:t>
      </w:r>
    </w:p>
    <w:p w14:paraId="4AE25C3C" w14:textId="77777777" w:rsidR="000C352A" w:rsidRPr="00425FF6" w:rsidRDefault="000C352A" w:rsidP="000C352A">
      <w:pPr>
        <w:rPr>
          <w:sz w:val="16"/>
        </w:rPr>
      </w:pPr>
      <w:r w:rsidRPr="00425FF6">
        <w:rPr>
          <w:sz w:val="16"/>
        </w:rPr>
        <w:t xml:space="preserve">By drawing attention to the fact that neoliberalism relies on metaphorical markets and market rhetoric, the intellectual challenge posed by neoliberalism is to further specify the nature of its political project. Apart from the question which will be addressed in chapter 3, whether neoliberalism should be construed as either ideology, policy agenda or rather something else, it needs to be determined what kind of political project it amounts to. The hypothesis of this thesis is that </w:t>
      </w:r>
      <w:r w:rsidRPr="00425FF6">
        <w:rPr>
          <w:rStyle w:val="StyleUnderline"/>
        </w:rPr>
        <w:t xml:space="preserve">neoliberalism is best understood as a kind of </w:t>
      </w:r>
      <w:r w:rsidRPr="00425FF6">
        <w:rPr>
          <w:rStyle w:val="Emphasis"/>
        </w:rPr>
        <w:t>discursive politics</w:t>
      </w:r>
      <w:r w:rsidRPr="00425FF6">
        <w:rPr>
          <w:sz w:val="16"/>
        </w:rPr>
        <w:t xml:space="preserve">. </w:t>
      </w:r>
      <w:r w:rsidRPr="00425FF6">
        <w:rPr>
          <w:rStyle w:val="StyleUnderline"/>
        </w:rPr>
        <w:t>By discursive politics, I</w:t>
      </w:r>
      <w:r w:rsidRPr="00425FF6">
        <w:rPr>
          <w:sz w:val="16"/>
        </w:rPr>
        <w:t xml:space="preserve"> broadly </w:t>
      </w:r>
      <w:r w:rsidRPr="00425FF6">
        <w:rPr>
          <w:rStyle w:val="StyleUnderline"/>
        </w:rPr>
        <w:t xml:space="preserve">mean a type of politics that </w:t>
      </w:r>
      <w:r w:rsidRPr="00425FF6">
        <w:rPr>
          <w:rStyle w:val="Emphasis"/>
        </w:rPr>
        <w:t>achieves its goals discursively</w:t>
      </w:r>
      <w:r w:rsidRPr="00425FF6">
        <w:rPr>
          <w:rStyle w:val="StyleUnderline"/>
        </w:rPr>
        <w:t xml:space="preserve">, by rearticulating a prior structure of understanding. </w:t>
      </w:r>
      <w:r w:rsidRPr="00425FF6">
        <w:rPr>
          <w:sz w:val="16"/>
        </w:rPr>
        <w:t>Every form of politics of course avails itself of discourse, for example when ‘neoliberals’ call for the liberalization of certain markets. The concern here is however not with this more narrowly defined discourse of politics, but rather with the politics of discourse (viz. Connolly 1993, 221).</w:t>
      </w:r>
    </w:p>
    <w:p w14:paraId="68F93852" w14:textId="77777777" w:rsidR="000C352A" w:rsidRPr="00425FF6" w:rsidRDefault="000C352A" w:rsidP="000C352A">
      <w:pPr>
        <w:rPr>
          <w:sz w:val="16"/>
        </w:rPr>
      </w:pPr>
      <w:r w:rsidRPr="00425FF6">
        <w:rPr>
          <w:sz w:val="16"/>
        </w:rPr>
        <w:t xml:space="preserve">Put very schematically – although the dividing lines are ultimately hard to draw – my idea of neoliberalism as a discursive politics differs from conventional conceptions of politics in claiming that </w:t>
      </w:r>
      <w:r w:rsidRPr="00425FF6">
        <w:rPr>
          <w:rStyle w:val="StyleUnderline"/>
        </w:rPr>
        <w:t xml:space="preserve">in important respects </w:t>
      </w:r>
      <w:r w:rsidRPr="00425FF6">
        <w:rPr>
          <w:rStyle w:val="StyleUnderline"/>
          <w:highlight w:val="cyan"/>
        </w:rPr>
        <w:t xml:space="preserve">neoliberalism </w:t>
      </w:r>
      <w:r w:rsidRPr="00425FF6">
        <w:rPr>
          <w:rStyle w:val="Emphasis"/>
          <w:highlight w:val="cyan"/>
        </w:rPr>
        <w:t>depends on language</w:t>
      </w:r>
      <w:r w:rsidRPr="00425FF6">
        <w:rPr>
          <w:rStyle w:val="Emphasis"/>
        </w:rPr>
        <w:t xml:space="preserve"> </w:t>
      </w:r>
      <w:r w:rsidRPr="00425FF6">
        <w:rPr>
          <w:rStyle w:val="StyleUnderline"/>
        </w:rPr>
        <w:t xml:space="preserve">and </w:t>
      </w:r>
      <w:r w:rsidRPr="00425FF6">
        <w:rPr>
          <w:rStyle w:val="Emphasis"/>
        </w:rPr>
        <w:t>discursive means</w:t>
      </w:r>
      <w:r w:rsidRPr="00425FF6">
        <w:rPr>
          <w:sz w:val="16"/>
        </w:rPr>
        <w:t xml:space="preserve"> </w:t>
      </w:r>
      <w:r w:rsidRPr="00425FF6">
        <w:rPr>
          <w:rStyle w:val="StyleUnderline"/>
          <w:highlight w:val="cyan"/>
        </w:rPr>
        <w:t>to</w:t>
      </w:r>
      <w:r w:rsidRPr="00425FF6">
        <w:rPr>
          <w:rStyle w:val="StyleUnderline"/>
        </w:rPr>
        <w:t xml:space="preserve"> attain </w:t>
      </w:r>
      <w:r w:rsidRPr="00425FF6">
        <w:rPr>
          <w:rStyle w:val="Emphasis"/>
        </w:rPr>
        <w:t>political effects</w:t>
      </w:r>
      <w:r w:rsidRPr="00425FF6">
        <w:rPr>
          <w:rStyle w:val="StyleUnderline"/>
        </w:rPr>
        <w:t xml:space="preserve">. The basic idea is that discursive interventions </w:t>
      </w:r>
      <w:r w:rsidRPr="00425FF6">
        <w:rPr>
          <w:rStyle w:val="Emphasis"/>
          <w:highlight w:val="cyan"/>
        </w:rPr>
        <w:t>impact the way we perceive</w:t>
      </w:r>
      <w:r w:rsidRPr="00425FF6">
        <w:rPr>
          <w:rStyle w:val="Emphasis"/>
        </w:rPr>
        <w:t xml:space="preserve"> the organization of </w:t>
      </w:r>
      <w:r w:rsidRPr="00425FF6">
        <w:rPr>
          <w:rStyle w:val="Emphasis"/>
          <w:highlight w:val="cyan"/>
        </w:rPr>
        <w:t>the</w:t>
      </w:r>
      <w:r w:rsidRPr="00425FF6">
        <w:rPr>
          <w:rStyle w:val="Emphasis"/>
        </w:rPr>
        <w:t xml:space="preserve"> social </w:t>
      </w:r>
      <w:r w:rsidRPr="00425FF6">
        <w:rPr>
          <w:rStyle w:val="Emphasis"/>
          <w:highlight w:val="cyan"/>
        </w:rPr>
        <w:t>world</w:t>
      </w:r>
      <w:r w:rsidRPr="00425FF6">
        <w:rPr>
          <w:rStyle w:val="StyleUnderline"/>
        </w:rPr>
        <w:t xml:space="preserve"> </w:t>
      </w:r>
      <w:r w:rsidRPr="00425FF6">
        <w:rPr>
          <w:sz w:val="16"/>
        </w:rPr>
        <w:t xml:space="preserve">and how we conceive of the good life. Where traditional, for instance liberal conceptions of politics take the organization of social life largely as given and view politics as a contest of preferences and opinions, </w:t>
      </w:r>
      <w:r w:rsidRPr="00425FF6">
        <w:rPr>
          <w:rStyle w:val="StyleUnderline"/>
        </w:rPr>
        <w:t xml:space="preserve">discursive politics affects the </w:t>
      </w:r>
      <w:r w:rsidRPr="00425FF6">
        <w:rPr>
          <w:rStyle w:val="Emphasis"/>
        </w:rPr>
        <w:t>constitution of our social world</w:t>
      </w:r>
      <w:r w:rsidRPr="00425FF6">
        <w:rPr>
          <w:sz w:val="16"/>
        </w:rPr>
        <w:t xml:space="preserve"> and our conceptions of the good life. Rather than asking for the liberalization of markets, </w:t>
      </w:r>
      <w:r w:rsidRPr="00425FF6">
        <w:rPr>
          <w:rStyle w:val="StyleUnderline"/>
        </w:rPr>
        <w:t xml:space="preserve">the discursive politics of neoliberalism mobilizes the metaphor of the market to </w:t>
      </w:r>
      <w:r w:rsidRPr="00425FF6">
        <w:rPr>
          <w:rStyle w:val="Emphasis"/>
        </w:rPr>
        <w:t>rearticulate how we to think of a certain area of life</w:t>
      </w:r>
      <w:r w:rsidRPr="00425FF6">
        <w:rPr>
          <w:sz w:val="16"/>
        </w:rPr>
        <w:t>.</w:t>
      </w:r>
    </w:p>
    <w:p w14:paraId="3BF2896A" w14:textId="77777777" w:rsidR="000C352A" w:rsidRPr="00425FF6" w:rsidRDefault="000C352A" w:rsidP="000C352A">
      <w:pPr>
        <w:rPr>
          <w:rStyle w:val="StyleUnderline"/>
        </w:rPr>
      </w:pPr>
      <w:r w:rsidRPr="00425FF6">
        <w:rPr>
          <w:sz w:val="16"/>
        </w:rPr>
        <w:t xml:space="preserve">The idea of discursive politics as pursued in this thesis, is not unique but inspired by a longer tradition within poststructural political thought and discourse theory as found with Laclau and Mouffe (2001), Butler (1993, 1997), Shapiro (1981, 1984), or Connolly (1993). One of its insights is that </w:t>
      </w:r>
      <w:r w:rsidRPr="00425FF6">
        <w:rPr>
          <w:rStyle w:val="StyleUnderline"/>
          <w:highlight w:val="cyan"/>
        </w:rPr>
        <w:t xml:space="preserve">discourse is </w:t>
      </w:r>
      <w:r w:rsidRPr="00425FF6">
        <w:rPr>
          <w:rStyle w:val="Emphasis"/>
          <w:highlight w:val="cyan"/>
        </w:rPr>
        <w:t>inherently political</w:t>
      </w:r>
      <w:r w:rsidRPr="00425FF6">
        <w:rPr>
          <w:rStyle w:val="StyleUnderline"/>
        </w:rPr>
        <w:t xml:space="preserve"> because</w:t>
      </w:r>
      <w:r w:rsidRPr="00425FF6">
        <w:rPr>
          <w:sz w:val="16"/>
        </w:rPr>
        <w:t xml:space="preserve"> </w:t>
      </w:r>
      <w:r w:rsidRPr="00425FF6">
        <w:rPr>
          <w:rStyle w:val="StyleUnderline"/>
        </w:rPr>
        <w:t xml:space="preserve">discursive </w:t>
      </w:r>
      <w:r w:rsidRPr="00425FF6">
        <w:rPr>
          <w:rStyle w:val="StyleUnderline"/>
        </w:rPr>
        <w:lastRenderedPageBreak/>
        <w:t xml:space="preserve">constructions inevitably </w:t>
      </w:r>
      <w:r w:rsidRPr="00425FF6">
        <w:rPr>
          <w:rStyle w:val="Emphasis"/>
        </w:rPr>
        <w:t>privilege certain aspects over others</w:t>
      </w:r>
      <w:r w:rsidRPr="00425FF6">
        <w:rPr>
          <w:sz w:val="16"/>
        </w:rPr>
        <w:t xml:space="preserve">. </w:t>
      </w:r>
      <w:r w:rsidRPr="00425FF6">
        <w:rPr>
          <w:rStyle w:val="StyleUnderline"/>
        </w:rPr>
        <w:t xml:space="preserve">The </w:t>
      </w:r>
      <w:r w:rsidRPr="00425FF6">
        <w:rPr>
          <w:rStyle w:val="Emphasis"/>
          <w:highlight w:val="cyan"/>
        </w:rPr>
        <w:t xml:space="preserve">flip-side </w:t>
      </w:r>
      <w:r w:rsidRPr="00425FF6">
        <w:rPr>
          <w:rStyle w:val="StyleUnderline"/>
          <w:highlight w:val="cyan"/>
        </w:rPr>
        <w:t>of this</w:t>
      </w:r>
      <w:r w:rsidRPr="00425FF6">
        <w:rPr>
          <w:rStyle w:val="StyleUnderline"/>
        </w:rPr>
        <w:t xml:space="preserve"> insight </w:t>
      </w:r>
      <w:r w:rsidRPr="00425FF6">
        <w:rPr>
          <w:rStyle w:val="StyleUnderline"/>
          <w:highlight w:val="cyan"/>
        </w:rPr>
        <w:t>is</w:t>
      </w:r>
      <w:r w:rsidRPr="00425FF6">
        <w:rPr>
          <w:rStyle w:val="StyleUnderline"/>
        </w:rPr>
        <w:t xml:space="preserve"> however that </w:t>
      </w:r>
      <w:r w:rsidRPr="00425FF6">
        <w:rPr>
          <w:rStyle w:val="StyleUnderline"/>
          <w:highlight w:val="cyan"/>
        </w:rPr>
        <w:t>any discursive construction</w:t>
      </w:r>
      <w:r w:rsidRPr="00425FF6">
        <w:rPr>
          <w:rStyle w:val="StyleUnderline"/>
        </w:rPr>
        <w:t xml:space="preserve"> </w:t>
      </w:r>
      <w:r w:rsidRPr="00425FF6">
        <w:rPr>
          <w:rStyle w:val="StyleUnderline"/>
          <w:highlight w:val="cyan"/>
        </w:rPr>
        <w:t>is</w:t>
      </w:r>
      <w:r w:rsidRPr="00425FF6">
        <w:rPr>
          <w:rStyle w:val="StyleUnderline"/>
        </w:rPr>
        <w:t xml:space="preserve"> fundamentally unstable and </w:t>
      </w:r>
      <w:r w:rsidRPr="00425FF6">
        <w:rPr>
          <w:rStyle w:val="Emphasis"/>
          <w:highlight w:val="cyan"/>
        </w:rPr>
        <w:t>subject to rearticulation</w:t>
      </w:r>
      <w:r w:rsidRPr="00425FF6">
        <w:rPr>
          <w:sz w:val="16"/>
          <w:highlight w:val="cyan"/>
        </w:rPr>
        <w:t>.</w:t>
      </w:r>
      <w:r w:rsidRPr="00425FF6">
        <w:rPr>
          <w:sz w:val="16"/>
        </w:rPr>
        <w:t xml:space="preserve"> Laclau (e.g. Laclau 1996, 2000, 2008) at times emphasizes that rhetorical displacements or “tropological substitutions” are indispensable in mediating the rearticulation of existing discursive structures. Shifts in discourse are always tropological as they allow for the making and breaking of the discursive field. </w:t>
      </w:r>
      <w:r w:rsidRPr="00425FF6">
        <w:rPr>
          <w:rStyle w:val="StyleUnderline"/>
        </w:rPr>
        <w:t xml:space="preserve">The </w:t>
      </w:r>
      <w:r w:rsidRPr="00425FF6">
        <w:rPr>
          <w:rStyle w:val="Emphasis"/>
        </w:rPr>
        <w:t>political power of metaphor</w:t>
      </w:r>
      <w:r w:rsidRPr="00425FF6">
        <w:rPr>
          <w:rStyle w:val="StyleUnderline"/>
        </w:rPr>
        <w:t xml:space="preserve"> then is its capacity to </w:t>
      </w:r>
      <w:r w:rsidRPr="00425FF6">
        <w:rPr>
          <w:rStyle w:val="Emphasis"/>
        </w:rPr>
        <w:t>rearticulate a certain discursive field</w:t>
      </w:r>
      <w:r w:rsidRPr="00425FF6">
        <w:rPr>
          <w:rStyle w:val="StyleUnderline"/>
        </w:rPr>
        <w:t>. Since the market metaphor performs such a function in neoliberalism, it seems particularly relevant to approach neoliberalism</w:t>
      </w:r>
      <w:r w:rsidRPr="00425FF6">
        <w:rPr>
          <w:sz w:val="16"/>
        </w:rPr>
        <w:t xml:space="preserve"> </w:t>
      </w:r>
      <w:r w:rsidRPr="00425FF6">
        <w:rPr>
          <w:rStyle w:val="StyleUnderline"/>
        </w:rPr>
        <w:t>as a discursive form of politics</w:t>
      </w:r>
      <w:r w:rsidRPr="00425FF6">
        <w:rPr>
          <w:sz w:val="16"/>
        </w:rPr>
        <w:t xml:space="preserve">. </w:t>
      </w:r>
      <w:r w:rsidRPr="00425FF6">
        <w:rPr>
          <w:rStyle w:val="StyleUnderline"/>
        </w:rPr>
        <w:t xml:space="preserve">Neoliberalism is then </w:t>
      </w:r>
      <w:r w:rsidRPr="00425FF6">
        <w:rPr>
          <w:rStyle w:val="Emphasis"/>
        </w:rPr>
        <w:t>best characterized</w:t>
      </w:r>
      <w:r w:rsidRPr="00425FF6">
        <w:rPr>
          <w:rStyle w:val="StyleUnderline"/>
        </w:rPr>
        <w:t xml:space="preserve"> as the </w:t>
      </w:r>
      <w:r w:rsidRPr="00425FF6">
        <w:rPr>
          <w:rStyle w:val="Emphasis"/>
        </w:rPr>
        <w:t>discursive politics of the market metaphor.</w:t>
      </w:r>
      <w:r w:rsidRPr="00425FF6">
        <w:rPr>
          <w:sz w:val="16"/>
        </w:rPr>
        <w:t xml:space="preserve"> Not all politics surrounding neoliberalism is always necessarily discursive in this strong sense and no doubt also amounts to conventional contests over preferences and opinions. Our first brush with neoliberalism here however suggests that </w:t>
      </w:r>
      <w:r w:rsidRPr="00425FF6">
        <w:rPr>
          <w:rStyle w:val="StyleUnderline"/>
        </w:rPr>
        <w:t>its most important challenge is its discursive politics.</w:t>
      </w:r>
    </w:p>
    <w:p w14:paraId="628E895D" w14:textId="77777777" w:rsidR="000C352A" w:rsidRPr="00425FF6" w:rsidRDefault="000C352A" w:rsidP="000C352A">
      <w:pPr>
        <w:rPr>
          <w:sz w:val="16"/>
        </w:rPr>
      </w:pPr>
      <w:r w:rsidRPr="00425FF6">
        <w:rPr>
          <w:sz w:val="16"/>
        </w:rPr>
        <w:t xml:space="preserve">This thesis studies the discursive politics of neoliberalism, both theoretically and empirically. </w:t>
      </w:r>
      <w:r w:rsidRPr="00425FF6">
        <w:rPr>
          <w:rStyle w:val="StyleUnderline"/>
        </w:rPr>
        <w:t>Since</w:t>
      </w:r>
      <w:r w:rsidRPr="00425FF6">
        <w:rPr>
          <w:sz w:val="16"/>
        </w:rPr>
        <w:t xml:space="preserve"> </w:t>
      </w:r>
      <w:r w:rsidRPr="00425FF6">
        <w:rPr>
          <w:rStyle w:val="StyleUnderline"/>
        </w:rPr>
        <w:t xml:space="preserve">the discursive politics of the market continues to have </w:t>
      </w:r>
      <w:r w:rsidRPr="00425FF6">
        <w:rPr>
          <w:rStyle w:val="Emphasis"/>
        </w:rPr>
        <w:t>a tremendous impact</w:t>
      </w:r>
      <w:r w:rsidRPr="00425FF6">
        <w:rPr>
          <w:rStyle w:val="StyleUnderline"/>
        </w:rPr>
        <w:t xml:space="preserve"> on </w:t>
      </w:r>
      <w:r w:rsidRPr="00425FF6">
        <w:rPr>
          <w:rStyle w:val="Emphasis"/>
        </w:rPr>
        <w:t>contemporary political discourse</w:t>
      </w:r>
      <w:r w:rsidRPr="00425FF6">
        <w:rPr>
          <w:sz w:val="16"/>
        </w:rPr>
        <w:t xml:space="preserve">, </w:t>
      </w:r>
      <w:r w:rsidRPr="00425FF6">
        <w:rPr>
          <w:rStyle w:val="StyleUnderline"/>
        </w:rPr>
        <w:t>it is relevant to assess its effects</w:t>
      </w:r>
      <w:r w:rsidRPr="00425FF6">
        <w:rPr>
          <w:sz w:val="16"/>
        </w:rPr>
        <w:t xml:space="preserve">. </w:t>
      </w:r>
      <w:r w:rsidRPr="00425FF6">
        <w:rPr>
          <w:rStyle w:val="StyleUnderline"/>
        </w:rPr>
        <w:t>As the discursive market politics of neoliberalism particularly challenges our traditional views of the interrelation between the market and the state, the main question is to determine how the discursive politics of neoliberalism re-imagines the way this relation is perceived</w:t>
      </w:r>
      <w:r w:rsidRPr="00425FF6">
        <w:rPr>
          <w:sz w:val="16"/>
        </w:rPr>
        <w:t xml:space="preserve">. This way, neoliberalism calls for a re-evaluation of the intersections between economics and politics. </w:t>
      </w:r>
      <w:r w:rsidRPr="00425FF6">
        <w:rPr>
          <w:rStyle w:val="StyleUnderline"/>
        </w:rPr>
        <w:t xml:space="preserve">How do the manifold ways of </w:t>
      </w:r>
      <w:r w:rsidRPr="00425FF6">
        <w:rPr>
          <w:rStyle w:val="Emphasis"/>
        </w:rPr>
        <w:t>spreading market metaphors</w:t>
      </w:r>
      <w:r w:rsidRPr="00425FF6">
        <w:rPr>
          <w:rStyle w:val="StyleUnderline"/>
        </w:rPr>
        <w:t xml:space="preserve"> displace and destabilize existing understandings of the relation between markets and states? </w:t>
      </w:r>
      <w:r w:rsidRPr="00425FF6">
        <w:rPr>
          <w:rStyle w:val="StyleUnderline"/>
          <w:highlight w:val="cyan"/>
        </w:rPr>
        <w:t xml:space="preserve">What is </w:t>
      </w:r>
      <w:r w:rsidRPr="00425FF6">
        <w:rPr>
          <w:rStyle w:val="Emphasis"/>
          <w:highlight w:val="cyan"/>
        </w:rPr>
        <w:t>at stake</w:t>
      </w:r>
      <w:r w:rsidRPr="00425FF6">
        <w:rPr>
          <w:rStyle w:val="StyleUnderline"/>
        </w:rPr>
        <w:t xml:space="preserve"> in the invitation of neoliberalism </w:t>
      </w:r>
      <w:r w:rsidRPr="00425FF6">
        <w:rPr>
          <w:rStyle w:val="StyleUnderline"/>
          <w:highlight w:val="cyan"/>
        </w:rPr>
        <w:t xml:space="preserve">to </w:t>
      </w:r>
      <w:r w:rsidRPr="00425FF6">
        <w:rPr>
          <w:rStyle w:val="Emphasis"/>
          <w:highlight w:val="cyan"/>
        </w:rPr>
        <w:t>imagine markets for everything</w:t>
      </w:r>
      <w:r w:rsidRPr="00425FF6">
        <w:rPr>
          <w:sz w:val="16"/>
        </w:rPr>
        <w:t xml:space="preserve"> and especially as a substitute for the state</w:t>
      </w:r>
      <w:r w:rsidRPr="00425FF6">
        <w:rPr>
          <w:rStyle w:val="Emphasis"/>
          <w:highlight w:val="cyan"/>
        </w:rPr>
        <w:t>?</w:t>
      </w:r>
      <w:r w:rsidRPr="00425FF6">
        <w:rPr>
          <w:sz w:val="16"/>
        </w:rPr>
        <w:t xml:space="preserve"> As we will see, the central issue behind neoliberalism’s rewriting of the relation between the market and the state is that the latter challenge our traditional view of how to govern and how to conceive of government. The argument of this thesis is that the discursive market politics of neoliberalism inaugurates new ways of conceiving of government. The main task of this thesis is to assess exactly how neoliberalism is rewriting our view of government, and to determine what its political consequences are. </w:t>
      </w:r>
    </w:p>
    <w:p w14:paraId="1138972B" w14:textId="77777777" w:rsidR="000C352A" w:rsidRPr="00425FF6" w:rsidRDefault="000C352A" w:rsidP="000C352A">
      <w:pPr>
        <w:pStyle w:val="Heading4"/>
        <w:rPr>
          <w:rFonts w:cs="Arial"/>
        </w:rPr>
      </w:pPr>
      <w:r w:rsidRPr="00425FF6">
        <w:rPr>
          <w:rFonts w:cs="Arial"/>
        </w:rPr>
        <w:t xml:space="preserve">Their </w:t>
      </w:r>
      <w:r w:rsidRPr="00425FF6">
        <w:rPr>
          <w:rFonts w:cs="Arial"/>
          <w:u w:val="single"/>
        </w:rPr>
        <w:t>description</w:t>
      </w:r>
      <w:r w:rsidRPr="00425FF6">
        <w:rPr>
          <w:rFonts w:cs="Arial"/>
        </w:rPr>
        <w:t xml:space="preserve"> of white people as the “trust” and the “monopolization” of ways of life </w:t>
      </w:r>
      <w:r w:rsidRPr="00425FF6">
        <w:rPr>
          <w:rFonts w:cs="Arial"/>
          <w:u w:val="single"/>
        </w:rPr>
        <w:t>such as</w:t>
      </w:r>
      <w:r w:rsidRPr="00425FF6">
        <w:rPr>
          <w:rFonts w:cs="Arial"/>
        </w:rPr>
        <w:t xml:space="preserve"> thought </w:t>
      </w:r>
      <w:r w:rsidRPr="00425FF6">
        <w:rPr>
          <w:rFonts w:cs="Arial"/>
          <w:u w:val="single"/>
        </w:rPr>
        <w:t>turns</w:t>
      </w:r>
      <w:r w:rsidRPr="00425FF6">
        <w:rPr>
          <w:rFonts w:cs="Arial"/>
        </w:rPr>
        <w:t xml:space="preserve"> the case. It reinforces </w:t>
      </w:r>
      <w:r w:rsidRPr="00425FF6">
        <w:rPr>
          <w:rFonts w:cs="Arial"/>
          <w:u w:val="single"/>
        </w:rPr>
        <w:t>corporatization</w:t>
      </w:r>
      <w:r w:rsidRPr="00425FF6">
        <w:rPr>
          <w:rFonts w:cs="Arial"/>
        </w:rPr>
        <w:t xml:space="preserve"> of education and normalizes </w:t>
      </w:r>
      <w:r w:rsidRPr="00425FF6">
        <w:rPr>
          <w:rFonts w:cs="Arial"/>
          <w:u w:val="single"/>
        </w:rPr>
        <w:t>inequitable</w:t>
      </w:r>
      <w:r w:rsidRPr="00425FF6">
        <w:rPr>
          <w:rFonts w:cs="Arial"/>
        </w:rPr>
        <w:t xml:space="preserve"> power structures. </w:t>
      </w:r>
    </w:p>
    <w:p w14:paraId="430C130E" w14:textId="77777777" w:rsidR="000C352A" w:rsidRPr="00425FF6" w:rsidRDefault="000C352A" w:rsidP="000C352A">
      <w:r w:rsidRPr="00425FF6">
        <w:t xml:space="preserve">Kip Austin </w:t>
      </w:r>
      <w:r w:rsidRPr="00425FF6">
        <w:rPr>
          <w:rStyle w:val="Style13ptBold"/>
        </w:rPr>
        <w:t>Hinton 15</w:t>
      </w:r>
      <w:r w:rsidRPr="00425FF6">
        <w:t>, Assistant Professor, The University of Texas Rio Grande Valley, “Should We Use a Capital Framework to Understand Culture? Applying Cultural Capital to Communities of Color,” Equity &amp; Excellence in Education, 48(2), 299-319, 2015.</w:t>
      </w:r>
    </w:p>
    <w:p w14:paraId="4143D009" w14:textId="77777777" w:rsidR="000C352A" w:rsidRPr="00425FF6" w:rsidRDefault="000C352A" w:rsidP="000C352A">
      <w:pPr>
        <w:rPr>
          <w:rStyle w:val="Emphasis"/>
        </w:rPr>
      </w:pPr>
      <w:r w:rsidRPr="00425FF6">
        <w:rPr>
          <w:rStyle w:val="Emphasis"/>
        </w:rPr>
        <w:t>Influence of an Economic Metaphor on Communities of Color</w:t>
      </w:r>
    </w:p>
    <w:p w14:paraId="6190BBD7" w14:textId="77777777" w:rsidR="000C352A" w:rsidRPr="00425FF6" w:rsidRDefault="000C352A" w:rsidP="000C352A">
      <w:pPr>
        <w:rPr>
          <w:rStyle w:val="Emphasis"/>
        </w:rPr>
      </w:pPr>
      <w:r w:rsidRPr="00425FF6">
        <w:rPr>
          <w:rStyle w:val="StyleUnderline"/>
        </w:rPr>
        <w:t>It makes sense for a neoliberal economist to embrace the prism of social or cultural capital</w:t>
      </w:r>
      <w:r w:rsidRPr="00425FF6">
        <w:rPr>
          <w:sz w:val="16"/>
        </w:rPr>
        <w:t xml:space="preserve">, </w:t>
      </w:r>
      <w:r w:rsidRPr="00425FF6">
        <w:rPr>
          <w:rStyle w:val="StyleUnderline"/>
        </w:rPr>
        <w:t xml:space="preserve">because </w:t>
      </w:r>
      <w:r w:rsidRPr="00425FF6">
        <w:rPr>
          <w:rStyle w:val="StyleUnderline"/>
          <w:highlight w:val="cyan"/>
        </w:rPr>
        <w:t>economic research</w:t>
      </w:r>
      <w:r w:rsidRPr="00425FF6">
        <w:rPr>
          <w:rStyle w:val="StyleUnderline"/>
        </w:rPr>
        <w:t xml:space="preserve"> frequently </w:t>
      </w:r>
      <w:r w:rsidRPr="00425FF6">
        <w:rPr>
          <w:rStyle w:val="Emphasis"/>
          <w:highlight w:val="cyan"/>
        </w:rPr>
        <w:t>interprets the world as a</w:t>
      </w:r>
      <w:r w:rsidRPr="00425FF6">
        <w:rPr>
          <w:rStyle w:val="Emphasis"/>
        </w:rPr>
        <w:t xml:space="preserve"> </w:t>
      </w:r>
      <w:r w:rsidRPr="00425FF6">
        <w:rPr>
          <w:rStyle w:val="Emphasis"/>
          <w:highlight w:val="cyan"/>
        </w:rPr>
        <w:t>primarily</w:t>
      </w:r>
      <w:r w:rsidRPr="00425FF6">
        <w:rPr>
          <w:rStyle w:val="Emphasis"/>
        </w:rPr>
        <w:t xml:space="preserve"> </w:t>
      </w:r>
      <w:r w:rsidRPr="00425FF6">
        <w:rPr>
          <w:rStyle w:val="Emphasis"/>
          <w:highlight w:val="cyan"/>
        </w:rPr>
        <w:t>economic sphere</w:t>
      </w:r>
      <w:r w:rsidRPr="00425FF6">
        <w:rPr>
          <w:sz w:val="16"/>
          <w:highlight w:val="cyan"/>
        </w:rPr>
        <w:t xml:space="preserve">. </w:t>
      </w:r>
      <w:r w:rsidRPr="00425FF6">
        <w:rPr>
          <w:rStyle w:val="StyleUnderline"/>
          <w:highlight w:val="cyan"/>
        </w:rPr>
        <w:t>But</w:t>
      </w:r>
      <w:r w:rsidRPr="00425FF6">
        <w:rPr>
          <w:rStyle w:val="StyleUnderline"/>
        </w:rPr>
        <w:t xml:space="preserve"> </w:t>
      </w:r>
      <w:r w:rsidRPr="00425FF6">
        <w:rPr>
          <w:rStyle w:val="StyleUnderline"/>
          <w:highlight w:val="cyan"/>
        </w:rPr>
        <w:t xml:space="preserve">what about when </w:t>
      </w:r>
      <w:r w:rsidRPr="00425FF6">
        <w:rPr>
          <w:rStyle w:val="StyleUnderline"/>
        </w:rPr>
        <w:t xml:space="preserve">a </w:t>
      </w:r>
      <w:r w:rsidRPr="00425FF6">
        <w:rPr>
          <w:rStyle w:val="Emphasis"/>
          <w:highlight w:val="cyan"/>
        </w:rPr>
        <w:t>social justice educator</w:t>
      </w:r>
      <w:r w:rsidRPr="00425FF6">
        <w:rPr>
          <w:rStyle w:val="StyleUnderline"/>
          <w:highlight w:val="cyan"/>
        </w:rPr>
        <w:t xml:space="preserve"> embraces</w:t>
      </w:r>
      <w:r w:rsidRPr="00425FF6">
        <w:rPr>
          <w:rStyle w:val="StyleUnderline"/>
        </w:rPr>
        <w:t xml:space="preserve"> </w:t>
      </w:r>
      <w:r w:rsidRPr="00425FF6">
        <w:rPr>
          <w:rStyle w:val="Emphasis"/>
        </w:rPr>
        <w:t>social or cultural capital?</w:t>
      </w:r>
      <w:r w:rsidRPr="00425FF6">
        <w:rPr>
          <w:sz w:val="16"/>
        </w:rPr>
        <w:t xml:space="preserve"> </w:t>
      </w:r>
      <w:r w:rsidRPr="00425FF6">
        <w:rPr>
          <w:rStyle w:val="StyleUnderline"/>
        </w:rPr>
        <w:t xml:space="preserve">Many social justice advocates </w:t>
      </w:r>
      <w:r w:rsidRPr="00425FF6">
        <w:rPr>
          <w:rStyle w:val="Emphasis"/>
        </w:rPr>
        <w:t xml:space="preserve">do not define the world in </w:t>
      </w:r>
      <w:r w:rsidRPr="00425FF6">
        <w:rPr>
          <w:rStyle w:val="Emphasis"/>
          <w:highlight w:val="cyan"/>
        </w:rPr>
        <w:t>economic terms</w:t>
      </w:r>
      <w:r w:rsidRPr="00425FF6">
        <w:rPr>
          <w:rStyle w:val="Emphasis"/>
        </w:rPr>
        <w:t>,</w:t>
      </w:r>
      <w:r w:rsidRPr="00425FF6">
        <w:rPr>
          <w:rStyle w:val="StyleUnderline"/>
        </w:rPr>
        <w:t xml:space="preserve"> </w:t>
      </w:r>
      <w:r w:rsidRPr="00425FF6">
        <w:rPr>
          <w:rStyle w:val="StyleUnderline"/>
          <w:highlight w:val="cyan"/>
        </w:rPr>
        <w:t xml:space="preserve">and </w:t>
      </w:r>
      <w:r w:rsidRPr="00425FF6">
        <w:rPr>
          <w:rStyle w:val="Emphasis"/>
          <w:highlight w:val="cyan"/>
        </w:rPr>
        <w:t>do not see market</w:t>
      </w:r>
      <w:r w:rsidRPr="00425FF6">
        <w:rPr>
          <w:rStyle w:val="Emphasis"/>
        </w:rPr>
        <w:t xml:space="preserve"> </w:t>
      </w:r>
      <w:r w:rsidRPr="00425FF6">
        <w:rPr>
          <w:rStyle w:val="Emphasis"/>
          <w:highlight w:val="cyan"/>
        </w:rPr>
        <w:t>forces</w:t>
      </w:r>
      <w:r w:rsidRPr="00425FF6">
        <w:rPr>
          <w:sz w:val="16"/>
        </w:rPr>
        <w:t xml:space="preserve"> </w:t>
      </w:r>
      <w:r w:rsidRPr="00425FF6">
        <w:rPr>
          <w:rStyle w:val="StyleUnderline"/>
          <w:highlight w:val="cyan"/>
        </w:rPr>
        <w:t>as</w:t>
      </w:r>
      <w:r w:rsidRPr="00425FF6">
        <w:rPr>
          <w:rStyle w:val="StyleUnderline"/>
        </w:rPr>
        <w:t xml:space="preserve"> the primary </w:t>
      </w:r>
      <w:r w:rsidRPr="00425FF6">
        <w:rPr>
          <w:rStyle w:val="StyleUnderline"/>
          <w:highlight w:val="cyan"/>
        </w:rPr>
        <w:t>solution to oppressive systems</w:t>
      </w:r>
      <w:r w:rsidRPr="00425FF6">
        <w:rPr>
          <w:sz w:val="16"/>
        </w:rPr>
        <w:t xml:space="preserve">. Capitalism promotes hegemony, not social justice. </w:t>
      </w:r>
      <w:r w:rsidRPr="00425FF6">
        <w:rPr>
          <w:rStyle w:val="StyleUnderline"/>
        </w:rPr>
        <w:t>The agenda of capital has always run counter to the goals of community empowerment</w:t>
      </w:r>
      <w:r w:rsidRPr="00425FF6">
        <w:rPr>
          <w:sz w:val="16"/>
        </w:rPr>
        <w:t xml:space="preserve">: “Within this transformed system, capital demanded </w:t>
      </w:r>
      <w:r w:rsidRPr="00425FF6">
        <w:rPr>
          <w:sz w:val="16"/>
        </w:rPr>
        <w:lastRenderedPageBreak/>
        <w:t xml:space="preserve">that the household function as a factory” (Perelman, 2000, p. 74). According to Weber, the mere existence of family relationships presents an obstacle to capitalism (Collins, 1986, p. 269). Decades ago, Apple (1971) warned that schools were slipping into a marketplace orientation, prioritizing “maintenance of the same dominant world-view” (p. 27). </w:t>
      </w:r>
      <w:r w:rsidRPr="00425FF6">
        <w:rPr>
          <w:rStyle w:val="StyleUnderline"/>
        </w:rPr>
        <w:t>Public institutions have indeed become more market-driven, focused on capital in a way that</w:t>
      </w:r>
      <w:r w:rsidRPr="00425FF6">
        <w:rPr>
          <w:sz w:val="16"/>
        </w:rPr>
        <w:t xml:space="preserve"> </w:t>
      </w:r>
      <w:r w:rsidRPr="00425FF6">
        <w:rPr>
          <w:rStyle w:val="StyleUnderline"/>
        </w:rPr>
        <w:t>disempowers communities of color, making it harder to enact democratic reforms</w:t>
      </w:r>
      <w:r w:rsidRPr="00425FF6">
        <w:rPr>
          <w:sz w:val="16"/>
        </w:rPr>
        <w:t xml:space="preserve"> (Apple, 2006; Clawson &amp; Leiblum, 2008). </w:t>
      </w:r>
      <w:r w:rsidRPr="00425FF6">
        <w:rPr>
          <w:rStyle w:val="Emphasis"/>
        </w:rPr>
        <w:t>Metaphorical capital does not contribute to this directly, but rather indirectly—through metaphor.</w:t>
      </w:r>
    </w:p>
    <w:p w14:paraId="08830764" w14:textId="77777777" w:rsidR="000C352A" w:rsidRPr="00425FF6" w:rsidRDefault="000C352A" w:rsidP="000C352A">
      <w:pPr>
        <w:rPr>
          <w:sz w:val="16"/>
        </w:rPr>
      </w:pPr>
      <w:r w:rsidRPr="00425FF6">
        <w:rPr>
          <w:rStyle w:val="StyleUnderline"/>
        </w:rPr>
        <w:t xml:space="preserve">Across </w:t>
      </w:r>
      <w:r w:rsidRPr="00425FF6">
        <w:rPr>
          <w:rStyle w:val="Emphasis"/>
        </w:rPr>
        <w:t>metaphorical capitals</w:t>
      </w:r>
      <w:r w:rsidRPr="00425FF6">
        <w:rPr>
          <w:sz w:val="16"/>
        </w:rPr>
        <w:t xml:space="preserve">, </w:t>
      </w:r>
      <w:r w:rsidRPr="00425FF6">
        <w:rPr>
          <w:rStyle w:val="StyleUnderline"/>
        </w:rPr>
        <w:t>each</w:t>
      </w:r>
      <w:r w:rsidRPr="00425FF6">
        <w:rPr>
          <w:sz w:val="16"/>
        </w:rPr>
        <w:t xml:space="preserve"> </w:t>
      </w:r>
      <w:r w:rsidRPr="00425FF6">
        <w:rPr>
          <w:rStyle w:val="StyleUnderline"/>
        </w:rPr>
        <w:t xml:space="preserve">framework is </w:t>
      </w:r>
      <w:r w:rsidRPr="00425FF6">
        <w:rPr>
          <w:rStyle w:val="Emphasis"/>
        </w:rPr>
        <w:t>fundamentally economic</w:t>
      </w:r>
      <w:r w:rsidRPr="00425FF6">
        <w:rPr>
          <w:sz w:val="16"/>
        </w:rPr>
        <w:t xml:space="preserve">. </w:t>
      </w:r>
      <w:r w:rsidRPr="00425FF6">
        <w:rPr>
          <w:rStyle w:val="StyleUnderline"/>
        </w:rPr>
        <w:t>Research</w:t>
      </w:r>
      <w:r w:rsidRPr="00425FF6">
        <w:rPr>
          <w:sz w:val="16"/>
        </w:rPr>
        <w:t xml:space="preserve"> on funds of knowledge and community cultural wealth </w:t>
      </w:r>
      <w:r w:rsidRPr="00425FF6">
        <w:rPr>
          <w:rStyle w:val="Emphasis"/>
        </w:rPr>
        <w:t>mimic economic vocabulary</w:t>
      </w:r>
      <w:r w:rsidRPr="00425FF6">
        <w:rPr>
          <w:sz w:val="16"/>
        </w:rPr>
        <w:t xml:space="preserve"> </w:t>
      </w:r>
      <w:r w:rsidRPr="00425FF6">
        <w:rPr>
          <w:rStyle w:val="StyleUnderline"/>
        </w:rPr>
        <w:t>without a conception of</w:t>
      </w:r>
      <w:r w:rsidRPr="00425FF6">
        <w:rPr>
          <w:sz w:val="16"/>
        </w:rPr>
        <w:t xml:space="preserve"> </w:t>
      </w:r>
      <w:r w:rsidRPr="00425FF6">
        <w:rPr>
          <w:rStyle w:val="StyleUnderline"/>
        </w:rPr>
        <w:t>investment or of supply and demand</w:t>
      </w:r>
      <w:r w:rsidRPr="00425FF6">
        <w:rPr>
          <w:sz w:val="16"/>
        </w:rPr>
        <w:t>. Looking to the source, Bourdieu’s (1977) prominent theories are influenced by the economic work of Marx (2011). This makes it particularly notable that Bourdieu himself ignores most aspects of economic capital when he applies it to cultural interaction. Bourdieu does not theorize systems of exchange, return on investment, loans, entrepreneurship, or the actions of cultural capitalists. In fact, Bourdieu’s original concept is somewhat analogous to money, not to capital. Successive theorists have been reluctant to move beyond Bourdieu’s initial, imprecise articulations (Dika &amp; Singh, 2002; Lin, 1999). So, although it may be unusual to come across a theory of race that ignores racism, it is common for a theory of capital to ignore capitalism.</w:t>
      </w:r>
    </w:p>
    <w:p w14:paraId="25BF4A77" w14:textId="77777777" w:rsidR="000C352A" w:rsidRPr="00425FF6" w:rsidRDefault="000C352A" w:rsidP="000C352A">
      <w:pPr>
        <w:rPr>
          <w:sz w:val="16"/>
        </w:rPr>
      </w:pPr>
      <w:r w:rsidRPr="00425FF6">
        <w:rPr>
          <w:rStyle w:val="Emphasis"/>
        </w:rPr>
        <w:t>Metaphors have influence</w:t>
      </w:r>
      <w:r w:rsidRPr="00425FF6">
        <w:rPr>
          <w:sz w:val="16"/>
        </w:rPr>
        <w:t xml:space="preserve">. </w:t>
      </w:r>
      <w:r w:rsidRPr="00425FF6">
        <w:rPr>
          <w:rStyle w:val="StyleUnderline"/>
          <w:highlight w:val="cyan"/>
        </w:rPr>
        <w:t>In a metaphor</w:t>
      </w:r>
      <w:r w:rsidRPr="00425FF6">
        <w:rPr>
          <w:rStyle w:val="StyleUnderline"/>
        </w:rPr>
        <w:t xml:space="preserve">, </w:t>
      </w:r>
      <w:r w:rsidRPr="00425FF6">
        <w:rPr>
          <w:rStyle w:val="Emphasis"/>
          <w:highlight w:val="cyan"/>
        </w:rPr>
        <w:t>one domain</w:t>
      </w:r>
      <w:r w:rsidRPr="00425FF6">
        <w:rPr>
          <w:rStyle w:val="StyleUnderline"/>
          <w:highlight w:val="cyan"/>
        </w:rPr>
        <w:t xml:space="preserve"> of human thought is </w:t>
      </w:r>
      <w:r w:rsidRPr="00425FF6">
        <w:rPr>
          <w:rStyle w:val="Emphasis"/>
          <w:highlight w:val="cyan"/>
        </w:rPr>
        <w:t>superimposed</w:t>
      </w:r>
      <w:r w:rsidRPr="00425FF6">
        <w:rPr>
          <w:rStyle w:val="StyleUnderline"/>
        </w:rPr>
        <w:t xml:space="preserve"> </w:t>
      </w:r>
      <w:r w:rsidRPr="00425FF6">
        <w:rPr>
          <w:rStyle w:val="StyleUnderline"/>
          <w:highlight w:val="cyan"/>
        </w:rPr>
        <w:t>on a</w:t>
      </w:r>
      <w:r w:rsidRPr="00425FF6">
        <w:rPr>
          <w:sz w:val="16"/>
          <w:highlight w:val="cyan"/>
        </w:rPr>
        <w:t xml:space="preserve"> </w:t>
      </w:r>
      <w:r w:rsidRPr="00425FF6">
        <w:rPr>
          <w:rStyle w:val="Emphasis"/>
          <w:highlight w:val="cyan"/>
        </w:rPr>
        <w:t>different domain</w:t>
      </w:r>
      <w:r w:rsidRPr="00425FF6">
        <w:rPr>
          <w:sz w:val="16"/>
          <w:highlight w:val="cyan"/>
        </w:rPr>
        <w:t xml:space="preserve">, </w:t>
      </w:r>
      <w:r w:rsidRPr="00425FF6">
        <w:rPr>
          <w:rStyle w:val="StyleUnderline"/>
        </w:rPr>
        <w:t xml:space="preserve">creating important </w:t>
      </w:r>
      <w:r w:rsidRPr="00425FF6">
        <w:rPr>
          <w:rStyle w:val="Emphasis"/>
        </w:rPr>
        <w:t>influence</w:t>
      </w:r>
      <w:r w:rsidRPr="00425FF6">
        <w:rPr>
          <w:rStyle w:val="StyleUnderline"/>
        </w:rPr>
        <w:t xml:space="preserve"> on the receiving domain</w:t>
      </w:r>
      <w:r w:rsidRPr="00425FF6">
        <w:rPr>
          <w:sz w:val="16"/>
        </w:rPr>
        <w:t xml:space="preserve"> (Barcelona, 2003). Lakoff (2004) and others have explained how a repeated </w:t>
      </w:r>
      <w:r w:rsidRPr="00425FF6">
        <w:rPr>
          <w:rStyle w:val="StyleUnderline"/>
          <w:highlight w:val="cyan"/>
        </w:rPr>
        <w:t>metaphor</w:t>
      </w:r>
      <w:r w:rsidRPr="00425FF6">
        <w:rPr>
          <w:sz w:val="16"/>
          <w:highlight w:val="cyan"/>
        </w:rPr>
        <w:t xml:space="preserve"> </w:t>
      </w:r>
      <w:r w:rsidRPr="00425FF6">
        <w:rPr>
          <w:rStyle w:val="Emphasis"/>
          <w:highlight w:val="cyan"/>
        </w:rPr>
        <w:t>reifies</w:t>
      </w:r>
      <w:r w:rsidRPr="00425FF6">
        <w:rPr>
          <w:sz w:val="16"/>
        </w:rPr>
        <w:t xml:space="preserve"> in </w:t>
      </w:r>
      <w:r w:rsidRPr="00425FF6">
        <w:rPr>
          <w:rStyle w:val="StyleUnderline"/>
          <w:highlight w:val="cyan"/>
        </w:rPr>
        <w:t>our consciousness</w:t>
      </w:r>
      <w:r w:rsidRPr="00425FF6">
        <w:rPr>
          <w:rStyle w:val="StyleUnderline"/>
        </w:rPr>
        <w:t>,</w:t>
      </w:r>
      <w:r w:rsidRPr="00425FF6">
        <w:rPr>
          <w:sz w:val="16"/>
        </w:rPr>
        <w:t xml:space="preserve"> even </w:t>
      </w:r>
      <w:r w:rsidRPr="00425FF6">
        <w:rPr>
          <w:rStyle w:val="StyleUnderline"/>
        </w:rPr>
        <w:t>altering neural processes</w:t>
      </w:r>
      <w:r w:rsidRPr="00425FF6">
        <w:rPr>
          <w:sz w:val="16"/>
        </w:rPr>
        <w:t xml:space="preserve"> (Kovecses, 2010). </w:t>
      </w:r>
      <w:r w:rsidRPr="00425FF6">
        <w:rPr>
          <w:rStyle w:val="Emphasis"/>
        </w:rPr>
        <w:t xml:space="preserve">The </w:t>
      </w:r>
      <w:r w:rsidRPr="00425FF6">
        <w:rPr>
          <w:rStyle w:val="Emphasis"/>
          <w:highlight w:val="cyan"/>
        </w:rPr>
        <w:t>way any issue is framed</w:t>
      </w:r>
      <w:r w:rsidRPr="00425FF6">
        <w:rPr>
          <w:sz w:val="16"/>
        </w:rPr>
        <w:t>, writes Mehta (2013), ¨ “</w:t>
      </w:r>
      <w:r w:rsidRPr="00425FF6">
        <w:rPr>
          <w:rStyle w:val="Emphasis"/>
          <w:highlight w:val="cyan"/>
        </w:rPr>
        <w:t>changes the nature of the</w:t>
      </w:r>
      <w:r w:rsidRPr="00425FF6">
        <w:rPr>
          <w:rStyle w:val="Emphasis"/>
        </w:rPr>
        <w:t xml:space="preserve"> </w:t>
      </w:r>
      <w:r w:rsidRPr="00425FF6">
        <w:rPr>
          <w:rStyle w:val="Emphasis"/>
          <w:highlight w:val="cyan"/>
        </w:rPr>
        <w:t>debate</w:t>
      </w:r>
      <w:r w:rsidRPr="00425FF6">
        <w:rPr>
          <w:sz w:val="16"/>
        </w:rPr>
        <w:t xml:space="preserve">” (p. 292). </w:t>
      </w:r>
      <w:r w:rsidRPr="00425FF6">
        <w:rPr>
          <w:rStyle w:val="StyleUnderline"/>
        </w:rPr>
        <w:t xml:space="preserve">A problem’s </w:t>
      </w:r>
      <w:r w:rsidRPr="00425FF6">
        <w:rPr>
          <w:rStyle w:val="Emphasis"/>
        </w:rPr>
        <w:t>definition</w:t>
      </w:r>
      <w:r w:rsidRPr="00425FF6">
        <w:rPr>
          <w:rStyle w:val="StyleUnderline"/>
        </w:rPr>
        <w:t xml:space="preserve"> is a </w:t>
      </w:r>
      <w:r w:rsidRPr="00425FF6">
        <w:rPr>
          <w:rStyle w:val="Emphasis"/>
        </w:rPr>
        <w:t>political consideration</w:t>
      </w:r>
      <w:r w:rsidRPr="00425FF6">
        <w:rPr>
          <w:sz w:val="16"/>
        </w:rPr>
        <w:t xml:space="preserve">, </w:t>
      </w:r>
      <w:r w:rsidRPr="00425FF6">
        <w:rPr>
          <w:rStyle w:val="Emphasis"/>
        </w:rPr>
        <w:t xml:space="preserve">deeply </w:t>
      </w:r>
      <w:r w:rsidRPr="00425FF6">
        <w:rPr>
          <w:rStyle w:val="Emphasis"/>
          <w:highlight w:val="cyan"/>
        </w:rPr>
        <w:t>influencing</w:t>
      </w:r>
      <w:r w:rsidRPr="00425FF6">
        <w:rPr>
          <w:sz w:val="16"/>
          <w:highlight w:val="cyan"/>
        </w:rPr>
        <w:t xml:space="preserve"> </w:t>
      </w:r>
      <w:r w:rsidRPr="00425FF6">
        <w:rPr>
          <w:rStyle w:val="Emphasis"/>
          <w:highlight w:val="cyan"/>
        </w:rPr>
        <w:t>which</w:t>
      </w:r>
      <w:r w:rsidRPr="00425FF6">
        <w:rPr>
          <w:rStyle w:val="Emphasis"/>
        </w:rPr>
        <w:t xml:space="preserve"> </w:t>
      </w:r>
      <w:r w:rsidRPr="00425FF6">
        <w:rPr>
          <w:rStyle w:val="Emphasis"/>
          <w:highlight w:val="cyan"/>
        </w:rPr>
        <w:t xml:space="preserve">questions </w:t>
      </w:r>
      <w:r w:rsidRPr="00425FF6">
        <w:rPr>
          <w:rStyle w:val="Emphasis"/>
        </w:rPr>
        <w:t>we ask</w:t>
      </w:r>
      <w:r w:rsidRPr="00425FF6">
        <w:rPr>
          <w:sz w:val="16"/>
        </w:rPr>
        <w:t xml:space="preserve">, </w:t>
      </w:r>
      <w:r w:rsidRPr="00425FF6">
        <w:rPr>
          <w:rStyle w:val="StyleUnderline"/>
          <w:highlight w:val="cyan"/>
        </w:rPr>
        <w:t>and</w:t>
      </w:r>
      <w:r w:rsidRPr="00425FF6">
        <w:rPr>
          <w:rStyle w:val="StyleUnderline"/>
        </w:rPr>
        <w:t xml:space="preserve"> </w:t>
      </w:r>
      <w:r w:rsidRPr="00425FF6">
        <w:rPr>
          <w:rStyle w:val="Emphasis"/>
        </w:rPr>
        <w:t xml:space="preserve">which </w:t>
      </w:r>
      <w:r w:rsidRPr="00425FF6">
        <w:rPr>
          <w:rStyle w:val="Emphasis"/>
          <w:highlight w:val="cyan"/>
        </w:rPr>
        <w:t>solutions we consider</w:t>
      </w:r>
      <w:r w:rsidRPr="00425FF6">
        <w:rPr>
          <w:sz w:val="16"/>
        </w:rPr>
        <w:t xml:space="preserve"> (Lakoff &amp; Pinker, 2007; Sandikcioglu, 2003). This is illustrated by prominent metaphors in the languages of industrialized nations. We use money metaphors to think about time (spend time, living on borrowed time); we use war metaphors to think about arguments (defend a position, surrender a point). As Lakoff and Johnson (2003) explain, we do not explain arguments using a dance metaphor (p. 5), but if we did, it would influence the way we see our opponents/partners.</w:t>
      </w:r>
    </w:p>
    <w:p w14:paraId="3698877B" w14:textId="77777777" w:rsidR="000C352A" w:rsidRPr="00425FF6" w:rsidRDefault="000C352A" w:rsidP="000C352A">
      <w:pPr>
        <w:rPr>
          <w:rStyle w:val="Emphasis"/>
        </w:rPr>
      </w:pPr>
      <w:r w:rsidRPr="00425FF6">
        <w:rPr>
          <w:sz w:val="16"/>
        </w:rPr>
        <w:t xml:space="preserve">In the case of culture, are there limits to what education researchers are willing to characterize as capital? </w:t>
      </w:r>
      <w:r w:rsidRPr="00425FF6">
        <w:rPr>
          <w:rStyle w:val="StyleUnderline"/>
        </w:rPr>
        <w:t>Derrida and Moore</w:t>
      </w:r>
      <w:r w:rsidRPr="00425FF6">
        <w:rPr>
          <w:sz w:val="16"/>
        </w:rPr>
        <w:t xml:space="preserve"> (1974) </w:t>
      </w:r>
      <w:r w:rsidRPr="00425FF6">
        <w:rPr>
          <w:rStyle w:val="StyleUnderline"/>
        </w:rPr>
        <w:t>warn us of “</w:t>
      </w:r>
      <w:r w:rsidRPr="00425FF6">
        <w:rPr>
          <w:rStyle w:val="Emphasis"/>
          <w:highlight w:val="cyan"/>
        </w:rPr>
        <w:t>deploying” metaphors “without limit”:</w:t>
      </w:r>
      <w:r w:rsidRPr="00425FF6">
        <w:rPr>
          <w:sz w:val="16"/>
        </w:rPr>
        <w:t xml:space="preserve"> “</w:t>
      </w:r>
      <w:r w:rsidRPr="00425FF6">
        <w:rPr>
          <w:rStyle w:val="StyleUnderline"/>
        </w:rPr>
        <w:t>Consequently the reassuring dichotomy between the metaphorical and the proper is exploded”</w:t>
      </w:r>
      <w:r w:rsidRPr="00425FF6">
        <w:rPr>
          <w:sz w:val="16"/>
        </w:rPr>
        <w:t xml:space="preserve"> (p. 74). S. Smith and Kulynych (2002) claim social capital confuses analytical categories because capital is inextricably tied to economic discourse; this critique applies to all forms of metaphorical capital. </w:t>
      </w:r>
      <w:r w:rsidRPr="00425FF6">
        <w:rPr>
          <w:rStyle w:val="StyleUnderline"/>
        </w:rPr>
        <w:t xml:space="preserve">In public consciousness, capital will not be divorced from capitalism. Deployments of </w:t>
      </w:r>
      <w:r w:rsidRPr="00425FF6">
        <w:rPr>
          <w:rStyle w:val="Emphasis"/>
        </w:rPr>
        <w:t>metaphorical capital</w:t>
      </w:r>
      <w:r w:rsidRPr="00425FF6">
        <w:rPr>
          <w:sz w:val="16"/>
        </w:rPr>
        <w:t xml:space="preserve">, therefore, </w:t>
      </w:r>
      <w:r w:rsidRPr="00425FF6">
        <w:rPr>
          <w:rStyle w:val="Emphasis"/>
          <w:highlight w:val="cyan"/>
        </w:rPr>
        <w:t>impose the economic worldview of capitalism</w:t>
      </w:r>
      <w:r w:rsidRPr="00425FF6">
        <w:rPr>
          <w:sz w:val="16"/>
          <w:highlight w:val="cyan"/>
        </w:rPr>
        <w:t xml:space="preserve">. </w:t>
      </w:r>
      <w:r w:rsidRPr="00425FF6">
        <w:rPr>
          <w:rStyle w:val="StyleUnderline"/>
        </w:rPr>
        <w:t xml:space="preserve">These theories </w:t>
      </w:r>
      <w:r w:rsidRPr="00425FF6">
        <w:rPr>
          <w:rStyle w:val="StyleUnderline"/>
          <w:highlight w:val="cyan"/>
        </w:rPr>
        <w:t>position capital and wealth as</w:t>
      </w:r>
      <w:r w:rsidRPr="00425FF6">
        <w:rPr>
          <w:rStyle w:val="StyleUnderline"/>
        </w:rPr>
        <w:t xml:space="preserve"> the </w:t>
      </w:r>
      <w:r w:rsidRPr="00425FF6">
        <w:rPr>
          <w:rStyle w:val="Emphasis"/>
          <w:highlight w:val="cyan"/>
        </w:rPr>
        <w:t>normal ways of defining a</w:t>
      </w:r>
      <w:r w:rsidRPr="00425FF6">
        <w:rPr>
          <w:rStyle w:val="Emphasis"/>
        </w:rPr>
        <w:t xml:space="preserve"> </w:t>
      </w:r>
      <w:r w:rsidRPr="00425FF6">
        <w:rPr>
          <w:rStyle w:val="Emphasis"/>
          <w:highlight w:val="cyan"/>
        </w:rPr>
        <w:t>relationship</w:t>
      </w:r>
      <w:r w:rsidRPr="00425FF6">
        <w:rPr>
          <w:sz w:val="16"/>
        </w:rPr>
        <w:t xml:space="preserve">. </w:t>
      </w:r>
      <w:r w:rsidRPr="00425FF6">
        <w:rPr>
          <w:rStyle w:val="StyleUnderline"/>
        </w:rPr>
        <w:t xml:space="preserve">Even if such theories were revised </w:t>
      </w:r>
      <w:r w:rsidRPr="00425FF6">
        <w:rPr>
          <w:sz w:val="16"/>
        </w:rPr>
        <w:t xml:space="preserve">to reflect money instead (e.g., “cultural currency”), </w:t>
      </w:r>
      <w:r w:rsidRPr="00425FF6">
        <w:rPr>
          <w:rStyle w:val="StyleUnderline"/>
          <w:highlight w:val="cyan"/>
        </w:rPr>
        <w:t xml:space="preserve">they </w:t>
      </w:r>
      <w:r w:rsidRPr="00425FF6">
        <w:rPr>
          <w:rStyle w:val="StyleUnderline"/>
        </w:rPr>
        <w:t xml:space="preserve">would still </w:t>
      </w:r>
      <w:r w:rsidRPr="00425FF6">
        <w:rPr>
          <w:rStyle w:val="Emphasis"/>
        </w:rPr>
        <w:t xml:space="preserve">precariously </w:t>
      </w:r>
      <w:r w:rsidRPr="00425FF6">
        <w:rPr>
          <w:rStyle w:val="Emphasis"/>
          <w:highlight w:val="cyan"/>
        </w:rPr>
        <w:t>assume</w:t>
      </w:r>
      <w:r w:rsidRPr="00425FF6">
        <w:rPr>
          <w:rStyle w:val="Emphasis"/>
        </w:rPr>
        <w:t xml:space="preserve"> that </w:t>
      </w:r>
      <w:r w:rsidRPr="00425FF6">
        <w:rPr>
          <w:rStyle w:val="Emphasis"/>
          <w:highlight w:val="cyan"/>
        </w:rPr>
        <w:t>human interaction can and should be explained in economic terms.</w:t>
      </w:r>
    </w:p>
    <w:p w14:paraId="149241C5" w14:textId="77777777" w:rsidR="000C352A" w:rsidRPr="00425FF6" w:rsidRDefault="000C352A" w:rsidP="000C352A">
      <w:pPr>
        <w:rPr>
          <w:sz w:val="16"/>
        </w:rPr>
      </w:pPr>
      <w:r w:rsidRPr="00425FF6">
        <w:rPr>
          <w:rStyle w:val="StyleUnderline"/>
        </w:rPr>
        <w:t>Metaphorical capital advances an economic framework that interprets educational or cultural situations as capitalist, neoliberal, and market-based.</w:t>
      </w:r>
      <w:r w:rsidRPr="00425FF6">
        <w:rPr>
          <w:sz w:val="16"/>
        </w:rPr>
        <w:t xml:space="preserve"> We have adopted a specific paradigm, and now that paradigm dictates policy options (P. Hall, 1993). </w:t>
      </w:r>
      <w:r w:rsidRPr="00425FF6">
        <w:rPr>
          <w:rStyle w:val="Emphasis"/>
          <w:highlight w:val="cyan"/>
        </w:rPr>
        <w:t>Neoliberal solutions</w:t>
      </w:r>
      <w:r w:rsidRPr="00425FF6">
        <w:rPr>
          <w:sz w:val="16"/>
          <w:highlight w:val="cyan"/>
        </w:rPr>
        <w:t xml:space="preserve">, </w:t>
      </w:r>
      <w:r w:rsidRPr="00425FF6">
        <w:rPr>
          <w:rStyle w:val="StyleUnderline"/>
          <w:highlight w:val="cyan"/>
        </w:rPr>
        <w:t>including</w:t>
      </w:r>
      <w:r w:rsidRPr="00425FF6">
        <w:rPr>
          <w:sz w:val="16"/>
          <w:highlight w:val="cyan"/>
        </w:rPr>
        <w:t xml:space="preserve"> </w:t>
      </w:r>
      <w:r w:rsidRPr="00425FF6">
        <w:rPr>
          <w:rStyle w:val="Emphasis"/>
          <w:highlight w:val="cyan"/>
        </w:rPr>
        <w:t>standardized testing</w:t>
      </w:r>
      <w:r w:rsidRPr="00425FF6">
        <w:rPr>
          <w:sz w:val="16"/>
          <w:highlight w:val="cyan"/>
        </w:rPr>
        <w:t xml:space="preserve"> </w:t>
      </w:r>
      <w:r w:rsidRPr="00425FF6">
        <w:rPr>
          <w:rStyle w:val="StyleUnderline"/>
          <w:highlight w:val="cyan"/>
        </w:rPr>
        <w:t>and</w:t>
      </w:r>
      <w:r w:rsidRPr="00425FF6">
        <w:rPr>
          <w:sz w:val="16"/>
        </w:rPr>
        <w:t xml:space="preserve"> </w:t>
      </w:r>
      <w:r w:rsidRPr="00425FF6">
        <w:rPr>
          <w:rStyle w:val="Emphasis"/>
          <w:highlight w:val="cyan"/>
        </w:rPr>
        <w:t>charter</w:t>
      </w:r>
      <w:r w:rsidRPr="00425FF6">
        <w:rPr>
          <w:rStyle w:val="Emphasis"/>
        </w:rPr>
        <w:t xml:space="preserve"> </w:t>
      </w:r>
      <w:r w:rsidRPr="00425FF6">
        <w:rPr>
          <w:rStyle w:val="Emphasis"/>
          <w:highlight w:val="cyan"/>
        </w:rPr>
        <w:t>schools</w:t>
      </w:r>
      <w:r w:rsidRPr="00425FF6">
        <w:rPr>
          <w:sz w:val="16"/>
        </w:rPr>
        <w:t xml:space="preserve">, </w:t>
      </w:r>
      <w:r w:rsidRPr="00425FF6">
        <w:rPr>
          <w:rStyle w:val="StyleUnderline"/>
        </w:rPr>
        <w:t xml:space="preserve">already </w:t>
      </w:r>
      <w:r w:rsidRPr="00425FF6">
        <w:rPr>
          <w:rStyle w:val="StyleUnderline"/>
          <w:highlight w:val="cyan"/>
        </w:rPr>
        <w:t>dominate education reform</w:t>
      </w:r>
      <w:r w:rsidRPr="00425FF6">
        <w:rPr>
          <w:sz w:val="16"/>
        </w:rPr>
        <w:t xml:space="preserve"> (Jones &amp; Vagle, 2013). </w:t>
      </w:r>
      <w:r w:rsidRPr="00425FF6">
        <w:rPr>
          <w:rStyle w:val="StyleUnderline"/>
          <w:highlight w:val="cyan"/>
        </w:rPr>
        <w:t>Political and social</w:t>
      </w:r>
      <w:r w:rsidRPr="00425FF6">
        <w:rPr>
          <w:rStyle w:val="StyleUnderline"/>
        </w:rPr>
        <w:t xml:space="preserve"> </w:t>
      </w:r>
      <w:r w:rsidRPr="00425FF6">
        <w:rPr>
          <w:rStyle w:val="StyleUnderline"/>
          <w:highlight w:val="cyan"/>
        </w:rPr>
        <w:t>critiques</w:t>
      </w:r>
      <w:r w:rsidRPr="00425FF6">
        <w:rPr>
          <w:rStyle w:val="StyleUnderline"/>
        </w:rPr>
        <w:t xml:space="preserve"> are </w:t>
      </w:r>
      <w:r w:rsidRPr="00425FF6">
        <w:rPr>
          <w:rStyle w:val="StyleUnderline"/>
          <w:highlight w:val="cyan"/>
        </w:rPr>
        <w:t>central to critical race theory</w:t>
      </w:r>
      <w:r w:rsidRPr="00425FF6">
        <w:rPr>
          <w:rStyle w:val="StyleUnderline"/>
        </w:rPr>
        <w:t xml:space="preserve">—yet are </w:t>
      </w:r>
      <w:r w:rsidRPr="00425FF6">
        <w:rPr>
          <w:rStyle w:val="Emphasis"/>
          <w:highlight w:val="cyan"/>
        </w:rPr>
        <w:t>marginalized by neoliberal discourse</w:t>
      </w:r>
      <w:r w:rsidRPr="00425FF6">
        <w:rPr>
          <w:rStyle w:val="Emphasis"/>
        </w:rPr>
        <w:t>.</w:t>
      </w:r>
      <w:r w:rsidRPr="00425FF6">
        <w:rPr>
          <w:sz w:val="16"/>
        </w:rPr>
        <w:t xml:space="preserve"> It is significant that Friedman (1997), one of the most influential proponents of capital and capitalism, advocated privatization of all public schools through vouchers. Rather than </w:t>
      </w:r>
      <w:r w:rsidRPr="00425FF6">
        <w:rPr>
          <w:sz w:val="16"/>
        </w:rPr>
        <w:lastRenderedPageBreak/>
        <w:t xml:space="preserve">functioning as independent fields, education and economics are deeply connected, often in destructive ways. In the past decades, education research has seen an increase in both capitalrelated social theory and the influence of economics. </w:t>
      </w:r>
      <w:r w:rsidRPr="00425FF6">
        <w:rPr>
          <w:rStyle w:val="Emphasis"/>
        </w:rPr>
        <w:t>Privatization</w:t>
      </w:r>
      <w:r w:rsidRPr="00425FF6">
        <w:rPr>
          <w:sz w:val="16"/>
        </w:rPr>
        <w:t xml:space="preserve"> </w:t>
      </w:r>
      <w:r w:rsidRPr="00425FF6">
        <w:rPr>
          <w:rStyle w:val="StyleUnderline"/>
        </w:rPr>
        <w:t>and</w:t>
      </w:r>
      <w:r w:rsidRPr="00425FF6">
        <w:rPr>
          <w:sz w:val="16"/>
        </w:rPr>
        <w:t xml:space="preserve"> </w:t>
      </w:r>
      <w:r w:rsidRPr="00425FF6">
        <w:rPr>
          <w:rStyle w:val="Emphasis"/>
          <w:highlight w:val="cyan"/>
        </w:rPr>
        <w:t>corporatization</w:t>
      </w:r>
      <w:r w:rsidRPr="00425FF6">
        <w:rPr>
          <w:sz w:val="16"/>
        </w:rPr>
        <w:t xml:space="preserve"> </w:t>
      </w:r>
      <w:r w:rsidRPr="00425FF6">
        <w:rPr>
          <w:rStyle w:val="StyleUnderline"/>
        </w:rPr>
        <w:t>have increased throughout education systems</w:t>
      </w:r>
      <w:r w:rsidRPr="00425FF6">
        <w:rPr>
          <w:sz w:val="16"/>
        </w:rPr>
        <w:t xml:space="preserve"> (Saltman, 2012). </w:t>
      </w:r>
      <w:r w:rsidRPr="00425FF6">
        <w:rPr>
          <w:rStyle w:val="StyleUnderline"/>
        </w:rPr>
        <w:t xml:space="preserve">Aside from the direct harm caused by market-based reform </w:t>
      </w:r>
      <w:r w:rsidRPr="00425FF6">
        <w:rPr>
          <w:sz w:val="16"/>
        </w:rPr>
        <w:t>(Burch, 2009; Saltman, 2000),</w:t>
      </w:r>
      <w:r w:rsidRPr="00425FF6">
        <w:rPr>
          <w:rStyle w:val="StyleUnderline"/>
        </w:rPr>
        <w:t xml:space="preserve"> corporatization has </w:t>
      </w:r>
      <w:r w:rsidRPr="00425FF6">
        <w:rPr>
          <w:rStyle w:val="StyleUnderline"/>
          <w:highlight w:val="cyan"/>
        </w:rPr>
        <w:t>reinforced</w:t>
      </w:r>
      <w:r w:rsidRPr="00425FF6">
        <w:rPr>
          <w:rStyle w:val="StyleUnderline"/>
        </w:rPr>
        <w:t xml:space="preserve"> the</w:t>
      </w:r>
      <w:r w:rsidRPr="00425FF6">
        <w:rPr>
          <w:sz w:val="16"/>
        </w:rPr>
        <w:t xml:space="preserve"> </w:t>
      </w:r>
      <w:r w:rsidRPr="00425FF6">
        <w:rPr>
          <w:rStyle w:val="Emphasis"/>
        </w:rPr>
        <w:t>economic worldview</w:t>
      </w:r>
      <w:r w:rsidRPr="00425FF6">
        <w:rPr>
          <w:rStyle w:val="StyleUnderline"/>
        </w:rPr>
        <w:t xml:space="preserve"> that was </w:t>
      </w:r>
      <w:r w:rsidRPr="00425FF6">
        <w:rPr>
          <w:rStyle w:val="Emphasis"/>
        </w:rPr>
        <w:t>embodied by metaphorical capital</w:t>
      </w:r>
      <w:r w:rsidRPr="00425FF6">
        <w:rPr>
          <w:sz w:val="16"/>
        </w:rPr>
        <w:t xml:space="preserve">. </w:t>
      </w:r>
      <w:r w:rsidRPr="00425FF6">
        <w:rPr>
          <w:rStyle w:val="StyleUnderline"/>
          <w:highlight w:val="cyan"/>
        </w:rPr>
        <w:t>Education</w:t>
      </w:r>
      <w:r w:rsidRPr="00425FF6">
        <w:rPr>
          <w:rStyle w:val="StyleUnderline"/>
        </w:rPr>
        <w:t xml:space="preserve"> reports are </w:t>
      </w:r>
      <w:r w:rsidRPr="00425FF6">
        <w:rPr>
          <w:rStyle w:val="StyleUnderline"/>
          <w:highlight w:val="cyan"/>
        </w:rPr>
        <w:t>filled</w:t>
      </w:r>
      <w:r w:rsidRPr="00425FF6">
        <w:rPr>
          <w:sz w:val="16"/>
          <w:highlight w:val="cyan"/>
        </w:rPr>
        <w:t xml:space="preserve"> </w:t>
      </w:r>
      <w:r w:rsidRPr="00425FF6">
        <w:rPr>
          <w:rStyle w:val="StyleUnderline"/>
          <w:highlight w:val="cyan"/>
        </w:rPr>
        <w:t xml:space="preserve">with </w:t>
      </w:r>
      <w:r w:rsidRPr="00425FF6">
        <w:rPr>
          <w:rStyle w:val="Emphasis"/>
          <w:highlight w:val="cyan"/>
        </w:rPr>
        <w:t>finance-related vocabulary</w:t>
      </w:r>
      <w:r w:rsidRPr="00425FF6">
        <w:rPr>
          <w:rStyle w:val="StyleUnderline"/>
        </w:rPr>
        <w:t>:</w:t>
      </w:r>
      <w:r w:rsidRPr="00425FF6">
        <w:rPr>
          <w:sz w:val="16"/>
        </w:rPr>
        <w:t xml:space="preserve"> </w:t>
      </w:r>
      <w:r w:rsidRPr="00425FF6">
        <w:rPr>
          <w:rStyle w:val="Emphasis"/>
          <w:highlight w:val="cyan"/>
        </w:rPr>
        <w:t>funds</w:t>
      </w:r>
      <w:r w:rsidRPr="00425FF6">
        <w:rPr>
          <w:sz w:val="16"/>
        </w:rPr>
        <w:t xml:space="preserve">, </w:t>
      </w:r>
      <w:r w:rsidRPr="00425FF6">
        <w:rPr>
          <w:rStyle w:val="Emphasis"/>
          <w:highlight w:val="cyan"/>
        </w:rPr>
        <w:t>investment</w:t>
      </w:r>
      <w:r w:rsidRPr="00425FF6">
        <w:rPr>
          <w:sz w:val="16"/>
        </w:rPr>
        <w:t xml:space="preserve">, </w:t>
      </w:r>
      <w:r w:rsidRPr="00425FF6">
        <w:rPr>
          <w:rStyle w:val="Emphasis"/>
        </w:rPr>
        <w:t>value-added</w:t>
      </w:r>
      <w:r w:rsidRPr="00425FF6">
        <w:rPr>
          <w:sz w:val="16"/>
        </w:rPr>
        <w:t xml:space="preserve">, </w:t>
      </w:r>
      <w:r w:rsidRPr="00425FF6">
        <w:rPr>
          <w:rStyle w:val="Emphasis"/>
        </w:rPr>
        <w:t>stakeholder</w:t>
      </w:r>
      <w:r w:rsidRPr="00425FF6">
        <w:rPr>
          <w:sz w:val="16"/>
        </w:rPr>
        <w:t xml:space="preserve">, </w:t>
      </w:r>
      <w:r w:rsidRPr="00425FF6">
        <w:rPr>
          <w:rStyle w:val="Emphasis"/>
          <w:highlight w:val="cyan"/>
        </w:rPr>
        <w:t>productivity</w:t>
      </w:r>
      <w:r w:rsidRPr="00425FF6">
        <w:rPr>
          <w:sz w:val="16"/>
        </w:rPr>
        <w:t xml:space="preserve">, </w:t>
      </w:r>
      <w:r w:rsidRPr="00425FF6">
        <w:rPr>
          <w:rStyle w:val="Emphasis"/>
          <w:highlight w:val="cyan"/>
        </w:rPr>
        <w:t>buy-in</w:t>
      </w:r>
      <w:r w:rsidRPr="00425FF6">
        <w:rPr>
          <w:sz w:val="16"/>
          <w:highlight w:val="cyan"/>
        </w:rPr>
        <w:t>.</w:t>
      </w:r>
      <w:r w:rsidRPr="00425FF6">
        <w:rPr>
          <w:sz w:val="16"/>
        </w:rPr>
        <w:t xml:space="preserve"> </w:t>
      </w:r>
      <w:r w:rsidRPr="00425FF6">
        <w:rPr>
          <w:rStyle w:val="StyleUnderline"/>
          <w:highlight w:val="cyan"/>
        </w:rPr>
        <w:t xml:space="preserve">Economic perspectives </w:t>
      </w:r>
      <w:r w:rsidRPr="00425FF6">
        <w:rPr>
          <w:rStyle w:val="Emphasis"/>
          <w:highlight w:val="cyan"/>
        </w:rPr>
        <w:t>infringe on discussions about students</w:t>
      </w:r>
      <w:r w:rsidRPr="00425FF6">
        <w:rPr>
          <w:sz w:val="16"/>
        </w:rPr>
        <w:t xml:space="preserve">, </w:t>
      </w:r>
      <w:r w:rsidRPr="00425FF6">
        <w:rPr>
          <w:rStyle w:val="StyleUnderline"/>
        </w:rPr>
        <w:t>even when topics are ostensibly</w:t>
      </w:r>
      <w:r w:rsidRPr="00425FF6">
        <w:rPr>
          <w:sz w:val="16"/>
        </w:rPr>
        <w:t xml:space="preserve"> </w:t>
      </w:r>
      <w:r w:rsidRPr="00425FF6">
        <w:rPr>
          <w:rStyle w:val="StyleUnderline"/>
        </w:rPr>
        <w:t>unrelated to money</w:t>
      </w:r>
      <w:r w:rsidRPr="00425FF6">
        <w:rPr>
          <w:sz w:val="16"/>
        </w:rPr>
        <w:t>. “</w:t>
      </w:r>
      <w:r w:rsidRPr="00425FF6">
        <w:rPr>
          <w:rStyle w:val="Emphasis"/>
          <w:highlight w:val="cyan"/>
        </w:rPr>
        <w:t>This is</w:t>
      </w:r>
      <w:r w:rsidRPr="00425FF6">
        <w:rPr>
          <w:rStyle w:val="Emphasis"/>
        </w:rPr>
        <w:t xml:space="preserve"> the extent of </w:t>
      </w:r>
      <w:r w:rsidRPr="00425FF6">
        <w:rPr>
          <w:rStyle w:val="Emphasis"/>
          <w:highlight w:val="cyan"/>
        </w:rPr>
        <w:t>capitalism’s hegemony</w:t>
      </w:r>
      <w:r w:rsidRPr="00425FF6">
        <w:rPr>
          <w:sz w:val="16"/>
        </w:rPr>
        <w:t xml:space="preserve">, </w:t>
      </w:r>
      <w:r w:rsidRPr="00425FF6">
        <w:rPr>
          <w:rStyle w:val="StyleUnderline"/>
          <w:highlight w:val="cyan"/>
        </w:rPr>
        <w:t>that</w:t>
      </w:r>
      <w:r w:rsidRPr="00425FF6">
        <w:rPr>
          <w:rStyle w:val="StyleUnderline"/>
        </w:rPr>
        <w:t xml:space="preserve"> it has</w:t>
      </w:r>
      <w:r w:rsidRPr="00425FF6">
        <w:rPr>
          <w:sz w:val="16"/>
        </w:rPr>
        <w:t xml:space="preserve"> </w:t>
      </w:r>
      <w:r w:rsidRPr="00425FF6">
        <w:rPr>
          <w:rStyle w:val="Emphasis"/>
          <w:highlight w:val="cyan"/>
        </w:rPr>
        <w:t>colonized our capacity to imagine alternatives</w:t>
      </w:r>
      <w:r w:rsidRPr="00425FF6">
        <w:rPr>
          <w:sz w:val="16"/>
        </w:rPr>
        <w:t xml:space="preserve">” (Hickel &amp; Khan, 2012, p. 221). </w:t>
      </w:r>
      <w:r w:rsidRPr="00425FF6">
        <w:rPr>
          <w:rStyle w:val="StyleUnderline"/>
        </w:rPr>
        <w:t>Language influences thought,</w:t>
      </w:r>
      <w:r w:rsidRPr="00425FF6">
        <w:rPr>
          <w:sz w:val="16"/>
        </w:rPr>
        <w:t xml:space="preserve"> </w:t>
      </w:r>
      <w:r w:rsidRPr="00425FF6">
        <w:rPr>
          <w:rStyle w:val="StyleUnderline"/>
        </w:rPr>
        <w:t xml:space="preserve">and </w:t>
      </w:r>
      <w:r w:rsidRPr="00425FF6">
        <w:rPr>
          <w:rStyle w:val="Emphasis"/>
          <w:highlight w:val="cyan"/>
        </w:rPr>
        <w:t>educators</w:t>
      </w:r>
      <w:r w:rsidRPr="00425FF6">
        <w:rPr>
          <w:rStyle w:val="Emphasis"/>
        </w:rPr>
        <w:t xml:space="preserve"> begin to </w:t>
      </w:r>
      <w:r w:rsidRPr="00425FF6">
        <w:rPr>
          <w:rStyle w:val="Emphasis"/>
          <w:highlight w:val="cyan"/>
        </w:rPr>
        <w:t>accept the market mindset</w:t>
      </w:r>
      <w:r w:rsidRPr="00425FF6">
        <w:rPr>
          <w:rStyle w:val="Emphasis"/>
        </w:rPr>
        <w:t>.</w:t>
      </w:r>
      <w:r w:rsidRPr="00425FF6">
        <w:rPr>
          <w:sz w:val="16"/>
        </w:rPr>
        <w:t xml:space="preserve"> </w:t>
      </w:r>
      <w:r w:rsidRPr="00425FF6">
        <w:rPr>
          <w:rStyle w:val="StyleUnderline"/>
        </w:rPr>
        <w:t xml:space="preserve">We </w:t>
      </w:r>
      <w:r w:rsidRPr="00425FF6">
        <w:rPr>
          <w:rStyle w:val="Emphasis"/>
          <w:highlight w:val="cyan"/>
        </w:rPr>
        <w:t>normalize</w:t>
      </w:r>
      <w:r w:rsidRPr="00425FF6">
        <w:rPr>
          <w:rStyle w:val="StyleUnderline"/>
          <w:highlight w:val="cyan"/>
        </w:rPr>
        <w:t xml:space="preserve"> an</w:t>
      </w:r>
      <w:r w:rsidRPr="00425FF6">
        <w:rPr>
          <w:sz w:val="16"/>
          <w:highlight w:val="cyan"/>
        </w:rPr>
        <w:t xml:space="preserve"> </w:t>
      </w:r>
      <w:r w:rsidRPr="00425FF6">
        <w:rPr>
          <w:rStyle w:val="Emphasis"/>
          <w:highlight w:val="cyan"/>
        </w:rPr>
        <w:t>inequitable</w:t>
      </w:r>
      <w:r w:rsidRPr="00425FF6">
        <w:rPr>
          <w:rStyle w:val="Emphasis"/>
        </w:rPr>
        <w:t xml:space="preserve"> </w:t>
      </w:r>
      <w:r w:rsidRPr="00425FF6">
        <w:rPr>
          <w:rStyle w:val="Emphasis"/>
          <w:highlight w:val="cyan"/>
        </w:rPr>
        <w:t>power structure</w:t>
      </w:r>
      <w:r w:rsidRPr="00425FF6">
        <w:rPr>
          <w:rStyle w:val="Emphasis"/>
        </w:rPr>
        <w:t>.</w:t>
      </w:r>
      <w:r w:rsidRPr="00425FF6">
        <w:rPr>
          <w:sz w:val="16"/>
        </w:rPr>
        <w:t xml:space="preserve"> </w:t>
      </w:r>
      <w:r w:rsidRPr="00425FF6">
        <w:rPr>
          <w:rStyle w:val="StyleUnderline"/>
        </w:rPr>
        <w:t xml:space="preserve">The capitalist viewpoint becomes the </w:t>
      </w:r>
      <w:r w:rsidRPr="00425FF6">
        <w:rPr>
          <w:rStyle w:val="Emphasis"/>
        </w:rPr>
        <w:t>normal way</w:t>
      </w:r>
      <w:r w:rsidRPr="00425FF6">
        <w:rPr>
          <w:rStyle w:val="StyleUnderline"/>
        </w:rPr>
        <w:t xml:space="preserve"> to see</w:t>
      </w:r>
      <w:r w:rsidRPr="00425FF6">
        <w:rPr>
          <w:sz w:val="16"/>
        </w:rPr>
        <w:t xml:space="preserve"> </w:t>
      </w:r>
      <w:r w:rsidRPr="00425FF6">
        <w:rPr>
          <w:rStyle w:val="StyleUnderline"/>
        </w:rPr>
        <w:t>everything</w:t>
      </w:r>
      <w:r w:rsidRPr="00425FF6">
        <w:rPr>
          <w:sz w:val="16"/>
        </w:rPr>
        <w:t xml:space="preserve">, </w:t>
      </w:r>
      <w:r w:rsidRPr="00425FF6">
        <w:rPr>
          <w:rStyle w:val="StyleUnderline"/>
        </w:rPr>
        <w:t xml:space="preserve">and its </w:t>
      </w:r>
      <w:r w:rsidRPr="00425FF6">
        <w:rPr>
          <w:rStyle w:val="Emphasis"/>
        </w:rPr>
        <w:t>opportunistic oppression</w:t>
      </w:r>
      <w:r w:rsidRPr="00425FF6">
        <w:rPr>
          <w:sz w:val="16"/>
        </w:rPr>
        <w:t xml:space="preserve">, likewise, </w:t>
      </w:r>
      <w:r w:rsidRPr="00425FF6">
        <w:rPr>
          <w:rStyle w:val="StyleUnderline"/>
        </w:rPr>
        <w:t xml:space="preserve">becomes normal. </w:t>
      </w:r>
      <w:r w:rsidRPr="00425FF6">
        <w:rPr>
          <w:sz w:val="16"/>
        </w:rPr>
        <w:t>It is not surprising, then, that the assets of communities of color go unrecognized—and as I write this, I struggle to explain the limitations of a capitalist frame without reproducing that frame, with my problematic word choice, “assets.”</w:t>
      </w:r>
    </w:p>
    <w:p w14:paraId="49F1CC00" w14:textId="77777777" w:rsidR="000C352A" w:rsidRPr="00425FF6" w:rsidRDefault="000C352A" w:rsidP="000C352A">
      <w:pPr>
        <w:rPr>
          <w:rStyle w:val="StyleUnderline"/>
        </w:rPr>
      </w:pPr>
      <w:r w:rsidRPr="00425FF6">
        <w:rPr>
          <w:sz w:val="16"/>
        </w:rPr>
        <w:t xml:space="preserve">Freire (1970) has been influential among scholars who rely on metaphorical capital to write about students of color. It is significant that Freire employs economic metaphors to represent the problem (Oughton, 2010): “Banking education” is his name for the method that dehumanizes students (Freire, 1970, p. 73). Freire recognizes economic power as a destructive force at play in the lives of the poor. He consistently opposes multiple elements of the neoliberal agenda, especially the prioritization of capital (Carnoy, 1998; Freire, 1998). Throughout his work, </w:t>
      </w:r>
      <w:r w:rsidRPr="00425FF6">
        <w:rPr>
          <w:rStyle w:val="StyleUnderline"/>
        </w:rPr>
        <w:t xml:space="preserve">Freire offers ways </w:t>
      </w:r>
      <w:r w:rsidRPr="00425FF6">
        <w:rPr>
          <w:rStyle w:val="StyleUnderline"/>
          <w:highlight w:val="cyan"/>
        </w:rPr>
        <w:t xml:space="preserve">to </w:t>
      </w:r>
      <w:r w:rsidRPr="00425FF6">
        <w:rPr>
          <w:rStyle w:val="Emphasis"/>
          <w:highlight w:val="cyan"/>
        </w:rPr>
        <w:t>counter the commodification of students</w:t>
      </w:r>
      <w:r w:rsidRPr="00425FF6">
        <w:rPr>
          <w:rStyle w:val="StyleUnderline"/>
        </w:rPr>
        <w:t xml:space="preserve"> and </w:t>
      </w:r>
      <w:r w:rsidRPr="00425FF6">
        <w:rPr>
          <w:rStyle w:val="Emphasis"/>
        </w:rPr>
        <w:t>promote true democracy</w:t>
      </w:r>
      <w:r w:rsidRPr="00425FF6">
        <w:rPr>
          <w:sz w:val="16"/>
        </w:rPr>
        <w:t xml:space="preserve"> (Marginson, 2006). </w:t>
      </w:r>
      <w:r w:rsidRPr="00425FF6">
        <w:rPr>
          <w:rStyle w:val="StyleUnderline"/>
        </w:rPr>
        <w:t xml:space="preserve">A Freirean </w:t>
      </w:r>
      <w:r w:rsidRPr="00425FF6">
        <w:rPr>
          <w:rStyle w:val="StyleUnderline"/>
          <w:highlight w:val="cyan"/>
        </w:rPr>
        <w:t>analysis of metaphorical capitals</w:t>
      </w:r>
      <w:r w:rsidRPr="00425FF6">
        <w:rPr>
          <w:rStyle w:val="StyleUnderline"/>
        </w:rPr>
        <w:t xml:space="preserve">, then, </w:t>
      </w:r>
      <w:r w:rsidRPr="00425FF6">
        <w:rPr>
          <w:rStyle w:val="StyleUnderline"/>
          <w:highlight w:val="cyan"/>
        </w:rPr>
        <w:t>notices</w:t>
      </w:r>
      <w:r w:rsidRPr="00425FF6">
        <w:rPr>
          <w:rStyle w:val="StyleUnderline"/>
        </w:rPr>
        <w:t xml:space="preserve"> the </w:t>
      </w:r>
      <w:r w:rsidRPr="00425FF6">
        <w:rPr>
          <w:rStyle w:val="Emphasis"/>
          <w:highlight w:val="cyan"/>
        </w:rPr>
        <w:t>neglect of power relations</w:t>
      </w:r>
      <w:r w:rsidRPr="00425FF6">
        <w:rPr>
          <w:rStyle w:val="StyleUnderline"/>
          <w:highlight w:val="cyan"/>
        </w:rPr>
        <w:t xml:space="preserve"> and</w:t>
      </w:r>
      <w:r w:rsidRPr="00425FF6">
        <w:rPr>
          <w:rStyle w:val="StyleUnderline"/>
        </w:rPr>
        <w:t xml:space="preserve"> the </w:t>
      </w:r>
      <w:r w:rsidRPr="00425FF6">
        <w:rPr>
          <w:rStyle w:val="Emphasis"/>
          <w:highlight w:val="cyan"/>
        </w:rPr>
        <w:t>depiction of human relationships as economic exchanges</w:t>
      </w:r>
      <w:r w:rsidRPr="00425FF6">
        <w:rPr>
          <w:rStyle w:val="StyleUnderline"/>
          <w:highlight w:val="cyan"/>
        </w:rPr>
        <w:t>.</w:t>
      </w:r>
    </w:p>
    <w:p w14:paraId="5C2C06FF" w14:textId="77777777" w:rsidR="000C352A" w:rsidRPr="00425FF6" w:rsidRDefault="000C352A" w:rsidP="000C352A">
      <w:pPr>
        <w:rPr>
          <w:sz w:val="16"/>
          <w:szCs w:val="26"/>
        </w:rPr>
      </w:pPr>
      <w:r w:rsidRPr="00425FF6">
        <w:rPr>
          <w:sz w:val="16"/>
        </w:rPr>
        <w:t xml:space="preserve">Hegemonic cultural values, says Gramsci (2011), are those that are accepted as inevitable. The status quo of the economic system cannot be separated from the status quo of the education system. Gramsci embraces education, believing the development of working class intellectuals will reshape the status quo. Gramsci recognizes resistance and promotes agency, in ways that are echoed by community cultural wealth. Though Gramsci opposes economism, he never claims culture, education, and economics are independent (Jessop &amp; Sum, 2006). These are multiple facets of a single, comprehensive system of power. That is to say, there is no such thing as a non-economic policy goal. </w:t>
      </w:r>
      <w:r w:rsidRPr="00425FF6">
        <w:rPr>
          <w:rStyle w:val="StyleUnderline"/>
        </w:rPr>
        <w:t>Do we choose capital as a metaphor because it is the best metaphor, or because it is the one we are familiar with?</w:t>
      </w:r>
      <w:r w:rsidRPr="00425FF6">
        <w:rPr>
          <w:sz w:val="16"/>
        </w:rPr>
        <w:t xml:space="preserve"> A Gramscian analysis by Torres (2013) examines the way</w:t>
      </w:r>
      <w:r w:rsidRPr="00425FF6">
        <w:rPr>
          <w:rStyle w:val="StyleUnderline"/>
        </w:rPr>
        <w:t xml:space="preserve"> a </w:t>
      </w:r>
      <w:r w:rsidRPr="00425FF6">
        <w:rPr>
          <w:rStyle w:val="StyleUnderline"/>
          <w:highlight w:val="cyan"/>
        </w:rPr>
        <w:t xml:space="preserve">neoliberal framework </w:t>
      </w:r>
      <w:r w:rsidRPr="00425FF6">
        <w:rPr>
          <w:rStyle w:val="Emphasis"/>
          <w:highlight w:val="cyan"/>
        </w:rPr>
        <w:t>asserts itself as common sense</w:t>
      </w:r>
      <w:r w:rsidRPr="00425FF6">
        <w:rPr>
          <w:rStyle w:val="StyleUnderline"/>
        </w:rPr>
        <w:t xml:space="preserve"> </w:t>
      </w:r>
      <w:r w:rsidRPr="00425FF6">
        <w:rPr>
          <w:rStyle w:val="StyleUnderline"/>
          <w:highlight w:val="cyan"/>
        </w:rPr>
        <w:t>within educational reforms</w:t>
      </w:r>
      <w:r w:rsidRPr="00425FF6">
        <w:rPr>
          <w:rStyle w:val="StyleUnderline"/>
        </w:rPr>
        <w:t xml:space="preserve">. In a capitalist system, power is allocated to the financially powerful, </w:t>
      </w:r>
      <w:r w:rsidRPr="00425FF6">
        <w:rPr>
          <w:rStyle w:val="Emphasis"/>
        </w:rPr>
        <w:t>structuring our self-definitions</w:t>
      </w:r>
      <w:r w:rsidRPr="00425FF6">
        <w:rPr>
          <w:sz w:val="16"/>
        </w:rPr>
        <w:t xml:space="preserve">. </w:t>
      </w:r>
      <w:r w:rsidRPr="00425FF6">
        <w:rPr>
          <w:rStyle w:val="StyleUnderline"/>
        </w:rPr>
        <w:t xml:space="preserve">As participants in a capitalist system, </w:t>
      </w:r>
      <w:r w:rsidRPr="00425FF6">
        <w:rPr>
          <w:rStyle w:val="Emphasis"/>
          <w:highlight w:val="cyan"/>
        </w:rPr>
        <w:t>capital is our</w:t>
      </w:r>
      <w:r w:rsidRPr="00425FF6">
        <w:rPr>
          <w:rStyle w:val="Emphasis"/>
        </w:rPr>
        <w:t xml:space="preserve"> common sense</w:t>
      </w:r>
      <w:r w:rsidRPr="00425FF6">
        <w:rPr>
          <w:sz w:val="16"/>
        </w:rPr>
        <w:t xml:space="preserve">, </w:t>
      </w:r>
      <w:r w:rsidRPr="00425FF6">
        <w:rPr>
          <w:rStyle w:val="Emphasis"/>
        </w:rPr>
        <w:t xml:space="preserve">our </w:t>
      </w:r>
      <w:r w:rsidRPr="00425FF6">
        <w:rPr>
          <w:rStyle w:val="Emphasis"/>
          <w:highlight w:val="cyan"/>
        </w:rPr>
        <w:t>default</w:t>
      </w:r>
      <w:r w:rsidRPr="00425FF6">
        <w:rPr>
          <w:sz w:val="16"/>
        </w:rPr>
        <w:t xml:space="preserve">, </w:t>
      </w:r>
      <w:r w:rsidRPr="00425FF6">
        <w:rPr>
          <w:rStyle w:val="StyleUnderline"/>
          <w:highlight w:val="cyan"/>
        </w:rPr>
        <w:t>so</w:t>
      </w:r>
      <w:r w:rsidRPr="00425FF6">
        <w:rPr>
          <w:rStyle w:val="StyleUnderline"/>
        </w:rPr>
        <w:t xml:space="preserve"> it is not a surprise that </w:t>
      </w:r>
      <w:r w:rsidRPr="00425FF6">
        <w:rPr>
          <w:rStyle w:val="StyleUnderline"/>
          <w:highlight w:val="cyan"/>
        </w:rPr>
        <w:t xml:space="preserve">we </w:t>
      </w:r>
      <w:r w:rsidRPr="00425FF6">
        <w:rPr>
          <w:rStyle w:val="Emphasis"/>
          <w:highlight w:val="cyan"/>
        </w:rPr>
        <w:t>append the word even when it is unnecessary</w:t>
      </w:r>
      <w:r w:rsidRPr="00425FF6">
        <w:rPr>
          <w:sz w:val="16"/>
          <w:highlight w:val="cyan"/>
        </w:rPr>
        <w:t xml:space="preserve">. </w:t>
      </w:r>
      <w:r w:rsidRPr="00425FF6">
        <w:rPr>
          <w:rStyle w:val="StyleUnderline"/>
          <w:highlight w:val="cyan"/>
        </w:rPr>
        <w:t>These are “</w:t>
      </w:r>
      <w:r w:rsidRPr="00425FF6">
        <w:rPr>
          <w:rStyle w:val="Emphasis"/>
          <w:highlight w:val="cyan"/>
        </w:rPr>
        <w:t>tacit</w:t>
      </w:r>
      <w:r w:rsidRPr="00425FF6">
        <w:rPr>
          <w:rStyle w:val="StyleUnderline"/>
        </w:rPr>
        <w:t xml:space="preserve">, </w:t>
      </w:r>
      <w:r w:rsidRPr="00425FF6">
        <w:rPr>
          <w:rStyle w:val="Emphasis"/>
          <w:highlight w:val="cyan"/>
        </w:rPr>
        <w:t>discursive endorsements</w:t>
      </w:r>
      <w:r w:rsidRPr="00425FF6">
        <w:rPr>
          <w:sz w:val="16"/>
          <w:highlight w:val="cyan"/>
        </w:rPr>
        <w:t xml:space="preserve"> </w:t>
      </w:r>
      <w:r w:rsidRPr="00425FF6">
        <w:rPr>
          <w:rStyle w:val="StyleUnderline"/>
          <w:highlight w:val="cyan"/>
        </w:rPr>
        <w:t>of</w:t>
      </w:r>
      <w:r w:rsidRPr="00425FF6">
        <w:rPr>
          <w:sz w:val="16"/>
          <w:highlight w:val="cyan"/>
        </w:rPr>
        <w:t xml:space="preserve"> </w:t>
      </w:r>
      <w:r w:rsidRPr="00425FF6">
        <w:rPr>
          <w:rStyle w:val="Emphasis"/>
          <w:highlight w:val="cyan"/>
        </w:rPr>
        <w:t>neoliberal</w:t>
      </w:r>
      <w:r w:rsidRPr="00425FF6">
        <w:rPr>
          <w:rStyle w:val="Emphasis"/>
        </w:rPr>
        <w:t xml:space="preserve"> </w:t>
      </w:r>
      <w:r w:rsidRPr="00425FF6">
        <w:rPr>
          <w:rStyle w:val="Emphasis"/>
          <w:highlight w:val="cyan"/>
        </w:rPr>
        <w:t>ideology</w:t>
      </w:r>
      <w:r w:rsidRPr="00425FF6">
        <w:rPr>
          <w:rStyle w:val="Emphasis"/>
        </w:rPr>
        <w:t>”</w:t>
      </w:r>
      <w:r w:rsidRPr="00425FF6">
        <w:rPr>
          <w:sz w:val="16"/>
        </w:rPr>
        <w:t xml:space="preserve"> (Ayers, 2005, p. 535). </w:t>
      </w:r>
      <w:r w:rsidRPr="00425FF6">
        <w:rPr>
          <w:rStyle w:val="StyleUnderline"/>
        </w:rPr>
        <w:t xml:space="preserve">From a social justice perspective, </w:t>
      </w:r>
      <w:r w:rsidRPr="00425FF6">
        <w:rPr>
          <w:rStyle w:val="StyleUnderline"/>
          <w:highlight w:val="cyan"/>
        </w:rPr>
        <w:t xml:space="preserve">metaphors </w:t>
      </w:r>
      <w:r w:rsidRPr="00425FF6">
        <w:rPr>
          <w:rStyle w:val="StyleUnderline"/>
        </w:rPr>
        <w:t xml:space="preserve">are </w:t>
      </w:r>
      <w:r w:rsidRPr="00425FF6">
        <w:rPr>
          <w:rStyle w:val="StyleUnderline"/>
          <w:highlight w:val="cyan"/>
        </w:rPr>
        <w:t xml:space="preserve">not </w:t>
      </w:r>
      <w:r w:rsidRPr="00425FF6">
        <w:rPr>
          <w:rStyle w:val="Emphasis"/>
          <w:highlight w:val="cyan"/>
        </w:rPr>
        <w:t>arbitrary tools</w:t>
      </w:r>
      <w:r w:rsidRPr="00425FF6">
        <w:rPr>
          <w:rStyle w:val="StyleUnderline"/>
        </w:rPr>
        <w:t xml:space="preserve"> to assign </w:t>
      </w:r>
      <w:r w:rsidRPr="00425FF6">
        <w:rPr>
          <w:rStyle w:val="StyleUnderline"/>
          <w:highlight w:val="cyan"/>
        </w:rPr>
        <w:t>without consequence</w:t>
      </w:r>
      <w:r w:rsidRPr="00425FF6">
        <w:rPr>
          <w:sz w:val="16"/>
          <w:highlight w:val="cyan"/>
        </w:rPr>
        <w:t xml:space="preserve">. </w:t>
      </w:r>
      <w:r w:rsidRPr="00425FF6">
        <w:rPr>
          <w:rStyle w:val="Emphasis"/>
          <w:highlight w:val="cyan"/>
        </w:rPr>
        <w:t>They make claims about truth,</w:t>
      </w:r>
      <w:r w:rsidRPr="00425FF6">
        <w:rPr>
          <w:sz w:val="16"/>
          <w:highlight w:val="cyan"/>
        </w:rPr>
        <w:t xml:space="preserve"> </w:t>
      </w:r>
      <w:r w:rsidRPr="00425FF6">
        <w:rPr>
          <w:rStyle w:val="Emphasis"/>
          <w:highlight w:val="cyan"/>
        </w:rPr>
        <w:t>using rhetoric that “cannot be neutra</w:t>
      </w:r>
      <w:r w:rsidRPr="00425FF6">
        <w:rPr>
          <w:rStyle w:val="Emphasis"/>
        </w:rPr>
        <w:t>l</w:t>
      </w:r>
      <w:r w:rsidRPr="00425FF6">
        <w:rPr>
          <w:sz w:val="16"/>
        </w:rPr>
        <w:t xml:space="preserve">” (Derrida &amp; Moore, 1974, p. 41). </w:t>
      </w:r>
      <w:r w:rsidRPr="00425FF6">
        <w:rPr>
          <w:rStyle w:val="Emphasis"/>
        </w:rPr>
        <w:t>Discourse matters,</w:t>
      </w:r>
      <w:r w:rsidRPr="00425FF6">
        <w:rPr>
          <w:sz w:val="16"/>
        </w:rPr>
        <w:t xml:space="preserve"> whether within controversies over Native American mascots (King &amp; Springwood, 2001) or a politician’s description of a war as a “crusade” (Kellner, 2007</w:t>
      </w:r>
      <w:r w:rsidRPr="00425FF6">
        <w:rPr>
          <w:rStyle w:val="StyleUnderline"/>
        </w:rPr>
        <w:t xml:space="preserve">). Power relations </w:t>
      </w:r>
      <w:r w:rsidRPr="00425FF6">
        <w:rPr>
          <w:rStyle w:val="StyleUnderline"/>
          <w:highlight w:val="cyan"/>
        </w:rPr>
        <w:t>connect</w:t>
      </w:r>
      <w:r w:rsidRPr="00425FF6">
        <w:rPr>
          <w:rStyle w:val="StyleUnderline"/>
        </w:rPr>
        <w:t xml:space="preserve"> </w:t>
      </w:r>
      <w:r w:rsidRPr="00425FF6">
        <w:rPr>
          <w:rStyle w:val="Emphasis"/>
        </w:rPr>
        <w:t xml:space="preserve">seemingly innocuous </w:t>
      </w:r>
      <w:r w:rsidRPr="00425FF6">
        <w:rPr>
          <w:rStyle w:val="Emphasis"/>
          <w:highlight w:val="cyan"/>
        </w:rPr>
        <w:t>discursive practices</w:t>
      </w:r>
      <w:r w:rsidRPr="00425FF6">
        <w:rPr>
          <w:sz w:val="16"/>
          <w:highlight w:val="cyan"/>
        </w:rPr>
        <w:t xml:space="preserve"> </w:t>
      </w:r>
      <w:r w:rsidRPr="00425FF6">
        <w:rPr>
          <w:rStyle w:val="StyleUnderline"/>
          <w:highlight w:val="cyan"/>
        </w:rPr>
        <w:t xml:space="preserve">to </w:t>
      </w:r>
      <w:r w:rsidRPr="00425FF6">
        <w:rPr>
          <w:rStyle w:val="Emphasis"/>
          <w:highlight w:val="cyan"/>
        </w:rPr>
        <w:t>broader practices</w:t>
      </w:r>
      <w:r w:rsidRPr="00425FF6">
        <w:rPr>
          <w:rStyle w:val="StyleUnderline"/>
        </w:rPr>
        <w:t xml:space="preserve"> </w:t>
      </w:r>
      <w:r w:rsidRPr="00425FF6">
        <w:rPr>
          <w:rStyle w:val="StyleUnderline"/>
          <w:highlight w:val="cyan"/>
        </w:rPr>
        <w:t xml:space="preserve">of </w:t>
      </w:r>
      <w:r w:rsidRPr="00425FF6">
        <w:rPr>
          <w:rStyle w:val="Emphasis"/>
          <w:highlight w:val="cyan"/>
        </w:rPr>
        <w:t>political rhetoric,</w:t>
      </w:r>
      <w:r w:rsidRPr="00425FF6">
        <w:rPr>
          <w:sz w:val="16"/>
          <w:highlight w:val="cyan"/>
        </w:rPr>
        <w:t xml:space="preserve"> </w:t>
      </w:r>
      <w:r w:rsidRPr="00425FF6">
        <w:rPr>
          <w:rStyle w:val="Emphasis"/>
          <w:highlight w:val="cyan"/>
        </w:rPr>
        <w:t>discrimination</w:t>
      </w:r>
      <w:r w:rsidRPr="00425FF6">
        <w:rPr>
          <w:sz w:val="16"/>
          <w:highlight w:val="cyan"/>
        </w:rPr>
        <w:t xml:space="preserve">, </w:t>
      </w:r>
      <w:r w:rsidRPr="00425FF6">
        <w:rPr>
          <w:rStyle w:val="StyleUnderline"/>
          <w:highlight w:val="cyan"/>
        </w:rPr>
        <w:t>and</w:t>
      </w:r>
      <w:r w:rsidRPr="00425FF6">
        <w:rPr>
          <w:sz w:val="16"/>
          <w:highlight w:val="cyan"/>
        </w:rPr>
        <w:t xml:space="preserve"> </w:t>
      </w:r>
      <w:r w:rsidRPr="00425FF6">
        <w:rPr>
          <w:rStyle w:val="Emphasis"/>
          <w:highlight w:val="cyan"/>
        </w:rPr>
        <w:t>global</w:t>
      </w:r>
      <w:r w:rsidRPr="00425FF6">
        <w:rPr>
          <w:rStyle w:val="Emphasis"/>
        </w:rPr>
        <w:t xml:space="preserve"> </w:t>
      </w:r>
      <w:r w:rsidRPr="00425FF6">
        <w:rPr>
          <w:rStyle w:val="Emphasis"/>
          <w:highlight w:val="cyan"/>
        </w:rPr>
        <w:t>financial institutions</w:t>
      </w:r>
      <w:r w:rsidRPr="00425FF6">
        <w:rPr>
          <w:sz w:val="16"/>
        </w:rPr>
        <w:t xml:space="preserve"> (McKenna, 2004). In an analysis of </w:t>
      </w:r>
      <w:r w:rsidRPr="00425FF6">
        <w:rPr>
          <w:sz w:val="16"/>
        </w:rPr>
        <w:lastRenderedPageBreak/>
        <w:t>community college mission statements, Ayers (2005) concludes that “</w:t>
      </w:r>
      <w:r w:rsidRPr="00425FF6">
        <w:rPr>
          <w:rStyle w:val="StyleUnderline"/>
        </w:rPr>
        <w:t>neoliberal discourse” directs attention to market concerns, so “curriculum is likely to become heavily laden with a market ideology</w:t>
      </w:r>
      <w:r w:rsidRPr="00425FF6">
        <w:rPr>
          <w:sz w:val="16"/>
        </w:rPr>
        <w:t xml:space="preserve"> that reinforces and reproduces power asymmetries” (p. 546). </w:t>
      </w:r>
      <w:r w:rsidRPr="00425FF6">
        <w:rPr>
          <w:rStyle w:val="StyleUnderline"/>
        </w:rPr>
        <w:t xml:space="preserve">By repeating neoliberal vocabulary, frameworks of metaphorical capital have potentially </w:t>
      </w:r>
      <w:r w:rsidRPr="00425FF6">
        <w:rPr>
          <w:rStyle w:val="Emphasis"/>
        </w:rPr>
        <w:t>weakened democracy</w:t>
      </w:r>
      <w:r w:rsidRPr="00425FF6">
        <w:rPr>
          <w:sz w:val="16"/>
        </w:rPr>
        <w:t xml:space="preserve"> </w:t>
      </w:r>
      <w:r w:rsidRPr="00425FF6">
        <w:rPr>
          <w:rStyle w:val="StyleUnderline"/>
        </w:rPr>
        <w:t>by re-</w:t>
      </w:r>
      <w:r w:rsidRPr="00425FF6">
        <w:rPr>
          <w:rStyle w:val="Emphasis"/>
        </w:rPr>
        <w:t>inscribing a framework of capitalism.</w:t>
      </w:r>
      <w:r w:rsidRPr="00425FF6">
        <w:rPr>
          <w:sz w:val="16"/>
        </w:rPr>
        <w:t xml:space="preserve"> </w:t>
      </w:r>
      <w:r w:rsidRPr="00425FF6">
        <w:rPr>
          <w:rStyle w:val="Emphasis"/>
          <w:szCs w:val="26"/>
          <w:highlight w:val="cyan"/>
        </w:rPr>
        <w:t>Even when a</w:t>
      </w:r>
      <w:r w:rsidRPr="00425FF6">
        <w:rPr>
          <w:rStyle w:val="Emphasis"/>
          <w:szCs w:val="26"/>
        </w:rPr>
        <w:t xml:space="preserve"> particular </w:t>
      </w:r>
      <w:r w:rsidRPr="00425FF6">
        <w:rPr>
          <w:rStyle w:val="Emphasis"/>
          <w:szCs w:val="26"/>
          <w:highlight w:val="cyan"/>
        </w:rPr>
        <w:t>study’s content works against oppression, language choices may not</w:t>
      </w:r>
      <w:r w:rsidRPr="00425FF6">
        <w:rPr>
          <w:rStyle w:val="Emphasis"/>
          <w:szCs w:val="26"/>
        </w:rPr>
        <w:t>.</w:t>
      </w:r>
    </w:p>
    <w:p w14:paraId="20154D2A" w14:textId="77777777" w:rsidR="000C352A" w:rsidRPr="00425FF6" w:rsidRDefault="000C352A" w:rsidP="000C352A">
      <w:pPr>
        <w:rPr>
          <w:sz w:val="16"/>
          <w:szCs w:val="16"/>
        </w:rPr>
      </w:pPr>
      <w:r w:rsidRPr="00425FF6">
        <w:rPr>
          <w:sz w:val="16"/>
          <w:szCs w:val="16"/>
        </w:rPr>
        <w:t xml:space="preserve">Although market-based education reforms have become more powerful, those who promulgate theories of metaphorical capital have become less likely to have academic understanding of capital itself (Dika &amp; Singh, 2002). </w:t>
      </w:r>
      <w:r w:rsidRPr="00425FF6">
        <w:rPr>
          <w:rStyle w:val="StyleUnderline"/>
          <w:sz w:val="16"/>
          <w:szCs w:val="16"/>
          <w:u w:val="none"/>
        </w:rPr>
        <w:t>Cultural neglect of students of color cannot be logically separated from the economic exclusion they face, as irrelevant curriculum leads to higher pushout rates</w:t>
      </w:r>
      <w:r w:rsidRPr="00425FF6">
        <w:rPr>
          <w:sz w:val="16"/>
          <w:szCs w:val="16"/>
        </w:rPr>
        <w:t xml:space="preserve"> (M. Fine, 1991; Solorzano &amp; Yosso, 2001). Yes, the cultures of black, Latina/o, Native ´ American, and Asian American students deserve equal footing inside classrooms, and this is true even—or especially—when those cultural practices are not easily framed as a form of capital. I am inspired by Yosso (2005) in her referral to Anzaldua’s (1990) call for a more empowering ´ theory. Yet I think of Lorde’s (1984) warning, “the master’s tools will never dismantle the master’s house,” because those tools keep a part of us stuck within “the master’s relationships” (p. 123). Wealth and capital are the capitalist’s tools, the capitalist’s relationships. These are not ethical relationships (Schweickart, 2002). The dominance of financial vocabulary empowers non-human (and inhumane) relationships, through capitalism. These are the relationships between supply and demand; between capital and commodity; between powerful and powerless; between legislation and corporation. As argued by Giroux and Giroux (2006), global capital is responsible for making the wealth and achievement gaps worse for black and Latina/o communities.</w:t>
      </w:r>
    </w:p>
    <w:p w14:paraId="6C3E06A4" w14:textId="77777777" w:rsidR="000C352A" w:rsidRPr="00425FF6" w:rsidRDefault="000C352A" w:rsidP="000C352A">
      <w:pPr>
        <w:rPr>
          <w:sz w:val="16"/>
        </w:rPr>
      </w:pPr>
      <w:r w:rsidRPr="00425FF6">
        <w:rPr>
          <w:sz w:val="16"/>
        </w:rPr>
        <w:t xml:space="preserve">I specifically claim that this supposed metaphorical capital is not capital at all. </w:t>
      </w:r>
      <w:r w:rsidRPr="00425FF6">
        <w:rPr>
          <w:rStyle w:val="StyleUnderline"/>
        </w:rPr>
        <w:t xml:space="preserve">As social justice researchers, we are not neutral; we seek ways to fight oppressive conditions. Yet </w:t>
      </w:r>
      <w:r w:rsidRPr="00425FF6">
        <w:rPr>
          <w:rStyle w:val="StyleUnderline"/>
          <w:highlight w:val="cyan"/>
        </w:rPr>
        <w:t>by basing our metaphors on</w:t>
      </w:r>
      <w:r w:rsidRPr="00425FF6">
        <w:rPr>
          <w:rStyle w:val="StyleUnderline"/>
        </w:rPr>
        <w:t xml:space="preserve"> </w:t>
      </w:r>
      <w:r w:rsidRPr="00425FF6">
        <w:rPr>
          <w:rStyle w:val="StyleUnderline"/>
          <w:highlight w:val="cyan"/>
        </w:rPr>
        <w:t>capital</w:t>
      </w:r>
      <w:r w:rsidRPr="00425FF6">
        <w:rPr>
          <w:rStyle w:val="StyleUnderline"/>
        </w:rPr>
        <w:t xml:space="preserve">, our </w:t>
      </w:r>
      <w:r w:rsidRPr="00425FF6">
        <w:rPr>
          <w:rStyle w:val="StyleUnderline"/>
          <w:highlight w:val="cyan"/>
        </w:rPr>
        <w:t xml:space="preserve">theoretical frameworks </w:t>
      </w:r>
      <w:r w:rsidRPr="00425FF6">
        <w:rPr>
          <w:rStyle w:val="Emphasis"/>
          <w:highlight w:val="cyan"/>
        </w:rPr>
        <w:t>promote a worldview</w:t>
      </w:r>
      <w:r w:rsidRPr="00425FF6">
        <w:rPr>
          <w:sz w:val="16"/>
        </w:rPr>
        <w:t xml:space="preserve"> that is </w:t>
      </w:r>
      <w:r w:rsidRPr="00425FF6">
        <w:rPr>
          <w:rStyle w:val="Emphasis"/>
          <w:highlight w:val="cyan"/>
        </w:rPr>
        <w:t>inconsistent</w:t>
      </w:r>
      <w:r w:rsidRPr="00425FF6">
        <w:rPr>
          <w:rStyle w:val="Emphasis"/>
        </w:rPr>
        <w:t xml:space="preserve"> </w:t>
      </w:r>
      <w:r w:rsidRPr="00425FF6">
        <w:rPr>
          <w:rStyle w:val="Emphasis"/>
          <w:highlight w:val="cyan"/>
        </w:rPr>
        <w:t>with</w:t>
      </w:r>
      <w:r w:rsidRPr="00425FF6">
        <w:rPr>
          <w:rStyle w:val="Emphasis"/>
        </w:rPr>
        <w:t xml:space="preserve"> our own </w:t>
      </w:r>
      <w:r w:rsidRPr="00425FF6">
        <w:rPr>
          <w:rStyle w:val="Emphasis"/>
          <w:highlight w:val="cyan"/>
        </w:rPr>
        <w:t>goals</w:t>
      </w:r>
      <w:r w:rsidRPr="00425FF6">
        <w:rPr>
          <w:sz w:val="16"/>
        </w:rPr>
        <w:t xml:space="preserve">. </w:t>
      </w:r>
      <w:r w:rsidRPr="00425FF6">
        <w:rPr>
          <w:rStyle w:val="Emphasis"/>
          <w:highlight w:val="cyan"/>
        </w:rPr>
        <w:t>Letting go of the metaphor of capital</w:t>
      </w:r>
      <w:r w:rsidRPr="00425FF6">
        <w:rPr>
          <w:sz w:val="16"/>
          <w:highlight w:val="cyan"/>
        </w:rPr>
        <w:t xml:space="preserve">, </w:t>
      </w:r>
      <w:r w:rsidRPr="00425FF6">
        <w:rPr>
          <w:rStyle w:val="StyleUnderline"/>
          <w:highlight w:val="cyan"/>
        </w:rPr>
        <w:t xml:space="preserve">we may find </w:t>
      </w:r>
      <w:r w:rsidRPr="00425FF6">
        <w:rPr>
          <w:rStyle w:val="Emphasis"/>
          <w:highlight w:val="cyan"/>
        </w:rPr>
        <w:t>more relevant</w:t>
      </w:r>
      <w:r w:rsidRPr="00425FF6">
        <w:rPr>
          <w:rStyle w:val="StyleUnderline"/>
          <w:highlight w:val="cyan"/>
        </w:rPr>
        <w:t xml:space="preserve"> and more </w:t>
      </w:r>
      <w:r w:rsidRPr="00425FF6">
        <w:rPr>
          <w:rStyle w:val="Emphasis"/>
          <w:highlight w:val="cyan"/>
        </w:rPr>
        <w:t>ethical ways to theorize</w:t>
      </w:r>
      <w:r w:rsidRPr="00425FF6">
        <w:rPr>
          <w:rStyle w:val="Emphasis"/>
        </w:rPr>
        <w:t xml:space="preserve"> </w:t>
      </w:r>
      <w:r w:rsidRPr="00425FF6">
        <w:rPr>
          <w:sz w:val="16"/>
        </w:rPr>
        <w:t>culture.</w:t>
      </w:r>
    </w:p>
    <w:p w14:paraId="2291BF3C" w14:textId="77777777" w:rsidR="000C352A" w:rsidRPr="00425FF6" w:rsidRDefault="000C352A" w:rsidP="000C352A"/>
    <w:p w14:paraId="4C622BCD" w14:textId="77777777" w:rsidR="000C352A" w:rsidRPr="00425FF6" w:rsidRDefault="000C352A" w:rsidP="000C352A">
      <w:pPr>
        <w:pStyle w:val="Heading3"/>
        <w:rPr>
          <w:rFonts w:cs="Arial"/>
        </w:rPr>
      </w:pPr>
      <w:r w:rsidRPr="00425FF6">
        <w:rPr>
          <w:rFonts w:cs="Arial"/>
        </w:rPr>
        <w:lastRenderedPageBreak/>
        <w:t>AT: Patel</w:t>
      </w:r>
    </w:p>
    <w:p w14:paraId="6D372A7E" w14:textId="77777777" w:rsidR="000C352A" w:rsidRPr="00425FF6" w:rsidRDefault="000C352A" w:rsidP="000C352A">
      <w:pPr>
        <w:pStyle w:val="Heading4"/>
        <w:rPr>
          <w:rFonts w:cs="Arial"/>
        </w:rPr>
      </w:pPr>
      <w:r w:rsidRPr="00425FF6">
        <w:rPr>
          <w:rFonts w:cs="Arial"/>
        </w:rPr>
        <w:t xml:space="preserve">Debate is not an educational model </w:t>
      </w:r>
      <w:r w:rsidRPr="00425FF6">
        <w:rPr>
          <w:rFonts w:cs="Arial"/>
          <w:u w:val="single"/>
        </w:rPr>
        <w:t>predicated</w:t>
      </w:r>
      <w:r w:rsidRPr="00425FF6">
        <w:rPr>
          <w:rFonts w:cs="Arial"/>
        </w:rPr>
        <w:t xml:space="preserve"> on destroyers----Tactical affirmation of the state and refusing Settlerism can go together.</w:t>
      </w:r>
    </w:p>
    <w:p w14:paraId="78660780" w14:textId="77777777" w:rsidR="000C352A" w:rsidRPr="00425FF6" w:rsidRDefault="000C352A" w:rsidP="000C352A">
      <w:pPr>
        <w:rPr>
          <w:b/>
          <w:bCs/>
          <w:sz w:val="16"/>
          <w:szCs w:val="16"/>
        </w:rPr>
      </w:pPr>
      <w:r w:rsidRPr="00425FF6">
        <w:rPr>
          <w:rStyle w:val="Style13ptBold"/>
        </w:rPr>
        <w:t xml:space="preserve">Svirsky 14 </w:t>
      </w:r>
      <w:r w:rsidRPr="00425FF6">
        <w:rPr>
          <w:sz w:val="16"/>
          <w:szCs w:val="16"/>
        </w:rPr>
        <w:t>Marcelo Svirsky, On the study of collaborative struggles in settler societies, Pages 434-449 | Published online: 29 Jul 2014, http://www.tandfonline.com/doi/full/10.1080/2201473X.2014.911648?src=recsys</w:t>
      </w:r>
    </w:p>
    <w:p w14:paraId="7D3AB0B5" w14:textId="77777777" w:rsidR="000C352A" w:rsidRPr="00425FF6" w:rsidRDefault="000C352A" w:rsidP="000C352A">
      <w:pPr>
        <w:rPr>
          <w:sz w:val="16"/>
        </w:rPr>
      </w:pPr>
      <w:r w:rsidRPr="00425FF6">
        <w:rPr>
          <w:sz w:val="16"/>
        </w:rPr>
        <w:t xml:space="preserve">Patrick </w:t>
      </w:r>
      <w:r w:rsidRPr="00425FF6">
        <w:rPr>
          <w:rStyle w:val="StyleUnderline"/>
        </w:rPr>
        <w:t xml:space="preserve">Wolfe claims that binarism is our </w:t>
      </w:r>
      <w:r w:rsidRPr="00425FF6">
        <w:rPr>
          <w:rStyle w:val="Emphasis"/>
        </w:rPr>
        <w:t>shared historical positionality</w:t>
      </w:r>
      <w:r w:rsidRPr="00425FF6">
        <w:rPr>
          <w:rStyle w:val="StyleUnderline"/>
        </w:rPr>
        <w:t xml:space="preserve"> in settler societies</w:t>
      </w:r>
      <w:r w:rsidRPr="00425FF6">
        <w:rPr>
          <w:sz w:val="16"/>
        </w:rPr>
        <w:t xml:space="preserve">. As I have stated in the introduction to this special issue, </w:t>
      </w:r>
      <w:r w:rsidRPr="00425FF6">
        <w:rPr>
          <w:rStyle w:val="StyleUnderline"/>
        </w:rPr>
        <w:t>the history and political relevance of empirical binarism are indisputable</w:t>
      </w:r>
      <w:r w:rsidRPr="00425FF6">
        <w:rPr>
          <w:sz w:val="16"/>
        </w:rPr>
        <w:t xml:space="preserve">.11. Patrick Wolfe, ‘Introduction: Recuperating Binarism – A Heretical Introduction’, Settler Colonial Studies 3, nos. 3–4 (2013): 257–9. See also Patrick Wolfe, ‘Nation and Miscegenation: Discursive Continuity in the Post-Mabo Era’, Social Analysis 36 (1994): 93–152 and ‘Settler Colonialism and the Elimination of the Native’, Journal of Genocide Research 8, no. 4 (2006): 387–409. View all notes </w:t>
      </w:r>
      <w:r w:rsidRPr="00425FF6">
        <w:rPr>
          <w:rStyle w:val="StyleUnderline"/>
        </w:rPr>
        <w:t>To refute binarism is in more ways than one to deny that a predatory settler structure has been forced on Native peoples</w:t>
      </w:r>
      <w:r w:rsidRPr="00425FF6">
        <w:rPr>
          <w:sz w:val="16"/>
        </w:rPr>
        <w:t xml:space="preserve">. </w:t>
      </w:r>
      <w:r w:rsidRPr="00425FF6">
        <w:rPr>
          <w:rStyle w:val="StyleUnderline"/>
        </w:rPr>
        <w:t xml:space="preserve">Therefore, as Wolfe insists, the </w:t>
      </w:r>
      <w:r w:rsidRPr="00425FF6">
        <w:rPr>
          <w:rStyle w:val="Emphasis"/>
        </w:rPr>
        <w:t>repudiation of binarism</w:t>
      </w:r>
      <w:r w:rsidRPr="00425FF6">
        <w:rPr>
          <w:rStyle w:val="StyleUnderline"/>
        </w:rPr>
        <w:t xml:space="preserve"> may well be </w:t>
      </w:r>
      <w:r w:rsidRPr="00425FF6">
        <w:rPr>
          <w:rStyle w:val="Emphasis"/>
        </w:rPr>
        <w:t>complicit</w:t>
      </w:r>
      <w:r w:rsidRPr="00425FF6">
        <w:rPr>
          <w:rStyle w:val="StyleUnderline"/>
        </w:rPr>
        <w:t xml:space="preserve"> with the </w:t>
      </w:r>
      <w:r w:rsidRPr="00425FF6">
        <w:rPr>
          <w:rStyle w:val="Emphasis"/>
        </w:rPr>
        <w:t>settler logic of elimination</w:t>
      </w:r>
      <w:r w:rsidRPr="00425FF6">
        <w:rPr>
          <w:rStyle w:val="StyleUnderline"/>
        </w:rPr>
        <w:t xml:space="preserve">, </w:t>
      </w:r>
      <w:r w:rsidRPr="00425FF6">
        <w:rPr>
          <w:rStyle w:val="Emphasis"/>
        </w:rPr>
        <w:t>regardless of whether that repudiation comes</w:t>
      </w:r>
      <w:r w:rsidRPr="00425FF6">
        <w:rPr>
          <w:sz w:val="16"/>
        </w:rPr>
        <w:t xml:space="preserve"> </w:t>
      </w:r>
      <w:r w:rsidRPr="00425FF6">
        <w:rPr>
          <w:rStyle w:val="Emphasis"/>
        </w:rPr>
        <w:t>from a critique of settlerism</w:t>
      </w:r>
      <w:r w:rsidRPr="00425FF6">
        <w:rPr>
          <w:sz w:val="16"/>
        </w:rPr>
        <w:t xml:space="preserve">.22. Wolfe, ‘Introduction’, 259–60. View all notes </w:t>
      </w:r>
      <w:r w:rsidRPr="00425FF6">
        <w:rPr>
          <w:rStyle w:val="Underline2Char"/>
        </w:rPr>
        <w:t>Only</w:t>
      </w:r>
      <w:r w:rsidRPr="00425FF6">
        <w:rPr>
          <w:sz w:val="16"/>
        </w:rPr>
        <w:t xml:space="preserve"> that</w:t>
      </w:r>
      <w:r w:rsidRPr="00425FF6">
        <w:rPr>
          <w:rStyle w:val="Underline2Char"/>
        </w:rPr>
        <w:t xml:space="preserve"> </w:t>
      </w:r>
      <w:r w:rsidRPr="00425FF6">
        <w:rPr>
          <w:rStyle w:val="Underline2Char"/>
          <w:highlight w:val="cyan"/>
        </w:rPr>
        <w:t>binarism in settler societies is not</w:t>
      </w:r>
      <w:r w:rsidRPr="00425FF6">
        <w:rPr>
          <w:rStyle w:val="Underline2Char"/>
        </w:rPr>
        <w:t xml:space="preserve"> necessarily </w:t>
      </w:r>
      <w:r w:rsidRPr="00425FF6">
        <w:rPr>
          <w:rStyle w:val="Underline2Char"/>
          <w:highlight w:val="cyan"/>
        </w:rPr>
        <w:t>a tree</w:t>
      </w:r>
      <w:r w:rsidRPr="00425FF6">
        <w:rPr>
          <w:rStyle w:val="Underline2Char"/>
        </w:rPr>
        <w:t xml:space="preserve"> that </w:t>
      </w:r>
      <w:r w:rsidRPr="00425FF6">
        <w:rPr>
          <w:rStyle w:val="Underline2Char"/>
          <w:highlight w:val="cyan"/>
        </w:rPr>
        <w:t xml:space="preserve">one </w:t>
      </w:r>
      <w:r w:rsidRPr="00425FF6">
        <w:rPr>
          <w:rStyle w:val="Underline2Char"/>
        </w:rPr>
        <w:t xml:space="preserve">either </w:t>
      </w:r>
      <w:r w:rsidRPr="00425FF6">
        <w:rPr>
          <w:rStyle w:val="Emphasis"/>
          <w:highlight w:val="cyan"/>
        </w:rPr>
        <w:t xml:space="preserve">must idolise </w:t>
      </w:r>
      <w:r w:rsidRPr="00425FF6">
        <w:rPr>
          <w:rStyle w:val="Emphasis"/>
        </w:rPr>
        <w:t>or bark at</w:t>
      </w:r>
      <w:r w:rsidRPr="00425FF6">
        <w:rPr>
          <w:sz w:val="16"/>
        </w:rPr>
        <w:t xml:space="preserve">. </w:t>
      </w:r>
      <w:r w:rsidRPr="00425FF6">
        <w:rPr>
          <w:rStyle w:val="StyleUnderline"/>
        </w:rPr>
        <w:t xml:space="preserve">A </w:t>
      </w:r>
      <w:r w:rsidRPr="00425FF6">
        <w:rPr>
          <w:rStyle w:val="Emphasis"/>
          <w:highlight w:val="cyan"/>
        </w:rPr>
        <w:t>narrow</w:t>
      </w:r>
      <w:r w:rsidRPr="00425FF6">
        <w:rPr>
          <w:rStyle w:val="StyleUnderline"/>
        </w:rPr>
        <w:t xml:space="preserve"> array of </w:t>
      </w:r>
      <w:r w:rsidRPr="00425FF6">
        <w:rPr>
          <w:rStyle w:val="StyleUnderline"/>
          <w:highlight w:val="cyan"/>
        </w:rPr>
        <w:t>assumptions originates</w:t>
      </w:r>
      <w:r w:rsidRPr="00425FF6">
        <w:rPr>
          <w:rStyle w:val="StyleUnderline"/>
        </w:rPr>
        <w:t xml:space="preserve"> </w:t>
      </w:r>
      <w:r w:rsidRPr="00425FF6">
        <w:rPr>
          <w:rStyle w:val="StyleUnderline"/>
          <w:highlight w:val="cyan"/>
        </w:rPr>
        <w:t xml:space="preserve">this </w:t>
      </w:r>
      <w:r w:rsidRPr="00425FF6">
        <w:rPr>
          <w:rStyle w:val="Emphasis"/>
          <w:highlight w:val="cyan"/>
        </w:rPr>
        <w:t>false choice</w:t>
      </w:r>
      <w:r w:rsidRPr="00425FF6">
        <w:rPr>
          <w:sz w:val="16"/>
        </w:rPr>
        <w:t xml:space="preserve">. </w:t>
      </w:r>
      <w:r w:rsidRPr="00425FF6">
        <w:rPr>
          <w:rStyle w:val="StyleUnderline"/>
        </w:rPr>
        <w:t xml:space="preserve">As Wolfe proves by way of his own anti-settlerism, </w:t>
      </w:r>
      <w:r w:rsidRPr="00425FF6">
        <w:rPr>
          <w:rStyle w:val="Underline2Char"/>
        </w:rPr>
        <w:t xml:space="preserve">the </w:t>
      </w:r>
      <w:r w:rsidRPr="00425FF6">
        <w:rPr>
          <w:rStyle w:val="Underline2Char"/>
          <w:highlight w:val="cyan"/>
        </w:rPr>
        <w:t>recognition</w:t>
      </w:r>
      <w:r w:rsidRPr="00425FF6">
        <w:rPr>
          <w:sz w:val="16"/>
        </w:rPr>
        <w:t xml:space="preserve"> of empirical binarism </w:t>
      </w:r>
      <w:r w:rsidRPr="00425FF6">
        <w:rPr>
          <w:rStyle w:val="Underline2Char"/>
          <w:highlight w:val="cyan"/>
        </w:rPr>
        <w:t xml:space="preserve">does not </w:t>
      </w:r>
      <w:r w:rsidRPr="00425FF6">
        <w:rPr>
          <w:rStyle w:val="Emphasis"/>
        </w:rPr>
        <w:t xml:space="preserve">necessarily </w:t>
      </w:r>
      <w:r w:rsidRPr="00425FF6">
        <w:rPr>
          <w:rStyle w:val="Emphasis"/>
          <w:highlight w:val="cyan"/>
        </w:rPr>
        <w:t>align our</w:t>
      </w:r>
      <w:r w:rsidRPr="00425FF6">
        <w:rPr>
          <w:rStyle w:val="Emphasis"/>
        </w:rPr>
        <w:t xml:space="preserve"> </w:t>
      </w:r>
      <w:r w:rsidRPr="00425FF6">
        <w:rPr>
          <w:rStyle w:val="Emphasis"/>
          <w:highlight w:val="cyan"/>
        </w:rPr>
        <w:t>position</w:t>
      </w:r>
      <w:r w:rsidRPr="00425FF6">
        <w:rPr>
          <w:rStyle w:val="Underline2Char"/>
          <w:highlight w:val="cyan"/>
        </w:rPr>
        <w:t xml:space="preserve"> with</w:t>
      </w:r>
      <w:r w:rsidRPr="00425FF6">
        <w:rPr>
          <w:rStyle w:val="Underline2Char"/>
        </w:rPr>
        <w:t xml:space="preserve"> the </w:t>
      </w:r>
      <w:r w:rsidRPr="00425FF6">
        <w:rPr>
          <w:rStyle w:val="Underline2Char"/>
          <w:highlight w:val="cyan"/>
        </w:rPr>
        <w:t>Euro-racial</w:t>
      </w:r>
      <w:r w:rsidRPr="00425FF6">
        <w:rPr>
          <w:rStyle w:val="Underline2Char"/>
        </w:rPr>
        <w:t xml:space="preserve"> </w:t>
      </w:r>
      <w:r w:rsidRPr="00425FF6">
        <w:rPr>
          <w:rStyle w:val="Underline2Char"/>
          <w:highlight w:val="cyan"/>
        </w:rPr>
        <w:t>attitudes</w:t>
      </w:r>
      <w:r w:rsidRPr="00425FF6">
        <w:rPr>
          <w:rStyle w:val="Underline2Char"/>
        </w:rPr>
        <w:t xml:space="preserve"> of the doctrine of discovery</w:t>
      </w:r>
      <w:r w:rsidRPr="00425FF6">
        <w:rPr>
          <w:sz w:val="16"/>
        </w:rPr>
        <w:t xml:space="preserve">. On the other hand, as I show in this paper, </w:t>
      </w:r>
      <w:r w:rsidRPr="00425FF6">
        <w:rPr>
          <w:rStyle w:val="Underline2Char"/>
        </w:rPr>
        <w:t>a critical attitude</w:t>
      </w:r>
      <w:r w:rsidRPr="00425FF6">
        <w:rPr>
          <w:sz w:val="16"/>
        </w:rPr>
        <w:t xml:space="preserve"> towards the binary principle </w:t>
      </w:r>
      <w:r w:rsidRPr="00425FF6">
        <w:rPr>
          <w:rStyle w:val="Emphasis"/>
        </w:rPr>
        <w:t>does not necessarily reflect</w:t>
      </w:r>
      <w:r w:rsidRPr="00425FF6">
        <w:rPr>
          <w:rStyle w:val="Underline2Char"/>
        </w:rPr>
        <w:t xml:space="preserve"> a conspiratory desire to assimilate the Native as a way to complete the settlerist project.</w:t>
      </w:r>
      <w:r w:rsidRPr="00425FF6">
        <w:rPr>
          <w:sz w:val="16"/>
        </w:rPr>
        <w:t xml:space="preserve"> </w:t>
      </w:r>
      <w:r w:rsidRPr="00425FF6">
        <w:rPr>
          <w:rStyle w:val="Underline2Char"/>
          <w:highlight w:val="cyan"/>
        </w:rPr>
        <w:t>The question is whether</w:t>
      </w:r>
      <w:r w:rsidRPr="00425FF6">
        <w:rPr>
          <w:rStyle w:val="Underline2Char"/>
        </w:rPr>
        <w:t xml:space="preserve"> or not, </w:t>
      </w:r>
      <w:r w:rsidRPr="00425FF6">
        <w:rPr>
          <w:rStyle w:val="Underline2Char"/>
          <w:highlight w:val="cyan"/>
        </w:rPr>
        <w:t xml:space="preserve">by </w:t>
      </w:r>
      <w:r w:rsidRPr="00425FF6">
        <w:rPr>
          <w:rStyle w:val="Emphasis"/>
          <w:highlight w:val="cyan"/>
        </w:rPr>
        <w:t>dethroning</w:t>
      </w:r>
      <w:r w:rsidRPr="00425FF6">
        <w:rPr>
          <w:rStyle w:val="Underline2Char"/>
          <w:highlight w:val="cyan"/>
        </w:rPr>
        <w:t xml:space="preserve"> the principle from its </w:t>
      </w:r>
      <w:r w:rsidRPr="00425FF6">
        <w:rPr>
          <w:rStyle w:val="Emphasis"/>
          <w:highlight w:val="cyan"/>
        </w:rPr>
        <w:t xml:space="preserve">conceptual </w:t>
      </w:r>
      <w:r w:rsidRPr="00425FF6">
        <w:rPr>
          <w:rStyle w:val="Emphasis"/>
        </w:rPr>
        <w:t xml:space="preserve">and affective </w:t>
      </w:r>
      <w:r w:rsidRPr="00425FF6">
        <w:rPr>
          <w:rStyle w:val="Emphasis"/>
          <w:highlight w:val="cyan"/>
        </w:rPr>
        <w:t>primacy</w:t>
      </w:r>
      <w:r w:rsidRPr="00425FF6">
        <w:rPr>
          <w:rStyle w:val="Emphasis"/>
        </w:rPr>
        <w:t>,</w:t>
      </w:r>
      <w:r w:rsidRPr="00425FF6">
        <w:rPr>
          <w:rStyle w:val="Underline2Char"/>
        </w:rPr>
        <w:t xml:space="preserve"> </w:t>
      </w:r>
      <w:r w:rsidRPr="00425FF6">
        <w:rPr>
          <w:rStyle w:val="Underline2Char"/>
          <w:highlight w:val="cyan"/>
        </w:rPr>
        <w:t>the logic</w:t>
      </w:r>
      <w:r w:rsidRPr="00425FF6">
        <w:rPr>
          <w:rStyle w:val="Underline2Char"/>
        </w:rPr>
        <w:t xml:space="preserve">s </w:t>
      </w:r>
      <w:r w:rsidRPr="00425FF6">
        <w:rPr>
          <w:rStyle w:val="Underline2Char"/>
          <w:highlight w:val="cyan"/>
        </w:rPr>
        <w:t>of elimination remains</w:t>
      </w:r>
      <w:r w:rsidRPr="00425FF6">
        <w:rPr>
          <w:rStyle w:val="Underline2Char"/>
        </w:rPr>
        <w:t xml:space="preserve"> </w:t>
      </w:r>
      <w:r w:rsidRPr="00425FF6">
        <w:rPr>
          <w:rStyle w:val="Underline2Char"/>
          <w:highlight w:val="cyan"/>
        </w:rPr>
        <w:t>uninterrupted</w:t>
      </w:r>
      <w:r w:rsidRPr="00425FF6">
        <w:rPr>
          <w:sz w:val="16"/>
        </w:rPr>
        <w:t xml:space="preserve">. </w:t>
      </w:r>
      <w:r w:rsidRPr="00425FF6">
        <w:rPr>
          <w:rStyle w:val="Underline2Char"/>
        </w:rPr>
        <w:t xml:space="preserve">In other words, binarism </w:t>
      </w:r>
      <w:r w:rsidRPr="00425FF6">
        <w:rPr>
          <w:rStyle w:val="Emphasis"/>
        </w:rPr>
        <w:t>invites for positions</w:t>
      </w:r>
      <w:r w:rsidRPr="00425FF6">
        <w:rPr>
          <w:sz w:val="16"/>
        </w:rPr>
        <w:t xml:space="preserve">. </w:t>
      </w:r>
      <w:r w:rsidRPr="00425FF6">
        <w:rPr>
          <w:rStyle w:val="StyleUnderline"/>
        </w:rPr>
        <w:t>By ‘</w:t>
      </w:r>
      <w:r w:rsidRPr="00425FF6">
        <w:rPr>
          <w:rStyle w:val="Emphasis"/>
        </w:rPr>
        <w:t>binarising’</w:t>
      </w:r>
      <w:r w:rsidRPr="00425FF6">
        <w:rPr>
          <w:rStyle w:val="StyleUnderline"/>
          <w:sz w:val="24"/>
        </w:rPr>
        <w:t xml:space="preserve"> </w:t>
      </w:r>
      <w:r w:rsidRPr="00425FF6">
        <w:rPr>
          <w:rStyle w:val="Emphasis"/>
        </w:rPr>
        <w:t>binarism</w:t>
      </w:r>
      <w:r w:rsidRPr="00425FF6">
        <w:rPr>
          <w:rStyle w:val="StyleUnderline"/>
          <w:sz w:val="24"/>
        </w:rPr>
        <w:t xml:space="preserve"> </w:t>
      </w:r>
      <w:r w:rsidRPr="00425FF6">
        <w:rPr>
          <w:rStyle w:val="Emphasis"/>
        </w:rPr>
        <w:t>and its repudiation</w:t>
      </w:r>
      <w:r w:rsidRPr="00425FF6">
        <w:rPr>
          <w:rStyle w:val="StyleUnderline"/>
        </w:rPr>
        <w:t xml:space="preserve"> in </w:t>
      </w:r>
      <w:r w:rsidRPr="00425FF6">
        <w:rPr>
          <w:rStyle w:val="Emphasis"/>
        </w:rPr>
        <w:t>one dialectical stroke</w:t>
      </w:r>
      <w:r w:rsidRPr="00425FF6">
        <w:rPr>
          <w:rStyle w:val="StyleUnderline"/>
        </w:rPr>
        <w:t xml:space="preserve">, Wolfe takes his moral attitude towards settler colonialism into </w:t>
      </w:r>
      <w:r w:rsidRPr="00425FF6">
        <w:rPr>
          <w:rStyle w:val="Emphasis"/>
        </w:rPr>
        <w:t>safe grounds</w:t>
      </w:r>
      <w:r w:rsidRPr="00425FF6">
        <w:rPr>
          <w:sz w:val="16"/>
        </w:rPr>
        <w:t xml:space="preserve">, </w:t>
      </w:r>
      <w:r w:rsidRPr="00425FF6">
        <w:rPr>
          <w:rStyle w:val="StyleUnderline"/>
        </w:rPr>
        <w:t>as if saying</w:t>
      </w:r>
      <w:r w:rsidRPr="00425FF6">
        <w:rPr>
          <w:sz w:val="16"/>
        </w:rPr>
        <w:t xml:space="preserve"> –</w:t>
      </w:r>
      <w:r w:rsidRPr="00425FF6">
        <w:rPr>
          <w:rStyle w:val="Emphasis"/>
        </w:rPr>
        <w:t xml:space="preserve"> I cannot be fingered</w:t>
      </w:r>
      <w:r w:rsidRPr="00425FF6">
        <w:rPr>
          <w:rStyle w:val="StyleUnderline"/>
        </w:rPr>
        <w:t xml:space="preserve"> as doubting settler maliciousness </w:t>
      </w:r>
      <w:r w:rsidRPr="00425FF6">
        <w:rPr>
          <w:sz w:val="16"/>
        </w:rPr>
        <w:t>(</w:t>
      </w:r>
      <w:r w:rsidRPr="00425FF6">
        <w:rPr>
          <w:rStyle w:val="StyleUnderline"/>
        </w:rPr>
        <w:t>or in Wolfe's own words, ‘I have regularly been accused of binarism – though not once by a Native</w:t>
      </w:r>
      <w:r w:rsidRPr="00425FF6">
        <w:rPr>
          <w:sz w:val="16"/>
        </w:rPr>
        <w:t xml:space="preserve">’).33. Ibid., 257. View all notes </w:t>
      </w:r>
      <w:r w:rsidRPr="00425FF6">
        <w:rPr>
          <w:rStyle w:val="StyleUnderline"/>
        </w:rPr>
        <w:t xml:space="preserve">The virtue of Wolfe's argument is that it offers a way of </w:t>
      </w:r>
      <w:r w:rsidRPr="00425FF6">
        <w:rPr>
          <w:rStyle w:val="Underline2Char"/>
        </w:rPr>
        <w:t>escaping</w:t>
      </w:r>
      <w:r w:rsidRPr="00425FF6">
        <w:rPr>
          <w:sz w:val="16"/>
        </w:rPr>
        <w:t xml:space="preserve"> from the coercion to choose between binarism and its repudiation: ‘In addition to characterising the past and the present, however, </w:t>
      </w:r>
      <w:r w:rsidRPr="00425FF6">
        <w:rPr>
          <w:rStyle w:val="StyleUnderline"/>
        </w:rPr>
        <w:t xml:space="preserve">does our recognition of the structural continuity of settler colonialism </w:t>
      </w:r>
      <w:r w:rsidRPr="00425FF6">
        <w:rPr>
          <w:rStyle w:val="Emphasis"/>
        </w:rPr>
        <w:t>predetermine the future?’</w:t>
      </w:r>
      <w:r w:rsidRPr="00425FF6">
        <w:rPr>
          <w:sz w:val="16"/>
        </w:rPr>
        <w:t xml:space="preserve"> he notes.44. Ibid., 274. View all notes My answer to this question is that binarism's </w:t>
      </w:r>
      <w:r w:rsidRPr="00425FF6">
        <w:rPr>
          <w:rStyle w:val="Underline2Char"/>
          <w:highlight w:val="cyan"/>
        </w:rPr>
        <w:t xml:space="preserve">structural continuity </w:t>
      </w:r>
      <w:r w:rsidRPr="00425FF6">
        <w:rPr>
          <w:rStyle w:val="Emphasis"/>
          <w:highlight w:val="cyan"/>
        </w:rPr>
        <w:t>does not preclude the future</w:t>
      </w:r>
      <w:r w:rsidRPr="00425FF6">
        <w:rPr>
          <w:rStyle w:val="Underline2Char"/>
        </w:rPr>
        <w:t xml:space="preserve">, </w:t>
      </w:r>
      <w:r w:rsidRPr="00425FF6">
        <w:rPr>
          <w:rStyle w:val="Underline2Char"/>
          <w:highlight w:val="cyan"/>
        </w:rPr>
        <w:t>and</w:t>
      </w:r>
      <w:r w:rsidRPr="00425FF6">
        <w:rPr>
          <w:rStyle w:val="Underline2Char"/>
        </w:rPr>
        <w:t xml:space="preserve"> more specifically, it does not prevent the </w:t>
      </w:r>
      <w:r w:rsidRPr="00425FF6">
        <w:rPr>
          <w:rStyle w:val="Underline2Char"/>
          <w:highlight w:val="cyan"/>
        </w:rPr>
        <w:t xml:space="preserve">emergence of </w:t>
      </w:r>
      <w:r w:rsidRPr="00425FF6">
        <w:rPr>
          <w:rStyle w:val="Emphasis"/>
          <w:highlight w:val="cyan"/>
        </w:rPr>
        <w:t>non-settlerist collective forms</w:t>
      </w:r>
      <w:r w:rsidRPr="00425FF6">
        <w:rPr>
          <w:sz w:val="16"/>
        </w:rPr>
        <w:t xml:space="preserve">, </w:t>
      </w:r>
      <w:r w:rsidRPr="00425FF6">
        <w:rPr>
          <w:rStyle w:val="Underline2Char"/>
          <w:highlight w:val="cyan"/>
        </w:rPr>
        <w:t>however fragile these</w:t>
      </w:r>
      <w:r w:rsidRPr="00425FF6">
        <w:rPr>
          <w:rStyle w:val="Underline2Char"/>
        </w:rPr>
        <w:t xml:space="preserve"> forms</w:t>
      </w:r>
      <w:r w:rsidRPr="00425FF6">
        <w:rPr>
          <w:sz w:val="16"/>
        </w:rPr>
        <w:t xml:space="preserve"> were or </w:t>
      </w:r>
      <w:r w:rsidRPr="00425FF6">
        <w:rPr>
          <w:rStyle w:val="Underline2Char"/>
          <w:highlight w:val="cyan"/>
        </w:rPr>
        <w:t>are</w:t>
      </w:r>
      <w:r w:rsidRPr="00425FF6">
        <w:rPr>
          <w:sz w:val="16"/>
        </w:rPr>
        <w:t xml:space="preserve">. I </w:t>
      </w:r>
      <w:r w:rsidRPr="00425FF6">
        <w:rPr>
          <w:rStyle w:val="StyleUnderline"/>
        </w:rPr>
        <w:t xml:space="preserve">define these forms of collectivity as ‘collaborative alliances’, and the struggles led by them </w:t>
      </w:r>
      <w:r w:rsidRPr="00425FF6">
        <w:rPr>
          <w:rStyle w:val="StyleUnderline"/>
          <w:highlight w:val="cyan"/>
        </w:rPr>
        <w:t>as</w:t>
      </w:r>
      <w:r w:rsidRPr="00425FF6">
        <w:rPr>
          <w:sz w:val="16"/>
        </w:rPr>
        <w:t xml:space="preserve"> </w:t>
      </w:r>
      <w:r w:rsidRPr="00425FF6">
        <w:rPr>
          <w:rStyle w:val="Emphasis"/>
        </w:rPr>
        <w:t>‘</w:t>
      </w:r>
      <w:r w:rsidRPr="00425FF6">
        <w:rPr>
          <w:rStyle w:val="Emphasis"/>
          <w:highlight w:val="cyan"/>
        </w:rPr>
        <w:t>collaborative struggles’</w:t>
      </w:r>
      <w:r w:rsidRPr="00425FF6">
        <w:rPr>
          <w:sz w:val="16"/>
          <w:highlight w:val="cyan"/>
        </w:rPr>
        <w:t xml:space="preserve">. </w:t>
      </w:r>
      <w:r w:rsidRPr="00425FF6">
        <w:rPr>
          <w:rStyle w:val="Emphasis"/>
          <w:highlight w:val="cyan"/>
        </w:rPr>
        <w:t>Transcend</w:t>
      </w:r>
      <w:r w:rsidRPr="00425FF6">
        <w:rPr>
          <w:rStyle w:val="Emphasis"/>
        </w:rPr>
        <w:t xml:space="preserve">ing </w:t>
      </w:r>
      <w:r w:rsidRPr="00425FF6">
        <w:rPr>
          <w:rStyle w:val="Emphasis"/>
          <w:highlight w:val="cyan"/>
        </w:rPr>
        <w:t>settlerism</w:t>
      </w:r>
      <w:r w:rsidRPr="00425FF6">
        <w:rPr>
          <w:rStyle w:val="Underline2Char"/>
        </w:rPr>
        <w:t xml:space="preserve"> is about </w:t>
      </w:r>
      <w:r w:rsidRPr="00425FF6">
        <w:rPr>
          <w:rStyle w:val="Emphasis"/>
          <w:highlight w:val="cyan"/>
        </w:rPr>
        <w:t>taking its vital organs</w:t>
      </w:r>
      <w:r w:rsidRPr="00425FF6">
        <w:rPr>
          <w:rStyle w:val="Emphasis"/>
        </w:rPr>
        <w:t xml:space="preserve"> – </w:t>
      </w:r>
      <w:r w:rsidRPr="00425FF6">
        <w:rPr>
          <w:rStyle w:val="Emphasis"/>
          <w:highlight w:val="cyan"/>
        </w:rPr>
        <w:t>its</w:t>
      </w:r>
      <w:r w:rsidRPr="00425FF6">
        <w:rPr>
          <w:rStyle w:val="Emphasis"/>
        </w:rPr>
        <w:t xml:space="preserve"> logics, </w:t>
      </w:r>
      <w:r w:rsidRPr="00425FF6">
        <w:rPr>
          <w:rStyle w:val="Emphasis"/>
          <w:highlight w:val="cyan"/>
        </w:rPr>
        <w:t>laws</w:t>
      </w:r>
      <w:r w:rsidRPr="00425FF6">
        <w:rPr>
          <w:rStyle w:val="Emphasis"/>
        </w:rPr>
        <w:t xml:space="preserve">, </w:t>
      </w:r>
      <w:r w:rsidRPr="00425FF6">
        <w:rPr>
          <w:rStyle w:val="Emphasis"/>
          <w:highlight w:val="cyan"/>
        </w:rPr>
        <w:t>institutions</w:t>
      </w:r>
      <w:r w:rsidRPr="00425FF6">
        <w:rPr>
          <w:rStyle w:val="Emphasis"/>
        </w:rPr>
        <w:t xml:space="preserve">, and everyday practices </w:t>
      </w:r>
      <w:r w:rsidRPr="00425FF6">
        <w:rPr>
          <w:sz w:val="16"/>
        </w:rPr>
        <w:t>– and the relationships between them</w:t>
      </w:r>
      <w:r w:rsidRPr="00425FF6">
        <w:rPr>
          <w:rStyle w:val="Underline2Char"/>
        </w:rPr>
        <w:t xml:space="preserve"> back into the workshop</w:t>
      </w:r>
      <w:r w:rsidRPr="00425FF6">
        <w:rPr>
          <w:sz w:val="16"/>
        </w:rPr>
        <w:t xml:space="preserve"> of history, </w:t>
      </w:r>
      <w:r w:rsidRPr="00425FF6">
        <w:rPr>
          <w:rStyle w:val="Underline2Char"/>
        </w:rPr>
        <w:t xml:space="preserve">to </w:t>
      </w:r>
      <w:r w:rsidRPr="00425FF6">
        <w:rPr>
          <w:rStyle w:val="Emphasis"/>
        </w:rPr>
        <w:t>remake the body of society.</w:t>
      </w:r>
      <w:r w:rsidRPr="00425FF6">
        <w:rPr>
          <w:sz w:val="16"/>
        </w:rPr>
        <w:t xml:space="preserve">5 5. As Deleuze and Guattari would have it, this is about making the settlerist body, one without organs. View all notes </w:t>
      </w:r>
      <w:r w:rsidRPr="00425FF6">
        <w:rPr>
          <w:rStyle w:val="StyleUnderline"/>
        </w:rPr>
        <w:t xml:space="preserve">Defining them as </w:t>
      </w:r>
      <w:r w:rsidRPr="00425FF6">
        <w:rPr>
          <w:rStyle w:val="Emphasis"/>
        </w:rPr>
        <w:t>struggles</w:t>
      </w:r>
      <w:r w:rsidRPr="00425FF6">
        <w:rPr>
          <w:rStyle w:val="StyleUnderline"/>
        </w:rPr>
        <w:t xml:space="preserve"> highlights their </w:t>
      </w:r>
      <w:r w:rsidRPr="00425FF6">
        <w:rPr>
          <w:rStyle w:val="Emphasis"/>
        </w:rPr>
        <w:t>minoritarian position</w:t>
      </w:r>
      <w:r w:rsidRPr="00425FF6">
        <w:rPr>
          <w:rStyle w:val="StyleUnderline"/>
        </w:rPr>
        <w:t xml:space="preserve"> in society, as forms that</w:t>
      </w:r>
      <w:r w:rsidRPr="00425FF6">
        <w:rPr>
          <w:sz w:val="16"/>
        </w:rPr>
        <w:t xml:space="preserve"> either </w:t>
      </w:r>
      <w:r w:rsidRPr="00425FF6">
        <w:rPr>
          <w:rStyle w:val="Emphasis"/>
        </w:rPr>
        <w:t xml:space="preserve">never </w:t>
      </w:r>
      <w:r w:rsidRPr="00425FF6">
        <w:rPr>
          <w:rStyle w:val="Emphasis"/>
        </w:rPr>
        <w:lastRenderedPageBreak/>
        <w:t>reached in the past</w:t>
      </w:r>
      <w:r w:rsidRPr="00425FF6">
        <w:rPr>
          <w:rStyle w:val="StyleUnderline"/>
        </w:rPr>
        <w:t xml:space="preserve"> the </w:t>
      </w:r>
      <w:r w:rsidRPr="00425FF6">
        <w:rPr>
          <w:rStyle w:val="Emphasis"/>
        </w:rPr>
        <w:t>necessary maturity and intensity</w:t>
      </w:r>
      <w:r w:rsidRPr="00425FF6">
        <w:rPr>
          <w:rStyle w:val="Underline2Char"/>
        </w:rPr>
        <w:t xml:space="preserve"> to face the </w:t>
      </w:r>
      <w:r w:rsidRPr="00425FF6">
        <w:rPr>
          <w:rStyle w:val="Emphasis"/>
        </w:rPr>
        <w:t>expanding predation of settler machines</w:t>
      </w:r>
      <w:r w:rsidRPr="00425FF6">
        <w:rPr>
          <w:sz w:val="16"/>
        </w:rPr>
        <w:t xml:space="preserve">, or as forms that strive in the present with great difficulty to offer alternative modes of being in specific social spheres. </w:t>
      </w:r>
      <w:r w:rsidRPr="00425FF6">
        <w:rPr>
          <w:rStyle w:val="StyleUnderline"/>
        </w:rPr>
        <w:t xml:space="preserve">There is something </w:t>
      </w:r>
      <w:r w:rsidRPr="00425FF6">
        <w:rPr>
          <w:rStyle w:val="Emphasis"/>
        </w:rPr>
        <w:t>empirically erroneous</w:t>
      </w:r>
      <w:r w:rsidRPr="00425FF6">
        <w:rPr>
          <w:sz w:val="16"/>
        </w:rPr>
        <w:t xml:space="preserve"> in Wolfe's rhetorical question I quoted above. </w:t>
      </w:r>
      <w:r w:rsidRPr="00425FF6">
        <w:rPr>
          <w:rStyle w:val="StyleUnderline"/>
        </w:rPr>
        <w:t xml:space="preserve">Though it makes room to </w:t>
      </w:r>
      <w:r w:rsidRPr="00425FF6">
        <w:rPr>
          <w:rStyle w:val="Underline2Char"/>
        </w:rPr>
        <w:t>imagine alternatives in the future</w:t>
      </w:r>
      <w:r w:rsidRPr="00425FF6">
        <w:rPr>
          <w:rStyle w:val="StyleUnderline"/>
        </w:rPr>
        <w:t>,</w:t>
      </w:r>
      <w:r w:rsidRPr="00425FF6">
        <w:rPr>
          <w:sz w:val="16"/>
        </w:rPr>
        <w:t xml:space="preserve"> </w:t>
      </w:r>
      <w:r w:rsidRPr="00425FF6">
        <w:rPr>
          <w:rStyle w:val="Underline2Char"/>
        </w:rPr>
        <w:t>the past and present are given as if</w:t>
      </w:r>
      <w:r w:rsidRPr="00425FF6">
        <w:rPr>
          <w:rStyle w:val="StyleUnderline"/>
        </w:rPr>
        <w:t xml:space="preserve"> </w:t>
      </w:r>
      <w:r w:rsidRPr="00425FF6">
        <w:rPr>
          <w:rStyle w:val="Emphasis"/>
        </w:rPr>
        <w:t>nothing new can be said about them</w:t>
      </w:r>
      <w:r w:rsidRPr="00425FF6">
        <w:rPr>
          <w:sz w:val="16"/>
        </w:rPr>
        <w:t xml:space="preserve">. </w:t>
      </w:r>
      <w:r w:rsidRPr="00425FF6">
        <w:rPr>
          <w:rStyle w:val="Underline2Char"/>
        </w:rPr>
        <w:t xml:space="preserve">As a history yet to be coherently written, the case of </w:t>
      </w:r>
      <w:r w:rsidRPr="00425FF6">
        <w:rPr>
          <w:rStyle w:val="Underline2Char"/>
          <w:highlight w:val="cyan"/>
        </w:rPr>
        <w:t>Zionist settlerism is</w:t>
      </w:r>
      <w:r w:rsidRPr="00425FF6">
        <w:rPr>
          <w:rStyle w:val="Underline2Char"/>
        </w:rPr>
        <w:t xml:space="preserve"> very </w:t>
      </w:r>
      <w:r w:rsidRPr="00425FF6">
        <w:rPr>
          <w:rStyle w:val="Underline2Char"/>
          <w:highlight w:val="cyan"/>
        </w:rPr>
        <w:t>telling.</w:t>
      </w:r>
      <w:r w:rsidRPr="00425FF6">
        <w:rPr>
          <w:sz w:val="16"/>
          <w:highlight w:val="cyan"/>
        </w:rPr>
        <w:t xml:space="preserve"> </w:t>
      </w:r>
      <w:r w:rsidRPr="00425FF6">
        <w:rPr>
          <w:rStyle w:val="Underline2Char"/>
          <w:highlight w:val="cyan"/>
        </w:rPr>
        <w:t>Researchers</w:t>
      </w:r>
      <w:r w:rsidRPr="00425FF6">
        <w:rPr>
          <w:rStyle w:val="Underline2Char"/>
        </w:rPr>
        <w:t xml:space="preserve"> have </w:t>
      </w:r>
      <w:r w:rsidRPr="00425FF6">
        <w:rPr>
          <w:rStyle w:val="Underline2Char"/>
          <w:highlight w:val="cyan"/>
        </w:rPr>
        <w:t>report</w:t>
      </w:r>
      <w:r w:rsidRPr="00425FF6">
        <w:rPr>
          <w:rStyle w:val="Underline2Char"/>
        </w:rPr>
        <w:t>ed of</w:t>
      </w:r>
      <w:r w:rsidRPr="00425FF6">
        <w:rPr>
          <w:sz w:val="16"/>
        </w:rPr>
        <w:t xml:space="preserve"> </w:t>
      </w:r>
      <w:r w:rsidRPr="00425FF6">
        <w:rPr>
          <w:rStyle w:val="Emphasis"/>
          <w:highlight w:val="cyan"/>
        </w:rPr>
        <w:t>collaborative alliances</w:t>
      </w:r>
      <w:r w:rsidRPr="00425FF6">
        <w:rPr>
          <w:rStyle w:val="Underline2Char"/>
          <w:highlight w:val="cyan"/>
        </w:rPr>
        <w:t>,</w:t>
      </w:r>
      <w:r w:rsidRPr="00425FF6">
        <w:rPr>
          <w:sz w:val="16"/>
        </w:rPr>
        <w:t xml:space="preserve"> </w:t>
      </w:r>
      <w:r w:rsidRPr="00425FF6">
        <w:rPr>
          <w:rStyle w:val="Underline2Char"/>
        </w:rPr>
        <w:t xml:space="preserve">of </w:t>
      </w:r>
      <w:r w:rsidRPr="00425FF6">
        <w:rPr>
          <w:rStyle w:val="Emphasis"/>
        </w:rPr>
        <w:t>shared life</w:t>
      </w:r>
      <w:r w:rsidRPr="00425FF6">
        <w:rPr>
          <w:rStyle w:val="Underline2Char"/>
        </w:rPr>
        <w:t xml:space="preserve"> </w:t>
      </w:r>
      <w:r w:rsidRPr="00425FF6">
        <w:rPr>
          <w:rStyle w:val="Underline2Char"/>
          <w:highlight w:val="cyan"/>
        </w:rPr>
        <w:t>between Palestinian and Jews</w:t>
      </w:r>
      <w:r w:rsidRPr="00425FF6">
        <w:rPr>
          <w:sz w:val="16"/>
        </w:rPr>
        <w:t xml:space="preserve"> </w:t>
      </w:r>
      <w:r w:rsidRPr="00425FF6">
        <w:rPr>
          <w:rStyle w:val="StyleUnderline"/>
        </w:rPr>
        <w:t>forged in Ottoman times</w:t>
      </w:r>
      <w:r w:rsidRPr="00425FF6">
        <w:rPr>
          <w:sz w:val="16"/>
        </w:rPr>
        <w:t xml:space="preserve">,66. Michelle Campos, Ottoman Brothers (Stanford, CA: Stanford University Press, 2011). View all notes </w:t>
      </w:r>
      <w:r w:rsidRPr="00425FF6">
        <w:rPr>
          <w:rStyle w:val="Underline2Char"/>
        </w:rPr>
        <w:t>and</w:t>
      </w:r>
      <w:r w:rsidRPr="00425FF6">
        <w:rPr>
          <w:sz w:val="16"/>
        </w:rPr>
        <w:t xml:space="preserve">, importantly, </w:t>
      </w:r>
      <w:r w:rsidRPr="00425FF6">
        <w:rPr>
          <w:rStyle w:val="Underline2Char"/>
          <w:highlight w:val="cyan"/>
        </w:rPr>
        <w:t xml:space="preserve">sustained </w:t>
      </w:r>
      <w:r w:rsidRPr="00425FF6">
        <w:rPr>
          <w:rStyle w:val="Emphasis"/>
          <w:highlight w:val="cyan"/>
        </w:rPr>
        <w:t xml:space="preserve">even during </w:t>
      </w:r>
      <w:r w:rsidRPr="00425FF6">
        <w:rPr>
          <w:rStyle w:val="Emphasis"/>
        </w:rPr>
        <w:t>the very days of</w:t>
      </w:r>
      <w:r w:rsidRPr="00425FF6">
        <w:rPr>
          <w:sz w:val="16"/>
        </w:rPr>
        <w:t xml:space="preserve"> the </w:t>
      </w:r>
      <w:r w:rsidRPr="00425FF6">
        <w:rPr>
          <w:rStyle w:val="Emphasis"/>
          <w:highlight w:val="cyan"/>
        </w:rPr>
        <w:t>ethnic cleansing</w:t>
      </w:r>
      <w:r w:rsidRPr="00425FF6">
        <w:rPr>
          <w:sz w:val="16"/>
        </w:rPr>
        <w:t xml:space="preserve"> </w:t>
      </w:r>
      <w:r w:rsidRPr="00425FF6">
        <w:rPr>
          <w:rStyle w:val="Underline2Char"/>
        </w:rPr>
        <w:t xml:space="preserve">of the Palestinians </w:t>
      </w:r>
      <w:r w:rsidRPr="00425FF6">
        <w:rPr>
          <w:rStyle w:val="Underline2Char"/>
          <w:highlight w:val="cyan"/>
        </w:rPr>
        <w:t>in 1948</w:t>
      </w:r>
      <w:r w:rsidRPr="00425FF6">
        <w:rPr>
          <w:sz w:val="16"/>
        </w:rPr>
        <w:t xml:space="preserve">.88. See Ariella Azoulay, ‘Civil Alliances – Palestine, 47–48’, Settler Colonial Studies 4, no. 4 (2014), doi:10.1080/2201473X.2014.911657, and Ariella Azoulay, ‘Potential History: Thinking Through Violence’, Critical Inquiry 39, no. 3 (2013): 548–74. View all notes Henry Reynolds offers such a reading of Australian settlerism in this special issue. </w:t>
      </w:r>
      <w:r w:rsidRPr="00425FF6">
        <w:rPr>
          <w:rStyle w:val="Underline2Char"/>
          <w:highlight w:val="cyan"/>
        </w:rPr>
        <w:t xml:space="preserve">Acknowledging the </w:t>
      </w:r>
      <w:r w:rsidRPr="00425FF6">
        <w:rPr>
          <w:rStyle w:val="Emphasis"/>
        </w:rPr>
        <w:t xml:space="preserve">empirical </w:t>
      </w:r>
      <w:r w:rsidRPr="00425FF6">
        <w:rPr>
          <w:rStyle w:val="Emphasis"/>
          <w:highlight w:val="cyan"/>
        </w:rPr>
        <w:t>coexistence</w:t>
      </w:r>
      <w:r w:rsidRPr="00425FF6">
        <w:rPr>
          <w:rStyle w:val="Underline2Char"/>
          <w:highlight w:val="cyan"/>
        </w:rPr>
        <w:t xml:space="preserve"> of binarism and collaborative alliances </w:t>
      </w:r>
      <w:r w:rsidRPr="00425FF6">
        <w:rPr>
          <w:rStyle w:val="Emphasis"/>
          <w:highlight w:val="cyan"/>
        </w:rPr>
        <w:t>is not a misrecognition</w:t>
      </w:r>
      <w:r w:rsidRPr="00425FF6">
        <w:rPr>
          <w:rStyle w:val="Underline2Char"/>
        </w:rPr>
        <w:t xml:space="preserve"> of the former</w:t>
      </w:r>
      <w:r w:rsidRPr="00425FF6">
        <w:rPr>
          <w:sz w:val="16"/>
        </w:rPr>
        <w:t xml:space="preserve">,99. as long as the idea of collaborative alliances does not become synonymous with hybridity,1010 or is articulated in ways that blur the fleshy accuracy of settlerist asymmetries. </w:t>
      </w:r>
      <w:r w:rsidRPr="00425FF6">
        <w:rPr>
          <w:rStyle w:val="StyleUnderline"/>
        </w:rPr>
        <w:t xml:space="preserve">Because it carries a conceptual and affective abuse of history, </w:t>
      </w:r>
      <w:r w:rsidRPr="00425FF6">
        <w:rPr>
          <w:rStyle w:val="Underline2Char"/>
          <w:highlight w:val="cyan"/>
        </w:rPr>
        <w:t>it is the</w:t>
      </w:r>
      <w:r w:rsidRPr="00425FF6">
        <w:rPr>
          <w:rStyle w:val="StyleUnderline"/>
          <w:highlight w:val="cyan"/>
        </w:rPr>
        <w:t xml:space="preserve"> </w:t>
      </w:r>
      <w:r w:rsidRPr="00425FF6">
        <w:rPr>
          <w:rStyle w:val="Emphasis"/>
          <w:highlight w:val="cyan"/>
        </w:rPr>
        <w:t>political misuse</w:t>
      </w:r>
      <w:r w:rsidRPr="00425FF6">
        <w:rPr>
          <w:sz w:val="16"/>
          <w:highlight w:val="cyan"/>
        </w:rPr>
        <w:t xml:space="preserve"> </w:t>
      </w:r>
      <w:r w:rsidRPr="00425FF6">
        <w:rPr>
          <w:rStyle w:val="Underline2Char"/>
          <w:highlight w:val="cyan"/>
        </w:rPr>
        <w:t xml:space="preserve">of </w:t>
      </w:r>
      <w:r w:rsidRPr="00425FF6">
        <w:rPr>
          <w:rStyle w:val="Underline2Char"/>
        </w:rPr>
        <w:t xml:space="preserve">empirical </w:t>
      </w:r>
      <w:r w:rsidRPr="00425FF6">
        <w:rPr>
          <w:rStyle w:val="Underline2Char"/>
          <w:highlight w:val="cyan"/>
        </w:rPr>
        <w:t>binarism which needs to be challenged</w:t>
      </w:r>
      <w:r w:rsidRPr="00425FF6">
        <w:rPr>
          <w:rStyle w:val="Underline2Char"/>
        </w:rPr>
        <w:t>.</w:t>
      </w:r>
      <w:r w:rsidRPr="00425FF6">
        <w:rPr>
          <w:sz w:val="16"/>
        </w:rPr>
        <w:t xml:space="preserve"> </w:t>
      </w:r>
      <w:r w:rsidRPr="00425FF6">
        <w:rPr>
          <w:rStyle w:val="StyleUnderline"/>
        </w:rPr>
        <w:t xml:space="preserve">The </w:t>
      </w:r>
      <w:r w:rsidRPr="00425FF6">
        <w:rPr>
          <w:rStyle w:val="StyleUnderline"/>
          <w:highlight w:val="cyan"/>
        </w:rPr>
        <w:t>indisputability of</w:t>
      </w:r>
      <w:r w:rsidRPr="00425FF6">
        <w:rPr>
          <w:rStyle w:val="StyleUnderline"/>
        </w:rPr>
        <w:t xml:space="preserve"> negative binarism </w:t>
      </w:r>
      <w:r w:rsidRPr="00425FF6">
        <w:rPr>
          <w:rStyle w:val="StyleUnderline"/>
          <w:highlight w:val="cyan"/>
        </w:rPr>
        <w:t>as a persistent structural production</w:t>
      </w:r>
      <w:r w:rsidRPr="00425FF6">
        <w:rPr>
          <w:rStyle w:val="StyleUnderline"/>
        </w:rPr>
        <w:t xml:space="preserve"> of settler societies </w:t>
      </w:r>
      <w:r w:rsidRPr="00425FF6">
        <w:rPr>
          <w:rStyle w:val="Emphasis"/>
          <w:highlight w:val="cyan"/>
        </w:rPr>
        <w:t>explains the landscapes</w:t>
      </w:r>
      <w:r w:rsidRPr="00425FF6">
        <w:rPr>
          <w:rStyle w:val="StyleUnderline"/>
        </w:rPr>
        <w:t xml:space="preserve"> of our collective memory and it shapes the horizons of our political dispositions,</w:t>
      </w:r>
      <w:r w:rsidRPr="00425FF6">
        <w:rPr>
          <w:sz w:val="16"/>
        </w:rPr>
        <w:t xml:space="preserve"> </w:t>
      </w:r>
      <w:r w:rsidRPr="00425FF6">
        <w:rPr>
          <w:rStyle w:val="Underline2Char"/>
          <w:highlight w:val="cyan"/>
        </w:rPr>
        <w:t xml:space="preserve">but it </w:t>
      </w:r>
      <w:r w:rsidRPr="00425FF6">
        <w:rPr>
          <w:rStyle w:val="Emphasis"/>
          <w:highlight w:val="cyan"/>
        </w:rPr>
        <w:t>does not compel</w:t>
      </w:r>
      <w:r w:rsidRPr="00425FF6">
        <w:rPr>
          <w:rStyle w:val="Underline2Char"/>
        </w:rPr>
        <w:t xml:space="preserve"> the </w:t>
      </w:r>
      <w:r w:rsidRPr="00425FF6">
        <w:rPr>
          <w:rStyle w:val="Emphasis"/>
          <w:highlight w:val="cyan"/>
        </w:rPr>
        <w:t>hermetic obturation</w:t>
      </w:r>
      <w:r w:rsidRPr="00425FF6">
        <w:rPr>
          <w:rStyle w:val="Underline2Char"/>
        </w:rPr>
        <w:t xml:space="preserve"> of war machines striving to substitute settlerism. </w:t>
      </w:r>
      <w:r w:rsidRPr="00425FF6">
        <w:rPr>
          <w:rStyle w:val="Underline2Char"/>
          <w:highlight w:val="cyan"/>
        </w:rPr>
        <w:t>To welcome such a view is</w:t>
      </w:r>
      <w:r w:rsidRPr="00425FF6">
        <w:rPr>
          <w:sz w:val="16"/>
        </w:rPr>
        <w:t xml:space="preserve"> tantamount </w:t>
      </w:r>
      <w:r w:rsidRPr="00425FF6">
        <w:rPr>
          <w:rStyle w:val="Underline2Char"/>
          <w:highlight w:val="cyan"/>
        </w:rPr>
        <w:t xml:space="preserve">to </w:t>
      </w:r>
      <w:r w:rsidRPr="00425FF6">
        <w:rPr>
          <w:rStyle w:val="Emphasis"/>
          <w:highlight w:val="cyan"/>
        </w:rPr>
        <w:t>give up on political imagination</w:t>
      </w:r>
      <w:r w:rsidRPr="00425FF6">
        <w:rPr>
          <w:sz w:val="16"/>
        </w:rPr>
        <w:t>.</w:t>
      </w:r>
    </w:p>
    <w:p w14:paraId="4F9A0FA8" w14:textId="77777777" w:rsidR="000C352A" w:rsidRPr="00425FF6" w:rsidRDefault="000C352A" w:rsidP="000C352A">
      <w:pPr>
        <w:pStyle w:val="Heading4"/>
        <w:rPr>
          <w:rFonts w:cs="Arial"/>
        </w:rPr>
      </w:pPr>
      <w:r w:rsidRPr="00425FF6">
        <w:rPr>
          <w:rFonts w:cs="Arial"/>
        </w:rPr>
        <w:t xml:space="preserve">Using the language of dominant groups is necessary for </w:t>
      </w:r>
      <w:r w:rsidRPr="00425FF6">
        <w:rPr>
          <w:rFonts w:cs="Arial"/>
          <w:u w:val="single"/>
        </w:rPr>
        <w:t>effective political change</w:t>
      </w:r>
      <w:r>
        <w:rPr>
          <w:rFonts w:cs="Arial"/>
        </w:rPr>
        <w:t>.</w:t>
      </w:r>
    </w:p>
    <w:p w14:paraId="64577C44" w14:textId="77777777" w:rsidR="000C352A" w:rsidRPr="00425FF6" w:rsidRDefault="000C352A" w:rsidP="000C352A">
      <w:pPr>
        <w:rPr>
          <w:b/>
        </w:rPr>
      </w:pPr>
      <w:r w:rsidRPr="00425FF6">
        <w:t xml:space="preserve">Lucie </w:t>
      </w:r>
      <w:r w:rsidRPr="00425FF6">
        <w:rPr>
          <w:rStyle w:val="Style13ptBold"/>
        </w:rPr>
        <w:t>WHITE 2K</w:t>
      </w:r>
      <w:r w:rsidRPr="00425FF6">
        <w:t>. Professor of Law, Harvard. 19 St. Louis University Public Law Review 431. Lexis.</w:t>
      </w:r>
    </w:p>
    <w:p w14:paraId="0B472D8C" w14:textId="77777777" w:rsidR="000C352A" w:rsidRPr="00425FF6" w:rsidRDefault="000C352A" w:rsidP="000C352A">
      <w:pPr>
        <w:rPr>
          <w:sz w:val="16"/>
        </w:rPr>
      </w:pPr>
      <w:r w:rsidRPr="00425FF6">
        <w:rPr>
          <w:sz w:val="16"/>
        </w:rPr>
        <w:t xml:space="preserve">Throughout this essay, </w:t>
      </w:r>
      <w:r w:rsidRPr="00425FF6">
        <w:rPr>
          <w:highlight w:val="cyan"/>
          <w:u w:val="single"/>
        </w:rPr>
        <w:t>I have felt uncomfortable with</w:t>
      </w:r>
      <w:r w:rsidRPr="00425FF6">
        <w:rPr>
          <w:u w:val="single"/>
        </w:rPr>
        <w:t xml:space="preserve"> much of the </w:t>
      </w:r>
      <w:r w:rsidRPr="00425FF6">
        <w:rPr>
          <w:highlight w:val="cyan"/>
          <w:u w:val="single"/>
        </w:rPr>
        <w:t>language I</w:t>
      </w:r>
      <w:r w:rsidRPr="00425FF6">
        <w:rPr>
          <w:u w:val="single"/>
        </w:rPr>
        <w:t xml:space="preserve"> have </w:t>
      </w:r>
      <w:r w:rsidRPr="00425FF6">
        <w:rPr>
          <w:highlight w:val="cyan"/>
          <w:u w:val="single"/>
        </w:rPr>
        <w:t>used</w:t>
      </w:r>
      <w:r w:rsidRPr="00425FF6">
        <w:rPr>
          <w:u w:val="single"/>
        </w:rPr>
        <w:t>.</w:t>
      </w:r>
      <w:r w:rsidRPr="00425FF6">
        <w:rPr>
          <w:sz w:val="16"/>
        </w:rPr>
        <w:t xml:space="preserve"> I do not like the tone that gets set when words like "client services" and "formerly homeless individual" are repeatedly used. </w:t>
      </w:r>
      <w:r w:rsidRPr="00425FF6">
        <w:rPr>
          <w:highlight w:val="cyan"/>
          <w:u w:val="single"/>
        </w:rPr>
        <w:t>Yet this is the language</w:t>
      </w:r>
      <w:r w:rsidRPr="00425FF6">
        <w:rPr>
          <w:u w:val="single"/>
        </w:rPr>
        <w:t xml:space="preserve"> that is </w:t>
      </w:r>
      <w:r w:rsidRPr="00425FF6">
        <w:rPr>
          <w:highlight w:val="cyan"/>
          <w:u w:val="single"/>
        </w:rPr>
        <w:t>used</w:t>
      </w:r>
      <w:r w:rsidRPr="00425FF6">
        <w:rPr>
          <w:sz w:val="16"/>
        </w:rPr>
        <w:t xml:space="preserve"> in the domain of employment services - </w:t>
      </w:r>
      <w:r w:rsidRPr="00425FF6">
        <w:rPr>
          <w:highlight w:val="cyan"/>
          <w:u w:val="single"/>
        </w:rPr>
        <w:t>by</w:t>
      </w:r>
      <w:r w:rsidRPr="00425FF6">
        <w:rPr>
          <w:u w:val="single"/>
        </w:rPr>
        <w:t xml:space="preserve"> the groups who are doing it,</w:t>
      </w:r>
      <w:r w:rsidRPr="00425FF6">
        <w:rPr>
          <w:sz w:val="16"/>
        </w:rPr>
        <w:t xml:space="preserve"> </w:t>
      </w:r>
      <w:r w:rsidRPr="00425FF6">
        <w:rPr>
          <w:u w:val="single"/>
        </w:rPr>
        <w:t xml:space="preserve">by the </w:t>
      </w:r>
      <w:r w:rsidRPr="00425FF6">
        <w:rPr>
          <w:highlight w:val="cyan"/>
          <w:u w:val="single"/>
        </w:rPr>
        <w:t>governmental agencies that are funding and regulating it, and by</w:t>
      </w:r>
      <w:r w:rsidRPr="00425FF6">
        <w:rPr>
          <w:u w:val="single"/>
        </w:rPr>
        <w:t xml:space="preserve"> the </w:t>
      </w:r>
      <w:r w:rsidRPr="00425FF6">
        <w:rPr>
          <w:highlight w:val="cyan"/>
          <w:u w:val="single"/>
        </w:rPr>
        <w:t>academics</w:t>
      </w:r>
      <w:r w:rsidRPr="00425FF6">
        <w:rPr>
          <w:u w:val="single"/>
        </w:rPr>
        <w:t xml:space="preserve"> who are </w:t>
      </w:r>
      <w:r w:rsidRPr="00425FF6">
        <w:rPr>
          <w:rStyle w:val="StyleUnderline"/>
          <w:highlight w:val="cyan"/>
        </w:rPr>
        <w:t>evaluating and researching</w:t>
      </w:r>
      <w:r w:rsidRPr="00425FF6">
        <w:rPr>
          <w:highlight w:val="cyan"/>
          <w:u w:val="single"/>
        </w:rPr>
        <w:t xml:space="preserve"> it</w:t>
      </w:r>
      <w:r w:rsidRPr="00425FF6">
        <w:rPr>
          <w:u w:val="single"/>
        </w:rPr>
        <w:t xml:space="preserve">. </w:t>
      </w:r>
      <w:r w:rsidRPr="00425FF6">
        <w:rPr>
          <w:highlight w:val="cyan"/>
          <w:u w:val="single"/>
        </w:rPr>
        <w:t>I</w:t>
      </w:r>
      <w:r w:rsidRPr="00425FF6">
        <w:rPr>
          <w:sz w:val="16"/>
        </w:rPr>
        <w:t xml:space="preserve"> [*452] </w:t>
      </w:r>
      <w:r w:rsidRPr="00425FF6">
        <w:rPr>
          <w:highlight w:val="cyan"/>
          <w:u w:val="single"/>
        </w:rPr>
        <w:t>could create my own different language</w:t>
      </w:r>
      <w:r w:rsidRPr="00425FF6">
        <w:rPr>
          <w:sz w:val="16"/>
        </w:rPr>
        <w:t xml:space="preserve"> to describe what very low income people need in the way of help with finding jobs. </w:t>
      </w:r>
      <w:r w:rsidRPr="00425FF6">
        <w:rPr>
          <w:highlight w:val="cyan"/>
          <w:u w:val="single"/>
        </w:rPr>
        <w:t>Yet the project of seeking to link a pragmatic internal</w:t>
      </w:r>
      <w:r w:rsidRPr="00425FF6">
        <w:rPr>
          <w:rStyle w:val="StyleUnderline"/>
          <w:highlight w:val="cyan"/>
        </w:rPr>
        <w:t xml:space="preserve"> </w:t>
      </w:r>
      <w:r w:rsidRPr="00425FF6">
        <w:rPr>
          <w:highlight w:val="cyan"/>
          <w:u w:val="single"/>
        </w:rPr>
        <w:t xml:space="preserve">critique with the abolitionist aspiration is one that challenges us to </w:t>
      </w:r>
      <w:r w:rsidRPr="00425FF6">
        <w:rPr>
          <w:highlight w:val="cyan"/>
          <w:u w:val="single"/>
          <w:bdr w:val="single" w:sz="4" w:space="0" w:color="auto"/>
        </w:rPr>
        <w:t>speak inside of that language</w:t>
      </w:r>
      <w:r w:rsidRPr="00425FF6">
        <w:rPr>
          <w:highlight w:val="cyan"/>
          <w:u w:val="single"/>
        </w:rPr>
        <w:t xml:space="preserve"> at the same</w:t>
      </w:r>
      <w:r w:rsidRPr="00425FF6">
        <w:rPr>
          <w:sz w:val="16"/>
          <w:highlight w:val="cyan"/>
        </w:rPr>
        <w:t xml:space="preserve"> </w:t>
      </w:r>
      <w:r w:rsidRPr="00425FF6">
        <w:rPr>
          <w:highlight w:val="cyan"/>
          <w:u w:val="single"/>
        </w:rPr>
        <w:t xml:space="preserve">time that we </w:t>
      </w:r>
      <w:r w:rsidRPr="00425FF6">
        <w:rPr>
          <w:highlight w:val="cyan"/>
          <w:u w:val="single"/>
          <w:bdr w:val="single" w:sz="4" w:space="0" w:color="auto"/>
        </w:rPr>
        <w:t>seek to push beyond it</w:t>
      </w:r>
      <w:r w:rsidRPr="00425FF6">
        <w:rPr>
          <w:u w:val="single"/>
        </w:rPr>
        <w:t>.</w:t>
      </w:r>
      <w:r w:rsidRPr="00425FF6">
        <w:rPr>
          <w:sz w:val="16"/>
        </w:rPr>
        <w:t xml:space="preserve"> Even as I pursue that dangerous project, I feel qualms about whether the project is worth doing at all, from a political perspective. Perhaps it is best to leave the domain of homeless service programs alone, and concern ourselves instead with the few projects - like the late Mitch Snyder's Center for Creative Non-Violence, or On the Rise in Boston, which empowers homeless women - that do not choose to take the state's money, or to speak its language, and have no confusion about "which side" they are on.</w:t>
      </w:r>
    </w:p>
    <w:p w14:paraId="44AB1C77" w14:textId="77777777" w:rsidR="000C352A" w:rsidRPr="00425FF6" w:rsidRDefault="000C352A" w:rsidP="000C352A">
      <w:pPr>
        <w:rPr>
          <w:sz w:val="16"/>
        </w:rPr>
      </w:pPr>
    </w:p>
    <w:p w14:paraId="736FDB71" w14:textId="77777777" w:rsidR="000C352A" w:rsidRPr="00425FF6" w:rsidRDefault="000C352A" w:rsidP="000C352A">
      <w:pPr>
        <w:pStyle w:val="Heading4"/>
        <w:rPr>
          <w:rFonts w:cs="Arial"/>
        </w:rPr>
      </w:pPr>
      <w:r w:rsidRPr="00425FF6">
        <w:rPr>
          <w:rFonts w:cs="Arial"/>
        </w:rPr>
        <w:lastRenderedPageBreak/>
        <w:t xml:space="preserve">Specifically, the disappearance of antitrust law from public discourse has </w:t>
      </w:r>
      <w:r w:rsidRPr="00425FF6">
        <w:rPr>
          <w:rFonts w:cs="Arial"/>
          <w:u w:val="single"/>
        </w:rPr>
        <w:t>cemented corporate power</w:t>
      </w:r>
      <w:r w:rsidRPr="00425FF6">
        <w:rPr>
          <w:rFonts w:cs="Arial"/>
        </w:rPr>
        <w:t xml:space="preserve">. A </w:t>
      </w:r>
      <w:r w:rsidRPr="00425FF6">
        <w:rPr>
          <w:rFonts w:cs="Arial"/>
          <w:u w:val="single"/>
        </w:rPr>
        <w:t>paradigm shift</w:t>
      </w:r>
      <w:r w:rsidRPr="00425FF6">
        <w:rPr>
          <w:rFonts w:cs="Arial"/>
        </w:rPr>
        <w:t xml:space="preserve"> is possible, but requires </w:t>
      </w:r>
      <w:r w:rsidRPr="00425FF6">
        <w:rPr>
          <w:rFonts w:cs="Arial"/>
          <w:u w:val="single"/>
        </w:rPr>
        <w:t>making monopolies a political issue again</w:t>
      </w:r>
      <w:r w:rsidRPr="00425FF6">
        <w:rPr>
          <w:rFonts w:cs="Arial"/>
        </w:rPr>
        <w:t xml:space="preserve">, and advocating </w:t>
      </w:r>
      <w:r w:rsidRPr="00425FF6">
        <w:rPr>
          <w:rFonts w:cs="Arial"/>
          <w:u w:val="single"/>
        </w:rPr>
        <w:t>legal change</w:t>
      </w:r>
      <w:r w:rsidRPr="00425FF6">
        <w:rPr>
          <w:rFonts w:cs="Arial"/>
        </w:rPr>
        <w:t>.</w:t>
      </w:r>
    </w:p>
    <w:p w14:paraId="25427291" w14:textId="77777777" w:rsidR="000C352A" w:rsidRPr="00425FF6" w:rsidRDefault="000C352A" w:rsidP="000C352A">
      <w:r w:rsidRPr="00425FF6">
        <w:t xml:space="preserve">David </w:t>
      </w:r>
      <w:r w:rsidRPr="00425FF6">
        <w:rPr>
          <w:rStyle w:val="Style13ptBold"/>
        </w:rPr>
        <w:t>Dayen 15</w:t>
      </w:r>
      <w:r w:rsidRPr="00425FF6">
        <w:t xml:space="preserve">, author of </w:t>
      </w:r>
      <w:r w:rsidRPr="00425FF6">
        <w:rPr>
          <w:i/>
          <w:iCs/>
        </w:rPr>
        <w:t xml:space="preserve">Monopolized: Life in the Age of Corporate Power (2020) </w:t>
      </w:r>
      <w:r w:rsidRPr="00425FF6">
        <w:t xml:space="preserve">and </w:t>
      </w:r>
      <w:r w:rsidRPr="00425FF6">
        <w:rPr>
          <w:i/>
          <w:iCs/>
        </w:rPr>
        <w:t>Chain of Title: How Three Ordinary Americans Uncovered Wall Street's Great Foreclosure Fraud</w:t>
      </w:r>
      <w:r w:rsidRPr="00425FF6">
        <w:t>, “Bring Back Antitrust,” The American Prospect, Vol. 26, No. 4, Fall 2015, lexis.</w:t>
      </w:r>
    </w:p>
    <w:p w14:paraId="0131E98A" w14:textId="77777777" w:rsidR="000C352A" w:rsidRPr="00425FF6" w:rsidRDefault="000C352A" w:rsidP="000C352A">
      <w:pPr>
        <w:rPr>
          <w:rStyle w:val="StyleUnderline"/>
        </w:rPr>
      </w:pPr>
      <w:r w:rsidRPr="00425FF6">
        <w:rPr>
          <w:rStyle w:val="StyleUnderline"/>
        </w:rPr>
        <w:t xml:space="preserve">In 1964, historian Richard Hofstadter gave a speech at the University of California, Berkeley, titled </w:t>
      </w:r>
      <w:r w:rsidRPr="00425FF6">
        <w:rPr>
          <w:sz w:val="16"/>
        </w:rPr>
        <w:t>"</w:t>
      </w:r>
      <w:r w:rsidRPr="00425FF6">
        <w:rPr>
          <w:rStyle w:val="Emphasis"/>
          <w:highlight w:val="cyan"/>
        </w:rPr>
        <w:t xml:space="preserve">What Happened to </w:t>
      </w:r>
      <w:r w:rsidRPr="00425FF6">
        <w:rPr>
          <w:rStyle w:val="Emphasis"/>
        </w:rPr>
        <w:t xml:space="preserve">the </w:t>
      </w:r>
      <w:r w:rsidRPr="00425FF6">
        <w:rPr>
          <w:rStyle w:val="Emphasis"/>
          <w:highlight w:val="cyan"/>
        </w:rPr>
        <w:t>Antitrust Movement</w:t>
      </w:r>
      <w:r w:rsidRPr="00425FF6">
        <w:rPr>
          <w:sz w:val="16"/>
        </w:rPr>
        <w:t xml:space="preserve">?" </w:t>
      </w:r>
      <w:r w:rsidRPr="00425FF6">
        <w:rPr>
          <w:rStyle w:val="StyleUnderline"/>
        </w:rPr>
        <w:t>He wondered why anti-monopoly sentiment</w:t>
      </w:r>
      <w:r w:rsidRPr="00425FF6">
        <w:rPr>
          <w:sz w:val="16"/>
        </w:rPr>
        <w:t xml:space="preserve"> </w:t>
      </w:r>
      <w:r w:rsidRPr="00425FF6">
        <w:rPr>
          <w:rStyle w:val="Emphasis"/>
        </w:rPr>
        <w:t>ceased</w:t>
      </w:r>
      <w:r w:rsidRPr="00425FF6">
        <w:rPr>
          <w:rStyle w:val="StyleUnderline"/>
        </w:rPr>
        <w:t xml:space="preserve"> to become the </w:t>
      </w:r>
      <w:r w:rsidRPr="00425FF6">
        <w:rPr>
          <w:rStyle w:val="Emphasis"/>
        </w:rPr>
        <w:t>subject of public agitation</w:t>
      </w:r>
      <w:r w:rsidRPr="00425FF6">
        <w:rPr>
          <w:rStyle w:val="StyleUnderline"/>
        </w:rPr>
        <w:t xml:space="preserve">. "Once the United States had an </w:t>
      </w:r>
      <w:r w:rsidRPr="00425FF6">
        <w:rPr>
          <w:rStyle w:val="Emphasis"/>
        </w:rPr>
        <w:t>antitrust movement</w:t>
      </w:r>
      <w:r w:rsidRPr="00425FF6">
        <w:rPr>
          <w:rStyle w:val="StyleUnderline"/>
        </w:rPr>
        <w:t xml:space="preserve"> without antitrust prosecutions</w:t>
      </w:r>
      <w:r w:rsidRPr="00425FF6">
        <w:rPr>
          <w:sz w:val="16"/>
        </w:rPr>
        <w:t xml:space="preserve">," Hofstadter said. "In </w:t>
      </w:r>
      <w:r w:rsidRPr="00425FF6">
        <w:rPr>
          <w:rStyle w:val="StyleUnderline"/>
        </w:rPr>
        <w:t>our time, there have been antitrust prosecutions without an antitrust movement."</w:t>
      </w:r>
    </w:p>
    <w:p w14:paraId="72D903D5" w14:textId="77777777" w:rsidR="000C352A" w:rsidRPr="00425FF6" w:rsidRDefault="000C352A" w:rsidP="000C352A">
      <w:pPr>
        <w:rPr>
          <w:rStyle w:val="StyleUnderline"/>
        </w:rPr>
      </w:pPr>
      <w:r w:rsidRPr="00425FF6">
        <w:rPr>
          <w:rStyle w:val="Emphasis"/>
        </w:rPr>
        <w:t>Now we have lost both the movement and the prosecutions</w:t>
      </w:r>
      <w:r w:rsidRPr="00425FF6">
        <w:rPr>
          <w:sz w:val="16"/>
        </w:rPr>
        <w:t xml:space="preserve">. </w:t>
      </w:r>
      <w:r w:rsidRPr="00425FF6">
        <w:rPr>
          <w:rStyle w:val="StyleUnderline"/>
          <w:highlight w:val="cyan"/>
        </w:rPr>
        <w:t xml:space="preserve">When we talk about </w:t>
      </w:r>
      <w:r w:rsidRPr="00425FF6">
        <w:rPr>
          <w:rStyle w:val="Emphasis"/>
          <w:highlight w:val="cyan"/>
        </w:rPr>
        <w:t>banks that</w:t>
      </w:r>
      <w:r w:rsidRPr="00425FF6">
        <w:rPr>
          <w:rStyle w:val="Emphasis"/>
        </w:rPr>
        <w:t xml:space="preserve"> </w:t>
      </w:r>
      <w:r w:rsidRPr="00425FF6">
        <w:rPr>
          <w:rStyle w:val="Emphasis"/>
          <w:highlight w:val="cyan"/>
        </w:rPr>
        <w:t>are too big to fail</w:t>
      </w:r>
      <w:r w:rsidRPr="00425FF6">
        <w:rPr>
          <w:rStyle w:val="StyleUnderline"/>
          <w:highlight w:val="cyan"/>
        </w:rPr>
        <w:t>,</w:t>
      </w:r>
      <w:r w:rsidRPr="00425FF6">
        <w:rPr>
          <w:rStyle w:val="StyleUnderline"/>
        </w:rPr>
        <w:t xml:space="preserve"> we're talking about </w:t>
      </w:r>
      <w:r w:rsidRPr="00425FF6">
        <w:rPr>
          <w:rStyle w:val="Emphasis"/>
        </w:rPr>
        <w:t>antitrust</w:t>
      </w:r>
      <w:r w:rsidRPr="00425FF6">
        <w:rPr>
          <w:sz w:val="16"/>
        </w:rPr>
        <w:t xml:space="preserve">. </w:t>
      </w:r>
      <w:r w:rsidRPr="00425FF6">
        <w:rPr>
          <w:rStyle w:val="StyleUnderline"/>
        </w:rPr>
        <w:t xml:space="preserve">When we talk about the </w:t>
      </w:r>
      <w:r w:rsidRPr="00425FF6">
        <w:rPr>
          <w:rStyle w:val="Emphasis"/>
          <w:highlight w:val="cyan"/>
        </w:rPr>
        <w:t>high cost of health</w:t>
      </w:r>
      <w:r w:rsidRPr="00425FF6">
        <w:rPr>
          <w:rStyle w:val="Emphasis"/>
        </w:rPr>
        <w:t xml:space="preserve"> </w:t>
      </w:r>
      <w:r w:rsidRPr="00425FF6">
        <w:rPr>
          <w:rStyle w:val="Emphasis"/>
          <w:highlight w:val="cyan"/>
        </w:rPr>
        <w:t>care</w:t>
      </w:r>
      <w:r w:rsidRPr="00425FF6">
        <w:rPr>
          <w:rStyle w:val="Emphasis"/>
        </w:rPr>
        <w:t>,</w:t>
      </w:r>
      <w:r w:rsidRPr="00425FF6">
        <w:rPr>
          <w:sz w:val="16"/>
        </w:rPr>
        <w:t xml:space="preserve"> </w:t>
      </w:r>
      <w:r w:rsidRPr="00425FF6">
        <w:rPr>
          <w:rStyle w:val="StyleUnderline"/>
        </w:rPr>
        <w:t xml:space="preserve">we're </w:t>
      </w:r>
      <w:r w:rsidRPr="00425FF6">
        <w:rPr>
          <w:rStyle w:val="StyleUnderline"/>
          <w:highlight w:val="cyan"/>
        </w:rPr>
        <w:t xml:space="preserve">talking about </w:t>
      </w:r>
      <w:r w:rsidRPr="00425FF6">
        <w:rPr>
          <w:rStyle w:val="Emphasis"/>
          <w:highlight w:val="cyan"/>
        </w:rPr>
        <w:t>antitrust</w:t>
      </w:r>
      <w:r w:rsidRPr="00425FF6">
        <w:rPr>
          <w:sz w:val="16"/>
        </w:rPr>
        <w:t xml:space="preserve">. </w:t>
      </w:r>
      <w:r w:rsidRPr="00425FF6">
        <w:rPr>
          <w:rStyle w:val="StyleUnderline"/>
        </w:rPr>
        <w:t xml:space="preserve">So many of our </w:t>
      </w:r>
      <w:r w:rsidRPr="00425FF6">
        <w:rPr>
          <w:rStyle w:val="Emphasis"/>
          <w:highlight w:val="cyan"/>
        </w:rPr>
        <w:t>key domestic issues</w:t>
      </w:r>
      <w:r w:rsidRPr="00425FF6">
        <w:rPr>
          <w:rStyle w:val="StyleUnderline"/>
          <w:highlight w:val="cyan"/>
        </w:rPr>
        <w:t xml:space="preserve"> </w:t>
      </w:r>
      <w:r w:rsidRPr="00425FF6">
        <w:rPr>
          <w:rStyle w:val="StyleUnderline"/>
        </w:rPr>
        <w:t xml:space="preserve">are </w:t>
      </w:r>
      <w:r w:rsidRPr="00425FF6">
        <w:rPr>
          <w:rStyle w:val="Emphasis"/>
          <w:highlight w:val="cyan"/>
        </w:rPr>
        <w:t>fundamentally</w:t>
      </w:r>
      <w:r w:rsidRPr="00425FF6">
        <w:rPr>
          <w:rStyle w:val="Emphasis"/>
        </w:rPr>
        <w:t xml:space="preserve"> </w:t>
      </w:r>
      <w:r w:rsidRPr="00425FF6">
        <w:rPr>
          <w:rStyle w:val="Emphasis"/>
          <w:highlight w:val="cyan"/>
        </w:rPr>
        <w:t>questions about</w:t>
      </w:r>
      <w:r w:rsidRPr="00425FF6">
        <w:rPr>
          <w:rStyle w:val="Emphasis"/>
        </w:rPr>
        <w:t xml:space="preserve"> whether we should tolerate </w:t>
      </w:r>
      <w:r w:rsidRPr="00425FF6">
        <w:rPr>
          <w:rStyle w:val="Emphasis"/>
          <w:highlight w:val="cyan"/>
        </w:rPr>
        <w:t>monopolies</w:t>
      </w:r>
      <w:r w:rsidRPr="00425FF6">
        <w:rPr>
          <w:rStyle w:val="Emphasis"/>
        </w:rPr>
        <w:t>, or dismantle them</w:t>
      </w:r>
      <w:r w:rsidRPr="00425FF6">
        <w:rPr>
          <w:sz w:val="16"/>
        </w:rPr>
        <w:t xml:space="preserve">. </w:t>
      </w:r>
      <w:r w:rsidRPr="00425FF6">
        <w:rPr>
          <w:rStyle w:val="StyleUnderline"/>
        </w:rPr>
        <w:t xml:space="preserve">But </w:t>
      </w:r>
      <w:r w:rsidRPr="00425FF6">
        <w:rPr>
          <w:rStyle w:val="StyleUnderline"/>
          <w:highlight w:val="cyan"/>
        </w:rPr>
        <w:t>this</w:t>
      </w:r>
      <w:r w:rsidRPr="00425FF6">
        <w:rPr>
          <w:rStyle w:val="StyleUnderline"/>
        </w:rPr>
        <w:t xml:space="preserve"> formulation-a centerpiece of public debate in the last robberbaron era between the 1880s and 1910s-</w:t>
      </w:r>
      <w:r w:rsidRPr="00425FF6">
        <w:rPr>
          <w:rStyle w:val="StyleUnderline"/>
          <w:highlight w:val="cyan"/>
        </w:rPr>
        <w:t>has</w:t>
      </w:r>
      <w:r w:rsidRPr="00425FF6">
        <w:rPr>
          <w:rStyle w:val="StyleUnderline"/>
        </w:rPr>
        <w:t xml:space="preserve"> all but </w:t>
      </w:r>
      <w:r w:rsidRPr="00425FF6">
        <w:rPr>
          <w:rStyle w:val="Emphasis"/>
          <w:sz w:val="24"/>
          <w:highlight w:val="cyan"/>
        </w:rPr>
        <w:t>disappeared from popular discourse</w:t>
      </w:r>
      <w:r w:rsidRPr="00425FF6">
        <w:rPr>
          <w:rStyle w:val="Emphasis"/>
          <w:sz w:val="24"/>
        </w:rPr>
        <w:t>.</w:t>
      </w:r>
    </w:p>
    <w:p w14:paraId="0A750522" w14:textId="77777777" w:rsidR="000C352A" w:rsidRPr="00425FF6" w:rsidRDefault="000C352A" w:rsidP="000C352A">
      <w:pPr>
        <w:rPr>
          <w:sz w:val="16"/>
        </w:rPr>
      </w:pPr>
      <w:r w:rsidRPr="00425FF6">
        <w:rPr>
          <w:rStyle w:val="Emphasis"/>
          <w:highlight w:val="cyan"/>
        </w:rPr>
        <w:t>Can anti-monopoly sentiment be revived?</w:t>
      </w:r>
      <w:r w:rsidRPr="00425FF6">
        <w:rPr>
          <w:sz w:val="16"/>
        </w:rPr>
        <w:t xml:space="preserve"> </w:t>
      </w:r>
      <w:r w:rsidRPr="00425FF6">
        <w:rPr>
          <w:rStyle w:val="StyleUnderline"/>
        </w:rPr>
        <w:t xml:space="preserve">When New York's Working Families Party first recruited Zephyr Teachout to run for governor, she said she would only do it if she could talk about monopolies. "They polled it, and they were correct that </w:t>
      </w:r>
      <w:r w:rsidRPr="00425FF6">
        <w:rPr>
          <w:rStyle w:val="Emphasis"/>
        </w:rPr>
        <w:t>nobody knew what I was talking about,</w:t>
      </w:r>
      <w:r w:rsidRPr="00425FF6">
        <w:rPr>
          <w:rStyle w:val="StyleUnderline"/>
        </w:rPr>
        <w:t xml:space="preserve">" </w:t>
      </w:r>
      <w:r w:rsidRPr="00425FF6">
        <w:rPr>
          <w:sz w:val="16"/>
        </w:rPr>
        <w:t>Teachout says. But when she eventually ran an insurgent campaign against incumbent Andrew Cuomo, she was determined to talk about it anyway.</w:t>
      </w:r>
    </w:p>
    <w:p w14:paraId="4652A704" w14:textId="77777777" w:rsidR="000C352A" w:rsidRPr="00425FF6" w:rsidRDefault="000C352A" w:rsidP="000C352A">
      <w:pPr>
        <w:rPr>
          <w:sz w:val="16"/>
        </w:rPr>
      </w:pPr>
      <w:r w:rsidRPr="00425FF6">
        <w:rPr>
          <w:rStyle w:val="StyleUnderline"/>
        </w:rPr>
        <w:t xml:space="preserve">"The minute you got past the sound-bite level, </w:t>
      </w:r>
      <w:r w:rsidRPr="00425FF6">
        <w:rPr>
          <w:rStyle w:val="Emphasis"/>
          <w:highlight w:val="cyan"/>
        </w:rPr>
        <w:t xml:space="preserve">people responded to </w:t>
      </w:r>
      <w:r w:rsidRPr="00425FF6">
        <w:rPr>
          <w:rStyle w:val="Emphasis"/>
        </w:rPr>
        <w:t xml:space="preserve">the </w:t>
      </w:r>
      <w:r w:rsidRPr="00425FF6">
        <w:rPr>
          <w:rStyle w:val="Emphasis"/>
          <w:highlight w:val="cyan"/>
        </w:rPr>
        <w:t>concentration of</w:t>
      </w:r>
      <w:r w:rsidRPr="00425FF6">
        <w:rPr>
          <w:rStyle w:val="Emphasis"/>
        </w:rPr>
        <w:t xml:space="preserve"> </w:t>
      </w:r>
      <w:r w:rsidRPr="00425FF6">
        <w:rPr>
          <w:rStyle w:val="Emphasis"/>
          <w:highlight w:val="cyan"/>
        </w:rPr>
        <w:t>power</w:t>
      </w:r>
      <w:r w:rsidRPr="00425FF6">
        <w:rPr>
          <w:rStyle w:val="StyleUnderline"/>
        </w:rPr>
        <w:t>,"</w:t>
      </w:r>
      <w:r w:rsidRPr="00425FF6">
        <w:rPr>
          <w:sz w:val="16"/>
        </w:rPr>
        <w:t xml:space="preserve"> </w:t>
      </w:r>
      <w:r w:rsidRPr="00425FF6">
        <w:rPr>
          <w:rStyle w:val="StyleUnderline"/>
          <w:highlight w:val="cyan"/>
        </w:rPr>
        <w:t>Teachout</w:t>
      </w:r>
      <w:r w:rsidRPr="00425FF6">
        <w:rPr>
          <w:sz w:val="16"/>
        </w:rPr>
        <w:t xml:space="preserve"> says. </w:t>
      </w:r>
      <w:r w:rsidRPr="00425FF6">
        <w:rPr>
          <w:rStyle w:val="StyleUnderline"/>
        </w:rPr>
        <w:t xml:space="preserve">They did campaign events at places where </w:t>
      </w:r>
      <w:r w:rsidRPr="00425FF6">
        <w:rPr>
          <w:rStyle w:val="Emphasis"/>
        </w:rPr>
        <w:t>people paid their cable bills</w:t>
      </w:r>
      <w:r w:rsidRPr="00425FF6">
        <w:rPr>
          <w:rStyle w:val="StyleUnderline"/>
        </w:rPr>
        <w:t>, using the pending Comcast-Time Warner merger</w:t>
      </w:r>
      <w:r w:rsidRPr="00425FF6">
        <w:rPr>
          <w:sz w:val="16"/>
        </w:rPr>
        <w:t xml:space="preserve">, </w:t>
      </w:r>
      <w:r w:rsidRPr="00425FF6">
        <w:rPr>
          <w:rStyle w:val="StyleUnderline"/>
        </w:rPr>
        <w:t>eventually abandoned, as the hook. She</w:t>
      </w:r>
      <w:r w:rsidRPr="00425FF6">
        <w:rPr>
          <w:sz w:val="16"/>
        </w:rPr>
        <w:t xml:space="preserve"> </w:t>
      </w:r>
      <w:r w:rsidRPr="00425FF6">
        <w:rPr>
          <w:rStyle w:val="Emphasis"/>
          <w:highlight w:val="cyan"/>
        </w:rPr>
        <w:t>engaged farmers</w:t>
      </w:r>
      <w:r w:rsidRPr="00425FF6">
        <w:rPr>
          <w:sz w:val="16"/>
        </w:rPr>
        <w:t xml:space="preserve"> </w:t>
      </w:r>
      <w:r w:rsidRPr="00425FF6">
        <w:rPr>
          <w:rStyle w:val="StyleUnderline"/>
        </w:rPr>
        <w:t xml:space="preserve">in upstate New York </w:t>
      </w:r>
      <w:r w:rsidRPr="00425FF6">
        <w:rPr>
          <w:rStyle w:val="StyleUnderline"/>
          <w:highlight w:val="cyan"/>
        </w:rPr>
        <w:t xml:space="preserve">about </w:t>
      </w:r>
      <w:r w:rsidRPr="00425FF6">
        <w:rPr>
          <w:rStyle w:val="Emphasis"/>
          <w:highlight w:val="cyan"/>
        </w:rPr>
        <w:t>monopsony</w:t>
      </w:r>
      <w:r w:rsidRPr="00425FF6">
        <w:rPr>
          <w:rStyle w:val="Emphasis"/>
        </w:rPr>
        <w:t xml:space="preserve"> power</w:t>
      </w:r>
      <w:r w:rsidRPr="00425FF6">
        <w:rPr>
          <w:rStyle w:val="StyleUnderline"/>
        </w:rPr>
        <w:t>,</w:t>
      </w:r>
      <w:r w:rsidRPr="00425FF6">
        <w:rPr>
          <w:sz w:val="16"/>
        </w:rPr>
        <w:t xml:space="preserve"> </w:t>
      </w:r>
      <w:r w:rsidRPr="00425FF6">
        <w:rPr>
          <w:rStyle w:val="StyleUnderline"/>
        </w:rPr>
        <w:t xml:space="preserve">and </w:t>
      </w:r>
      <w:r w:rsidRPr="00425FF6">
        <w:rPr>
          <w:rStyle w:val="StyleUnderline"/>
          <w:highlight w:val="cyan"/>
        </w:rPr>
        <w:t xml:space="preserve">discussed </w:t>
      </w:r>
      <w:r w:rsidRPr="00425FF6">
        <w:rPr>
          <w:rStyle w:val="Emphasis"/>
          <w:highlight w:val="cyan"/>
        </w:rPr>
        <w:t>Amazon</w:t>
      </w:r>
      <w:r w:rsidRPr="00425FF6">
        <w:rPr>
          <w:sz w:val="16"/>
          <w:highlight w:val="cyan"/>
        </w:rPr>
        <w:t xml:space="preserve"> </w:t>
      </w:r>
      <w:r w:rsidRPr="00425FF6">
        <w:rPr>
          <w:rStyle w:val="StyleUnderline"/>
          <w:highlight w:val="cyan"/>
        </w:rPr>
        <w:t xml:space="preserve">and </w:t>
      </w:r>
      <w:r w:rsidRPr="00425FF6">
        <w:rPr>
          <w:rStyle w:val="Emphasis"/>
          <w:highlight w:val="cyan"/>
        </w:rPr>
        <w:t>big</w:t>
      </w:r>
      <w:r w:rsidRPr="00425FF6">
        <w:rPr>
          <w:rStyle w:val="Emphasis"/>
        </w:rPr>
        <w:t xml:space="preserve"> </w:t>
      </w:r>
      <w:r w:rsidRPr="00425FF6">
        <w:rPr>
          <w:rStyle w:val="Emphasis"/>
          <w:highlight w:val="cyan"/>
        </w:rPr>
        <w:t>banks</w:t>
      </w:r>
      <w:r w:rsidRPr="00425FF6">
        <w:rPr>
          <w:rStyle w:val="Emphasis"/>
        </w:rPr>
        <w:t xml:space="preserve"> on the stump</w:t>
      </w:r>
      <w:r w:rsidRPr="00425FF6">
        <w:rPr>
          <w:sz w:val="16"/>
        </w:rPr>
        <w:t xml:space="preserve">. </w:t>
      </w:r>
      <w:r w:rsidRPr="00425FF6">
        <w:rPr>
          <w:rStyle w:val="Emphasis"/>
          <w:highlight w:val="cyan"/>
        </w:rPr>
        <w:t>And it resonated</w:t>
      </w:r>
      <w:r w:rsidRPr="00425FF6">
        <w:rPr>
          <w:sz w:val="16"/>
        </w:rPr>
        <w:t xml:space="preserve">. </w:t>
      </w:r>
      <w:r w:rsidRPr="00425FF6">
        <w:rPr>
          <w:rStyle w:val="StyleUnderline"/>
        </w:rPr>
        <w:t xml:space="preserve">After only one month of campaigning, Teachout won </w:t>
      </w:r>
      <w:r w:rsidRPr="00425FF6">
        <w:rPr>
          <w:rStyle w:val="Emphasis"/>
        </w:rPr>
        <w:t>35 percent of the vote</w:t>
      </w:r>
      <w:r w:rsidRPr="00425FF6">
        <w:rPr>
          <w:sz w:val="16"/>
        </w:rPr>
        <w:t>, with particular strength in upstate counties where farming issues were prominent.</w:t>
      </w:r>
    </w:p>
    <w:p w14:paraId="6BDE3119" w14:textId="77777777" w:rsidR="000C352A" w:rsidRPr="00425FF6" w:rsidRDefault="000C352A" w:rsidP="000C352A">
      <w:pPr>
        <w:rPr>
          <w:rStyle w:val="Emphasis"/>
        </w:rPr>
      </w:pPr>
      <w:r w:rsidRPr="00425FF6">
        <w:rPr>
          <w:sz w:val="16"/>
        </w:rPr>
        <w:t>"</w:t>
      </w:r>
      <w:r w:rsidRPr="00425FF6">
        <w:rPr>
          <w:rStyle w:val="StyleUnderline"/>
        </w:rPr>
        <w:t>The Tea Party talks to people and says, 'You're out of power because government is taking it away from you</w:t>
      </w:r>
      <w:r w:rsidRPr="00425FF6">
        <w:rPr>
          <w:sz w:val="16"/>
        </w:rPr>
        <w:t>,"' Teachout says. "</w:t>
      </w:r>
      <w:r w:rsidRPr="00425FF6">
        <w:rPr>
          <w:rStyle w:val="StyleUnderline"/>
        </w:rPr>
        <w:t>Far too often, Democrats say, 'You're wrong, you're not out of power.' That's dissonant with our lived experience</w:t>
      </w:r>
      <w:r w:rsidRPr="00425FF6">
        <w:rPr>
          <w:sz w:val="16"/>
        </w:rPr>
        <w:t xml:space="preserve">. </w:t>
      </w:r>
      <w:r w:rsidRPr="00425FF6">
        <w:rPr>
          <w:rStyle w:val="Emphasis"/>
          <w:highlight w:val="cyan"/>
        </w:rPr>
        <w:t>You're out of power ... because your priorities don't matter and JPMorgan's do."</w:t>
      </w:r>
    </w:p>
    <w:p w14:paraId="460E7475" w14:textId="77777777" w:rsidR="000C352A" w:rsidRPr="00425FF6" w:rsidRDefault="000C352A" w:rsidP="000C352A">
      <w:pPr>
        <w:rPr>
          <w:sz w:val="16"/>
        </w:rPr>
      </w:pPr>
      <w:r w:rsidRPr="00425FF6">
        <w:rPr>
          <w:rStyle w:val="StyleUnderline"/>
        </w:rPr>
        <w:lastRenderedPageBreak/>
        <w:t xml:space="preserve">Beyond Teachout, you </w:t>
      </w:r>
      <w:r w:rsidRPr="00425FF6">
        <w:rPr>
          <w:rStyle w:val="StyleUnderline"/>
          <w:highlight w:val="cyan"/>
        </w:rPr>
        <w:t xml:space="preserve">can see through </w:t>
      </w:r>
      <w:r w:rsidRPr="00425FF6">
        <w:rPr>
          <w:rStyle w:val="StyleUnderline"/>
        </w:rPr>
        <w:t xml:space="preserve">the </w:t>
      </w:r>
      <w:r w:rsidRPr="00425FF6">
        <w:rPr>
          <w:rStyle w:val="StyleUnderline"/>
          <w:highlight w:val="cyan"/>
        </w:rPr>
        <w:t xml:space="preserve">haze </w:t>
      </w:r>
      <w:r w:rsidRPr="00425FF6">
        <w:rPr>
          <w:rStyle w:val="StyleUnderline"/>
        </w:rPr>
        <w:t xml:space="preserve">the </w:t>
      </w:r>
      <w:r w:rsidRPr="00425FF6">
        <w:rPr>
          <w:rStyle w:val="Emphasis"/>
          <w:highlight w:val="cyan"/>
        </w:rPr>
        <w:t xml:space="preserve">stirrings of </w:t>
      </w:r>
      <w:r w:rsidRPr="00425FF6">
        <w:rPr>
          <w:rStyle w:val="Emphasis"/>
        </w:rPr>
        <w:t xml:space="preserve">a </w:t>
      </w:r>
      <w:r w:rsidRPr="00425FF6">
        <w:rPr>
          <w:rStyle w:val="Emphasis"/>
          <w:highlight w:val="cyan"/>
        </w:rPr>
        <w:t>grassroots antitrust agenda</w:t>
      </w:r>
      <w:r w:rsidRPr="00425FF6">
        <w:rPr>
          <w:rStyle w:val="StyleUnderline"/>
        </w:rPr>
        <w:t xml:space="preserve">. The greatest anti-monopoly victory of the modern age, the Federal Communications Commission's </w:t>
      </w:r>
      <w:r w:rsidRPr="00425FF6">
        <w:rPr>
          <w:rStyle w:val="StyleUnderline"/>
          <w:highlight w:val="cyan"/>
        </w:rPr>
        <w:t>net-neutrality rules</w:t>
      </w:r>
      <w:r w:rsidRPr="00425FF6">
        <w:rPr>
          <w:rStyle w:val="StyleUnderline"/>
        </w:rPr>
        <w:t>,</w:t>
      </w:r>
      <w:r w:rsidRPr="00425FF6">
        <w:rPr>
          <w:sz w:val="16"/>
        </w:rPr>
        <w:t xml:space="preserve"> </w:t>
      </w:r>
      <w:r w:rsidRPr="00425FF6">
        <w:rPr>
          <w:rStyle w:val="StyleUnderline"/>
          <w:highlight w:val="cyan"/>
        </w:rPr>
        <w:t>owed</w:t>
      </w:r>
      <w:r w:rsidRPr="00425FF6">
        <w:rPr>
          <w:rStyle w:val="StyleUnderline"/>
        </w:rPr>
        <w:t xml:space="preserve"> much </w:t>
      </w:r>
      <w:r w:rsidRPr="00425FF6">
        <w:rPr>
          <w:rStyle w:val="StyleUnderline"/>
          <w:highlight w:val="cyan"/>
        </w:rPr>
        <w:t>to a</w:t>
      </w:r>
      <w:r w:rsidRPr="00425FF6">
        <w:rPr>
          <w:rStyle w:val="StyleUnderline"/>
        </w:rPr>
        <w:t xml:space="preserve"> smart, </w:t>
      </w:r>
      <w:r w:rsidRPr="00425FF6">
        <w:rPr>
          <w:rStyle w:val="Emphasis"/>
        </w:rPr>
        <w:t xml:space="preserve">tech-savvy </w:t>
      </w:r>
      <w:r w:rsidRPr="00425FF6">
        <w:rPr>
          <w:rStyle w:val="Emphasis"/>
          <w:highlight w:val="cyan"/>
        </w:rPr>
        <w:t>movement</w:t>
      </w:r>
      <w:r w:rsidRPr="00425FF6">
        <w:rPr>
          <w:rStyle w:val="StyleUnderline"/>
          <w:highlight w:val="cyan"/>
        </w:rPr>
        <w:t xml:space="preserve"> that leveraged</w:t>
      </w:r>
      <w:r w:rsidRPr="00425FF6">
        <w:rPr>
          <w:rStyle w:val="StyleUnderline"/>
        </w:rPr>
        <w:t xml:space="preserve"> </w:t>
      </w:r>
      <w:r w:rsidRPr="00425FF6">
        <w:rPr>
          <w:rStyle w:val="Emphasis"/>
          <w:highlight w:val="cyan"/>
        </w:rPr>
        <w:t>big protest platforms</w:t>
      </w:r>
      <w:r w:rsidRPr="00425FF6">
        <w:rPr>
          <w:rStyle w:val="StyleUnderline"/>
        </w:rPr>
        <w:t xml:space="preserve">. Web-native activists fought for the </w:t>
      </w:r>
      <w:r w:rsidRPr="00425FF6">
        <w:rPr>
          <w:rStyle w:val="Emphasis"/>
        </w:rPr>
        <w:t>decentralized power of the Internet,</w:t>
      </w:r>
      <w:r w:rsidRPr="00425FF6">
        <w:rPr>
          <w:sz w:val="16"/>
        </w:rPr>
        <w:t xml:space="preserve"> </w:t>
      </w:r>
      <w:r w:rsidRPr="00425FF6">
        <w:rPr>
          <w:rStyle w:val="StyleUnderline"/>
        </w:rPr>
        <w:t xml:space="preserve">without </w:t>
      </w:r>
      <w:r w:rsidRPr="00425FF6">
        <w:rPr>
          <w:rStyle w:val="Emphasis"/>
        </w:rPr>
        <w:t>gatekeepers</w:t>
      </w:r>
      <w:r w:rsidRPr="00425FF6">
        <w:rPr>
          <w:rStyle w:val="StyleUnderline"/>
        </w:rPr>
        <w:t xml:space="preserve"> collecting tolls along the way</w:t>
      </w:r>
      <w:r w:rsidRPr="00425FF6">
        <w:rPr>
          <w:sz w:val="16"/>
        </w:rPr>
        <w:t>. And they made the connection to things like the Comcast-Time Warner merger, which failed amid public outcry.</w:t>
      </w:r>
    </w:p>
    <w:p w14:paraId="33968765" w14:textId="77777777" w:rsidR="000C352A" w:rsidRPr="00425FF6" w:rsidRDefault="000C352A" w:rsidP="000C352A">
      <w:pPr>
        <w:rPr>
          <w:sz w:val="16"/>
        </w:rPr>
      </w:pPr>
      <w:r w:rsidRPr="00425FF6">
        <w:rPr>
          <w:sz w:val="16"/>
        </w:rPr>
        <w:t>"</w:t>
      </w:r>
      <w:r w:rsidRPr="00425FF6">
        <w:rPr>
          <w:rStyle w:val="StyleUnderline"/>
        </w:rPr>
        <w:t xml:space="preserve">After this existential threat to the Web, you see the same groups becoming interested in the </w:t>
      </w:r>
      <w:r w:rsidRPr="00425FF6">
        <w:rPr>
          <w:rStyle w:val="Emphasis"/>
        </w:rPr>
        <w:t>deep history of anti-monopoly laws</w:t>
      </w:r>
      <w:r w:rsidRPr="00425FF6">
        <w:rPr>
          <w:rStyle w:val="StyleUnderline"/>
        </w:rPr>
        <w:t>,"</w:t>
      </w:r>
      <w:r w:rsidRPr="00425FF6">
        <w:rPr>
          <w:sz w:val="16"/>
        </w:rPr>
        <w:t xml:space="preserve"> Teachout says. "</w:t>
      </w:r>
      <w:r w:rsidRPr="00425FF6">
        <w:rPr>
          <w:rStyle w:val="StyleUnderline"/>
        </w:rPr>
        <w:t xml:space="preserve">It's kind of an </w:t>
      </w:r>
      <w:r w:rsidRPr="00425FF6">
        <w:rPr>
          <w:rStyle w:val="Emphasis"/>
        </w:rPr>
        <w:t>exciting intellectual moment</w:t>
      </w:r>
      <w:r w:rsidRPr="00425FF6">
        <w:rPr>
          <w:sz w:val="16"/>
        </w:rPr>
        <w:t>, a fusion between old-school farmers who have been complaining for 30 years and new net-neutrality dreamers."</w:t>
      </w:r>
    </w:p>
    <w:p w14:paraId="30D4EDD5" w14:textId="77777777" w:rsidR="000C352A" w:rsidRPr="00425FF6" w:rsidRDefault="000C352A" w:rsidP="000C352A">
      <w:pPr>
        <w:rPr>
          <w:sz w:val="16"/>
        </w:rPr>
      </w:pPr>
      <w:r w:rsidRPr="00425FF6">
        <w:rPr>
          <w:sz w:val="16"/>
        </w:rPr>
        <w:t>Monopolists have long used technological advances to consolidate power, from Gilded Age tycoons leveraging control of railroads and telegraphs to Amazon using its first-mover status in e-commerce to squeeze book producers, or Google harvesting traffic to their market-leading search engine to serve ads. It's easy to translate the need for a neutral platform for websites into the same need for book sales or car ride-sharing.</w:t>
      </w:r>
    </w:p>
    <w:p w14:paraId="73B4CA6F" w14:textId="77777777" w:rsidR="000C352A" w:rsidRPr="00425FF6" w:rsidRDefault="000C352A" w:rsidP="000C352A">
      <w:pPr>
        <w:rPr>
          <w:sz w:val="16"/>
        </w:rPr>
      </w:pPr>
      <w:r w:rsidRPr="00425FF6">
        <w:rPr>
          <w:sz w:val="16"/>
        </w:rPr>
        <w:t>The European Union, in fact, did file formal antitrust charges against Google, accusing it of forcing search engine users into its own shopping platforms, and bundling Android phones with their own apps, to prevent competitors from performing the same functions. The FTC shut down its own investigation into Google over the same concerns in 2013. But an inadvertent disclosure revealed that the agency's Bureau of Competition recommended bringing a lawsuit, arguing that Google's conduct "has resulted-and will result-in real harm to consumers and to innovation in the online search and advertising markets." The political leadership ignored the recommendation.</w:t>
      </w:r>
    </w:p>
    <w:p w14:paraId="79C6FE28" w14:textId="77777777" w:rsidR="000C352A" w:rsidRPr="00425FF6" w:rsidRDefault="000C352A" w:rsidP="000C352A">
      <w:pPr>
        <w:rPr>
          <w:sz w:val="16"/>
        </w:rPr>
      </w:pPr>
      <w:r w:rsidRPr="00425FF6">
        <w:rPr>
          <w:sz w:val="16"/>
        </w:rPr>
        <w:t>The next administration must show "leadership that has a certain intellectual curiosity," says Maurice Stucke, pointing to the Google case as a missed opportunity. An alteration in posture would make enforcement far more vigorous, and bringing more cases will give litigators more experience and confidence to negotiate the judicial barriers. The American Antitrust Institute plans to create a transition document for the incoming administration, as they did for the Obama transition.</w:t>
      </w:r>
    </w:p>
    <w:p w14:paraId="62112BDB" w14:textId="77777777" w:rsidR="000C352A" w:rsidRPr="00425FF6" w:rsidRDefault="000C352A" w:rsidP="000C352A">
      <w:pPr>
        <w:rPr>
          <w:rStyle w:val="StyleUnderline"/>
        </w:rPr>
      </w:pPr>
      <w:r w:rsidRPr="00425FF6">
        <w:rPr>
          <w:sz w:val="16"/>
        </w:rPr>
        <w:t xml:space="preserve">But </w:t>
      </w:r>
      <w:r w:rsidRPr="00425FF6">
        <w:rPr>
          <w:rStyle w:val="StyleUnderline"/>
          <w:highlight w:val="cyan"/>
        </w:rPr>
        <w:t xml:space="preserve">at a time of </w:t>
      </w:r>
      <w:r w:rsidRPr="00425FF6">
        <w:rPr>
          <w:rStyle w:val="Emphasis"/>
          <w:highlight w:val="cyan"/>
        </w:rPr>
        <w:t>political disempowerment</w:t>
      </w:r>
      <w:r w:rsidRPr="00425FF6">
        <w:rPr>
          <w:rStyle w:val="StyleUnderline"/>
          <w:highlight w:val="cyan"/>
        </w:rPr>
        <w:t xml:space="preserve">, </w:t>
      </w:r>
      <w:r w:rsidRPr="00425FF6">
        <w:rPr>
          <w:rStyle w:val="Emphasis"/>
          <w:highlight w:val="cyan"/>
        </w:rPr>
        <w:t>teaching</w:t>
      </w:r>
      <w:r w:rsidRPr="00425FF6">
        <w:rPr>
          <w:rStyle w:val="StyleUnderline"/>
          <w:highlight w:val="cyan"/>
        </w:rPr>
        <w:t xml:space="preserve"> about </w:t>
      </w:r>
      <w:r w:rsidRPr="00425FF6">
        <w:rPr>
          <w:rStyle w:val="StyleUnderline"/>
        </w:rPr>
        <w:t xml:space="preserve">the </w:t>
      </w:r>
      <w:r w:rsidRPr="00425FF6">
        <w:rPr>
          <w:rStyle w:val="Emphasis"/>
          <w:highlight w:val="cyan"/>
        </w:rPr>
        <w:t>dangers of monopolies</w:t>
      </w:r>
      <w:r w:rsidRPr="00425FF6">
        <w:rPr>
          <w:rStyle w:val="StyleUnderline"/>
          <w:highlight w:val="cyan"/>
        </w:rPr>
        <w:t xml:space="preserve"> </w:t>
      </w:r>
      <w:r w:rsidRPr="00425FF6">
        <w:rPr>
          <w:rStyle w:val="StyleUnderline"/>
        </w:rPr>
        <w:t>and</w:t>
      </w:r>
      <w:r w:rsidRPr="00425FF6">
        <w:rPr>
          <w:sz w:val="16"/>
        </w:rPr>
        <w:t xml:space="preserve"> </w:t>
      </w:r>
      <w:r w:rsidRPr="00425FF6">
        <w:rPr>
          <w:rStyle w:val="StyleUnderline"/>
          <w:highlight w:val="cyan"/>
        </w:rPr>
        <w:t>how</w:t>
      </w:r>
      <w:r w:rsidRPr="00425FF6">
        <w:rPr>
          <w:rStyle w:val="StyleUnderline"/>
        </w:rPr>
        <w:t xml:space="preserve"> </w:t>
      </w:r>
      <w:r w:rsidRPr="00425FF6">
        <w:rPr>
          <w:rStyle w:val="StyleUnderline"/>
          <w:highlight w:val="cyan"/>
        </w:rPr>
        <w:t>we have</w:t>
      </w:r>
      <w:r w:rsidRPr="00425FF6">
        <w:rPr>
          <w:rStyle w:val="StyleUnderline"/>
        </w:rPr>
        <w:t xml:space="preserve"> the </w:t>
      </w:r>
      <w:r w:rsidRPr="00425FF6">
        <w:rPr>
          <w:rStyle w:val="Emphasis"/>
          <w:highlight w:val="cyan"/>
        </w:rPr>
        <w:t>laws</w:t>
      </w:r>
      <w:r w:rsidRPr="00425FF6">
        <w:rPr>
          <w:rStyle w:val="StyleUnderline"/>
        </w:rPr>
        <w:t xml:space="preserve"> on the books </w:t>
      </w:r>
      <w:r w:rsidRPr="00425FF6">
        <w:rPr>
          <w:rStyle w:val="StyleUnderline"/>
          <w:highlight w:val="cyan"/>
        </w:rPr>
        <w:t xml:space="preserve">to </w:t>
      </w:r>
      <w:r w:rsidRPr="00425FF6">
        <w:rPr>
          <w:rStyle w:val="Emphasis"/>
          <w:highlight w:val="cyan"/>
        </w:rPr>
        <w:t>fight them</w:t>
      </w:r>
      <w:r w:rsidRPr="00425FF6">
        <w:rPr>
          <w:rStyle w:val="StyleUnderline"/>
          <w:highlight w:val="cyan"/>
        </w:rPr>
        <w:t xml:space="preserve">, and </w:t>
      </w:r>
      <w:r w:rsidRPr="00425FF6">
        <w:rPr>
          <w:rStyle w:val="Emphasis"/>
          <w:highlight w:val="cyan"/>
        </w:rPr>
        <w:t>creating upward pressure</w:t>
      </w:r>
      <w:r w:rsidRPr="00425FF6">
        <w:rPr>
          <w:rStyle w:val="StyleUnderline"/>
        </w:rPr>
        <w:t xml:space="preserve"> to do it, </w:t>
      </w:r>
      <w:r w:rsidRPr="00425FF6">
        <w:rPr>
          <w:rStyle w:val="StyleUnderline"/>
          <w:highlight w:val="cyan"/>
        </w:rPr>
        <w:t>offers</w:t>
      </w:r>
      <w:r w:rsidRPr="00425FF6">
        <w:rPr>
          <w:rStyle w:val="StyleUnderline"/>
        </w:rPr>
        <w:t xml:space="preserve"> </w:t>
      </w:r>
      <w:r w:rsidRPr="00425FF6">
        <w:rPr>
          <w:rStyle w:val="Emphasis"/>
          <w:highlight w:val="cyan"/>
        </w:rPr>
        <w:t>great potential</w:t>
      </w:r>
      <w:r w:rsidRPr="00425FF6">
        <w:rPr>
          <w:rStyle w:val="StyleUnderline"/>
          <w:highlight w:val="cyan"/>
        </w:rPr>
        <w:t xml:space="preserve"> for a </w:t>
      </w:r>
      <w:r w:rsidRPr="00425FF6">
        <w:rPr>
          <w:rStyle w:val="Emphasis"/>
          <w:sz w:val="24"/>
          <w:highlight w:val="cyan"/>
        </w:rPr>
        <w:t>paradigm shift</w:t>
      </w:r>
      <w:r w:rsidRPr="00425FF6">
        <w:rPr>
          <w:sz w:val="16"/>
        </w:rPr>
        <w:t xml:space="preserve">. Connecting Senator Elizabeth Warren's fight against a rigged financial system and Al Franken's fight against media concentration </w:t>
      </w:r>
      <w:r w:rsidRPr="00425FF6">
        <w:rPr>
          <w:rStyle w:val="StyleUnderline"/>
        </w:rPr>
        <w:t xml:space="preserve">can spark broader </w:t>
      </w:r>
      <w:r w:rsidRPr="00425FF6">
        <w:rPr>
          <w:rStyle w:val="Emphasis"/>
        </w:rPr>
        <w:t>political energy.</w:t>
      </w:r>
    </w:p>
    <w:p w14:paraId="47CC5CFB" w14:textId="77777777" w:rsidR="000C352A" w:rsidRPr="00425FF6" w:rsidRDefault="000C352A" w:rsidP="000C352A">
      <w:pPr>
        <w:rPr>
          <w:rStyle w:val="Emphasis"/>
        </w:rPr>
      </w:pPr>
      <w:r w:rsidRPr="00425FF6">
        <w:rPr>
          <w:rStyle w:val="StyleUnderline"/>
        </w:rPr>
        <w:t xml:space="preserve">You could see this potential </w:t>
      </w:r>
      <w:r w:rsidRPr="00425FF6">
        <w:rPr>
          <w:rStyle w:val="StyleUnderline"/>
          <w:highlight w:val="cyan"/>
        </w:rPr>
        <w:t>in</w:t>
      </w:r>
      <w:r w:rsidRPr="00425FF6">
        <w:rPr>
          <w:rStyle w:val="StyleUnderline"/>
        </w:rPr>
        <w:t xml:space="preserve"> Washington, </w:t>
      </w:r>
      <w:r w:rsidRPr="00425FF6">
        <w:rPr>
          <w:rStyle w:val="StyleUnderline"/>
          <w:highlight w:val="cyan"/>
        </w:rPr>
        <w:t>D.C.,</w:t>
      </w:r>
      <w:r w:rsidRPr="00425FF6">
        <w:rPr>
          <w:rStyle w:val="StyleUnderline"/>
        </w:rPr>
        <w:t xml:space="preserve"> where in August, </w:t>
      </w:r>
      <w:r w:rsidRPr="00425FF6">
        <w:rPr>
          <w:rStyle w:val="StyleUnderline"/>
          <w:highlight w:val="cyan"/>
        </w:rPr>
        <w:t>the city's</w:t>
      </w:r>
      <w:r w:rsidRPr="00425FF6">
        <w:rPr>
          <w:rStyle w:val="StyleUnderline"/>
        </w:rPr>
        <w:t xml:space="preserve"> Public Service </w:t>
      </w:r>
      <w:r w:rsidRPr="00425FF6">
        <w:rPr>
          <w:rStyle w:val="StyleUnderline"/>
          <w:highlight w:val="cyan"/>
        </w:rPr>
        <w:t xml:space="preserve">Commission rejected </w:t>
      </w:r>
      <w:r w:rsidRPr="00425FF6">
        <w:rPr>
          <w:rStyle w:val="StyleUnderline"/>
        </w:rPr>
        <w:t xml:space="preserve">a </w:t>
      </w:r>
      <w:r w:rsidRPr="00425FF6">
        <w:rPr>
          <w:rStyle w:val="StyleUnderline"/>
          <w:highlight w:val="cyan"/>
        </w:rPr>
        <w:t>merger</w:t>
      </w:r>
      <w:r w:rsidRPr="00425FF6">
        <w:rPr>
          <w:rStyle w:val="StyleUnderline"/>
        </w:rPr>
        <w:t xml:space="preserve"> between energy firms Exelon and Pepco, </w:t>
      </w:r>
      <w:r w:rsidRPr="00425FF6">
        <w:rPr>
          <w:rStyle w:val="StyleUnderline"/>
          <w:highlight w:val="cyan"/>
        </w:rPr>
        <w:t>citing</w:t>
      </w:r>
      <w:r w:rsidRPr="00425FF6">
        <w:rPr>
          <w:rStyle w:val="StyleUnderline"/>
        </w:rPr>
        <w:t xml:space="preserve"> "</w:t>
      </w:r>
      <w:r w:rsidRPr="00425FF6">
        <w:rPr>
          <w:rStyle w:val="Emphasis"/>
        </w:rPr>
        <w:t xml:space="preserve">more </w:t>
      </w:r>
      <w:r w:rsidRPr="00425FF6">
        <w:rPr>
          <w:rStyle w:val="Emphasis"/>
          <w:highlight w:val="cyan"/>
        </w:rPr>
        <w:t>active</w:t>
      </w:r>
      <w:r w:rsidRPr="00425FF6">
        <w:rPr>
          <w:rStyle w:val="Emphasis"/>
        </w:rPr>
        <w:t xml:space="preserve"> </w:t>
      </w:r>
      <w:r w:rsidRPr="00425FF6">
        <w:rPr>
          <w:rStyle w:val="Emphasis"/>
          <w:highlight w:val="cyan"/>
        </w:rPr>
        <w:t>participation</w:t>
      </w:r>
      <w:r w:rsidRPr="00425FF6">
        <w:rPr>
          <w:rStyle w:val="Emphasis"/>
        </w:rPr>
        <w:t xml:space="preserve"> by parties and interested persons</w:t>
      </w:r>
      <w:r w:rsidRPr="00425FF6">
        <w:rPr>
          <w:sz w:val="16"/>
        </w:rPr>
        <w:t xml:space="preserve"> </w:t>
      </w:r>
      <w:r w:rsidRPr="00425FF6">
        <w:rPr>
          <w:rStyle w:val="StyleUnderline"/>
        </w:rPr>
        <w:t xml:space="preserve">than </w:t>
      </w:r>
      <w:r w:rsidRPr="00425FF6">
        <w:rPr>
          <w:rStyle w:val="Emphasis"/>
        </w:rPr>
        <w:t>any other proceeding</w:t>
      </w:r>
      <w:r w:rsidRPr="00425FF6">
        <w:rPr>
          <w:rStyle w:val="StyleUnderline"/>
        </w:rPr>
        <w:t xml:space="preserve"> in the Commission's</w:t>
      </w:r>
      <w:r w:rsidRPr="00425FF6">
        <w:rPr>
          <w:sz w:val="16"/>
        </w:rPr>
        <w:t xml:space="preserve"> </w:t>
      </w:r>
      <w:r w:rsidRPr="00425FF6">
        <w:rPr>
          <w:rStyle w:val="StyleUnderline"/>
        </w:rPr>
        <w:t>more than a century of operations</w:t>
      </w:r>
      <w:r w:rsidRPr="00425FF6">
        <w:rPr>
          <w:sz w:val="16"/>
        </w:rPr>
        <w:t xml:space="preserve">." </w:t>
      </w:r>
      <w:r w:rsidRPr="00425FF6">
        <w:rPr>
          <w:rStyle w:val="StyleUnderline"/>
        </w:rPr>
        <w:t xml:space="preserve">Activists argued a giant Exelon conglomerate would fail to devote resources to the city's clean-energy goals, </w:t>
      </w:r>
      <w:r w:rsidRPr="00425FF6">
        <w:rPr>
          <w:rStyle w:val="Emphasis"/>
        </w:rPr>
        <w:t>connecting anti-monopolization</w:t>
      </w:r>
      <w:r w:rsidRPr="00425FF6">
        <w:rPr>
          <w:sz w:val="16"/>
        </w:rPr>
        <w:t xml:space="preserve"> </w:t>
      </w:r>
      <w:r w:rsidRPr="00425FF6">
        <w:rPr>
          <w:rStyle w:val="StyleUnderline"/>
        </w:rPr>
        <w:t>with</w:t>
      </w:r>
      <w:r w:rsidRPr="00425FF6">
        <w:rPr>
          <w:sz w:val="16"/>
        </w:rPr>
        <w:t xml:space="preserve"> </w:t>
      </w:r>
      <w:r w:rsidRPr="00425FF6">
        <w:rPr>
          <w:rStyle w:val="Emphasis"/>
        </w:rPr>
        <w:t>fighting climate change.</w:t>
      </w:r>
    </w:p>
    <w:p w14:paraId="0617DCA8" w14:textId="77777777" w:rsidR="000C352A" w:rsidRPr="00425FF6" w:rsidRDefault="000C352A" w:rsidP="000C352A">
      <w:pPr>
        <w:rPr>
          <w:rStyle w:val="StyleUnderline"/>
        </w:rPr>
      </w:pPr>
      <w:r w:rsidRPr="00425FF6">
        <w:rPr>
          <w:rStyle w:val="StyleUnderline"/>
        </w:rPr>
        <w:t xml:space="preserve">There are a </w:t>
      </w:r>
      <w:r w:rsidRPr="00425FF6">
        <w:rPr>
          <w:rStyle w:val="StyleUnderline"/>
          <w:highlight w:val="cyan"/>
        </w:rPr>
        <w:t xml:space="preserve">lot of reasons for </w:t>
      </w:r>
      <w:r w:rsidRPr="00425FF6">
        <w:rPr>
          <w:rStyle w:val="Emphasis"/>
          <w:highlight w:val="cyan"/>
        </w:rPr>
        <w:t>runaway monopolies</w:t>
      </w:r>
      <w:r w:rsidRPr="00425FF6">
        <w:rPr>
          <w:sz w:val="16"/>
          <w:highlight w:val="cyan"/>
        </w:rPr>
        <w:t xml:space="preserve">: </w:t>
      </w:r>
      <w:r w:rsidRPr="00425FF6">
        <w:rPr>
          <w:rStyle w:val="StyleUnderline"/>
          <w:highlight w:val="cyan"/>
        </w:rPr>
        <w:t xml:space="preserve">an </w:t>
      </w:r>
      <w:r w:rsidRPr="00425FF6">
        <w:rPr>
          <w:rStyle w:val="Emphasis"/>
          <w:highlight w:val="cyan"/>
        </w:rPr>
        <w:t>intellectual hijacking</w:t>
      </w:r>
      <w:r w:rsidRPr="00425FF6">
        <w:rPr>
          <w:sz w:val="16"/>
          <w:highlight w:val="cyan"/>
        </w:rPr>
        <w:t xml:space="preserve"> </w:t>
      </w:r>
      <w:r w:rsidRPr="00425FF6">
        <w:rPr>
          <w:rStyle w:val="StyleUnderline"/>
          <w:highlight w:val="cyan"/>
        </w:rPr>
        <w:t>by Chicago-school conservative economists,</w:t>
      </w:r>
      <w:r w:rsidRPr="00425FF6">
        <w:rPr>
          <w:rStyle w:val="StyleUnderline"/>
        </w:rPr>
        <w:t xml:space="preserve"> the over-financialization of the economy, a </w:t>
      </w:r>
      <w:r w:rsidRPr="00425FF6">
        <w:rPr>
          <w:rStyle w:val="Emphasis"/>
        </w:rPr>
        <w:t>failure of federal antitrust enforcement</w:t>
      </w:r>
      <w:r w:rsidRPr="00425FF6">
        <w:rPr>
          <w:sz w:val="16"/>
        </w:rPr>
        <w:t xml:space="preserve">. </w:t>
      </w:r>
      <w:r w:rsidRPr="00425FF6">
        <w:rPr>
          <w:rStyle w:val="StyleUnderline"/>
        </w:rPr>
        <w:t>But</w:t>
      </w:r>
      <w:r w:rsidRPr="00425FF6">
        <w:rPr>
          <w:sz w:val="16"/>
        </w:rPr>
        <w:t xml:space="preserve"> perhaps </w:t>
      </w:r>
      <w:r w:rsidRPr="00425FF6">
        <w:rPr>
          <w:rStyle w:val="StyleUnderline"/>
        </w:rPr>
        <w:t xml:space="preserve">the </w:t>
      </w:r>
      <w:r w:rsidRPr="00425FF6">
        <w:rPr>
          <w:rStyle w:val="Emphasis"/>
          <w:highlight w:val="cyan"/>
        </w:rPr>
        <w:t>biggest reason</w:t>
      </w:r>
      <w:r w:rsidRPr="00425FF6">
        <w:rPr>
          <w:rStyle w:val="StyleUnderline"/>
          <w:highlight w:val="cyan"/>
        </w:rPr>
        <w:t xml:space="preserve"> is</w:t>
      </w:r>
      <w:r w:rsidRPr="00425FF6">
        <w:rPr>
          <w:rStyle w:val="StyleUnderline"/>
        </w:rPr>
        <w:t xml:space="preserve"> that </w:t>
      </w:r>
      <w:r w:rsidRPr="00425FF6">
        <w:rPr>
          <w:rStyle w:val="StyleUnderline"/>
          <w:highlight w:val="cyan"/>
        </w:rPr>
        <w:t xml:space="preserve">antitrust policy </w:t>
      </w:r>
      <w:r w:rsidRPr="00425FF6">
        <w:rPr>
          <w:rStyle w:val="StyleUnderline"/>
        </w:rPr>
        <w:t xml:space="preserve">has become </w:t>
      </w:r>
      <w:r w:rsidRPr="00425FF6">
        <w:rPr>
          <w:rStyle w:val="Emphasis"/>
          <w:sz w:val="24"/>
          <w:highlight w:val="cyan"/>
        </w:rPr>
        <w:t>divorced from</w:t>
      </w:r>
      <w:r w:rsidRPr="00425FF6">
        <w:rPr>
          <w:rStyle w:val="Emphasis"/>
          <w:sz w:val="24"/>
        </w:rPr>
        <w:t xml:space="preserve"> </w:t>
      </w:r>
      <w:r w:rsidRPr="00425FF6">
        <w:rPr>
          <w:rStyle w:val="Emphasis"/>
          <w:sz w:val="24"/>
          <w:highlight w:val="cyan"/>
        </w:rPr>
        <w:t>politics</w:t>
      </w:r>
      <w:r w:rsidRPr="00425FF6">
        <w:rPr>
          <w:sz w:val="16"/>
        </w:rPr>
        <w:t xml:space="preserve">, </w:t>
      </w:r>
      <w:r w:rsidRPr="00425FF6">
        <w:rPr>
          <w:rStyle w:val="StyleUnderline"/>
        </w:rPr>
        <w:t xml:space="preserve">confined to specialized lawyers and mathematicians instead of </w:t>
      </w:r>
      <w:r w:rsidRPr="00425FF6">
        <w:rPr>
          <w:rStyle w:val="Emphasis"/>
        </w:rPr>
        <w:t>citizens</w:t>
      </w:r>
      <w:r w:rsidRPr="00425FF6">
        <w:rPr>
          <w:rStyle w:val="StyleUnderline"/>
        </w:rPr>
        <w:t xml:space="preserve"> and </w:t>
      </w:r>
      <w:r w:rsidRPr="00425FF6">
        <w:rPr>
          <w:rStyle w:val="Emphasis"/>
        </w:rPr>
        <w:t>activists</w:t>
      </w:r>
      <w:r w:rsidRPr="00425FF6">
        <w:rPr>
          <w:sz w:val="16"/>
        </w:rPr>
        <w:t xml:space="preserve">. </w:t>
      </w:r>
      <w:r w:rsidRPr="00425FF6">
        <w:rPr>
          <w:rStyle w:val="StyleUnderline"/>
          <w:highlight w:val="cyan"/>
        </w:rPr>
        <w:t xml:space="preserve">Without </w:t>
      </w:r>
      <w:r w:rsidRPr="00425FF6">
        <w:rPr>
          <w:rStyle w:val="Emphasis"/>
          <w:highlight w:val="cyan"/>
        </w:rPr>
        <w:t>grassroots momentum</w:t>
      </w:r>
      <w:r w:rsidRPr="00425FF6">
        <w:rPr>
          <w:sz w:val="16"/>
          <w:highlight w:val="cyan"/>
        </w:rPr>
        <w:t xml:space="preserve">, </w:t>
      </w:r>
      <w:r w:rsidRPr="00425FF6">
        <w:rPr>
          <w:rStyle w:val="StyleUnderline"/>
          <w:highlight w:val="cyan"/>
        </w:rPr>
        <w:t>politicians</w:t>
      </w:r>
      <w:r w:rsidRPr="00425FF6">
        <w:rPr>
          <w:rStyle w:val="StyleUnderline"/>
        </w:rPr>
        <w:t xml:space="preserve"> and enforcement agencies </w:t>
      </w:r>
      <w:r w:rsidRPr="00425FF6">
        <w:rPr>
          <w:rStyle w:val="StyleUnderline"/>
          <w:highlight w:val="cyan"/>
        </w:rPr>
        <w:t>can</w:t>
      </w:r>
      <w:r w:rsidRPr="00425FF6">
        <w:rPr>
          <w:rStyle w:val="StyleUnderline"/>
        </w:rPr>
        <w:t xml:space="preserve"> safely </w:t>
      </w:r>
      <w:r w:rsidRPr="00425FF6">
        <w:rPr>
          <w:rStyle w:val="Emphasis"/>
          <w:highlight w:val="cyan"/>
        </w:rPr>
        <w:t>ignore the issue</w:t>
      </w:r>
      <w:r w:rsidRPr="00425FF6">
        <w:rPr>
          <w:sz w:val="16"/>
          <w:highlight w:val="cyan"/>
        </w:rPr>
        <w:t xml:space="preserve">. </w:t>
      </w:r>
      <w:r w:rsidRPr="00425FF6">
        <w:rPr>
          <w:rStyle w:val="StyleUnderline"/>
          <w:highlight w:val="cyan"/>
        </w:rPr>
        <w:t xml:space="preserve">That's the </w:t>
      </w:r>
      <w:r w:rsidRPr="00425FF6">
        <w:rPr>
          <w:rStyle w:val="Emphasis"/>
          <w:highlight w:val="cyan"/>
        </w:rPr>
        <w:t>challenge</w:t>
      </w:r>
      <w:r w:rsidRPr="00425FF6">
        <w:rPr>
          <w:rStyle w:val="StyleUnderline"/>
          <w:highlight w:val="cyan"/>
        </w:rPr>
        <w:t xml:space="preserve"> for</w:t>
      </w:r>
      <w:r w:rsidRPr="00425FF6">
        <w:rPr>
          <w:rStyle w:val="StyleUnderline"/>
        </w:rPr>
        <w:t xml:space="preserve"> a </w:t>
      </w:r>
      <w:r w:rsidRPr="00425FF6">
        <w:rPr>
          <w:rStyle w:val="Emphasis"/>
        </w:rPr>
        <w:t xml:space="preserve">small band of </w:t>
      </w:r>
      <w:r w:rsidRPr="00425FF6">
        <w:rPr>
          <w:rStyle w:val="Emphasis"/>
          <w:highlight w:val="cyan"/>
        </w:rPr>
        <w:t>academics</w:t>
      </w:r>
      <w:r w:rsidRPr="00425FF6">
        <w:rPr>
          <w:sz w:val="16"/>
        </w:rPr>
        <w:t xml:space="preserve">, </w:t>
      </w:r>
      <w:r w:rsidRPr="00425FF6">
        <w:rPr>
          <w:rStyle w:val="Emphasis"/>
        </w:rPr>
        <w:t>think-tank fellows,</w:t>
      </w:r>
      <w:r w:rsidRPr="00425FF6">
        <w:rPr>
          <w:sz w:val="16"/>
        </w:rPr>
        <w:t xml:space="preserve"> </w:t>
      </w:r>
      <w:r w:rsidRPr="00425FF6">
        <w:rPr>
          <w:rStyle w:val="StyleUnderline"/>
          <w:highlight w:val="cyan"/>
        </w:rPr>
        <w:t>and</w:t>
      </w:r>
      <w:r w:rsidRPr="00425FF6">
        <w:rPr>
          <w:sz w:val="16"/>
          <w:highlight w:val="cyan"/>
        </w:rPr>
        <w:t xml:space="preserve"> </w:t>
      </w:r>
      <w:r w:rsidRPr="00425FF6">
        <w:rPr>
          <w:rStyle w:val="Emphasis"/>
          <w:highlight w:val="cyan"/>
        </w:rPr>
        <w:t>activists</w:t>
      </w:r>
      <w:r w:rsidRPr="00425FF6">
        <w:rPr>
          <w:sz w:val="16"/>
          <w:highlight w:val="cyan"/>
        </w:rPr>
        <w:t xml:space="preserve">: </w:t>
      </w:r>
      <w:r w:rsidRPr="00425FF6">
        <w:rPr>
          <w:rStyle w:val="StyleUnderline"/>
          <w:highlight w:val="cyan"/>
        </w:rPr>
        <w:t>to</w:t>
      </w:r>
      <w:r w:rsidRPr="00425FF6">
        <w:rPr>
          <w:rStyle w:val="StyleUnderline"/>
        </w:rPr>
        <w:t xml:space="preserve"> </w:t>
      </w:r>
      <w:r w:rsidRPr="00425FF6">
        <w:rPr>
          <w:rStyle w:val="Emphasis"/>
          <w:sz w:val="24"/>
          <w:highlight w:val="cyan"/>
        </w:rPr>
        <w:lastRenderedPageBreak/>
        <w:t>make monopolies a vital issue again</w:t>
      </w:r>
      <w:r w:rsidRPr="00425FF6">
        <w:rPr>
          <w:rStyle w:val="StyleUnderline"/>
          <w:highlight w:val="cyan"/>
        </w:rPr>
        <w:t>,</w:t>
      </w:r>
      <w:r w:rsidRPr="00425FF6">
        <w:rPr>
          <w:rStyle w:val="StyleUnderline"/>
        </w:rPr>
        <w:t xml:space="preserve"> connecting with the severe economic anxiety Americans feel.</w:t>
      </w:r>
    </w:p>
    <w:p w14:paraId="5C78D9D8" w14:textId="77777777" w:rsidR="000C352A" w:rsidRPr="00425FF6" w:rsidRDefault="000C352A" w:rsidP="000C352A">
      <w:pPr>
        <w:pStyle w:val="Heading3"/>
        <w:rPr>
          <w:rFonts w:cs="Arial"/>
        </w:rPr>
      </w:pPr>
      <w:bookmarkStart w:id="1" w:name="_Hlk502754846"/>
      <w:r w:rsidRPr="00425FF6">
        <w:rPr>
          <w:rFonts w:cs="Arial"/>
        </w:rPr>
        <w:lastRenderedPageBreak/>
        <w:t>AT: Decolonization Alt</w:t>
      </w:r>
    </w:p>
    <w:p w14:paraId="234A11E1" w14:textId="77777777" w:rsidR="000C352A" w:rsidRPr="00425FF6" w:rsidRDefault="000C352A" w:rsidP="000C352A">
      <w:pPr>
        <w:pStyle w:val="Heading4"/>
        <w:rPr>
          <w:rFonts w:cs="Arial"/>
        </w:rPr>
      </w:pPr>
      <w:r w:rsidRPr="00425FF6">
        <w:rPr>
          <w:rFonts w:cs="Arial"/>
        </w:rPr>
        <w:t xml:space="preserve">You should not endorse a politics of </w:t>
      </w:r>
      <w:r w:rsidRPr="00425FF6">
        <w:rPr>
          <w:rFonts w:cs="Arial"/>
          <w:u w:val="single"/>
        </w:rPr>
        <w:t>decolonization</w:t>
      </w:r>
      <w:r w:rsidRPr="00425FF6">
        <w:rPr>
          <w:rFonts w:cs="Arial"/>
        </w:rPr>
        <w:t xml:space="preserve">. Settler colonialism’s structural account </w:t>
      </w:r>
      <w:r w:rsidRPr="00425FF6">
        <w:rPr>
          <w:rFonts w:cs="Arial"/>
          <w:u w:val="single"/>
        </w:rPr>
        <w:t>shuts down</w:t>
      </w:r>
      <w:r w:rsidRPr="00425FF6">
        <w:rPr>
          <w:rFonts w:cs="Arial"/>
        </w:rPr>
        <w:t xml:space="preserve"> ways to imagine liberatory futures.  </w:t>
      </w:r>
    </w:p>
    <w:p w14:paraId="6B9CB97B" w14:textId="77777777" w:rsidR="000C352A" w:rsidRPr="00425FF6" w:rsidRDefault="000C352A" w:rsidP="000C352A">
      <w:r w:rsidRPr="00425FF6">
        <w:t xml:space="preserve">Rachel </w:t>
      </w:r>
      <w:r w:rsidRPr="00425FF6">
        <w:rPr>
          <w:rStyle w:val="Style13ptBold"/>
        </w:rPr>
        <w:t>BUSBRIDGE 17</w:t>
      </w:r>
      <w:r w:rsidRPr="00425FF6">
        <w:t xml:space="preserve">, Alexander von Humboldt Postdoctoral Fellow in Institut für Islamwissenschaft (Institute of Islamic Studies), Freie Universität Berlin [“Israel-Palestine and the Settler Colonial ‘Turn’: From Interpretation to Decolonization,” </w:t>
      </w:r>
      <w:r w:rsidRPr="00425FF6">
        <w:rPr>
          <w:i/>
        </w:rPr>
        <w:t>Theory, Culture &amp; Society</w:t>
      </w:r>
      <w:r w:rsidRPr="00425FF6">
        <w:t>, First Published: January 23, 2017, p. 1-25, Emory Libraries]</w:t>
      </w:r>
    </w:p>
    <w:p w14:paraId="76848E3B" w14:textId="77777777" w:rsidR="000C352A" w:rsidRPr="00425FF6" w:rsidRDefault="000C352A" w:rsidP="000C352A">
      <w:pPr>
        <w:rPr>
          <w:sz w:val="16"/>
        </w:rPr>
      </w:pPr>
      <w:r w:rsidRPr="00425FF6">
        <w:rPr>
          <w:rStyle w:val="StyleUnderline"/>
        </w:rPr>
        <w:t>The prescription for decolonization</w:t>
      </w:r>
      <w:r w:rsidRPr="00425FF6">
        <w:rPr>
          <w:sz w:val="16"/>
        </w:rPr>
        <w:t xml:space="preserve"> – that is, </w:t>
      </w:r>
      <w:r w:rsidRPr="00425FF6">
        <w:rPr>
          <w:rStyle w:val="StyleUnderline"/>
        </w:rPr>
        <w:t>a normative project committed to the liberation of the colonized and the overturning of colonial relationships of power</w:t>
      </w:r>
      <w:r w:rsidRPr="00425FF6">
        <w:rPr>
          <w:sz w:val="16"/>
        </w:rPr>
        <w:t xml:space="preserve"> (Kohn and McBride, 2011: 3) – </w:t>
      </w:r>
      <w:r w:rsidRPr="00425FF6">
        <w:rPr>
          <w:rStyle w:val="StyleUnderline"/>
        </w:rPr>
        <w:t>is</w:t>
      </w:r>
      <w:r w:rsidRPr="00425FF6">
        <w:rPr>
          <w:sz w:val="16"/>
        </w:rPr>
        <w:t xml:space="preserve"> indeed </w:t>
      </w:r>
      <w:r w:rsidRPr="00425FF6">
        <w:rPr>
          <w:rStyle w:val="StyleUnderline"/>
        </w:rPr>
        <w:t>one of the most counter-hegemonic implications of the settler colonial paradigm</w:t>
      </w:r>
      <w:r w:rsidRPr="00425FF6">
        <w:rPr>
          <w:sz w:val="16"/>
        </w:rPr>
        <w:t xml:space="preserve"> as applied to Israel-Palestine, potentially shifting it from a diagnostic frame to a prognostic one which offers a ‘proposed solution to the problem, or at least a plan of attack’ (Benford and Snow, 2000: 616). </w:t>
      </w:r>
      <w:r w:rsidRPr="00425FF6">
        <w:rPr>
          <w:rStyle w:val="StyleUnderline"/>
        </w:rPr>
        <w:t>What, however, does the settler colonial paradigm offer by way of envisioning decolonization?</w:t>
      </w:r>
      <w:r w:rsidRPr="00425FF6">
        <w:rPr>
          <w:sz w:val="16"/>
        </w:rPr>
        <w:t xml:space="preserve"> As Veracini (2007) notes, while settler colonial studies scholars have sought to address the lack of attention paid to the experiences of indigenous peoples in conventional historiographical accounts of decolonization (which have mostly focused on settler independence and the loosening of ties to the ‘motherland’), </w:t>
      </w:r>
      <w:r w:rsidRPr="00425FF6">
        <w:rPr>
          <w:rStyle w:val="StyleUnderline"/>
          <w:highlight w:val="cyan"/>
        </w:rPr>
        <w:t>there is</w:t>
      </w:r>
      <w:r w:rsidRPr="00425FF6">
        <w:rPr>
          <w:sz w:val="16"/>
        </w:rPr>
        <w:t xml:space="preserve"> nevertheless </w:t>
      </w:r>
      <w:r w:rsidRPr="00425FF6">
        <w:rPr>
          <w:rStyle w:val="StyleUnderline"/>
          <w:highlight w:val="cyan"/>
        </w:rPr>
        <w:t>a ‘narrative deficit’ when it comes to</w:t>
      </w:r>
      <w:r w:rsidRPr="00425FF6">
        <w:rPr>
          <w:rStyle w:val="StyleUnderline"/>
        </w:rPr>
        <w:t xml:space="preserve"> imagining settler </w:t>
      </w:r>
      <w:r w:rsidRPr="00425FF6">
        <w:rPr>
          <w:rStyle w:val="StyleUnderline"/>
          <w:highlight w:val="cyan"/>
        </w:rPr>
        <w:t>decolonization</w:t>
      </w:r>
      <w:r w:rsidRPr="00425FF6">
        <w:rPr>
          <w:sz w:val="16"/>
        </w:rPr>
        <w:t xml:space="preserve">. While Veracini (2007) relates this deficit to a matter of conceptualization, </w:t>
      </w:r>
      <w:r w:rsidRPr="00425FF6">
        <w:rPr>
          <w:rStyle w:val="StyleUnderline"/>
        </w:rPr>
        <w:t xml:space="preserve">it is apparent that </w:t>
      </w:r>
      <w:r w:rsidRPr="00425FF6">
        <w:rPr>
          <w:rStyle w:val="StyleUnderline"/>
          <w:highlight w:val="cyan"/>
        </w:rPr>
        <w:t>the structural perspective</w:t>
      </w:r>
      <w:r w:rsidRPr="00425FF6">
        <w:rPr>
          <w:rStyle w:val="StyleUnderline"/>
        </w:rPr>
        <w:t xml:space="preserve"> of the paradigm in many ways </w:t>
      </w:r>
      <w:r w:rsidRPr="00425FF6">
        <w:rPr>
          <w:rStyle w:val="Emphasis"/>
          <w:highlight w:val="cyan"/>
        </w:rPr>
        <w:t>closes down</w:t>
      </w:r>
      <w:r w:rsidRPr="00425FF6">
        <w:rPr>
          <w:rStyle w:val="StyleUnderline"/>
          <w:highlight w:val="cyan"/>
        </w:rPr>
        <w:t xml:space="preserve"> possibilities of imagining</w:t>
      </w:r>
      <w:r w:rsidRPr="00425FF6">
        <w:rPr>
          <w:rStyle w:val="StyleUnderline"/>
        </w:rPr>
        <w:t xml:space="preserve"> the type of social and political transformation to which the notion of </w:t>
      </w:r>
      <w:r w:rsidRPr="00425FF6">
        <w:rPr>
          <w:rStyle w:val="StyleUnderline"/>
          <w:highlight w:val="cyan"/>
        </w:rPr>
        <w:t>decolonization</w:t>
      </w:r>
      <w:r w:rsidRPr="00425FF6">
        <w:rPr>
          <w:rStyle w:val="StyleUnderline"/>
        </w:rPr>
        <w:t xml:space="preserve"> aspires</w:t>
      </w:r>
      <w:r w:rsidRPr="00425FF6">
        <w:rPr>
          <w:sz w:val="16"/>
        </w:rPr>
        <w:t xml:space="preserve">. In this regard, </w:t>
      </w:r>
      <w:r w:rsidRPr="00425FF6">
        <w:rPr>
          <w:rStyle w:val="StyleUnderline"/>
          <w:highlight w:val="cyan"/>
        </w:rPr>
        <w:t>there is</w:t>
      </w:r>
      <w:r w:rsidRPr="00425FF6">
        <w:rPr>
          <w:rStyle w:val="StyleUnderline"/>
        </w:rPr>
        <w:t xml:space="preserve"> a worrying tendency (if not </w:t>
      </w:r>
      <w:r w:rsidRPr="00425FF6">
        <w:rPr>
          <w:rStyle w:val="Emphasis"/>
          <w:highlight w:val="cyan"/>
        </w:rPr>
        <w:t>tautological discrepancy</w:t>
      </w:r>
      <w:r w:rsidRPr="00425FF6">
        <w:rPr>
          <w:rStyle w:val="StyleUnderline"/>
        </w:rPr>
        <w:t xml:space="preserve">) </w:t>
      </w:r>
      <w:r w:rsidRPr="00425FF6">
        <w:rPr>
          <w:rStyle w:val="StyleUnderline"/>
          <w:highlight w:val="cyan"/>
        </w:rPr>
        <w:t>in settler colonial studies, where the only solution</w:t>
      </w:r>
      <w:r w:rsidRPr="00425FF6">
        <w:rPr>
          <w:rStyle w:val="StyleUnderline"/>
        </w:rPr>
        <w:t xml:space="preserve"> to settler colonialism </w:t>
      </w:r>
      <w:r w:rsidRPr="00425FF6">
        <w:rPr>
          <w:rStyle w:val="StyleUnderline"/>
          <w:highlight w:val="cyan"/>
        </w:rPr>
        <w:t>is decolonization – which</w:t>
      </w:r>
      <w:r w:rsidRPr="00425FF6">
        <w:rPr>
          <w:rStyle w:val="StyleUnderline"/>
        </w:rPr>
        <w:t xml:space="preserve"> a faithful adherence to </w:t>
      </w:r>
      <w:r w:rsidRPr="00425FF6">
        <w:rPr>
          <w:rStyle w:val="StyleUnderline"/>
          <w:highlight w:val="cyan"/>
        </w:rPr>
        <w:t>the paradigm renders</w:t>
      </w:r>
      <w:r w:rsidRPr="00425FF6">
        <w:rPr>
          <w:sz w:val="16"/>
        </w:rPr>
        <w:t xml:space="preserve"> largely unachievable, if not </w:t>
      </w:r>
      <w:r w:rsidRPr="00425FF6">
        <w:rPr>
          <w:rStyle w:val="Emphasis"/>
          <w:highlight w:val="cyan"/>
        </w:rPr>
        <w:t>impossible</w:t>
      </w:r>
      <w:r w:rsidRPr="00425FF6">
        <w:rPr>
          <w:sz w:val="16"/>
        </w:rPr>
        <w:t>.</w:t>
      </w:r>
    </w:p>
    <w:p w14:paraId="565152A9" w14:textId="77777777" w:rsidR="000C352A" w:rsidRPr="00425FF6" w:rsidRDefault="000C352A" w:rsidP="000C352A">
      <w:pPr>
        <w:rPr>
          <w:sz w:val="16"/>
        </w:rPr>
      </w:pPr>
      <w:r w:rsidRPr="00425FF6">
        <w:rPr>
          <w:sz w:val="16"/>
        </w:rPr>
        <w:t xml:space="preserve">To understand why this is the case, it is necessary to return to Wolfe’s (2013a: 257) account of settler colonialism as guided by a ‘zero-sum logic whereby settler societies, for all their internal complexities, uniformly require the elimination of Native alternatives’. </w:t>
      </w:r>
      <w:r w:rsidRPr="00425FF6">
        <w:rPr>
          <w:rStyle w:val="StyleUnderline"/>
        </w:rPr>
        <w:t>The structuralism of this account has immense power as a means of mapping forms of injustice</w:t>
      </w:r>
      <w:r w:rsidRPr="00425FF6">
        <w:rPr>
          <w:sz w:val="16"/>
        </w:rPr>
        <w:t xml:space="preserve"> and indignity </w:t>
      </w:r>
      <w:r w:rsidRPr="00425FF6">
        <w:rPr>
          <w:rStyle w:val="StyleUnderline"/>
        </w:rPr>
        <w:t>as well as strategies of</w:t>
      </w:r>
      <w:r w:rsidRPr="00425FF6">
        <w:rPr>
          <w:sz w:val="16"/>
        </w:rPr>
        <w:t xml:space="preserve"> resistance and </w:t>
      </w:r>
      <w:r w:rsidRPr="00425FF6">
        <w:rPr>
          <w:rStyle w:val="StyleUnderline"/>
        </w:rPr>
        <w:t>refusal</w:t>
      </w:r>
      <w:r w:rsidRPr="00425FF6">
        <w:rPr>
          <w:sz w:val="16"/>
        </w:rPr>
        <w:t xml:space="preserve">, and Wolfe is careful to show how transmutations of the logic of elimination are complex, variable, discontinuous and uneven. </w:t>
      </w:r>
      <w:r w:rsidRPr="00425FF6">
        <w:rPr>
          <w:rStyle w:val="StyleUnderline"/>
        </w:rPr>
        <w:t xml:space="preserve">Yet, </w:t>
      </w:r>
      <w:r w:rsidRPr="00425FF6">
        <w:rPr>
          <w:rStyle w:val="StyleUnderline"/>
          <w:highlight w:val="cyan"/>
        </w:rPr>
        <w:t>in seeking to elucidate the logic of elimination as the overarching</w:t>
      </w:r>
      <w:r w:rsidRPr="00425FF6">
        <w:rPr>
          <w:rStyle w:val="StyleUnderline"/>
        </w:rPr>
        <w:t xml:space="preserve"> historical </w:t>
      </w:r>
      <w:r w:rsidRPr="00425FF6">
        <w:rPr>
          <w:rStyle w:val="StyleUnderline"/>
          <w:highlight w:val="cyan"/>
        </w:rPr>
        <w:t xml:space="preserve">force guiding settler-native relations there is an </w:t>
      </w:r>
      <w:r w:rsidRPr="00425FF6">
        <w:rPr>
          <w:rStyle w:val="Emphasis"/>
          <w:highlight w:val="cyan"/>
        </w:rPr>
        <w:t>operational weakness</w:t>
      </w:r>
      <w:r w:rsidRPr="00425FF6">
        <w:rPr>
          <w:rStyle w:val="StyleUnderline"/>
        </w:rPr>
        <w:t xml:space="preserve"> in the theory, </w:t>
      </w:r>
      <w:r w:rsidRPr="00425FF6">
        <w:rPr>
          <w:rStyle w:val="StyleUnderline"/>
          <w:highlight w:val="cyan"/>
        </w:rPr>
        <w:t>whereby such a logic is simply there, omnipresent</w:t>
      </w:r>
      <w:r w:rsidRPr="00425FF6">
        <w:rPr>
          <w:rStyle w:val="StyleUnderline"/>
        </w:rPr>
        <w:t xml:space="preserve"> and manifest </w:t>
      </w:r>
      <w:r w:rsidRPr="00425FF6">
        <w:rPr>
          <w:rStyle w:val="StyleUnderline"/>
          <w:highlight w:val="cyan"/>
        </w:rPr>
        <w:t>even when</w:t>
      </w:r>
      <w:r w:rsidRPr="00425FF6">
        <w:rPr>
          <w:sz w:val="16"/>
        </w:rPr>
        <w:t xml:space="preserve"> (and perhaps especially when) </w:t>
      </w:r>
      <w:r w:rsidRPr="00425FF6">
        <w:rPr>
          <w:rStyle w:val="StyleUnderline"/>
          <w:highlight w:val="cyan"/>
        </w:rPr>
        <w:t>it appears not to be; the settler colonial</w:t>
      </w:r>
      <w:r w:rsidRPr="00425FF6">
        <w:rPr>
          <w:rStyle w:val="StyleUnderline"/>
        </w:rPr>
        <w:t xml:space="preserve"> studies </w:t>
      </w:r>
      <w:r w:rsidRPr="00425FF6">
        <w:rPr>
          <w:rStyle w:val="StyleUnderline"/>
          <w:highlight w:val="cyan"/>
        </w:rPr>
        <w:t xml:space="preserve">scholar </w:t>
      </w:r>
      <w:r w:rsidRPr="00425FF6">
        <w:rPr>
          <w:rStyle w:val="Emphasis"/>
          <w:highlight w:val="cyan"/>
        </w:rPr>
        <w:t>need only read it into</w:t>
      </w:r>
      <w:r w:rsidRPr="00425FF6">
        <w:rPr>
          <w:rStyle w:val="StyleUnderline"/>
          <w:highlight w:val="cyan"/>
        </w:rPr>
        <w:t xml:space="preserve"> a</w:t>
      </w:r>
      <w:r w:rsidRPr="00425FF6">
        <w:rPr>
          <w:rStyle w:val="StyleUnderline"/>
        </w:rPr>
        <w:t xml:space="preserve"> situation or </w:t>
      </w:r>
      <w:r w:rsidRPr="00425FF6">
        <w:rPr>
          <w:rStyle w:val="StyleUnderline"/>
          <w:highlight w:val="cyan"/>
        </w:rPr>
        <w:t>context</w:t>
      </w:r>
      <w:r w:rsidRPr="00425FF6">
        <w:rPr>
          <w:rStyle w:val="StyleUnderline"/>
        </w:rPr>
        <w:t>. It</w:t>
      </w:r>
      <w:r w:rsidRPr="00425FF6">
        <w:rPr>
          <w:sz w:val="16"/>
        </w:rPr>
        <w:t xml:space="preserve"> thus </w:t>
      </w:r>
      <w:r w:rsidRPr="00425FF6">
        <w:rPr>
          <w:rStyle w:val="StyleUnderline"/>
        </w:rPr>
        <w:t xml:space="preserve">hurtles from the past to the present into the future, </w:t>
      </w:r>
      <w:r w:rsidRPr="00425FF6">
        <w:rPr>
          <w:rStyle w:val="Emphasis"/>
          <w:highlight w:val="cyan"/>
        </w:rPr>
        <w:t>never to be fully extinguished</w:t>
      </w:r>
      <w:r w:rsidRPr="00425FF6">
        <w:rPr>
          <w:rStyle w:val="StyleUnderline"/>
          <w:highlight w:val="cyan"/>
        </w:rPr>
        <w:t xml:space="preserve"> until</w:t>
      </w:r>
      <w:r w:rsidRPr="00425FF6">
        <w:rPr>
          <w:rStyle w:val="StyleUnderline"/>
        </w:rPr>
        <w:t xml:space="preserve"> the native is, or until </w:t>
      </w:r>
      <w:r w:rsidRPr="00425FF6">
        <w:rPr>
          <w:rStyle w:val="StyleUnderline"/>
          <w:highlight w:val="cyan"/>
        </w:rPr>
        <w:t>history</w:t>
      </w:r>
      <w:r w:rsidRPr="00425FF6">
        <w:rPr>
          <w:rStyle w:val="StyleUnderline"/>
        </w:rPr>
        <w:t xml:space="preserve"> itself </w:t>
      </w:r>
      <w:r w:rsidRPr="00425FF6">
        <w:rPr>
          <w:rStyle w:val="StyleUnderline"/>
          <w:highlight w:val="cyan"/>
        </w:rPr>
        <w:t>ends. There is</w:t>
      </w:r>
      <w:r w:rsidRPr="00425FF6">
        <w:rPr>
          <w:sz w:val="16"/>
        </w:rPr>
        <w:t xml:space="preserve"> thus </w:t>
      </w:r>
      <w:r w:rsidRPr="00425FF6">
        <w:rPr>
          <w:rStyle w:val="StyleUnderline"/>
          <w:highlight w:val="cyan"/>
        </w:rPr>
        <w:t>a</w:t>
      </w:r>
      <w:r w:rsidRPr="00425FF6">
        <w:rPr>
          <w:rStyle w:val="StyleUnderline"/>
        </w:rPr>
        <w:t xml:space="preserve"> powerful </w:t>
      </w:r>
      <w:r w:rsidRPr="00425FF6">
        <w:rPr>
          <w:rStyle w:val="StyleUnderline"/>
          <w:highlight w:val="cyan"/>
        </w:rPr>
        <w:t>ontological</w:t>
      </w:r>
      <w:r w:rsidRPr="00425FF6">
        <w:rPr>
          <w:sz w:val="16"/>
        </w:rPr>
        <w:t xml:space="preserve"> (if not metaphysical) </w:t>
      </w:r>
      <w:r w:rsidRPr="00425FF6">
        <w:rPr>
          <w:rStyle w:val="StyleUnderline"/>
          <w:highlight w:val="cyan"/>
        </w:rPr>
        <w:t>dimension</w:t>
      </w:r>
      <w:r w:rsidRPr="00425FF6">
        <w:rPr>
          <w:sz w:val="16"/>
        </w:rPr>
        <w:t xml:space="preserve"> to Wolfe’s account, </w:t>
      </w:r>
      <w:r w:rsidRPr="00425FF6">
        <w:rPr>
          <w:rStyle w:val="StyleUnderline"/>
          <w:highlight w:val="cyan"/>
        </w:rPr>
        <w:t>where</w:t>
      </w:r>
      <w:r w:rsidRPr="00425FF6">
        <w:rPr>
          <w:rStyle w:val="StyleUnderline"/>
        </w:rPr>
        <w:t xml:space="preserve"> there is such thing as </w:t>
      </w:r>
      <w:r w:rsidRPr="00425FF6">
        <w:rPr>
          <w:rStyle w:val="StyleUnderline"/>
          <w:highlight w:val="cyan"/>
        </w:rPr>
        <w:t>a ‘settler will’</w:t>
      </w:r>
      <w:r w:rsidRPr="00425FF6">
        <w:rPr>
          <w:rStyle w:val="StyleUnderline"/>
        </w:rPr>
        <w:t xml:space="preserve"> that </w:t>
      </w:r>
      <w:r w:rsidRPr="00425FF6">
        <w:rPr>
          <w:rStyle w:val="StyleUnderline"/>
          <w:highlight w:val="cyan"/>
        </w:rPr>
        <w:t>inherently desires</w:t>
      </w:r>
      <w:r w:rsidRPr="00425FF6">
        <w:rPr>
          <w:rStyle w:val="StyleUnderline"/>
        </w:rPr>
        <w:t xml:space="preserve"> the </w:t>
      </w:r>
      <w:r w:rsidRPr="00425FF6">
        <w:rPr>
          <w:rStyle w:val="StyleUnderline"/>
          <w:highlight w:val="cyan"/>
        </w:rPr>
        <w:t xml:space="preserve">elimination of the native and the distinction between the settler and the native can only ever be </w:t>
      </w:r>
      <w:r w:rsidRPr="00425FF6">
        <w:rPr>
          <w:rStyle w:val="Emphasis"/>
          <w:highlight w:val="cyan"/>
        </w:rPr>
        <w:t>categorical</w:t>
      </w:r>
      <w:r w:rsidRPr="00425FF6">
        <w:rPr>
          <w:sz w:val="16"/>
        </w:rPr>
        <w:t xml:space="preserve">, founded as it is on the ‘primal binarism of the frontier’ (2013a: 258). It is here that the differences between earlier settler colonial scholarship on Israel-Palestine and the recent settler colonial turn come into clearest view. While Jamal Hilal’s (1976) Marxist account of the conflict, for instance, engaged Palestinians and Jewish Israelis in terms of their relations to the means of production, </w:t>
      </w:r>
      <w:r w:rsidRPr="00425FF6">
        <w:rPr>
          <w:rStyle w:val="StyleUnderline"/>
        </w:rPr>
        <w:t>Wolfe’s account brings its own ontology</w:t>
      </w:r>
      <w:r w:rsidRPr="00425FF6">
        <w:rPr>
          <w:sz w:val="16"/>
        </w:rPr>
        <w:t xml:space="preserve">: the bourgeoisie/proletariat distinction becomes </w:t>
      </w:r>
      <w:r w:rsidRPr="00425FF6">
        <w:rPr>
          <w:rStyle w:val="StyleUnderline"/>
        </w:rPr>
        <w:t>that of settler/native</w:t>
      </w:r>
      <w:r w:rsidRPr="00425FF6">
        <w:rPr>
          <w:sz w:val="16"/>
        </w:rPr>
        <w:t xml:space="preserve">, and the class struggle </w:t>
      </w:r>
      <w:r w:rsidRPr="00425FF6">
        <w:rPr>
          <w:rStyle w:val="StyleUnderline"/>
        </w:rPr>
        <w:t>the struggle between settler, who seeks to destroy and replace the native, and native, who can only ever push back</w:t>
      </w:r>
      <w:r w:rsidRPr="00425FF6">
        <w:rPr>
          <w:sz w:val="16"/>
        </w:rPr>
        <w:t xml:space="preserve">. Indeed, </w:t>
      </w:r>
      <w:r w:rsidRPr="00425FF6">
        <w:rPr>
          <w:rStyle w:val="StyleUnderline"/>
        </w:rPr>
        <w:t xml:space="preserve">if the settler colonial paradigm views history in similar teleological terms to the Marxist framework, it does not </w:t>
      </w:r>
      <w:r w:rsidRPr="00425FF6">
        <w:rPr>
          <w:rStyle w:val="StyleUnderline"/>
        </w:rPr>
        <w:lastRenderedPageBreak/>
        <w:t xml:space="preserve">offer the same hopeful vision of a liberated future. After all, </w:t>
      </w:r>
      <w:r w:rsidRPr="00425FF6">
        <w:rPr>
          <w:rStyle w:val="StyleUnderline"/>
          <w:highlight w:val="cyan"/>
        </w:rPr>
        <w:t>settler colonialism has only one story</w:t>
      </w:r>
      <w:r w:rsidRPr="00425FF6">
        <w:rPr>
          <w:rStyle w:val="StyleUnderline"/>
        </w:rPr>
        <w:t xml:space="preserve"> to tell – </w:t>
      </w:r>
      <w:r w:rsidRPr="00425FF6">
        <w:rPr>
          <w:rStyle w:val="StyleUnderline"/>
          <w:highlight w:val="cyan"/>
        </w:rPr>
        <w:t>‘either total victory or total failure’</w:t>
      </w:r>
      <w:r w:rsidRPr="00425FF6">
        <w:rPr>
          <w:sz w:val="16"/>
        </w:rPr>
        <w:t xml:space="preserve"> (Veracini, 2007).</w:t>
      </w:r>
    </w:p>
    <w:p w14:paraId="08DD0686" w14:textId="77777777" w:rsidR="000C352A" w:rsidRPr="00425FF6" w:rsidRDefault="000C352A" w:rsidP="000C352A">
      <w:pPr>
        <w:rPr>
          <w:sz w:val="16"/>
        </w:rPr>
      </w:pPr>
      <w:r w:rsidRPr="00425FF6">
        <w:rPr>
          <w:rStyle w:val="StyleUnderline"/>
        </w:rPr>
        <w:t>Veracini’s attempt to disaggregate different forms of settler decolonization is revealing of the difficulties that come along with this zero-sum perspective</w:t>
      </w:r>
      <w:r w:rsidRPr="00425FF6">
        <w:rPr>
          <w:sz w:val="16"/>
        </w:rPr>
        <w:t xml:space="preserve">. It is significant to note that </w:t>
      </w:r>
      <w:r w:rsidRPr="00425FF6">
        <w:rPr>
          <w:rStyle w:val="StyleUnderline"/>
        </w:rPr>
        <w:t xml:space="preserve">beyond </w:t>
      </w:r>
      <w:r w:rsidRPr="00425FF6">
        <w:rPr>
          <w:rStyle w:val="StyleUnderline"/>
          <w:highlight w:val="cyan"/>
        </w:rPr>
        <w:t>settler evacuation</w:t>
      </w:r>
      <w:r w:rsidRPr="00425FF6">
        <w:rPr>
          <w:rStyle w:val="StyleUnderline"/>
        </w:rPr>
        <w:t xml:space="preserve"> (which may </w:t>
      </w:r>
      <w:r w:rsidRPr="00425FF6">
        <w:rPr>
          <w:rStyle w:val="StyleUnderline"/>
          <w:highlight w:val="cyan"/>
        </w:rPr>
        <w:t>decolonize territory</w:t>
      </w:r>
      <w:r w:rsidRPr="00425FF6">
        <w:rPr>
          <w:sz w:val="16"/>
        </w:rPr>
        <w:t xml:space="preserve">, he cautions, </w:t>
      </w:r>
      <w:r w:rsidRPr="00425FF6">
        <w:rPr>
          <w:rStyle w:val="StyleUnderline"/>
          <w:highlight w:val="cyan"/>
        </w:rPr>
        <w:t>but not</w:t>
      </w:r>
      <w:r w:rsidRPr="00425FF6">
        <w:rPr>
          <w:sz w:val="16"/>
        </w:rPr>
        <w:t xml:space="preserve"> necessarily </w:t>
      </w:r>
      <w:r w:rsidRPr="00425FF6">
        <w:rPr>
          <w:rStyle w:val="StyleUnderline"/>
          <w:highlight w:val="cyan"/>
        </w:rPr>
        <w:t>relationships</w:t>
      </w:r>
      <w:r w:rsidRPr="00425FF6">
        <w:rPr>
          <w:rStyle w:val="StyleUnderline"/>
        </w:rPr>
        <w:t xml:space="preserve">) </w:t>
      </w:r>
      <w:r w:rsidRPr="00425FF6">
        <w:rPr>
          <w:rStyle w:val="StyleUnderline"/>
          <w:highlight w:val="cyan"/>
        </w:rPr>
        <w:t>the picture</w:t>
      </w:r>
      <w:r w:rsidRPr="00425FF6">
        <w:rPr>
          <w:sz w:val="16"/>
        </w:rPr>
        <w:t xml:space="preserve"> he paints </w:t>
      </w:r>
      <w:r w:rsidRPr="00425FF6">
        <w:rPr>
          <w:rStyle w:val="StyleUnderline"/>
          <w:highlight w:val="cyan"/>
        </w:rPr>
        <w:t>is</w:t>
      </w:r>
      <w:r w:rsidRPr="00425FF6">
        <w:rPr>
          <w:sz w:val="16"/>
        </w:rPr>
        <w:t xml:space="preserve"> a relatively </w:t>
      </w:r>
      <w:r w:rsidRPr="00425FF6">
        <w:rPr>
          <w:rStyle w:val="StyleUnderline"/>
          <w:highlight w:val="cyan"/>
        </w:rPr>
        <w:t>bleak</w:t>
      </w:r>
      <w:r w:rsidRPr="00425FF6">
        <w:rPr>
          <w:sz w:val="16"/>
        </w:rPr>
        <w:t xml:space="preserve"> one. </w:t>
      </w:r>
      <w:r w:rsidRPr="00425FF6">
        <w:rPr>
          <w:rStyle w:val="StyleUnderline"/>
        </w:rPr>
        <w:t>For Veracini</w:t>
      </w:r>
      <w:r w:rsidRPr="00425FF6">
        <w:rPr>
          <w:sz w:val="16"/>
        </w:rPr>
        <w:t xml:space="preserve"> (2011: 5), </w:t>
      </w:r>
      <w:r w:rsidRPr="00425FF6">
        <w:rPr>
          <w:rStyle w:val="StyleUnderline"/>
        </w:rPr>
        <w:t>claims for decolonization from indigenous peoples in settler societies can take two broad forms: an ‘anti-colonial rhetoric expressing a demand for indigenous sovereign independence and self-determination</w:t>
      </w:r>
      <w:r w:rsidRPr="00425FF6">
        <w:rPr>
          <w:sz w:val="16"/>
        </w:rPr>
        <w:t> … </w:t>
      </w:r>
      <w:r w:rsidRPr="00425FF6">
        <w:rPr>
          <w:rStyle w:val="StyleUnderline"/>
        </w:rPr>
        <w:t>and an “ultra”-colonial one that seeks a reconstituted partnership with the [settler state] and advocates a return to a relatively more respectful middle ground and “treaty” conditions’</w:t>
      </w:r>
      <w:r w:rsidRPr="00425FF6">
        <w:rPr>
          <w:sz w:val="16"/>
        </w:rPr>
        <w:t xml:space="preserve">. While both, he suggests, are tempting strategies in the struggle for change, though ‘ultimately ineffective against settler colonial structures of domination’ (2011: 5), it is the latter strategy that invites Veracini’s most scathing assessment. As </w:t>
      </w:r>
      <w:r w:rsidRPr="00425FF6">
        <w:rPr>
          <w:rStyle w:val="StyleUnderline"/>
        </w:rPr>
        <w:t>he writes</w:t>
      </w:r>
      <w:r w:rsidRPr="00425FF6">
        <w:rPr>
          <w:sz w:val="16"/>
        </w:rPr>
        <w:t>,</w:t>
      </w:r>
    </w:p>
    <w:p w14:paraId="224FF017" w14:textId="77777777" w:rsidR="000C352A" w:rsidRPr="00425FF6" w:rsidRDefault="000C352A" w:rsidP="000C352A">
      <w:pPr>
        <w:ind w:left="720"/>
        <w:rPr>
          <w:sz w:val="16"/>
        </w:rPr>
      </w:pPr>
      <w:r w:rsidRPr="00425FF6">
        <w:rPr>
          <w:rStyle w:val="StyleUnderline"/>
          <w:highlight w:val="cyan"/>
        </w:rPr>
        <w:t>under settler colonial conditions</w:t>
      </w:r>
      <w:r w:rsidRPr="00425FF6">
        <w:rPr>
          <w:rStyle w:val="StyleUnderline"/>
        </w:rPr>
        <w:t xml:space="preserve"> the independent polity is the settler polity and sanctioning the equal rights of indigenous peoples has historically been used as a powerful weapon in the denial of indigenous entitlement and in the enactment of various forms of coercive assimilation. </w:t>
      </w:r>
      <w:r w:rsidRPr="00425FF6">
        <w:rPr>
          <w:rStyle w:val="Emphasis"/>
        </w:rPr>
        <w:t xml:space="preserve">This </w:t>
      </w:r>
      <w:r w:rsidRPr="00425FF6">
        <w:rPr>
          <w:rStyle w:val="Emphasis"/>
          <w:highlight w:val="cyan"/>
        </w:rPr>
        <w:t>decolonisation</w:t>
      </w:r>
      <w:r w:rsidRPr="00425FF6">
        <w:rPr>
          <w:rStyle w:val="Emphasis"/>
        </w:rPr>
        <w:t xml:space="preserve"> actually </w:t>
      </w:r>
      <w:r w:rsidRPr="00425FF6">
        <w:rPr>
          <w:rStyle w:val="Emphasis"/>
          <w:highlight w:val="cyan"/>
        </w:rPr>
        <w:t>enhances</w:t>
      </w:r>
      <w:r w:rsidRPr="00425FF6">
        <w:rPr>
          <w:rStyle w:val="Emphasis"/>
        </w:rPr>
        <w:t xml:space="preserve"> the </w:t>
      </w:r>
      <w:r w:rsidRPr="00425FF6">
        <w:rPr>
          <w:rStyle w:val="Emphasis"/>
          <w:highlight w:val="cyan"/>
        </w:rPr>
        <w:t>subjection</w:t>
      </w:r>
      <w:r w:rsidRPr="00425FF6">
        <w:rPr>
          <w:rStyle w:val="Emphasis"/>
        </w:rPr>
        <w:t xml:space="preserve"> of indigenous peoples</w:t>
      </w:r>
      <w:r w:rsidRPr="00425FF6">
        <w:rPr>
          <w:sz w:val="16"/>
        </w:rPr>
        <w:t> … </w:t>
      </w:r>
      <w:r w:rsidRPr="00425FF6">
        <w:rPr>
          <w:rStyle w:val="StyleUnderline"/>
        </w:rPr>
        <w:t>it is at best irrelevant and at worst detrimental to indigenous peoples</w:t>
      </w:r>
      <w:r w:rsidRPr="00425FF6">
        <w:rPr>
          <w:sz w:val="16"/>
        </w:rPr>
        <w:t xml:space="preserve"> in settler societies. (2011: 6–7)</w:t>
      </w:r>
    </w:p>
    <w:bookmarkEnd w:id="1"/>
    <w:p w14:paraId="6FBA58AD" w14:textId="77777777" w:rsidR="000C352A" w:rsidRPr="00425FF6" w:rsidRDefault="000C352A" w:rsidP="000C352A">
      <w:pPr>
        <w:pStyle w:val="Heading4"/>
        <w:rPr>
          <w:rFonts w:cs="Arial"/>
        </w:rPr>
      </w:pPr>
      <w:r w:rsidRPr="00425FF6">
        <w:rPr>
          <w:rFonts w:cs="Arial"/>
          <w:u w:val="single"/>
        </w:rPr>
        <w:t>Even if</w:t>
      </w:r>
      <w:r w:rsidRPr="00425FF6">
        <w:rPr>
          <w:rFonts w:cs="Arial"/>
        </w:rPr>
        <w:t xml:space="preserve"> the decolonization happens, it’ll empower </w:t>
      </w:r>
      <w:r w:rsidRPr="00425FF6">
        <w:rPr>
          <w:rFonts w:cs="Arial"/>
          <w:u w:val="single"/>
        </w:rPr>
        <w:t>white reactionaries</w:t>
      </w:r>
      <w:r w:rsidRPr="00425FF6">
        <w:rPr>
          <w:rFonts w:cs="Arial"/>
        </w:rPr>
        <w:t xml:space="preserve"> who </w:t>
      </w:r>
      <w:r w:rsidRPr="00425FF6">
        <w:rPr>
          <w:rFonts w:cs="Arial"/>
          <w:u w:val="single"/>
        </w:rPr>
        <w:t>coopt</w:t>
      </w:r>
      <w:r w:rsidRPr="00425FF6">
        <w:rPr>
          <w:rFonts w:cs="Arial"/>
        </w:rPr>
        <w:t xml:space="preserve"> and </w:t>
      </w:r>
      <w:r w:rsidRPr="00425FF6">
        <w:rPr>
          <w:rFonts w:cs="Arial"/>
          <w:u w:val="single"/>
        </w:rPr>
        <w:t>undermine</w:t>
      </w:r>
      <w:r w:rsidRPr="00425FF6">
        <w:rPr>
          <w:rFonts w:cs="Arial"/>
        </w:rPr>
        <w:t xml:space="preserve"> any revolution----turns case.</w:t>
      </w:r>
    </w:p>
    <w:p w14:paraId="5AE8D923" w14:textId="77777777" w:rsidR="000C352A" w:rsidRPr="00425FF6" w:rsidRDefault="000C352A" w:rsidP="000C352A">
      <w:pPr>
        <w:rPr>
          <w:sz w:val="14"/>
        </w:rPr>
      </w:pPr>
      <w:r w:rsidRPr="00425FF6">
        <w:rPr>
          <w:rStyle w:val="Style13ptBold"/>
        </w:rPr>
        <w:t>Culp &amp; Bond-Graham ‘14</w:t>
      </w:r>
      <w:r w:rsidRPr="00425FF6">
        <w:rPr>
          <w:sz w:val="14"/>
        </w:rPr>
        <w:t xml:space="preserve"> (</w:t>
      </w:r>
      <w:r w:rsidRPr="00425FF6">
        <w:rPr>
          <w:sz w:val="16"/>
        </w:rPr>
        <w:t>Visiting Assistant Professor of Rhetoric Studies at Whitman College; a sociologist and investigative journalist, ANDREW CULP and DARWIN BOND-GRAHAM, Left Gun Nuts, http://www.counterpunch.org/2014/05/29/left-gun-nuts/)</w:t>
      </w:r>
    </w:p>
    <w:p w14:paraId="31DEE9F5" w14:textId="77777777" w:rsidR="000C352A" w:rsidRPr="00425FF6" w:rsidRDefault="000C352A" w:rsidP="000C352A">
      <w:pPr>
        <w:rPr>
          <w:sz w:val="16"/>
        </w:rPr>
      </w:pPr>
      <w:r w:rsidRPr="00425FF6">
        <w:rPr>
          <w:sz w:val="16"/>
        </w:rPr>
        <w:t xml:space="preserve">The more radical variant of this argument is that “the people” need guns to wage an eventual revolution and liberate themselves from the shackles of the state and corporate America. Gun control need not dampen the spirit of those still hoping for a revolution, even if such a revolution is highly unlikely to happen in our lifetimes. What stands in the way of such leftist dreams are the vast majority of current gun owners. </w:t>
      </w:r>
      <w:r w:rsidRPr="00425FF6">
        <w:rPr>
          <w:rStyle w:val="StyleUnderline"/>
          <w:highlight w:val="cyan"/>
        </w:rPr>
        <w:t>Over-represented among</w:t>
      </w:r>
      <w:r w:rsidRPr="00425FF6">
        <w:rPr>
          <w:rStyle w:val="StyleUnderline"/>
        </w:rPr>
        <w:t xml:space="preserve"> current </w:t>
      </w:r>
      <w:r w:rsidRPr="00425FF6">
        <w:rPr>
          <w:rStyle w:val="StyleUnderline"/>
          <w:highlight w:val="cyan"/>
        </w:rPr>
        <w:t xml:space="preserve">gun owners are </w:t>
      </w:r>
      <w:r w:rsidRPr="00425FF6">
        <w:rPr>
          <w:rStyle w:val="Emphasis"/>
          <w:highlight w:val="cyan"/>
        </w:rPr>
        <w:t>white reactionary men</w:t>
      </w:r>
      <w:r w:rsidRPr="00425FF6">
        <w:rPr>
          <w:sz w:val="16"/>
        </w:rPr>
        <w:t xml:space="preserve">, the types who regularly expresses their desire to shoot on sight the “Muslim socialist” president of the United States, and who “muster” along the U.S.-Mexico boarder with their weaponry to defend the nation against “alien” immigrants. As it stands, </w:t>
      </w:r>
      <w:r w:rsidRPr="00425FF6">
        <w:rPr>
          <w:rStyle w:val="StyleUnderline"/>
        </w:rPr>
        <w:t xml:space="preserve">toxic </w:t>
      </w:r>
      <w:r w:rsidRPr="00425FF6">
        <w:rPr>
          <w:rStyle w:val="StyleUnderline"/>
          <w:highlight w:val="cyan"/>
        </w:rPr>
        <w:t xml:space="preserve">gun culture would </w:t>
      </w:r>
      <w:r w:rsidRPr="00425FF6">
        <w:rPr>
          <w:rStyle w:val="Emphasis"/>
          <w:highlight w:val="cyan"/>
        </w:rPr>
        <w:t>coopt</w:t>
      </w:r>
      <w:r w:rsidRPr="00425FF6">
        <w:rPr>
          <w:rStyle w:val="StyleUnderline"/>
          <w:highlight w:val="cyan"/>
        </w:rPr>
        <w:t xml:space="preserve"> any</w:t>
      </w:r>
      <w:r w:rsidRPr="00425FF6">
        <w:rPr>
          <w:rStyle w:val="StyleUnderline"/>
        </w:rPr>
        <w:t xml:space="preserve"> new American </w:t>
      </w:r>
      <w:r w:rsidRPr="00425FF6">
        <w:rPr>
          <w:rStyle w:val="StyleUnderline"/>
          <w:highlight w:val="cyan"/>
        </w:rPr>
        <w:t xml:space="preserve">revolution with a lethal cocktail of </w:t>
      </w:r>
      <w:r w:rsidRPr="00425FF6">
        <w:rPr>
          <w:rStyle w:val="Emphasis"/>
        </w:rPr>
        <w:t xml:space="preserve">supercharged </w:t>
      </w:r>
      <w:r w:rsidRPr="00425FF6">
        <w:rPr>
          <w:rStyle w:val="Emphasis"/>
          <w:highlight w:val="cyan"/>
        </w:rPr>
        <w:t>masculinity, racism, and provincialism</w:t>
      </w:r>
      <w:r w:rsidRPr="00425FF6">
        <w:rPr>
          <w:rStyle w:val="StyleUnderline"/>
          <w:highlight w:val="cyan"/>
        </w:rPr>
        <w:t xml:space="preserve"> </w:t>
      </w:r>
      <w:r w:rsidRPr="00425FF6">
        <w:rPr>
          <w:rStyle w:val="StyleUnderline"/>
        </w:rPr>
        <w:t>fantasized about in post-apocalyptic scenes. If the United States ever comes to another civil war, the first thing to die under a barrage of lead will be our hope for a more just and democratic society</w:t>
      </w:r>
      <w:r w:rsidRPr="00425FF6">
        <w:rPr>
          <w:sz w:val="16"/>
        </w:rPr>
        <w:t xml:space="preserve">; </w:t>
      </w:r>
      <w:r w:rsidRPr="00425FF6">
        <w:rPr>
          <w:rStyle w:val="StyleUnderline"/>
          <w:highlight w:val="cyan"/>
        </w:rPr>
        <w:t xml:space="preserve">guns would empower warlords with petty political agendas, not </w:t>
      </w:r>
      <w:r w:rsidRPr="00425FF6">
        <w:rPr>
          <w:rStyle w:val="StyleUnderline"/>
        </w:rPr>
        <w:t xml:space="preserve">egalitarian-minded </w:t>
      </w:r>
      <w:r w:rsidRPr="00425FF6">
        <w:rPr>
          <w:rStyle w:val="StyleUnderline"/>
          <w:highlight w:val="cyan"/>
        </w:rPr>
        <w:t>freedom fighters.</w:t>
      </w:r>
      <w:r w:rsidRPr="00425FF6">
        <w:rPr>
          <w:sz w:val="16"/>
        </w:rPr>
        <w:t xml:space="preserve"> The most likely cultural shift away from reactionary gun ownership will not happen in cooperation with the Right and their politics, but against it. Gun control is the best place to start. Disarming the Right will do more to advance goals toward a revolutionary democratic transformation of America than trying to beat the Right-wingers (and the U.S. government!) in an arms race. Of course </w:t>
      </w:r>
      <w:r w:rsidRPr="00425FF6">
        <w:rPr>
          <w:rStyle w:val="StyleUnderline"/>
        </w:rPr>
        <w:t>Left insurrectionists</w:t>
      </w:r>
      <w:r w:rsidRPr="00425FF6">
        <w:rPr>
          <w:sz w:val="16"/>
        </w:rPr>
        <w:t xml:space="preserve"> who advocate the right to bear arms </w:t>
      </w:r>
      <w:r w:rsidRPr="00425FF6">
        <w:rPr>
          <w:rStyle w:val="StyleUnderline"/>
        </w:rPr>
        <w:t>are more focused on the U.S. Government as the singular impediment to their variant of utopia</w:t>
      </w:r>
      <w:r w:rsidRPr="00425FF6">
        <w:rPr>
          <w:sz w:val="16"/>
        </w:rPr>
        <w:t xml:space="preserve">. </w:t>
      </w:r>
      <w:r w:rsidRPr="00425FF6">
        <w:rPr>
          <w:rStyle w:val="StyleUnderline"/>
        </w:rPr>
        <w:t xml:space="preserve">This </w:t>
      </w:r>
      <w:r w:rsidRPr="00425FF6">
        <w:rPr>
          <w:sz w:val="16"/>
        </w:rPr>
        <w:t xml:space="preserve">dream </w:t>
      </w:r>
      <w:r w:rsidRPr="00425FF6">
        <w:rPr>
          <w:rStyle w:val="StyleUnderline"/>
        </w:rPr>
        <w:t>is</w:t>
      </w:r>
      <w:r w:rsidRPr="00425FF6">
        <w:rPr>
          <w:sz w:val="16"/>
        </w:rPr>
        <w:t xml:space="preserve"> sadly </w:t>
      </w:r>
      <w:r w:rsidRPr="00425FF6">
        <w:rPr>
          <w:rStyle w:val="StyleUnderline"/>
        </w:rPr>
        <w:t>a classic example of radical posturing done in the name of some distant hypothetical moment, and it ignores the actual harm</w:t>
      </w:r>
      <w:r w:rsidRPr="00425FF6">
        <w:rPr>
          <w:sz w:val="16"/>
        </w:rPr>
        <w:t xml:space="preserve"> that guns cause </w:t>
      </w:r>
      <w:r w:rsidRPr="00425FF6">
        <w:rPr>
          <w:rStyle w:val="StyleUnderline"/>
        </w:rPr>
        <w:t>each and every day</w:t>
      </w:r>
      <w:r w:rsidRPr="00425FF6">
        <w:rPr>
          <w:sz w:val="16"/>
        </w:rPr>
        <w:t xml:space="preserve">. In the real world, </w:t>
      </w:r>
      <w:r w:rsidRPr="00425FF6">
        <w:rPr>
          <w:rStyle w:val="StyleUnderline"/>
        </w:rPr>
        <w:t>guns kill upwards of 30,000 Americans every year, virtually all of these deaths serving absolutely no political purpose in the fight for a more democratic society</w:t>
      </w:r>
      <w:r w:rsidRPr="00425FF6">
        <w:rPr>
          <w:sz w:val="16"/>
        </w:rPr>
        <w:t xml:space="preserve">. Most of these deaths are just tragic accidents or suicides, many </w:t>
      </w:r>
      <w:r w:rsidRPr="00425FF6">
        <w:rPr>
          <w:sz w:val="16"/>
        </w:rPr>
        <w:lastRenderedPageBreak/>
        <w:t xml:space="preserve">of which would not end in death if guns were not in the mix. </w:t>
      </w:r>
      <w:r w:rsidRPr="00425FF6">
        <w:rPr>
          <w:rStyle w:val="StyleUnderline"/>
        </w:rPr>
        <w:t xml:space="preserve">Left </w:t>
      </w:r>
      <w:r w:rsidRPr="00425FF6">
        <w:rPr>
          <w:rStyle w:val="StyleUnderline"/>
          <w:highlight w:val="cyan"/>
        </w:rPr>
        <w:t xml:space="preserve">fantasies about armed struggle are the same </w:t>
      </w:r>
      <w:r w:rsidRPr="00425FF6">
        <w:rPr>
          <w:rStyle w:val="Emphasis"/>
          <w:highlight w:val="cyan"/>
        </w:rPr>
        <w:t>half-baked ideas</w:t>
      </w:r>
      <w:r w:rsidRPr="00425FF6">
        <w:rPr>
          <w:rStyle w:val="StyleUnderline"/>
          <w:highlight w:val="cyan"/>
        </w:rPr>
        <w:t xml:space="preserve"> as those held by the secessionist Right</w:t>
      </w:r>
      <w:r w:rsidRPr="00425FF6">
        <w:rPr>
          <w:sz w:val="16"/>
        </w:rPr>
        <w:t xml:space="preserve">. What varies for Leftists is the template of decolonial struggles; yet </w:t>
      </w:r>
      <w:r w:rsidRPr="00425FF6">
        <w:rPr>
          <w:rStyle w:val="StyleUnderline"/>
          <w:highlight w:val="cyan"/>
        </w:rPr>
        <w:t>a leftist revolution</w:t>
      </w:r>
      <w:r w:rsidRPr="00425FF6">
        <w:rPr>
          <w:rStyle w:val="StyleUnderline"/>
        </w:rPr>
        <w:t xml:space="preserve"> in the United States would not kick out a small minority of foreign occupiers</w:t>
      </w:r>
      <w:r w:rsidRPr="00425FF6">
        <w:rPr>
          <w:sz w:val="16"/>
        </w:rPr>
        <w:t xml:space="preserve">, as happened in India and Vietnam, </w:t>
      </w:r>
      <w:r w:rsidRPr="00425FF6">
        <w:rPr>
          <w:rStyle w:val="StyleUnderline"/>
        </w:rPr>
        <w:t xml:space="preserve">but </w:t>
      </w:r>
      <w:r w:rsidRPr="00425FF6">
        <w:rPr>
          <w:rStyle w:val="StyleUnderline"/>
          <w:highlight w:val="cyan"/>
        </w:rPr>
        <w:t>would be a fight amongst settler colonialists for political authoristy</w:t>
      </w:r>
      <w:r w:rsidRPr="00425FF6">
        <w:rPr>
          <w:sz w:val="16"/>
        </w:rPr>
        <w:t>. This is why the worn “Zapatistas defense” touted by the radical left is a bad analogy for the United States context – the Zapatistas started a peasant rebellion that kicked outsiders off their landbase, a task for which wooden cutouts of guns turned out to be more effective than the real thing.</w:t>
      </w:r>
    </w:p>
    <w:p w14:paraId="4FC23877" w14:textId="77777777" w:rsidR="000C352A" w:rsidRPr="00425FF6" w:rsidRDefault="000C352A" w:rsidP="000C352A">
      <w:pPr>
        <w:rPr>
          <w:sz w:val="16"/>
        </w:rPr>
      </w:pPr>
    </w:p>
    <w:p w14:paraId="68FD0C9D" w14:textId="77777777" w:rsidR="000C352A" w:rsidRPr="00425FF6" w:rsidRDefault="000C352A" w:rsidP="000C352A"/>
    <w:p w14:paraId="4ED9C5A4" w14:textId="77777777" w:rsidR="000C352A" w:rsidRPr="00425FF6" w:rsidRDefault="000C352A" w:rsidP="000C352A">
      <w:pPr>
        <w:pStyle w:val="Heading4"/>
        <w:rPr>
          <w:rFonts w:cs="Arial"/>
        </w:rPr>
      </w:pPr>
      <w:r w:rsidRPr="00425FF6">
        <w:rPr>
          <w:rFonts w:cs="Arial"/>
        </w:rPr>
        <w:t xml:space="preserve">Their settler colonialism thesis is </w:t>
      </w:r>
      <w:r w:rsidRPr="00425FF6">
        <w:rPr>
          <w:rFonts w:cs="Arial"/>
          <w:u w:val="single"/>
        </w:rPr>
        <w:t>totalizing</w:t>
      </w:r>
      <w:r w:rsidRPr="00425FF6">
        <w:rPr>
          <w:rFonts w:cs="Arial"/>
        </w:rPr>
        <w:t>.</w:t>
      </w:r>
    </w:p>
    <w:p w14:paraId="137FFFEB" w14:textId="77777777" w:rsidR="000C352A" w:rsidRPr="00425FF6" w:rsidRDefault="000C352A" w:rsidP="000C352A">
      <w:r w:rsidRPr="00425FF6">
        <w:rPr>
          <w:rStyle w:val="Heading4Char"/>
          <w:rFonts w:cs="Arial"/>
        </w:rPr>
        <w:t>Greenstein 16</w:t>
      </w:r>
      <w:r w:rsidRPr="00425FF6">
        <w:rPr>
          <w:sz w:val="16"/>
          <w:szCs w:val="16"/>
        </w:rPr>
        <w:t>, associate professor of sociology at the University of the Witwatersrand, Johannesburg, 6/6 (Ran, “Settler Colonialism: A Useful Category of Historical Analysis?” http://www.jadaliyya.com/pages/index/24603/settler-colonialism_a-useful-category-of-historica)</w:t>
      </w:r>
    </w:p>
    <w:p w14:paraId="30899DF5" w14:textId="77777777" w:rsidR="000C352A" w:rsidRPr="00425FF6" w:rsidRDefault="000C352A" w:rsidP="000C352A">
      <w:pPr>
        <w:rPr>
          <w:sz w:val="16"/>
        </w:rPr>
      </w:pPr>
      <w:r w:rsidRPr="00425FF6">
        <w:rPr>
          <w:sz w:val="16"/>
        </w:rPr>
        <w:t xml:space="preserve">What is the problem with </w:t>
      </w:r>
      <w:r w:rsidRPr="00425FF6">
        <w:rPr>
          <w:rStyle w:val="StyleUnderline"/>
          <w:highlight w:val="cyan"/>
        </w:rPr>
        <w:t>settler colonialism</w:t>
      </w:r>
      <w:r w:rsidRPr="00425FF6">
        <w:rPr>
          <w:sz w:val="16"/>
        </w:rPr>
        <w:t xml:space="preserve"> as a historical concept? In a sense, its strongest point is also its weakest: it </w:t>
      </w:r>
      <w:r w:rsidRPr="00425FF6">
        <w:rPr>
          <w:rStyle w:val="StyleUnderline"/>
          <w:highlight w:val="cyan"/>
        </w:rPr>
        <w:t xml:space="preserve">is applicable to many cases that exhibit a </w:t>
      </w:r>
      <w:r w:rsidRPr="00425FF6">
        <w:rPr>
          <w:rStyle w:val="StyleUnderline"/>
        </w:rPr>
        <w:t xml:space="preserve">great </w:t>
      </w:r>
      <w:r w:rsidRPr="00425FF6">
        <w:rPr>
          <w:rStyle w:val="StyleUnderline"/>
          <w:highlight w:val="cyan"/>
        </w:rPr>
        <w:t>diversity of conditions</w:t>
      </w:r>
      <w:r w:rsidRPr="00425FF6">
        <w:rPr>
          <w:rStyle w:val="StyleUnderline"/>
        </w:rPr>
        <w:t>.</w:t>
      </w:r>
      <w:r w:rsidRPr="00425FF6">
        <w:rPr>
          <w:sz w:val="16"/>
        </w:rPr>
        <w:t xml:space="preserve"> It has been applied to countries that saw settlers overwhelm the indigenous population to such a degree that it became demographically and economically marginal. For example, </w:t>
      </w:r>
      <w:r w:rsidRPr="00425FF6">
        <w:rPr>
          <w:rStyle w:val="StyleUnderline"/>
        </w:rPr>
        <w:t>indigenous people are</w:t>
      </w:r>
      <w:r w:rsidRPr="00425FF6">
        <w:rPr>
          <w:sz w:val="16"/>
        </w:rPr>
        <w:t xml:space="preserve"> no more than </w:t>
      </w:r>
      <w:r w:rsidRPr="00425FF6">
        <w:rPr>
          <w:rStyle w:val="StyleUnderline"/>
        </w:rPr>
        <w:t>three percent of the population in the USA</w:t>
      </w:r>
      <w:r w:rsidRPr="00425FF6">
        <w:rPr>
          <w:sz w:val="16"/>
        </w:rPr>
        <w:t xml:space="preserve">, Canada and Australia. </w:t>
      </w:r>
      <w:r w:rsidRPr="00425FF6">
        <w:rPr>
          <w:rStyle w:val="StyleUnderline"/>
        </w:rPr>
        <w:t>In</w:t>
      </w:r>
      <w:r w:rsidRPr="00425FF6">
        <w:rPr>
          <w:sz w:val="16"/>
        </w:rPr>
        <w:t xml:space="preserve"> other countries, such as </w:t>
      </w:r>
      <w:r w:rsidRPr="00425FF6">
        <w:rPr>
          <w:rStyle w:val="StyleUnderline"/>
        </w:rPr>
        <w:t>Kenya</w:t>
      </w:r>
      <w:r w:rsidRPr="00425FF6">
        <w:rPr>
          <w:sz w:val="16"/>
        </w:rPr>
        <w:t xml:space="preserve">, Rhodesia, Algeria, Mozambique </w:t>
      </w:r>
      <w:r w:rsidRPr="00425FF6">
        <w:rPr>
          <w:rStyle w:val="StyleUnderline"/>
        </w:rPr>
        <w:t>and South Africa, indigenous people remained the bulk of the population</w:t>
      </w:r>
      <w:r w:rsidRPr="00425FF6">
        <w:rPr>
          <w:sz w:val="16"/>
        </w:rPr>
        <w:t xml:space="preserve">, as well as the main source of labor. </w:t>
      </w:r>
      <w:r w:rsidRPr="00425FF6">
        <w:rPr>
          <w:rStyle w:val="StyleUnderline"/>
        </w:rPr>
        <w:t>Slavery featured prominently in some cases</w:t>
      </w:r>
      <w:r w:rsidRPr="00425FF6">
        <w:rPr>
          <w:sz w:val="16"/>
        </w:rPr>
        <w:t xml:space="preserve"> (USA, early colonial South Africa) </w:t>
      </w:r>
      <w:r w:rsidRPr="00425FF6">
        <w:rPr>
          <w:rStyle w:val="StyleUnderline"/>
        </w:rPr>
        <w:t>but not in others. Settlers</w:t>
      </w:r>
      <w:r w:rsidRPr="00425FF6">
        <w:rPr>
          <w:sz w:val="16"/>
        </w:rPr>
        <w:t xml:space="preserve"> of European origins </w:t>
      </w:r>
      <w:r w:rsidRPr="00425FF6">
        <w:rPr>
          <w:rStyle w:val="StyleUnderline"/>
        </w:rPr>
        <w:t>retained</w:t>
      </w:r>
      <w:r w:rsidRPr="00425FF6">
        <w:rPr>
          <w:sz w:val="16"/>
        </w:rPr>
        <w:t xml:space="preserve"> strong legal and political </w:t>
      </w:r>
      <w:r w:rsidRPr="00425FF6">
        <w:rPr>
          <w:rStyle w:val="StyleUnderline"/>
        </w:rPr>
        <w:t>links to the mother country in Algeria</w:t>
      </w:r>
      <w:r w:rsidRPr="00425FF6">
        <w:rPr>
          <w:sz w:val="16"/>
        </w:rPr>
        <w:t xml:space="preserve">, Kenya, Rhodesia, and Portuguese African colonies. </w:t>
      </w:r>
      <w:r w:rsidRPr="00425FF6">
        <w:rPr>
          <w:rStyle w:val="StyleUnderline"/>
        </w:rPr>
        <w:t>They became independent in the USA</w:t>
      </w:r>
      <w:r w:rsidRPr="00425FF6">
        <w:rPr>
          <w:sz w:val="16"/>
        </w:rPr>
        <w:t xml:space="preserve">, South Africa and other British offshoots, at times as a result of a violent intra-colonial conflict. In some places most settlers left the territory after independence from colonial rule – as in Algeria, Mozambique, Angola, and Rhodesia. Large numbers stayed put in other countries, such as Namibia and South Africa. And, of course, where they became numerically dominant, settlers used their political independence to consolidate their rule, marginalizing “natives” further. But they also incorporated them into the new polity when the demographic ratio was sufficiently favorable so as not to pose a threat to settler domination. This contrasts with the maintenance of legal-racial divisions in places where indigenous people remained a majority of the population. </w:t>
      </w:r>
      <w:r w:rsidRPr="00425FF6">
        <w:rPr>
          <w:rStyle w:val="StyleUnderline"/>
          <w:highlight w:val="cyan"/>
        </w:rPr>
        <w:t>Indigenous strategies</w:t>
      </w:r>
      <w:r w:rsidRPr="00425FF6">
        <w:rPr>
          <w:rStyle w:val="StyleUnderline"/>
        </w:rPr>
        <w:t xml:space="preserve"> have </w:t>
      </w:r>
      <w:r w:rsidRPr="00425FF6">
        <w:rPr>
          <w:rStyle w:val="StyleUnderline"/>
          <w:highlight w:val="cyan"/>
        </w:rPr>
        <w:t xml:space="preserve">differed </w:t>
      </w:r>
      <w:r w:rsidRPr="00425FF6">
        <w:rPr>
          <w:rStyle w:val="StyleUnderline"/>
        </w:rPr>
        <w:t xml:space="preserve">as well. </w:t>
      </w:r>
      <w:r w:rsidRPr="00425FF6">
        <w:rPr>
          <w:rStyle w:val="StyleUnderline"/>
          <w:highlight w:val="cyan"/>
        </w:rPr>
        <w:t>They</w:t>
      </w:r>
      <w:r w:rsidRPr="00425FF6">
        <w:rPr>
          <w:rStyle w:val="StyleUnderline"/>
        </w:rPr>
        <w:t xml:space="preserve"> have </w:t>
      </w:r>
      <w:r w:rsidRPr="00425FF6">
        <w:rPr>
          <w:rStyle w:val="StyleUnderline"/>
          <w:highlight w:val="cyan"/>
        </w:rPr>
        <w:t xml:space="preserve">consisted of attempts to integrate </w:t>
      </w:r>
      <w:r w:rsidRPr="00425FF6">
        <w:rPr>
          <w:rStyle w:val="StyleUnderline"/>
        </w:rPr>
        <w:t xml:space="preserve">as individuals </w:t>
      </w:r>
      <w:r w:rsidRPr="00425FF6">
        <w:rPr>
          <w:rStyle w:val="StyleUnderline"/>
          <w:highlight w:val="cyan"/>
        </w:rPr>
        <w:t>on an equal basis</w:t>
      </w:r>
      <w:r w:rsidRPr="00425FF6">
        <w:rPr>
          <w:rStyle w:val="StyleUnderline"/>
        </w:rPr>
        <w:t xml:space="preserve"> in some countries. </w:t>
      </w:r>
      <w:r w:rsidRPr="00425FF6">
        <w:rPr>
          <w:rStyle w:val="StyleUnderline"/>
          <w:highlight w:val="cyan"/>
        </w:rPr>
        <w:t>In others, indigenous people sought to maintain pre-colonial identities</w:t>
      </w:r>
      <w:r w:rsidRPr="00425FF6">
        <w:rPr>
          <w:sz w:val="16"/>
        </w:rPr>
        <w:t xml:space="preserve"> and modes of organization. Still </w:t>
      </w:r>
      <w:r w:rsidRPr="00425FF6">
        <w:rPr>
          <w:rStyle w:val="StyleUnderline"/>
        </w:rPr>
        <w:t>others have formed nationalist movements</w:t>
      </w:r>
      <w:r w:rsidRPr="00425FF6">
        <w:rPr>
          <w:sz w:val="16"/>
        </w:rPr>
        <w:t xml:space="preserve"> on the new ground created by colonial settlement, or focused on race as a basis for resistance. Most of these strategies acknowledge, to varying degrees, settlers as legitimate members of the envisaged future liberated society. </w:t>
      </w:r>
      <w:r w:rsidRPr="00425FF6">
        <w:rPr>
          <w:rStyle w:val="StyleUnderline"/>
          <w:highlight w:val="cyan"/>
        </w:rPr>
        <w:t xml:space="preserve">It is not only the </w:t>
      </w:r>
      <w:r w:rsidRPr="00425FF6">
        <w:rPr>
          <w:rStyle w:val="StyleUnderline"/>
        </w:rPr>
        <w:t xml:space="preserve">broad </w:t>
      </w:r>
      <w:r w:rsidRPr="00425FF6">
        <w:rPr>
          <w:rStyle w:val="StyleUnderline"/>
          <w:highlight w:val="cyan"/>
        </w:rPr>
        <w:t xml:space="preserve">contours of history that vary </w:t>
      </w:r>
      <w:r w:rsidRPr="00425FF6">
        <w:rPr>
          <w:rStyle w:val="StyleUnderline"/>
        </w:rPr>
        <w:t xml:space="preserve">greatly in settler colonial societies </w:t>
      </w:r>
      <w:r w:rsidRPr="00425FF6">
        <w:rPr>
          <w:rStyle w:val="StyleUnderline"/>
          <w:highlight w:val="cyan"/>
        </w:rPr>
        <w:t xml:space="preserve">but </w:t>
      </w:r>
      <w:r w:rsidRPr="00425FF6">
        <w:rPr>
          <w:rStyle w:val="StyleUnderline"/>
        </w:rPr>
        <w:t xml:space="preserve">also </w:t>
      </w:r>
      <w:r w:rsidRPr="00425FF6">
        <w:rPr>
          <w:rStyle w:val="StyleUnderline"/>
          <w:highlight w:val="cyan"/>
        </w:rPr>
        <w:t>patterns of social change</w:t>
      </w:r>
      <w:r w:rsidRPr="00425FF6">
        <w:rPr>
          <w:rStyle w:val="StyleUnderline"/>
        </w:rPr>
        <w:t xml:space="preserve"> over time. Constant geographical expansion while driving out indigenous people has occurred in the USA</w:t>
      </w:r>
      <w:r w:rsidRPr="00425FF6">
        <w:rPr>
          <w:sz w:val="16"/>
        </w:rPr>
        <w:t xml:space="preserve"> and Australia. </w:t>
      </w:r>
      <w:r w:rsidRPr="00425FF6">
        <w:rPr>
          <w:rStyle w:val="StyleUnderline"/>
        </w:rPr>
        <w:t>Elsewhere there has been constant expansion while incorporating indigenous people as labor</w:t>
      </w:r>
      <w:r w:rsidRPr="00425FF6">
        <w:rPr>
          <w:sz w:val="16"/>
        </w:rPr>
        <w:t xml:space="preserve"> power, in South Africa most notably. In other cases there has been an initial takeover of the entire territory with more-or-less fixed relations of subordination throughout the period – for example in Algeria, Kenya, Rhodesia, and Namibia. There have been different degrees of incorporation of “urban natives” in a relatively privileged position compared to rural populations, and different combinations of direct and indirect despotism, to use Mahmood Mamdani’s notions of colonial rule in late colonial Africa. In other words, the category of settler colonialism is compatible with different demographic ratios and different trajectories of indigenous-settler relations. It can go along with different relations between settlers and metropolitan centers and different destinies of settlers in the post-colonial period. It is compatible with different social structures, relying variously on free white labor, and indentured immigrant labor, from Europe, India or other places. Or it can rely on African slavery, indigenous labor subordination, and combinations of the above. In all these respects, </w:t>
      </w:r>
      <w:r w:rsidRPr="00425FF6">
        <w:rPr>
          <w:rStyle w:val="Emphasis"/>
          <w:highlight w:val="cyan"/>
        </w:rPr>
        <w:t>settler colonial societies do not share a single historical dynamic</w:t>
      </w:r>
      <w:r w:rsidRPr="00425FF6">
        <w:rPr>
          <w:sz w:val="16"/>
        </w:rPr>
        <w:t xml:space="preserve"> </w:t>
      </w:r>
      <w:r w:rsidRPr="00425FF6">
        <w:rPr>
          <w:rStyle w:val="StyleUnderline"/>
          <w:highlight w:val="cyan"/>
        </w:rPr>
        <w:t>nor do they exhibit a tendency to move in similar directions</w:t>
      </w:r>
      <w:r w:rsidRPr="00425FF6">
        <w:rPr>
          <w:rStyle w:val="StyleUnderline"/>
        </w:rPr>
        <w:t xml:space="preserve">. They may end up with the consolidation of settler rule or its </w:t>
      </w:r>
      <w:r w:rsidRPr="00425FF6">
        <w:rPr>
          <w:rStyle w:val="StyleUnderline"/>
        </w:rPr>
        <w:lastRenderedPageBreak/>
        <w:t>demise</w:t>
      </w:r>
      <w:r w:rsidRPr="00425FF6">
        <w:rPr>
          <w:sz w:val="16"/>
        </w:rPr>
        <w:t xml:space="preserve"> through indigenous resistance and victory. </w:t>
      </w:r>
      <w:r w:rsidRPr="00425FF6">
        <w:rPr>
          <w:rStyle w:val="StyleUnderline"/>
        </w:rPr>
        <w:t>None of the possible outcomes serves to mark the historical trajectory of settler colonialism apart from other types of colonial societies.</w:t>
      </w:r>
      <w:r w:rsidRPr="00425FF6">
        <w:rPr>
          <w:u w:val="single"/>
        </w:rPr>
        <w:t xml:space="preserve"> </w:t>
      </w:r>
      <w:r w:rsidRPr="00425FF6">
        <w:rPr>
          <w:sz w:val="16"/>
        </w:rPr>
        <w:t xml:space="preserve">In the absence of a unique trajectory, </w:t>
      </w:r>
      <w:r w:rsidRPr="00425FF6">
        <w:rPr>
          <w:rStyle w:val="StyleUnderline"/>
        </w:rPr>
        <w:t>does settler colonialism display perhaps specific conceptual features?</w:t>
      </w:r>
      <w:r w:rsidRPr="00425FF6">
        <w:rPr>
          <w:sz w:val="16"/>
        </w:rPr>
        <w:t xml:space="preserve"> That is to say, </w:t>
      </w:r>
      <w:r w:rsidRPr="00425FF6">
        <w:rPr>
          <w:rStyle w:val="StyleUnderline"/>
        </w:rPr>
        <w:t>does it work as a theoretical model?</w:t>
      </w:r>
      <w:r w:rsidRPr="00425FF6">
        <w:rPr>
          <w:sz w:val="16"/>
        </w:rPr>
        <w:t xml:space="preserve"> A model offers a relationship between a limited number of concepts or variables. It aims to make sense of large number of observations. It reduces the infinite variety of empirical reality into discrete units with distinct dynamics or laws of motion. Do models of colonial societies (settler, exploitation, plantation, and so on), show us how some cases differ from others in theoretical terms? Do they outline distinct ways in which concepts such as class, race, ethnicity, identity, state, gender, power, sexuality, ideology, space, time, and discourse, manifest themselves concretely or intersect with one another? If we pose the question in this way, the conclusion seems unavoidable. </w:t>
      </w:r>
      <w:r w:rsidRPr="00425FF6">
        <w:rPr>
          <w:rStyle w:val="StyleUnderline"/>
        </w:rPr>
        <w:t xml:space="preserve">Settler </w:t>
      </w:r>
      <w:r w:rsidRPr="00425FF6">
        <w:rPr>
          <w:rStyle w:val="StyleUnderline"/>
          <w:highlight w:val="cyan"/>
        </w:rPr>
        <w:t>colonialism as a category</w:t>
      </w:r>
      <w:r w:rsidRPr="00425FF6">
        <w:rPr>
          <w:rStyle w:val="StyleUnderline"/>
        </w:rPr>
        <w:t xml:space="preserve"> of historical analysis </w:t>
      </w:r>
      <w:r w:rsidRPr="00425FF6">
        <w:rPr>
          <w:rStyle w:val="Emphasis"/>
          <w:highlight w:val="cyan"/>
        </w:rPr>
        <w:t>does not establish any specific social-theoretical dynamics</w:t>
      </w:r>
      <w:r w:rsidRPr="00425FF6">
        <w:rPr>
          <w:rStyle w:val="StyleUnderline"/>
        </w:rPr>
        <w:t xml:space="preserve"> unique to it. </w:t>
      </w:r>
      <w:r w:rsidRPr="00425FF6">
        <w:rPr>
          <w:rStyle w:val="Emphasis"/>
          <w:highlight w:val="cyan"/>
        </w:rPr>
        <w:t>We cannot use its historical features</w:t>
      </w:r>
      <w:r w:rsidRPr="00425FF6">
        <w:rPr>
          <w:rStyle w:val="StyleUnderline"/>
          <w:highlight w:val="cyan"/>
        </w:rPr>
        <w:t xml:space="preserve"> to distinguish it analytically</w:t>
      </w:r>
      <w:r w:rsidRPr="00425FF6">
        <w:rPr>
          <w:sz w:val="16"/>
        </w:rPr>
        <w:t xml:space="preserve"> – not just descriptively – </w:t>
      </w:r>
      <w:r w:rsidRPr="00425FF6">
        <w:rPr>
          <w:rStyle w:val="StyleUnderline"/>
        </w:rPr>
        <w:t>from other types of</w:t>
      </w:r>
      <w:r w:rsidRPr="00425FF6">
        <w:rPr>
          <w:sz w:val="16"/>
        </w:rPr>
        <w:t xml:space="preserve"> societies, be they colonial or not.</w:t>
      </w:r>
    </w:p>
    <w:p w14:paraId="3D5C6DD4" w14:textId="1AD5109B" w:rsidR="00E42E4C" w:rsidRDefault="00734185" w:rsidP="00734185">
      <w:pPr>
        <w:pStyle w:val="Heading2"/>
      </w:pPr>
      <w:r>
        <w:lastRenderedPageBreak/>
        <w:t xml:space="preserve">1NR </w:t>
      </w:r>
    </w:p>
    <w:p w14:paraId="7AEAB803" w14:textId="5035801B" w:rsidR="00734185" w:rsidRPr="00734185" w:rsidRDefault="00734185" w:rsidP="00734185">
      <w:pPr>
        <w:pStyle w:val="Heading3"/>
      </w:pPr>
      <w:r>
        <w:lastRenderedPageBreak/>
        <w:t>Cap K</w:t>
      </w:r>
    </w:p>
    <w:p w14:paraId="0646EE8A" w14:textId="77777777" w:rsidR="00734185" w:rsidRPr="00320F52" w:rsidRDefault="00734185" w:rsidP="00734185">
      <w:pPr>
        <w:pStyle w:val="Heading4"/>
        <w:rPr>
          <w:rFonts w:cs="Times New Roman"/>
        </w:rPr>
      </w:pPr>
      <w:r>
        <w:rPr>
          <w:rFonts w:cs="Times New Roman"/>
        </w:rPr>
        <w:t xml:space="preserve">4. Cap enables </w:t>
      </w:r>
      <w:r>
        <w:rPr>
          <w:rFonts w:cs="Times New Roman"/>
          <w:u w:val="single"/>
        </w:rPr>
        <w:t>land</w:t>
      </w:r>
      <w:r>
        <w:rPr>
          <w:rFonts w:cs="Times New Roman"/>
        </w:rPr>
        <w:t xml:space="preserve"> dispossession and subsequent racial ideologies – terra nullis was </w:t>
      </w:r>
      <w:r>
        <w:rPr>
          <w:rFonts w:cs="Times New Roman"/>
          <w:u w:val="single"/>
        </w:rPr>
        <w:t>only</w:t>
      </w:r>
      <w:r>
        <w:rPr>
          <w:rFonts w:cs="Times New Roman"/>
        </w:rPr>
        <w:t xml:space="preserve"> desirable because of </w:t>
      </w:r>
      <w:r>
        <w:rPr>
          <w:rFonts w:cs="Times New Roman"/>
          <w:u w:val="single"/>
        </w:rPr>
        <w:t>expansion</w:t>
      </w:r>
      <w:r>
        <w:rPr>
          <w:rFonts w:cs="Times New Roman"/>
        </w:rPr>
        <w:t xml:space="preserve"> of agriculture and </w:t>
      </w:r>
      <w:r>
        <w:rPr>
          <w:rFonts w:cs="Times New Roman"/>
          <w:u w:val="single"/>
        </w:rPr>
        <w:t>plunder</w:t>
      </w:r>
      <w:r>
        <w:rPr>
          <w:rFonts w:cs="Times New Roman"/>
        </w:rPr>
        <w:t xml:space="preserve"> of resources.</w:t>
      </w:r>
    </w:p>
    <w:p w14:paraId="6A39C8EC" w14:textId="77777777" w:rsidR="00734185" w:rsidRPr="00320F52" w:rsidRDefault="00734185" w:rsidP="00734185">
      <w:pPr>
        <w:rPr>
          <w:sz w:val="16"/>
          <w:szCs w:val="16"/>
        </w:rPr>
      </w:pPr>
      <w:r w:rsidRPr="00C137B8">
        <w:rPr>
          <w:rStyle w:val="Style13ptBold"/>
        </w:rPr>
        <w:t>Symanski 85</w:t>
      </w:r>
      <w:r w:rsidRPr="00C137B8">
        <w:t xml:space="preserve"> </w:t>
      </w:r>
      <w:r w:rsidRPr="00320F52">
        <w:rPr>
          <w:sz w:val="16"/>
          <w:szCs w:val="16"/>
        </w:rPr>
        <w:t xml:space="preserve">– Professor of sociology at the University of Oregon [Al, “The Structure of Race,” </w:t>
      </w:r>
      <w:r w:rsidRPr="00320F52">
        <w:rPr>
          <w:i/>
          <w:sz w:val="16"/>
          <w:szCs w:val="16"/>
        </w:rPr>
        <w:t>Review of Radical Political Economies</w:t>
      </w:r>
      <w:r w:rsidRPr="00320F52">
        <w:rPr>
          <w:sz w:val="16"/>
          <w:szCs w:val="16"/>
        </w:rPr>
        <w:t xml:space="preserve"> 17(4): 106-20, Emory Libraries]</w:t>
      </w:r>
    </w:p>
    <w:p w14:paraId="45DDE6B1" w14:textId="77777777" w:rsidR="00734185" w:rsidRPr="00320F52" w:rsidRDefault="00734185" w:rsidP="00734185">
      <w:pPr>
        <w:rPr>
          <w:sz w:val="16"/>
          <w:szCs w:val="16"/>
        </w:rPr>
      </w:pPr>
      <w:r w:rsidRPr="00320F52">
        <w:rPr>
          <w:sz w:val="16"/>
          <w:szCs w:val="16"/>
        </w:rPr>
        <w:t xml:space="preserve"> RELATIONSHIPS OF EXCLUSION</w:t>
      </w:r>
    </w:p>
    <w:p w14:paraId="6CE7EFC9" w14:textId="77777777" w:rsidR="00734185" w:rsidRPr="00C137B8" w:rsidRDefault="00734185" w:rsidP="00734185">
      <w:pPr>
        <w:rPr>
          <w:sz w:val="16"/>
        </w:rPr>
      </w:pPr>
      <w:r w:rsidRPr="00C137B8">
        <w:rPr>
          <w:rStyle w:val="StyleUnderline"/>
        </w:rPr>
        <w:t xml:space="preserve">As </w:t>
      </w:r>
      <w:r w:rsidRPr="00A65835">
        <w:rPr>
          <w:rStyle w:val="StyleUnderline"/>
          <w:highlight w:val="cyan"/>
        </w:rPr>
        <w:t>capitalism expanded through imperialism to subordinate</w:t>
      </w:r>
      <w:r w:rsidRPr="00C137B8">
        <w:rPr>
          <w:rStyle w:val="StyleUnderline"/>
        </w:rPr>
        <w:t xml:space="preserve"> virtually all corners of the globe, it came into contact with </w:t>
      </w:r>
      <w:r w:rsidRPr="00A65835">
        <w:rPr>
          <w:rStyle w:val="StyleUnderline"/>
          <w:highlight w:val="cyan"/>
        </w:rPr>
        <w:t>native peoples</w:t>
      </w:r>
      <w:r w:rsidRPr="00C137B8">
        <w:rPr>
          <w:rStyle w:val="StyleUnderline"/>
        </w:rPr>
        <w:t xml:space="preserve"> such as the American Indians and Australian Aborigines </w:t>
      </w:r>
      <w:r w:rsidRPr="00A65835">
        <w:rPr>
          <w:rStyle w:val="StyleUnderline"/>
          <w:highlight w:val="cyan"/>
        </w:rPr>
        <w:t>who</w:t>
      </w:r>
      <w:r w:rsidRPr="00C137B8">
        <w:rPr>
          <w:sz w:val="16"/>
        </w:rPr>
        <w:t xml:space="preserve"> for the most part </w:t>
      </w:r>
      <w:r w:rsidRPr="00A65835">
        <w:rPr>
          <w:rStyle w:val="StyleUnderline"/>
          <w:highlight w:val="cyan"/>
        </w:rPr>
        <w:t>could not</w:t>
      </w:r>
      <w:r w:rsidRPr="00C137B8">
        <w:rPr>
          <w:sz w:val="16"/>
        </w:rPr>
        <w:t xml:space="preserve"> (outside the Mexican and Peruvian regions) generally </w:t>
      </w:r>
      <w:r w:rsidRPr="00C137B8">
        <w:rPr>
          <w:rStyle w:val="StyleUnderline"/>
        </w:rPr>
        <w:t xml:space="preserve">be made to </w:t>
      </w:r>
      <w:r w:rsidRPr="00A65835">
        <w:rPr>
          <w:rStyle w:val="StyleUnderline"/>
          <w:highlight w:val="cyan"/>
        </w:rPr>
        <w:t>work profitably</w:t>
      </w:r>
      <w:r w:rsidRPr="00C137B8">
        <w:rPr>
          <w:sz w:val="16"/>
        </w:rPr>
        <w:t xml:space="preserve"> (Harris 1964; Geschwender 1978:l20-25). </w:t>
      </w:r>
      <w:r w:rsidRPr="00A65835">
        <w:rPr>
          <w:rStyle w:val="StyleUnderline"/>
          <w:highlight w:val="cyan"/>
        </w:rPr>
        <w:t>Such</w:t>
      </w:r>
      <w:r w:rsidRPr="00C137B8">
        <w:rPr>
          <w:rStyle w:val="StyleUnderline"/>
        </w:rPr>
        <w:t xml:space="preserve"> peoples then </w:t>
      </w:r>
      <w:r w:rsidRPr="00A65835">
        <w:rPr>
          <w:rStyle w:val="StyleUnderline"/>
          <w:highlight w:val="cyan"/>
        </w:rPr>
        <w:t>became</w:t>
      </w:r>
      <w:r w:rsidRPr="00C137B8">
        <w:rPr>
          <w:rStyle w:val="StyleUnderline"/>
        </w:rPr>
        <w:t xml:space="preserve"> mere </w:t>
      </w:r>
      <w:r w:rsidRPr="00A65835">
        <w:rPr>
          <w:rStyle w:val="Emphasis"/>
          <w:highlight w:val="cyan"/>
        </w:rPr>
        <w:t>obstacles to</w:t>
      </w:r>
      <w:r w:rsidRPr="00C137B8">
        <w:rPr>
          <w:rStyle w:val="Emphasis"/>
        </w:rPr>
        <w:t xml:space="preserve"> the </w:t>
      </w:r>
      <w:r w:rsidRPr="00A65835">
        <w:rPr>
          <w:rStyle w:val="Emphasis"/>
          <w:highlight w:val="cyan"/>
        </w:rPr>
        <w:t>profitable exploitation</w:t>
      </w:r>
      <w:r w:rsidRPr="00C137B8">
        <w:rPr>
          <w:rStyle w:val="StyleUnderline"/>
        </w:rPr>
        <w:t xml:space="preserve"> of the natural resources and land of the areas they inhabited</w:t>
      </w:r>
      <w:r w:rsidRPr="00C137B8">
        <w:rPr>
          <w:sz w:val="16"/>
        </w:rPr>
        <w:t xml:space="preserve">. </w:t>
      </w:r>
      <w:r w:rsidRPr="00C137B8">
        <w:rPr>
          <w:rStyle w:val="StyleUnderline"/>
        </w:rPr>
        <w:t xml:space="preserve">Successful </w:t>
      </w:r>
      <w:r w:rsidRPr="00A65835">
        <w:rPr>
          <w:rStyle w:val="StyleUnderline"/>
          <w:highlight w:val="cyan"/>
        </w:rPr>
        <w:t>development of agriculture</w:t>
      </w:r>
      <w:r w:rsidRPr="00C137B8">
        <w:rPr>
          <w:sz w:val="16"/>
        </w:rPr>
        <w:t xml:space="preserve"> in Argentina, Australia, Brazil or North America </w:t>
      </w:r>
      <w:r w:rsidRPr="00C137B8">
        <w:rPr>
          <w:rStyle w:val="StyleUnderline"/>
        </w:rPr>
        <w:t xml:space="preserve">thus </w:t>
      </w:r>
      <w:r w:rsidRPr="00A65835">
        <w:rPr>
          <w:rStyle w:val="StyleUnderline"/>
          <w:highlight w:val="cyan"/>
        </w:rPr>
        <w:t>implied</w:t>
      </w:r>
      <w:r w:rsidRPr="00C137B8">
        <w:rPr>
          <w:rStyle w:val="StyleUnderline"/>
        </w:rPr>
        <w:t xml:space="preserve"> the </w:t>
      </w:r>
      <w:r w:rsidRPr="00A65835">
        <w:rPr>
          <w:rStyle w:val="StyleUnderline"/>
          <w:highlight w:val="cyan"/>
        </w:rPr>
        <w:t>elimination of</w:t>
      </w:r>
      <w:r w:rsidRPr="00C137B8">
        <w:rPr>
          <w:rStyle w:val="StyleUnderline"/>
        </w:rPr>
        <w:t xml:space="preserve"> the </w:t>
      </w:r>
      <w:r w:rsidRPr="00A65835">
        <w:rPr>
          <w:rStyle w:val="StyleUnderline"/>
          <w:highlight w:val="cyan"/>
        </w:rPr>
        <w:t>indigenous</w:t>
      </w:r>
      <w:r w:rsidRPr="00C137B8">
        <w:rPr>
          <w:rStyle w:val="StyleUnderline"/>
        </w:rPr>
        <w:t xml:space="preserve"> inhabitants through either physical extermination or forcible relocation to remote and barren areas</w:t>
      </w:r>
      <w:r w:rsidRPr="00C137B8">
        <w:rPr>
          <w:sz w:val="16"/>
        </w:rPr>
        <w:t xml:space="preserve">. </w:t>
      </w:r>
      <w:r w:rsidRPr="00320F52">
        <w:rPr>
          <w:rStyle w:val="StyleUnderline"/>
        </w:rPr>
        <w:t xml:space="preserve">Imperialism and </w:t>
      </w:r>
      <w:r w:rsidRPr="00A65835">
        <w:rPr>
          <w:rStyle w:val="StyleUnderline"/>
          <w:highlight w:val="cyan"/>
        </w:rPr>
        <w:t>capitalism’s relationship to</w:t>
      </w:r>
      <w:r w:rsidRPr="00C137B8">
        <w:rPr>
          <w:rStyle w:val="StyleUnderline"/>
        </w:rPr>
        <w:t xml:space="preserve"> such </w:t>
      </w:r>
      <w:r w:rsidRPr="00A65835">
        <w:rPr>
          <w:rStyle w:val="StyleUnderline"/>
          <w:highlight w:val="cyan"/>
        </w:rPr>
        <w:t>indigenous</w:t>
      </w:r>
      <w:r w:rsidRPr="00C137B8">
        <w:rPr>
          <w:sz w:val="16"/>
        </w:rPr>
        <w:t xml:space="preserve"> and “superflouous” </w:t>
      </w:r>
      <w:r w:rsidRPr="00C137B8">
        <w:rPr>
          <w:rStyle w:val="StyleUnderline"/>
        </w:rPr>
        <w:t xml:space="preserve">populations can best be referred to </w:t>
      </w:r>
      <w:r w:rsidRPr="00A65835">
        <w:rPr>
          <w:rStyle w:val="StyleUnderline"/>
          <w:highlight w:val="cyan"/>
        </w:rPr>
        <w:t>as</w:t>
      </w:r>
      <w:r w:rsidRPr="00C137B8">
        <w:rPr>
          <w:rStyle w:val="StyleUnderline"/>
        </w:rPr>
        <w:t xml:space="preserve"> one of exclusion</w:t>
      </w:r>
      <w:r w:rsidRPr="00C137B8">
        <w:rPr>
          <w:sz w:val="16"/>
        </w:rPr>
        <w:t xml:space="preserve"> - </w:t>
      </w:r>
      <w:r w:rsidRPr="00A65835">
        <w:rPr>
          <w:rStyle w:val="Emphasis"/>
          <w:highlight w:val="cyan"/>
        </w:rPr>
        <w:t>exclusion from</w:t>
      </w:r>
      <w:r w:rsidRPr="00C137B8">
        <w:rPr>
          <w:rStyle w:val="Emphasis"/>
        </w:rPr>
        <w:t xml:space="preserve"> the </w:t>
      </w:r>
      <w:r w:rsidRPr="00A65835">
        <w:rPr>
          <w:rStyle w:val="Emphasis"/>
          <w:highlight w:val="cyan"/>
        </w:rPr>
        <w:t>land</w:t>
      </w:r>
      <w:r w:rsidRPr="00C137B8">
        <w:rPr>
          <w:rStyle w:val="Emphasis"/>
        </w:rPr>
        <w:t xml:space="preserve">, </w:t>
      </w:r>
      <w:r w:rsidRPr="00A65835">
        <w:rPr>
          <w:rStyle w:val="Emphasis"/>
          <w:highlight w:val="cyan"/>
        </w:rPr>
        <w:t>as well as</w:t>
      </w:r>
      <w:r w:rsidRPr="00C137B8">
        <w:rPr>
          <w:rStyle w:val="Emphasis"/>
        </w:rPr>
        <w:t xml:space="preserve"> from the </w:t>
      </w:r>
      <w:r w:rsidRPr="00A65835">
        <w:rPr>
          <w:rStyle w:val="Emphasis"/>
          <w:highlight w:val="cyan"/>
        </w:rPr>
        <w:t>class structure</w:t>
      </w:r>
      <w:r w:rsidRPr="00C137B8">
        <w:rPr>
          <w:sz w:val="16"/>
        </w:rPr>
        <w:t xml:space="preserve">. </w:t>
      </w:r>
      <w:r w:rsidRPr="00C137B8">
        <w:rPr>
          <w:rStyle w:val="StyleUnderline"/>
        </w:rPr>
        <w:t>Such populations then become “redundant” in relation to the needs of capital</w:t>
      </w:r>
      <w:r w:rsidRPr="00C137B8">
        <w:rPr>
          <w:sz w:val="16"/>
        </w:rPr>
        <w:t>.</w:t>
      </w:r>
    </w:p>
    <w:p w14:paraId="18E6E9E8" w14:textId="77777777" w:rsidR="00734185" w:rsidRPr="00CF4CE1" w:rsidRDefault="00734185" w:rsidP="00734185">
      <w:pPr>
        <w:rPr>
          <w:sz w:val="16"/>
        </w:rPr>
      </w:pPr>
      <w:r w:rsidRPr="00A65835">
        <w:rPr>
          <w:rStyle w:val="StyleUnderline"/>
          <w:highlight w:val="cyan"/>
        </w:rPr>
        <w:t>A distinctive</w:t>
      </w:r>
      <w:r w:rsidRPr="00C137B8">
        <w:rPr>
          <w:rStyle w:val="StyleUnderline"/>
        </w:rPr>
        <w:t xml:space="preserve"> form of </w:t>
      </w:r>
      <w:r w:rsidRPr="00A65835">
        <w:rPr>
          <w:rStyle w:val="Emphasis"/>
          <w:highlight w:val="cyan"/>
        </w:rPr>
        <w:t>racial</w:t>
      </w:r>
      <w:r w:rsidRPr="00320F52">
        <w:rPr>
          <w:rStyle w:val="Emphasis"/>
        </w:rPr>
        <w:t xml:space="preserve">ist </w:t>
      </w:r>
      <w:r w:rsidRPr="00A65835">
        <w:rPr>
          <w:rStyle w:val="Emphasis"/>
          <w:highlight w:val="cyan"/>
        </w:rPr>
        <w:t>ideology developed to justify</w:t>
      </w:r>
      <w:r w:rsidRPr="00C137B8">
        <w:rPr>
          <w:rStyle w:val="Emphasis"/>
        </w:rPr>
        <w:t xml:space="preserve"> the physical </w:t>
      </w:r>
      <w:r w:rsidRPr="00A65835">
        <w:rPr>
          <w:rStyle w:val="Emphasis"/>
          <w:highlight w:val="cyan"/>
        </w:rPr>
        <w:t>extermination</w:t>
      </w:r>
      <w:r w:rsidRPr="00C137B8">
        <w:rPr>
          <w:rStyle w:val="StyleUnderline"/>
        </w:rPr>
        <w:t xml:space="preserve"> and forcible relocation of such peoples and the consequent appropriation of their land and resources by expanding imperialism</w:t>
      </w:r>
      <w:r w:rsidRPr="00C137B8">
        <w:rPr>
          <w:sz w:val="16"/>
        </w:rPr>
        <w:t xml:space="preserve">. </w:t>
      </w:r>
      <w:r w:rsidRPr="00C137B8">
        <w:rPr>
          <w:rStyle w:val="StyleUnderline"/>
        </w:rPr>
        <w:t xml:space="preserve">This racialist ideology legitimated genocide in terms of indigenous peoples not being fully human, and relocation in terms of their inherent inability </w:t>
      </w:r>
      <w:r w:rsidRPr="00A65835">
        <w:rPr>
          <w:rStyle w:val="StyleUnderline"/>
          <w:highlight w:val="cyan"/>
        </w:rPr>
        <w:t>to productively</w:t>
      </w:r>
      <w:r w:rsidRPr="00C137B8">
        <w:rPr>
          <w:rStyle w:val="StyleUnderline"/>
        </w:rPr>
        <w:t xml:space="preserve"> and creatively </w:t>
      </w:r>
      <w:r w:rsidRPr="00A65835">
        <w:rPr>
          <w:rStyle w:val="StyleUnderline"/>
          <w:highlight w:val="cyan"/>
        </w:rPr>
        <w:t>utilize resources</w:t>
      </w:r>
      <w:r w:rsidRPr="00C137B8">
        <w:rPr>
          <w:sz w:val="16"/>
        </w:rPr>
        <w:t xml:space="preserve">. </w:t>
      </w:r>
      <w:r w:rsidRPr="00320F52">
        <w:rPr>
          <w:rStyle w:val="StyleUnderline"/>
        </w:rPr>
        <w:t>American</w:t>
      </w:r>
      <w:r w:rsidRPr="00A65835">
        <w:rPr>
          <w:rStyle w:val="StyleUnderline"/>
          <w:highlight w:val="cyan"/>
        </w:rPr>
        <w:t xml:space="preserve"> Indians</w:t>
      </w:r>
      <w:r w:rsidRPr="00C137B8">
        <w:rPr>
          <w:rStyle w:val="StyleUnderline"/>
        </w:rPr>
        <w:t xml:space="preserve"> have </w:t>
      </w:r>
      <w:r w:rsidRPr="00A65835">
        <w:rPr>
          <w:rStyle w:val="StyleUnderline"/>
          <w:highlight w:val="cyan"/>
        </w:rPr>
        <w:t>suffered</w:t>
      </w:r>
      <w:r w:rsidRPr="00C137B8">
        <w:rPr>
          <w:rStyle w:val="StyleUnderline"/>
        </w:rPr>
        <w:t xml:space="preserve"> great </w:t>
      </w:r>
      <w:r w:rsidRPr="00A65835">
        <w:rPr>
          <w:rStyle w:val="StyleUnderline"/>
          <w:highlight w:val="cyan"/>
        </w:rPr>
        <w:t>oppression</w:t>
      </w:r>
      <w:r w:rsidRPr="00C137B8">
        <w:rPr>
          <w:sz w:val="16"/>
        </w:rPr>
        <w:t xml:space="preserve">, not because their labor was exploited, but </w:t>
      </w:r>
      <w:r w:rsidRPr="00A65835">
        <w:rPr>
          <w:rStyle w:val="Emphasis"/>
          <w:highlight w:val="cyan"/>
        </w:rPr>
        <w:t>because</w:t>
      </w:r>
      <w:r w:rsidRPr="00C137B8">
        <w:rPr>
          <w:rStyle w:val="StyleUnderline"/>
        </w:rPr>
        <w:t xml:space="preserve"> their </w:t>
      </w:r>
      <w:r w:rsidRPr="00A65835">
        <w:rPr>
          <w:rStyle w:val="StyleUnderline"/>
          <w:highlight w:val="cyan"/>
        </w:rPr>
        <w:t xml:space="preserve">resources were </w:t>
      </w:r>
      <w:r w:rsidRPr="00A65835">
        <w:rPr>
          <w:rStyle w:val="Emphasis"/>
          <w:highlight w:val="cyan"/>
        </w:rPr>
        <w:t>required by</w:t>
      </w:r>
      <w:r w:rsidRPr="00C137B8">
        <w:rPr>
          <w:rStyle w:val="Emphasis"/>
        </w:rPr>
        <w:t xml:space="preserve"> expanding </w:t>
      </w:r>
      <w:r w:rsidRPr="00A65835">
        <w:rPr>
          <w:rStyle w:val="Emphasis"/>
          <w:highlight w:val="cyan"/>
        </w:rPr>
        <w:t>capitalism</w:t>
      </w:r>
      <w:r w:rsidRPr="00C137B8">
        <w:rPr>
          <w:sz w:val="16"/>
        </w:rPr>
        <w:t xml:space="preserve"> (Gossett 1963: Chap. 10).</w:t>
      </w:r>
    </w:p>
    <w:p w14:paraId="6DA834BB" w14:textId="77777777" w:rsidR="00734185" w:rsidRPr="00FD6C49" w:rsidRDefault="00734185" w:rsidP="00734185">
      <w:pPr>
        <w:pStyle w:val="Heading4"/>
        <w:rPr>
          <w:rFonts w:asciiTheme="majorHAnsi" w:hAnsiTheme="majorHAnsi" w:cstheme="majorHAnsi"/>
        </w:rPr>
      </w:pPr>
      <w:r>
        <w:rPr>
          <w:rFonts w:asciiTheme="majorHAnsi" w:hAnsiTheme="majorHAnsi" w:cstheme="majorHAnsi"/>
        </w:rPr>
        <w:t xml:space="preserve">6. </w:t>
      </w:r>
      <w:r w:rsidRPr="00FD6C49">
        <w:rPr>
          <w:rFonts w:asciiTheme="majorHAnsi" w:hAnsiTheme="majorHAnsi" w:cstheme="majorHAnsi"/>
        </w:rPr>
        <w:t xml:space="preserve">This shift to late modern capitalism and its attendant socio-political instability has rendered the coloniality framework of the 1ac fundamentally bankrupt.  </w:t>
      </w:r>
    </w:p>
    <w:p w14:paraId="68FBE6C3" w14:textId="77777777" w:rsidR="00734185" w:rsidRPr="00FD6C49" w:rsidRDefault="00734185" w:rsidP="00734185">
      <w:pPr>
        <w:rPr>
          <w:rFonts w:asciiTheme="majorHAnsi" w:hAnsiTheme="majorHAnsi" w:cstheme="majorHAnsi"/>
        </w:rPr>
      </w:pPr>
      <w:r w:rsidRPr="00FD6C49">
        <w:rPr>
          <w:rStyle w:val="Style13ptBold"/>
          <w:rFonts w:asciiTheme="majorHAnsi" w:hAnsiTheme="majorHAnsi" w:cstheme="majorHAnsi"/>
        </w:rPr>
        <w:t>Chibber 13</w:t>
      </w:r>
      <w:r w:rsidRPr="00FD6C49">
        <w:rPr>
          <w:rFonts w:asciiTheme="majorHAnsi" w:hAnsiTheme="majorHAnsi" w:cstheme="majorHAnsi"/>
        </w:rPr>
        <w:t xml:space="preserve"> – Professor of sociology at NYU [Vivek, </w:t>
      </w:r>
      <w:r w:rsidRPr="00FD6C49">
        <w:rPr>
          <w:rFonts w:asciiTheme="majorHAnsi" w:hAnsiTheme="majorHAnsi" w:cstheme="majorHAnsi"/>
          <w:i/>
        </w:rPr>
        <w:t>Postcolonial Theory and the Specter of Capital</w:t>
      </w:r>
      <w:r w:rsidRPr="00FD6C49">
        <w:rPr>
          <w:rFonts w:asciiTheme="majorHAnsi" w:hAnsiTheme="majorHAnsi" w:cstheme="majorHAnsi"/>
        </w:rPr>
        <w:t>, p. 293-296]</w:t>
      </w:r>
    </w:p>
    <w:p w14:paraId="22D0B85C" w14:textId="77777777" w:rsidR="00734185" w:rsidRPr="00FD6C49" w:rsidRDefault="00734185" w:rsidP="00734185">
      <w:pPr>
        <w:rPr>
          <w:rFonts w:asciiTheme="majorHAnsi" w:hAnsiTheme="majorHAnsi" w:cstheme="majorHAnsi"/>
        </w:rPr>
      </w:pPr>
      <w:r w:rsidRPr="00FD6C49">
        <w:rPr>
          <w:rFonts w:asciiTheme="majorHAnsi" w:hAnsiTheme="majorHAnsi" w:cstheme="majorHAnsi"/>
        </w:rPr>
        <w:t xml:space="preserve">My argument amounts to the contention that </w:t>
      </w:r>
      <w:r w:rsidRPr="00FD6C49">
        <w:rPr>
          <w:rStyle w:val="StyleUnderline"/>
          <w:rFonts w:asciiTheme="majorHAnsi" w:hAnsiTheme="majorHAnsi" w:cstheme="majorHAnsi"/>
          <w:highlight w:val="cyan"/>
        </w:rPr>
        <w:t xml:space="preserve">postcolonial theory </w:t>
      </w:r>
      <w:r w:rsidRPr="00FD6C49">
        <w:rPr>
          <w:rStyle w:val="Emphasis"/>
          <w:rFonts w:asciiTheme="majorHAnsi" w:hAnsiTheme="majorHAnsi" w:cstheme="majorHAnsi"/>
          <w:highlight w:val="cyan"/>
        </w:rPr>
        <w:t>impedes</w:t>
      </w:r>
      <w:r w:rsidRPr="00FD6C49">
        <w:rPr>
          <w:rStyle w:val="StyleUnderline"/>
          <w:rFonts w:asciiTheme="majorHAnsi" w:hAnsiTheme="majorHAnsi" w:cstheme="majorHAnsi"/>
        </w:rPr>
        <w:t xml:space="preserve"> the development of an adequate </w:t>
      </w:r>
      <w:r w:rsidRPr="00FD6C49">
        <w:rPr>
          <w:rStyle w:val="StyleUnderline"/>
          <w:rFonts w:asciiTheme="majorHAnsi" w:hAnsiTheme="majorHAnsi" w:cstheme="majorHAnsi"/>
          <w:highlight w:val="cyan"/>
        </w:rPr>
        <w:t>analysis of the modern epoch</w:t>
      </w:r>
      <w:r w:rsidRPr="00FD6C49">
        <w:rPr>
          <w:rFonts w:asciiTheme="majorHAnsi" w:hAnsiTheme="majorHAnsi" w:cstheme="majorHAnsi"/>
        </w:rPr>
        <w:t xml:space="preserve">, whether in the East or the West. Is there any chance it will be displaced from its exalted status in the near future? Interestingly, </w:t>
      </w:r>
      <w:r w:rsidRPr="00FD6C49">
        <w:rPr>
          <w:rStyle w:val="StyleUnderline"/>
          <w:rFonts w:asciiTheme="majorHAnsi" w:hAnsiTheme="majorHAnsi" w:cstheme="majorHAnsi"/>
        </w:rPr>
        <w:t>if ever there was a time when the sheer force of events should suffice to undermine a theory, it is now</w:t>
      </w:r>
      <w:r w:rsidRPr="00FD6C49">
        <w:rPr>
          <w:rFonts w:asciiTheme="majorHAnsi" w:hAnsiTheme="majorHAnsi" w:cstheme="majorHAnsi"/>
        </w:rPr>
        <w:t xml:space="preserve">. </w:t>
      </w:r>
      <w:r w:rsidRPr="00FD6C49">
        <w:rPr>
          <w:rStyle w:val="StyleUnderline"/>
          <w:rFonts w:asciiTheme="majorHAnsi" w:hAnsiTheme="majorHAnsi" w:cstheme="majorHAnsi"/>
          <w:highlight w:val="cyan"/>
        </w:rPr>
        <w:t>Two facts</w:t>
      </w:r>
      <w:r w:rsidRPr="00FD6C49">
        <w:rPr>
          <w:rFonts w:asciiTheme="majorHAnsi" w:hAnsiTheme="majorHAnsi" w:cstheme="majorHAnsi"/>
        </w:rPr>
        <w:t xml:space="preserve"> about the current conjuncture would seem to </w:t>
      </w:r>
      <w:r w:rsidRPr="00FD6C49">
        <w:rPr>
          <w:rStyle w:val="StyleUnderline"/>
          <w:rFonts w:asciiTheme="majorHAnsi" w:hAnsiTheme="majorHAnsi" w:cstheme="majorHAnsi"/>
          <w:highlight w:val="cyan"/>
        </w:rPr>
        <w:t xml:space="preserve">deliver a </w:t>
      </w:r>
      <w:r w:rsidRPr="0048716E">
        <w:rPr>
          <w:rStyle w:val="Emphasis"/>
          <w:rFonts w:asciiTheme="majorHAnsi" w:hAnsiTheme="majorHAnsi" w:cstheme="majorHAnsi"/>
        </w:rPr>
        <w:t xml:space="preserve">decisive and </w:t>
      </w:r>
      <w:r w:rsidRPr="00FD6C49">
        <w:rPr>
          <w:rStyle w:val="Emphasis"/>
          <w:rFonts w:asciiTheme="majorHAnsi" w:hAnsiTheme="majorHAnsi" w:cstheme="majorHAnsi"/>
          <w:highlight w:val="cyan"/>
        </w:rPr>
        <w:t>devastating blow</w:t>
      </w:r>
      <w:r w:rsidRPr="00FD6C49">
        <w:rPr>
          <w:rStyle w:val="StyleUnderline"/>
          <w:rFonts w:asciiTheme="majorHAnsi" w:hAnsiTheme="majorHAnsi" w:cstheme="majorHAnsi"/>
          <w:highlight w:val="cyan"/>
        </w:rPr>
        <w:t xml:space="preserve"> to</w:t>
      </w:r>
      <w:r w:rsidRPr="00FD6C49">
        <w:rPr>
          <w:rStyle w:val="StyleUnderline"/>
          <w:rFonts w:asciiTheme="majorHAnsi" w:hAnsiTheme="majorHAnsi" w:cstheme="majorHAnsi"/>
        </w:rPr>
        <w:t xml:space="preserve"> the </w:t>
      </w:r>
      <w:r w:rsidRPr="00FD6C49">
        <w:rPr>
          <w:rStyle w:val="StyleUnderline"/>
          <w:rFonts w:asciiTheme="majorHAnsi" w:hAnsiTheme="majorHAnsi" w:cstheme="majorHAnsi"/>
          <w:highlight w:val="cyan"/>
        </w:rPr>
        <w:t>postcolonial studies</w:t>
      </w:r>
      <w:r w:rsidRPr="00FD6C49">
        <w:rPr>
          <w:rStyle w:val="StyleUnderline"/>
          <w:rFonts w:asciiTheme="majorHAnsi" w:hAnsiTheme="majorHAnsi" w:cstheme="majorHAnsi"/>
        </w:rPr>
        <w:t xml:space="preserve"> framework</w:t>
      </w:r>
      <w:r w:rsidRPr="00FD6C49">
        <w:rPr>
          <w:rFonts w:asciiTheme="majorHAnsi" w:hAnsiTheme="majorHAnsi" w:cstheme="majorHAnsi"/>
        </w:rPr>
        <w:t xml:space="preserve">, while affirming the arguments I have leveled against it. </w:t>
      </w:r>
      <w:r w:rsidRPr="00FD6C49">
        <w:rPr>
          <w:rStyle w:val="StyleUnderline"/>
          <w:rFonts w:asciiTheme="majorHAnsi" w:hAnsiTheme="majorHAnsi" w:cstheme="majorHAnsi"/>
        </w:rPr>
        <w:t xml:space="preserve">The </w:t>
      </w:r>
      <w:r w:rsidRPr="0048716E">
        <w:rPr>
          <w:rStyle w:val="StyleUnderline"/>
          <w:rFonts w:asciiTheme="majorHAnsi" w:hAnsiTheme="majorHAnsi" w:cstheme="majorHAnsi"/>
        </w:rPr>
        <w:t>first</w:t>
      </w:r>
      <w:r w:rsidRPr="0048716E">
        <w:rPr>
          <w:rFonts w:asciiTheme="majorHAnsi" w:hAnsiTheme="majorHAnsi" w:cstheme="majorHAnsi"/>
        </w:rPr>
        <w:t xml:space="preserve"> of these</w:t>
      </w:r>
      <w:r w:rsidRPr="00FD6C49">
        <w:rPr>
          <w:rFonts w:asciiTheme="majorHAnsi" w:hAnsiTheme="majorHAnsi" w:cstheme="majorHAnsi"/>
        </w:rPr>
        <w:t xml:space="preserve"> </w:t>
      </w:r>
      <w:r w:rsidRPr="00FD6C49">
        <w:rPr>
          <w:rStyle w:val="StyleUnderline"/>
          <w:rFonts w:asciiTheme="majorHAnsi" w:hAnsiTheme="majorHAnsi" w:cstheme="majorHAnsi"/>
        </w:rPr>
        <w:t xml:space="preserve">is </w:t>
      </w:r>
      <w:r w:rsidRPr="00FD6C49">
        <w:rPr>
          <w:rStyle w:val="StyleUnderline"/>
          <w:rFonts w:asciiTheme="majorHAnsi" w:hAnsiTheme="majorHAnsi" w:cstheme="majorHAnsi"/>
          <w:highlight w:val="cyan"/>
        </w:rPr>
        <w:t xml:space="preserve">the </w:t>
      </w:r>
      <w:r w:rsidRPr="00FD6C49">
        <w:rPr>
          <w:rStyle w:val="Emphasis"/>
          <w:rFonts w:asciiTheme="majorHAnsi" w:hAnsiTheme="majorHAnsi" w:cstheme="majorHAnsi"/>
          <w:highlight w:val="cyan"/>
        </w:rPr>
        <w:t>global economic crisis</w:t>
      </w:r>
      <w:r w:rsidRPr="00FD6C49">
        <w:rPr>
          <w:rStyle w:val="StyleUnderline"/>
          <w:rFonts w:asciiTheme="majorHAnsi" w:hAnsiTheme="majorHAnsi" w:cstheme="majorHAnsi"/>
        </w:rPr>
        <w:t xml:space="preserve"> that began in 2007-8, and the </w:t>
      </w:r>
      <w:r w:rsidRPr="0048716E">
        <w:rPr>
          <w:rStyle w:val="StyleUnderline"/>
          <w:rFonts w:asciiTheme="majorHAnsi" w:hAnsiTheme="majorHAnsi" w:cstheme="majorHAnsi"/>
        </w:rPr>
        <w:t>second</w:t>
      </w:r>
      <w:r w:rsidRPr="00FD6C49">
        <w:rPr>
          <w:rStyle w:val="StyleUnderline"/>
          <w:rFonts w:asciiTheme="majorHAnsi" w:hAnsiTheme="majorHAnsi" w:cstheme="majorHAnsi"/>
        </w:rPr>
        <w:t xml:space="preserve"> is </w:t>
      </w:r>
      <w:r w:rsidRPr="00FD6C49">
        <w:rPr>
          <w:rStyle w:val="StyleUnderline"/>
          <w:rFonts w:asciiTheme="majorHAnsi" w:hAnsiTheme="majorHAnsi" w:cstheme="majorHAnsi"/>
          <w:highlight w:val="cyan"/>
        </w:rPr>
        <w:t>the</w:t>
      </w:r>
      <w:r w:rsidRPr="00FD6C49">
        <w:rPr>
          <w:rStyle w:val="StyleUnderline"/>
          <w:rFonts w:asciiTheme="majorHAnsi" w:hAnsiTheme="majorHAnsi" w:cstheme="majorHAnsi"/>
        </w:rPr>
        <w:t xml:space="preserve"> series of revolts in the Middle East known as the </w:t>
      </w:r>
      <w:r w:rsidRPr="00FD6C49">
        <w:rPr>
          <w:rStyle w:val="Emphasis"/>
          <w:rFonts w:asciiTheme="majorHAnsi" w:hAnsiTheme="majorHAnsi" w:cstheme="majorHAnsi"/>
          <w:highlight w:val="cyan"/>
        </w:rPr>
        <w:t>Arab Spring</w:t>
      </w:r>
      <w:r w:rsidRPr="00FD6C49">
        <w:rPr>
          <w:rFonts w:asciiTheme="majorHAnsi" w:hAnsiTheme="majorHAnsi" w:cstheme="majorHAnsi"/>
        </w:rPr>
        <w:t>.</w:t>
      </w:r>
    </w:p>
    <w:p w14:paraId="3C3D5C04" w14:textId="77777777" w:rsidR="00734185" w:rsidRPr="00FD6C49" w:rsidRDefault="00734185" w:rsidP="00734185">
      <w:pPr>
        <w:rPr>
          <w:rFonts w:asciiTheme="majorHAnsi" w:hAnsiTheme="majorHAnsi" w:cstheme="majorHAnsi"/>
        </w:rPr>
      </w:pPr>
      <w:r w:rsidRPr="0048716E">
        <w:rPr>
          <w:rStyle w:val="StyleUnderline"/>
          <w:rFonts w:asciiTheme="majorHAnsi" w:hAnsiTheme="majorHAnsi" w:cstheme="majorHAnsi"/>
        </w:rPr>
        <w:lastRenderedPageBreak/>
        <w:t>The global economic crisis</w:t>
      </w:r>
      <w:r w:rsidRPr="0048716E">
        <w:rPr>
          <w:rFonts w:asciiTheme="majorHAnsi" w:hAnsiTheme="majorHAnsi" w:cstheme="majorHAnsi"/>
        </w:rPr>
        <w:t xml:space="preserve"> has </w:t>
      </w:r>
      <w:r w:rsidRPr="0048716E">
        <w:rPr>
          <w:rStyle w:val="StyleUnderline"/>
          <w:rFonts w:asciiTheme="majorHAnsi" w:hAnsiTheme="majorHAnsi" w:cstheme="majorHAnsi"/>
        </w:rPr>
        <w:t xml:space="preserve">brought into relief the basic fact that </w:t>
      </w:r>
      <w:r w:rsidRPr="00FD6C49">
        <w:rPr>
          <w:rStyle w:val="StyleUnderline"/>
          <w:rFonts w:asciiTheme="majorHAnsi" w:hAnsiTheme="majorHAnsi" w:cstheme="majorHAnsi"/>
          <w:highlight w:val="cyan"/>
        </w:rPr>
        <w:t>the</w:t>
      </w:r>
      <w:r w:rsidRPr="00FD6C49">
        <w:rPr>
          <w:rStyle w:val="StyleUnderline"/>
          <w:rFonts w:asciiTheme="majorHAnsi" w:hAnsiTheme="majorHAnsi" w:cstheme="majorHAnsi"/>
        </w:rPr>
        <w:t xml:space="preserve"> entire </w:t>
      </w:r>
      <w:r w:rsidRPr="00FD6C49">
        <w:rPr>
          <w:rStyle w:val="StyleUnderline"/>
          <w:rFonts w:asciiTheme="majorHAnsi" w:hAnsiTheme="majorHAnsi" w:cstheme="majorHAnsi"/>
          <w:highlight w:val="cyan"/>
        </w:rPr>
        <w:t>world is</w:t>
      </w:r>
      <w:r w:rsidRPr="00FD6C49">
        <w:rPr>
          <w:rStyle w:val="StyleUnderline"/>
          <w:rFonts w:asciiTheme="majorHAnsi" w:hAnsiTheme="majorHAnsi" w:cstheme="majorHAnsi"/>
        </w:rPr>
        <w:t xml:space="preserve"> now </w:t>
      </w:r>
      <w:r w:rsidRPr="00FD6C49">
        <w:rPr>
          <w:rStyle w:val="StyleUnderline"/>
          <w:rFonts w:asciiTheme="majorHAnsi" w:hAnsiTheme="majorHAnsi" w:cstheme="majorHAnsi"/>
          <w:highlight w:val="cyan"/>
        </w:rPr>
        <w:t xml:space="preserve">part of the </w:t>
      </w:r>
      <w:r w:rsidRPr="00FD6C49">
        <w:rPr>
          <w:rStyle w:val="Emphasis"/>
          <w:rFonts w:asciiTheme="majorHAnsi" w:hAnsiTheme="majorHAnsi" w:cstheme="majorHAnsi"/>
          <w:highlight w:val="cyan"/>
        </w:rPr>
        <w:t>same universal history</w:t>
      </w:r>
      <w:r w:rsidRPr="00FD6C49">
        <w:rPr>
          <w:rStyle w:val="StyleUnderline"/>
          <w:rFonts w:asciiTheme="majorHAnsi" w:hAnsiTheme="majorHAnsi" w:cstheme="majorHAnsi"/>
          <w:highlight w:val="cyan"/>
        </w:rPr>
        <w:t xml:space="preserve">, subject to the </w:t>
      </w:r>
      <w:r w:rsidRPr="00FD6C49">
        <w:rPr>
          <w:rStyle w:val="Emphasis"/>
          <w:rFonts w:asciiTheme="majorHAnsi" w:hAnsiTheme="majorHAnsi" w:cstheme="majorHAnsi"/>
          <w:highlight w:val="cyan"/>
        </w:rPr>
        <w:t>same underlying forces</w:t>
      </w:r>
      <w:r w:rsidRPr="00FD6C49">
        <w:rPr>
          <w:rFonts w:asciiTheme="majorHAnsi" w:hAnsiTheme="majorHAnsi" w:cstheme="majorHAnsi"/>
        </w:rPr>
        <w:t xml:space="preserve">. </w:t>
      </w:r>
      <w:r w:rsidRPr="00FD6C49">
        <w:rPr>
          <w:rStyle w:val="StyleUnderline"/>
          <w:rFonts w:asciiTheme="majorHAnsi" w:hAnsiTheme="majorHAnsi" w:cstheme="majorHAnsi"/>
        </w:rPr>
        <w:t>There is no more dramatic illustration of capitals universalization than the fact that the entire world has been engulfed by its effects</w:t>
      </w:r>
      <w:r w:rsidRPr="00FD6C49">
        <w:rPr>
          <w:rFonts w:asciiTheme="majorHAnsi" w:hAnsiTheme="majorHAnsi" w:cstheme="majorHAnsi"/>
        </w:rPr>
        <w:t xml:space="preserve">. </w:t>
      </w:r>
      <w:r w:rsidRPr="00FD6C49">
        <w:rPr>
          <w:rStyle w:val="StyleUnderline"/>
          <w:rFonts w:asciiTheme="majorHAnsi" w:hAnsiTheme="majorHAnsi" w:cstheme="majorHAnsi"/>
        </w:rPr>
        <w:t>This is not the first time this has happened</w:t>
      </w:r>
      <w:r w:rsidRPr="00FD6C49">
        <w:rPr>
          <w:rFonts w:asciiTheme="majorHAnsi" w:hAnsiTheme="majorHAnsi" w:cstheme="majorHAnsi"/>
        </w:rPr>
        <w:t xml:space="preserve">, of course. </w:t>
      </w:r>
      <w:r w:rsidRPr="00FD6C49">
        <w:rPr>
          <w:rStyle w:val="StyleUnderline"/>
          <w:rFonts w:asciiTheme="majorHAnsi" w:hAnsiTheme="majorHAnsi" w:cstheme="majorHAnsi"/>
          <w:highlight w:val="cyan"/>
        </w:rPr>
        <w:t>Crises in</w:t>
      </w:r>
      <w:r w:rsidRPr="00FD6C49">
        <w:rPr>
          <w:rStyle w:val="StyleUnderline"/>
          <w:rFonts w:asciiTheme="majorHAnsi" w:hAnsiTheme="majorHAnsi" w:cstheme="majorHAnsi"/>
        </w:rPr>
        <w:t xml:space="preserve"> the history of </w:t>
      </w:r>
      <w:r w:rsidRPr="00FD6C49">
        <w:rPr>
          <w:rStyle w:val="StyleUnderline"/>
          <w:rFonts w:asciiTheme="majorHAnsi" w:hAnsiTheme="majorHAnsi" w:cstheme="majorHAnsi"/>
          <w:highlight w:val="cyan"/>
        </w:rPr>
        <w:t xml:space="preserve">capitalism have always been </w:t>
      </w:r>
      <w:r w:rsidRPr="00FD6C49">
        <w:rPr>
          <w:rStyle w:val="Emphasis"/>
          <w:rFonts w:asciiTheme="majorHAnsi" w:hAnsiTheme="majorHAnsi" w:cstheme="majorHAnsi"/>
          <w:highlight w:val="cyan"/>
        </w:rPr>
        <w:t>global in</w:t>
      </w:r>
      <w:r w:rsidRPr="00FD6C49">
        <w:rPr>
          <w:rStyle w:val="Emphasis"/>
          <w:rFonts w:asciiTheme="majorHAnsi" w:hAnsiTheme="majorHAnsi" w:cstheme="majorHAnsi"/>
        </w:rPr>
        <w:t xml:space="preserve"> their </w:t>
      </w:r>
      <w:r w:rsidRPr="00FD6C49">
        <w:rPr>
          <w:rStyle w:val="Emphasis"/>
          <w:rFonts w:asciiTheme="majorHAnsi" w:hAnsiTheme="majorHAnsi" w:cstheme="majorHAnsi"/>
          <w:highlight w:val="cyan"/>
        </w:rPr>
        <w:t>impact</w:t>
      </w:r>
      <w:r w:rsidRPr="00FD6C49">
        <w:rPr>
          <w:rFonts w:asciiTheme="majorHAnsi" w:hAnsiTheme="majorHAnsi" w:cstheme="majorHAnsi"/>
        </w:rPr>
        <w:t>. But it is the first time such a cataclysm has hit since post­colonial theory arrived on the scene. For the first time since the 1980s, everyone is talking about capitalism – not alterity, or hybridity, or the fragment, but the ubiquitous, grinding, crushing force of capital. This certainly makes for a friendlier environment for the arguments I have been developing in this book, and which others will no doubt make in the years to come.</w:t>
      </w:r>
    </w:p>
    <w:p w14:paraId="18FFE0F1" w14:textId="77777777" w:rsidR="00734185" w:rsidRPr="00FD6C49" w:rsidRDefault="00734185" w:rsidP="00734185">
      <w:pPr>
        <w:rPr>
          <w:rStyle w:val="StyleUnderline"/>
          <w:rFonts w:asciiTheme="majorHAnsi" w:hAnsiTheme="majorHAnsi" w:cstheme="majorHAnsi"/>
        </w:rPr>
      </w:pPr>
      <w:r w:rsidRPr="00FD6C49">
        <w:rPr>
          <w:rFonts w:asciiTheme="majorHAnsi" w:hAnsiTheme="majorHAnsi" w:cstheme="majorHAnsi"/>
        </w:rPr>
        <w:t xml:space="preserve">Even </w:t>
      </w:r>
      <w:r w:rsidRPr="0048716E">
        <w:rPr>
          <w:rStyle w:val="StyleUnderline"/>
          <w:rFonts w:asciiTheme="majorHAnsi" w:hAnsiTheme="majorHAnsi" w:cstheme="majorHAnsi"/>
        </w:rPr>
        <w:t>more devastating than the</w:t>
      </w:r>
      <w:r w:rsidRPr="00FD6C49">
        <w:rPr>
          <w:rStyle w:val="StyleUnderline"/>
          <w:rFonts w:asciiTheme="majorHAnsi" w:hAnsiTheme="majorHAnsi" w:cstheme="majorHAnsi"/>
        </w:rPr>
        <w:t xml:space="preserve"> economic collapse</w:t>
      </w:r>
      <w:r w:rsidRPr="00FD6C49">
        <w:rPr>
          <w:rFonts w:asciiTheme="majorHAnsi" w:hAnsiTheme="majorHAnsi" w:cstheme="majorHAnsi"/>
        </w:rPr>
        <w:t xml:space="preserve">, however, </w:t>
      </w:r>
      <w:r w:rsidRPr="0048716E">
        <w:rPr>
          <w:rStyle w:val="StyleUnderline"/>
          <w:rFonts w:asciiTheme="majorHAnsi" w:hAnsiTheme="majorHAnsi" w:cstheme="majorHAnsi"/>
        </w:rPr>
        <w:t xml:space="preserve">is </w:t>
      </w:r>
      <w:r w:rsidRPr="00FD6C49">
        <w:rPr>
          <w:rStyle w:val="StyleUnderline"/>
          <w:rFonts w:asciiTheme="majorHAnsi" w:hAnsiTheme="majorHAnsi" w:cstheme="majorHAnsi"/>
          <w:highlight w:val="cyan"/>
        </w:rPr>
        <w:t>the Arab Spring</w:t>
      </w:r>
      <w:r w:rsidRPr="00FD6C49">
        <w:rPr>
          <w:rFonts w:asciiTheme="majorHAnsi" w:hAnsiTheme="majorHAnsi" w:cstheme="majorHAnsi"/>
        </w:rPr>
        <w:t xml:space="preserve">. </w:t>
      </w:r>
      <w:r w:rsidRPr="00FD6C49">
        <w:rPr>
          <w:rStyle w:val="StyleUnderline"/>
          <w:rFonts w:asciiTheme="majorHAnsi" w:hAnsiTheme="majorHAnsi" w:cstheme="majorHAnsi"/>
        </w:rPr>
        <w:t xml:space="preserve">It is hard to </w:t>
      </w:r>
      <w:r w:rsidRPr="0048716E">
        <w:rPr>
          <w:rStyle w:val="StyleUnderline"/>
          <w:rFonts w:asciiTheme="majorHAnsi" w:hAnsiTheme="majorHAnsi" w:cstheme="majorHAnsi"/>
        </w:rPr>
        <w:t>imagine a more</w:t>
      </w:r>
      <w:r w:rsidRPr="00FD6C49">
        <w:rPr>
          <w:rStyle w:val="StyleUnderline"/>
          <w:rFonts w:asciiTheme="majorHAnsi" w:hAnsiTheme="majorHAnsi" w:cstheme="majorHAnsi"/>
        </w:rPr>
        <w:t xml:space="preserve"> dramatic </w:t>
      </w:r>
      <w:r w:rsidRPr="00FD6C49">
        <w:rPr>
          <w:rStyle w:val="StyleUnderline"/>
          <w:rFonts w:asciiTheme="majorHAnsi" w:hAnsiTheme="majorHAnsi" w:cstheme="majorHAnsi"/>
          <w:highlight w:val="cyan"/>
        </w:rPr>
        <w:t>confirmation of</w:t>
      </w:r>
      <w:r w:rsidRPr="00FD6C49">
        <w:rPr>
          <w:rStyle w:val="StyleUnderline"/>
          <w:rFonts w:asciiTheme="majorHAnsi" w:hAnsiTheme="majorHAnsi" w:cstheme="majorHAnsi"/>
        </w:rPr>
        <w:t xml:space="preserve"> the two </w:t>
      </w:r>
      <w:r w:rsidRPr="00FD6C49">
        <w:rPr>
          <w:rStyle w:val="Emphasis"/>
          <w:rFonts w:asciiTheme="majorHAnsi" w:hAnsiTheme="majorHAnsi" w:cstheme="majorHAnsi"/>
          <w:highlight w:val="cyan"/>
        </w:rPr>
        <w:t>universalisms</w:t>
      </w:r>
      <w:r w:rsidRPr="00FD6C49">
        <w:rPr>
          <w:rStyle w:val="StyleUnderline"/>
          <w:rFonts w:asciiTheme="majorHAnsi" w:hAnsiTheme="majorHAnsi" w:cstheme="majorHAnsi"/>
        </w:rPr>
        <w:t xml:space="preserve"> than the </w:t>
      </w:r>
      <w:r w:rsidRPr="00FD6C49">
        <w:rPr>
          <w:rStyle w:val="StyleUnderline"/>
          <w:rFonts w:asciiTheme="majorHAnsi" w:hAnsiTheme="majorHAnsi" w:cstheme="majorHAnsi"/>
          <w:highlight w:val="cyan"/>
        </w:rPr>
        <w:t>demands</w:t>
      </w:r>
      <w:r w:rsidRPr="00FD6C49">
        <w:rPr>
          <w:rStyle w:val="StyleUnderline"/>
          <w:rFonts w:asciiTheme="majorHAnsi" w:hAnsiTheme="majorHAnsi" w:cstheme="majorHAnsi"/>
        </w:rPr>
        <w:t xml:space="preserve"> that came </w:t>
      </w:r>
      <w:r w:rsidRPr="00FD6C49">
        <w:rPr>
          <w:rStyle w:val="StyleUnderline"/>
          <w:rFonts w:asciiTheme="majorHAnsi" w:hAnsiTheme="majorHAnsi" w:cstheme="majorHAnsi"/>
          <w:highlight w:val="cyan"/>
        </w:rPr>
        <w:t>from the streets</w:t>
      </w:r>
      <w:r w:rsidRPr="00FD6C49">
        <w:rPr>
          <w:rStyle w:val="StyleUnderline"/>
          <w:rFonts w:asciiTheme="majorHAnsi" w:hAnsiTheme="majorHAnsi" w:cstheme="majorHAnsi"/>
        </w:rPr>
        <w:t xml:space="preserve"> of Tunisia, Egypt, or the other centers of revolt</w:t>
      </w:r>
      <w:r w:rsidRPr="00FD6C49">
        <w:rPr>
          <w:rFonts w:asciiTheme="majorHAnsi" w:hAnsiTheme="majorHAnsi" w:cstheme="majorHAnsi"/>
        </w:rPr>
        <w:t xml:space="preserve">. These </w:t>
      </w:r>
      <w:r w:rsidRPr="00FD6C49">
        <w:rPr>
          <w:rStyle w:val="StyleUnderline"/>
          <w:rFonts w:asciiTheme="majorHAnsi" w:hAnsiTheme="majorHAnsi" w:cstheme="majorHAnsi"/>
          <w:highlight w:val="cyan"/>
        </w:rPr>
        <w:t>were</w:t>
      </w:r>
      <w:r w:rsidRPr="00FD6C49">
        <w:rPr>
          <w:rStyle w:val="StyleUnderline"/>
          <w:rFonts w:asciiTheme="majorHAnsi" w:hAnsiTheme="majorHAnsi" w:cstheme="majorHAnsi"/>
        </w:rPr>
        <w:t xml:space="preserve"> </w:t>
      </w:r>
      <w:r w:rsidRPr="00FD6C49">
        <w:rPr>
          <w:rStyle w:val="Emphasis"/>
          <w:rFonts w:asciiTheme="majorHAnsi" w:hAnsiTheme="majorHAnsi" w:cstheme="majorHAnsi"/>
        </w:rPr>
        <w:t xml:space="preserve">demands </w:t>
      </w:r>
      <w:r w:rsidRPr="00FD6C49">
        <w:rPr>
          <w:rStyle w:val="Emphasis"/>
          <w:rFonts w:asciiTheme="majorHAnsi" w:hAnsiTheme="majorHAnsi" w:cstheme="majorHAnsi"/>
          <w:highlight w:val="cyan"/>
        </w:rPr>
        <w:t>for bread, rights, jobs, and democracy</w:t>
      </w:r>
      <w:r w:rsidRPr="00FD6C49">
        <w:rPr>
          <w:rFonts w:asciiTheme="majorHAnsi" w:hAnsiTheme="majorHAnsi" w:cstheme="majorHAnsi"/>
        </w:rPr>
        <w:t xml:space="preserve">. In fact, without exception, </w:t>
      </w:r>
      <w:r w:rsidRPr="00FD6C49">
        <w:rPr>
          <w:rStyle w:val="StyleUnderline"/>
          <w:rFonts w:asciiTheme="majorHAnsi" w:hAnsiTheme="majorHAnsi" w:cstheme="majorHAnsi"/>
          <w:highlight w:val="cyan"/>
        </w:rPr>
        <w:t>commentators were taken aback by the centrality of</w:t>
      </w:r>
      <w:r w:rsidRPr="00FD6C49">
        <w:rPr>
          <w:rStyle w:val="StyleUnderline"/>
          <w:rFonts w:asciiTheme="majorHAnsi" w:hAnsiTheme="majorHAnsi" w:cstheme="majorHAnsi"/>
        </w:rPr>
        <w:t xml:space="preserve"> </w:t>
      </w:r>
      <w:r w:rsidRPr="00FD6C49">
        <w:rPr>
          <w:rStyle w:val="Emphasis"/>
          <w:rFonts w:asciiTheme="majorHAnsi" w:hAnsiTheme="majorHAnsi" w:cstheme="majorHAnsi"/>
        </w:rPr>
        <w:t>secular</w:t>
      </w:r>
      <w:r w:rsidRPr="00FD6C49">
        <w:rPr>
          <w:rStyle w:val="StyleUnderline"/>
          <w:rFonts w:asciiTheme="majorHAnsi" w:hAnsiTheme="majorHAnsi" w:cstheme="majorHAnsi"/>
        </w:rPr>
        <w:t xml:space="preserve">, </w:t>
      </w:r>
      <w:r w:rsidRPr="0048716E">
        <w:rPr>
          <w:rStyle w:val="Emphasis"/>
          <w:rFonts w:asciiTheme="majorHAnsi" w:hAnsiTheme="majorHAnsi" w:cstheme="majorHAnsi"/>
        </w:rPr>
        <w:t>universalistic</w:t>
      </w:r>
      <w:r w:rsidRPr="0048716E">
        <w:rPr>
          <w:rStyle w:val="StyleUnderline"/>
          <w:rFonts w:asciiTheme="majorHAnsi" w:hAnsiTheme="majorHAnsi" w:cstheme="majorHAnsi"/>
        </w:rPr>
        <w:t xml:space="preserve">, and </w:t>
      </w:r>
      <w:r w:rsidRPr="0048716E">
        <w:rPr>
          <w:rStyle w:val="Emphasis"/>
          <w:rFonts w:asciiTheme="majorHAnsi" w:hAnsiTheme="majorHAnsi" w:cstheme="majorHAnsi"/>
        </w:rPr>
        <w:t>materialist demands</w:t>
      </w:r>
      <w:r w:rsidRPr="0048716E">
        <w:rPr>
          <w:rStyle w:val="StyleUnderline"/>
          <w:rFonts w:asciiTheme="majorHAnsi" w:hAnsiTheme="majorHAnsi" w:cstheme="majorHAnsi"/>
        </w:rPr>
        <w:t xml:space="preserve"> in the movements</w:t>
      </w:r>
      <w:r w:rsidRPr="0048716E">
        <w:rPr>
          <w:rFonts w:asciiTheme="majorHAnsi" w:hAnsiTheme="majorHAnsi" w:cstheme="majorHAnsi"/>
        </w:rPr>
        <w:t xml:space="preserve">. </w:t>
      </w:r>
      <w:r w:rsidRPr="0048716E">
        <w:rPr>
          <w:rStyle w:val="StyleUnderline"/>
          <w:rFonts w:asciiTheme="majorHAnsi" w:hAnsiTheme="majorHAnsi" w:cstheme="majorHAnsi"/>
        </w:rPr>
        <w:t>This is not the first time</w:t>
      </w:r>
      <w:r w:rsidRPr="0048716E">
        <w:rPr>
          <w:rFonts w:asciiTheme="majorHAnsi" w:hAnsiTheme="majorHAnsi" w:cstheme="majorHAnsi"/>
        </w:rPr>
        <w:t xml:space="preserve"> such demands have been seen in the Middle East; </w:t>
      </w:r>
      <w:r w:rsidRPr="0048716E">
        <w:rPr>
          <w:rStyle w:val="StyleUnderline"/>
          <w:rFonts w:asciiTheme="majorHAnsi" w:hAnsiTheme="majorHAnsi" w:cstheme="majorHAnsi"/>
        </w:rPr>
        <w:t>secular nationalism was the main political ideology of the region in the middle decades of the twentieth century</w:t>
      </w:r>
      <w:r w:rsidRPr="0048716E">
        <w:rPr>
          <w:rFonts w:asciiTheme="majorHAnsi" w:hAnsiTheme="majorHAnsi" w:cstheme="majorHAnsi"/>
        </w:rPr>
        <w:t>. But since the 1970s, it was Islamists of varying stripes that had gained traction within civil society. The growth of religious political organizations, and the steady enervation of secular Left forces, had been one of the conditi</w:t>
      </w:r>
      <w:r w:rsidRPr="00FD6C49">
        <w:rPr>
          <w:rFonts w:asciiTheme="majorHAnsi" w:hAnsiTheme="majorHAnsi" w:cstheme="majorHAnsi"/>
        </w:rPr>
        <w:t xml:space="preserve">ons that lent credibility to the new Orientalism espoused by postcolonial theory. Yet </w:t>
      </w:r>
      <w:r w:rsidRPr="00FD6C49">
        <w:rPr>
          <w:rStyle w:val="StyleUnderline"/>
          <w:rFonts w:asciiTheme="majorHAnsi" w:hAnsiTheme="majorHAnsi" w:cstheme="majorHAnsi"/>
        </w:rPr>
        <w:t xml:space="preserve">when the Springs mass movements exploded onto the scene, </w:t>
      </w:r>
      <w:r w:rsidRPr="00FD6C49">
        <w:rPr>
          <w:rStyle w:val="StyleUnderline"/>
          <w:rFonts w:asciiTheme="majorHAnsi" w:hAnsiTheme="majorHAnsi" w:cstheme="majorHAnsi"/>
          <w:highlight w:val="cyan"/>
        </w:rPr>
        <w:t>the Islamists</w:t>
      </w:r>
      <w:r w:rsidRPr="00FD6C49">
        <w:rPr>
          <w:rStyle w:val="StyleUnderline"/>
          <w:rFonts w:asciiTheme="majorHAnsi" w:hAnsiTheme="majorHAnsi" w:cstheme="majorHAnsi"/>
        </w:rPr>
        <w:t xml:space="preserve"> were largely marginal to them</w:t>
      </w:r>
      <w:r w:rsidRPr="00FD6C49">
        <w:rPr>
          <w:rFonts w:asciiTheme="majorHAnsi" w:hAnsiTheme="majorHAnsi" w:cstheme="majorHAnsi"/>
        </w:rPr>
        <w:t xml:space="preserve">. Their banners were hard to find.5 What </w:t>
      </w:r>
      <w:r w:rsidRPr="00FD6C49">
        <w:rPr>
          <w:rStyle w:val="StyleUnderline"/>
          <w:rFonts w:asciiTheme="majorHAnsi" w:hAnsiTheme="majorHAnsi" w:cstheme="majorHAnsi"/>
        </w:rPr>
        <w:t xml:space="preserve">the masses of young revolutionaries </w:t>
      </w:r>
      <w:r w:rsidRPr="00FD6C49">
        <w:rPr>
          <w:rStyle w:val="StyleUnderline"/>
          <w:rFonts w:asciiTheme="majorHAnsi" w:hAnsiTheme="majorHAnsi" w:cstheme="majorHAnsi"/>
          <w:highlight w:val="cyan"/>
        </w:rPr>
        <w:t>called for</w:t>
      </w:r>
      <w:r w:rsidRPr="00FD6C49">
        <w:rPr>
          <w:rStyle w:val="StyleUnderline"/>
          <w:rFonts w:asciiTheme="majorHAnsi" w:hAnsiTheme="majorHAnsi" w:cstheme="majorHAnsi"/>
        </w:rPr>
        <w:t xml:space="preserve"> was </w:t>
      </w:r>
      <w:r w:rsidRPr="00FD6C49">
        <w:rPr>
          <w:rStyle w:val="StyleUnderline"/>
          <w:rFonts w:asciiTheme="majorHAnsi" w:hAnsiTheme="majorHAnsi" w:cstheme="majorHAnsi"/>
          <w:highlight w:val="cyan"/>
        </w:rPr>
        <w:t>liberty, justice, and dignity</w:t>
      </w:r>
      <w:r w:rsidRPr="00FD6C49">
        <w:rPr>
          <w:rStyle w:val="StyleUnderline"/>
          <w:rFonts w:asciiTheme="majorHAnsi" w:hAnsiTheme="majorHAnsi" w:cstheme="majorHAnsi"/>
        </w:rPr>
        <w:t xml:space="preserve"> </w:t>
      </w:r>
      <w:r w:rsidRPr="0048716E">
        <w:rPr>
          <w:rStyle w:val="StyleUnderline"/>
          <w:rFonts w:asciiTheme="majorHAnsi" w:hAnsiTheme="majorHAnsi" w:cstheme="majorHAnsi"/>
        </w:rPr>
        <w:t xml:space="preserve">– demands one should expect, </w:t>
      </w:r>
      <w:r w:rsidRPr="0048716E">
        <w:rPr>
          <w:rStyle w:val="Emphasis"/>
          <w:rFonts w:asciiTheme="majorHAnsi" w:hAnsiTheme="majorHAnsi" w:cstheme="majorHAnsi"/>
        </w:rPr>
        <w:t>if postcolonial theory is to be believed</w:t>
      </w:r>
      <w:r w:rsidRPr="0048716E">
        <w:rPr>
          <w:rStyle w:val="StyleUnderline"/>
          <w:rFonts w:asciiTheme="majorHAnsi" w:hAnsiTheme="majorHAnsi" w:cstheme="majorHAnsi"/>
        </w:rPr>
        <w:t>, only in the streets of Paris or New York</w:t>
      </w:r>
      <w:r w:rsidRPr="0048716E">
        <w:rPr>
          <w:rFonts w:asciiTheme="majorHAnsi" w:hAnsiTheme="majorHAnsi" w:cstheme="majorHAnsi"/>
        </w:rPr>
        <w:t xml:space="preserve">. And if that were not enough, </w:t>
      </w:r>
      <w:r w:rsidRPr="0048716E">
        <w:rPr>
          <w:rStyle w:val="StyleUnderline"/>
          <w:rFonts w:asciiTheme="majorHAnsi" w:hAnsiTheme="majorHAnsi" w:cstheme="majorHAnsi"/>
        </w:rPr>
        <w:t>when the</w:t>
      </w:r>
      <w:r w:rsidRPr="00FD6C49">
        <w:rPr>
          <w:rFonts w:asciiTheme="majorHAnsi" w:hAnsiTheme="majorHAnsi" w:cstheme="majorHAnsi"/>
        </w:rPr>
        <w:t xml:space="preserve"> </w:t>
      </w:r>
      <w:r w:rsidRPr="00FD6C49">
        <w:rPr>
          <w:rStyle w:val="StyleUnderline"/>
          <w:rFonts w:asciiTheme="majorHAnsi" w:hAnsiTheme="majorHAnsi" w:cstheme="majorHAnsi"/>
          <w:highlight w:val="cyan"/>
          <w:bdr w:val="single" w:sz="4" w:space="0" w:color="auto"/>
        </w:rPr>
        <w:t>U</w:t>
      </w:r>
      <w:r w:rsidRPr="00FD6C49">
        <w:rPr>
          <w:rFonts w:asciiTheme="majorHAnsi" w:hAnsiTheme="majorHAnsi" w:cstheme="majorHAnsi"/>
        </w:rPr>
        <w:t xml:space="preserve">nited </w:t>
      </w:r>
      <w:r w:rsidRPr="00FD6C49">
        <w:rPr>
          <w:rStyle w:val="StyleUnderline"/>
          <w:rFonts w:asciiTheme="majorHAnsi" w:hAnsiTheme="majorHAnsi" w:cstheme="majorHAnsi"/>
          <w:highlight w:val="cyan"/>
          <w:bdr w:val="single" w:sz="4" w:space="0" w:color="auto"/>
        </w:rPr>
        <w:t>S</w:t>
      </w:r>
      <w:r w:rsidRPr="00FD6C49">
        <w:rPr>
          <w:rFonts w:asciiTheme="majorHAnsi" w:hAnsiTheme="majorHAnsi" w:cstheme="majorHAnsi"/>
        </w:rPr>
        <w:t xml:space="preserve">tates </w:t>
      </w:r>
      <w:r w:rsidRPr="00FD6C49">
        <w:rPr>
          <w:rStyle w:val="StyleUnderline"/>
          <w:rFonts w:asciiTheme="majorHAnsi" w:hAnsiTheme="majorHAnsi" w:cstheme="majorHAnsi"/>
          <w:highlight w:val="cyan"/>
        </w:rPr>
        <w:t>and Europe experienced</w:t>
      </w:r>
      <w:r w:rsidRPr="00FD6C49">
        <w:rPr>
          <w:rFonts w:asciiTheme="majorHAnsi" w:hAnsiTheme="majorHAnsi" w:cstheme="majorHAnsi"/>
        </w:rPr>
        <w:t xml:space="preserve"> a series of </w:t>
      </w:r>
      <w:r w:rsidRPr="00FD6C49">
        <w:rPr>
          <w:rStyle w:val="Emphasis"/>
          <w:rFonts w:asciiTheme="majorHAnsi" w:hAnsiTheme="majorHAnsi" w:cstheme="majorHAnsi"/>
          <w:highlight w:val="cyan"/>
        </w:rPr>
        <w:t>mass mobilizations against austerity</w:t>
      </w:r>
      <w:r w:rsidRPr="00FD6C49">
        <w:rPr>
          <w:rFonts w:asciiTheme="majorHAnsi" w:hAnsiTheme="majorHAnsi" w:cstheme="majorHAnsi"/>
        </w:rPr>
        <w:t xml:space="preserve"> during the months after the Arab Spring, </w:t>
      </w:r>
      <w:r w:rsidRPr="00FD6C49">
        <w:rPr>
          <w:rStyle w:val="StyleUnderline"/>
          <w:rFonts w:asciiTheme="majorHAnsi" w:hAnsiTheme="majorHAnsi" w:cstheme="majorHAnsi"/>
        </w:rPr>
        <w:t xml:space="preserve">the </w:t>
      </w:r>
      <w:r w:rsidRPr="00FD6C49">
        <w:rPr>
          <w:rStyle w:val="StyleUnderline"/>
          <w:rFonts w:asciiTheme="majorHAnsi" w:hAnsiTheme="majorHAnsi" w:cstheme="majorHAnsi"/>
          <w:highlight w:val="cyan"/>
        </w:rPr>
        <w:t>youth in</w:t>
      </w:r>
      <w:r w:rsidRPr="00FD6C49">
        <w:rPr>
          <w:rStyle w:val="StyleUnderline"/>
          <w:rFonts w:asciiTheme="majorHAnsi" w:hAnsiTheme="majorHAnsi" w:cstheme="majorHAnsi"/>
        </w:rPr>
        <w:t xml:space="preserve"> the streets of </w:t>
      </w:r>
      <w:r w:rsidRPr="00FD6C49">
        <w:rPr>
          <w:rStyle w:val="StyleUnderline"/>
          <w:rFonts w:asciiTheme="majorHAnsi" w:hAnsiTheme="majorHAnsi" w:cstheme="majorHAnsi"/>
          <w:highlight w:val="cyan"/>
        </w:rPr>
        <w:t xml:space="preserve">Barcelona, New York, and </w:t>
      </w:r>
      <w:r w:rsidRPr="0048716E">
        <w:rPr>
          <w:rStyle w:val="StyleUnderline"/>
          <w:rFonts w:asciiTheme="majorHAnsi" w:hAnsiTheme="majorHAnsi" w:cstheme="majorHAnsi"/>
        </w:rPr>
        <w:t xml:space="preserve">Athens carried signs </w:t>
      </w:r>
      <w:r w:rsidRPr="0048716E">
        <w:rPr>
          <w:rStyle w:val="Emphasis"/>
          <w:rFonts w:asciiTheme="majorHAnsi" w:hAnsiTheme="majorHAnsi" w:cstheme="majorHAnsi"/>
        </w:rPr>
        <w:t>saluting their counterparts</w:t>
      </w:r>
      <w:r w:rsidRPr="0048716E">
        <w:rPr>
          <w:rStyle w:val="StyleUnderline"/>
          <w:rFonts w:asciiTheme="majorHAnsi" w:hAnsiTheme="majorHAnsi" w:cstheme="majorHAnsi"/>
        </w:rPr>
        <w:t xml:space="preserve"> in Cairo and Tunis, </w:t>
      </w:r>
      <w:r w:rsidRPr="0048716E">
        <w:rPr>
          <w:rStyle w:val="Emphasis"/>
          <w:rFonts w:asciiTheme="majorHAnsi" w:hAnsiTheme="majorHAnsi" w:cstheme="majorHAnsi"/>
        </w:rPr>
        <w:t>citing them as inspirations</w:t>
      </w:r>
      <w:r w:rsidRPr="0048716E">
        <w:rPr>
          <w:rFonts w:asciiTheme="majorHAnsi" w:hAnsiTheme="majorHAnsi" w:cstheme="majorHAnsi"/>
        </w:rPr>
        <w:t>. How could</w:t>
      </w:r>
      <w:r w:rsidRPr="00FD6C49">
        <w:rPr>
          <w:rFonts w:asciiTheme="majorHAnsi" w:hAnsiTheme="majorHAnsi" w:cstheme="majorHAnsi"/>
        </w:rPr>
        <w:t xml:space="preserve"> this be? How </w:t>
      </w:r>
      <w:r w:rsidRPr="00FD6C49">
        <w:rPr>
          <w:rStyle w:val="StyleUnderline"/>
          <w:rFonts w:asciiTheme="majorHAnsi" w:hAnsiTheme="majorHAnsi" w:cstheme="majorHAnsi"/>
        </w:rPr>
        <w:t>could calls for jobs and rights in the West take inspiration from the Orient, if the latter are not even supposed to be motivated by such matters?</w:t>
      </w:r>
    </w:p>
    <w:p w14:paraId="2B654F13" w14:textId="77777777" w:rsidR="00734185" w:rsidRPr="00FD6C49" w:rsidRDefault="00734185" w:rsidP="00734185">
      <w:pPr>
        <w:rPr>
          <w:rFonts w:asciiTheme="majorHAnsi" w:hAnsiTheme="majorHAnsi" w:cstheme="majorHAnsi"/>
        </w:rPr>
      </w:pPr>
      <w:r w:rsidRPr="00FD6C49">
        <w:rPr>
          <w:rFonts w:asciiTheme="majorHAnsi" w:hAnsiTheme="majorHAnsi" w:cstheme="majorHAnsi"/>
        </w:rPr>
        <w:t xml:space="preserve">Hence, one can make the argument that the past five years have created optimal conditions for the recognition of postcolonial theory’s shortcomings. But will it be displaced? In fact, I doubt we will witness its eclipse anytime in the near future. </w:t>
      </w:r>
      <w:r w:rsidRPr="00FD6C49">
        <w:rPr>
          <w:rStyle w:val="StyleUnderline"/>
          <w:rFonts w:asciiTheme="majorHAnsi" w:hAnsiTheme="majorHAnsi" w:cstheme="majorHAnsi"/>
          <w:highlight w:val="cyan"/>
        </w:rPr>
        <w:t>Postcolonial theory came to prominence during a</w:t>
      </w:r>
      <w:r w:rsidRPr="00FD6C49">
        <w:rPr>
          <w:rStyle w:val="StyleUnderline"/>
          <w:rFonts w:asciiTheme="majorHAnsi" w:hAnsiTheme="majorHAnsi" w:cstheme="majorHAnsi"/>
        </w:rPr>
        <w:t xml:space="preserve"> period of massive political defeats for the Left</w:t>
      </w:r>
      <w:r w:rsidRPr="00FD6C49">
        <w:rPr>
          <w:rFonts w:asciiTheme="majorHAnsi" w:hAnsiTheme="majorHAnsi" w:cstheme="majorHAnsi"/>
        </w:rPr>
        <w:t xml:space="preserve">, all across the world.6 Indeed, I rather doubt there has ever been a time since the birth of the modern Left that its forces were as enfeebled as they have been since the 1980s. It is now a commonplace that </w:t>
      </w:r>
      <w:r w:rsidRPr="00FD6C49">
        <w:rPr>
          <w:rStyle w:val="StyleUnderline"/>
          <w:rFonts w:asciiTheme="majorHAnsi" w:hAnsiTheme="majorHAnsi" w:cstheme="majorHAnsi"/>
        </w:rPr>
        <w:t xml:space="preserve">the </w:t>
      </w:r>
      <w:r w:rsidRPr="00FD6C49">
        <w:rPr>
          <w:rStyle w:val="StyleUnderline"/>
          <w:rFonts w:asciiTheme="majorHAnsi" w:hAnsiTheme="majorHAnsi" w:cstheme="majorHAnsi"/>
          <w:highlight w:val="cyan"/>
        </w:rPr>
        <w:t>turn to</w:t>
      </w:r>
      <w:r w:rsidRPr="00FD6C49">
        <w:rPr>
          <w:rStyle w:val="StyleUnderline"/>
          <w:rFonts w:asciiTheme="majorHAnsi" w:hAnsiTheme="majorHAnsi" w:cstheme="majorHAnsi"/>
        </w:rPr>
        <w:t xml:space="preserve"> irrationalism within the </w:t>
      </w:r>
      <w:r w:rsidRPr="00FD6C49">
        <w:rPr>
          <w:rStyle w:val="Emphasis"/>
          <w:rFonts w:asciiTheme="majorHAnsi" w:hAnsiTheme="majorHAnsi" w:cstheme="majorHAnsi"/>
          <w:highlight w:val="cyan"/>
        </w:rPr>
        <w:t>self-styled “radical” intelligentsia</w:t>
      </w:r>
      <w:r w:rsidRPr="00FD6C49">
        <w:rPr>
          <w:rStyle w:val="StyleUnderline"/>
          <w:rFonts w:asciiTheme="majorHAnsi" w:hAnsiTheme="majorHAnsi" w:cstheme="majorHAnsi"/>
        </w:rPr>
        <w:t xml:space="preserve"> </w:t>
      </w:r>
      <w:r w:rsidRPr="0048716E">
        <w:rPr>
          <w:rStyle w:val="StyleUnderline"/>
          <w:rFonts w:asciiTheme="majorHAnsi" w:hAnsiTheme="majorHAnsi" w:cstheme="majorHAnsi"/>
        </w:rPr>
        <w:t xml:space="preserve">was very closely tied to their </w:t>
      </w:r>
      <w:r w:rsidRPr="0048716E">
        <w:rPr>
          <w:rStyle w:val="Emphasis"/>
          <w:rFonts w:asciiTheme="majorHAnsi" w:hAnsiTheme="majorHAnsi" w:cstheme="majorHAnsi"/>
        </w:rPr>
        <w:t>retreat into the academy</w:t>
      </w:r>
      <w:r w:rsidRPr="0048716E">
        <w:rPr>
          <w:rFonts w:asciiTheme="majorHAnsi" w:hAnsiTheme="majorHAnsi" w:cstheme="majorHAnsi"/>
        </w:rPr>
        <w:t xml:space="preserve">.7 But it was not just that this brought about a change in intellectual culture, narrowly conceived. </w:t>
      </w:r>
      <w:r w:rsidRPr="0048716E">
        <w:rPr>
          <w:rStyle w:val="StyleUnderline"/>
          <w:rFonts w:asciiTheme="majorHAnsi" w:hAnsiTheme="majorHAnsi" w:cstheme="majorHAnsi"/>
        </w:rPr>
        <w:t xml:space="preserve">Over the past quarter century, </w:t>
      </w:r>
      <w:r w:rsidRPr="0048716E">
        <w:rPr>
          <w:rStyle w:val="Emphasis"/>
          <w:rFonts w:asciiTheme="majorHAnsi" w:hAnsiTheme="majorHAnsi" w:cstheme="majorHAnsi"/>
        </w:rPr>
        <w:t>enormous resources</w:t>
      </w:r>
      <w:r w:rsidRPr="0048716E">
        <w:rPr>
          <w:rStyle w:val="StyleUnderline"/>
          <w:rFonts w:asciiTheme="majorHAnsi" w:hAnsiTheme="majorHAnsi" w:cstheme="majorHAnsi"/>
        </w:rPr>
        <w:t xml:space="preserve"> have been </w:t>
      </w:r>
      <w:r w:rsidRPr="0048716E">
        <w:rPr>
          <w:rStyle w:val="Emphasis"/>
          <w:rFonts w:asciiTheme="majorHAnsi" w:hAnsiTheme="majorHAnsi" w:cstheme="majorHAnsi"/>
        </w:rPr>
        <w:t>sunk into the material infrastructure that sustains the theory</w:t>
      </w:r>
      <w:r w:rsidRPr="0048716E">
        <w:rPr>
          <w:rFonts w:asciiTheme="majorHAnsi" w:hAnsiTheme="majorHAnsi" w:cstheme="majorHAnsi"/>
        </w:rPr>
        <w:t xml:space="preserve">. </w:t>
      </w:r>
      <w:r w:rsidRPr="0048716E">
        <w:rPr>
          <w:rStyle w:val="StyleUnderline"/>
          <w:rFonts w:asciiTheme="majorHAnsi" w:hAnsiTheme="majorHAnsi" w:cstheme="majorHAnsi"/>
        </w:rPr>
        <w:t xml:space="preserve">There are journals wholly committed to it, </w:t>
      </w:r>
      <w:r w:rsidRPr="0048716E">
        <w:rPr>
          <w:rStyle w:val="StyleUnderline"/>
          <w:rFonts w:asciiTheme="majorHAnsi" w:hAnsiTheme="majorHAnsi" w:cstheme="majorHAnsi"/>
        </w:rPr>
        <w:lastRenderedPageBreak/>
        <w:t>chairs in humanities departments dedicated to its propagation, sections in disciplinary societies that convene annually with hundreds of attendees, book series at publishing houses with enormous lists and promises of forthcoming volumes</w:t>
      </w:r>
      <w:r w:rsidRPr="0048716E">
        <w:rPr>
          <w:rFonts w:asciiTheme="majorHAnsi" w:hAnsiTheme="majorHAnsi" w:cstheme="majorHAnsi"/>
        </w:rPr>
        <w:t>. None of this will come to an end anytime soon simply because the theory happens to b</w:t>
      </w:r>
      <w:r w:rsidRPr="00FD6C49">
        <w:rPr>
          <w:rFonts w:asciiTheme="majorHAnsi" w:hAnsiTheme="majorHAnsi" w:cstheme="majorHAnsi"/>
        </w:rPr>
        <w:t>e deeply flawed.</w:t>
      </w:r>
    </w:p>
    <w:p w14:paraId="6897575A" w14:textId="77777777" w:rsidR="00734185" w:rsidRPr="00FD6C49" w:rsidRDefault="00734185" w:rsidP="00734185">
      <w:pPr>
        <w:rPr>
          <w:rFonts w:asciiTheme="majorHAnsi" w:hAnsiTheme="majorHAnsi" w:cstheme="majorHAnsi"/>
          <w:szCs w:val="16"/>
        </w:rPr>
      </w:pPr>
      <w:r w:rsidRPr="00FD6C49">
        <w:rPr>
          <w:rFonts w:asciiTheme="majorHAnsi" w:hAnsiTheme="majorHAnsi" w:cstheme="majorHAnsi"/>
        </w:rPr>
        <w:t xml:space="preserve">And this brings up the second obstacle. By now, </w:t>
      </w:r>
      <w:r w:rsidRPr="00FD6C49">
        <w:rPr>
          <w:rStyle w:val="StyleUnderline"/>
          <w:rFonts w:asciiTheme="majorHAnsi" w:hAnsiTheme="majorHAnsi" w:cstheme="majorHAnsi"/>
        </w:rPr>
        <w:t xml:space="preserve">not only have lavish material resources been plowed into the field, </w:t>
      </w:r>
      <w:r w:rsidRPr="0048716E">
        <w:rPr>
          <w:rStyle w:val="StyleUnderline"/>
          <w:rFonts w:asciiTheme="majorHAnsi" w:hAnsiTheme="majorHAnsi" w:cstheme="majorHAnsi"/>
        </w:rPr>
        <w:t>but hundreds of scholars have built their reputations on it</w:t>
      </w:r>
      <w:r w:rsidRPr="0048716E">
        <w:rPr>
          <w:rFonts w:asciiTheme="majorHAnsi" w:hAnsiTheme="majorHAnsi" w:cstheme="majorHAnsi"/>
        </w:rPr>
        <w:t xml:space="preserve">. </w:t>
      </w:r>
      <w:r w:rsidRPr="0048716E">
        <w:rPr>
          <w:rStyle w:val="StyleUnderline"/>
          <w:rFonts w:asciiTheme="majorHAnsi" w:hAnsiTheme="majorHAnsi" w:cstheme="majorHAnsi"/>
        </w:rPr>
        <w:t>This institutional network is staffed by academics whose professional life now orbits around the ideas propagated by the theory</w:t>
      </w:r>
      <w:r w:rsidRPr="0048716E">
        <w:rPr>
          <w:rFonts w:asciiTheme="majorHAnsi" w:hAnsiTheme="majorHAnsi" w:cstheme="majorHAnsi"/>
        </w:rPr>
        <w:t xml:space="preserve">. </w:t>
      </w:r>
      <w:r w:rsidRPr="0048716E">
        <w:rPr>
          <w:rStyle w:val="StyleUnderline"/>
          <w:rFonts w:asciiTheme="majorHAnsi" w:hAnsiTheme="majorHAnsi" w:cstheme="majorHAnsi"/>
        </w:rPr>
        <w:t xml:space="preserve">Apart from the first generation of postcolonial theorists, the second generation, </w:t>
      </w:r>
      <w:r w:rsidRPr="0048716E">
        <w:rPr>
          <w:rStyle w:val="Emphasis"/>
          <w:rFonts w:asciiTheme="majorHAnsi" w:hAnsiTheme="majorHAnsi" w:cstheme="majorHAnsi"/>
        </w:rPr>
        <w:t>their students</w:t>
      </w:r>
      <w:r w:rsidRPr="0048716E">
        <w:rPr>
          <w:rStyle w:val="StyleUnderline"/>
          <w:rFonts w:asciiTheme="majorHAnsi" w:hAnsiTheme="majorHAnsi" w:cstheme="majorHAnsi"/>
        </w:rPr>
        <w:t xml:space="preserve">, </w:t>
      </w:r>
      <w:r w:rsidRPr="0048716E">
        <w:rPr>
          <w:rStyle w:val="Emphasis"/>
          <w:rFonts w:asciiTheme="majorHAnsi" w:hAnsiTheme="majorHAnsi" w:cstheme="majorHAnsi"/>
        </w:rPr>
        <w:t>constitutes a bulwark against the possibility of critique</w:t>
      </w:r>
      <w:r w:rsidRPr="0048716E">
        <w:rPr>
          <w:rFonts w:asciiTheme="majorHAnsi" w:hAnsiTheme="majorHAnsi" w:cstheme="majorHAnsi"/>
        </w:rPr>
        <w:t xml:space="preserve"> – and hence the possibility of one’s own reputation becoming sullied. For scholars from the Global South, who have now for</w:t>
      </w:r>
      <w:r w:rsidRPr="00FD6C49">
        <w:rPr>
          <w:rFonts w:asciiTheme="majorHAnsi" w:hAnsiTheme="majorHAnsi" w:cstheme="majorHAnsi"/>
        </w:rPr>
        <w:t xml:space="preserve"> decades promoted the Orientalism central to postcolonial theory, </w:t>
      </w:r>
      <w:r w:rsidRPr="00FD6C49">
        <w:rPr>
          <w:rStyle w:val="StyleUnderline"/>
          <w:rFonts w:asciiTheme="majorHAnsi" w:hAnsiTheme="majorHAnsi" w:cstheme="majorHAnsi"/>
        </w:rPr>
        <w:t>the prospect of exposure is especially devastating</w:t>
      </w:r>
      <w:r w:rsidRPr="00FD6C49">
        <w:rPr>
          <w:rFonts w:asciiTheme="majorHAnsi" w:hAnsiTheme="majorHAnsi" w:cstheme="majorHAnsi"/>
        </w:rPr>
        <w:t xml:space="preserve">. </w:t>
      </w:r>
      <w:r w:rsidRPr="00FD6C49">
        <w:rPr>
          <w:rStyle w:val="StyleUnderline"/>
          <w:rFonts w:asciiTheme="majorHAnsi" w:hAnsiTheme="majorHAnsi" w:cstheme="majorHAnsi"/>
        </w:rPr>
        <w:t>There are now legions of intellectuals who have staked their reputations on this theoretical framework</w:t>
      </w:r>
      <w:r w:rsidRPr="00FD6C49">
        <w:rPr>
          <w:rFonts w:asciiTheme="majorHAnsi" w:hAnsiTheme="majorHAnsi" w:cstheme="majorHAnsi"/>
        </w:rPr>
        <w:t xml:space="preserve">, who have made their careers on extolling its virtues and its deep insights. </w:t>
      </w:r>
      <w:r w:rsidRPr="00FD6C49">
        <w:rPr>
          <w:rStyle w:val="StyleUnderline"/>
          <w:rFonts w:asciiTheme="majorHAnsi" w:hAnsiTheme="majorHAnsi" w:cstheme="majorHAnsi"/>
        </w:rPr>
        <w:t xml:space="preserve">Put these factors together, and one should </w:t>
      </w:r>
      <w:r w:rsidRPr="00FD6C49">
        <w:rPr>
          <w:rStyle w:val="StyleUnderline"/>
          <w:rFonts w:asciiTheme="majorHAnsi" w:hAnsiTheme="majorHAnsi" w:cstheme="majorHAnsi"/>
          <w:highlight w:val="cyan"/>
        </w:rPr>
        <w:t>expect</w:t>
      </w:r>
      <w:r w:rsidRPr="00FD6C49">
        <w:rPr>
          <w:rStyle w:val="StyleUnderline"/>
          <w:rFonts w:asciiTheme="majorHAnsi" w:hAnsiTheme="majorHAnsi" w:cstheme="majorHAnsi"/>
        </w:rPr>
        <w:t xml:space="preserve"> that </w:t>
      </w:r>
      <w:r w:rsidRPr="00FD6C49">
        <w:rPr>
          <w:rStyle w:val="StyleUnderline"/>
          <w:rFonts w:asciiTheme="majorHAnsi" w:hAnsiTheme="majorHAnsi" w:cstheme="majorHAnsi"/>
          <w:highlight w:val="cyan"/>
        </w:rPr>
        <w:t>the response</w:t>
      </w:r>
      <w:r w:rsidRPr="00FD6C49">
        <w:rPr>
          <w:rStyle w:val="StyleUnderline"/>
          <w:rFonts w:asciiTheme="majorHAnsi" w:hAnsiTheme="majorHAnsi" w:cstheme="majorHAnsi"/>
        </w:rPr>
        <w:t xml:space="preserve"> to the political developments of the past couple of years will be twofold: </w:t>
      </w:r>
      <w:r w:rsidRPr="00FD6C49">
        <w:rPr>
          <w:rStyle w:val="StyleUnderline"/>
          <w:rFonts w:asciiTheme="majorHAnsi" w:hAnsiTheme="majorHAnsi" w:cstheme="majorHAnsi"/>
          <w:highlight w:val="cyan"/>
        </w:rPr>
        <w:t xml:space="preserve">to </w:t>
      </w:r>
      <w:r w:rsidRPr="00FD6C49">
        <w:rPr>
          <w:rStyle w:val="Emphasis"/>
          <w:rFonts w:asciiTheme="majorHAnsi" w:hAnsiTheme="majorHAnsi" w:cstheme="majorHAnsi"/>
          <w:highlight w:val="cyan"/>
        </w:rPr>
        <w:t>bend and twist the theory</w:t>
      </w:r>
      <w:r w:rsidRPr="00FD6C49">
        <w:rPr>
          <w:rStyle w:val="StyleUnderline"/>
          <w:rFonts w:asciiTheme="majorHAnsi" w:hAnsiTheme="majorHAnsi" w:cstheme="majorHAnsi"/>
          <w:highlight w:val="cyan"/>
        </w:rPr>
        <w:t xml:space="preserve"> so that it might appear capable of accommodating developments</w:t>
      </w:r>
      <w:r w:rsidRPr="00FD6C49">
        <w:rPr>
          <w:rStyle w:val="StyleUnderline"/>
          <w:rFonts w:asciiTheme="majorHAnsi" w:hAnsiTheme="majorHAnsi" w:cstheme="majorHAnsi"/>
        </w:rPr>
        <w:t xml:space="preserve"> that rather directly undermine its basic propositions; </w:t>
      </w:r>
      <w:r w:rsidRPr="00FD6C49">
        <w:rPr>
          <w:rStyle w:val="StyleUnderline"/>
          <w:rFonts w:asciiTheme="majorHAnsi" w:hAnsiTheme="majorHAnsi" w:cstheme="majorHAnsi"/>
          <w:highlight w:val="cyan"/>
        </w:rPr>
        <w:t xml:space="preserve">and to </w:t>
      </w:r>
      <w:r w:rsidRPr="00FD6C49">
        <w:rPr>
          <w:rStyle w:val="Emphasis"/>
          <w:rFonts w:asciiTheme="majorHAnsi" w:hAnsiTheme="majorHAnsi" w:cstheme="majorHAnsi"/>
          <w:highlight w:val="cyan"/>
        </w:rPr>
        <w:t>violently attack any</w:t>
      </w:r>
      <w:r w:rsidRPr="00FD6C49">
        <w:rPr>
          <w:rStyle w:val="Emphasis"/>
          <w:rFonts w:asciiTheme="majorHAnsi" w:hAnsiTheme="majorHAnsi" w:cstheme="majorHAnsi"/>
        </w:rPr>
        <w:t xml:space="preserve"> concerted </w:t>
      </w:r>
      <w:r w:rsidRPr="00FD6C49">
        <w:rPr>
          <w:rStyle w:val="Emphasis"/>
          <w:rFonts w:asciiTheme="majorHAnsi" w:hAnsiTheme="majorHAnsi" w:cstheme="majorHAnsi"/>
          <w:highlight w:val="cyan"/>
        </w:rPr>
        <w:t>critique</w:t>
      </w:r>
      <w:r w:rsidRPr="00FD6C49">
        <w:rPr>
          <w:rStyle w:val="Emphasis"/>
          <w:rFonts w:asciiTheme="majorHAnsi" w:hAnsiTheme="majorHAnsi" w:cstheme="majorHAnsi"/>
        </w:rPr>
        <w:t xml:space="preserve"> issuing </w:t>
      </w:r>
      <w:r w:rsidRPr="00FD6C49">
        <w:rPr>
          <w:rStyle w:val="Emphasis"/>
          <w:rFonts w:asciiTheme="majorHAnsi" w:hAnsiTheme="majorHAnsi" w:cstheme="majorHAnsi"/>
          <w:highlight w:val="cyan"/>
        </w:rPr>
        <w:t>from the outside</w:t>
      </w:r>
      <w:r w:rsidRPr="00FD6C49">
        <w:rPr>
          <w:rFonts w:asciiTheme="majorHAnsi" w:hAnsiTheme="majorHAnsi" w:cstheme="majorHAnsi"/>
          <w:szCs w:val="16"/>
        </w:rPr>
        <w:t>.</w:t>
      </w:r>
    </w:p>
    <w:p w14:paraId="10FF1487" w14:textId="77777777" w:rsidR="00734185" w:rsidRPr="00FD6C49" w:rsidRDefault="00734185" w:rsidP="00734185">
      <w:pPr>
        <w:rPr>
          <w:rFonts w:asciiTheme="majorHAnsi" w:hAnsiTheme="majorHAnsi" w:cstheme="majorHAnsi"/>
        </w:rPr>
      </w:pPr>
      <w:r w:rsidRPr="00FD6C49">
        <w:rPr>
          <w:rFonts w:asciiTheme="majorHAnsi" w:hAnsiTheme="majorHAnsi" w:cstheme="majorHAnsi"/>
        </w:rPr>
        <w:t>For those familiar with the literature on the history of science, my prognosis ought not to come as a surprise. Decades ago, Thomas Kuhn described the process of theoretical development in the history of scientific thought.8 He showed that when scientific theories meet with empirical anomalies or even outright disconfirmation, they are not easily displaced by their rivals. They are able to survive for long periods, in large part because of the resources that can be deployed to defend them, and because the reputations of so many scientists hang on the success of the flawed theories. What I have described in the case of postcolonial theory is much the same phenomenon, except that it is occurring in the moral sciences. If anything, the absence of experimental conditions, along with the more dubious intellectual culture of the social sciences and humanities, makes the likelihood of rapid displacement even more remote.</w:t>
      </w:r>
    </w:p>
    <w:p w14:paraId="24C34A0C" w14:textId="77777777" w:rsidR="00734185" w:rsidRDefault="00734185" w:rsidP="00734185">
      <w:pPr>
        <w:rPr>
          <w:rFonts w:asciiTheme="majorHAnsi" w:hAnsiTheme="majorHAnsi" w:cstheme="majorHAnsi"/>
        </w:rPr>
      </w:pPr>
      <w:r w:rsidRPr="00FD6C49">
        <w:rPr>
          <w:rFonts w:asciiTheme="majorHAnsi" w:hAnsiTheme="majorHAnsi" w:cstheme="majorHAnsi"/>
        </w:rPr>
        <w:t xml:space="preserve">None of this is to suggest, however, that the situation is hopeless. Quite the contrary. The </w:t>
      </w:r>
      <w:r w:rsidRPr="00FD6C49">
        <w:rPr>
          <w:rStyle w:val="StyleUnderline"/>
          <w:rFonts w:asciiTheme="majorHAnsi" w:hAnsiTheme="majorHAnsi" w:cstheme="majorHAnsi"/>
        </w:rPr>
        <w:t xml:space="preserve">times in which we live do offer a tremendous opportunity to </w:t>
      </w:r>
      <w:r w:rsidRPr="00FD6C49">
        <w:rPr>
          <w:rStyle w:val="Emphasis"/>
          <w:rFonts w:asciiTheme="majorHAnsi" w:hAnsiTheme="majorHAnsi" w:cstheme="majorHAnsi"/>
          <w:highlight w:val="cyan"/>
        </w:rPr>
        <w:t>expose the flaws of the theory and even to displace it</w:t>
      </w:r>
      <w:r w:rsidRPr="00FD6C49">
        <w:rPr>
          <w:rFonts w:asciiTheme="majorHAnsi" w:hAnsiTheme="majorHAnsi" w:cstheme="majorHAnsi"/>
        </w:rPr>
        <w:t xml:space="preserve">. My point is simply that if </w:t>
      </w:r>
      <w:r w:rsidRPr="00FD6C49">
        <w:rPr>
          <w:rStyle w:val="StyleUnderline"/>
          <w:rFonts w:asciiTheme="majorHAnsi" w:hAnsiTheme="majorHAnsi" w:cstheme="majorHAnsi"/>
        </w:rPr>
        <w:t>this is going to happen, it will not happen on its own</w:t>
      </w:r>
      <w:r w:rsidRPr="00FD6C49">
        <w:rPr>
          <w:rFonts w:asciiTheme="majorHAnsi" w:hAnsiTheme="majorHAnsi" w:cstheme="majorHAnsi"/>
        </w:rPr>
        <w:t xml:space="preserve">. </w:t>
      </w:r>
      <w:r w:rsidRPr="00FD6C49">
        <w:rPr>
          <w:rStyle w:val="StyleUnderline"/>
          <w:rFonts w:asciiTheme="majorHAnsi" w:hAnsiTheme="majorHAnsi" w:cstheme="majorHAnsi"/>
        </w:rPr>
        <w:t>It will take some time and a great deal of effort</w:t>
      </w:r>
      <w:r w:rsidRPr="00FD6C49">
        <w:rPr>
          <w:rFonts w:asciiTheme="majorHAnsi" w:hAnsiTheme="majorHAnsi" w:cstheme="majorHAnsi"/>
        </w:rPr>
        <w:t xml:space="preserve">. </w:t>
      </w:r>
      <w:r w:rsidRPr="00FD6C49">
        <w:rPr>
          <w:rStyle w:val="StyleUnderline"/>
          <w:rFonts w:asciiTheme="majorHAnsi" w:hAnsiTheme="majorHAnsi" w:cstheme="majorHAnsi"/>
        </w:rPr>
        <w:t>All the more reason to begin now</w:t>
      </w:r>
      <w:r w:rsidRPr="00FD6C49">
        <w:rPr>
          <w:rFonts w:asciiTheme="majorHAnsi" w:hAnsiTheme="majorHAnsi" w:cstheme="majorHAnsi"/>
        </w:rPr>
        <w:t>.</w:t>
      </w:r>
    </w:p>
    <w:p w14:paraId="72FC8161" w14:textId="77777777" w:rsidR="00734185" w:rsidRPr="00FD6C49" w:rsidRDefault="00734185" w:rsidP="00734185">
      <w:pPr>
        <w:pStyle w:val="Heading4"/>
        <w:rPr>
          <w:rFonts w:asciiTheme="majorHAnsi" w:hAnsiTheme="majorHAnsi" w:cstheme="majorHAnsi"/>
        </w:rPr>
      </w:pPr>
      <w:r w:rsidRPr="006449A6">
        <w:rPr>
          <w:rFonts w:asciiTheme="majorHAnsi" w:hAnsiTheme="majorHAnsi" w:cstheme="majorHAnsi"/>
        </w:rPr>
        <w:t xml:space="preserve">7. </w:t>
      </w:r>
      <w:r w:rsidRPr="00FD6C49">
        <w:rPr>
          <w:rFonts w:asciiTheme="majorHAnsi" w:hAnsiTheme="majorHAnsi" w:cstheme="majorHAnsi"/>
          <w:u w:val="single"/>
        </w:rPr>
        <w:t>Settler Colonial Studies</w:t>
      </w:r>
      <w:r w:rsidRPr="00FD6C49">
        <w:rPr>
          <w:rFonts w:asciiTheme="majorHAnsi" w:hAnsiTheme="majorHAnsi" w:cstheme="majorHAnsi"/>
        </w:rPr>
        <w:t xml:space="preserve"> Link – heralding settler colonialism as a </w:t>
      </w:r>
      <w:r w:rsidRPr="00FD6C49">
        <w:rPr>
          <w:rFonts w:asciiTheme="majorHAnsi" w:hAnsiTheme="majorHAnsi" w:cstheme="majorHAnsi"/>
          <w:u w:val="single"/>
        </w:rPr>
        <w:t>distinct</w:t>
      </w:r>
      <w:r w:rsidRPr="00FD6C49">
        <w:rPr>
          <w:rFonts w:asciiTheme="majorHAnsi" w:hAnsiTheme="majorHAnsi" w:cstheme="majorHAnsi"/>
        </w:rPr>
        <w:t xml:space="preserve"> field misapprehends power as </w:t>
      </w:r>
      <w:r w:rsidRPr="00FD6C49">
        <w:rPr>
          <w:rFonts w:asciiTheme="majorHAnsi" w:hAnsiTheme="majorHAnsi" w:cstheme="majorHAnsi"/>
          <w:u w:val="single"/>
        </w:rPr>
        <w:t>separate</w:t>
      </w:r>
      <w:r w:rsidRPr="00FD6C49">
        <w:rPr>
          <w:rFonts w:asciiTheme="majorHAnsi" w:hAnsiTheme="majorHAnsi" w:cstheme="majorHAnsi"/>
        </w:rPr>
        <w:t xml:space="preserve"> from postcolonial capitalism – systems of </w:t>
      </w:r>
      <w:r w:rsidRPr="00FD6C49">
        <w:rPr>
          <w:rFonts w:asciiTheme="majorHAnsi" w:hAnsiTheme="majorHAnsi" w:cstheme="majorHAnsi"/>
          <w:u w:val="single"/>
        </w:rPr>
        <w:t>trade</w:t>
      </w:r>
      <w:r w:rsidRPr="00FD6C49">
        <w:rPr>
          <w:rFonts w:asciiTheme="majorHAnsi" w:hAnsiTheme="majorHAnsi" w:cstheme="majorHAnsi"/>
        </w:rPr>
        <w:t xml:space="preserve"> established during the British Empire explain land appropriation, extraction, criminalization, and erasure of native legal systems – using the analytic of settlement </w:t>
      </w:r>
      <w:r w:rsidRPr="00FD6C49">
        <w:rPr>
          <w:rFonts w:asciiTheme="majorHAnsi" w:hAnsiTheme="majorHAnsi" w:cstheme="majorHAnsi"/>
          <w:u w:val="single"/>
        </w:rPr>
        <w:t>fractures</w:t>
      </w:r>
      <w:r w:rsidRPr="00FD6C49">
        <w:rPr>
          <w:rFonts w:asciiTheme="majorHAnsi" w:hAnsiTheme="majorHAnsi" w:cstheme="majorHAnsi"/>
        </w:rPr>
        <w:t xml:space="preserve"> political solidarities</w:t>
      </w:r>
    </w:p>
    <w:p w14:paraId="5BFC49F7" w14:textId="77777777" w:rsidR="00734185" w:rsidRPr="00FD6C49" w:rsidRDefault="00734185" w:rsidP="00734185">
      <w:pPr>
        <w:rPr>
          <w:rFonts w:asciiTheme="majorHAnsi" w:hAnsiTheme="majorHAnsi" w:cstheme="majorHAnsi"/>
          <w:sz w:val="16"/>
          <w:szCs w:val="16"/>
        </w:rPr>
      </w:pPr>
      <w:r w:rsidRPr="00FD6C49">
        <w:rPr>
          <w:rStyle w:val="Style13ptBold"/>
          <w:rFonts w:asciiTheme="majorHAnsi" w:hAnsiTheme="majorHAnsi" w:cstheme="majorHAnsi"/>
        </w:rPr>
        <w:t>Bhandar 16</w:t>
      </w:r>
      <w:r w:rsidRPr="00FD6C49">
        <w:rPr>
          <w:rFonts w:asciiTheme="majorHAnsi" w:hAnsiTheme="majorHAnsi" w:cstheme="majorHAnsi"/>
        </w:rPr>
        <w:t xml:space="preserve"> </w:t>
      </w:r>
      <w:r w:rsidRPr="00FD6C49">
        <w:rPr>
          <w:rFonts w:asciiTheme="majorHAnsi" w:hAnsiTheme="majorHAnsi" w:cstheme="majorHAnsi"/>
          <w:sz w:val="16"/>
          <w:szCs w:val="16"/>
        </w:rPr>
        <w:t xml:space="preserve">(Brenna, Senior Lecturer in Law at SOAS, Acts and Omissions: Framing Settler Colonialism in Palestine Studies, </w:t>
      </w:r>
      <w:hyperlink r:id="rId10" w:history="1">
        <w:r w:rsidRPr="00FD6C49">
          <w:rPr>
            <w:rStyle w:val="Hyperlink"/>
            <w:rFonts w:asciiTheme="majorHAnsi" w:hAnsiTheme="majorHAnsi" w:cstheme="majorHAnsi"/>
            <w:sz w:val="16"/>
            <w:szCs w:val="16"/>
          </w:rPr>
          <w:t>http://www.jadaliyya.com/pages/index/23569/acts-and-omissions_framing-settler-colonialism-in-</w:t>
        </w:r>
      </w:hyperlink>
      <w:r w:rsidRPr="00FD6C49">
        <w:rPr>
          <w:rFonts w:asciiTheme="majorHAnsi" w:hAnsiTheme="majorHAnsi" w:cstheme="majorHAnsi"/>
          <w:sz w:val="16"/>
          <w:szCs w:val="16"/>
        </w:rPr>
        <w:t xml:space="preserve">;) </w:t>
      </w:r>
    </w:p>
    <w:p w14:paraId="78AE7FF0" w14:textId="77777777" w:rsidR="00734185" w:rsidRPr="00FD6C49" w:rsidRDefault="00734185" w:rsidP="00734185">
      <w:pPr>
        <w:rPr>
          <w:rFonts w:asciiTheme="majorHAnsi" w:hAnsiTheme="majorHAnsi" w:cstheme="majorHAnsi"/>
          <w:sz w:val="16"/>
          <w:szCs w:val="16"/>
        </w:rPr>
      </w:pPr>
      <w:r w:rsidRPr="00FD6C49">
        <w:rPr>
          <w:rFonts w:asciiTheme="majorHAnsi" w:hAnsiTheme="majorHAnsi" w:cstheme="majorHAnsi"/>
          <w:sz w:val="16"/>
          <w:szCs w:val="16"/>
        </w:rPr>
        <w:lastRenderedPageBreak/>
        <w:t>Settler Colonialism and Racial Capitalism</w:t>
      </w:r>
    </w:p>
    <w:p w14:paraId="596F1A04" w14:textId="77777777" w:rsidR="00734185" w:rsidRDefault="00734185" w:rsidP="00734185">
      <w:pPr>
        <w:rPr>
          <w:rStyle w:val="Emphasis"/>
          <w:rFonts w:asciiTheme="majorHAnsi" w:hAnsiTheme="majorHAnsi" w:cstheme="majorHAnsi"/>
        </w:rPr>
      </w:pPr>
      <w:r w:rsidRPr="00FD6C49">
        <w:rPr>
          <w:rStyle w:val="StyleUnderline"/>
          <w:rFonts w:asciiTheme="majorHAnsi" w:hAnsiTheme="majorHAnsi" w:cstheme="majorHAnsi"/>
        </w:rPr>
        <w:t>The</w:t>
      </w:r>
      <w:r w:rsidRPr="00FD6C49">
        <w:rPr>
          <w:rStyle w:val="StyleUnderline"/>
          <w:rFonts w:asciiTheme="majorHAnsi" w:hAnsiTheme="majorHAnsi" w:cstheme="majorHAnsi"/>
          <w:highlight w:val="cyan"/>
        </w:rPr>
        <w:t xml:space="preserve"> forging</w:t>
      </w:r>
      <w:r w:rsidRPr="00FD6C49">
        <w:rPr>
          <w:rStyle w:val="StyleUnderline"/>
          <w:rFonts w:asciiTheme="majorHAnsi" w:hAnsiTheme="majorHAnsi" w:cstheme="majorHAnsi"/>
        </w:rPr>
        <w:t xml:space="preserve"> of </w:t>
      </w:r>
      <w:r w:rsidRPr="00FD6C49">
        <w:rPr>
          <w:rStyle w:val="StyleUnderline"/>
          <w:rFonts w:asciiTheme="majorHAnsi" w:hAnsiTheme="majorHAnsi" w:cstheme="majorHAnsi"/>
          <w:highlight w:val="cyan"/>
        </w:rPr>
        <w:t>a</w:t>
      </w:r>
      <w:r w:rsidRPr="00FD6C49">
        <w:rPr>
          <w:rStyle w:val="StyleUnderline"/>
          <w:rFonts w:asciiTheme="majorHAnsi" w:hAnsiTheme="majorHAnsi" w:cstheme="majorHAnsi"/>
        </w:rPr>
        <w:t xml:space="preserve"> </w:t>
      </w:r>
      <w:r w:rsidRPr="00FD6C49">
        <w:rPr>
          <w:rStyle w:val="Emphasis"/>
          <w:rFonts w:asciiTheme="majorHAnsi" w:hAnsiTheme="majorHAnsi" w:cstheme="majorHAnsi"/>
        </w:rPr>
        <w:t xml:space="preserve">new academic </w:t>
      </w:r>
      <w:r w:rsidRPr="00FD6C49">
        <w:rPr>
          <w:rStyle w:val="Emphasis"/>
          <w:rFonts w:asciiTheme="majorHAnsi" w:hAnsiTheme="majorHAnsi" w:cstheme="majorHAnsi"/>
          <w:highlight w:val="cyan"/>
        </w:rPr>
        <w:t>field</w:t>
      </w:r>
      <w:r w:rsidRPr="00FD6C49">
        <w:rPr>
          <w:rFonts w:asciiTheme="majorHAnsi" w:hAnsiTheme="majorHAnsi" w:cstheme="majorHAnsi"/>
          <w:sz w:val="14"/>
          <w:highlight w:val="cyan"/>
        </w:rPr>
        <w:t xml:space="preserve"> </w:t>
      </w:r>
      <w:r w:rsidRPr="00FD6C49">
        <w:rPr>
          <w:rStyle w:val="StyleUnderline"/>
          <w:rFonts w:asciiTheme="majorHAnsi" w:hAnsiTheme="majorHAnsi" w:cstheme="majorHAnsi"/>
          <w:highlight w:val="cyan"/>
        </w:rPr>
        <w:t>of settler colonial studies</w:t>
      </w:r>
      <w:r w:rsidRPr="00FD6C49">
        <w:rPr>
          <w:rStyle w:val="StyleUnderline"/>
          <w:rFonts w:asciiTheme="majorHAnsi" w:hAnsiTheme="majorHAnsi" w:cstheme="majorHAnsi"/>
        </w:rPr>
        <w:t xml:space="preserve"> </w:t>
      </w:r>
      <w:r w:rsidRPr="00FD6C49">
        <w:rPr>
          <w:rStyle w:val="StyleUnderline"/>
          <w:rFonts w:asciiTheme="majorHAnsi" w:hAnsiTheme="majorHAnsi" w:cstheme="majorHAnsi"/>
          <w:highlight w:val="cyan"/>
        </w:rPr>
        <w:t>risks</w:t>
      </w:r>
      <w:r w:rsidRPr="00FD6C49">
        <w:rPr>
          <w:rStyle w:val="StyleUnderline"/>
          <w:rFonts w:asciiTheme="majorHAnsi" w:hAnsiTheme="majorHAnsi" w:cstheme="majorHAnsi"/>
        </w:rPr>
        <w:t xml:space="preserve"> potentially </w:t>
      </w:r>
      <w:r w:rsidRPr="00FD6C49">
        <w:rPr>
          <w:rStyle w:val="StyleUnderline"/>
          <w:rFonts w:asciiTheme="majorHAnsi" w:hAnsiTheme="majorHAnsi" w:cstheme="majorHAnsi"/>
          <w:highlight w:val="cyan"/>
        </w:rPr>
        <w:t>creating</w:t>
      </w:r>
      <w:r w:rsidRPr="00FD6C49">
        <w:rPr>
          <w:rStyle w:val="StyleUnderline"/>
          <w:rFonts w:asciiTheme="majorHAnsi" w:hAnsiTheme="majorHAnsi" w:cstheme="majorHAnsi"/>
        </w:rPr>
        <w:t xml:space="preserve"> </w:t>
      </w:r>
      <w:r w:rsidRPr="00FD6C49">
        <w:rPr>
          <w:rStyle w:val="Emphasis"/>
          <w:rFonts w:asciiTheme="majorHAnsi" w:hAnsiTheme="majorHAnsi" w:cstheme="majorHAnsi"/>
        </w:rPr>
        <w:t xml:space="preserve">unnecessary </w:t>
      </w:r>
      <w:r w:rsidRPr="00FD6C49">
        <w:rPr>
          <w:rStyle w:val="Emphasis"/>
          <w:rFonts w:asciiTheme="majorHAnsi" w:hAnsiTheme="majorHAnsi" w:cstheme="majorHAnsi"/>
          <w:highlight w:val="cyan"/>
        </w:rPr>
        <w:t>binaries</w:t>
      </w:r>
      <w:r w:rsidRPr="00FD6C49">
        <w:rPr>
          <w:rFonts w:asciiTheme="majorHAnsi" w:hAnsiTheme="majorHAnsi" w:cstheme="majorHAnsi"/>
          <w:sz w:val="14"/>
        </w:rPr>
        <w:t xml:space="preserve"> </w:t>
      </w:r>
      <w:r w:rsidRPr="00FD6C49">
        <w:rPr>
          <w:rStyle w:val="StyleUnderline"/>
          <w:rFonts w:asciiTheme="majorHAnsi" w:hAnsiTheme="majorHAnsi" w:cstheme="majorHAnsi"/>
          <w:highlight w:val="cyan"/>
        </w:rPr>
        <w:t xml:space="preserve">between studies of </w:t>
      </w:r>
      <w:r w:rsidRPr="00FD6C49">
        <w:rPr>
          <w:rStyle w:val="Emphasis"/>
          <w:rFonts w:asciiTheme="majorHAnsi" w:hAnsiTheme="majorHAnsi" w:cstheme="majorHAnsi"/>
          <w:highlight w:val="cyan"/>
        </w:rPr>
        <w:t>colonialism</w:t>
      </w:r>
      <w:r w:rsidRPr="00FD6C49">
        <w:rPr>
          <w:rStyle w:val="StyleUnderline"/>
          <w:rFonts w:asciiTheme="majorHAnsi" w:hAnsiTheme="majorHAnsi" w:cstheme="majorHAnsi"/>
          <w:highlight w:val="cyan"/>
        </w:rPr>
        <w:t xml:space="preserve"> and</w:t>
      </w:r>
      <w:r w:rsidRPr="00FD6C49">
        <w:rPr>
          <w:rFonts w:asciiTheme="majorHAnsi" w:hAnsiTheme="majorHAnsi" w:cstheme="majorHAnsi"/>
          <w:sz w:val="14"/>
          <w:highlight w:val="cyan"/>
        </w:rPr>
        <w:t xml:space="preserve"> </w:t>
      </w:r>
      <w:r w:rsidRPr="00FD6C49">
        <w:rPr>
          <w:rStyle w:val="Emphasis"/>
          <w:rFonts w:asciiTheme="majorHAnsi" w:hAnsiTheme="majorHAnsi" w:cstheme="majorHAnsi"/>
          <w:highlight w:val="cyan"/>
        </w:rPr>
        <w:t>settler-colonialism</w:t>
      </w:r>
      <w:r w:rsidRPr="00FD6C49">
        <w:rPr>
          <w:rFonts w:asciiTheme="majorHAnsi" w:hAnsiTheme="majorHAnsi" w:cstheme="majorHAnsi"/>
          <w:sz w:val="14"/>
        </w:rPr>
        <w:t xml:space="preserve">. </w:t>
      </w:r>
      <w:r w:rsidRPr="00FD6C49">
        <w:rPr>
          <w:rStyle w:val="StyleUnderline"/>
          <w:rFonts w:asciiTheme="majorHAnsi" w:hAnsiTheme="majorHAnsi" w:cstheme="majorHAnsi"/>
        </w:rPr>
        <w:t xml:space="preserve">It is clear that techniques of </w:t>
      </w:r>
      <w:r w:rsidRPr="00FD6C49">
        <w:rPr>
          <w:rStyle w:val="StyleUnderline"/>
          <w:rFonts w:asciiTheme="majorHAnsi" w:hAnsiTheme="majorHAnsi" w:cstheme="majorHAnsi"/>
          <w:highlight w:val="cyan"/>
        </w:rPr>
        <w:t xml:space="preserve">colonial dispossession traveled throughout networks of </w:t>
      </w:r>
      <w:r w:rsidRPr="00FD6C49">
        <w:rPr>
          <w:rStyle w:val="Emphasis"/>
          <w:rFonts w:asciiTheme="majorHAnsi" w:hAnsiTheme="majorHAnsi" w:cstheme="majorHAnsi"/>
          <w:highlight w:val="cyan"/>
        </w:rPr>
        <w:t>trade</w:t>
      </w:r>
      <w:r w:rsidRPr="00FD6C49">
        <w:rPr>
          <w:rFonts w:asciiTheme="majorHAnsi" w:hAnsiTheme="majorHAnsi" w:cstheme="majorHAnsi"/>
          <w:sz w:val="14"/>
        </w:rPr>
        <w:t xml:space="preserve"> </w:t>
      </w:r>
      <w:r w:rsidRPr="00FD6C49">
        <w:rPr>
          <w:rStyle w:val="StyleUnderline"/>
          <w:rFonts w:asciiTheme="majorHAnsi" w:hAnsiTheme="majorHAnsi" w:cstheme="majorHAnsi"/>
        </w:rPr>
        <w:t>and</w:t>
      </w:r>
      <w:r w:rsidRPr="00FD6C49">
        <w:rPr>
          <w:rFonts w:asciiTheme="majorHAnsi" w:hAnsiTheme="majorHAnsi" w:cstheme="majorHAnsi"/>
          <w:sz w:val="14"/>
        </w:rPr>
        <w:t xml:space="preserve"> </w:t>
      </w:r>
      <w:r w:rsidRPr="00FD6C49">
        <w:rPr>
          <w:rStyle w:val="StyleUnderline"/>
          <w:rFonts w:asciiTheme="majorHAnsi" w:hAnsiTheme="majorHAnsi" w:cstheme="majorHAnsi"/>
        </w:rPr>
        <w:t xml:space="preserve">leisure </w:t>
      </w:r>
      <w:r w:rsidRPr="00FD6C49">
        <w:rPr>
          <w:rStyle w:val="StyleUnderline"/>
          <w:rFonts w:asciiTheme="majorHAnsi" w:hAnsiTheme="majorHAnsi" w:cstheme="majorHAnsi"/>
          <w:highlight w:val="cyan"/>
        </w:rPr>
        <w:t>established during</w:t>
      </w:r>
      <w:r w:rsidRPr="00FD6C49">
        <w:rPr>
          <w:rFonts w:asciiTheme="majorHAnsi" w:hAnsiTheme="majorHAnsi" w:cstheme="majorHAnsi"/>
          <w:sz w:val="14"/>
        </w:rPr>
        <w:t xml:space="preserve"> </w:t>
      </w:r>
      <w:r w:rsidRPr="00FD6C49">
        <w:rPr>
          <w:rStyle w:val="StyleUnderline"/>
          <w:rFonts w:asciiTheme="majorHAnsi" w:hAnsiTheme="majorHAnsi" w:cstheme="majorHAnsi"/>
        </w:rPr>
        <w:t xml:space="preserve">and throughout </w:t>
      </w:r>
      <w:r w:rsidRPr="00FD6C49">
        <w:rPr>
          <w:rStyle w:val="StyleUnderline"/>
          <w:rFonts w:asciiTheme="majorHAnsi" w:hAnsiTheme="majorHAnsi" w:cstheme="majorHAnsi"/>
          <w:highlight w:val="cyan"/>
        </w:rPr>
        <w:t xml:space="preserve">the </w:t>
      </w:r>
      <w:r w:rsidRPr="00FD6C49">
        <w:rPr>
          <w:rStyle w:val="Emphasis"/>
          <w:rFonts w:asciiTheme="majorHAnsi" w:hAnsiTheme="majorHAnsi" w:cstheme="majorHAnsi"/>
          <w:highlight w:val="cyan"/>
        </w:rPr>
        <w:t>British Empire</w:t>
      </w:r>
      <w:r w:rsidRPr="00FD6C49">
        <w:rPr>
          <w:rFonts w:asciiTheme="majorHAnsi" w:hAnsiTheme="majorHAnsi" w:cstheme="majorHAnsi"/>
          <w:sz w:val="14"/>
        </w:rPr>
        <w:t xml:space="preserve">. </w:t>
      </w:r>
      <w:r w:rsidRPr="00FD6C49">
        <w:rPr>
          <w:rStyle w:val="StyleUnderline"/>
          <w:rFonts w:asciiTheme="majorHAnsi" w:hAnsiTheme="majorHAnsi" w:cstheme="majorHAnsi"/>
        </w:rPr>
        <w:t xml:space="preserve">Such </w:t>
      </w:r>
      <w:r w:rsidRPr="00FD6C49">
        <w:rPr>
          <w:rStyle w:val="StyleUnderline"/>
          <w:rFonts w:asciiTheme="majorHAnsi" w:hAnsiTheme="majorHAnsi" w:cstheme="majorHAnsi"/>
          <w:highlight w:val="cyan"/>
        </w:rPr>
        <w:t>tools include</w:t>
      </w:r>
      <w:r w:rsidRPr="00FD6C49">
        <w:rPr>
          <w:rFonts w:asciiTheme="majorHAnsi" w:hAnsiTheme="majorHAnsi" w:cstheme="majorHAnsi"/>
          <w:sz w:val="14"/>
        </w:rPr>
        <w:t xml:space="preserve"> the </w:t>
      </w:r>
      <w:r w:rsidRPr="00FD6C49">
        <w:rPr>
          <w:rStyle w:val="Emphasis"/>
          <w:rFonts w:asciiTheme="majorHAnsi" w:hAnsiTheme="majorHAnsi" w:cstheme="majorHAnsi"/>
          <w:highlight w:val="cyan"/>
        </w:rPr>
        <w:t>surveillance</w:t>
      </w:r>
      <w:r w:rsidRPr="00FD6C49">
        <w:rPr>
          <w:rFonts w:asciiTheme="majorHAnsi" w:hAnsiTheme="majorHAnsi" w:cstheme="majorHAnsi"/>
          <w:sz w:val="14"/>
        </w:rPr>
        <w:t xml:space="preserve"> and </w:t>
      </w:r>
      <w:r w:rsidRPr="00FD6C49">
        <w:rPr>
          <w:rStyle w:val="Emphasis"/>
          <w:rFonts w:asciiTheme="majorHAnsi" w:hAnsiTheme="majorHAnsi" w:cstheme="majorHAnsi"/>
          <w:highlight w:val="cyan"/>
        </w:rPr>
        <w:t>criminalization</w:t>
      </w:r>
      <w:r w:rsidRPr="00FD6C49">
        <w:rPr>
          <w:rFonts w:asciiTheme="majorHAnsi" w:hAnsiTheme="majorHAnsi" w:cstheme="majorHAnsi"/>
          <w:sz w:val="14"/>
        </w:rPr>
        <w:t xml:space="preserve"> of colonized populations, </w:t>
      </w:r>
      <w:r w:rsidRPr="00FD6C49">
        <w:rPr>
          <w:rStyle w:val="Emphasis"/>
          <w:rFonts w:asciiTheme="majorHAnsi" w:hAnsiTheme="majorHAnsi" w:cstheme="majorHAnsi"/>
          <w:highlight w:val="cyan"/>
        </w:rPr>
        <w:t>land appropriation</w:t>
      </w:r>
      <w:r w:rsidRPr="00FD6C49">
        <w:rPr>
          <w:rFonts w:asciiTheme="majorHAnsi" w:hAnsiTheme="majorHAnsi" w:cstheme="majorHAnsi"/>
          <w:sz w:val="14"/>
        </w:rPr>
        <w:t xml:space="preserve">, resource </w:t>
      </w:r>
      <w:r w:rsidRPr="00FD6C49">
        <w:rPr>
          <w:rStyle w:val="Emphasis"/>
          <w:rFonts w:asciiTheme="majorHAnsi" w:hAnsiTheme="majorHAnsi" w:cstheme="majorHAnsi"/>
          <w:highlight w:val="cyan"/>
        </w:rPr>
        <w:t>extraction</w:t>
      </w:r>
      <w:r w:rsidRPr="00FD6C49">
        <w:rPr>
          <w:rFonts w:asciiTheme="majorHAnsi" w:hAnsiTheme="majorHAnsi" w:cstheme="majorHAnsi"/>
          <w:sz w:val="14"/>
        </w:rPr>
        <w:t xml:space="preserve">, the perversion or indeed, attempted </w:t>
      </w:r>
      <w:r w:rsidRPr="00FD6C49">
        <w:rPr>
          <w:rStyle w:val="Emphasis"/>
          <w:rFonts w:asciiTheme="majorHAnsi" w:hAnsiTheme="majorHAnsi" w:cstheme="majorHAnsi"/>
          <w:highlight w:val="cyan"/>
        </w:rPr>
        <w:t>erasure</w:t>
      </w:r>
      <w:r w:rsidRPr="00FD6C49">
        <w:rPr>
          <w:rFonts w:asciiTheme="majorHAnsi" w:hAnsiTheme="majorHAnsi" w:cstheme="majorHAnsi"/>
          <w:sz w:val="14"/>
        </w:rPr>
        <w:t xml:space="preserve">, </w:t>
      </w:r>
      <w:r w:rsidRPr="00FD6C49">
        <w:rPr>
          <w:rStyle w:val="StyleUnderline"/>
          <w:rFonts w:asciiTheme="majorHAnsi" w:hAnsiTheme="majorHAnsi" w:cstheme="majorHAnsi"/>
          <w:highlight w:val="cyan"/>
        </w:rPr>
        <w:t>of native legal systems</w:t>
      </w:r>
      <w:r w:rsidRPr="00FD6C49">
        <w:rPr>
          <w:rFonts w:asciiTheme="majorHAnsi" w:hAnsiTheme="majorHAnsi" w:cstheme="majorHAnsi"/>
          <w:sz w:val="14"/>
        </w:rPr>
        <w:t xml:space="preserve">, and </w:t>
      </w:r>
      <w:r w:rsidRPr="00FD6C49">
        <w:rPr>
          <w:rStyle w:val="Emphasis"/>
          <w:rFonts w:asciiTheme="majorHAnsi" w:hAnsiTheme="majorHAnsi" w:cstheme="majorHAnsi"/>
        </w:rPr>
        <w:t>control</w:t>
      </w:r>
      <w:r w:rsidRPr="00FD6C49">
        <w:rPr>
          <w:rFonts w:asciiTheme="majorHAnsi" w:hAnsiTheme="majorHAnsi" w:cstheme="majorHAnsi"/>
          <w:sz w:val="14"/>
        </w:rPr>
        <w:t xml:space="preserve"> </w:t>
      </w:r>
      <w:r w:rsidRPr="00FD6C49">
        <w:rPr>
          <w:rStyle w:val="StyleUnderline"/>
          <w:rFonts w:asciiTheme="majorHAnsi" w:hAnsiTheme="majorHAnsi" w:cstheme="majorHAnsi"/>
        </w:rPr>
        <w:t xml:space="preserve">over the mobility and </w:t>
      </w:r>
      <w:r w:rsidRPr="00FD6C49">
        <w:rPr>
          <w:rStyle w:val="Emphasis"/>
          <w:rFonts w:asciiTheme="majorHAnsi" w:hAnsiTheme="majorHAnsi" w:cstheme="majorHAnsi"/>
        </w:rPr>
        <w:t>political citizenship</w:t>
      </w:r>
      <w:r w:rsidRPr="00FD6C49">
        <w:rPr>
          <w:rFonts w:asciiTheme="majorHAnsi" w:hAnsiTheme="majorHAnsi" w:cstheme="majorHAnsi"/>
          <w:sz w:val="14"/>
        </w:rPr>
        <w:t xml:space="preserve"> </w:t>
      </w:r>
      <w:r w:rsidRPr="00FD6C49">
        <w:rPr>
          <w:rStyle w:val="StyleUnderline"/>
          <w:rFonts w:asciiTheme="majorHAnsi" w:hAnsiTheme="majorHAnsi" w:cstheme="majorHAnsi"/>
        </w:rPr>
        <w:t>of colonized populations</w:t>
      </w:r>
      <w:r w:rsidRPr="00FD6C49">
        <w:rPr>
          <w:rFonts w:asciiTheme="majorHAnsi" w:hAnsiTheme="majorHAnsi" w:cstheme="majorHAnsi"/>
          <w:sz w:val="14"/>
        </w:rPr>
        <w:t xml:space="preserve">. English colonial administrators and freelance entrepreneurs traveled, during the nineteenth century, between the Indian subcontinent, Australia, Canada, New Zealand, the Caribbean, the United States, the African continent, and of course the United Kingdom. </w:t>
      </w:r>
      <w:r w:rsidRPr="00FD6C49">
        <w:rPr>
          <w:rStyle w:val="StyleUnderline"/>
          <w:rFonts w:asciiTheme="majorHAnsi" w:hAnsiTheme="majorHAnsi" w:cstheme="majorHAnsi"/>
        </w:rPr>
        <w:t>They imported and exported the legal and political infrastructures required for colonial modes of expropriation</w:t>
      </w:r>
      <w:r w:rsidRPr="00FD6C49">
        <w:rPr>
          <w:rFonts w:asciiTheme="majorHAnsi" w:hAnsiTheme="majorHAnsi" w:cstheme="majorHAnsi"/>
          <w:sz w:val="14"/>
        </w:rPr>
        <w:t xml:space="preserve">. With the advent of the Mandate system, Palestine became another scene of exchange and implementation of European colonial modes of governance tested elsewhere. While many scholars have revealed the formative influence of European models of nationalism and colonial ideology on early Zionist movements (Raz-Krakotzkin 2007; Lloyd 2012), </w:t>
      </w:r>
      <w:r w:rsidRPr="00FD6C49">
        <w:rPr>
          <w:rStyle w:val="StyleUnderline"/>
          <w:rFonts w:asciiTheme="majorHAnsi" w:hAnsiTheme="majorHAnsi" w:cstheme="majorHAnsi"/>
        </w:rPr>
        <w:t>the detailed work of excavating the way in which the political and legal techniques of dispossession travelled between different colonial sites remains underexplored.</w:t>
      </w:r>
      <w:r w:rsidRPr="00FD6C49">
        <w:rPr>
          <w:rFonts w:asciiTheme="majorHAnsi" w:hAnsiTheme="majorHAnsi" w:cstheme="majorHAnsi"/>
          <w:sz w:val="14"/>
        </w:rPr>
        <w:t xml:space="preserve"> (Although see Lowe, 2014 an Saldaña-Portillo 2016 for exemplary exceptions to this claim). </w:t>
      </w:r>
      <w:r w:rsidRPr="00FD6C49">
        <w:rPr>
          <w:rStyle w:val="StyleUnderline"/>
          <w:rFonts w:asciiTheme="majorHAnsi" w:hAnsiTheme="majorHAnsi" w:cstheme="majorHAnsi"/>
        </w:rPr>
        <w:t xml:space="preserve">Another binary inherent to the </w:t>
      </w:r>
      <w:r w:rsidRPr="00FD6C49">
        <w:rPr>
          <w:rStyle w:val="Emphasis"/>
          <w:rFonts w:asciiTheme="majorHAnsi" w:hAnsiTheme="majorHAnsi" w:cstheme="majorHAnsi"/>
        </w:rPr>
        <w:t>settler colonial analytic</w:t>
      </w:r>
      <w:r w:rsidRPr="00FD6C49">
        <w:rPr>
          <w:rFonts w:asciiTheme="majorHAnsi" w:hAnsiTheme="majorHAnsi" w:cstheme="majorHAnsi"/>
          <w:sz w:val="14"/>
        </w:rPr>
        <w:t xml:space="preserve"> </w:t>
      </w:r>
      <w:r w:rsidRPr="00FD6C49">
        <w:rPr>
          <w:rStyle w:val="StyleUnderline"/>
          <w:rFonts w:asciiTheme="majorHAnsi" w:hAnsiTheme="majorHAnsi" w:cstheme="majorHAnsi"/>
        </w:rPr>
        <w:t xml:space="preserve">is that between the </w:t>
      </w:r>
      <w:r w:rsidRPr="00FD6C49">
        <w:rPr>
          <w:rStyle w:val="Emphasis"/>
          <w:rFonts w:asciiTheme="majorHAnsi" w:hAnsiTheme="majorHAnsi" w:cstheme="majorHAnsi"/>
        </w:rPr>
        <w:t>colonizer and colonized</w:t>
      </w:r>
      <w:r w:rsidRPr="00FD6C49">
        <w:rPr>
          <w:rFonts w:asciiTheme="majorHAnsi" w:hAnsiTheme="majorHAnsi" w:cstheme="majorHAnsi"/>
          <w:sz w:val="14"/>
        </w:rPr>
        <w:t xml:space="preserve">. </w:t>
      </w:r>
      <w:r w:rsidRPr="00FD6C49">
        <w:rPr>
          <w:rStyle w:val="StyleUnderline"/>
          <w:rFonts w:asciiTheme="majorHAnsi" w:hAnsiTheme="majorHAnsi" w:cstheme="majorHAnsi"/>
        </w:rPr>
        <w:t>While adopting a settler colonial framework is critical to analyzing</w:t>
      </w:r>
      <w:r w:rsidRPr="00FD6C49">
        <w:rPr>
          <w:rFonts w:asciiTheme="majorHAnsi" w:hAnsiTheme="majorHAnsi" w:cstheme="majorHAnsi"/>
          <w:sz w:val="14"/>
        </w:rPr>
        <w:t xml:space="preserve"> </w:t>
      </w:r>
      <w:r w:rsidRPr="00FD6C49">
        <w:rPr>
          <w:rStyle w:val="StyleUnderline"/>
          <w:rFonts w:asciiTheme="majorHAnsi" w:hAnsiTheme="majorHAnsi" w:cstheme="majorHAnsi"/>
        </w:rPr>
        <w:t>Israel’s modus operandi as a colonial</w:t>
      </w:r>
      <w:r w:rsidRPr="00FD6C49">
        <w:rPr>
          <w:rFonts w:asciiTheme="majorHAnsi" w:hAnsiTheme="majorHAnsi" w:cstheme="majorHAnsi"/>
          <w:sz w:val="14"/>
        </w:rPr>
        <w:t xml:space="preserve"> power, </w:t>
      </w:r>
      <w:r w:rsidRPr="00FD6C49">
        <w:rPr>
          <w:rStyle w:val="StyleUnderline"/>
          <w:rFonts w:asciiTheme="majorHAnsi" w:hAnsiTheme="majorHAnsi" w:cstheme="majorHAnsi"/>
        </w:rPr>
        <w:t xml:space="preserve">there is a need to contextualize Israel’s settler colonial project within the </w:t>
      </w:r>
      <w:r w:rsidRPr="00FD6C49">
        <w:rPr>
          <w:rStyle w:val="Emphasis"/>
          <w:rFonts w:asciiTheme="majorHAnsi" w:hAnsiTheme="majorHAnsi" w:cstheme="majorHAnsi"/>
        </w:rPr>
        <w:t>particular class and racial differences</w:t>
      </w:r>
      <w:r w:rsidRPr="00FD6C49">
        <w:rPr>
          <w:rFonts w:asciiTheme="majorHAnsi" w:hAnsiTheme="majorHAnsi" w:cstheme="majorHAnsi"/>
          <w:sz w:val="14"/>
        </w:rPr>
        <w:t xml:space="preserve"> </w:t>
      </w:r>
      <w:r w:rsidRPr="00FD6C49">
        <w:rPr>
          <w:rStyle w:val="StyleUnderline"/>
          <w:rFonts w:asciiTheme="majorHAnsi" w:hAnsiTheme="majorHAnsi" w:cstheme="majorHAnsi"/>
        </w:rPr>
        <w:t xml:space="preserve">inside </w:t>
      </w:r>
      <w:r w:rsidRPr="00FD6C49">
        <w:rPr>
          <w:rStyle w:val="Emphasis"/>
          <w:rFonts w:asciiTheme="majorHAnsi" w:hAnsiTheme="majorHAnsi" w:cstheme="majorHAnsi"/>
        </w:rPr>
        <w:t>Israel and amongst Palestinians</w:t>
      </w:r>
      <w:r w:rsidRPr="00FD6C49">
        <w:rPr>
          <w:rFonts w:asciiTheme="majorHAnsi" w:hAnsiTheme="majorHAnsi" w:cstheme="majorHAnsi"/>
          <w:sz w:val="14"/>
        </w:rPr>
        <w:t xml:space="preserve">. Ella </w:t>
      </w:r>
      <w:r w:rsidRPr="00FD6C49">
        <w:rPr>
          <w:rStyle w:val="StyleUnderline"/>
          <w:rFonts w:asciiTheme="majorHAnsi" w:hAnsiTheme="majorHAnsi" w:cstheme="majorHAnsi"/>
        </w:rPr>
        <w:t>Shohat’s critical work on the racial hierarchy within Israel’s settler society is a strong example that highlights the historical marginalization of the Mizrahim, Jews of Arab origin.</w:t>
      </w:r>
      <w:r w:rsidRPr="00FD6C49">
        <w:rPr>
          <w:rFonts w:asciiTheme="majorHAnsi" w:hAnsiTheme="majorHAnsi" w:cstheme="majorHAnsi"/>
          <w:sz w:val="14"/>
        </w:rPr>
        <w:t xml:space="preserve"> </w:t>
      </w:r>
      <w:r w:rsidRPr="00FD6C49">
        <w:rPr>
          <w:rStyle w:val="StyleUnderline"/>
          <w:rFonts w:asciiTheme="majorHAnsi" w:hAnsiTheme="majorHAnsi" w:cstheme="majorHAnsi"/>
        </w:rPr>
        <w:t xml:space="preserve">Racialized immigrants occupy both the position of settler in relation to Indigenous communities and the subaltern in relation to the dominant place of the white European settler. </w:t>
      </w:r>
      <w:r w:rsidRPr="00FD6C49">
        <w:rPr>
          <w:rFonts w:asciiTheme="majorHAnsi" w:hAnsiTheme="majorHAnsi" w:cstheme="majorHAnsi"/>
          <w:sz w:val="14"/>
        </w:rPr>
        <w:t xml:space="preserve">Some </w:t>
      </w:r>
      <w:r w:rsidRPr="00FD6C49">
        <w:rPr>
          <w:rStyle w:val="StyleUnderline"/>
          <w:rFonts w:asciiTheme="majorHAnsi" w:hAnsiTheme="majorHAnsi" w:cstheme="majorHAnsi"/>
        </w:rPr>
        <w:t>scholars in North America</w:t>
      </w:r>
      <w:r w:rsidRPr="00FD6C49">
        <w:rPr>
          <w:rFonts w:asciiTheme="majorHAnsi" w:hAnsiTheme="majorHAnsi" w:cstheme="majorHAnsi"/>
          <w:sz w:val="14"/>
        </w:rPr>
        <w:t xml:space="preserve">, </w:t>
      </w:r>
      <w:r w:rsidRPr="00FD6C49">
        <w:rPr>
          <w:rStyle w:val="StyleUnderline"/>
          <w:rFonts w:asciiTheme="majorHAnsi" w:hAnsiTheme="majorHAnsi" w:cstheme="majorHAnsi"/>
        </w:rPr>
        <w:t>and</w:t>
      </w:r>
      <w:r w:rsidRPr="00FD6C49">
        <w:rPr>
          <w:rFonts w:asciiTheme="majorHAnsi" w:hAnsiTheme="majorHAnsi" w:cstheme="majorHAnsi"/>
          <w:sz w:val="14"/>
        </w:rPr>
        <w:t xml:space="preserve"> </w:t>
      </w:r>
      <w:r w:rsidRPr="00FD6C49">
        <w:rPr>
          <w:rStyle w:val="Emphasis"/>
          <w:rFonts w:asciiTheme="majorHAnsi" w:hAnsiTheme="majorHAnsi" w:cstheme="majorHAnsi"/>
        </w:rPr>
        <w:t>particularly in Hawai’i</w:t>
      </w:r>
      <w:r w:rsidRPr="00FD6C49">
        <w:rPr>
          <w:rFonts w:asciiTheme="majorHAnsi" w:hAnsiTheme="majorHAnsi" w:cstheme="majorHAnsi"/>
          <w:sz w:val="14"/>
        </w:rPr>
        <w:t xml:space="preserve"> </w:t>
      </w:r>
      <w:r w:rsidRPr="00FD6C49">
        <w:rPr>
          <w:rStyle w:val="StyleUnderline"/>
          <w:rFonts w:asciiTheme="majorHAnsi" w:hAnsiTheme="majorHAnsi" w:cstheme="majorHAnsi"/>
        </w:rPr>
        <w:t xml:space="preserve">have grasped how the racialization of </w:t>
      </w:r>
      <w:r w:rsidRPr="00FD6C49">
        <w:rPr>
          <w:rStyle w:val="Emphasis"/>
          <w:rFonts w:asciiTheme="majorHAnsi" w:hAnsiTheme="majorHAnsi" w:cstheme="majorHAnsi"/>
        </w:rPr>
        <w:t>particular immigrant communities</w:t>
      </w:r>
      <w:r w:rsidRPr="00FD6C49">
        <w:rPr>
          <w:rStyle w:val="StyleUnderline"/>
          <w:rFonts w:asciiTheme="majorHAnsi" w:hAnsiTheme="majorHAnsi" w:cstheme="majorHAnsi"/>
        </w:rPr>
        <w:t xml:space="preserve"> in </w:t>
      </w:r>
      <w:r w:rsidRPr="00FD6C49">
        <w:rPr>
          <w:rStyle w:val="Emphasis"/>
          <w:rFonts w:asciiTheme="majorHAnsi" w:hAnsiTheme="majorHAnsi" w:cstheme="majorHAnsi"/>
        </w:rPr>
        <w:t>settler states complicates the settler colonial framework</w:t>
      </w:r>
      <w:r w:rsidRPr="00FD6C49">
        <w:rPr>
          <w:rStyle w:val="StyleUnderline"/>
          <w:rFonts w:asciiTheme="majorHAnsi" w:hAnsiTheme="majorHAnsi" w:cstheme="majorHAnsi"/>
        </w:rPr>
        <w:t xml:space="preserve">. </w:t>
      </w:r>
      <w:r w:rsidRPr="00FD6C49">
        <w:rPr>
          <w:rFonts w:asciiTheme="majorHAnsi" w:hAnsiTheme="majorHAnsi" w:cstheme="majorHAnsi"/>
          <w:sz w:val="14"/>
        </w:rPr>
        <w:t xml:space="preserve">On the other hand, a </w:t>
      </w:r>
      <w:r w:rsidRPr="00FD6C49">
        <w:rPr>
          <w:rStyle w:val="StyleUnderline"/>
          <w:rFonts w:asciiTheme="majorHAnsi" w:hAnsiTheme="majorHAnsi" w:cstheme="majorHAnsi"/>
          <w:highlight w:val="cyan"/>
        </w:rPr>
        <w:t xml:space="preserve">settler colonial framework must also contend with the </w:t>
      </w:r>
      <w:r w:rsidRPr="00FD6C49">
        <w:rPr>
          <w:rStyle w:val="Emphasis"/>
          <w:rFonts w:asciiTheme="majorHAnsi" w:hAnsiTheme="majorHAnsi" w:cstheme="majorHAnsi"/>
          <w:highlight w:val="cyan"/>
        </w:rPr>
        <w:t>emerging class differences</w:t>
      </w:r>
      <w:r w:rsidRPr="00FD6C49">
        <w:rPr>
          <w:rStyle w:val="StyleUnderline"/>
          <w:rFonts w:asciiTheme="majorHAnsi" w:hAnsiTheme="majorHAnsi" w:cstheme="majorHAnsi"/>
        </w:rPr>
        <w:t xml:space="preserve"> </w:t>
      </w:r>
      <w:r w:rsidRPr="00FD6C49">
        <w:rPr>
          <w:rStyle w:val="StyleUnderline"/>
          <w:rFonts w:asciiTheme="majorHAnsi" w:hAnsiTheme="majorHAnsi" w:cstheme="majorHAnsi"/>
          <w:highlight w:val="cyan"/>
        </w:rPr>
        <w:t>in</w:t>
      </w:r>
      <w:r w:rsidRPr="00FD6C49">
        <w:rPr>
          <w:rStyle w:val="StyleUnderline"/>
          <w:rFonts w:asciiTheme="majorHAnsi" w:hAnsiTheme="majorHAnsi" w:cstheme="majorHAnsi"/>
        </w:rPr>
        <w:t xml:space="preserve"> Palestinian </w:t>
      </w:r>
      <w:r w:rsidRPr="00FD6C49">
        <w:rPr>
          <w:rStyle w:val="StyleUnderline"/>
          <w:rFonts w:asciiTheme="majorHAnsi" w:hAnsiTheme="majorHAnsi" w:cstheme="majorHAnsi"/>
          <w:highlight w:val="cyan"/>
        </w:rPr>
        <w:t>society</w:t>
      </w:r>
      <w:r w:rsidRPr="00FD6C49">
        <w:rPr>
          <w:rStyle w:val="StyleUnderline"/>
          <w:rFonts w:asciiTheme="majorHAnsi" w:hAnsiTheme="majorHAnsi" w:cstheme="majorHAnsi"/>
        </w:rPr>
        <w:t xml:space="preserve"> exacerbated by the impact of the Oslo Accords</w:t>
      </w:r>
      <w:r w:rsidRPr="00FD6C49">
        <w:rPr>
          <w:rFonts w:asciiTheme="majorHAnsi" w:hAnsiTheme="majorHAnsi" w:cstheme="majorHAnsi"/>
          <w:sz w:val="14"/>
        </w:rPr>
        <w:t xml:space="preserve">. This is especially relevant when contending with the question of how Palestinians can challenge the logic of the Oslo process while the Palestinian Authority, adhering to a fundamental neoliberal agenda (Hanieh 2013), remains intact. The Palestinian Authority continues to formulate Palestinian liberation in terms of truncated statehood on small sections of Palestinian land and celebrates symbolic acts such as raising the Palestinian flag at the United Nations while prospects of Palestinian sovereignty over land continue to diminish daily. Sadly, the PA’s focus continues to be building a neoliberal state apparatus as a way to “convince” Israel and international donors that Palestinians are able to run their affairs. For all intents and purposes, Israel has succeeded in outsourcing its military occupation to a segment of Palestinians - this is evident in the relatively large budgets of the security forces of the PA and the continued security coordination with Israel. In our view, such differences within both the settler society and the colonized need to be brought out and fully incorporated into the settler colonial analytical framework. </w:t>
      </w:r>
      <w:r w:rsidRPr="00FD6C49">
        <w:rPr>
          <w:rStyle w:val="StyleUnderline"/>
          <w:rFonts w:asciiTheme="majorHAnsi" w:hAnsiTheme="majorHAnsi" w:cstheme="majorHAnsi"/>
        </w:rPr>
        <w:t xml:space="preserve">Racially inscribed dispossession and the capitalist modes of accumulation that subtend expropriative practices have developed in </w:t>
      </w:r>
      <w:r w:rsidRPr="00FD6C49">
        <w:rPr>
          <w:rStyle w:val="Emphasis"/>
          <w:rFonts w:asciiTheme="majorHAnsi" w:hAnsiTheme="majorHAnsi" w:cstheme="majorHAnsi"/>
        </w:rPr>
        <w:t>spatially</w:t>
      </w:r>
      <w:r w:rsidRPr="00FD6C49">
        <w:rPr>
          <w:rStyle w:val="StyleUnderline"/>
          <w:rFonts w:asciiTheme="majorHAnsi" w:hAnsiTheme="majorHAnsi" w:cstheme="majorHAnsi"/>
        </w:rPr>
        <w:t xml:space="preserve"> and </w:t>
      </w:r>
      <w:r w:rsidRPr="00FD6C49">
        <w:rPr>
          <w:rStyle w:val="Emphasis"/>
          <w:rFonts w:asciiTheme="majorHAnsi" w:hAnsiTheme="majorHAnsi" w:cstheme="majorHAnsi"/>
        </w:rPr>
        <w:t>temporally differentiated</w:t>
      </w:r>
      <w:r w:rsidRPr="00FD6C49">
        <w:rPr>
          <w:rStyle w:val="StyleUnderline"/>
          <w:rFonts w:asciiTheme="majorHAnsi" w:hAnsiTheme="majorHAnsi" w:cstheme="majorHAnsi"/>
        </w:rPr>
        <w:t xml:space="preserve"> ways in the colonies</w:t>
      </w:r>
      <w:r w:rsidRPr="00FD6C49">
        <w:rPr>
          <w:rFonts w:asciiTheme="majorHAnsi" w:hAnsiTheme="majorHAnsi" w:cstheme="majorHAnsi"/>
          <w:sz w:val="14"/>
        </w:rPr>
        <w:t xml:space="preserve">, as elaborated by scores of post-colonial theorists. In other words, </w:t>
      </w:r>
      <w:r w:rsidRPr="00FD6C49">
        <w:rPr>
          <w:rStyle w:val="StyleUnderline"/>
          <w:rFonts w:asciiTheme="majorHAnsi" w:hAnsiTheme="majorHAnsi" w:cstheme="majorHAnsi"/>
        </w:rPr>
        <w:t>capitalist development in the colonies has not mirrored the transition from feudal economies</w:t>
      </w:r>
      <w:r w:rsidRPr="00FD6C49">
        <w:rPr>
          <w:rFonts w:asciiTheme="majorHAnsi" w:hAnsiTheme="majorHAnsi" w:cstheme="majorHAnsi"/>
          <w:sz w:val="14"/>
        </w:rPr>
        <w:t xml:space="preserve"> </w:t>
      </w:r>
      <w:r w:rsidRPr="00FD6C49">
        <w:rPr>
          <w:rStyle w:val="StyleUnderline"/>
          <w:rFonts w:asciiTheme="majorHAnsi" w:hAnsiTheme="majorHAnsi" w:cstheme="majorHAnsi"/>
        </w:rPr>
        <w:t>to capitalist ones in Europe</w:t>
      </w:r>
      <w:r w:rsidRPr="00FD6C49">
        <w:rPr>
          <w:rFonts w:asciiTheme="majorHAnsi" w:hAnsiTheme="majorHAnsi" w:cstheme="majorHAnsi"/>
          <w:sz w:val="14"/>
        </w:rPr>
        <w:t xml:space="preserve">. </w:t>
      </w:r>
      <w:r w:rsidRPr="00FD6C49">
        <w:rPr>
          <w:rStyle w:val="StyleUnderline"/>
          <w:rFonts w:asciiTheme="majorHAnsi" w:hAnsiTheme="majorHAnsi" w:cstheme="majorHAnsi"/>
        </w:rPr>
        <w:t>The terms “</w:t>
      </w:r>
      <w:r w:rsidRPr="00FD6C49">
        <w:rPr>
          <w:rStyle w:val="StyleUnderline"/>
          <w:rFonts w:asciiTheme="majorHAnsi" w:hAnsiTheme="majorHAnsi" w:cstheme="majorHAnsi"/>
          <w:highlight w:val="cyan"/>
        </w:rPr>
        <w:t>postcolonial capitalism</w:t>
      </w:r>
      <w:r w:rsidRPr="00FD6C49">
        <w:rPr>
          <w:rStyle w:val="StyleUnderline"/>
          <w:rFonts w:asciiTheme="majorHAnsi" w:hAnsiTheme="majorHAnsi" w:cstheme="majorHAnsi"/>
        </w:rPr>
        <w:t xml:space="preserve">” and “racial capitalism” both </w:t>
      </w:r>
      <w:r w:rsidRPr="00FD6C49">
        <w:rPr>
          <w:rStyle w:val="StyleUnderline"/>
          <w:rFonts w:asciiTheme="majorHAnsi" w:hAnsiTheme="majorHAnsi" w:cstheme="majorHAnsi"/>
          <w:highlight w:val="cyan"/>
        </w:rPr>
        <w:t xml:space="preserve">denote ways of understanding </w:t>
      </w:r>
      <w:r w:rsidRPr="00FD6C49">
        <w:rPr>
          <w:rStyle w:val="StyleUnderline"/>
          <w:rFonts w:asciiTheme="majorHAnsi" w:hAnsiTheme="majorHAnsi" w:cstheme="majorHAnsi"/>
        </w:rPr>
        <w:t xml:space="preserve">capitalist forms of </w:t>
      </w:r>
      <w:r w:rsidRPr="00FD6C49">
        <w:rPr>
          <w:rStyle w:val="StyleUnderline"/>
          <w:rFonts w:asciiTheme="majorHAnsi" w:hAnsiTheme="majorHAnsi" w:cstheme="majorHAnsi"/>
          <w:highlight w:val="cyan"/>
        </w:rPr>
        <w:t>dispossession that profit from</w:t>
      </w:r>
      <w:r w:rsidRPr="00FD6C49">
        <w:rPr>
          <w:rFonts w:asciiTheme="majorHAnsi" w:hAnsiTheme="majorHAnsi" w:cstheme="majorHAnsi"/>
          <w:sz w:val="14"/>
        </w:rPr>
        <w:t xml:space="preserve">, </w:t>
      </w:r>
      <w:r w:rsidRPr="00FD6C49">
        <w:rPr>
          <w:rStyle w:val="Emphasis"/>
          <w:rFonts w:asciiTheme="majorHAnsi" w:hAnsiTheme="majorHAnsi" w:cstheme="majorHAnsi"/>
          <w:highlight w:val="cyan"/>
        </w:rPr>
        <w:t>and reinforce class hierarchies</w:t>
      </w:r>
      <w:r w:rsidRPr="00FD6C49">
        <w:rPr>
          <w:rFonts w:asciiTheme="majorHAnsi" w:hAnsiTheme="majorHAnsi" w:cstheme="majorHAnsi"/>
          <w:sz w:val="14"/>
          <w:highlight w:val="cyan"/>
        </w:rPr>
        <w:t xml:space="preserve">, </w:t>
      </w:r>
      <w:r w:rsidRPr="00FD6C49">
        <w:rPr>
          <w:rStyle w:val="Emphasis"/>
          <w:rFonts w:asciiTheme="majorHAnsi" w:hAnsiTheme="majorHAnsi" w:cstheme="majorHAnsi"/>
          <w:highlight w:val="cyan"/>
        </w:rPr>
        <w:t>patriarchal</w:t>
      </w:r>
      <w:r w:rsidRPr="00FD6C49">
        <w:rPr>
          <w:rFonts w:asciiTheme="majorHAnsi" w:hAnsiTheme="majorHAnsi" w:cstheme="majorHAnsi"/>
          <w:sz w:val="14"/>
          <w:highlight w:val="cyan"/>
        </w:rPr>
        <w:t xml:space="preserve"> </w:t>
      </w:r>
      <w:r w:rsidRPr="00FD6C49">
        <w:rPr>
          <w:rStyle w:val="Emphasis"/>
          <w:rFonts w:asciiTheme="majorHAnsi" w:hAnsiTheme="majorHAnsi" w:cstheme="majorHAnsi"/>
          <w:highlight w:val="cyan"/>
        </w:rPr>
        <w:t>formations</w:t>
      </w:r>
      <w:r w:rsidRPr="00FD6C49">
        <w:rPr>
          <w:rFonts w:asciiTheme="majorHAnsi" w:hAnsiTheme="majorHAnsi" w:cstheme="majorHAnsi"/>
          <w:sz w:val="14"/>
        </w:rPr>
        <w:t xml:space="preserve">, and </w:t>
      </w:r>
      <w:r w:rsidRPr="00FD6C49">
        <w:rPr>
          <w:rStyle w:val="Emphasis"/>
          <w:rFonts w:asciiTheme="majorHAnsi" w:hAnsiTheme="majorHAnsi" w:cstheme="majorHAnsi"/>
          <w:highlight w:val="cyan"/>
        </w:rPr>
        <w:t>racist ideologies</w:t>
      </w:r>
      <w:r w:rsidRPr="00FD6C49">
        <w:rPr>
          <w:rFonts w:asciiTheme="majorHAnsi" w:hAnsiTheme="majorHAnsi" w:cstheme="majorHAnsi"/>
          <w:sz w:val="14"/>
        </w:rPr>
        <w:t xml:space="preserve"> </w:t>
      </w:r>
      <w:r w:rsidRPr="00FD6C49">
        <w:rPr>
          <w:rStyle w:val="StyleUnderline"/>
          <w:rFonts w:asciiTheme="majorHAnsi" w:hAnsiTheme="majorHAnsi" w:cstheme="majorHAnsi"/>
        </w:rPr>
        <w:t xml:space="preserve">lodged in </w:t>
      </w:r>
      <w:r w:rsidRPr="00FD6C49">
        <w:rPr>
          <w:rStyle w:val="Emphasis"/>
          <w:rFonts w:asciiTheme="majorHAnsi" w:hAnsiTheme="majorHAnsi" w:cstheme="majorHAnsi"/>
        </w:rPr>
        <w:t>colonial imaginaries</w:t>
      </w:r>
      <w:r w:rsidRPr="00FD6C49">
        <w:rPr>
          <w:rFonts w:asciiTheme="majorHAnsi" w:hAnsiTheme="majorHAnsi" w:cstheme="majorHAnsi"/>
          <w:sz w:val="14"/>
        </w:rPr>
        <w:t xml:space="preserve"> that persist into the present. </w:t>
      </w:r>
      <w:r w:rsidRPr="00FD6C49">
        <w:rPr>
          <w:rStyle w:val="Emphasis"/>
          <w:rFonts w:asciiTheme="majorHAnsi" w:hAnsiTheme="majorHAnsi" w:cstheme="majorHAnsi"/>
          <w:highlight w:val="cyan"/>
        </w:rPr>
        <w:t>These terms</w:t>
      </w:r>
      <w:r w:rsidRPr="00FD6C49">
        <w:rPr>
          <w:rStyle w:val="Emphasis"/>
          <w:rFonts w:asciiTheme="majorHAnsi" w:hAnsiTheme="majorHAnsi" w:cstheme="majorHAnsi"/>
        </w:rPr>
        <w:t xml:space="preserve"> </w:t>
      </w:r>
      <w:r w:rsidRPr="00FD6C49">
        <w:rPr>
          <w:rStyle w:val="Emphasis"/>
          <w:rFonts w:asciiTheme="majorHAnsi" w:hAnsiTheme="majorHAnsi" w:cstheme="majorHAnsi"/>
          <w:highlight w:val="cyan"/>
        </w:rPr>
        <w:t>do not neatly fit into a settler-colonial framework</w:t>
      </w:r>
      <w:r w:rsidRPr="00FD6C49">
        <w:rPr>
          <w:rFonts w:asciiTheme="majorHAnsi" w:hAnsiTheme="majorHAnsi" w:cstheme="majorHAnsi"/>
          <w:sz w:val="14"/>
        </w:rPr>
        <w:t xml:space="preserve"> and yet are critical to understanding the political-economic, juridical and social complexities across various sites of inquiry. </w:t>
      </w:r>
      <w:r w:rsidRPr="00FD6C49">
        <w:rPr>
          <w:rStyle w:val="Emphasis"/>
          <w:rFonts w:asciiTheme="majorHAnsi" w:hAnsiTheme="majorHAnsi" w:cstheme="majorHAnsi"/>
          <w:sz w:val="28"/>
          <w:highlight w:val="cyan"/>
        </w:rPr>
        <w:t>Forcing them into a single</w:t>
      </w:r>
      <w:r w:rsidRPr="00FD6C49">
        <w:rPr>
          <w:rStyle w:val="Emphasis"/>
          <w:rFonts w:asciiTheme="majorHAnsi" w:hAnsiTheme="majorHAnsi" w:cstheme="majorHAnsi"/>
          <w:sz w:val="28"/>
        </w:rPr>
        <w:t xml:space="preserve"> analytical </w:t>
      </w:r>
      <w:r w:rsidRPr="00FD6C49">
        <w:rPr>
          <w:rStyle w:val="Emphasis"/>
          <w:rFonts w:asciiTheme="majorHAnsi" w:hAnsiTheme="majorHAnsi" w:cstheme="majorHAnsi"/>
          <w:sz w:val="28"/>
          <w:highlight w:val="cyan"/>
        </w:rPr>
        <w:lastRenderedPageBreak/>
        <w:t>category</w:t>
      </w:r>
      <w:r w:rsidRPr="00FD6C49">
        <w:rPr>
          <w:rStyle w:val="Emphasis"/>
          <w:rFonts w:asciiTheme="majorHAnsi" w:hAnsiTheme="majorHAnsi" w:cstheme="majorHAnsi"/>
          <w:sz w:val="28"/>
        </w:rPr>
        <w:t xml:space="preserve"> </w:t>
      </w:r>
      <w:r w:rsidRPr="00FD6C49">
        <w:rPr>
          <w:rStyle w:val="Emphasis"/>
          <w:rFonts w:asciiTheme="majorHAnsi" w:hAnsiTheme="majorHAnsi" w:cstheme="majorHAnsi"/>
          <w:sz w:val="28"/>
          <w:highlight w:val="cyan"/>
        </w:rPr>
        <w:t>risks losing this richness and undermining forms of political solidarity</w:t>
      </w:r>
      <w:r w:rsidRPr="00FD6C49">
        <w:rPr>
          <w:rStyle w:val="Emphasis"/>
          <w:rFonts w:asciiTheme="majorHAnsi" w:hAnsiTheme="majorHAnsi" w:cstheme="majorHAnsi"/>
          <w:sz w:val="28"/>
        </w:rPr>
        <w:t xml:space="preserve"> </w:t>
      </w:r>
      <w:r w:rsidRPr="00FD6C49">
        <w:rPr>
          <w:rStyle w:val="Emphasis"/>
          <w:rFonts w:asciiTheme="majorHAnsi" w:hAnsiTheme="majorHAnsi" w:cstheme="majorHAnsi"/>
          <w:sz w:val="28"/>
          <w:highlight w:val="cyan"/>
        </w:rPr>
        <w:t>across</w:t>
      </w:r>
      <w:r w:rsidRPr="00FD6C49">
        <w:rPr>
          <w:rStyle w:val="Emphasis"/>
          <w:rFonts w:asciiTheme="majorHAnsi" w:hAnsiTheme="majorHAnsi" w:cstheme="majorHAnsi"/>
          <w:sz w:val="28"/>
        </w:rPr>
        <w:t xml:space="preserve"> colonized </w:t>
      </w:r>
      <w:r w:rsidRPr="00FD6C49">
        <w:rPr>
          <w:rStyle w:val="Emphasis"/>
          <w:rFonts w:asciiTheme="majorHAnsi" w:hAnsiTheme="majorHAnsi" w:cstheme="majorHAnsi"/>
          <w:sz w:val="28"/>
          <w:highlight w:val="cyan"/>
        </w:rPr>
        <w:t>spaces</w:t>
      </w:r>
      <w:r w:rsidRPr="00FD6C49">
        <w:rPr>
          <w:rStyle w:val="Emphasis"/>
          <w:rFonts w:asciiTheme="majorHAnsi" w:hAnsiTheme="majorHAnsi" w:cstheme="majorHAnsi"/>
          <w:sz w:val="28"/>
        </w:rPr>
        <w:t xml:space="preserve">. </w:t>
      </w:r>
      <w:r w:rsidRPr="00FD6C49">
        <w:rPr>
          <w:rFonts w:asciiTheme="majorHAnsi" w:hAnsiTheme="majorHAnsi" w:cstheme="majorHAnsi"/>
          <w:sz w:val="14"/>
        </w:rPr>
        <w:t xml:space="preserve">Darwish’s masterful poem, “The Red Indian’s Penultimate Speech to the White Man” begins with an epigram from the Duwamish Chief Seattle. The dispossession of native land that Columbus’ ill-fated voyage inaugurated, binds together the fates of Native Americans and Palestinians, who resist colonial dominance over land, time, history, memory, and place. As Chief Seattle asserts, “there is no Death here, there is only the change of worlds.” We in turn are looking for our own counter-narration, a language to explain the ongoing violence of dispossession in multiple contexts. We are reminded of the words of Mike Krebs and Dana Olwan: </w:t>
      </w:r>
      <w:r w:rsidRPr="00FD6C49">
        <w:rPr>
          <w:rStyle w:val="StyleUnderline"/>
          <w:rFonts w:asciiTheme="majorHAnsi" w:hAnsiTheme="majorHAnsi" w:cstheme="majorHAnsi"/>
        </w:rPr>
        <w:t>We want to build solidarity without reproducing and enacting the same colonial logics and asymmetric relationships of power on which settler colonialisms hinge.</w:t>
      </w:r>
      <w:r w:rsidRPr="00FD6C49">
        <w:rPr>
          <w:rFonts w:asciiTheme="majorHAnsi" w:hAnsiTheme="majorHAnsi" w:cstheme="majorHAnsi"/>
          <w:sz w:val="14"/>
        </w:rPr>
        <w:t xml:space="preserve"> </w:t>
      </w:r>
      <w:r w:rsidRPr="00FD6C49">
        <w:rPr>
          <w:rStyle w:val="Emphasis"/>
          <w:rFonts w:asciiTheme="majorHAnsi" w:hAnsiTheme="majorHAnsi" w:cstheme="majorHAnsi"/>
        </w:rPr>
        <w:t>We believe that our futures are connected</w:t>
      </w:r>
      <w:r w:rsidRPr="00FD6C49">
        <w:rPr>
          <w:rFonts w:asciiTheme="majorHAnsi" w:hAnsiTheme="majorHAnsi" w:cstheme="majorHAnsi"/>
          <w:sz w:val="14"/>
        </w:rPr>
        <w:t xml:space="preserve"> </w:t>
      </w:r>
      <w:r w:rsidRPr="00FD6C49">
        <w:rPr>
          <w:rStyle w:val="StyleUnderline"/>
          <w:rFonts w:asciiTheme="majorHAnsi" w:hAnsiTheme="majorHAnsi" w:cstheme="majorHAnsi"/>
        </w:rPr>
        <w:t xml:space="preserve">and that we are especially powerful when </w:t>
      </w:r>
      <w:r w:rsidRPr="00FD6C49">
        <w:rPr>
          <w:rStyle w:val="Emphasis"/>
          <w:rFonts w:asciiTheme="majorHAnsi" w:hAnsiTheme="majorHAnsi" w:cstheme="majorHAnsi"/>
        </w:rPr>
        <w:t>we enact solidarity</w:t>
      </w:r>
      <w:r w:rsidRPr="00FD6C49">
        <w:rPr>
          <w:rFonts w:asciiTheme="majorHAnsi" w:hAnsiTheme="majorHAnsi" w:cstheme="majorHAnsi"/>
          <w:sz w:val="14"/>
        </w:rPr>
        <w:t xml:space="preserve"> </w:t>
      </w:r>
      <w:r w:rsidRPr="00FD6C49">
        <w:rPr>
          <w:rStyle w:val="Emphasis"/>
          <w:rFonts w:asciiTheme="majorHAnsi" w:hAnsiTheme="majorHAnsi" w:cstheme="majorHAnsi"/>
        </w:rPr>
        <w:t>by words and actions</w:t>
      </w:r>
      <w:r w:rsidRPr="00FD6C49">
        <w:rPr>
          <w:rFonts w:asciiTheme="majorHAnsi" w:hAnsiTheme="majorHAnsi" w:cstheme="majorHAnsi"/>
          <w:sz w:val="14"/>
        </w:rPr>
        <w:t xml:space="preserve">. </w:t>
      </w:r>
      <w:r w:rsidRPr="00FD6C49">
        <w:rPr>
          <w:rStyle w:val="Emphasis"/>
          <w:rFonts w:asciiTheme="majorHAnsi" w:hAnsiTheme="majorHAnsi" w:cstheme="majorHAnsi"/>
        </w:rPr>
        <w:t>To expect solidarity, we must be willing to give it, share it, and maintain it</w:t>
      </w:r>
      <w:r w:rsidRPr="00FD6C49">
        <w:rPr>
          <w:rFonts w:asciiTheme="majorHAnsi" w:hAnsiTheme="majorHAnsi" w:cstheme="majorHAnsi"/>
          <w:sz w:val="14"/>
        </w:rPr>
        <w:t xml:space="preserve">. </w:t>
      </w:r>
      <w:r w:rsidRPr="00FD6C49">
        <w:rPr>
          <w:rStyle w:val="Emphasis"/>
          <w:rFonts w:asciiTheme="majorHAnsi" w:hAnsiTheme="majorHAnsi" w:cstheme="majorHAnsi"/>
          <w:highlight w:val="cyan"/>
        </w:rPr>
        <w:t xml:space="preserve">To do otherwise is to risk producing solidarity on </w:t>
      </w:r>
      <w:r w:rsidRPr="00FD6C49">
        <w:rPr>
          <w:rStyle w:val="Emphasis"/>
          <w:rFonts w:asciiTheme="majorHAnsi" w:hAnsiTheme="majorHAnsi" w:cstheme="majorHAnsi"/>
        </w:rPr>
        <w:t xml:space="preserve">the very </w:t>
      </w:r>
      <w:r w:rsidRPr="00FD6C49">
        <w:rPr>
          <w:rStyle w:val="Emphasis"/>
          <w:rFonts w:asciiTheme="majorHAnsi" w:hAnsiTheme="majorHAnsi" w:cstheme="majorHAnsi"/>
          <w:highlight w:val="cyan"/>
        </w:rPr>
        <w:t xml:space="preserve">colonial terms that our movements seek to challenge </w:t>
      </w:r>
      <w:r w:rsidRPr="00FD6C49">
        <w:rPr>
          <w:rStyle w:val="Emphasis"/>
          <w:rFonts w:asciiTheme="majorHAnsi" w:hAnsiTheme="majorHAnsi" w:cstheme="majorHAnsi"/>
        </w:rPr>
        <w:t>and undo.</w:t>
      </w:r>
    </w:p>
    <w:p w14:paraId="1645E0CD" w14:textId="77777777" w:rsidR="00734185" w:rsidRPr="00064B38" w:rsidRDefault="00734185" w:rsidP="00734185">
      <w:pPr>
        <w:pStyle w:val="Heading4"/>
      </w:pPr>
      <w:r>
        <w:t xml:space="preserve">2. That isn’t offense against the alternative but is proof of our structural account of capitalism. Structures determine distribution of violence and perpetuate the structures that produce exhaustion. Anything short of dismantling those structures makes the unsustainable system sustainable because it cordons off spaces for energy, whereas energy should be direct to transformational change. Proves the K turns the case. </w:t>
      </w:r>
    </w:p>
    <w:p w14:paraId="11CDC7AE" w14:textId="77777777" w:rsidR="00734185" w:rsidRPr="00FD6C49" w:rsidRDefault="00734185" w:rsidP="00734185">
      <w:pPr>
        <w:rPr>
          <w:rFonts w:asciiTheme="majorHAnsi" w:hAnsiTheme="majorHAnsi" w:cstheme="majorHAnsi"/>
          <w:sz w:val="16"/>
          <w:szCs w:val="16"/>
        </w:rPr>
      </w:pPr>
      <w:r w:rsidRPr="00FD6C49">
        <w:rPr>
          <w:rStyle w:val="Style13ptBold"/>
          <w:rFonts w:asciiTheme="majorHAnsi" w:hAnsiTheme="majorHAnsi" w:cstheme="majorHAnsi"/>
        </w:rPr>
        <w:t>Davis 19</w:t>
      </w:r>
      <w:r w:rsidRPr="00FD6C49">
        <w:rPr>
          <w:rFonts w:asciiTheme="majorHAnsi" w:hAnsiTheme="majorHAnsi" w:cstheme="majorHAnsi"/>
        </w:rPr>
        <w:t xml:space="preserve"> </w:t>
      </w:r>
      <w:r w:rsidRPr="00FD6C49">
        <w:rPr>
          <w:rFonts w:asciiTheme="majorHAnsi" w:hAnsiTheme="majorHAnsi" w:cstheme="majorHAnsi"/>
          <w:sz w:val="16"/>
          <w:szCs w:val="16"/>
        </w:rPr>
        <w:t>(Elizabeth Davis is a PhD candidate in Social Justice Education at the Ontario Institute for Studies in Education, University of Toronto. Beside(s) Love and Hate: The Politics of Consuming Black Culture.  Theory &amp; Event.  Volume 22, Number 3, July 2019.  Project Muse//shree)</w:t>
      </w:r>
    </w:p>
    <w:p w14:paraId="1E722253" w14:textId="77777777" w:rsidR="00734185" w:rsidRPr="00FD6C49" w:rsidRDefault="00734185" w:rsidP="00734185">
      <w:pPr>
        <w:rPr>
          <w:rFonts w:asciiTheme="majorHAnsi" w:hAnsiTheme="majorHAnsi" w:cstheme="majorHAnsi"/>
          <w:sz w:val="16"/>
        </w:rPr>
      </w:pPr>
      <w:r w:rsidRPr="00FD6C49">
        <w:rPr>
          <w:rFonts w:asciiTheme="majorHAnsi" w:hAnsiTheme="majorHAnsi" w:cstheme="majorHAnsi"/>
          <w:sz w:val="16"/>
        </w:rPr>
        <w:t xml:space="preserve">For Wynter, this thinking beside(s) love and hate requires attending to the articulation of feelings with structures of feeling. She describes how the Black Power Movement, and other social </w:t>
      </w:r>
      <w:r w:rsidRPr="00FD6C49">
        <w:rPr>
          <w:rStyle w:val="StyleUnderline"/>
          <w:rFonts w:asciiTheme="majorHAnsi" w:hAnsiTheme="majorHAnsi" w:cstheme="majorHAnsi"/>
        </w:rPr>
        <w:t>movements</w:t>
      </w:r>
      <w:r w:rsidRPr="00FD6C49">
        <w:rPr>
          <w:rFonts w:asciiTheme="majorHAnsi" w:hAnsiTheme="majorHAnsi" w:cstheme="majorHAnsi"/>
          <w:sz w:val="16"/>
        </w:rPr>
        <w:t xml:space="preserve"> of the 1960s and '70s, alongside the global anti-colonial movements, </w:t>
      </w:r>
      <w:r w:rsidRPr="00FD6C49">
        <w:rPr>
          <w:rStyle w:val="StyleUnderline"/>
          <w:rFonts w:asciiTheme="majorHAnsi" w:hAnsiTheme="majorHAnsi" w:cstheme="majorHAnsi"/>
        </w:rPr>
        <w:t>enacted</w:t>
      </w:r>
      <w:r w:rsidRPr="00FD6C49">
        <w:rPr>
          <w:rFonts w:asciiTheme="majorHAnsi" w:hAnsiTheme="majorHAnsi" w:cstheme="majorHAnsi"/>
          <w:sz w:val="16"/>
        </w:rPr>
        <w:t xml:space="preserve"> a "</w:t>
      </w:r>
      <w:r w:rsidRPr="00FD6C49">
        <w:rPr>
          <w:rStyle w:val="Emphasis"/>
          <w:rFonts w:asciiTheme="majorHAnsi" w:hAnsiTheme="majorHAnsi" w:cstheme="majorHAnsi"/>
          <w:highlight w:val="cyan"/>
        </w:rPr>
        <w:t>psychic emancipation</w:t>
      </w:r>
      <w:r w:rsidRPr="00FD6C49">
        <w:rPr>
          <w:rFonts w:asciiTheme="majorHAnsi" w:hAnsiTheme="majorHAnsi" w:cstheme="majorHAnsi"/>
          <w:sz w:val="16"/>
        </w:rPr>
        <w:t xml:space="preserve">" </w:t>
      </w:r>
      <w:r w:rsidRPr="00FD6C49">
        <w:rPr>
          <w:rStyle w:val="StyleUnderline"/>
          <w:rFonts w:asciiTheme="majorHAnsi" w:hAnsiTheme="majorHAnsi" w:cstheme="majorHAnsi"/>
        </w:rPr>
        <w:t>by which subjugated peoples</w:t>
      </w:r>
      <w:r w:rsidRPr="00FD6C49">
        <w:rPr>
          <w:rFonts w:asciiTheme="majorHAnsi" w:hAnsiTheme="majorHAnsi" w:cstheme="majorHAnsi"/>
          <w:sz w:val="16"/>
        </w:rPr>
        <w:t xml:space="preserve"> profoundly </w:t>
      </w:r>
      <w:r w:rsidRPr="00FD6C49">
        <w:rPr>
          <w:rStyle w:val="Emphasis"/>
          <w:rFonts w:asciiTheme="majorHAnsi" w:hAnsiTheme="majorHAnsi" w:cstheme="majorHAnsi"/>
        </w:rPr>
        <w:t>reimagined their conceptions of themselves</w:t>
      </w:r>
      <w:r w:rsidRPr="00FD6C49">
        <w:rPr>
          <w:rFonts w:asciiTheme="majorHAnsi" w:hAnsiTheme="majorHAnsi" w:cstheme="majorHAnsi"/>
          <w:sz w:val="16"/>
        </w:rPr>
        <w:t xml:space="preserve"> (2006, 110). </w:t>
      </w:r>
      <w:r w:rsidRPr="00FD6C49">
        <w:rPr>
          <w:rStyle w:val="StyleUnderline"/>
          <w:rFonts w:asciiTheme="majorHAnsi" w:hAnsiTheme="majorHAnsi" w:cstheme="majorHAnsi"/>
        </w:rPr>
        <w:t>This</w:t>
      </w:r>
      <w:r w:rsidRPr="00FD6C49">
        <w:rPr>
          <w:rFonts w:asciiTheme="majorHAnsi" w:hAnsiTheme="majorHAnsi" w:cstheme="majorHAnsi"/>
          <w:sz w:val="16"/>
        </w:rPr>
        <w:t xml:space="preserve"> shift </w:t>
      </w:r>
      <w:r w:rsidRPr="00FD6C49">
        <w:rPr>
          <w:rStyle w:val="StyleUnderline"/>
          <w:rFonts w:asciiTheme="majorHAnsi" w:hAnsiTheme="majorHAnsi" w:cstheme="majorHAnsi"/>
          <w:highlight w:val="cyan"/>
        </w:rPr>
        <w:t>marked</w:t>
      </w:r>
      <w:r w:rsidRPr="00FD6C49">
        <w:rPr>
          <w:rStyle w:val="StyleUnderline"/>
          <w:rFonts w:asciiTheme="majorHAnsi" w:hAnsiTheme="majorHAnsi" w:cstheme="majorHAnsi"/>
        </w:rPr>
        <w:t xml:space="preserve"> a </w:t>
      </w:r>
      <w:r w:rsidRPr="00FD6C49">
        <w:rPr>
          <w:rStyle w:val="Emphasis"/>
          <w:rFonts w:asciiTheme="majorHAnsi" w:hAnsiTheme="majorHAnsi" w:cstheme="majorHAnsi"/>
          <w:highlight w:val="cyan"/>
        </w:rPr>
        <w:t>positive reaffirmation</w:t>
      </w:r>
      <w:r w:rsidRPr="00FD6C49">
        <w:rPr>
          <w:rStyle w:val="Emphasis"/>
          <w:rFonts w:asciiTheme="majorHAnsi" w:hAnsiTheme="majorHAnsi" w:cstheme="majorHAnsi"/>
        </w:rPr>
        <w:t xml:space="preserve"> of identity</w:t>
      </w:r>
      <w:r w:rsidRPr="00FD6C49">
        <w:rPr>
          <w:rFonts w:asciiTheme="majorHAnsi" w:hAnsiTheme="majorHAnsi" w:cstheme="majorHAnsi"/>
          <w:sz w:val="16"/>
        </w:rPr>
        <w:t xml:space="preserve"> exemplified in the slogan "Black is Beautiful." </w:t>
      </w:r>
      <w:r w:rsidRPr="00FD6C49">
        <w:rPr>
          <w:rStyle w:val="Emphasis"/>
          <w:rFonts w:asciiTheme="majorHAnsi" w:hAnsiTheme="majorHAnsi" w:cstheme="majorHAnsi"/>
          <w:highlight w:val="cyan"/>
        </w:rPr>
        <w:t>But</w:t>
      </w:r>
      <w:r w:rsidRPr="00FD6C49">
        <w:rPr>
          <w:rFonts w:asciiTheme="majorHAnsi" w:hAnsiTheme="majorHAnsi" w:cstheme="majorHAnsi"/>
          <w:sz w:val="16"/>
        </w:rPr>
        <w:t xml:space="preserve"> it was a </w:t>
      </w:r>
      <w:r w:rsidRPr="00FD6C49">
        <w:rPr>
          <w:rStyle w:val="StyleUnderline"/>
          <w:rFonts w:asciiTheme="majorHAnsi" w:hAnsiTheme="majorHAnsi" w:cstheme="majorHAnsi"/>
        </w:rPr>
        <w:t>psychic emancipation</w:t>
      </w:r>
      <w:r w:rsidRPr="00FD6C49">
        <w:rPr>
          <w:rFonts w:asciiTheme="majorHAnsi" w:hAnsiTheme="majorHAnsi" w:cstheme="majorHAnsi"/>
          <w:sz w:val="16"/>
        </w:rPr>
        <w:t>, Wynter says, "</w:t>
      </w:r>
      <w:r w:rsidRPr="00FD6C49">
        <w:rPr>
          <w:rStyle w:val="Emphasis"/>
          <w:rFonts w:asciiTheme="majorHAnsi" w:hAnsiTheme="majorHAnsi" w:cstheme="majorHAnsi"/>
          <w:highlight w:val="cyan"/>
        </w:rPr>
        <w:t>effected at the level of the map, rather than</w:t>
      </w:r>
      <w:r w:rsidRPr="00FD6C49">
        <w:rPr>
          <w:rStyle w:val="Emphasis"/>
          <w:rFonts w:asciiTheme="majorHAnsi" w:hAnsiTheme="majorHAnsi" w:cstheme="majorHAnsi"/>
        </w:rPr>
        <w:t xml:space="preserve"> at the level of the </w:t>
      </w:r>
      <w:r w:rsidRPr="00FD6C49">
        <w:rPr>
          <w:rStyle w:val="Emphasis"/>
          <w:rFonts w:asciiTheme="majorHAnsi" w:hAnsiTheme="majorHAnsi" w:cstheme="majorHAnsi"/>
          <w:highlight w:val="cyan"/>
        </w:rPr>
        <w:t>territory</w:t>
      </w:r>
      <w:r w:rsidRPr="00FD6C49">
        <w:rPr>
          <w:rFonts w:asciiTheme="majorHAnsi" w:hAnsiTheme="majorHAnsi" w:cstheme="majorHAnsi"/>
          <w:sz w:val="16"/>
        </w:rPr>
        <w:t xml:space="preserve">. That is, therefore, at the level of the systemic devalorization of blackness and correlated over-valorization of whiteness, which are themselves only proximate functions of the overall devalorization of the human species" (2006, 116). For Wynter, </w:t>
      </w:r>
      <w:r w:rsidRPr="00FD6C49">
        <w:rPr>
          <w:rStyle w:val="StyleUnderline"/>
          <w:rFonts w:asciiTheme="majorHAnsi" w:hAnsiTheme="majorHAnsi" w:cstheme="majorHAnsi"/>
          <w:highlight w:val="cyan"/>
        </w:rPr>
        <w:t>that these feelings effected</w:t>
      </w:r>
      <w:r w:rsidRPr="00FD6C49">
        <w:rPr>
          <w:rFonts w:asciiTheme="majorHAnsi" w:hAnsiTheme="majorHAnsi" w:cstheme="majorHAnsi"/>
          <w:sz w:val="16"/>
        </w:rPr>
        <w:t xml:space="preserve"> a </w:t>
      </w:r>
      <w:r w:rsidRPr="00FD6C49">
        <w:rPr>
          <w:rStyle w:val="StyleUnderline"/>
          <w:rFonts w:asciiTheme="majorHAnsi" w:hAnsiTheme="majorHAnsi" w:cstheme="majorHAnsi"/>
        </w:rPr>
        <w:t xml:space="preserve">global </w:t>
      </w:r>
      <w:r w:rsidRPr="00FD6C49">
        <w:rPr>
          <w:rStyle w:val="StyleUnderline"/>
          <w:rFonts w:asciiTheme="majorHAnsi" w:hAnsiTheme="majorHAnsi" w:cstheme="majorHAnsi"/>
          <w:highlight w:val="cyan"/>
        </w:rPr>
        <w:t>psychic emancipation</w:t>
      </w:r>
      <w:r w:rsidRPr="00FD6C49">
        <w:rPr>
          <w:rFonts w:asciiTheme="majorHAnsi" w:hAnsiTheme="majorHAnsi" w:cstheme="majorHAnsi"/>
          <w:sz w:val="16"/>
          <w:highlight w:val="cyan"/>
        </w:rPr>
        <w:t xml:space="preserve">, </w:t>
      </w:r>
      <w:r w:rsidRPr="00FD6C49">
        <w:rPr>
          <w:rStyle w:val="Emphasis"/>
          <w:rFonts w:asciiTheme="majorHAnsi" w:hAnsiTheme="majorHAnsi" w:cstheme="majorHAnsi"/>
          <w:highlight w:val="cyan"/>
        </w:rPr>
        <w:t>does not mean they were</w:t>
      </w:r>
      <w:r w:rsidRPr="00FD6C49">
        <w:rPr>
          <w:rStyle w:val="Emphasis"/>
          <w:rFonts w:asciiTheme="majorHAnsi" w:hAnsiTheme="majorHAnsi" w:cstheme="majorHAnsi"/>
        </w:rPr>
        <w:t xml:space="preserve"> the "</w:t>
      </w:r>
      <w:r w:rsidRPr="00FD6C49">
        <w:rPr>
          <w:rStyle w:val="Emphasis"/>
          <w:rFonts w:asciiTheme="majorHAnsi" w:hAnsiTheme="majorHAnsi" w:cstheme="majorHAnsi"/>
          <w:highlight w:val="cyan"/>
        </w:rPr>
        <w:t>right</w:t>
      </w:r>
      <w:r w:rsidRPr="00FD6C49">
        <w:rPr>
          <w:rStyle w:val="Emphasis"/>
          <w:rFonts w:asciiTheme="majorHAnsi" w:hAnsiTheme="majorHAnsi" w:cstheme="majorHAnsi"/>
        </w:rPr>
        <w:t xml:space="preserve"> feelings."</w:t>
      </w:r>
      <w:r w:rsidRPr="00FD6C49">
        <w:rPr>
          <w:rFonts w:asciiTheme="majorHAnsi" w:hAnsiTheme="majorHAnsi" w:cstheme="majorHAnsi"/>
          <w:sz w:val="16"/>
        </w:rPr>
        <w:t xml:space="preserve"> </w:t>
      </w:r>
      <w:r w:rsidRPr="00FD6C49">
        <w:rPr>
          <w:rStyle w:val="StyleUnderline"/>
          <w:rFonts w:asciiTheme="majorHAnsi" w:hAnsiTheme="majorHAnsi" w:cstheme="majorHAnsi"/>
          <w:highlight w:val="cyan"/>
        </w:rPr>
        <w:t>They were</w:t>
      </w:r>
      <w:r w:rsidRPr="00FD6C49">
        <w:rPr>
          <w:rFonts w:asciiTheme="majorHAnsi" w:hAnsiTheme="majorHAnsi" w:cstheme="majorHAnsi"/>
          <w:sz w:val="16"/>
          <w:highlight w:val="cyan"/>
        </w:rPr>
        <w:t xml:space="preserve"> </w:t>
      </w:r>
      <w:r w:rsidRPr="00FD6C49">
        <w:rPr>
          <w:rStyle w:val="Emphasis"/>
          <w:rFonts w:asciiTheme="majorHAnsi" w:hAnsiTheme="majorHAnsi" w:cstheme="majorHAnsi"/>
          <w:highlight w:val="cyan"/>
        </w:rPr>
        <w:t>an insufficient challenge</w:t>
      </w:r>
      <w:r w:rsidRPr="00FD6C49">
        <w:rPr>
          <w:rFonts w:asciiTheme="majorHAnsi" w:hAnsiTheme="majorHAnsi" w:cstheme="majorHAnsi"/>
          <w:sz w:val="16"/>
          <w:highlight w:val="cyan"/>
        </w:rPr>
        <w:t xml:space="preserve"> </w:t>
      </w:r>
      <w:r w:rsidRPr="00FD6C49">
        <w:rPr>
          <w:rStyle w:val="StyleUnderline"/>
          <w:rFonts w:asciiTheme="majorHAnsi" w:hAnsiTheme="majorHAnsi" w:cstheme="majorHAnsi"/>
          <w:highlight w:val="cyan"/>
        </w:rPr>
        <w:t>to</w:t>
      </w:r>
      <w:r w:rsidRPr="00FD6C49">
        <w:rPr>
          <w:rFonts w:asciiTheme="majorHAnsi" w:hAnsiTheme="majorHAnsi" w:cstheme="majorHAnsi"/>
          <w:sz w:val="16"/>
        </w:rPr>
        <w:t xml:space="preserve"> the mode of sociogeny of the </w:t>
      </w:r>
      <w:r w:rsidRPr="00FD6C49">
        <w:rPr>
          <w:rStyle w:val="StyleUnderline"/>
          <w:rFonts w:asciiTheme="majorHAnsi" w:hAnsiTheme="majorHAnsi" w:cstheme="majorHAnsi"/>
          <w:highlight w:val="cyan"/>
        </w:rPr>
        <w:t>dominant global order</w:t>
      </w:r>
      <w:r w:rsidRPr="00FD6C49">
        <w:rPr>
          <w:rFonts w:asciiTheme="majorHAnsi" w:hAnsiTheme="majorHAnsi" w:cstheme="majorHAnsi"/>
          <w:sz w:val="16"/>
        </w:rPr>
        <w:t>.</w:t>
      </w:r>
    </w:p>
    <w:p w14:paraId="1B9B81E7" w14:textId="77777777" w:rsidR="00734185" w:rsidRPr="00FD6C49" w:rsidRDefault="00734185" w:rsidP="00734185">
      <w:pPr>
        <w:rPr>
          <w:rFonts w:asciiTheme="majorHAnsi" w:hAnsiTheme="majorHAnsi" w:cstheme="majorHAnsi"/>
          <w:sz w:val="16"/>
        </w:rPr>
      </w:pPr>
      <w:r w:rsidRPr="00FD6C49">
        <w:rPr>
          <w:rFonts w:asciiTheme="majorHAnsi" w:hAnsiTheme="majorHAnsi" w:cstheme="majorHAnsi"/>
          <w:sz w:val="16"/>
        </w:rPr>
        <w:t xml:space="preserve">To change the mode of sociogeny of a culture, to find the answer "on the objective as well as the subjective level" (Fanon 2008, xv) would take a stance beside(s) the affirmation that Black is Beautiful. A reimagination of the human that in Frank Wilderson's (2010) terms requires recognizing subjective capacity as itself built against blackness. For Wilderson, this </w:t>
      </w:r>
      <w:r w:rsidRPr="00FD6C49">
        <w:rPr>
          <w:rStyle w:val="StyleUnderline"/>
          <w:rFonts w:asciiTheme="majorHAnsi" w:hAnsiTheme="majorHAnsi" w:cstheme="majorHAnsi"/>
          <w:highlight w:val="cyan"/>
        </w:rPr>
        <w:t>imagining is</w:t>
      </w:r>
      <w:r w:rsidRPr="00FD6C49">
        <w:rPr>
          <w:rFonts w:asciiTheme="majorHAnsi" w:hAnsiTheme="majorHAnsi" w:cstheme="majorHAnsi"/>
          <w:sz w:val="16"/>
        </w:rPr>
        <w:t xml:space="preserve"> a </w:t>
      </w:r>
      <w:r w:rsidRPr="00FD6C49">
        <w:rPr>
          <w:rStyle w:val="StyleUnderline"/>
          <w:rFonts w:asciiTheme="majorHAnsi" w:hAnsiTheme="majorHAnsi" w:cstheme="majorHAnsi"/>
        </w:rPr>
        <w:t xml:space="preserve">more </w:t>
      </w:r>
      <w:r w:rsidRPr="00FD6C49">
        <w:rPr>
          <w:rStyle w:val="StyleUnderline"/>
          <w:rFonts w:asciiTheme="majorHAnsi" w:hAnsiTheme="majorHAnsi" w:cstheme="majorHAnsi"/>
          <w:highlight w:val="cyan"/>
        </w:rPr>
        <w:t>difficult</w:t>
      </w:r>
      <w:r w:rsidRPr="00FD6C49">
        <w:rPr>
          <w:rFonts w:asciiTheme="majorHAnsi" w:hAnsiTheme="majorHAnsi" w:cstheme="majorHAnsi"/>
          <w:sz w:val="16"/>
        </w:rPr>
        <w:t xml:space="preserve"> task today than in the 1960s and '70s: "</w:t>
      </w:r>
      <w:r w:rsidRPr="00FD6C49">
        <w:rPr>
          <w:rStyle w:val="StyleUnderline"/>
          <w:rFonts w:asciiTheme="majorHAnsi" w:hAnsiTheme="majorHAnsi" w:cstheme="majorHAnsi"/>
          <w:highlight w:val="cyan"/>
        </w:rPr>
        <w:t>though</w:t>
      </w:r>
      <w:r w:rsidRPr="00FD6C49">
        <w:rPr>
          <w:rStyle w:val="StyleUnderline"/>
          <w:rFonts w:asciiTheme="majorHAnsi" w:hAnsiTheme="majorHAnsi" w:cstheme="majorHAnsi"/>
        </w:rPr>
        <w:t xml:space="preserve"> the semantic field</w:t>
      </w:r>
      <w:r w:rsidRPr="00FD6C49">
        <w:rPr>
          <w:rFonts w:asciiTheme="majorHAnsi" w:hAnsiTheme="majorHAnsi" w:cstheme="majorHAnsi"/>
          <w:sz w:val="16"/>
        </w:rPr>
        <w:t xml:space="preserve"> on which subjectivity is imagined has expanded phenomenally through the protocols </w:t>
      </w:r>
      <w:r w:rsidRPr="00FD6C49">
        <w:rPr>
          <w:rStyle w:val="StyleUnderline"/>
          <w:rFonts w:asciiTheme="majorHAnsi" w:hAnsiTheme="majorHAnsi" w:cstheme="majorHAnsi"/>
        </w:rPr>
        <w:t xml:space="preserve">of </w:t>
      </w:r>
      <w:r w:rsidRPr="00FD6C49">
        <w:rPr>
          <w:rStyle w:val="Emphasis"/>
          <w:rFonts w:asciiTheme="majorHAnsi" w:hAnsiTheme="majorHAnsi" w:cstheme="majorHAnsi"/>
          <w:highlight w:val="cyan"/>
        </w:rPr>
        <w:t>multicultural</w:t>
      </w:r>
      <w:r w:rsidRPr="00FD6C49">
        <w:rPr>
          <w:rStyle w:val="Emphasis"/>
          <w:rFonts w:asciiTheme="majorHAnsi" w:hAnsiTheme="majorHAnsi" w:cstheme="majorHAnsi"/>
        </w:rPr>
        <w:t>ism</w:t>
      </w:r>
      <w:r w:rsidRPr="00FD6C49">
        <w:rPr>
          <w:rFonts w:asciiTheme="majorHAnsi" w:hAnsiTheme="majorHAnsi" w:cstheme="majorHAnsi"/>
          <w:sz w:val="16"/>
        </w:rPr>
        <w:t xml:space="preserve"> </w:t>
      </w:r>
      <w:r w:rsidRPr="00FD6C49">
        <w:rPr>
          <w:rStyle w:val="StyleUnderline"/>
          <w:rFonts w:asciiTheme="majorHAnsi" w:hAnsiTheme="majorHAnsi" w:cstheme="majorHAnsi"/>
        </w:rPr>
        <w:t xml:space="preserve">and </w:t>
      </w:r>
      <w:r w:rsidRPr="00FD6C49">
        <w:rPr>
          <w:rStyle w:val="Emphasis"/>
          <w:rFonts w:asciiTheme="majorHAnsi" w:hAnsiTheme="majorHAnsi" w:cstheme="majorHAnsi"/>
          <w:highlight w:val="cyan"/>
        </w:rPr>
        <w:t>globalization</w:t>
      </w:r>
      <w:r w:rsidRPr="00FD6C49">
        <w:rPr>
          <w:rFonts w:asciiTheme="majorHAnsi" w:hAnsiTheme="majorHAnsi" w:cstheme="majorHAnsi"/>
          <w:sz w:val="16"/>
        </w:rPr>
        <w:t xml:space="preserve"> theory, Blackness and an unflinching articulation of Redness are more unimaginable and illegible within this expanded semantic field than they were during the height of the FBI's repressive Counterintelligence Program (COINTELPRO)" (2010, 9). For Wilderson (</w:t>
      </w:r>
      <w:r w:rsidRPr="00FD6C49">
        <w:rPr>
          <w:rStyle w:val="StyleUnderline"/>
          <w:rFonts w:asciiTheme="majorHAnsi" w:hAnsiTheme="majorHAnsi" w:cstheme="majorHAnsi"/>
        </w:rPr>
        <w:t>in contrast to</w:t>
      </w:r>
      <w:r w:rsidRPr="00FD6C49">
        <w:rPr>
          <w:rFonts w:asciiTheme="majorHAnsi" w:hAnsiTheme="majorHAnsi" w:cstheme="majorHAnsi"/>
          <w:sz w:val="16"/>
        </w:rPr>
        <w:t xml:space="preserve"> contemporary </w:t>
      </w:r>
      <w:r w:rsidRPr="00FD6C49">
        <w:rPr>
          <w:rStyle w:val="StyleUnderline"/>
          <w:rFonts w:asciiTheme="majorHAnsi" w:hAnsiTheme="majorHAnsi" w:cstheme="majorHAnsi"/>
        </w:rPr>
        <w:t>"feelings" of progress</w:t>
      </w:r>
      <w:r w:rsidRPr="00FD6C49">
        <w:rPr>
          <w:rFonts w:asciiTheme="majorHAnsi" w:hAnsiTheme="majorHAnsi" w:cstheme="majorHAnsi"/>
          <w:sz w:val="16"/>
        </w:rPr>
        <w:t xml:space="preserve">) blackness has become less legible, and </w:t>
      </w:r>
      <w:r w:rsidRPr="00FD6C49">
        <w:rPr>
          <w:rStyle w:val="StyleUnderline"/>
          <w:rFonts w:asciiTheme="majorHAnsi" w:hAnsiTheme="majorHAnsi" w:cstheme="majorHAnsi"/>
        </w:rPr>
        <w:t xml:space="preserve">to decipher the "grammar of </w:t>
      </w:r>
      <w:r w:rsidRPr="00FD6C49">
        <w:rPr>
          <w:rStyle w:val="StyleUnderline"/>
          <w:rFonts w:asciiTheme="majorHAnsi" w:hAnsiTheme="majorHAnsi" w:cstheme="majorHAnsi"/>
        </w:rPr>
        <w:lastRenderedPageBreak/>
        <w:t>[Black] suffering"</w:t>
      </w:r>
      <w:r w:rsidRPr="00FD6C49">
        <w:rPr>
          <w:rFonts w:asciiTheme="majorHAnsi" w:hAnsiTheme="majorHAnsi" w:cstheme="majorHAnsi"/>
          <w:sz w:val="16"/>
        </w:rPr>
        <w:t xml:space="preserve"> that underwrites cinematic and political speech </w:t>
      </w:r>
      <w:r w:rsidRPr="00FD6C49">
        <w:rPr>
          <w:rStyle w:val="StyleUnderline"/>
          <w:rFonts w:asciiTheme="majorHAnsi" w:hAnsiTheme="majorHAnsi" w:cstheme="majorHAnsi"/>
        </w:rPr>
        <w:t>rests not on</w:t>
      </w:r>
      <w:r w:rsidRPr="00FD6C49">
        <w:rPr>
          <w:rFonts w:asciiTheme="majorHAnsi" w:hAnsiTheme="majorHAnsi" w:cstheme="majorHAnsi"/>
          <w:sz w:val="16"/>
        </w:rPr>
        <w:t xml:space="preserve"> a question of </w:t>
      </w:r>
      <w:r w:rsidRPr="00FD6C49">
        <w:rPr>
          <w:rStyle w:val="StyleUnderline"/>
          <w:rFonts w:asciiTheme="majorHAnsi" w:hAnsiTheme="majorHAnsi" w:cstheme="majorHAnsi"/>
        </w:rPr>
        <w:t>love</w:t>
      </w:r>
      <w:r w:rsidRPr="00FD6C49">
        <w:rPr>
          <w:rFonts w:asciiTheme="majorHAnsi" w:hAnsiTheme="majorHAnsi" w:cstheme="majorHAnsi"/>
          <w:sz w:val="16"/>
        </w:rPr>
        <w:t xml:space="preserve"> and hate </w:t>
      </w:r>
      <w:r w:rsidRPr="00FD6C49">
        <w:rPr>
          <w:rStyle w:val="StyleUnderline"/>
          <w:rFonts w:asciiTheme="majorHAnsi" w:hAnsiTheme="majorHAnsi" w:cstheme="majorHAnsi"/>
        </w:rPr>
        <w:t>but</w:t>
      </w:r>
      <w:r w:rsidRPr="00FD6C49">
        <w:rPr>
          <w:rFonts w:asciiTheme="majorHAnsi" w:hAnsiTheme="majorHAnsi" w:cstheme="majorHAnsi"/>
          <w:sz w:val="16"/>
        </w:rPr>
        <w:t xml:space="preserve">, drawing on Saidiya Hartman, of </w:t>
      </w:r>
      <w:r w:rsidRPr="00FD6C49">
        <w:rPr>
          <w:rStyle w:val="StyleUnderline"/>
          <w:rFonts w:asciiTheme="majorHAnsi" w:hAnsiTheme="majorHAnsi" w:cstheme="majorHAnsi"/>
        </w:rPr>
        <w:t>accumulation and fungibility</w:t>
      </w:r>
      <w:r w:rsidRPr="00FD6C49">
        <w:rPr>
          <w:rFonts w:asciiTheme="majorHAnsi" w:hAnsiTheme="majorHAnsi" w:cstheme="majorHAnsi"/>
          <w:sz w:val="16"/>
        </w:rPr>
        <w:t>.13</w:t>
      </w:r>
    </w:p>
    <w:p w14:paraId="37D333CA" w14:textId="77777777" w:rsidR="00734185" w:rsidRPr="00FD6C49" w:rsidRDefault="00734185" w:rsidP="00734185">
      <w:pPr>
        <w:rPr>
          <w:rFonts w:asciiTheme="majorHAnsi" w:hAnsiTheme="majorHAnsi" w:cstheme="majorHAnsi"/>
          <w:sz w:val="16"/>
          <w:szCs w:val="16"/>
        </w:rPr>
      </w:pPr>
      <w:r w:rsidRPr="00FD6C49">
        <w:rPr>
          <w:rFonts w:asciiTheme="majorHAnsi" w:hAnsiTheme="majorHAnsi" w:cstheme="majorHAnsi"/>
          <w:sz w:val="16"/>
          <w:szCs w:val="16"/>
        </w:rPr>
        <w:t>But if there are many different registers and orientations of feeling as it is lived in relation to structures of feeling, what would it be, how [End Page 590] would we know, at what level of feeling we are feeling? Or rather, how might we conceptualize subjective, intersubjective and collective feeling as articulated with the political—in particular historical moments, in social movements, and in the reproduction of the episteme? This unclarity about levels and modes of love, affirmation, and celebration of blackness, is one origin story of how both Jared Sexton and Fred Moten come to need to state that "Afro-pessimism is 'not but nothing other than' black optimism" (Moten 2013, 742; Sexton 2011, 37). Afro-pessimism is the insistence on thinking with and through the "subjectivity under erasure" (Wilderson 2010, xi) that is blackness, and black optimism is an orientation and opening up towards the possibilities of black life. They hold in tension that black social death and black social life do not negate each other (Sexton 2011, 28–29). If the misrecognition that would posit them as opposites marks a scene of dissensus, then it is not through the identity of black optimism and Afro-pessimism that an ethics is possible, but as Moten would have it, recognizing the difference between the two as infinitesimal: "…if Afro-pessimism is the study of [the impossibility of loving blackness], the thinking that I have to offer […] moves not in that impossibility's transcendence but rather in its exhaustion" (Moten 2013, 738).</w:t>
      </w:r>
    </w:p>
    <w:p w14:paraId="3C76A10D" w14:textId="77777777" w:rsidR="00734185" w:rsidRPr="00FD6C49" w:rsidRDefault="00734185" w:rsidP="00734185">
      <w:pPr>
        <w:rPr>
          <w:rFonts w:asciiTheme="majorHAnsi" w:hAnsiTheme="majorHAnsi" w:cstheme="majorHAnsi"/>
          <w:sz w:val="16"/>
        </w:rPr>
      </w:pPr>
      <w:r w:rsidRPr="00FD6C49">
        <w:rPr>
          <w:rFonts w:asciiTheme="majorHAnsi" w:hAnsiTheme="majorHAnsi" w:cstheme="majorHAnsi"/>
          <w:sz w:val="16"/>
        </w:rPr>
        <w:t xml:space="preserve">Exhaustion, of the im/possibility of loving blackness, would take all of the steam out of the engines of progress that narratively frame representation—where consumption is conflated with both legibility and love. For who is to say that </w:t>
      </w:r>
      <w:r w:rsidRPr="00FD6C49">
        <w:rPr>
          <w:rStyle w:val="StyleUnderline"/>
          <w:rFonts w:asciiTheme="majorHAnsi" w:hAnsiTheme="majorHAnsi" w:cstheme="majorHAnsi"/>
          <w:highlight w:val="cyan"/>
        </w:rPr>
        <w:t>the white woman</w:t>
      </w:r>
      <w:r w:rsidRPr="00FD6C49">
        <w:rPr>
          <w:rFonts w:asciiTheme="majorHAnsi" w:hAnsiTheme="majorHAnsi" w:cstheme="majorHAnsi"/>
          <w:sz w:val="16"/>
        </w:rPr>
        <w:t xml:space="preserve"> didn't love blackness who </w:t>
      </w:r>
      <w:r w:rsidRPr="00FD6C49">
        <w:rPr>
          <w:rStyle w:val="StyleUnderline"/>
          <w:rFonts w:asciiTheme="majorHAnsi" w:hAnsiTheme="majorHAnsi" w:cstheme="majorHAnsi"/>
          <w:highlight w:val="cyan"/>
        </w:rPr>
        <w:t>came up to</w:t>
      </w:r>
      <w:r w:rsidRPr="00FD6C49">
        <w:rPr>
          <w:rStyle w:val="StyleUnderline"/>
          <w:rFonts w:asciiTheme="majorHAnsi" w:hAnsiTheme="majorHAnsi" w:cstheme="majorHAnsi"/>
        </w:rPr>
        <w:t xml:space="preserve"> Billie </w:t>
      </w:r>
      <w:r w:rsidRPr="00FD6C49">
        <w:rPr>
          <w:rStyle w:val="StyleUnderline"/>
          <w:rFonts w:asciiTheme="majorHAnsi" w:hAnsiTheme="majorHAnsi" w:cstheme="majorHAnsi"/>
          <w:highlight w:val="cyan"/>
        </w:rPr>
        <w:t>Holiday</w:t>
      </w:r>
      <w:r w:rsidRPr="00FD6C49">
        <w:rPr>
          <w:rFonts w:asciiTheme="majorHAnsi" w:hAnsiTheme="majorHAnsi" w:cstheme="majorHAnsi"/>
          <w:sz w:val="16"/>
        </w:rPr>
        <w:t xml:space="preserve"> in an L.A. nightclub to </w:t>
      </w:r>
      <w:r w:rsidRPr="00FD6C49">
        <w:rPr>
          <w:rStyle w:val="StyleUnderline"/>
          <w:rFonts w:asciiTheme="majorHAnsi" w:hAnsiTheme="majorHAnsi" w:cstheme="majorHAnsi"/>
        </w:rPr>
        <w:t xml:space="preserve">request that she sing "Strange Fruit" by </w:t>
      </w:r>
      <w:r w:rsidRPr="00FD6C49">
        <w:rPr>
          <w:rStyle w:val="StyleUnderline"/>
          <w:rFonts w:asciiTheme="majorHAnsi" w:hAnsiTheme="majorHAnsi" w:cstheme="majorHAnsi"/>
          <w:highlight w:val="cyan"/>
        </w:rPr>
        <w:t>saying:</w:t>
      </w:r>
      <w:r w:rsidRPr="00FD6C49">
        <w:rPr>
          <w:rFonts w:asciiTheme="majorHAnsi" w:hAnsiTheme="majorHAnsi" w:cstheme="majorHAnsi"/>
          <w:sz w:val="16"/>
          <w:highlight w:val="cyan"/>
        </w:rPr>
        <w:t xml:space="preserve"> "</w:t>
      </w:r>
      <w:r w:rsidRPr="00FD6C49">
        <w:rPr>
          <w:rStyle w:val="Emphasis"/>
          <w:rFonts w:asciiTheme="majorHAnsi" w:hAnsiTheme="majorHAnsi" w:cstheme="majorHAnsi"/>
          <w:highlight w:val="cyan"/>
        </w:rPr>
        <w:t xml:space="preserve">Why don't you sing that </w:t>
      </w:r>
      <w:r w:rsidRPr="00FD6C49">
        <w:rPr>
          <w:rStyle w:val="Emphasis"/>
          <w:rFonts w:asciiTheme="majorHAnsi" w:hAnsiTheme="majorHAnsi" w:cstheme="majorHAnsi"/>
        </w:rPr>
        <w:t xml:space="preserve">sexy </w:t>
      </w:r>
      <w:r w:rsidRPr="00FD6C49">
        <w:rPr>
          <w:rStyle w:val="Emphasis"/>
          <w:rFonts w:asciiTheme="majorHAnsi" w:hAnsiTheme="majorHAnsi" w:cstheme="majorHAnsi"/>
          <w:highlight w:val="cyan"/>
        </w:rPr>
        <w:t>song you're so famous for?</w:t>
      </w:r>
      <w:r w:rsidRPr="00FD6C49">
        <w:rPr>
          <w:rFonts w:asciiTheme="majorHAnsi" w:hAnsiTheme="majorHAnsi" w:cstheme="majorHAnsi"/>
          <w:sz w:val="16"/>
        </w:rPr>
        <w:t xml:space="preserve"> You know, the one about the naked bodies swinging in the trees" (Davis 1998, 195). The point being not to validate such a love, but to be weary and wary of the terms of engagement by which "love" must be idealized and defended.</w:t>
      </w:r>
    </w:p>
    <w:p w14:paraId="2E0D534E" w14:textId="77777777" w:rsidR="00734185" w:rsidRPr="00FD6C49" w:rsidRDefault="00734185" w:rsidP="00734185">
      <w:pPr>
        <w:rPr>
          <w:rFonts w:asciiTheme="majorHAnsi" w:hAnsiTheme="majorHAnsi" w:cstheme="majorHAnsi"/>
          <w:sz w:val="16"/>
        </w:rPr>
      </w:pPr>
      <w:r w:rsidRPr="00FD6C49">
        <w:rPr>
          <w:rFonts w:asciiTheme="majorHAnsi" w:hAnsiTheme="majorHAnsi" w:cstheme="majorHAnsi"/>
          <w:sz w:val="16"/>
        </w:rPr>
        <w:t xml:space="preserve">Economies of white enjoyment of black life have defined the brutal processes of racialization forged in the Middle Passage that shape who and how we are (Hartman 1997). In the "afterlife of slavery" (Hartman 2006), if we are to apprehend that term, we are obliged to study how these </w:t>
      </w:r>
      <w:r w:rsidRPr="00FD6C49">
        <w:rPr>
          <w:rStyle w:val="Emphasis"/>
          <w:rFonts w:asciiTheme="majorHAnsi" w:hAnsiTheme="majorHAnsi" w:cstheme="majorHAnsi"/>
          <w:highlight w:val="cyan"/>
        </w:rPr>
        <w:t>libidinal</w:t>
      </w:r>
      <w:r w:rsidRPr="00FD6C49">
        <w:rPr>
          <w:rStyle w:val="StyleUnderline"/>
          <w:rFonts w:asciiTheme="majorHAnsi" w:hAnsiTheme="majorHAnsi" w:cstheme="majorHAnsi"/>
        </w:rPr>
        <w:t xml:space="preserve"> and </w:t>
      </w:r>
      <w:r w:rsidRPr="00FD6C49">
        <w:rPr>
          <w:rStyle w:val="Emphasis"/>
          <w:rFonts w:asciiTheme="majorHAnsi" w:hAnsiTheme="majorHAnsi" w:cstheme="majorHAnsi"/>
          <w:highlight w:val="cyan"/>
        </w:rPr>
        <w:t>affective</w:t>
      </w:r>
      <w:r w:rsidRPr="00FD6C49">
        <w:rPr>
          <w:rStyle w:val="StyleUnderline"/>
          <w:rFonts w:asciiTheme="majorHAnsi" w:hAnsiTheme="majorHAnsi" w:cstheme="majorHAnsi"/>
          <w:highlight w:val="cyan"/>
        </w:rPr>
        <w:t xml:space="preserve"> economies are articulated with the </w:t>
      </w:r>
      <w:r w:rsidRPr="00FD6C49">
        <w:rPr>
          <w:rStyle w:val="Emphasis"/>
          <w:rFonts w:asciiTheme="majorHAnsi" w:hAnsiTheme="majorHAnsi" w:cstheme="majorHAnsi"/>
          <w:highlight w:val="cyan"/>
        </w:rPr>
        <w:t>formal economy</w:t>
      </w:r>
      <w:r w:rsidRPr="00FD6C49">
        <w:rPr>
          <w:rFonts w:asciiTheme="majorHAnsi" w:hAnsiTheme="majorHAnsi" w:cstheme="majorHAnsi"/>
          <w:sz w:val="16"/>
        </w:rPr>
        <w:t xml:space="preserve">. </w:t>
      </w:r>
      <w:r w:rsidRPr="00FD6C49">
        <w:rPr>
          <w:rStyle w:val="Emphasis"/>
          <w:rFonts w:asciiTheme="majorHAnsi" w:hAnsiTheme="majorHAnsi" w:cstheme="majorHAnsi"/>
        </w:rPr>
        <w:t xml:space="preserve">What neoliberal </w:t>
      </w:r>
      <w:r w:rsidRPr="00FD6C49">
        <w:rPr>
          <w:rStyle w:val="Emphasis"/>
          <w:rFonts w:asciiTheme="majorHAnsi" w:hAnsiTheme="majorHAnsi" w:cstheme="majorHAnsi"/>
          <w:highlight w:val="cyan"/>
        </w:rPr>
        <w:t>capitalist politico-economics</w:t>
      </w:r>
      <w:r w:rsidRPr="00FD6C49">
        <w:rPr>
          <w:rStyle w:val="Emphasis"/>
          <w:rFonts w:asciiTheme="majorHAnsi" w:hAnsiTheme="majorHAnsi" w:cstheme="majorHAnsi"/>
        </w:rPr>
        <w:t xml:space="preserve"> has done best is to </w:t>
      </w:r>
      <w:r w:rsidRPr="00FD6C49">
        <w:rPr>
          <w:rStyle w:val="Emphasis"/>
          <w:rFonts w:asciiTheme="majorHAnsi" w:hAnsiTheme="majorHAnsi" w:cstheme="majorHAnsi"/>
          <w:highlight w:val="cyan"/>
        </w:rPr>
        <w:t>erode our capacity to imagine</w:t>
      </w:r>
      <w:r w:rsidRPr="00FD6C49">
        <w:rPr>
          <w:rFonts w:asciiTheme="majorHAnsi" w:hAnsiTheme="majorHAnsi" w:cstheme="majorHAnsi"/>
          <w:sz w:val="16"/>
        </w:rPr>
        <w:t xml:space="preserve"> things </w:t>
      </w:r>
      <w:r w:rsidRPr="00FD6C49">
        <w:rPr>
          <w:rStyle w:val="Emphasis"/>
          <w:rFonts w:asciiTheme="majorHAnsi" w:hAnsiTheme="majorHAnsi" w:cstheme="majorHAnsi"/>
          <w:highlight w:val="cyan"/>
        </w:rPr>
        <w:t>differently</w:t>
      </w:r>
      <w:r w:rsidRPr="00FD6C49">
        <w:rPr>
          <w:rFonts w:asciiTheme="majorHAnsi" w:hAnsiTheme="majorHAnsi" w:cstheme="majorHAnsi"/>
          <w:sz w:val="16"/>
        </w:rPr>
        <w:t>. It feels like we have less with which to imagine ways of being together outside our current circuits of production, distribution, exchange, consumption. That Harriet Tubman is slated to be the new face of the US twenty-dollar bill calls me quite clearly to reject the prevailing notion that relations of consumption are good enough kinds of relations. [End Page 591]</w:t>
      </w:r>
    </w:p>
    <w:p w14:paraId="50419A2C" w14:textId="77777777" w:rsidR="00734185" w:rsidRPr="00064B38" w:rsidRDefault="00734185" w:rsidP="00734185">
      <w:pPr>
        <w:pStyle w:val="Heading4"/>
      </w:pPr>
      <w:r>
        <w:t xml:space="preserve">3. Cap turns it---our energy has to be directed towards the redistribution of wealth/dismantling of macrostructures. Neoliberalism creates the conditions for passivity to exist, which flips the direction of their offense. </w:t>
      </w:r>
    </w:p>
    <w:p w14:paraId="7FC464B8" w14:textId="77777777" w:rsidR="00734185" w:rsidRPr="00FD6C49" w:rsidRDefault="00734185" w:rsidP="00734185">
      <w:pPr>
        <w:rPr>
          <w:rFonts w:asciiTheme="majorHAnsi" w:hAnsiTheme="majorHAnsi" w:cstheme="majorHAnsi"/>
        </w:rPr>
      </w:pPr>
      <w:r w:rsidRPr="00FD6C49">
        <w:rPr>
          <w:rStyle w:val="Style13ptBold"/>
          <w:rFonts w:asciiTheme="majorHAnsi" w:hAnsiTheme="majorHAnsi" w:cstheme="majorHAnsi"/>
        </w:rPr>
        <w:t>Srnicek &amp; Williams 15</w:t>
      </w:r>
      <w:r w:rsidRPr="00FD6C49">
        <w:rPr>
          <w:rFonts w:asciiTheme="majorHAnsi" w:hAnsiTheme="majorHAnsi" w:cstheme="majorHAnsi"/>
          <w:b/>
        </w:rPr>
        <w:t xml:space="preserve"> </w:t>
      </w:r>
      <w:r w:rsidRPr="00FD6C49">
        <w:rPr>
          <w:rFonts w:asciiTheme="majorHAnsi" w:hAnsiTheme="majorHAnsi" w:cstheme="majorHAnsi"/>
          <w:b/>
          <w:sz w:val="16"/>
          <w:szCs w:val="16"/>
        </w:rPr>
        <w:t xml:space="preserve">– </w:t>
      </w:r>
      <w:r w:rsidRPr="00FD6C49">
        <w:rPr>
          <w:rFonts w:asciiTheme="majorHAnsi" w:hAnsiTheme="majorHAnsi" w:cstheme="majorHAnsi"/>
          <w:sz w:val="16"/>
          <w:szCs w:val="16"/>
        </w:rPr>
        <w:t>Nick Srnicek is a Lecturer at City University London and a PhD from the London School of Economics; Alex Williams is a Lecturer at City University London [</w:t>
      </w:r>
      <w:r w:rsidRPr="00FD6C49">
        <w:rPr>
          <w:rFonts w:asciiTheme="majorHAnsi" w:hAnsiTheme="majorHAnsi" w:cstheme="majorHAnsi"/>
          <w:i/>
          <w:sz w:val="16"/>
          <w:szCs w:val="16"/>
        </w:rPr>
        <w:t>Inventing the Future: Postcapitalism and a World Without Work</w:t>
      </w:r>
      <w:r w:rsidRPr="00FD6C49">
        <w:rPr>
          <w:rFonts w:asciiTheme="majorHAnsi" w:hAnsiTheme="majorHAnsi" w:cstheme="majorHAnsi"/>
          <w:sz w:val="16"/>
          <w:szCs w:val="16"/>
        </w:rPr>
        <w:t>, Verso Books, p. 137-142]</w:t>
      </w:r>
    </w:p>
    <w:p w14:paraId="2C58E5C6" w14:textId="77777777" w:rsidR="00734185" w:rsidRPr="00FD6C49" w:rsidRDefault="00734185" w:rsidP="00734185">
      <w:pPr>
        <w:rPr>
          <w:rFonts w:asciiTheme="majorHAnsi" w:hAnsiTheme="majorHAnsi" w:cstheme="majorHAnsi"/>
          <w:sz w:val="16"/>
        </w:rPr>
      </w:pPr>
      <w:r w:rsidRPr="00FD6C49">
        <w:rPr>
          <w:rFonts w:asciiTheme="majorHAnsi" w:hAnsiTheme="majorHAnsi" w:cstheme="majorHAnsi"/>
          <w:sz w:val="16"/>
        </w:rPr>
        <w:t xml:space="preserve">As we have seen, neoliberalism propagated its ideology through a division of labour – academics shaping education, think tanks influencing policy, and popularisers manipulating the media. </w:t>
      </w:r>
      <w:r w:rsidRPr="00FD6C49">
        <w:rPr>
          <w:rStyle w:val="StyleUnderline"/>
          <w:rFonts w:asciiTheme="majorHAnsi" w:hAnsiTheme="majorHAnsi" w:cstheme="majorHAnsi"/>
        </w:rPr>
        <w:t xml:space="preserve">The inculcation of neoliberalism involved a </w:t>
      </w:r>
      <w:r w:rsidRPr="00FD6C49">
        <w:rPr>
          <w:rStyle w:val="Emphasis"/>
          <w:rFonts w:asciiTheme="majorHAnsi" w:hAnsiTheme="majorHAnsi" w:cstheme="majorHAnsi"/>
        </w:rPr>
        <w:t>full-spectrum project</w:t>
      </w:r>
      <w:r w:rsidRPr="00FD6C49">
        <w:rPr>
          <w:rStyle w:val="StyleUnderline"/>
          <w:rFonts w:asciiTheme="majorHAnsi" w:hAnsiTheme="majorHAnsi" w:cstheme="majorHAnsi"/>
        </w:rPr>
        <w:t xml:space="preserve"> of constructing a </w:t>
      </w:r>
      <w:r w:rsidRPr="00FD6C49">
        <w:rPr>
          <w:rStyle w:val="Emphasis"/>
          <w:rFonts w:asciiTheme="majorHAnsi" w:hAnsiTheme="majorHAnsi" w:cstheme="majorHAnsi"/>
        </w:rPr>
        <w:t>hegemonic worldview</w:t>
      </w:r>
      <w:r w:rsidRPr="00FD6C49">
        <w:rPr>
          <w:rFonts w:asciiTheme="majorHAnsi" w:hAnsiTheme="majorHAnsi" w:cstheme="majorHAnsi"/>
          <w:sz w:val="16"/>
        </w:rPr>
        <w:t xml:space="preserve">. </w:t>
      </w:r>
      <w:r w:rsidRPr="00FD6C49">
        <w:rPr>
          <w:rStyle w:val="StyleUnderline"/>
          <w:rFonts w:asciiTheme="majorHAnsi" w:hAnsiTheme="majorHAnsi" w:cstheme="majorHAnsi"/>
        </w:rPr>
        <w:t>A new common sense was built that came to co-opt and eventually dominate</w:t>
      </w:r>
      <w:r w:rsidRPr="00FD6C49">
        <w:rPr>
          <w:rFonts w:asciiTheme="majorHAnsi" w:hAnsiTheme="majorHAnsi" w:cstheme="majorHAnsi"/>
          <w:sz w:val="16"/>
        </w:rPr>
        <w:t xml:space="preserve"> the terminology of </w:t>
      </w:r>
      <w:r w:rsidRPr="00FD6C49">
        <w:rPr>
          <w:rStyle w:val="StyleUnderline"/>
          <w:rFonts w:asciiTheme="majorHAnsi" w:hAnsiTheme="majorHAnsi" w:cstheme="majorHAnsi"/>
        </w:rPr>
        <w:t>‘modernity’ and ‘freedom’ – terminology that fifty years ago would have had very different connotations</w:t>
      </w:r>
      <w:r w:rsidRPr="00FD6C49">
        <w:rPr>
          <w:rFonts w:asciiTheme="majorHAnsi" w:hAnsiTheme="majorHAnsi" w:cstheme="majorHAnsi"/>
          <w:sz w:val="16"/>
        </w:rPr>
        <w:t xml:space="preserve">. </w:t>
      </w:r>
      <w:r w:rsidRPr="00FD6C49">
        <w:rPr>
          <w:rStyle w:val="StyleUnderline"/>
          <w:rFonts w:asciiTheme="majorHAnsi" w:hAnsiTheme="majorHAnsi" w:cstheme="majorHAnsi"/>
        </w:rPr>
        <w:t>Today, it is nearly impossible to speak these words without</w:t>
      </w:r>
      <w:r w:rsidRPr="00FD6C49">
        <w:rPr>
          <w:rFonts w:asciiTheme="majorHAnsi" w:hAnsiTheme="majorHAnsi" w:cstheme="majorHAnsi"/>
          <w:sz w:val="16"/>
        </w:rPr>
        <w:t xml:space="preserve"> immediately </w:t>
      </w:r>
      <w:r w:rsidRPr="00FD6C49">
        <w:rPr>
          <w:rStyle w:val="StyleUnderline"/>
          <w:rFonts w:asciiTheme="majorHAnsi" w:hAnsiTheme="majorHAnsi" w:cstheme="majorHAnsi"/>
        </w:rPr>
        <w:t>invoking the precepts of neoliberal capitalism</w:t>
      </w:r>
      <w:r w:rsidRPr="00FD6C49">
        <w:rPr>
          <w:rFonts w:asciiTheme="majorHAnsi" w:hAnsiTheme="majorHAnsi" w:cstheme="majorHAnsi"/>
          <w:sz w:val="16"/>
        </w:rPr>
        <w:t>.</w:t>
      </w:r>
    </w:p>
    <w:p w14:paraId="6973AB61" w14:textId="77777777" w:rsidR="00734185" w:rsidRPr="00FD6C49" w:rsidRDefault="00734185" w:rsidP="00734185">
      <w:pPr>
        <w:rPr>
          <w:rFonts w:asciiTheme="majorHAnsi" w:hAnsiTheme="majorHAnsi" w:cstheme="majorHAnsi"/>
          <w:sz w:val="16"/>
        </w:rPr>
      </w:pPr>
      <w:r w:rsidRPr="00FD6C49">
        <w:rPr>
          <w:rFonts w:asciiTheme="majorHAnsi" w:hAnsiTheme="majorHAnsi" w:cstheme="majorHAnsi"/>
          <w:sz w:val="16"/>
        </w:rPr>
        <w:t xml:space="preserve">We all know today that </w:t>
      </w:r>
      <w:r w:rsidRPr="00FD6C49">
        <w:rPr>
          <w:rStyle w:val="StyleUnderline"/>
          <w:rFonts w:asciiTheme="majorHAnsi" w:hAnsiTheme="majorHAnsi" w:cstheme="majorHAnsi"/>
        </w:rPr>
        <w:t>‘modernisation’ translates into job cuts</w:t>
      </w:r>
      <w:r w:rsidRPr="00FD6C49">
        <w:rPr>
          <w:rFonts w:asciiTheme="majorHAnsi" w:hAnsiTheme="majorHAnsi" w:cstheme="majorHAnsi"/>
          <w:sz w:val="16"/>
        </w:rPr>
        <w:t xml:space="preserve">, the </w:t>
      </w:r>
      <w:r w:rsidRPr="00FD6C49">
        <w:rPr>
          <w:rStyle w:val="StyleUnderline"/>
          <w:rFonts w:asciiTheme="majorHAnsi" w:hAnsiTheme="majorHAnsi" w:cstheme="majorHAnsi"/>
        </w:rPr>
        <w:t>slashing</w:t>
      </w:r>
      <w:r w:rsidRPr="00FD6C49">
        <w:rPr>
          <w:rFonts w:asciiTheme="majorHAnsi" w:hAnsiTheme="majorHAnsi" w:cstheme="majorHAnsi"/>
          <w:sz w:val="16"/>
        </w:rPr>
        <w:t xml:space="preserve"> of </w:t>
      </w:r>
      <w:r w:rsidRPr="00FD6C49">
        <w:rPr>
          <w:rStyle w:val="StyleUnderline"/>
          <w:rFonts w:asciiTheme="majorHAnsi" w:hAnsiTheme="majorHAnsi" w:cstheme="majorHAnsi"/>
        </w:rPr>
        <w:t xml:space="preserve">welfare and </w:t>
      </w:r>
      <w:r w:rsidRPr="00FD6C49">
        <w:rPr>
          <w:rFonts w:asciiTheme="majorHAnsi" w:hAnsiTheme="majorHAnsi" w:cstheme="majorHAnsi"/>
          <w:sz w:val="16"/>
        </w:rPr>
        <w:t xml:space="preserve">the </w:t>
      </w:r>
      <w:r w:rsidRPr="00FD6C49">
        <w:rPr>
          <w:rStyle w:val="StyleUnderline"/>
          <w:rFonts w:asciiTheme="majorHAnsi" w:hAnsiTheme="majorHAnsi" w:cstheme="majorHAnsi"/>
        </w:rPr>
        <w:t>privatisation of government services</w:t>
      </w:r>
      <w:r w:rsidRPr="00FD6C49">
        <w:rPr>
          <w:rFonts w:asciiTheme="majorHAnsi" w:hAnsiTheme="majorHAnsi" w:cstheme="majorHAnsi"/>
          <w:sz w:val="16"/>
        </w:rPr>
        <w:t xml:space="preserve">. </w:t>
      </w:r>
      <w:r w:rsidRPr="00FD6C49">
        <w:rPr>
          <w:rStyle w:val="StyleUnderline"/>
          <w:rFonts w:asciiTheme="majorHAnsi" w:hAnsiTheme="majorHAnsi" w:cstheme="majorHAnsi"/>
        </w:rPr>
        <w:t>To modernise</w:t>
      </w:r>
      <w:r w:rsidRPr="00FD6C49">
        <w:rPr>
          <w:rFonts w:asciiTheme="majorHAnsi" w:hAnsiTheme="majorHAnsi" w:cstheme="majorHAnsi"/>
          <w:sz w:val="16"/>
        </w:rPr>
        <w:t xml:space="preserve">, today, simply </w:t>
      </w:r>
      <w:r w:rsidRPr="00FD6C49">
        <w:rPr>
          <w:rStyle w:val="StyleUnderline"/>
          <w:rFonts w:asciiTheme="majorHAnsi" w:hAnsiTheme="majorHAnsi" w:cstheme="majorHAnsi"/>
        </w:rPr>
        <w:t>means to neoliberalise</w:t>
      </w:r>
      <w:r w:rsidRPr="00FD6C49">
        <w:rPr>
          <w:rFonts w:asciiTheme="majorHAnsi" w:hAnsiTheme="majorHAnsi" w:cstheme="majorHAnsi"/>
          <w:sz w:val="16"/>
        </w:rPr>
        <w:t xml:space="preserve">. </w:t>
      </w:r>
      <w:r w:rsidRPr="00FD6C49">
        <w:rPr>
          <w:rStyle w:val="StyleUnderline"/>
          <w:rFonts w:asciiTheme="majorHAnsi" w:hAnsiTheme="majorHAnsi" w:cstheme="majorHAnsi"/>
        </w:rPr>
        <w:t xml:space="preserve">The term ‘freedom’ has suffered a similar fate, </w:t>
      </w:r>
      <w:r w:rsidRPr="00FD6C49">
        <w:rPr>
          <w:rStyle w:val="Emphasis"/>
          <w:rFonts w:asciiTheme="majorHAnsi" w:hAnsiTheme="majorHAnsi" w:cstheme="majorHAnsi"/>
        </w:rPr>
        <w:t>reduced</w:t>
      </w:r>
      <w:r w:rsidRPr="00FD6C49">
        <w:rPr>
          <w:rStyle w:val="StyleUnderline"/>
          <w:rFonts w:asciiTheme="majorHAnsi" w:hAnsiTheme="majorHAnsi" w:cstheme="majorHAnsi"/>
        </w:rPr>
        <w:t xml:space="preserve"> to individual freedom, freedom from the state, and the freedom to choose between consumer goods</w:t>
      </w:r>
      <w:r w:rsidRPr="00FD6C49">
        <w:rPr>
          <w:rFonts w:asciiTheme="majorHAnsi" w:hAnsiTheme="majorHAnsi" w:cstheme="majorHAnsi"/>
          <w:sz w:val="16"/>
        </w:rPr>
        <w:t xml:space="preserve">. Liberal ideas of individual freedom played an important </w:t>
      </w:r>
      <w:r w:rsidRPr="00FD6C49">
        <w:rPr>
          <w:rFonts w:asciiTheme="majorHAnsi" w:hAnsiTheme="majorHAnsi" w:cstheme="majorHAnsi"/>
          <w:sz w:val="16"/>
        </w:rPr>
        <w:lastRenderedPageBreak/>
        <w:t xml:space="preserve">role in the ideological struggle with the USSR, priming the population of the Western world to mobilise behind any ideology that purported to value individual freedoms. </w:t>
      </w:r>
      <w:r w:rsidRPr="00FD6C49">
        <w:rPr>
          <w:rStyle w:val="StyleUnderline"/>
          <w:rFonts w:asciiTheme="majorHAnsi" w:hAnsiTheme="majorHAnsi" w:cstheme="majorHAnsi"/>
        </w:rPr>
        <w:t xml:space="preserve">With its emphasis on individual freedoms, </w:t>
      </w:r>
      <w:r w:rsidRPr="00FD6C49">
        <w:rPr>
          <w:rStyle w:val="StyleUnderline"/>
          <w:rFonts w:asciiTheme="majorHAnsi" w:hAnsiTheme="majorHAnsi" w:cstheme="majorHAnsi"/>
          <w:highlight w:val="cyan"/>
        </w:rPr>
        <w:t>neoliberalism</w:t>
      </w:r>
      <w:r w:rsidRPr="00FD6C49">
        <w:rPr>
          <w:rStyle w:val="StyleUnderline"/>
          <w:rFonts w:asciiTheme="majorHAnsi" w:hAnsiTheme="majorHAnsi" w:cstheme="majorHAnsi"/>
        </w:rPr>
        <w:t xml:space="preserve"> was able to </w:t>
      </w:r>
      <w:r w:rsidRPr="00FD6C49">
        <w:rPr>
          <w:rStyle w:val="Emphasis"/>
          <w:rFonts w:asciiTheme="majorHAnsi" w:hAnsiTheme="majorHAnsi" w:cstheme="majorHAnsi"/>
          <w:highlight w:val="cyan"/>
        </w:rPr>
        <w:t>co-opt</w:t>
      </w:r>
      <w:r w:rsidRPr="00FD6C49">
        <w:rPr>
          <w:rFonts w:asciiTheme="majorHAnsi" w:hAnsiTheme="majorHAnsi" w:cstheme="majorHAnsi"/>
          <w:sz w:val="16"/>
        </w:rPr>
        <w:t xml:space="preserve"> elements of </w:t>
      </w:r>
      <w:r w:rsidRPr="00FD6C49">
        <w:rPr>
          <w:rStyle w:val="StyleUnderline"/>
          <w:rFonts w:asciiTheme="majorHAnsi" w:hAnsiTheme="majorHAnsi" w:cstheme="majorHAnsi"/>
        </w:rPr>
        <w:t>movements organised</w:t>
      </w:r>
      <w:r w:rsidRPr="00FD6C49">
        <w:rPr>
          <w:rFonts w:asciiTheme="majorHAnsi" w:hAnsiTheme="majorHAnsi" w:cstheme="majorHAnsi"/>
          <w:sz w:val="16"/>
        </w:rPr>
        <w:t xml:space="preserve"> around ‘libertarianism, </w:t>
      </w:r>
      <w:r w:rsidRPr="00FD6C49">
        <w:rPr>
          <w:rStyle w:val="Emphasis"/>
          <w:rFonts w:asciiTheme="majorHAnsi" w:hAnsiTheme="majorHAnsi" w:cstheme="majorHAnsi"/>
        </w:rPr>
        <w:t>identity politics</w:t>
      </w:r>
      <w:r w:rsidRPr="00FD6C49">
        <w:rPr>
          <w:rStyle w:val="StyleUnderline"/>
          <w:rFonts w:asciiTheme="majorHAnsi" w:hAnsiTheme="majorHAnsi" w:cstheme="majorHAnsi"/>
        </w:rPr>
        <w:t xml:space="preserve">, [and] </w:t>
      </w:r>
      <w:r w:rsidRPr="00FD6C49">
        <w:rPr>
          <w:rStyle w:val="Emphasis"/>
          <w:rFonts w:asciiTheme="majorHAnsi" w:hAnsiTheme="majorHAnsi" w:cstheme="majorHAnsi"/>
        </w:rPr>
        <w:t>multiculturalism</w:t>
      </w:r>
      <w:r w:rsidRPr="00FD6C49">
        <w:rPr>
          <w:rFonts w:asciiTheme="majorHAnsi" w:hAnsiTheme="majorHAnsi" w:cstheme="majorHAnsi"/>
          <w:sz w:val="16"/>
        </w:rPr>
        <w:t xml:space="preserve">’.55 Likewise, </w:t>
      </w:r>
      <w:r w:rsidRPr="00FD6C49">
        <w:rPr>
          <w:rStyle w:val="StyleUnderline"/>
          <w:rFonts w:asciiTheme="majorHAnsi" w:hAnsiTheme="majorHAnsi" w:cstheme="majorHAnsi"/>
        </w:rPr>
        <w:t>by emphasising freedom from the state, neoliberalism was able to appeal to anarcho-capitalists and the movements of desire that exploded in May 1968</w:t>
      </w:r>
      <w:r w:rsidRPr="00FD6C49">
        <w:rPr>
          <w:rFonts w:asciiTheme="majorHAnsi" w:hAnsiTheme="majorHAnsi" w:cstheme="majorHAnsi"/>
          <w:sz w:val="16"/>
        </w:rPr>
        <w:t xml:space="preserve">.56 Lastly, with the idea of freedom being limited to a freedom of the market, </w:t>
      </w:r>
      <w:r w:rsidRPr="00FD6C49">
        <w:rPr>
          <w:rStyle w:val="StyleUnderline"/>
          <w:rFonts w:asciiTheme="majorHAnsi" w:hAnsiTheme="majorHAnsi" w:cstheme="majorHAnsi"/>
        </w:rPr>
        <w:t>the ideology could co-opt consumerist desires</w:t>
      </w:r>
      <w:r w:rsidRPr="00FD6C49">
        <w:rPr>
          <w:rFonts w:asciiTheme="majorHAnsi" w:hAnsiTheme="majorHAnsi" w:cstheme="majorHAnsi"/>
          <w:sz w:val="16"/>
        </w:rPr>
        <w:t xml:space="preserve">. </w:t>
      </w:r>
      <w:r w:rsidRPr="00FD6C49">
        <w:rPr>
          <w:rStyle w:val="StyleUnderline"/>
          <w:rFonts w:asciiTheme="majorHAnsi" w:hAnsiTheme="majorHAnsi" w:cstheme="majorHAnsi"/>
        </w:rPr>
        <w:t>At the level of production, neoliberal freedom could</w:t>
      </w:r>
      <w:r w:rsidRPr="00FD6C49">
        <w:rPr>
          <w:rFonts w:asciiTheme="majorHAnsi" w:hAnsiTheme="majorHAnsi" w:cstheme="majorHAnsi"/>
          <w:sz w:val="16"/>
        </w:rPr>
        <w:t xml:space="preserve"> also </w:t>
      </w:r>
      <w:r w:rsidRPr="00FD6C49">
        <w:rPr>
          <w:rStyle w:val="StyleUnderline"/>
          <w:rFonts w:asciiTheme="majorHAnsi" w:hAnsiTheme="majorHAnsi" w:cstheme="majorHAnsi"/>
        </w:rPr>
        <w:t>recruit emerging desires among workers for flexible labour – desires that were soon turned against them</w:t>
      </w:r>
      <w:r w:rsidRPr="00FD6C49">
        <w:rPr>
          <w:rFonts w:asciiTheme="majorHAnsi" w:hAnsiTheme="majorHAnsi" w:cstheme="majorHAnsi"/>
          <w:sz w:val="16"/>
        </w:rPr>
        <w:t xml:space="preserve">.57 In struggling for and successfully seizing the ideological terrain of modernity and freedom, </w:t>
      </w:r>
      <w:r w:rsidRPr="00FD6C49">
        <w:rPr>
          <w:rStyle w:val="StyleUnderline"/>
          <w:rFonts w:asciiTheme="majorHAnsi" w:hAnsiTheme="majorHAnsi" w:cstheme="majorHAnsi"/>
        </w:rPr>
        <w:t xml:space="preserve">neoliberalism has managed to wind its way </w:t>
      </w:r>
      <w:r w:rsidRPr="00FD6C49">
        <w:rPr>
          <w:rStyle w:val="Emphasis"/>
          <w:rFonts w:asciiTheme="majorHAnsi" w:hAnsiTheme="majorHAnsi" w:cstheme="majorHAnsi"/>
        </w:rPr>
        <w:t>inexorably into our very self-conceptions</w:t>
      </w:r>
      <w:r w:rsidRPr="00FD6C49">
        <w:rPr>
          <w:rFonts w:asciiTheme="majorHAnsi" w:hAnsiTheme="majorHAnsi" w:cstheme="majorHAnsi"/>
          <w:sz w:val="16"/>
        </w:rPr>
        <w:t>. In arrogating the meaning of terms such as modernisation and freedom, neoliberalism has proved itself to be the single most successful hegemonic project of the last fifty years.</w:t>
      </w:r>
    </w:p>
    <w:p w14:paraId="158288E6" w14:textId="77777777" w:rsidR="00734185" w:rsidRPr="00FD6C49" w:rsidRDefault="00734185" w:rsidP="00734185">
      <w:pPr>
        <w:rPr>
          <w:rFonts w:asciiTheme="majorHAnsi" w:hAnsiTheme="majorHAnsi" w:cstheme="majorHAnsi"/>
          <w:sz w:val="16"/>
        </w:rPr>
      </w:pPr>
      <w:r w:rsidRPr="00FD6C49">
        <w:rPr>
          <w:rStyle w:val="StyleUnderline"/>
          <w:rFonts w:asciiTheme="majorHAnsi" w:hAnsiTheme="majorHAnsi" w:cstheme="majorHAnsi"/>
        </w:rPr>
        <w:t>Neoliberalism has</w:t>
      </w:r>
      <w:r w:rsidRPr="00FD6C49">
        <w:rPr>
          <w:rFonts w:asciiTheme="majorHAnsi" w:hAnsiTheme="majorHAnsi" w:cstheme="majorHAnsi"/>
          <w:sz w:val="16"/>
        </w:rPr>
        <w:t xml:space="preserve"> thus </w:t>
      </w:r>
      <w:r w:rsidRPr="00FD6C49">
        <w:rPr>
          <w:rStyle w:val="StyleUnderline"/>
          <w:rFonts w:asciiTheme="majorHAnsi" w:hAnsiTheme="majorHAnsi" w:cstheme="majorHAnsi"/>
        </w:rPr>
        <w:t>become ‘</w:t>
      </w:r>
      <w:r w:rsidRPr="00FD6C49">
        <w:rPr>
          <w:rStyle w:val="StyleUnderline"/>
          <w:rFonts w:asciiTheme="majorHAnsi" w:hAnsiTheme="majorHAnsi" w:cstheme="majorHAnsi"/>
          <w:highlight w:val="cyan"/>
        </w:rPr>
        <w:t xml:space="preserve">the </w:t>
      </w:r>
      <w:r w:rsidRPr="00FD6C49">
        <w:rPr>
          <w:rStyle w:val="Emphasis"/>
          <w:rFonts w:asciiTheme="majorHAnsi" w:hAnsiTheme="majorHAnsi" w:cstheme="majorHAnsi"/>
          <w:highlight w:val="cyan"/>
        </w:rPr>
        <w:t>form of our existence</w:t>
      </w:r>
      <w:r w:rsidRPr="00FD6C49">
        <w:rPr>
          <w:rStyle w:val="StyleUnderline"/>
          <w:rFonts w:asciiTheme="majorHAnsi" w:hAnsiTheme="majorHAnsi" w:cstheme="majorHAnsi"/>
        </w:rPr>
        <w:t xml:space="preserve"> – </w:t>
      </w:r>
      <w:r w:rsidRPr="00FD6C49">
        <w:rPr>
          <w:rStyle w:val="StyleUnderline"/>
          <w:rFonts w:asciiTheme="majorHAnsi" w:hAnsiTheme="majorHAnsi" w:cstheme="majorHAnsi"/>
          <w:highlight w:val="cyan"/>
        </w:rPr>
        <w:t>the way</w:t>
      </w:r>
      <w:r w:rsidRPr="00FD6C49">
        <w:rPr>
          <w:rStyle w:val="StyleUnderline"/>
          <w:rFonts w:asciiTheme="majorHAnsi" w:hAnsiTheme="majorHAnsi" w:cstheme="majorHAnsi"/>
        </w:rPr>
        <w:t xml:space="preserve"> in which </w:t>
      </w:r>
      <w:r w:rsidRPr="00FD6C49">
        <w:rPr>
          <w:rStyle w:val="StyleUnderline"/>
          <w:rFonts w:asciiTheme="majorHAnsi" w:hAnsiTheme="majorHAnsi" w:cstheme="majorHAnsi"/>
          <w:highlight w:val="cyan"/>
        </w:rPr>
        <w:t>we</w:t>
      </w:r>
      <w:r w:rsidRPr="00FD6C49">
        <w:rPr>
          <w:rStyle w:val="StyleUnderline"/>
          <w:rFonts w:asciiTheme="majorHAnsi" w:hAnsiTheme="majorHAnsi" w:cstheme="majorHAnsi"/>
        </w:rPr>
        <w:t xml:space="preserve"> are led to </w:t>
      </w:r>
      <w:r w:rsidRPr="00FD6C49">
        <w:rPr>
          <w:rStyle w:val="Emphasis"/>
          <w:rFonts w:asciiTheme="majorHAnsi" w:hAnsiTheme="majorHAnsi" w:cstheme="majorHAnsi"/>
        </w:rPr>
        <w:t>conduct ourselves</w:t>
      </w:r>
      <w:r w:rsidRPr="00FD6C49">
        <w:rPr>
          <w:rStyle w:val="StyleUnderline"/>
          <w:rFonts w:asciiTheme="majorHAnsi" w:hAnsiTheme="majorHAnsi" w:cstheme="majorHAnsi"/>
        </w:rPr>
        <w:t xml:space="preserve">, to </w:t>
      </w:r>
      <w:r w:rsidRPr="00FD6C49">
        <w:rPr>
          <w:rStyle w:val="Emphasis"/>
          <w:rFonts w:asciiTheme="majorHAnsi" w:hAnsiTheme="majorHAnsi" w:cstheme="majorHAnsi"/>
          <w:highlight w:val="cyan"/>
        </w:rPr>
        <w:t>relate to others</w:t>
      </w:r>
      <w:r w:rsidRPr="00FD6C49">
        <w:rPr>
          <w:rStyle w:val="StyleUnderline"/>
          <w:rFonts w:asciiTheme="majorHAnsi" w:hAnsiTheme="majorHAnsi" w:cstheme="majorHAnsi"/>
          <w:highlight w:val="cyan"/>
        </w:rPr>
        <w:t xml:space="preserve"> and</w:t>
      </w:r>
      <w:r w:rsidRPr="00FD6C49">
        <w:rPr>
          <w:rStyle w:val="StyleUnderline"/>
          <w:rFonts w:asciiTheme="majorHAnsi" w:hAnsiTheme="majorHAnsi" w:cstheme="majorHAnsi"/>
        </w:rPr>
        <w:t xml:space="preserve"> to </w:t>
      </w:r>
      <w:r w:rsidRPr="00FD6C49">
        <w:rPr>
          <w:rStyle w:val="Emphasis"/>
          <w:rFonts w:asciiTheme="majorHAnsi" w:hAnsiTheme="majorHAnsi" w:cstheme="majorHAnsi"/>
          <w:highlight w:val="cyan"/>
        </w:rPr>
        <w:t>ourselves’</w:t>
      </w:r>
      <w:r w:rsidRPr="00FD6C49">
        <w:rPr>
          <w:rFonts w:asciiTheme="majorHAnsi" w:hAnsiTheme="majorHAnsi" w:cstheme="majorHAnsi"/>
          <w:sz w:val="16"/>
        </w:rPr>
        <w:t xml:space="preserve">.58 </w:t>
      </w:r>
      <w:r w:rsidRPr="00FD6C49">
        <w:rPr>
          <w:rStyle w:val="StyleUnderline"/>
          <w:rFonts w:asciiTheme="majorHAnsi" w:hAnsiTheme="majorHAnsi" w:cstheme="majorHAnsi"/>
        </w:rPr>
        <w:t>It is</w:t>
      </w:r>
      <w:r w:rsidRPr="00FD6C49">
        <w:rPr>
          <w:rFonts w:asciiTheme="majorHAnsi" w:hAnsiTheme="majorHAnsi" w:cstheme="majorHAnsi"/>
          <w:sz w:val="16"/>
        </w:rPr>
        <w:t>, in other words</w:t>
      </w:r>
      <w:r w:rsidRPr="00FD6C49">
        <w:rPr>
          <w:rStyle w:val="StyleUnderline"/>
          <w:rFonts w:asciiTheme="majorHAnsi" w:hAnsiTheme="majorHAnsi" w:cstheme="majorHAnsi"/>
        </w:rPr>
        <w:t>, not just politicians, business leaders, the media elite and academics who have been enrolled into this vision of the world, but also workers, students, migrants – and everyone else</w:t>
      </w:r>
      <w:r w:rsidRPr="00FD6C49">
        <w:rPr>
          <w:rFonts w:asciiTheme="majorHAnsi" w:hAnsiTheme="majorHAnsi" w:cstheme="majorHAnsi"/>
          <w:sz w:val="16"/>
        </w:rPr>
        <w:t xml:space="preserve">. In other words, </w:t>
      </w:r>
      <w:r w:rsidRPr="00FD6C49">
        <w:rPr>
          <w:rStyle w:val="Emphasis"/>
          <w:rFonts w:asciiTheme="majorHAnsi" w:hAnsiTheme="majorHAnsi" w:cstheme="majorHAnsi"/>
          <w:highlight w:val="cyan"/>
        </w:rPr>
        <w:t>neoliberalism creates subjects</w:t>
      </w:r>
      <w:r w:rsidRPr="00FD6C49">
        <w:rPr>
          <w:rFonts w:asciiTheme="majorHAnsi" w:hAnsiTheme="majorHAnsi" w:cstheme="majorHAnsi"/>
          <w:sz w:val="16"/>
        </w:rPr>
        <w:t xml:space="preserve">. Paradigmatically, </w:t>
      </w:r>
      <w:r w:rsidRPr="00FD6C49">
        <w:rPr>
          <w:rStyle w:val="StyleUnderline"/>
          <w:rFonts w:asciiTheme="majorHAnsi" w:hAnsiTheme="majorHAnsi" w:cstheme="majorHAnsi"/>
        </w:rPr>
        <w:t>we are constructed as competitive subjects – a role that encompasses and surpasses industrial capitalism’s productive subject</w:t>
      </w:r>
      <w:r w:rsidRPr="00FD6C49">
        <w:rPr>
          <w:rFonts w:asciiTheme="majorHAnsi" w:hAnsiTheme="majorHAnsi" w:cstheme="majorHAnsi"/>
          <w:sz w:val="16"/>
        </w:rPr>
        <w:t xml:space="preserve">. </w:t>
      </w:r>
      <w:r w:rsidRPr="00FD6C49">
        <w:rPr>
          <w:rStyle w:val="StyleUnderline"/>
          <w:rFonts w:asciiTheme="majorHAnsi" w:hAnsiTheme="majorHAnsi" w:cstheme="majorHAnsi"/>
        </w:rPr>
        <w:t>The imperatives of neoliberalism drive these subjects to constant self-improvement</w:t>
      </w:r>
      <w:r w:rsidRPr="00FD6C49">
        <w:rPr>
          <w:rFonts w:asciiTheme="majorHAnsi" w:hAnsiTheme="majorHAnsi" w:cstheme="majorHAnsi"/>
          <w:sz w:val="16"/>
        </w:rPr>
        <w:t xml:space="preserve"> in every aspect of their lives. Perpetual education, </w:t>
      </w:r>
      <w:r w:rsidRPr="00FD6C49">
        <w:rPr>
          <w:rStyle w:val="StyleUnderline"/>
          <w:rFonts w:asciiTheme="majorHAnsi" w:hAnsiTheme="majorHAnsi" w:cstheme="majorHAnsi"/>
        </w:rPr>
        <w:t xml:space="preserve">the omnipresent requirement to be employable, </w:t>
      </w:r>
      <w:r w:rsidRPr="00FD6C49">
        <w:rPr>
          <w:rStyle w:val="StyleUnderline"/>
          <w:rFonts w:asciiTheme="majorHAnsi" w:hAnsiTheme="majorHAnsi" w:cstheme="majorHAnsi"/>
          <w:highlight w:val="cyan"/>
        </w:rPr>
        <w:t>and</w:t>
      </w:r>
      <w:r w:rsidRPr="00FD6C49">
        <w:rPr>
          <w:rStyle w:val="StyleUnderline"/>
          <w:rFonts w:asciiTheme="majorHAnsi" w:hAnsiTheme="majorHAnsi" w:cstheme="majorHAnsi"/>
        </w:rPr>
        <w:t xml:space="preserve"> the constant </w:t>
      </w:r>
      <w:r w:rsidRPr="00FD6C49">
        <w:rPr>
          <w:rStyle w:val="StyleUnderline"/>
          <w:rFonts w:asciiTheme="majorHAnsi" w:hAnsiTheme="majorHAnsi" w:cstheme="majorHAnsi"/>
          <w:highlight w:val="cyan"/>
        </w:rPr>
        <w:t xml:space="preserve">need for </w:t>
      </w:r>
      <w:r w:rsidRPr="00FD6C49">
        <w:rPr>
          <w:rStyle w:val="Emphasis"/>
          <w:rFonts w:asciiTheme="majorHAnsi" w:hAnsiTheme="majorHAnsi" w:cstheme="majorHAnsi"/>
          <w:highlight w:val="cyan"/>
        </w:rPr>
        <w:t>self-reinvention</w:t>
      </w:r>
      <w:r w:rsidRPr="00FD6C49">
        <w:rPr>
          <w:rStyle w:val="StyleUnderline"/>
          <w:rFonts w:asciiTheme="majorHAnsi" w:hAnsiTheme="majorHAnsi" w:cstheme="majorHAnsi"/>
        </w:rPr>
        <w:t xml:space="preserve"> are all of a piece with this neoliberal subjectivity</w:t>
      </w:r>
      <w:r w:rsidRPr="00FD6C49">
        <w:rPr>
          <w:rFonts w:asciiTheme="majorHAnsi" w:hAnsiTheme="majorHAnsi" w:cstheme="majorHAnsi"/>
          <w:sz w:val="16"/>
        </w:rPr>
        <w:t xml:space="preserve">.59 </w:t>
      </w:r>
      <w:r w:rsidRPr="00FD6C49">
        <w:rPr>
          <w:rStyle w:val="StyleUnderline"/>
          <w:rFonts w:asciiTheme="majorHAnsi" w:hAnsiTheme="majorHAnsi" w:cstheme="majorHAnsi"/>
        </w:rPr>
        <w:t>The competitive subject</w:t>
      </w:r>
      <w:r w:rsidRPr="00FD6C49">
        <w:rPr>
          <w:rFonts w:asciiTheme="majorHAnsi" w:hAnsiTheme="majorHAnsi" w:cstheme="majorHAnsi"/>
          <w:sz w:val="16"/>
        </w:rPr>
        <w:t xml:space="preserve">, moreover, </w:t>
      </w:r>
      <w:r w:rsidRPr="00FD6C49">
        <w:rPr>
          <w:rStyle w:val="StyleUnderline"/>
          <w:rFonts w:asciiTheme="majorHAnsi" w:hAnsiTheme="majorHAnsi" w:cstheme="majorHAnsi"/>
        </w:rPr>
        <w:t>straddles the divide between the public and the private</w:t>
      </w:r>
      <w:r w:rsidRPr="00FD6C49">
        <w:rPr>
          <w:rFonts w:asciiTheme="majorHAnsi" w:hAnsiTheme="majorHAnsi" w:cstheme="majorHAnsi"/>
          <w:sz w:val="16"/>
        </w:rPr>
        <w:t xml:space="preserve">. </w:t>
      </w:r>
      <w:r w:rsidRPr="00FD6C49">
        <w:rPr>
          <w:rStyle w:val="StyleUnderline"/>
          <w:rFonts w:asciiTheme="majorHAnsi" w:hAnsiTheme="majorHAnsi" w:cstheme="majorHAnsi"/>
        </w:rPr>
        <w:t>One’s personal life is as bound to competition as one’s work life</w:t>
      </w:r>
      <w:r w:rsidRPr="00FD6C49">
        <w:rPr>
          <w:rFonts w:asciiTheme="majorHAnsi" w:hAnsiTheme="majorHAnsi" w:cstheme="majorHAnsi"/>
          <w:sz w:val="16"/>
        </w:rPr>
        <w:t xml:space="preserve">. Under these conditions, it is no surprise that </w:t>
      </w:r>
      <w:r w:rsidRPr="00FD6C49">
        <w:rPr>
          <w:rStyle w:val="Emphasis"/>
          <w:rFonts w:asciiTheme="majorHAnsi" w:hAnsiTheme="majorHAnsi" w:cstheme="majorHAnsi"/>
          <w:highlight w:val="cyan"/>
        </w:rPr>
        <w:t>anxiety proliferates</w:t>
      </w:r>
      <w:r w:rsidRPr="00FD6C49">
        <w:rPr>
          <w:rStyle w:val="StyleUnderline"/>
          <w:rFonts w:asciiTheme="majorHAnsi" w:hAnsiTheme="majorHAnsi" w:cstheme="majorHAnsi"/>
        </w:rPr>
        <w:t xml:space="preserve"> in contemporary societies</w:t>
      </w:r>
      <w:r w:rsidRPr="00FD6C49">
        <w:rPr>
          <w:rFonts w:asciiTheme="majorHAnsi" w:hAnsiTheme="majorHAnsi" w:cstheme="majorHAnsi"/>
          <w:sz w:val="16"/>
        </w:rPr>
        <w:t xml:space="preserve">. Indeed, an entire battery of psychopathologies has been exacerbated under neoliberalism: </w:t>
      </w:r>
      <w:r w:rsidRPr="00FD6C49">
        <w:rPr>
          <w:rStyle w:val="StyleUnderline"/>
          <w:rFonts w:asciiTheme="majorHAnsi" w:hAnsiTheme="majorHAnsi" w:cstheme="majorHAnsi"/>
        </w:rPr>
        <w:t>stress, anxiety, depression and attention deficit disorders are increasingly common psychological responses to the world around us</w:t>
      </w:r>
      <w:r w:rsidRPr="00FD6C49">
        <w:rPr>
          <w:rFonts w:asciiTheme="majorHAnsi" w:hAnsiTheme="majorHAnsi" w:cstheme="majorHAnsi"/>
          <w:sz w:val="16"/>
        </w:rPr>
        <w:t xml:space="preserve">.60 </w:t>
      </w:r>
      <w:r w:rsidRPr="00FD6C49">
        <w:rPr>
          <w:rStyle w:val="StyleUnderline"/>
          <w:rFonts w:asciiTheme="majorHAnsi" w:hAnsiTheme="majorHAnsi" w:cstheme="majorHAnsi"/>
        </w:rPr>
        <w:t xml:space="preserve">Crucially, the construction of </w:t>
      </w:r>
      <w:r w:rsidRPr="00FD6C49">
        <w:rPr>
          <w:rStyle w:val="Emphasis"/>
          <w:rFonts w:asciiTheme="majorHAnsi" w:hAnsiTheme="majorHAnsi" w:cstheme="majorHAnsi"/>
        </w:rPr>
        <w:t xml:space="preserve">everyday </w:t>
      </w:r>
      <w:r w:rsidRPr="00FD6C49">
        <w:rPr>
          <w:rStyle w:val="Emphasis"/>
          <w:rFonts w:asciiTheme="majorHAnsi" w:hAnsiTheme="majorHAnsi" w:cstheme="majorHAnsi"/>
          <w:highlight w:val="cyan"/>
        </w:rPr>
        <w:t>neoliberalism</w:t>
      </w:r>
      <w:r w:rsidRPr="00FD6C49">
        <w:rPr>
          <w:rStyle w:val="StyleUnderline"/>
          <w:rFonts w:asciiTheme="majorHAnsi" w:hAnsiTheme="majorHAnsi" w:cstheme="majorHAnsi"/>
          <w:highlight w:val="cyan"/>
        </w:rPr>
        <w:t xml:space="preserve"> has</w:t>
      </w:r>
      <w:r w:rsidRPr="00FD6C49">
        <w:rPr>
          <w:rFonts w:asciiTheme="majorHAnsi" w:hAnsiTheme="majorHAnsi" w:cstheme="majorHAnsi"/>
          <w:sz w:val="16"/>
        </w:rPr>
        <w:t xml:space="preserve"> also </w:t>
      </w:r>
      <w:r w:rsidRPr="00FD6C49">
        <w:rPr>
          <w:rStyle w:val="StyleUnderline"/>
          <w:rFonts w:asciiTheme="majorHAnsi" w:hAnsiTheme="majorHAnsi" w:cstheme="majorHAnsi"/>
          <w:highlight w:val="cyan"/>
        </w:rPr>
        <w:t xml:space="preserve">been a </w:t>
      </w:r>
      <w:r w:rsidRPr="00FD6C49">
        <w:rPr>
          <w:rStyle w:val="Emphasis"/>
          <w:rFonts w:asciiTheme="majorHAnsi" w:hAnsiTheme="majorHAnsi" w:cstheme="majorHAnsi"/>
          <w:highlight w:val="cyan"/>
        </w:rPr>
        <w:t>primary source</w:t>
      </w:r>
      <w:r w:rsidRPr="00FD6C49">
        <w:rPr>
          <w:rStyle w:val="StyleUnderline"/>
          <w:rFonts w:asciiTheme="majorHAnsi" w:hAnsiTheme="majorHAnsi" w:cstheme="majorHAnsi"/>
          <w:highlight w:val="cyan"/>
        </w:rPr>
        <w:t xml:space="preserve"> of</w:t>
      </w:r>
      <w:r w:rsidRPr="00FD6C49">
        <w:rPr>
          <w:rStyle w:val="StyleUnderline"/>
          <w:rFonts w:asciiTheme="majorHAnsi" w:hAnsiTheme="majorHAnsi" w:cstheme="majorHAnsi"/>
        </w:rPr>
        <w:t xml:space="preserve"> </w:t>
      </w:r>
      <w:r w:rsidRPr="00FD6C49">
        <w:rPr>
          <w:rStyle w:val="Emphasis"/>
          <w:rFonts w:asciiTheme="majorHAnsi" w:hAnsiTheme="majorHAnsi" w:cstheme="majorHAnsi"/>
        </w:rPr>
        <w:t xml:space="preserve">political </w:t>
      </w:r>
      <w:r w:rsidRPr="00FD6C49">
        <w:rPr>
          <w:rStyle w:val="Emphasis"/>
          <w:rFonts w:asciiTheme="majorHAnsi" w:hAnsiTheme="majorHAnsi" w:cstheme="majorHAnsi"/>
          <w:highlight w:val="cyan"/>
        </w:rPr>
        <w:t>passivity</w:t>
      </w:r>
      <w:r w:rsidRPr="00FD6C49">
        <w:rPr>
          <w:rFonts w:asciiTheme="majorHAnsi" w:hAnsiTheme="majorHAnsi" w:cstheme="majorHAnsi"/>
          <w:sz w:val="16"/>
        </w:rPr>
        <w:t xml:space="preserve">. </w:t>
      </w:r>
      <w:r w:rsidRPr="00FD6C49">
        <w:rPr>
          <w:rStyle w:val="Emphasis"/>
          <w:rFonts w:asciiTheme="majorHAnsi" w:hAnsiTheme="majorHAnsi" w:cstheme="majorHAnsi"/>
          <w:highlight w:val="cyan"/>
        </w:rPr>
        <w:t>Even if</w:t>
      </w:r>
      <w:r w:rsidRPr="00FD6C49">
        <w:rPr>
          <w:rStyle w:val="StyleUnderline"/>
          <w:rFonts w:asciiTheme="majorHAnsi" w:hAnsiTheme="majorHAnsi" w:cstheme="majorHAnsi"/>
          <w:highlight w:val="cyan"/>
        </w:rPr>
        <w:t xml:space="preserve"> you do not buy in</w:t>
      </w:r>
      <w:r w:rsidRPr="00FD6C49">
        <w:rPr>
          <w:rStyle w:val="StyleUnderline"/>
          <w:rFonts w:asciiTheme="majorHAnsi" w:hAnsiTheme="majorHAnsi" w:cstheme="majorHAnsi"/>
        </w:rPr>
        <w:t xml:space="preserve">to the ideology, </w:t>
      </w:r>
      <w:r w:rsidRPr="00FD6C49">
        <w:rPr>
          <w:rStyle w:val="Emphasis"/>
          <w:rFonts w:asciiTheme="majorHAnsi" w:hAnsiTheme="majorHAnsi" w:cstheme="majorHAnsi"/>
          <w:highlight w:val="cyan"/>
        </w:rPr>
        <w:t>its effects</w:t>
      </w:r>
      <w:r w:rsidRPr="00FD6C49">
        <w:rPr>
          <w:rStyle w:val="StyleUnderline"/>
          <w:rFonts w:asciiTheme="majorHAnsi" w:hAnsiTheme="majorHAnsi" w:cstheme="majorHAnsi"/>
        </w:rPr>
        <w:t xml:space="preserve"> nevertheless </w:t>
      </w:r>
      <w:r w:rsidRPr="00FD6C49">
        <w:rPr>
          <w:rStyle w:val="StyleUnderline"/>
          <w:rFonts w:asciiTheme="majorHAnsi" w:hAnsiTheme="majorHAnsi" w:cstheme="majorHAnsi"/>
          <w:highlight w:val="cyan"/>
        </w:rPr>
        <w:t>force you into</w:t>
      </w:r>
      <w:r w:rsidRPr="00FD6C49">
        <w:rPr>
          <w:rStyle w:val="StyleUnderline"/>
          <w:rFonts w:asciiTheme="majorHAnsi" w:hAnsiTheme="majorHAnsi" w:cstheme="majorHAnsi"/>
        </w:rPr>
        <w:t xml:space="preserve"> increasingly </w:t>
      </w:r>
      <w:r w:rsidRPr="00FD6C49">
        <w:rPr>
          <w:rStyle w:val="Emphasis"/>
          <w:rFonts w:asciiTheme="majorHAnsi" w:hAnsiTheme="majorHAnsi" w:cstheme="majorHAnsi"/>
          <w:highlight w:val="cyan"/>
        </w:rPr>
        <w:t>precarious situations</w:t>
      </w:r>
      <w:r w:rsidRPr="00FD6C49">
        <w:rPr>
          <w:rStyle w:val="StyleUnderline"/>
          <w:rFonts w:asciiTheme="majorHAnsi" w:hAnsiTheme="majorHAnsi" w:cstheme="majorHAnsi"/>
          <w:highlight w:val="cyan"/>
        </w:rPr>
        <w:t xml:space="preserve"> and</w:t>
      </w:r>
      <w:r w:rsidRPr="00FD6C49">
        <w:rPr>
          <w:rStyle w:val="StyleUnderline"/>
          <w:rFonts w:asciiTheme="majorHAnsi" w:hAnsiTheme="majorHAnsi" w:cstheme="majorHAnsi"/>
        </w:rPr>
        <w:t xml:space="preserve"> increasingly </w:t>
      </w:r>
      <w:r w:rsidRPr="00FD6C49">
        <w:rPr>
          <w:rStyle w:val="Emphasis"/>
          <w:rFonts w:asciiTheme="majorHAnsi" w:hAnsiTheme="majorHAnsi" w:cstheme="majorHAnsi"/>
          <w:highlight w:val="cyan"/>
        </w:rPr>
        <w:t>entrepreneurial inclinations</w:t>
      </w:r>
      <w:r w:rsidRPr="00FD6C49">
        <w:rPr>
          <w:rFonts w:asciiTheme="majorHAnsi" w:hAnsiTheme="majorHAnsi" w:cstheme="majorHAnsi"/>
          <w:sz w:val="16"/>
        </w:rPr>
        <w:t xml:space="preserve">. </w:t>
      </w:r>
      <w:r w:rsidRPr="00FD6C49">
        <w:rPr>
          <w:rStyle w:val="StyleUnderline"/>
          <w:rFonts w:asciiTheme="majorHAnsi" w:hAnsiTheme="majorHAnsi" w:cstheme="majorHAnsi"/>
          <w:highlight w:val="cyan"/>
        </w:rPr>
        <w:t>We need money to survive</w:t>
      </w:r>
      <w:r w:rsidRPr="00FD6C49">
        <w:rPr>
          <w:rStyle w:val="StyleUnderline"/>
          <w:rFonts w:asciiTheme="majorHAnsi" w:hAnsiTheme="majorHAnsi" w:cstheme="majorHAnsi"/>
        </w:rPr>
        <w:t>, so we market ourselves, do multiple jobs, stress and worry about how to pay rent, pinch pennies</w:t>
      </w:r>
      <w:r w:rsidRPr="00FD6C49">
        <w:rPr>
          <w:rFonts w:asciiTheme="majorHAnsi" w:hAnsiTheme="majorHAnsi" w:cstheme="majorHAnsi"/>
          <w:sz w:val="16"/>
        </w:rPr>
        <w:t xml:space="preserve"> at the at the grocery store, </w:t>
      </w:r>
      <w:r w:rsidRPr="00FD6C49">
        <w:rPr>
          <w:rStyle w:val="StyleUnderline"/>
          <w:rFonts w:asciiTheme="majorHAnsi" w:hAnsiTheme="majorHAnsi" w:cstheme="majorHAnsi"/>
        </w:rPr>
        <w:t>and turn socialising into networking</w:t>
      </w:r>
      <w:r w:rsidRPr="00FD6C49">
        <w:rPr>
          <w:rFonts w:asciiTheme="majorHAnsi" w:hAnsiTheme="majorHAnsi" w:cstheme="majorHAnsi"/>
          <w:sz w:val="16"/>
        </w:rPr>
        <w:t xml:space="preserve">. </w:t>
      </w:r>
      <w:r w:rsidRPr="00FD6C49">
        <w:rPr>
          <w:rStyle w:val="StyleUnderline"/>
          <w:rFonts w:asciiTheme="majorHAnsi" w:hAnsiTheme="majorHAnsi" w:cstheme="majorHAnsi"/>
        </w:rPr>
        <w:t xml:space="preserve">Given these effects, </w:t>
      </w:r>
      <w:r w:rsidRPr="00FD6C49">
        <w:rPr>
          <w:rStyle w:val="Emphasis"/>
          <w:rFonts w:asciiTheme="majorHAnsi" w:hAnsiTheme="majorHAnsi" w:cstheme="majorHAnsi"/>
        </w:rPr>
        <w:t>political mobilisation</w:t>
      </w:r>
      <w:r w:rsidRPr="00FD6C49">
        <w:rPr>
          <w:rStyle w:val="StyleUnderline"/>
          <w:rFonts w:asciiTheme="majorHAnsi" w:hAnsiTheme="majorHAnsi" w:cstheme="majorHAnsi"/>
        </w:rPr>
        <w:t xml:space="preserve"> becomes a </w:t>
      </w:r>
      <w:r w:rsidRPr="00FD6C49">
        <w:rPr>
          <w:rStyle w:val="Emphasis"/>
          <w:rFonts w:asciiTheme="majorHAnsi" w:hAnsiTheme="majorHAnsi" w:cstheme="majorHAnsi"/>
        </w:rPr>
        <w:t>dream</w:t>
      </w:r>
      <w:r w:rsidRPr="00FD6C49">
        <w:rPr>
          <w:rStyle w:val="StyleUnderline"/>
          <w:rFonts w:asciiTheme="majorHAnsi" w:hAnsiTheme="majorHAnsi" w:cstheme="majorHAnsi"/>
        </w:rPr>
        <w:t xml:space="preserve"> that is </w:t>
      </w:r>
      <w:r w:rsidRPr="00FD6C49">
        <w:rPr>
          <w:rStyle w:val="Emphasis"/>
          <w:rFonts w:asciiTheme="majorHAnsi" w:hAnsiTheme="majorHAnsi" w:cstheme="majorHAnsi"/>
        </w:rPr>
        <w:t>perpetually postponed</w:t>
      </w:r>
      <w:r w:rsidRPr="00FD6C49">
        <w:rPr>
          <w:rStyle w:val="StyleUnderline"/>
          <w:rFonts w:asciiTheme="majorHAnsi" w:hAnsiTheme="majorHAnsi" w:cstheme="majorHAnsi"/>
        </w:rPr>
        <w:t>, driven away by the anxieties and pressures of everyday life</w:t>
      </w:r>
      <w:r w:rsidRPr="00FD6C49">
        <w:rPr>
          <w:rFonts w:asciiTheme="majorHAnsi" w:hAnsiTheme="majorHAnsi" w:cstheme="majorHAnsi"/>
          <w:sz w:val="16"/>
        </w:rPr>
        <w:t>.</w:t>
      </w:r>
    </w:p>
    <w:p w14:paraId="4BCA9F2B" w14:textId="77777777" w:rsidR="00734185" w:rsidRPr="00FD6C49" w:rsidRDefault="00734185" w:rsidP="00734185">
      <w:pPr>
        <w:rPr>
          <w:rFonts w:asciiTheme="majorHAnsi" w:hAnsiTheme="majorHAnsi" w:cstheme="majorHAnsi"/>
          <w:sz w:val="16"/>
        </w:rPr>
      </w:pPr>
      <w:r w:rsidRPr="00FD6C49">
        <w:rPr>
          <w:rFonts w:asciiTheme="majorHAnsi" w:hAnsiTheme="majorHAnsi" w:cstheme="majorHAnsi"/>
          <w:sz w:val="16"/>
        </w:rPr>
        <w:t xml:space="preserve">At the same time, we should recognise that </w:t>
      </w:r>
      <w:r w:rsidRPr="00FD6C49">
        <w:rPr>
          <w:rStyle w:val="StyleUnderline"/>
          <w:rFonts w:asciiTheme="majorHAnsi" w:hAnsiTheme="majorHAnsi" w:cstheme="majorHAnsi"/>
        </w:rPr>
        <w:t>this production of subjectivity was not simply an external imposition</w:t>
      </w:r>
      <w:r w:rsidRPr="00FD6C49">
        <w:rPr>
          <w:rFonts w:asciiTheme="majorHAnsi" w:hAnsiTheme="majorHAnsi" w:cstheme="majorHAnsi"/>
          <w:sz w:val="16"/>
        </w:rPr>
        <w:t xml:space="preserve">. </w:t>
      </w:r>
      <w:r w:rsidRPr="00FD6C49">
        <w:rPr>
          <w:rStyle w:val="StyleUnderline"/>
          <w:rFonts w:asciiTheme="majorHAnsi" w:hAnsiTheme="majorHAnsi" w:cstheme="majorHAnsi"/>
        </w:rPr>
        <w:t>Hegemony</w:t>
      </w:r>
      <w:r w:rsidRPr="00FD6C49">
        <w:rPr>
          <w:rFonts w:asciiTheme="majorHAnsi" w:hAnsiTheme="majorHAnsi" w:cstheme="majorHAnsi"/>
          <w:sz w:val="16"/>
        </w:rPr>
        <w:t xml:space="preserve">, in all its forms, </w:t>
      </w:r>
      <w:r w:rsidRPr="00FD6C49">
        <w:rPr>
          <w:rStyle w:val="StyleUnderline"/>
          <w:rFonts w:asciiTheme="majorHAnsi" w:hAnsiTheme="majorHAnsi" w:cstheme="majorHAnsi"/>
        </w:rPr>
        <w:t>operates not as an illusion, but as something that builds on the very real desires of the population</w:t>
      </w:r>
      <w:r w:rsidRPr="00FD6C49">
        <w:rPr>
          <w:rFonts w:asciiTheme="majorHAnsi" w:hAnsiTheme="majorHAnsi" w:cstheme="majorHAnsi"/>
          <w:sz w:val="16"/>
        </w:rPr>
        <w:t xml:space="preserve">. </w:t>
      </w:r>
      <w:r w:rsidRPr="00FD6C49">
        <w:rPr>
          <w:rStyle w:val="StyleUnderline"/>
          <w:rFonts w:asciiTheme="majorHAnsi" w:hAnsiTheme="majorHAnsi" w:cstheme="majorHAnsi"/>
        </w:rPr>
        <w:t>Neoliberal hegemony has played upon ideas, yearnings and drives already existing within society, mobilising and promising to fulfill those that could be aligned with its basic agenda</w:t>
      </w:r>
      <w:r w:rsidRPr="00FD6C49">
        <w:rPr>
          <w:rFonts w:asciiTheme="majorHAnsi" w:hAnsiTheme="majorHAnsi" w:cstheme="majorHAnsi"/>
          <w:sz w:val="16"/>
        </w:rPr>
        <w:t xml:space="preserve">. The worship of individual freedom, the value ascribed to hard work, freedom from the rigid work week, individual expression through work, the belief in meritocracy, the bitterness felt at corrupt politicians, unions and bureaucracies – </w:t>
      </w:r>
      <w:r w:rsidRPr="00FD6C49">
        <w:rPr>
          <w:rStyle w:val="StyleUnderline"/>
          <w:rFonts w:asciiTheme="majorHAnsi" w:hAnsiTheme="majorHAnsi" w:cstheme="majorHAnsi"/>
        </w:rPr>
        <w:t>these beliefs and desires pre-exist neoliberalism and find expression in it</w:t>
      </w:r>
      <w:r w:rsidRPr="00FD6C49">
        <w:rPr>
          <w:rFonts w:asciiTheme="majorHAnsi" w:hAnsiTheme="majorHAnsi" w:cstheme="majorHAnsi"/>
          <w:sz w:val="16"/>
        </w:rPr>
        <w:t xml:space="preserve">.61 Bridging the left–right divide, many people today are simply angry at what they see as others taking advantage of the system. Hatred for the rich tax evader combines easily with disgust for the poor welfare cheat; anger at the oppressive employer becomes indistinguishable from anger at all politicians. </w:t>
      </w:r>
      <w:r w:rsidRPr="00FD6C49">
        <w:rPr>
          <w:rStyle w:val="StyleUnderline"/>
          <w:rFonts w:asciiTheme="majorHAnsi" w:hAnsiTheme="majorHAnsi" w:cstheme="majorHAnsi"/>
        </w:rPr>
        <w:t>This is linked with</w:t>
      </w:r>
      <w:r w:rsidRPr="00FD6C49">
        <w:rPr>
          <w:rFonts w:asciiTheme="majorHAnsi" w:hAnsiTheme="majorHAnsi" w:cstheme="majorHAnsi"/>
          <w:sz w:val="16"/>
        </w:rPr>
        <w:t xml:space="preserve"> the spread of middle-class identities and aspirations – </w:t>
      </w:r>
      <w:r w:rsidRPr="00FD6C49">
        <w:rPr>
          <w:rStyle w:val="StyleUnderline"/>
          <w:rFonts w:asciiTheme="majorHAnsi" w:hAnsiTheme="majorHAnsi" w:cstheme="majorHAnsi"/>
        </w:rPr>
        <w:t>desires for</w:t>
      </w:r>
      <w:r w:rsidRPr="00FD6C49">
        <w:rPr>
          <w:rFonts w:asciiTheme="majorHAnsi" w:hAnsiTheme="majorHAnsi" w:cstheme="majorHAnsi"/>
          <w:sz w:val="16"/>
        </w:rPr>
        <w:t xml:space="preserve"> home </w:t>
      </w:r>
      <w:r w:rsidRPr="00FD6C49">
        <w:rPr>
          <w:rFonts w:asciiTheme="majorHAnsi" w:hAnsiTheme="majorHAnsi" w:cstheme="majorHAnsi"/>
          <w:sz w:val="16"/>
        </w:rPr>
        <w:lastRenderedPageBreak/>
        <w:t xml:space="preserve">ownership, </w:t>
      </w:r>
      <w:r w:rsidRPr="00FD6C49">
        <w:rPr>
          <w:rStyle w:val="Emphasis"/>
          <w:rFonts w:asciiTheme="majorHAnsi" w:hAnsiTheme="majorHAnsi" w:cstheme="majorHAnsi"/>
        </w:rPr>
        <w:t>self-reliance</w:t>
      </w:r>
      <w:r w:rsidRPr="00FD6C49">
        <w:rPr>
          <w:rFonts w:asciiTheme="majorHAnsi" w:hAnsiTheme="majorHAnsi" w:cstheme="majorHAnsi"/>
          <w:sz w:val="16"/>
        </w:rPr>
        <w:t xml:space="preserve"> and entrepreneurial spirit were fostered and extended into formerly working-class social spaces.62 </w:t>
      </w:r>
      <w:r w:rsidRPr="00FD6C49">
        <w:rPr>
          <w:rStyle w:val="StyleUnderline"/>
          <w:rFonts w:asciiTheme="majorHAnsi" w:hAnsiTheme="majorHAnsi" w:cstheme="majorHAnsi"/>
          <w:highlight w:val="cyan"/>
        </w:rPr>
        <w:t>Neoliberal ideology</w:t>
      </w:r>
      <w:r w:rsidRPr="00FD6C49">
        <w:rPr>
          <w:rStyle w:val="StyleUnderline"/>
          <w:rFonts w:asciiTheme="majorHAnsi" w:hAnsiTheme="majorHAnsi" w:cstheme="majorHAnsi"/>
        </w:rPr>
        <w:t xml:space="preserve"> has a </w:t>
      </w:r>
      <w:r w:rsidRPr="00FD6C49">
        <w:rPr>
          <w:rStyle w:val="Emphasis"/>
          <w:rFonts w:asciiTheme="majorHAnsi" w:hAnsiTheme="majorHAnsi" w:cstheme="majorHAnsi"/>
          <w:highlight w:val="cyan"/>
        </w:rPr>
        <w:t>ground</w:t>
      </w:r>
      <w:r w:rsidRPr="00FD6C49">
        <w:rPr>
          <w:rStyle w:val="Emphasis"/>
          <w:rFonts w:asciiTheme="majorHAnsi" w:hAnsiTheme="majorHAnsi" w:cstheme="majorHAnsi"/>
        </w:rPr>
        <w:t xml:space="preserve">ing in </w:t>
      </w:r>
      <w:r w:rsidRPr="00FD6C49">
        <w:rPr>
          <w:rStyle w:val="Emphasis"/>
          <w:rFonts w:asciiTheme="majorHAnsi" w:hAnsiTheme="majorHAnsi" w:cstheme="majorHAnsi"/>
          <w:highlight w:val="cyan"/>
        </w:rPr>
        <w:t>lived experience</w:t>
      </w:r>
      <w:r w:rsidRPr="00FD6C49">
        <w:rPr>
          <w:rStyle w:val="StyleUnderline"/>
          <w:rFonts w:asciiTheme="majorHAnsi" w:hAnsiTheme="majorHAnsi" w:cstheme="majorHAnsi"/>
          <w:highlight w:val="cyan"/>
        </w:rPr>
        <w:t xml:space="preserve"> and</w:t>
      </w:r>
      <w:r w:rsidRPr="00FD6C49">
        <w:rPr>
          <w:rStyle w:val="StyleUnderline"/>
          <w:rFonts w:asciiTheme="majorHAnsi" w:hAnsiTheme="majorHAnsi" w:cstheme="majorHAnsi"/>
        </w:rPr>
        <w:t xml:space="preserve"> does not exist simply as an academic puzzle</w:t>
      </w:r>
      <w:r w:rsidRPr="00FD6C49">
        <w:rPr>
          <w:rFonts w:asciiTheme="majorHAnsi" w:hAnsiTheme="majorHAnsi" w:cstheme="majorHAnsi"/>
          <w:sz w:val="16"/>
        </w:rPr>
        <w:t xml:space="preserve">.63 </w:t>
      </w:r>
      <w:r w:rsidRPr="00FD6C49">
        <w:rPr>
          <w:rStyle w:val="StyleUnderline"/>
          <w:rFonts w:asciiTheme="majorHAnsi" w:hAnsiTheme="majorHAnsi" w:cstheme="majorHAnsi"/>
        </w:rPr>
        <w:t xml:space="preserve">Neoliberalism has </w:t>
      </w:r>
      <w:r w:rsidRPr="00FD6C49">
        <w:rPr>
          <w:rStyle w:val="StyleUnderline"/>
          <w:rFonts w:asciiTheme="majorHAnsi" w:hAnsiTheme="majorHAnsi" w:cstheme="majorHAnsi"/>
          <w:highlight w:val="cyan"/>
        </w:rPr>
        <w:t xml:space="preserve">become </w:t>
      </w:r>
      <w:r w:rsidRPr="00FD6C49">
        <w:rPr>
          <w:rStyle w:val="Emphasis"/>
          <w:rFonts w:asciiTheme="majorHAnsi" w:hAnsiTheme="majorHAnsi" w:cstheme="majorHAnsi"/>
          <w:highlight w:val="cyan"/>
        </w:rPr>
        <w:t>parasitic</w:t>
      </w:r>
      <w:r w:rsidRPr="00FD6C49">
        <w:rPr>
          <w:rStyle w:val="Emphasis"/>
          <w:rFonts w:asciiTheme="majorHAnsi" w:hAnsiTheme="majorHAnsi" w:cstheme="majorHAnsi"/>
        </w:rPr>
        <w:t>al on everyday experience</w:t>
      </w:r>
      <w:r w:rsidRPr="00FD6C49">
        <w:rPr>
          <w:rStyle w:val="StyleUnderline"/>
          <w:rFonts w:asciiTheme="majorHAnsi" w:hAnsiTheme="majorHAnsi" w:cstheme="majorHAnsi"/>
        </w:rPr>
        <w:t>, and any critical analysis that misses this is bound to misrecognise the deep roots of neoliberalism in today’s society</w:t>
      </w:r>
      <w:r w:rsidRPr="00FD6C49">
        <w:rPr>
          <w:rFonts w:asciiTheme="majorHAnsi" w:hAnsiTheme="majorHAnsi" w:cstheme="majorHAnsi"/>
          <w:sz w:val="16"/>
        </w:rPr>
        <w:t xml:space="preserve">. Over the course of decades, </w:t>
      </w:r>
      <w:r w:rsidRPr="00FD6C49">
        <w:rPr>
          <w:rStyle w:val="StyleUnderline"/>
          <w:rFonts w:asciiTheme="majorHAnsi" w:hAnsiTheme="majorHAnsi" w:cstheme="majorHAnsi"/>
        </w:rPr>
        <w:t>neoliberalism has</w:t>
      </w:r>
      <w:r w:rsidRPr="00FD6C49">
        <w:rPr>
          <w:rFonts w:asciiTheme="majorHAnsi" w:hAnsiTheme="majorHAnsi" w:cstheme="majorHAnsi"/>
          <w:sz w:val="16"/>
        </w:rPr>
        <w:t xml:space="preserve"> therefore </w:t>
      </w:r>
      <w:r w:rsidRPr="00FD6C49">
        <w:rPr>
          <w:rStyle w:val="StyleUnderline"/>
          <w:rFonts w:asciiTheme="majorHAnsi" w:hAnsiTheme="majorHAnsi" w:cstheme="majorHAnsi"/>
        </w:rPr>
        <w:t xml:space="preserve">come </w:t>
      </w:r>
      <w:r w:rsidRPr="00FD6C49">
        <w:rPr>
          <w:rStyle w:val="StyleUnderline"/>
          <w:rFonts w:asciiTheme="majorHAnsi" w:hAnsiTheme="majorHAnsi" w:cstheme="majorHAnsi"/>
          <w:highlight w:val="cyan"/>
        </w:rPr>
        <w:t xml:space="preserve">to </w:t>
      </w:r>
      <w:r w:rsidRPr="00FD6C49">
        <w:rPr>
          <w:rStyle w:val="Emphasis"/>
          <w:rFonts w:asciiTheme="majorHAnsi" w:hAnsiTheme="majorHAnsi" w:cstheme="majorHAnsi"/>
          <w:highlight w:val="cyan"/>
        </w:rPr>
        <w:t>shape</w:t>
      </w:r>
      <w:r w:rsidRPr="00FD6C49">
        <w:rPr>
          <w:rStyle w:val="StyleUnderline"/>
          <w:rFonts w:asciiTheme="majorHAnsi" w:hAnsiTheme="majorHAnsi" w:cstheme="majorHAnsi"/>
        </w:rPr>
        <w:t xml:space="preserve"> not only elite opinions and beliefs, but also the </w:t>
      </w:r>
      <w:r w:rsidRPr="00FD6C49">
        <w:rPr>
          <w:rStyle w:val="Emphasis"/>
          <w:rFonts w:asciiTheme="majorHAnsi" w:hAnsiTheme="majorHAnsi" w:cstheme="majorHAnsi"/>
        </w:rPr>
        <w:t>normative fabric</w:t>
      </w:r>
      <w:r w:rsidRPr="00FD6C49">
        <w:rPr>
          <w:rStyle w:val="StyleUnderline"/>
          <w:rFonts w:asciiTheme="majorHAnsi" w:hAnsiTheme="majorHAnsi" w:cstheme="majorHAnsi"/>
        </w:rPr>
        <w:t xml:space="preserve"> of everyday </w:t>
      </w:r>
      <w:r w:rsidRPr="00FD6C49">
        <w:rPr>
          <w:rStyle w:val="Emphasis"/>
          <w:rFonts w:asciiTheme="majorHAnsi" w:hAnsiTheme="majorHAnsi" w:cstheme="majorHAnsi"/>
          <w:highlight w:val="cyan"/>
        </w:rPr>
        <w:t>life</w:t>
      </w:r>
      <w:r w:rsidRPr="00FD6C49">
        <w:rPr>
          <w:rStyle w:val="StyleUnderline"/>
          <w:rFonts w:asciiTheme="majorHAnsi" w:hAnsiTheme="majorHAnsi" w:cstheme="majorHAnsi"/>
        </w:rPr>
        <w:t xml:space="preserve"> itself</w:t>
      </w:r>
      <w:r w:rsidRPr="00FD6C49">
        <w:rPr>
          <w:rFonts w:asciiTheme="majorHAnsi" w:hAnsiTheme="majorHAnsi" w:cstheme="majorHAnsi"/>
          <w:sz w:val="16"/>
        </w:rPr>
        <w:t xml:space="preserve">. </w:t>
      </w:r>
      <w:r w:rsidRPr="00FD6C49">
        <w:rPr>
          <w:rStyle w:val="StyleUnderline"/>
          <w:rFonts w:asciiTheme="majorHAnsi" w:hAnsiTheme="majorHAnsi" w:cstheme="majorHAnsi"/>
        </w:rPr>
        <w:t>The particular interests of neoliberals have become</w:t>
      </w:r>
      <w:r w:rsidRPr="00FD6C49">
        <w:rPr>
          <w:rFonts w:asciiTheme="majorHAnsi" w:hAnsiTheme="majorHAnsi" w:cstheme="majorHAnsi"/>
          <w:sz w:val="16"/>
        </w:rPr>
        <w:t xml:space="preserve"> universalised, which is to say, </w:t>
      </w:r>
      <w:r w:rsidRPr="00FD6C49">
        <w:rPr>
          <w:rStyle w:val="StyleUnderline"/>
          <w:rFonts w:asciiTheme="majorHAnsi" w:hAnsiTheme="majorHAnsi" w:cstheme="majorHAnsi"/>
        </w:rPr>
        <w:t>hegemonic</w:t>
      </w:r>
      <w:r w:rsidRPr="00FD6C49">
        <w:rPr>
          <w:rFonts w:asciiTheme="majorHAnsi" w:hAnsiTheme="majorHAnsi" w:cstheme="majorHAnsi"/>
          <w:sz w:val="16"/>
        </w:rPr>
        <w:t xml:space="preserve">.64 </w:t>
      </w:r>
      <w:r w:rsidRPr="00FD6C49">
        <w:rPr>
          <w:rStyle w:val="StyleUnderline"/>
          <w:rFonts w:asciiTheme="majorHAnsi" w:hAnsiTheme="majorHAnsi" w:cstheme="majorHAnsi"/>
        </w:rPr>
        <w:t xml:space="preserve">Neoliberalism constitutes our collective common sense, </w:t>
      </w:r>
      <w:r w:rsidRPr="00FD6C49">
        <w:rPr>
          <w:rStyle w:val="Emphasis"/>
          <w:rFonts w:asciiTheme="majorHAnsi" w:hAnsiTheme="majorHAnsi" w:cstheme="majorHAnsi"/>
          <w:highlight w:val="cyan"/>
        </w:rPr>
        <w:t>making us its subjects whether we believe</w:t>
      </w:r>
      <w:r w:rsidRPr="00FD6C49">
        <w:rPr>
          <w:rStyle w:val="Emphasis"/>
          <w:rFonts w:asciiTheme="majorHAnsi" w:hAnsiTheme="majorHAnsi" w:cstheme="majorHAnsi"/>
        </w:rPr>
        <w:t xml:space="preserve"> in it </w:t>
      </w:r>
      <w:r w:rsidRPr="00FD6C49">
        <w:rPr>
          <w:rStyle w:val="Emphasis"/>
          <w:rFonts w:asciiTheme="majorHAnsi" w:hAnsiTheme="majorHAnsi" w:cstheme="majorHAnsi"/>
          <w:highlight w:val="cyan"/>
        </w:rPr>
        <w:t>or not</w:t>
      </w:r>
      <w:r w:rsidRPr="00FD6C49">
        <w:rPr>
          <w:rFonts w:asciiTheme="majorHAnsi" w:hAnsiTheme="majorHAnsi" w:cstheme="majorHAnsi"/>
          <w:sz w:val="16"/>
        </w:rPr>
        <w:t>.65</w:t>
      </w:r>
    </w:p>
    <w:p w14:paraId="374916A1" w14:textId="77777777" w:rsidR="00734185" w:rsidRPr="00064B38" w:rsidRDefault="00734185" w:rsidP="00734185">
      <w:pPr>
        <w:pStyle w:val="Heading4"/>
      </w:pPr>
      <w:r>
        <w:t xml:space="preserve">4. The alt solves---collective resistance transcends the self and produces energy instead of draining it. </w:t>
      </w:r>
    </w:p>
    <w:p w14:paraId="09F5E872" w14:textId="77777777" w:rsidR="00734185" w:rsidRPr="00FD6C49" w:rsidRDefault="00734185" w:rsidP="00734185">
      <w:pPr>
        <w:rPr>
          <w:rFonts w:asciiTheme="majorHAnsi" w:hAnsiTheme="majorHAnsi" w:cstheme="majorHAnsi"/>
        </w:rPr>
      </w:pPr>
      <w:r w:rsidRPr="00FD6C49">
        <w:rPr>
          <w:rStyle w:val="Style13ptBold"/>
          <w:rFonts w:asciiTheme="majorHAnsi" w:hAnsiTheme="majorHAnsi" w:cstheme="majorHAnsi"/>
        </w:rPr>
        <w:t>Loewe 12</w:t>
      </w:r>
      <w:r w:rsidRPr="00FD6C49">
        <w:rPr>
          <w:rFonts w:asciiTheme="majorHAnsi" w:hAnsiTheme="majorHAnsi" w:cstheme="majorHAnsi"/>
          <w:sz w:val="16"/>
          <w:szCs w:val="16"/>
        </w:rPr>
        <w:t xml:space="preserve">, B. an organizer and communicator, has served as NDLON's Communications Director, supported the Alto Arizona work against SB 1070 and Sheriff Arpaio, and participated in the organizing of the 2010 US Social Forum in Detroit [“An End to Self Care,” </w:t>
      </w:r>
      <w:r w:rsidRPr="00FD6C49">
        <w:rPr>
          <w:rFonts w:asciiTheme="majorHAnsi" w:hAnsiTheme="majorHAnsi" w:cstheme="majorHAnsi"/>
          <w:i/>
          <w:sz w:val="16"/>
          <w:szCs w:val="16"/>
        </w:rPr>
        <w:t>Organizing Upgrade</w:t>
      </w:r>
      <w:r w:rsidRPr="00FD6C49">
        <w:rPr>
          <w:rFonts w:asciiTheme="majorHAnsi" w:hAnsiTheme="majorHAnsi" w:cstheme="majorHAnsi"/>
          <w:sz w:val="16"/>
          <w:szCs w:val="16"/>
        </w:rPr>
        <w:t>, October 15 12, http://www.organizingupgrade.com/index.php/blogs/b-loewe/item/729-end-to-self-care]</w:t>
      </w:r>
    </w:p>
    <w:p w14:paraId="39E31B9B" w14:textId="77777777" w:rsidR="00734185" w:rsidRPr="00FD6C49" w:rsidRDefault="00734185" w:rsidP="00734185">
      <w:pPr>
        <w:rPr>
          <w:rFonts w:asciiTheme="majorHAnsi" w:hAnsiTheme="majorHAnsi" w:cstheme="majorHAnsi"/>
          <w:sz w:val="16"/>
        </w:rPr>
      </w:pPr>
      <w:r w:rsidRPr="00FD6C49">
        <w:rPr>
          <w:rStyle w:val="StyleUnderline"/>
          <w:rFonts w:asciiTheme="majorHAnsi" w:hAnsiTheme="majorHAnsi" w:cstheme="majorHAnsi"/>
        </w:rPr>
        <w:t xml:space="preserve">As long as </w:t>
      </w:r>
      <w:r w:rsidRPr="00FD6C49">
        <w:rPr>
          <w:rStyle w:val="StyleUnderline"/>
          <w:rFonts w:asciiTheme="majorHAnsi" w:hAnsiTheme="majorHAnsi" w:cstheme="majorHAnsi"/>
          <w:highlight w:val="cyan"/>
        </w:rPr>
        <w:t>self-care</w:t>
      </w:r>
      <w:r w:rsidRPr="00FD6C49">
        <w:rPr>
          <w:rStyle w:val="StyleUnderline"/>
          <w:rFonts w:asciiTheme="majorHAnsi" w:hAnsiTheme="majorHAnsi" w:cstheme="majorHAnsi"/>
        </w:rPr>
        <w:t xml:space="preserve"> is discussed as an individual responsibility and additional task, it will be something that middle-class people</w:t>
      </w:r>
      <w:r w:rsidRPr="00FD6C49">
        <w:rPr>
          <w:rFonts w:asciiTheme="majorHAnsi" w:hAnsiTheme="majorHAnsi" w:cstheme="majorHAnsi"/>
          <w:sz w:val="16"/>
        </w:rPr>
        <w:t xml:space="preserve"> with leisure time </w:t>
      </w:r>
      <w:r w:rsidRPr="00FD6C49">
        <w:rPr>
          <w:rStyle w:val="StyleUnderline"/>
          <w:rFonts w:asciiTheme="majorHAnsi" w:hAnsiTheme="majorHAnsi" w:cstheme="majorHAnsi"/>
        </w:rPr>
        <w:t xml:space="preserve">will most easily relate to and </w:t>
      </w:r>
      <w:r w:rsidRPr="00FD6C49">
        <w:rPr>
          <w:rStyle w:val="StyleUnderline"/>
          <w:rFonts w:asciiTheme="majorHAnsi" w:hAnsiTheme="majorHAnsi" w:cstheme="majorHAnsi"/>
          <w:highlight w:val="cyan"/>
        </w:rPr>
        <w:t xml:space="preserve">will include </w:t>
      </w:r>
      <w:r w:rsidRPr="00FD6C49">
        <w:rPr>
          <w:rStyle w:val="Emphasis"/>
          <w:rFonts w:asciiTheme="majorHAnsi" w:hAnsiTheme="majorHAnsi" w:cstheme="majorHAnsi"/>
          <w:highlight w:val="cyan"/>
        </w:rPr>
        <w:t>barriers</w:t>
      </w:r>
      <w:r w:rsidRPr="00FD6C49">
        <w:rPr>
          <w:rStyle w:val="StyleUnderline"/>
          <w:rFonts w:asciiTheme="majorHAnsi" w:hAnsiTheme="majorHAnsi" w:cstheme="majorHAnsi"/>
          <w:highlight w:val="cyan"/>
        </w:rPr>
        <w:t xml:space="preserve"> to</w:t>
      </w:r>
      <w:r w:rsidRPr="00FD6C49">
        <w:rPr>
          <w:rStyle w:val="StyleUnderline"/>
          <w:rFonts w:asciiTheme="majorHAnsi" w:hAnsiTheme="majorHAnsi" w:cstheme="majorHAnsi"/>
        </w:rPr>
        <w:t xml:space="preserve"> the lives of </w:t>
      </w:r>
      <w:r w:rsidRPr="00FD6C49">
        <w:rPr>
          <w:rStyle w:val="StyleUnderline"/>
          <w:rFonts w:asciiTheme="majorHAnsi" w:hAnsiTheme="majorHAnsi" w:cstheme="majorHAnsi"/>
          <w:highlight w:val="cyan"/>
        </w:rPr>
        <w:t xml:space="preserve">people </w:t>
      </w:r>
      <w:r w:rsidRPr="00FD6C49">
        <w:rPr>
          <w:rStyle w:val="Emphasis"/>
          <w:rFonts w:asciiTheme="majorHAnsi" w:hAnsiTheme="majorHAnsi" w:cstheme="majorHAnsi"/>
          <w:highlight w:val="cyan"/>
        </w:rPr>
        <w:t>without time to spare</w:t>
      </w:r>
      <w:r w:rsidRPr="00FD6C49">
        <w:rPr>
          <w:rStyle w:val="StyleUnderline"/>
          <w:rFonts w:asciiTheme="majorHAnsi" w:hAnsiTheme="majorHAnsi" w:cstheme="majorHAnsi"/>
        </w:rPr>
        <w:t xml:space="preserve">.  </w:t>
      </w:r>
      <w:r w:rsidRPr="00FD6C49">
        <w:rPr>
          <w:rStyle w:val="StyleUnderline"/>
          <w:rFonts w:asciiTheme="majorHAnsi" w:hAnsiTheme="majorHAnsi" w:cstheme="majorHAnsi"/>
          <w:highlight w:val="cyan"/>
        </w:rPr>
        <w:t>It becomes</w:t>
      </w:r>
      <w:r w:rsidRPr="00FD6C49">
        <w:rPr>
          <w:rStyle w:val="StyleUnderline"/>
          <w:rFonts w:asciiTheme="majorHAnsi" w:hAnsiTheme="majorHAnsi" w:cstheme="majorHAnsi"/>
        </w:rPr>
        <w:t xml:space="preserve"> one more unchecked box on a to-do list to feel bad about, an unreal expectation, or </w:t>
      </w:r>
      <w:r w:rsidRPr="00FD6C49">
        <w:rPr>
          <w:rStyle w:val="StyleUnderline"/>
          <w:rFonts w:asciiTheme="majorHAnsi" w:hAnsiTheme="majorHAnsi" w:cstheme="majorHAnsi"/>
          <w:highlight w:val="cyan"/>
        </w:rPr>
        <w:t xml:space="preserve">a </w:t>
      </w:r>
      <w:r w:rsidRPr="00FD6C49">
        <w:rPr>
          <w:rStyle w:val="Emphasis"/>
          <w:rFonts w:asciiTheme="majorHAnsi" w:hAnsiTheme="majorHAnsi" w:cstheme="majorHAnsi"/>
          <w:highlight w:val="cyan"/>
        </w:rPr>
        <w:t>far-off dream</w:t>
      </w:r>
      <w:r w:rsidRPr="00FD6C49">
        <w:rPr>
          <w:rFonts w:asciiTheme="majorHAnsi" w:hAnsiTheme="majorHAnsi" w:cstheme="majorHAnsi"/>
          <w:sz w:val="16"/>
        </w:rPr>
        <w:t>.</w:t>
      </w:r>
    </w:p>
    <w:p w14:paraId="58A6DA01" w14:textId="77777777" w:rsidR="00734185" w:rsidRPr="00FD6C49" w:rsidRDefault="00734185" w:rsidP="00734185">
      <w:pPr>
        <w:rPr>
          <w:rFonts w:asciiTheme="majorHAnsi" w:hAnsiTheme="majorHAnsi" w:cstheme="majorHAnsi"/>
          <w:sz w:val="16"/>
        </w:rPr>
      </w:pPr>
      <w:r w:rsidRPr="00FD6C49">
        <w:rPr>
          <w:rStyle w:val="StyleUnderline"/>
          <w:rFonts w:asciiTheme="majorHAnsi" w:hAnsiTheme="majorHAnsi" w:cstheme="majorHAnsi"/>
        </w:rPr>
        <w:t xml:space="preserve">The </w:t>
      </w:r>
      <w:r w:rsidRPr="00FD6C49">
        <w:rPr>
          <w:rStyle w:val="Emphasis"/>
          <w:rFonts w:asciiTheme="majorHAnsi" w:hAnsiTheme="majorHAnsi" w:cstheme="majorHAnsi"/>
        </w:rPr>
        <w:t>movement is my self-care</w:t>
      </w:r>
      <w:r w:rsidRPr="00FD6C49">
        <w:rPr>
          <w:rStyle w:val="StyleUnderline"/>
          <w:rFonts w:asciiTheme="majorHAnsi" w:hAnsiTheme="majorHAnsi" w:cstheme="majorHAnsi"/>
        </w:rPr>
        <w:t xml:space="preserve"> not my reason for needing it</w:t>
      </w:r>
      <w:r w:rsidRPr="00FD6C49">
        <w:rPr>
          <w:rFonts w:asciiTheme="majorHAnsi" w:hAnsiTheme="majorHAnsi" w:cstheme="majorHAnsi"/>
          <w:sz w:val="16"/>
        </w:rPr>
        <w:t>.</w:t>
      </w:r>
    </w:p>
    <w:p w14:paraId="14064A42" w14:textId="77777777" w:rsidR="00734185" w:rsidRPr="00FD6C49" w:rsidRDefault="00734185" w:rsidP="00734185">
      <w:pPr>
        <w:ind w:left="720"/>
        <w:rPr>
          <w:rFonts w:asciiTheme="majorHAnsi" w:hAnsiTheme="majorHAnsi" w:cstheme="majorHAnsi"/>
          <w:sz w:val="16"/>
        </w:rPr>
      </w:pPr>
      <w:r w:rsidRPr="00FD6C49">
        <w:rPr>
          <w:rStyle w:val="StyleUnderline"/>
          <w:rFonts w:asciiTheme="majorHAnsi" w:hAnsiTheme="majorHAnsi" w:cstheme="majorHAnsi"/>
        </w:rPr>
        <w:t>Don Andres awoke every morning at 5:00am</w:t>
      </w:r>
      <w:r w:rsidRPr="00FD6C49">
        <w:rPr>
          <w:rFonts w:asciiTheme="majorHAnsi" w:hAnsiTheme="majorHAnsi" w:cstheme="majorHAnsi"/>
          <w:sz w:val="16"/>
        </w:rPr>
        <w:t xml:space="preserve"> to arrive at a street corner </w:t>
      </w:r>
      <w:r w:rsidRPr="00FD6C49">
        <w:rPr>
          <w:rStyle w:val="StyleUnderline"/>
          <w:rFonts w:asciiTheme="majorHAnsi" w:hAnsiTheme="majorHAnsi" w:cstheme="majorHAnsi"/>
        </w:rPr>
        <w:t>to look for work</w:t>
      </w:r>
      <w:r w:rsidRPr="00FD6C49">
        <w:rPr>
          <w:rFonts w:asciiTheme="majorHAnsi" w:hAnsiTheme="majorHAnsi" w:cstheme="majorHAnsi"/>
          <w:sz w:val="16"/>
        </w:rPr>
        <w:t xml:space="preserve"> by 6:00am. </w:t>
      </w:r>
      <w:r w:rsidRPr="00FD6C49">
        <w:rPr>
          <w:rStyle w:val="StyleUnderline"/>
          <w:rFonts w:asciiTheme="majorHAnsi" w:hAnsiTheme="majorHAnsi" w:cstheme="majorHAnsi"/>
        </w:rPr>
        <w:t>He’d work a full day</w:t>
      </w:r>
      <w:r w:rsidRPr="00FD6C49">
        <w:rPr>
          <w:rFonts w:asciiTheme="majorHAnsi" w:hAnsiTheme="majorHAnsi" w:cstheme="majorHAnsi"/>
          <w:sz w:val="16"/>
        </w:rPr>
        <w:t xml:space="preserve"> of heavy construction </w:t>
      </w:r>
      <w:r w:rsidRPr="00FD6C49">
        <w:rPr>
          <w:rStyle w:val="StyleUnderline"/>
          <w:rFonts w:asciiTheme="majorHAnsi" w:hAnsiTheme="majorHAnsi" w:cstheme="majorHAnsi"/>
        </w:rPr>
        <w:t>and still arrive at the 7:00pm meeting</w:t>
      </w:r>
      <w:r w:rsidRPr="00FD6C49">
        <w:rPr>
          <w:rFonts w:asciiTheme="majorHAnsi" w:hAnsiTheme="majorHAnsi" w:cstheme="majorHAnsi"/>
          <w:sz w:val="16"/>
        </w:rPr>
        <w:t xml:space="preserve">. He’d routinely fall asleep but he was there. </w:t>
      </w:r>
      <w:r w:rsidRPr="00FD6C49">
        <w:rPr>
          <w:rStyle w:val="StyleUnderline"/>
          <w:rFonts w:asciiTheme="majorHAnsi" w:hAnsiTheme="majorHAnsi" w:cstheme="majorHAnsi"/>
        </w:rPr>
        <w:t xml:space="preserve">Why? Because </w:t>
      </w:r>
      <w:r w:rsidRPr="00FD6C49">
        <w:rPr>
          <w:rStyle w:val="StyleUnderline"/>
          <w:rFonts w:asciiTheme="majorHAnsi" w:hAnsiTheme="majorHAnsi" w:cstheme="majorHAnsi"/>
          <w:highlight w:val="cyan"/>
        </w:rPr>
        <w:t>organizing</w:t>
      </w:r>
      <w:r w:rsidRPr="00FD6C49">
        <w:rPr>
          <w:rFonts w:asciiTheme="majorHAnsi" w:hAnsiTheme="majorHAnsi" w:cstheme="majorHAnsi"/>
          <w:sz w:val="16"/>
        </w:rPr>
        <w:t xml:space="preserve"> together to improve conditions, </w:t>
      </w:r>
      <w:r w:rsidRPr="00FD6C49">
        <w:rPr>
          <w:rStyle w:val="StyleUnderline"/>
          <w:rFonts w:asciiTheme="majorHAnsi" w:hAnsiTheme="majorHAnsi" w:cstheme="majorHAnsi"/>
          <w:highlight w:val="cyan"/>
        </w:rPr>
        <w:t xml:space="preserve">to </w:t>
      </w:r>
      <w:r w:rsidRPr="00FD6C49">
        <w:rPr>
          <w:rStyle w:val="Emphasis"/>
          <w:rFonts w:asciiTheme="majorHAnsi" w:hAnsiTheme="majorHAnsi" w:cstheme="majorHAnsi"/>
          <w:highlight w:val="cyan"/>
        </w:rPr>
        <w:t>create alternatives</w:t>
      </w:r>
      <w:r w:rsidRPr="00FD6C49">
        <w:rPr>
          <w:rFonts w:asciiTheme="majorHAnsi" w:hAnsiTheme="majorHAnsi" w:cstheme="majorHAnsi"/>
          <w:sz w:val="16"/>
        </w:rPr>
        <w:t xml:space="preserve">, to band together, </w:t>
      </w:r>
      <w:r w:rsidRPr="00FD6C49">
        <w:rPr>
          <w:rStyle w:val="StyleUnderline"/>
          <w:rFonts w:asciiTheme="majorHAnsi" w:hAnsiTheme="majorHAnsi" w:cstheme="majorHAnsi"/>
          <w:highlight w:val="cyan"/>
        </w:rPr>
        <w:t xml:space="preserve">was the </w:t>
      </w:r>
      <w:r w:rsidRPr="00FD6C49">
        <w:rPr>
          <w:rStyle w:val="Emphasis"/>
          <w:rFonts w:asciiTheme="majorHAnsi" w:hAnsiTheme="majorHAnsi" w:cstheme="majorHAnsi"/>
          <w:highlight w:val="cyan"/>
        </w:rPr>
        <w:t>only option</w:t>
      </w:r>
      <w:r w:rsidRPr="00FD6C49">
        <w:rPr>
          <w:rStyle w:val="StyleUnderline"/>
          <w:rFonts w:asciiTheme="majorHAnsi" w:hAnsiTheme="majorHAnsi" w:cstheme="majorHAnsi"/>
          <w:highlight w:val="cyan"/>
        </w:rPr>
        <w:t xml:space="preserve"> for how care could be </w:t>
      </w:r>
      <w:r w:rsidRPr="00FD6C49">
        <w:rPr>
          <w:rStyle w:val="Emphasis"/>
          <w:rFonts w:asciiTheme="majorHAnsi" w:hAnsiTheme="majorHAnsi" w:cstheme="majorHAnsi"/>
          <w:highlight w:val="cyan"/>
        </w:rPr>
        <w:t>anything but alien</w:t>
      </w:r>
      <w:r w:rsidRPr="00FD6C49">
        <w:rPr>
          <w:rStyle w:val="StyleUnderline"/>
          <w:rFonts w:asciiTheme="majorHAnsi" w:hAnsiTheme="majorHAnsi" w:cstheme="majorHAnsi"/>
        </w:rPr>
        <w:t xml:space="preserve"> in his life as a day laborer. Being at the meeting was self-care</w:t>
      </w:r>
      <w:r w:rsidRPr="00FD6C49">
        <w:rPr>
          <w:rFonts w:asciiTheme="majorHAnsi" w:hAnsiTheme="majorHAnsi" w:cstheme="majorHAnsi"/>
          <w:sz w:val="16"/>
        </w:rPr>
        <w:t>.</w:t>
      </w:r>
    </w:p>
    <w:p w14:paraId="505B7D0C" w14:textId="77777777" w:rsidR="00734185" w:rsidRPr="00FD6C49" w:rsidRDefault="00734185" w:rsidP="00734185">
      <w:pPr>
        <w:rPr>
          <w:rFonts w:asciiTheme="majorHAnsi" w:hAnsiTheme="majorHAnsi" w:cstheme="majorHAnsi"/>
          <w:sz w:val="16"/>
        </w:rPr>
      </w:pPr>
      <w:r w:rsidRPr="00FD6C49">
        <w:rPr>
          <w:rStyle w:val="StyleUnderline"/>
          <w:rFonts w:asciiTheme="majorHAnsi" w:hAnsiTheme="majorHAnsi" w:cstheme="majorHAnsi"/>
          <w:highlight w:val="cyan"/>
        </w:rPr>
        <w:t xml:space="preserve">Lack of care is </w:t>
      </w:r>
      <w:r w:rsidRPr="00FD6C49">
        <w:rPr>
          <w:rStyle w:val="Emphasis"/>
          <w:rFonts w:asciiTheme="majorHAnsi" w:hAnsiTheme="majorHAnsi" w:cstheme="majorHAnsi"/>
          <w:highlight w:val="cyan"/>
        </w:rPr>
        <w:t>systemic</w:t>
      </w:r>
      <w:r w:rsidRPr="00FD6C49">
        <w:rPr>
          <w:rStyle w:val="StyleUnderline"/>
          <w:rFonts w:asciiTheme="majorHAnsi" w:hAnsiTheme="majorHAnsi" w:cstheme="majorHAnsi"/>
        </w:rPr>
        <w:t xml:space="preserve">. Therefore resistance to those systems is the highest affirmation of care for oneself and one’s community.  </w:t>
      </w:r>
      <w:r w:rsidRPr="00FD6C49">
        <w:rPr>
          <w:rStyle w:val="Emphasis"/>
          <w:rFonts w:asciiTheme="majorHAnsi" w:hAnsiTheme="majorHAnsi" w:cstheme="majorHAnsi"/>
          <w:highlight w:val="cyan"/>
        </w:rPr>
        <w:t>Movement work is healing</w:t>
      </w:r>
      <w:r w:rsidRPr="00FD6C49">
        <w:rPr>
          <w:rFonts w:asciiTheme="majorHAnsi" w:hAnsiTheme="majorHAnsi" w:cstheme="majorHAnsi"/>
          <w:sz w:val="16"/>
        </w:rPr>
        <w:t xml:space="preserve"> work.</w:t>
      </w:r>
    </w:p>
    <w:p w14:paraId="60D9229A" w14:textId="77777777" w:rsidR="00734185" w:rsidRPr="00FD6C49" w:rsidRDefault="00734185" w:rsidP="00734185">
      <w:pPr>
        <w:rPr>
          <w:rFonts w:asciiTheme="majorHAnsi" w:hAnsiTheme="majorHAnsi" w:cstheme="majorHAnsi"/>
          <w:sz w:val="16"/>
        </w:rPr>
      </w:pPr>
      <w:r w:rsidRPr="00FD6C49">
        <w:rPr>
          <w:rStyle w:val="StyleUnderline"/>
          <w:rFonts w:asciiTheme="majorHAnsi" w:hAnsiTheme="majorHAnsi" w:cstheme="majorHAnsi"/>
        </w:rPr>
        <w:t xml:space="preserve">What self-care often misses is the reality that for the majority of people engaged in social justice movements, participation is out of </w:t>
      </w:r>
      <w:r w:rsidRPr="00FD6C49">
        <w:rPr>
          <w:rStyle w:val="Emphasis"/>
          <w:rFonts w:asciiTheme="majorHAnsi" w:hAnsiTheme="majorHAnsi" w:cstheme="majorHAnsi"/>
        </w:rPr>
        <w:t>necessity</w:t>
      </w:r>
      <w:r w:rsidRPr="00FD6C49">
        <w:rPr>
          <w:rFonts w:asciiTheme="majorHAnsi" w:hAnsiTheme="majorHAnsi" w:cstheme="majorHAnsi"/>
          <w:sz w:val="16"/>
        </w:rPr>
        <w:t xml:space="preserve">. That </w:t>
      </w:r>
      <w:r w:rsidRPr="00FD6C49">
        <w:rPr>
          <w:rStyle w:val="StyleUnderline"/>
          <w:rFonts w:asciiTheme="majorHAnsi" w:hAnsiTheme="majorHAnsi" w:cstheme="majorHAnsi"/>
        </w:rPr>
        <w:t xml:space="preserve">a </w:t>
      </w:r>
      <w:r w:rsidRPr="00FD6C49">
        <w:rPr>
          <w:rStyle w:val="Emphasis"/>
          <w:rFonts w:asciiTheme="majorHAnsi" w:hAnsiTheme="majorHAnsi" w:cstheme="majorHAnsi"/>
          <w:highlight w:val="cyan"/>
        </w:rPr>
        <w:t>collective effort</w:t>
      </w:r>
      <w:r w:rsidRPr="00FD6C49">
        <w:rPr>
          <w:rFonts w:asciiTheme="majorHAnsi" w:hAnsiTheme="majorHAnsi" w:cstheme="majorHAnsi"/>
          <w:sz w:val="16"/>
        </w:rPr>
        <w:t xml:space="preserve"> in the form of social movement </w:t>
      </w:r>
      <w:r w:rsidRPr="00FD6C49">
        <w:rPr>
          <w:rStyle w:val="StyleUnderline"/>
          <w:rFonts w:asciiTheme="majorHAnsi" w:hAnsiTheme="majorHAnsi" w:cstheme="majorHAnsi"/>
          <w:highlight w:val="cyan"/>
        </w:rPr>
        <w:t xml:space="preserve">is the </w:t>
      </w:r>
      <w:r w:rsidRPr="00FD6C49">
        <w:rPr>
          <w:rStyle w:val="Emphasis"/>
          <w:rFonts w:asciiTheme="majorHAnsi" w:hAnsiTheme="majorHAnsi" w:cstheme="majorHAnsi"/>
          <w:highlight w:val="cyan"/>
        </w:rPr>
        <w:t>highest articulation</w:t>
      </w:r>
      <w:r w:rsidRPr="00FD6C49">
        <w:rPr>
          <w:rStyle w:val="StyleUnderline"/>
          <w:rFonts w:asciiTheme="majorHAnsi" w:hAnsiTheme="majorHAnsi" w:cstheme="majorHAnsi"/>
          <w:highlight w:val="cyan"/>
        </w:rPr>
        <w:t xml:space="preserve"> of </w:t>
      </w:r>
      <w:r w:rsidRPr="00FD6C49">
        <w:rPr>
          <w:rStyle w:val="Emphasis"/>
          <w:rFonts w:asciiTheme="majorHAnsi" w:hAnsiTheme="majorHAnsi" w:cstheme="majorHAnsi"/>
          <w:highlight w:val="cyan"/>
        </w:rPr>
        <w:t xml:space="preserve">caring for one’s </w:t>
      </w:r>
      <w:r w:rsidRPr="00FD6C49">
        <w:rPr>
          <w:rStyle w:val="Emphasis"/>
          <w:rFonts w:asciiTheme="majorHAnsi" w:hAnsiTheme="majorHAnsi" w:cstheme="majorHAnsi"/>
        </w:rPr>
        <w:t xml:space="preserve">own </w:t>
      </w:r>
      <w:r w:rsidRPr="00FD6C49">
        <w:rPr>
          <w:rStyle w:val="Emphasis"/>
          <w:rFonts w:asciiTheme="majorHAnsi" w:hAnsiTheme="majorHAnsi" w:cstheme="majorHAnsi"/>
          <w:highlight w:val="cyan"/>
        </w:rPr>
        <w:t>self</w:t>
      </w:r>
      <w:r w:rsidRPr="00FD6C49">
        <w:rPr>
          <w:rStyle w:val="StyleUnderline"/>
          <w:rFonts w:asciiTheme="majorHAnsi" w:hAnsiTheme="majorHAnsi" w:cstheme="majorHAnsi"/>
        </w:rPr>
        <w:t xml:space="preserve"> in a world designed to deny your worthiness of care. Too many people discussing </w:t>
      </w:r>
      <w:r w:rsidRPr="00FD6C49">
        <w:rPr>
          <w:rStyle w:val="StyleUnderline"/>
          <w:rFonts w:asciiTheme="majorHAnsi" w:hAnsiTheme="majorHAnsi" w:cstheme="majorHAnsi"/>
          <w:highlight w:val="cyan"/>
        </w:rPr>
        <w:t xml:space="preserve">self-care </w:t>
      </w:r>
      <w:r w:rsidRPr="00FD6C49">
        <w:rPr>
          <w:rStyle w:val="Emphasis"/>
          <w:rFonts w:asciiTheme="majorHAnsi" w:hAnsiTheme="majorHAnsi" w:cstheme="majorHAnsi"/>
          <w:highlight w:val="cyan"/>
        </w:rPr>
        <w:t>overlook</w:t>
      </w:r>
      <w:r w:rsidRPr="00FD6C49">
        <w:rPr>
          <w:rStyle w:val="StyleUnderline"/>
          <w:rFonts w:asciiTheme="majorHAnsi" w:hAnsiTheme="majorHAnsi" w:cstheme="majorHAnsi"/>
          <w:highlight w:val="cyan"/>
        </w:rPr>
        <w:t xml:space="preserve"> the </w:t>
      </w:r>
      <w:r w:rsidRPr="00FD6C49">
        <w:rPr>
          <w:rStyle w:val="Emphasis"/>
          <w:rFonts w:asciiTheme="majorHAnsi" w:hAnsiTheme="majorHAnsi" w:cstheme="majorHAnsi"/>
          <w:highlight w:val="cyan"/>
        </w:rPr>
        <w:t>structural barriers</w:t>
      </w:r>
      <w:r w:rsidRPr="00FD6C49">
        <w:rPr>
          <w:rStyle w:val="StyleUnderline"/>
          <w:rFonts w:asciiTheme="majorHAnsi" w:hAnsiTheme="majorHAnsi" w:cstheme="majorHAnsi"/>
          <w:highlight w:val="cyan"/>
        </w:rPr>
        <w:t xml:space="preserve"> that make </w:t>
      </w:r>
      <w:r w:rsidRPr="00FD6C49">
        <w:rPr>
          <w:rStyle w:val="Emphasis"/>
          <w:rFonts w:asciiTheme="majorHAnsi" w:hAnsiTheme="majorHAnsi" w:cstheme="majorHAnsi"/>
          <w:highlight w:val="cyan"/>
        </w:rPr>
        <w:t>access</w:t>
      </w:r>
      <w:r w:rsidRPr="00FD6C49">
        <w:rPr>
          <w:rStyle w:val="StyleUnderline"/>
          <w:rFonts w:asciiTheme="majorHAnsi" w:hAnsiTheme="majorHAnsi" w:cstheme="majorHAnsi"/>
          <w:highlight w:val="cyan"/>
        </w:rPr>
        <w:t xml:space="preserve"> to the care</w:t>
      </w:r>
      <w:r w:rsidRPr="00FD6C49">
        <w:rPr>
          <w:rStyle w:val="StyleUnderline"/>
          <w:rFonts w:asciiTheme="majorHAnsi" w:hAnsiTheme="majorHAnsi" w:cstheme="majorHAnsi"/>
        </w:rPr>
        <w:t xml:space="preserve"> they are speaking of </w:t>
      </w:r>
      <w:r w:rsidRPr="00FD6C49">
        <w:rPr>
          <w:rStyle w:val="StyleUnderline"/>
          <w:rFonts w:asciiTheme="majorHAnsi" w:hAnsiTheme="majorHAnsi" w:cstheme="majorHAnsi"/>
          <w:highlight w:val="cyan"/>
        </w:rPr>
        <w:t>impossible</w:t>
      </w:r>
      <w:r w:rsidRPr="00FD6C49">
        <w:rPr>
          <w:rStyle w:val="StyleUnderline"/>
          <w:rFonts w:asciiTheme="majorHAnsi" w:hAnsiTheme="majorHAnsi" w:cstheme="majorHAnsi"/>
        </w:rPr>
        <w:t xml:space="preserve"> without the struggle they often discuss as the cause of their need to ‘take care of themselves.’</w:t>
      </w:r>
    </w:p>
    <w:p w14:paraId="051167B5" w14:textId="77777777" w:rsidR="00734185" w:rsidRPr="00FD6C49" w:rsidRDefault="00734185" w:rsidP="00734185">
      <w:pPr>
        <w:rPr>
          <w:rFonts w:asciiTheme="majorHAnsi" w:hAnsiTheme="majorHAnsi" w:cstheme="majorHAnsi"/>
          <w:sz w:val="16"/>
          <w:szCs w:val="16"/>
        </w:rPr>
      </w:pPr>
      <w:r w:rsidRPr="00FD6C49">
        <w:rPr>
          <w:rFonts w:asciiTheme="majorHAnsi" w:hAnsiTheme="majorHAnsi" w:cstheme="majorHAnsi"/>
          <w:sz w:val="16"/>
          <w:szCs w:val="16"/>
        </w:rPr>
        <w:t>Even for someone like myself who has the majority of my materials needs met, I feel most alive, most on fire, most able to go around the clock, when I’m doing political work that feels authentic, feels like it pushes the bounds of authority, and feels like it is directly connected to advancing my individual and our collective liberation.</w:t>
      </w:r>
    </w:p>
    <w:p w14:paraId="07C4449A" w14:textId="77777777" w:rsidR="00734185" w:rsidRPr="00FD6C49" w:rsidRDefault="00734185" w:rsidP="00734185">
      <w:pPr>
        <w:rPr>
          <w:rFonts w:asciiTheme="majorHAnsi" w:hAnsiTheme="majorHAnsi" w:cstheme="majorHAnsi"/>
          <w:sz w:val="16"/>
        </w:rPr>
      </w:pPr>
      <w:r w:rsidRPr="00FD6C49">
        <w:rPr>
          <w:rFonts w:asciiTheme="majorHAnsi" w:hAnsiTheme="majorHAnsi" w:cstheme="majorHAnsi"/>
          <w:sz w:val="16"/>
        </w:rPr>
        <w:lastRenderedPageBreak/>
        <w:t xml:space="preserve">The truth is that </w:t>
      </w:r>
      <w:r w:rsidRPr="00FD6C49">
        <w:rPr>
          <w:rStyle w:val="StyleUnderline"/>
          <w:rFonts w:asciiTheme="majorHAnsi" w:hAnsiTheme="majorHAnsi" w:cstheme="majorHAnsi"/>
        </w:rPr>
        <w:t>we cannot knit our way to revolution</w:t>
      </w:r>
      <w:r w:rsidRPr="00FD6C49">
        <w:rPr>
          <w:rFonts w:asciiTheme="majorHAnsi" w:hAnsiTheme="majorHAnsi" w:cstheme="majorHAnsi"/>
          <w:sz w:val="16"/>
        </w:rPr>
        <w:t xml:space="preserve">.  The issue is not that movements are taxing, because truly they are.  </w:t>
      </w:r>
      <w:r w:rsidRPr="00FD6C49">
        <w:rPr>
          <w:rStyle w:val="StyleUnderline"/>
          <w:rFonts w:asciiTheme="majorHAnsi" w:hAnsiTheme="majorHAnsi" w:cstheme="majorHAnsi"/>
        </w:rPr>
        <w:t>It’s called ‘struggle’ for a reason</w:t>
      </w:r>
      <w:r w:rsidRPr="00FD6C49">
        <w:rPr>
          <w:rFonts w:asciiTheme="majorHAnsi" w:hAnsiTheme="majorHAnsi" w:cstheme="majorHAnsi"/>
          <w:sz w:val="16"/>
        </w:rPr>
        <w:t>. But they go from strain to overtaxing when we seek to fulfill our political aspirations through vehicles never meant to carry them like in non-political formations or some 501c3s.</w:t>
      </w:r>
    </w:p>
    <w:p w14:paraId="0F88841E" w14:textId="77777777" w:rsidR="00734185" w:rsidRPr="00FD6C49" w:rsidRDefault="00734185" w:rsidP="00734185">
      <w:pPr>
        <w:rPr>
          <w:rFonts w:asciiTheme="majorHAnsi" w:hAnsiTheme="majorHAnsi" w:cstheme="majorHAnsi"/>
          <w:sz w:val="16"/>
        </w:rPr>
      </w:pPr>
      <w:r w:rsidRPr="00FD6C49">
        <w:rPr>
          <w:rStyle w:val="StyleUnderline"/>
          <w:rFonts w:asciiTheme="majorHAnsi" w:hAnsiTheme="majorHAnsi" w:cstheme="majorHAnsi"/>
          <w:highlight w:val="cyan"/>
        </w:rPr>
        <w:t>The crisis of care is</w:t>
      </w:r>
      <w:r w:rsidRPr="00FD6C49">
        <w:rPr>
          <w:rFonts w:asciiTheme="majorHAnsi" w:hAnsiTheme="majorHAnsi" w:cstheme="majorHAnsi"/>
          <w:sz w:val="16"/>
        </w:rPr>
        <w:t xml:space="preserve"> also </w:t>
      </w:r>
      <w:r w:rsidRPr="00FD6C49">
        <w:rPr>
          <w:rStyle w:val="StyleUnderline"/>
          <w:rFonts w:asciiTheme="majorHAnsi" w:hAnsiTheme="majorHAnsi" w:cstheme="majorHAnsi"/>
        </w:rPr>
        <w:t xml:space="preserve">a </w:t>
      </w:r>
      <w:r w:rsidRPr="00FD6C49">
        <w:rPr>
          <w:rStyle w:val="Emphasis"/>
          <w:rFonts w:asciiTheme="majorHAnsi" w:hAnsiTheme="majorHAnsi" w:cstheme="majorHAnsi"/>
        </w:rPr>
        <w:t xml:space="preserve">crisis </w:t>
      </w:r>
      <w:r w:rsidRPr="00FD6C49">
        <w:rPr>
          <w:rStyle w:val="Emphasis"/>
          <w:rFonts w:asciiTheme="majorHAnsi" w:hAnsiTheme="majorHAnsi" w:cstheme="majorHAnsi"/>
          <w:highlight w:val="cyan"/>
        </w:rPr>
        <w:t>of organization</w:t>
      </w:r>
      <w:r w:rsidRPr="00FD6C49">
        <w:rPr>
          <w:rFonts w:asciiTheme="majorHAnsi" w:hAnsiTheme="majorHAnsi" w:cstheme="majorHAnsi"/>
          <w:sz w:val="16"/>
        </w:rPr>
        <w:t xml:space="preserve">.  Non-profits are built to do a lot of good, but they have inherent limitations that mean they are rarely built to fulfill our visions of the transformative organizing that would usher in a world where we could feel whole.  </w:t>
      </w:r>
      <w:r w:rsidRPr="00FD6C49">
        <w:rPr>
          <w:rStyle w:val="StyleUnderline"/>
          <w:rFonts w:asciiTheme="majorHAnsi" w:hAnsiTheme="majorHAnsi" w:cstheme="majorHAnsi"/>
        </w:rPr>
        <w:t>Most engaged in social movements</w:t>
      </w:r>
      <w:r w:rsidRPr="00FD6C49">
        <w:rPr>
          <w:rFonts w:asciiTheme="majorHAnsi" w:hAnsiTheme="majorHAnsi" w:cstheme="majorHAnsi"/>
          <w:sz w:val="16"/>
        </w:rPr>
        <w:t xml:space="preserve"> today </w:t>
      </w:r>
      <w:r w:rsidRPr="00FD6C49">
        <w:rPr>
          <w:rStyle w:val="StyleUnderline"/>
          <w:rFonts w:asciiTheme="majorHAnsi" w:hAnsiTheme="majorHAnsi" w:cstheme="majorHAnsi"/>
        </w:rPr>
        <w:t>are originally driven out of either a concrete material necessity and/or a deep connection to the wrong that accompanies inequality and a drive to make it right</w:t>
      </w:r>
      <w:r w:rsidRPr="00FD6C49">
        <w:rPr>
          <w:rFonts w:asciiTheme="majorHAnsi" w:hAnsiTheme="majorHAnsi" w:cstheme="majorHAnsi"/>
          <w:sz w:val="16"/>
        </w:rPr>
        <w:t xml:space="preserve">. However the majority of organizations available to us today are designed for gentle reforms but not the fundamental transformation our spirits crave.  As a result, </w:t>
      </w:r>
      <w:r w:rsidRPr="00FD6C49">
        <w:rPr>
          <w:rStyle w:val="StyleUnderline"/>
          <w:rFonts w:asciiTheme="majorHAnsi" w:hAnsiTheme="majorHAnsi" w:cstheme="majorHAnsi"/>
          <w:highlight w:val="cyan"/>
        </w:rPr>
        <w:t>we try to</w:t>
      </w:r>
      <w:r w:rsidRPr="00FD6C49">
        <w:rPr>
          <w:rStyle w:val="StyleUnderline"/>
          <w:rFonts w:asciiTheme="majorHAnsi" w:hAnsiTheme="majorHAnsi" w:cstheme="majorHAnsi"/>
        </w:rPr>
        <w:t xml:space="preserve"> transform a model unfit to </w:t>
      </w:r>
      <w:r w:rsidRPr="00FD6C49">
        <w:rPr>
          <w:rStyle w:val="Emphasis"/>
          <w:rFonts w:asciiTheme="majorHAnsi" w:hAnsiTheme="majorHAnsi" w:cstheme="majorHAnsi"/>
          <w:highlight w:val="cyan"/>
        </w:rPr>
        <w:t>nourish our hearts</w:t>
      </w:r>
      <w:r w:rsidRPr="00FD6C49">
        <w:rPr>
          <w:rStyle w:val="StyleUnderline"/>
          <w:rFonts w:asciiTheme="majorHAnsi" w:hAnsiTheme="majorHAnsi" w:cstheme="majorHAnsi"/>
        </w:rPr>
        <w:t xml:space="preserve"> and then treat that frustration with tonics and diets and stretches </w:t>
      </w:r>
      <w:r w:rsidRPr="00FD6C49">
        <w:rPr>
          <w:rStyle w:val="Emphasis"/>
          <w:rFonts w:asciiTheme="majorHAnsi" w:hAnsiTheme="majorHAnsi" w:cstheme="majorHAnsi"/>
          <w:highlight w:val="cyan"/>
        </w:rPr>
        <w:t>instead</w:t>
      </w:r>
      <w:r w:rsidRPr="00FD6C49">
        <w:rPr>
          <w:rStyle w:val="StyleUnderline"/>
          <w:rFonts w:asciiTheme="majorHAnsi" w:hAnsiTheme="majorHAnsi" w:cstheme="majorHAnsi"/>
          <w:highlight w:val="cyan"/>
        </w:rPr>
        <w:t xml:space="preserve"> of placing</w:t>
      </w:r>
      <w:r w:rsidRPr="00FD6C49">
        <w:rPr>
          <w:rStyle w:val="StyleUnderline"/>
          <w:rFonts w:asciiTheme="majorHAnsi" w:hAnsiTheme="majorHAnsi" w:cstheme="majorHAnsi"/>
        </w:rPr>
        <w:t xml:space="preserve"> our efforts in </w:t>
      </w:r>
      <w:r w:rsidRPr="00FD6C49">
        <w:rPr>
          <w:rStyle w:val="Emphasis"/>
          <w:rFonts w:asciiTheme="majorHAnsi" w:hAnsiTheme="majorHAnsi" w:cstheme="majorHAnsi"/>
          <w:highlight w:val="cyan"/>
        </w:rPr>
        <w:t>creating a collective space</w:t>
      </w:r>
      <w:r w:rsidRPr="00FD6C49">
        <w:rPr>
          <w:rStyle w:val="StyleUnderline"/>
          <w:rFonts w:asciiTheme="majorHAnsi" w:hAnsiTheme="majorHAnsi" w:cstheme="majorHAnsi"/>
          <w:highlight w:val="cyan"/>
        </w:rPr>
        <w:t xml:space="preserve"> that unleashes </w:t>
      </w:r>
      <w:r w:rsidRPr="00FD6C49">
        <w:rPr>
          <w:rStyle w:val="StyleUnderline"/>
          <w:rFonts w:asciiTheme="majorHAnsi" w:hAnsiTheme="majorHAnsi" w:cstheme="majorHAnsi"/>
        </w:rPr>
        <w:t xml:space="preserve">our heart’s </w:t>
      </w:r>
      <w:r w:rsidRPr="00FD6C49">
        <w:rPr>
          <w:rStyle w:val="StyleUnderline"/>
          <w:rFonts w:asciiTheme="majorHAnsi" w:hAnsiTheme="majorHAnsi" w:cstheme="majorHAnsi"/>
          <w:highlight w:val="cyan"/>
        </w:rPr>
        <w:t>creative desires</w:t>
      </w:r>
      <w:r w:rsidRPr="00FD6C49">
        <w:rPr>
          <w:rFonts w:asciiTheme="majorHAnsi" w:hAnsiTheme="majorHAnsi" w:cstheme="majorHAnsi"/>
          <w:sz w:val="16"/>
        </w:rPr>
        <w:t>.</w:t>
      </w:r>
    </w:p>
    <w:p w14:paraId="034120E9" w14:textId="77777777" w:rsidR="00734185" w:rsidRPr="00FD6C49" w:rsidRDefault="00734185" w:rsidP="00734185">
      <w:pPr>
        <w:rPr>
          <w:rFonts w:asciiTheme="majorHAnsi" w:hAnsiTheme="majorHAnsi" w:cstheme="majorHAnsi"/>
          <w:sz w:val="16"/>
        </w:rPr>
      </w:pPr>
      <w:r w:rsidRPr="00FD6C49">
        <w:rPr>
          <w:rFonts w:asciiTheme="majorHAnsi" w:hAnsiTheme="majorHAnsi" w:cstheme="majorHAnsi"/>
          <w:sz w:val="16"/>
        </w:rPr>
        <w:t xml:space="preserve">Maria </w:t>
      </w:r>
      <w:r w:rsidRPr="00FD6C49">
        <w:rPr>
          <w:rStyle w:val="StyleUnderline"/>
          <w:rFonts w:asciiTheme="majorHAnsi" w:hAnsiTheme="majorHAnsi" w:cstheme="majorHAnsi"/>
        </w:rPr>
        <w:t>Poblet of Causa Justa</w:t>
      </w:r>
      <w:r w:rsidRPr="00FD6C49">
        <w:rPr>
          <w:rFonts w:asciiTheme="majorHAnsi" w:hAnsiTheme="majorHAnsi" w:cstheme="majorHAnsi"/>
          <w:sz w:val="16"/>
        </w:rPr>
        <w:t xml:space="preserve"> Just Cause </w:t>
      </w:r>
      <w:r w:rsidRPr="00FD6C49">
        <w:rPr>
          <w:rStyle w:val="StyleUnderline"/>
          <w:rFonts w:asciiTheme="majorHAnsi" w:hAnsiTheme="majorHAnsi" w:cstheme="majorHAnsi"/>
        </w:rPr>
        <w:t>once said, “Burnout is not about the amount of hours you work, it is about the amount of political clarity you have.”</w:t>
      </w:r>
      <w:r w:rsidRPr="00FD6C49">
        <w:rPr>
          <w:rFonts w:asciiTheme="majorHAnsi" w:hAnsiTheme="majorHAnsi" w:cstheme="majorHAnsi"/>
          <w:sz w:val="16"/>
        </w:rPr>
        <w:t xml:space="preserve">  What that means is that </w:t>
      </w:r>
      <w:r w:rsidRPr="00FD6C49">
        <w:rPr>
          <w:rStyle w:val="StyleUnderline"/>
          <w:rFonts w:asciiTheme="majorHAnsi" w:hAnsiTheme="majorHAnsi" w:cstheme="majorHAnsi"/>
        </w:rPr>
        <w:t>there is no chance of us consistently burning the midnight oil if we don’t at our core believe what we’re working on will get us to a new day and no amount of</w:t>
      </w:r>
      <w:r w:rsidRPr="00FD6C49">
        <w:rPr>
          <w:rFonts w:asciiTheme="majorHAnsi" w:hAnsiTheme="majorHAnsi" w:cstheme="majorHAnsi"/>
          <w:sz w:val="16"/>
        </w:rPr>
        <w:t xml:space="preserve"> yoga or </w:t>
      </w:r>
      <w:r w:rsidRPr="00FD6C49">
        <w:rPr>
          <w:rStyle w:val="StyleUnderline"/>
          <w:rFonts w:asciiTheme="majorHAnsi" w:hAnsiTheme="majorHAnsi" w:cstheme="majorHAnsi"/>
        </w:rPr>
        <w:t>therapy</w:t>
      </w:r>
      <w:r w:rsidRPr="00FD6C49">
        <w:rPr>
          <w:rFonts w:asciiTheme="majorHAnsi" w:hAnsiTheme="majorHAnsi" w:cstheme="majorHAnsi"/>
          <w:sz w:val="16"/>
        </w:rPr>
        <w:t xml:space="preserve"> or comfort food </w:t>
      </w:r>
      <w:r w:rsidRPr="00FD6C49">
        <w:rPr>
          <w:rStyle w:val="StyleUnderline"/>
          <w:rFonts w:asciiTheme="majorHAnsi" w:hAnsiTheme="majorHAnsi" w:cstheme="majorHAnsi"/>
        </w:rPr>
        <w:t>we supplement our work with will compensate for that</w:t>
      </w:r>
      <w:r w:rsidRPr="00FD6C49">
        <w:rPr>
          <w:rFonts w:asciiTheme="majorHAnsi" w:hAnsiTheme="majorHAnsi" w:cstheme="majorHAnsi"/>
          <w:sz w:val="16"/>
        </w:rPr>
        <w:t xml:space="preserve">. However, </w:t>
      </w:r>
      <w:r w:rsidRPr="00FD6C49">
        <w:rPr>
          <w:rStyle w:val="StyleUnderline"/>
          <w:rFonts w:asciiTheme="majorHAnsi" w:hAnsiTheme="majorHAnsi" w:cstheme="majorHAnsi"/>
          <w:highlight w:val="cyan"/>
        </w:rPr>
        <w:t>if we</w:t>
      </w:r>
      <w:r w:rsidRPr="00FD6C49">
        <w:rPr>
          <w:rStyle w:val="StyleUnderline"/>
          <w:rFonts w:asciiTheme="majorHAnsi" w:hAnsiTheme="majorHAnsi" w:cstheme="majorHAnsi"/>
        </w:rPr>
        <w:t xml:space="preserve"> can </w:t>
      </w:r>
      <w:r w:rsidRPr="00FD6C49">
        <w:rPr>
          <w:rStyle w:val="Emphasis"/>
          <w:rFonts w:asciiTheme="majorHAnsi" w:hAnsiTheme="majorHAnsi" w:cstheme="majorHAnsi"/>
          <w:highlight w:val="cyan"/>
        </w:rPr>
        <w:t>see a better world</w:t>
      </w:r>
      <w:r w:rsidRPr="00FD6C49">
        <w:rPr>
          <w:rStyle w:val="StyleUnderline"/>
          <w:rFonts w:asciiTheme="majorHAnsi" w:hAnsiTheme="majorHAnsi" w:cstheme="majorHAnsi"/>
        </w:rPr>
        <w:t xml:space="preserve"> just over the horizon</w:t>
      </w:r>
      <w:r w:rsidRPr="00FD6C49">
        <w:rPr>
          <w:rFonts w:asciiTheme="majorHAnsi" w:hAnsiTheme="majorHAnsi" w:cstheme="majorHAnsi"/>
          <w:sz w:val="16"/>
        </w:rPr>
        <w:t xml:space="preserve">, like a marathon runner nearing a finish line, </w:t>
      </w:r>
      <w:r w:rsidRPr="00FD6C49">
        <w:rPr>
          <w:rStyle w:val="StyleUnderline"/>
          <w:rFonts w:asciiTheme="majorHAnsi" w:hAnsiTheme="majorHAnsi" w:cstheme="majorHAnsi"/>
          <w:highlight w:val="cyan"/>
        </w:rPr>
        <w:t xml:space="preserve">we can find </w:t>
      </w:r>
      <w:r w:rsidRPr="00FD6C49">
        <w:rPr>
          <w:rStyle w:val="Emphasis"/>
          <w:rFonts w:asciiTheme="majorHAnsi" w:hAnsiTheme="majorHAnsi" w:cstheme="majorHAnsi"/>
          <w:highlight w:val="cyan"/>
        </w:rPr>
        <w:t xml:space="preserve">endless wells to draw </w:t>
      </w:r>
      <w:r w:rsidRPr="00FD6C49">
        <w:rPr>
          <w:rStyle w:val="Emphasis"/>
          <w:rFonts w:asciiTheme="majorHAnsi" w:hAnsiTheme="majorHAnsi" w:cstheme="majorHAnsi"/>
        </w:rPr>
        <w:t>up</w:t>
      </w:r>
      <w:r w:rsidRPr="00FD6C49">
        <w:rPr>
          <w:rStyle w:val="Emphasis"/>
          <w:rFonts w:asciiTheme="majorHAnsi" w:hAnsiTheme="majorHAnsi" w:cstheme="majorHAnsi"/>
          <w:highlight w:val="cyan"/>
        </w:rPr>
        <w:t>on</w:t>
      </w:r>
      <w:r w:rsidRPr="00FD6C49">
        <w:rPr>
          <w:rStyle w:val="Emphasis"/>
          <w:rFonts w:asciiTheme="majorHAnsi" w:hAnsiTheme="majorHAnsi" w:cstheme="majorHAnsi"/>
        </w:rPr>
        <w:t xml:space="preserve"> as we work </w:t>
      </w:r>
      <w:r w:rsidRPr="00FD6C49">
        <w:rPr>
          <w:rStyle w:val="Emphasis"/>
          <w:rFonts w:asciiTheme="majorHAnsi" w:hAnsiTheme="majorHAnsi" w:cstheme="majorHAnsi"/>
          <w:highlight w:val="cyan"/>
        </w:rPr>
        <w:t>to usher it in</w:t>
      </w:r>
      <w:r w:rsidRPr="00FD6C49">
        <w:rPr>
          <w:rFonts w:asciiTheme="majorHAnsi" w:hAnsiTheme="majorHAnsi" w:cstheme="majorHAnsi"/>
          <w:sz w:val="16"/>
        </w:rPr>
        <w:t>.  I have literally gone from being in debilitating pain and only being able to accomplish three hours of work each day to working 18 hour shifts the same week in a completely different context.  The difference was not the conditions of my work. It was my connection to my purpose.</w:t>
      </w:r>
    </w:p>
    <w:p w14:paraId="74982BFC" w14:textId="77777777" w:rsidR="00734185" w:rsidRDefault="00734185" w:rsidP="00734185">
      <w:pPr>
        <w:rPr>
          <w:rFonts w:asciiTheme="majorHAnsi" w:hAnsiTheme="majorHAnsi" w:cstheme="majorHAnsi"/>
          <w:sz w:val="16"/>
        </w:rPr>
      </w:pPr>
      <w:r w:rsidRPr="00FD6C49">
        <w:rPr>
          <w:rStyle w:val="StyleUnderline"/>
          <w:rFonts w:asciiTheme="majorHAnsi" w:hAnsiTheme="majorHAnsi" w:cstheme="majorHAnsi"/>
          <w:highlight w:val="cyan"/>
        </w:rPr>
        <w:t>The problem with self-care is that</w:t>
      </w:r>
      <w:r w:rsidRPr="00FD6C49">
        <w:rPr>
          <w:rStyle w:val="StyleUnderline"/>
          <w:rFonts w:asciiTheme="majorHAnsi" w:hAnsiTheme="majorHAnsi" w:cstheme="majorHAnsi"/>
        </w:rPr>
        <w:t xml:space="preserve"> there is </w:t>
      </w:r>
      <w:r w:rsidRPr="00FD6C49">
        <w:rPr>
          <w:rStyle w:val="StyleUnderline"/>
          <w:rFonts w:asciiTheme="majorHAnsi" w:hAnsiTheme="majorHAnsi" w:cstheme="majorHAnsi"/>
          <w:highlight w:val="cyan"/>
        </w:rPr>
        <w:t xml:space="preserve">an </w:t>
      </w:r>
      <w:r w:rsidRPr="00FD6C49">
        <w:rPr>
          <w:rStyle w:val="Emphasis"/>
          <w:rFonts w:asciiTheme="majorHAnsi" w:hAnsiTheme="majorHAnsi" w:cstheme="majorHAnsi"/>
          <w:highlight w:val="cyan"/>
        </w:rPr>
        <w:t>underlying assumption</w:t>
      </w:r>
      <w:r w:rsidRPr="00FD6C49">
        <w:rPr>
          <w:rStyle w:val="StyleUnderline"/>
          <w:rFonts w:asciiTheme="majorHAnsi" w:hAnsiTheme="majorHAnsi" w:cstheme="majorHAnsi"/>
          <w:highlight w:val="cyan"/>
        </w:rPr>
        <w:t xml:space="preserve"> that</w:t>
      </w:r>
      <w:r w:rsidRPr="00FD6C49">
        <w:rPr>
          <w:rStyle w:val="StyleUnderline"/>
          <w:rFonts w:asciiTheme="majorHAnsi" w:hAnsiTheme="majorHAnsi" w:cstheme="majorHAnsi"/>
        </w:rPr>
        <w:t xml:space="preserve"> our </w:t>
      </w:r>
      <w:r w:rsidRPr="00FD6C49">
        <w:rPr>
          <w:rStyle w:val="StyleUnderline"/>
          <w:rFonts w:asciiTheme="majorHAnsi" w:hAnsiTheme="majorHAnsi" w:cstheme="majorHAnsi"/>
          <w:highlight w:val="cyan"/>
        </w:rPr>
        <w:t>labor is draining</w:t>
      </w:r>
      <w:r w:rsidRPr="00FD6C49">
        <w:rPr>
          <w:rStyle w:val="StyleUnderline"/>
          <w:rFonts w:asciiTheme="majorHAnsi" w:hAnsiTheme="majorHAnsi" w:cstheme="majorHAnsi"/>
        </w:rPr>
        <w:t xml:space="preserve">. The deeper question is how do we shape our </w:t>
      </w:r>
      <w:r w:rsidRPr="00FD6C49">
        <w:rPr>
          <w:rStyle w:val="StyleUnderline"/>
          <w:rFonts w:asciiTheme="majorHAnsi" w:hAnsiTheme="majorHAnsi" w:cstheme="majorHAnsi"/>
          <w:highlight w:val="cyan"/>
        </w:rPr>
        <w:t>struggles</w:t>
      </w:r>
      <w:r w:rsidRPr="00FD6C49">
        <w:rPr>
          <w:rStyle w:val="StyleUnderline"/>
          <w:rFonts w:asciiTheme="majorHAnsi" w:hAnsiTheme="majorHAnsi" w:cstheme="majorHAnsi"/>
        </w:rPr>
        <w:t xml:space="preserve"> so that they </w:t>
      </w:r>
      <w:r w:rsidRPr="00FD6C49">
        <w:rPr>
          <w:rStyle w:val="Emphasis"/>
          <w:rFonts w:asciiTheme="majorHAnsi" w:hAnsiTheme="majorHAnsi" w:cstheme="majorHAnsi"/>
          <w:highlight w:val="cyan"/>
        </w:rPr>
        <w:t>are life-giving</w:t>
      </w:r>
      <w:r w:rsidRPr="00FD6C49">
        <w:rPr>
          <w:rStyle w:val="StyleUnderline"/>
          <w:rFonts w:asciiTheme="majorHAnsi" w:hAnsiTheme="majorHAnsi" w:cstheme="majorHAnsi"/>
          <w:highlight w:val="cyan"/>
        </w:rPr>
        <w:t xml:space="preserve"> instead of energy-taking</w:t>
      </w:r>
      <w:r w:rsidRPr="00FD6C49">
        <w:rPr>
          <w:rStyle w:val="StyleUnderline"/>
          <w:rFonts w:asciiTheme="majorHAnsi" w:hAnsiTheme="majorHAnsi" w:cstheme="majorHAnsi"/>
        </w:rPr>
        <w:t xml:space="preserve"> processes</w:t>
      </w:r>
      <w:r w:rsidRPr="00FD6C49">
        <w:rPr>
          <w:rFonts w:asciiTheme="majorHAnsi" w:hAnsiTheme="majorHAnsi" w:cstheme="majorHAnsi"/>
          <w:sz w:val="16"/>
        </w:rPr>
        <w:t>. When did activities that are aimed to move us closer to freedom stop moving us?</w:t>
      </w:r>
    </w:p>
    <w:p w14:paraId="0CDC5C3C" w14:textId="77777777" w:rsidR="00734185" w:rsidRPr="00FC699F" w:rsidRDefault="00734185" w:rsidP="00734185">
      <w:pPr>
        <w:rPr>
          <w:rFonts w:asciiTheme="majorHAnsi" w:hAnsiTheme="majorHAnsi" w:cstheme="majorHAnsi"/>
        </w:rPr>
      </w:pPr>
      <w:r w:rsidRPr="00FD6C49">
        <w:rPr>
          <w:rStyle w:val="StyleUnderline"/>
          <w:rFonts w:asciiTheme="majorHAnsi" w:hAnsiTheme="majorHAnsi" w:cstheme="majorHAnsi"/>
          <w:highlight w:val="cyan"/>
        </w:rPr>
        <w:t>starting to lead-and</w:t>
      </w:r>
      <w:r w:rsidRPr="00FD6C49">
        <w:rPr>
          <w:rStyle w:val="StyleUnderline"/>
          <w:rFonts w:asciiTheme="majorHAnsi" w:hAnsiTheme="majorHAnsi" w:cstheme="majorHAnsi"/>
        </w:rPr>
        <w:t xml:space="preserve"> the </w:t>
      </w:r>
      <w:r w:rsidRPr="00FD6C49">
        <w:rPr>
          <w:rStyle w:val="Emphasis"/>
          <w:rFonts w:asciiTheme="majorHAnsi" w:hAnsiTheme="majorHAnsi" w:cstheme="majorHAnsi"/>
          <w:highlight w:val="cyan"/>
        </w:rPr>
        <w:t>politicians will have to follow</w:t>
      </w:r>
      <w:r w:rsidRPr="00FD6C49">
        <w:rPr>
          <w:rFonts w:asciiTheme="majorHAnsi" w:hAnsiTheme="majorHAnsi" w:cstheme="majorHAnsi"/>
        </w:rPr>
        <w:t>.</w:t>
      </w:r>
    </w:p>
    <w:p w14:paraId="7CCB33BF" w14:textId="77777777" w:rsidR="00734185" w:rsidRPr="00FD6C49" w:rsidRDefault="00734185" w:rsidP="00734185">
      <w:pPr>
        <w:pStyle w:val="Heading4"/>
        <w:rPr>
          <w:rFonts w:asciiTheme="majorHAnsi" w:hAnsiTheme="majorHAnsi" w:cstheme="majorHAnsi"/>
        </w:rPr>
      </w:pPr>
      <w:r>
        <w:rPr>
          <w:rFonts w:asciiTheme="majorHAnsi" w:hAnsiTheme="majorHAnsi" w:cstheme="majorHAnsi"/>
        </w:rPr>
        <w:t xml:space="preserve">4. </w:t>
      </w:r>
      <w:r w:rsidRPr="00FD6C49">
        <w:rPr>
          <w:rFonts w:asciiTheme="majorHAnsi" w:hAnsiTheme="majorHAnsi" w:cstheme="majorHAnsi"/>
        </w:rPr>
        <w:t>Our alternative is to build solidarity around anti-capitalist demands to build a better future</w:t>
      </w:r>
      <w:r>
        <w:rPr>
          <w:rFonts w:asciiTheme="majorHAnsi" w:hAnsiTheme="majorHAnsi" w:cstheme="majorHAnsi"/>
        </w:rPr>
        <w:t xml:space="preserve">---solves all impacts. </w:t>
      </w:r>
    </w:p>
    <w:p w14:paraId="1A8D314E" w14:textId="77777777" w:rsidR="00734185" w:rsidRPr="00FD6C49" w:rsidRDefault="00734185" w:rsidP="00734185">
      <w:pPr>
        <w:rPr>
          <w:rFonts w:asciiTheme="majorHAnsi" w:hAnsiTheme="majorHAnsi" w:cstheme="majorHAnsi"/>
        </w:rPr>
      </w:pPr>
      <w:r w:rsidRPr="00FD6C49">
        <w:rPr>
          <w:rStyle w:val="Style13ptBold"/>
          <w:rFonts w:asciiTheme="majorHAnsi" w:hAnsiTheme="majorHAnsi" w:cstheme="majorHAnsi"/>
        </w:rPr>
        <w:t>Klein 17</w:t>
      </w:r>
      <w:r w:rsidRPr="00FD6C49">
        <w:rPr>
          <w:rFonts w:asciiTheme="majorHAnsi" w:hAnsiTheme="majorHAnsi" w:cstheme="majorHAnsi"/>
        </w:rPr>
        <w:t xml:space="preserve"> – Award-winning journalist for NYT, the Intercept, Le Monde, The Guardian, and The Nation; documentary filmmaker; and, author of several bestselling books [Naomi, </w:t>
      </w:r>
      <w:r w:rsidRPr="00FD6C49">
        <w:rPr>
          <w:rFonts w:asciiTheme="majorHAnsi" w:hAnsiTheme="majorHAnsi" w:cstheme="majorHAnsi"/>
          <w:i/>
        </w:rPr>
        <w:t>No Is Not Enough: Resisting Trump’s Shock Politics and Winning the World We Need</w:t>
      </w:r>
      <w:r w:rsidRPr="00FD6C49">
        <w:rPr>
          <w:rFonts w:asciiTheme="majorHAnsi" w:hAnsiTheme="majorHAnsi" w:cstheme="majorHAnsi"/>
        </w:rPr>
        <w:t xml:space="preserve">, Haymarket Books, pp. 251-6] </w:t>
      </w:r>
    </w:p>
    <w:p w14:paraId="35A94E2F" w14:textId="77777777" w:rsidR="00734185" w:rsidRPr="00FD6C49" w:rsidRDefault="00734185" w:rsidP="00734185">
      <w:pPr>
        <w:rPr>
          <w:rFonts w:asciiTheme="majorHAnsi" w:hAnsiTheme="majorHAnsi" w:cstheme="majorHAnsi"/>
        </w:rPr>
      </w:pPr>
      <w:r w:rsidRPr="00FD6C49">
        <w:rPr>
          <w:rFonts w:asciiTheme="majorHAnsi" w:hAnsiTheme="majorHAnsi" w:cstheme="majorHAnsi"/>
        </w:rPr>
        <w:t>Utopia-Back by Popular Demand</w:t>
      </w:r>
    </w:p>
    <w:p w14:paraId="3B293A8A" w14:textId="77777777" w:rsidR="00734185" w:rsidRPr="00FD6C49" w:rsidRDefault="00734185" w:rsidP="00734185">
      <w:pPr>
        <w:rPr>
          <w:rFonts w:asciiTheme="majorHAnsi" w:hAnsiTheme="majorHAnsi" w:cstheme="majorHAnsi"/>
        </w:rPr>
      </w:pPr>
      <w:r w:rsidRPr="00FD6C49">
        <w:rPr>
          <w:rFonts w:asciiTheme="majorHAnsi" w:hAnsiTheme="majorHAnsi" w:cstheme="majorHAnsi"/>
        </w:rPr>
        <w:t xml:space="preserve">The Leap is part of a shift in the political zeitgeist, as many are realizing that </w:t>
      </w:r>
      <w:r w:rsidRPr="00FD6C49">
        <w:rPr>
          <w:rStyle w:val="StyleUnderline"/>
          <w:rFonts w:asciiTheme="majorHAnsi" w:hAnsiTheme="majorHAnsi" w:cstheme="majorHAnsi"/>
          <w:highlight w:val="cyan"/>
        </w:rPr>
        <w:t xml:space="preserve">the </w:t>
      </w:r>
      <w:r w:rsidRPr="00FD6C49">
        <w:rPr>
          <w:rStyle w:val="Emphasis"/>
          <w:rFonts w:asciiTheme="majorHAnsi" w:hAnsiTheme="majorHAnsi" w:cstheme="majorHAnsi"/>
          <w:highlight w:val="cyan"/>
        </w:rPr>
        <w:t>future</w:t>
      </w:r>
      <w:r w:rsidRPr="00FD6C49">
        <w:rPr>
          <w:rStyle w:val="StyleUnderline"/>
          <w:rFonts w:asciiTheme="majorHAnsi" w:hAnsiTheme="majorHAnsi" w:cstheme="majorHAnsi"/>
          <w:highlight w:val="cyan"/>
        </w:rPr>
        <w:t xml:space="preserve"> depends on our ability to </w:t>
      </w:r>
      <w:r w:rsidRPr="00FD6C49">
        <w:rPr>
          <w:rStyle w:val="Emphasis"/>
          <w:rFonts w:asciiTheme="majorHAnsi" w:hAnsiTheme="majorHAnsi" w:cstheme="majorHAnsi"/>
          <w:highlight w:val="cyan"/>
        </w:rPr>
        <w:t>come together</w:t>
      </w:r>
      <w:r w:rsidRPr="00FD6C49">
        <w:rPr>
          <w:rFonts w:asciiTheme="majorHAnsi" w:hAnsiTheme="majorHAnsi" w:cstheme="majorHAnsi"/>
        </w:rPr>
        <w:t xml:space="preserve"> [END PAGE 252] </w:t>
      </w:r>
      <w:r w:rsidRPr="00FD6C49">
        <w:rPr>
          <w:rStyle w:val="StyleUnderline"/>
          <w:rFonts w:asciiTheme="majorHAnsi" w:hAnsiTheme="majorHAnsi" w:cstheme="majorHAnsi"/>
        </w:rPr>
        <w:t>across painful divides, and to take leadership from those who traditionally have been most excluded</w:t>
      </w:r>
      <w:r w:rsidRPr="00FD6C49">
        <w:rPr>
          <w:rFonts w:asciiTheme="majorHAnsi" w:hAnsiTheme="majorHAnsi" w:cstheme="majorHAnsi"/>
        </w:rPr>
        <w:t xml:space="preserve">. </w:t>
      </w:r>
      <w:r w:rsidRPr="00FD6C49">
        <w:rPr>
          <w:rStyle w:val="StyleUnderline"/>
          <w:rFonts w:asciiTheme="majorHAnsi" w:hAnsiTheme="majorHAnsi" w:cstheme="majorHAnsi"/>
          <w:highlight w:val="cyan"/>
        </w:rPr>
        <w:t xml:space="preserve">We have reached the </w:t>
      </w:r>
      <w:r w:rsidRPr="00FD6C49">
        <w:rPr>
          <w:rStyle w:val="Emphasis"/>
          <w:rFonts w:asciiTheme="majorHAnsi" w:hAnsiTheme="majorHAnsi" w:cstheme="majorHAnsi"/>
          <w:highlight w:val="cyan"/>
        </w:rPr>
        <w:t>limits</w:t>
      </w:r>
      <w:r w:rsidRPr="00FD6C49">
        <w:rPr>
          <w:rStyle w:val="StyleUnderline"/>
          <w:rFonts w:asciiTheme="majorHAnsi" w:hAnsiTheme="majorHAnsi" w:cstheme="majorHAnsi"/>
          <w:highlight w:val="cyan"/>
        </w:rPr>
        <w:t xml:space="preserve"> of </w:t>
      </w:r>
      <w:r w:rsidRPr="00FD6C49">
        <w:rPr>
          <w:rStyle w:val="Emphasis"/>
          <w:rFonts w:asciiTheme="majorHAnsi" w:hAnsiTheme="majorHAnsi" w:cstheme="majorHAnsi"/>
          <w:highlight w:val="cyan"/>
        </w:rPr>
        <w:t>siloed politics</w:t>
      </w:r>
      <w:r w:rsidRPr="00FD6C49">
        <w:rPr>
          <w:rStyle w:val="StyleUnderline"/>
          <w:rFonts w:asciiTheme="majorHAnsi" w:hAnsiTheme="majorHAnsi" w:cstheme="majorHAnsi"/>
          <w:highlight w:val="cyan"/>
        </w:rPr>
        <w:t>, where everyone fights</w:t>
      </w:r>
      <w:r w:rsidRPr="00FD6C49">
        <w:rPr>
          <w:rStyle w:val="StyleUnderline"/>
          <w:rFonts w:asciiTheme="majorHAnsi" w:hAnsiTheme="majorHAnsi" w:cstheme="majorHAnsi"/>
        </w:rPr>
        <w:t xml:space="preserve"> in their own corner </w:t>
      </w:r>
      <w:r w:rsidRPr="00FD6C49">
        <w:rPr>
          <w:rStyle w:val="StyleUnderline"/>
          <w:rFonts w:asciiTheme="majorHAnsi" w:hAnsiTheme="majorHAnsi" w:cstheme="majorHAnsi"/>
          <w:highlight w:val="cyan"/>
        </w:rPr>
        <w:t xml:space="preserve">without </w:t>
      </w:r>
      <w:r w:rsidRPr="00FD6C49">
        <w:rPr>
          <w:rStyle w:val="Emphasis"/>
          <w:rFonts w:asciiTheme="majorHAnsi" w:hAnsiTheme="majorHAnsi" w:cstheme="majorHAnsi"/>
          <w:highlight w:val="cyan"/>
        </w:rPr>
        <w:t>mapping the connections</w:t>
      </w:r>
      <w:r w:rsidRPr="00FD6C49">
        <w:rPr>
          <w:rStyle w:val="StyleUnderline"/>
          <w:rFonts w:asciiTheme="majorHAnsi" w:hAnsiTheme="majorHAnsi" w:cstheme="majorHAnsi"/>
          <w:highlight w:val="cyan"/>
        </w:rPr>
        <w:t xml:space="preserve"> between</w:t>
      </w:r>
      <w:r w:rsidRPr="00FD6C49">
        <w:rPr>
          <w:rStyle w:val="StyleUnderline"/>
          <w:rFonts w:asciiTheme="majorHAnsi" w:hAnsiTheme="majorHAnsi" w:cstheme="majorHAnsi"/>
        </w:rPr>
        <w:t xml:space="preserve"> various </w:t>
      </w:r>
      <w:r w:rsidRPr="00FD6C49">
        <w:rPr>
          <w:rStyle w:val="StyleUnderline"/>
          <w:rFonts w:asciiTheme="majorHAnsi" w:hAnsiTheme="majorHAnsi" w:cstheme="majorHAnsi"/>
          <w:highlight w:val="cyan"/>
        </w:rPr>
        <w:t>struggles</w:t>
      </w:r>
      <w:r w:rsidRPr="00FD6C49">
        <w:rPr>
          <w:rStyle w:val="StyleUnderline"/>
          <w:rFonts w:asciiTheme="majorHAnsi" w:hAnsiTheme="majorHAnsi" w:cstheme="majorHAnsi"/>
        </w:rPr>
        <w:t>, and without a clear idea of the concepts and values that must form the moral foundation of the future we need</w:t>
      </w:r>
      <w:r w:rsidRPr="00FD6C49">
        <w:rPr>
          <w:rFonts w:asciiTheme="majorHAnsi" w:hAnsiTheme="majorHAnsi" w:cstheme="majorHAnsi"/>
        </w:rPr>
        <w:t>.</w:t>
      </w:r>
    </w:p>
    <w:p w14:paraId="37B79554" w14:textId="77777777" w:rsidR="00734185" w:rsidRPr="00FD6C49" w:rsidRDefault="00734185" w:rsidP="00734185">
      <w:pPr>
        <w:rPr>
          <w:rFonts w:asciiTheme="majorHAnsi" w:hAnsiTheme="majorHAnsi" w:cstheme="majorHAnsi"/>
        </w:rPr>
      </w:pPr>
      <w:r w:rsidRPr="00FD6C49">
        <w:rPr>
          <w:rFonts w:asciiTheme="majorHAnsi" w:hAnsiTheme="majorHAnsi" w:cstheme="majorHAnsi"/>
        </w:rPr>
        <w:lastRenderedPageBreak/>
        <w:t xml:space="preserve">That recognition doesn't mean that resisting the very specific attacks-on families, on people's bodies, on communities, on individual rights-is suddenly optional. </w:t>
      </w:r>
      <w:r w:rsidRPr="00FD6C49">
        <w:rPr>
          <w:rStyle w:val="StyleUnderline"/>
          <w:rFonts w:asciiTheme="majorHAnsi" w:hAnsiTheme="majorHAnsi" w:cstheme="majorHAnsi"/>
        </w:rPr>
        <w:t>There is no choice but to resist</w:t>
      </w:r>
      <w:r w:rsidRPr="00FD6C49">
        <w:rPr>
          <w:rFonts w:asciiTheme="majorHAnsi" w:hAnsiTheme="majorHAnsi" w:cstheme="majorHAnsi"/>
        </w:rPr>
        <w:t xml:space="preserve">, just as there is no choice but to run insurgent progressive candidates at every level of government, from federal down to the local school board. In the months and years to come, the various resistance tactics described in this book are going to be needed more than ever: the street protests, the strikes, the court challenges, the sanctuaries, the solidarity across divisions of race, gender, and sexual identity-all are going to be essential. And </w:t>
      </w:r>
      <w:r w:rsidRPr="00FD6C49">
        <w:rPr>
          <w:rStyle w:val="StyleUnderline"/>
          <w:rFonts w:asciiTheme="majorHAnsi" w:hAnsiTheme="majorHAnsi" w:cstheme="majorHAnsi"/>
        </w:rPr>
        <w:t xml:space="preserve">we will need to continue </w:t>
      </w:r>
      <w:r w:rsidRPr="00FD6C49">
        <w:rPr>
          <w:rStyle w:val="StyleUnderline"/>
          <w:rFonts w:asciiTheme="majorHAnsi" w:hAnsiTheme="majorHAnsi" w:cstheme="majorHAnsi"/>
          <w:bdr w:val="single" w:sz="4" w:space="0" w:color="auto"/>
        </w:rPr>
        <w:t>push</w:t>
      </w:r>
      <w:r w:rsidRPr="00FD6C49">
        <w:rPr>
          <w:rStyle w:val="StyleUnderline"/>
          <w:rFonts w:asciiTheme="majorHAnsi" w:hAnsiTheme="majorHAnsi" w:cstheme="majorHAnsi"/>
        </w:rPr>
        <w:t>ing institutions to divest</w:t>
      </w:r>
      <w:r w:rsidRPr="00FD6C49">
        <w:rPr>
          <w:rFonts w:asciiTheme="majorHAnsi" w:hAnsiTheme="majorHAnsi" w:cstheme="majorHAnsi"/>
        </w:rPr>
        <w:t xml:space="preserve"> from the industries that profit off various forms of dispossession, </w:t>
      </w:r>
      <w:r w:rsidRPr="00FD6C49">
        <w:rPr>
          <w:rStyle w:val="StyleUnderline"/>
          <w:rFonts w:asciiTheme="majorHAnsi" w:hAnsiTheme="majorHAnsi" w:cstheme="majorHAnsi"/>
        </w:rPr>
        <w:t>from fossil fuels to prisons to war and occupation</w:t>
      </w:r>
      <w:r w:rsidRPr="00FD6C49">
        <w:rPr>
          <w:rFonts w:asciiTheme="majorHAnsi" w:hAnsiTheme="majorHAnsi" w:cstheme="majorHAnsi"/>
        </w:rPr>
        <w:t xml:space="preserve">. And yet </w:t>
      </w:r>
      <w:r w:rsidRPr="00FD6C49">
        <w:rPr>
          <w:rStyle w:val="StyleUnderline"/>
          <w:rFonts w:asciiTheme="majorHAnsi" w:hAnsiTheme="majorHAnsi" w:cstheme="majorHAnsi"/>
        </w:rPr>
        <w:t>even if every one of these resistance fights is victorious-and we know that's not going to be possible-we would still be standing in the same place we were before the Far Right started surging, with no better chance of addressing the root causes of the systemic crises of which Trump is but one virulent symptom</w:t>
      </w:r>
      <w:r w:rsidRPr="00FD6C49">
        <w:rPr>
          <w:rFonts w:asciiTheme="majorHAnsi" w:hAnsiTheme="majorHAnsi" w:cstheme="majorHAnsi"/>
        </w:rPr>
        <w:t>.</w:t>
      </w:r>
    </w:p>
    <w:p w14:paraId="18E87F26" w14:textId="77777777" w:rsidR="00734185" w:rsidRPr="00FD6C49" w:rsidRDefault="00734185" w:rsidP="00734185">
      <w:pPr>
        <w:rPr>
          <w:rFonts w:asciiTheme="majorHAnsi" w:hAnsiTheme="majorHAnsi" w:cstheme="majorHAnsi"/>
        </w:rPr>
      </w:pPr>
      <w:r w:rsidRPr="00FD6C49">
        <w:rPr>
          <w:rStyle w:val="StyleUnderline"/>
          <w:rFonts w:asciiTheme="majorHAnsi" w:hAnsiTheme="majorHAnsi" w:cstheme="majorHAnsi"/>
        </w:rPr>
        <w:t>A great many of today's movement leaders and key organizers understand this well, and are planning and acting accordingly</w:t>
      </w:r>
      <w:r w:rsidRPr="00FD6C49">
        <w:rPr>
          <w:rFonts w:asciiTheme="majorHAnsi" w:hAnsiTheme="majorHAnsi" w:cstheme="majorHAnsi"/>
        </w:rPr>
        <w:t>. Alicia Garza, one of the founders of Black Lives Matter, said on the eve of Trump's inauguration that after five years of swelling social movements,</w:t>
      </w:r>
    </w:p>
    <w:p w14:paraId="2A62A129" w14:textId="77777777" w:rsidR="00734185" w:rsidRPr="00FD6C49" w:rsidRDefault="00734185" w:rsidP="00734185">
      <w:pPr>
        <w:ind w:left="720"/>
        <w:rPr>
          <w:rFonts w:asciiTheme="majorHAnsi" w:hAnsiTheme="majorHAnsi" w:cstheme="majorHAnsi"/>
        </w:rPr>
      </w:pPr>
      <w:r w:rsidRPr="00FD6C49">
        <w:rPr>
          <w:rStyle w:val="StyleUnderline"/>
          <w:rFonts w:asciiTheme="majorHAnsi" w:hAnsiTheme="majorHAnsi" w:cstheme="majorHAnsi"/>
          <w:highlight w:val="cyan"/>
        </w:rPr>
        <w:t>whether</w:t>
      </w:r>
      <w:r w:rsidRPr="00FD6C49">
        <w:rPr>
          <w:rStyle w:val="StyleUnderline"/>
          <w:rFonts w:asciiTheme="majorHAnsi" w:hAnsiTheme="majorHAnsi" w:cstheme="majorHAnsi"/>
        </w:rPr>
        <w:t xml:space="preserve"> it be </w:t>
      </w:r>
      <w:r w:rsidRPr="00FD6C49">
        <w:rPr>
          <w:rStyle w:val="StyleUnderline"/>
          <w:rFonts w:asciiTheme="majorHAnsi" w:hAnsiTheme="majorHAnsi" w:cstheme="majorHAnsi"/>
          <w:highlight w:val="cyan"/>
        </w:rPr>
        <w:t>Occupy</w:t>
      </w:r>
      <w:r w:rsidRPr="00FD6C49">
        <w:rPr>
          <w:rFonts w:asciiTheme="majorHAnsi" w:hAnsiTheme="majorHAnsi" w:cstheme="majorHAnsi"/>
        </w:rPr>
        <w:t xml:space="preserve"> Wall Street, whether it be the </w:t>
      </w:r>
      <w:r w:rsidRPr="00FD6C49">
        <w:rPr>
          <w:rStyle w:val="StyleUnderline"/>
          <w:rFonts w:asciiTheme="majorHAnsi" w:hAnsiTheme="majorHAnsi" w:cstheme="majorHAnsi"/>
          <w:highlight w:val="cyan"/>
        </w:rPr>
        <w:t>DREAMers</w:t>
      </w:r>
      <w:r w:rsidRPr="00FD6C49">
        <w:rPr>
          <w:rFonts w:asciiTheme="majorHAnsi" w:hAnsiTheme="majorHAnsi" w:cstheme="majorHAnsi"/>
        </w:rPr>
        <w:t xml:space="preserve"> movement </w:t>
      </w:r>
      <w:r w:rsidRPr="00FD6C49">
        <w:rPr>
          <w:rStyle w:val="StyleUnderline"/>
          <w:rFonts w:asciiTheme="majorHAnsi" w:hAnsiTheme="majorHAnsi" w:cstheme="majorHAnsi"/>
          <w:highlight w:val="cyan"/>
        </w:rPr>
        <w:t>or</w:t>
      </w:r>
      <w:r w:rsidRPr="00FD6C49">
        <w:rPr>
          <w:rFonts w:asciiTheme="majorHAnsi" w:hAnsiTheme="majorHAnsi" w:cstheme="majorHAnsi"/>
        </w:rPr>
        <w:t xml:space="preserve"> </w:t>
      </w:r>
      <w:r w:rsidRPr="00FD6C49">
        <w:rPr>
          <w:rStyle w:val="StyleUnderline"/>
          <w:rFonts w:asciiTheme="majorHAnsi" w:hAnsiTheme="majorHAnsi" w:cstheme="majorHAnsi"/>
          <w:highlight w:val="cyan"/>
          <w:bdr w:val="single" w:sz="4" w:space="0" w:color="auto"/>
        </w:rPr>
        <w:t>B</w:t>
      </w:r>
      <w:r w:rsidRPr="00FD6C49">
        <w:rPr>
          <w:rFonts w:asciiTheme="majorHAnsi" w:hAnsiTheme="majorHAnsi" w:cstheme="majorHAnsi"/>
        </w:rPr>
        <w:t xml:space="preserve">lack </w:t>
      </w:r>
      <w:r w:rsidRPr="00FD6C49">
        <w:rPr>
          <w:rStyle w:val="StyleUnderline"/>
          <w:rFonts w:asciiTheme="majorHAnsi" w:hAnsiTheme="majorHAnsi" w:cstheme="majorHAnsi"/>
          <w:highlight w:val="cyan"/>
          <w:bdr w:val="single" w:sz="4" w:space="0" w:color="auto"/>
        </w:rPr>
        <w:t>L</w:t>
      </w:r>
      <w:r w:rsidRPr="00FD6C49">
        <w:rPr>
          <w:rFonts w:asciiTheme="majorHAnsi" w:hAnsiTheme="majorHAnsi" w:cstheme="majorHAnsi"/>
        </w:rPr>
        <w:t xml:space="preserve">ives </w:t>
      </w:r>
      <w:r w:rsidRPr="00FD6C49">
        <w:rPr>
          <w:rStyle w:val="StyleUnderline"/>
          <w:rFonts w:asciiTheme="majorHAnsi" w:hAnsiTheme="majorHAnsi" w:cstheme="majorHAnsi"/>
          <w:highlight w:val="cyan"/>
          <w:bdr w:val="single" w:sz="4" w:space="0" w:color="auto"/>
        </w:rPr>
        <w:t>M</w:t>
      </w:r>
      <w:r w:rsidRPr="00FD6C49">
        <w:rPr>
          <w:rFonts w:asciiTheme="majorHAnsi" w:hAnsiTheme="majorHAnsi" w:cstheme="majorHAnsi"/>
        </w:rPr>
        <w:t xml:space="preserve">atter ... </w:t>
      </w:r>
      <w:r w:rsidRPr="00FD6C49">
        <w:rPr>
          <w:rStyle w:val="StyleUnderline"/>
          <w:rFonts w:asciiTheme="majorHAnsi" w:hAnsiTheme="majorHAnsi" w:cstheme="majorHAnsi"/>
          <w:highlight w:val="cyan"/>
        </w:rPr>
        <w:t>there's</w:t>
      </w:r>
      <w:r w:rsidRPr="00FD6C49">
        <w:rPr>
          <w:rStyle w:val="StyleUnderline"/>
          <w:rFonts w:asciiTheme="majorHAnsi" w:hAnsiTheme="majorHAnsi" w:cstheme="majorHAnsi"/>
        </w:rPr>
        <w:t xml:space="preserve"> a particular </w:t>
      </w:r>
      <w:r w:rsidRPr="00FD6C49">
        <w:rPr>
          <w:rStyle w:val="StyleUnderline"/>
          <w:rFonts w:asciiTheme="majorHAnsi" w:hAnsiTheme="majorHAnsi" w:cstheme="majorHAnsi"/>
          <w:highlight w:val="cyan"/>
        </w:rPr>
        <w:t>hope that</w:t>
      </w:r>
      <w:r w:rsidRPr="00FD6C49">
        <w:rPr>
          <w:rStyle w:val="StyleUnderline"/>
          <w:rFonts w:asciiTheme="majorHAnsi" w:hAnsiTheme="majorHAnsi" w:cstheme="majorHAnsi"/>
        </w:rPr>
        <w:t xml:space="preserve"> I have that </w:t>
      </w:r>
      <w:r w:rsidRPr="00FD6C49">
        <w:rPr>
          <w:rStyle w:val="StyleUnderline"/>
          <w:rFonts w:asciiTheme="majorHAnsi" w:hAnsiTheme="majorHAnsi" w:cstheme="majorHAnsi"/>
          <w:highlight w:val="cyan"/>
        </w:rPr>
        <w:t>all</w:t>
      </w:r>
      <w:r w:rsidRPr="00FD6C49">
        <w:rPr>
          <w:rStyle w:val="StyleUnderline"/>
          <w:rFonts w:asciiTheme="majorHAnsi" w:hAnsiTheme="majorHAnsi" w:cstheme="majorHAnsi"/>
        </w:rPr>
        <w:t xml:space="preserve"> of those movements </w:t>
      </w:r>
      <w:r w:rsidRPr="00FD6C49">
        <w:rPr>
          <w:rStyle w:val="StyleUnderline"/>
          <w:rFonts w:asciiTheme="majorHAnsi" w:hAnsiTheme="majorHAnsi" w:cstheme="majorHAnsi"/>
          <w:highlight w:val="cyan"/>
        </w:rPr>
        <w:t>will join</w:t>
      </w:r>
      <w:r w:rsidRPr="00FD6C49">
        <w:rPr>
          <w:rStyle w:val="StyleUnderline"/>
          <w:rFonts w:asciiTheme="majorHAnsi" w:hAnsiTheme="majorHAnsi" w:cstheme="majorHAnsi"/>
        </w:rPr>
        <w:t xml:space="preserve"> together </w:t>
      </w:r>
      <w:r w:rsidRPr="00FD6C49">
        <w:rPr>
          <w:rStyle w:val="StyleUnderline"/>
          <w:rFonts w:asciiTheme="majorHAnsi" w:hAnsiTheme="majorHAnsi" w:cstheme="majorHAnsi"/>
          <w:highlight w:val="cyan"/>
        </w:rPr>
        <w:t>to become</w:t>
      </w:r>
      <w:r w:rsidRPr="00FD6C49">
        <w:rPr>
          <w:rFonts w:asciiTheme="majorHAnsi" w:hAnsiTheme="majorHAnsi" w:cstheme="majorHAnsi"/>
        </w:rPr>
        <w:t xml:space="preserve"> [END PAGE 253] </w:t>
      </w:r>
      <w:r w:rsidRPr="00FD6C49">
        <w:rPr>
          <w:rStyle w:val="StyleUnderline"/>
          <w:rFonts w:asciiTheme="majorHAnsi" w:hAnsiTheme="majorHAnsi" w:cstheme="majorHAnsi"/>
          <w:highlight w:val="cyan"/>
        </w:rPr>
        <w:t xml:space="preserve">the </w:t>
      </w:r>
      <w:r w:rsidRPr="00FD6C49">
        <w:rPr>
          <w:rStyle w:val="Emphasis"/>
          <w:rFonts w:asciiTheme="majorHAnsi" w:hAnsiTheme="majorHAnsi" w:cstheme="majorHAnsi"/>
          <w:highlight w:val="cyan"/>
        </w:rPr>
        <w:t>powerful force</w:t>
      </w:r>
      <w:r w:rsidRPr="00FD6C49">
        <w:rPr>
          <w:rStyle w:val="StyleUnderline"/>
          <w:rFonts w:asciiTheme="majorHAnsi" w:hAnsiTheme="majorHAnsi" w:cstheme="majorHAnsi"/>
        </w:rPr>
        <w:t xml:space="preserve"> that we can be, </w:t>
      </w:r>
      <w:r w:rsidRPr="00FD6C49">
        <w:rPr>
          <w:rStyle w:val="StyleUnderline"/>
          <w:rFonts w:asciiTheme="majorHAnsi" w:hAnsiTheme="majorHAnsi" w:cstheme="majorHAnsi"/>
          <w:highlight w:val="cyan"/>
        </w:rPr>
        <w:t>that will</w:t>
      </w:r>
      <w:r w:rsidRPr="00FD6C49">
        <w:rPr>
          <w:rStyle w:val="StyleUnderline"/>
          <w:rFonts w:asciiTheme="majorHAnsi" w:hAnsiTheme="majorHAnsi" w:cstheme="majorHAnsi"/>
        </w:rPr>
        <w:t xml:space="preserve"> actually </w:t>
      </w:r>
      <w:r w:rsidRPr="00FD6C49">
        <w:rPr>
          <w:rStyle w:val="Emphasis"/>
          <w:rFonts w:asciiTheme="majorHAnsi" w:hAnsiTheme="majorHAnsi" w:cstheme="majorHAnsi"/>
          <w:highlight w:val="cyan"/>
        </w:rPr>
        <w:t>govern</w:t>
      </w:r>
      <w:r w:rsidRPr="00FD6C49">
        <w:rPr>
          <w:rStyle w:val="Emphasis"/>
          <w:rFonts w:asciiTheme="majorHAnsi" w:hAnsiTheme="majorHAnsi" w:cstheme="majorHAnsi"/>
        </w:rPr>
        <w:t xml:space="preserve"> this country</w:t>
      </w:r>
      <w:r w:rsidRPr="00FD6C49">
        <w:rPr>
          <w:rFonts w:asciiTheme="majorHAnsi" w:hAnsiTheme="majorHAnsi" w:cstheme="majorHAnsi"/>
        </w:rPr>
        <w:t>. So that's what I'm focused on, and I hope that everybody else is thinking about that too.</w:t>
      </w:r>
    </w:p>
    <w:p w14:paraId="24CD58E5" w14:textId="77777777" w:rsidR="00734185" w:rsidRPr="00FD6C49" w:rsidRDefault="00734185" w:rsidP="00734185">
      <w:pPr>
        <w:rPr>
          <w:rFonts w:asciiTheme="majorHAnsi" w:hAnsiTheme="majorHAnsi" w:cstheme="majorHAnsi"/>
        </w:rPr>
      </w:pPr>
      <w:r w:rsidRPr="00FD6C49">
        <w:rPr>
          <w:rFonts w:asciiTheme="majorHAnsi" w:hAnsiTheme="majorHAnsi" w:cstheme="majorHAnsi"/>
        </w:rPr>
        <w:t xml:space="preserve">Many people are, and as they do, </w:t>
      </w:r>
      <w:r w:rsidRPr="00FD6C49">
        <w:rPr>
          <w:rStyle w:val="StyleUnderline"/>
          <w:rFonts w:asciiTheme="majorHAnsi" w:hAnsiTheme="majorHAnsi" w:cstheme="majorHAnsi"/>
        </w:rPr>
        <w:t>we're seeing a rekindling of the</w:t>
      </w:r>
      <w:r w:rsidRPr="00FD6C49">
        <w:rPr>
          <w:rFonts w:asciiTheme="majorHAnsi" w:hAnsiTheme="majorHAnsi" w:cstheme="majorHAnsi"/>
        </w:rPr>
        <w:t xml:space="preserve"> kind of </w:t>
      </w:r>
      <w:r w:rsidRPr="00FD6C49">
        <w:rPr>
          <w:rStyle w:val="Emphasis"/>
          <w:rFonts w:asciiTheme="majorHAnsi" w:hAnsiTheme="majorHAnsi" w:cstheme="majorHAnsi"/>
          <w:highlight w:val="cyan"/>
        </w:rPr>
        <w:t>utopian dreaming</w:t>
      </w:r>
      <w:r w:rsidRPr="00FD6C49">
        <w:rPr>
          <w:rStyle w:val="StyleUnderline"/>
          <w:rFonts w:asciiTheme="majorHAnsi" w:hAnsiTheme="majorHAnsi" w:cstheme="majorHAnsi"/>
        </w:rPr>
        <w:t xml:space="preserve"> that </w:t>
      </w:r>
      <w:r w:rsidRPr="00FD6C49">
        <w:rPr>
          <w:rStyle w:val="StyleUnderline"/>
          <w:rFonts w:asciiTheme="majorHAnsi" w:hAnsiTheme="majorHAnsi" w:cstheme="majorHAnsi"/>
          <w:highlight w:val="cyan"/>
        </w:rPr>
        <w:t>has been sorely missing</w:t>
      </w:r>
      <w:r w:rsidRPr="00FD6C49">
        <w:rPr>
          <w:rStyle w:val="StyleUnderline"/>
          <w:rFonts w:asciiTheme="majorHAnsi" w:hAnsiTheme="majorHAnsi" w:cstheme="majorHAnsi"/>
        </w:rPr>
        <w:t xml:space="preserve"> from social movements</w:t>
      </w:r>
      <w:r w:rsidRPr="00FD6C49">
        <w:rPr>
          <w:rFonts w:asciiTheme="majorHAnsi" w:hAnsiTheme="majorHAnsi" w:cstheme="majorHAnsi"/>
        </w:rPr>
        <w:t xml:space="preserve"> in recent decades. </w:t>
      </w:r>
      <w:r w:rsidRPr="00FD6C49">
        <w:rPr>
          <w:rStyle w:val="StyleUnderline"/>
          <w:rFonts w:asciiTheme="majorHAnsi" w:hAnsiTheme="majorHAnsi" w:cstheme="majorHAnsi"/>
        </w:rPr>
        <w:t>More and more frequently, immediate, pressing demands-a $15-an-hour living wage, an end to police killings and deportations, a tax on carbon-are being paired with calls for a future that is not just better than a violent, untenable present, but ... wonderful</w:t>
      </w:r>
      <w:r w:rsidRPr="00FD6C49">
        <w:rPr>
          <w:rFonts w:asciiTheme="majorHAnsi" w:hAnsiTheme="majorHAnsi" w:cstheme="majorHAnsi"/>
        </w:rPr>
        <w:t>.</w:t>
      </w:r>
    </w:p>
    <w:p w14:paraId="74D8091A" w14:textId="77777777" w:rsidR="00734185" w:rsidRDefault="00734185" w:rsidP="00734185">
      <w:pPr>
        <w:rPr>
          <w:rStyle w:val="StyleUnderline"/>
          <w:rFonts w:asciiTheme="majorHAnsi" w:hAnsiTheme="majorHAnsi" w:cstheme="majorHAnsi"/>
          <w:highlight w:val="cyan"/>
        </w:rPr>
      </w:pPr>
      <w:r w:rsidRPr="00FD6C49">
        <w:rPr>
          <w:rStyle w:val="StyleUnderline"/>
          <w:rFonts w:asciiTheme="majorHAnsi" w:hAnsiTheme="majorHAnsi" w:cstheme="majorHAnsi"/>
        </w:rPr>
        <w:t>In the</w:t>
      </w:r>
      <w:r w:rsidRPr="00FD6C49">
        <w:rPr>
          <w:rFonts w:asciiTheme="majorHAnsi" w:hAnsiTheme="majorHAnsi" w:cstheme="majorHAnsi"/>
        </w:rPr>
        <w:t xml:space="preserve"> </w:t>
      </w:r>
      <w:r w:rsidRPr="00FD6C49">
        <w:rPr>
          <w:rStyle w:val="StyleUnderline"/>
          <w:rFonts w:asciiTheme="majorHAnsi" w:hAnsiTheme="majorHAnsi" w:cstheme="majorHAnsi"/>
          <w:bdr w:val="single" w:sz="4" w:space="0" w:color="auto"/>
        </w:rPr>
        <w:t>U</w:t>
      </w:r>
      <w:r w:rsidRPr="00FD6C49">
        <w:rPr>
          <w:rFonts w:asciiTheme="majorHAnsi" w:hAnsiTheme="majorHAnsi" w:cstheme="majorHAnsi"/>
        </w:rPr>
        <w:t xml:space="preserve">nited </w:t>
      </w:r>
      <w:r w:rsidRPr="00FD6C49">
        <w:rPr>
          <w:rStyle w:val="StyleUnderline"/>
          <w:rFonts w:asciiTheme="majorHAnsi" w:hAnsiTheme="majorHAnsi" w:cstheme="majorHAnsi"/>
          <w:bdr w:val="single" w:sz="4" w:space="0" w:color="auto"/>
        </w:rPr>
        <w:t>S</w:t>
      </w:r>
      <w:r w:rsidRPr="00FD6C49">
        <w:rPr>
          <w:rFonts w:asciiTheme="majorHAnsi" w:hAnsiTheme="majorHAnsi" w:cstheme="majorHAnsi"/>
        </w:rPr>
        <w:t xml:space="preserve">tates, </w:t>
      </w:r>
      <w:r w:rsidRPr="00FD6C49">
        <w:rPr>
          <w:rStyle w:val="StyleUnderline"/>
          <w:rFonts w:asciiTheme="majorHAnsi" w:hAnsiTheme="majorHAnsi" w:cstheme="majorHAnsi"/>
          <w:highlight w:val="cyan"/>
        </w:rPr>
        <w:t>the boldest</w:t>
      </w:r>
      <w:r w:rsidRPr="00FD6C49">
        <w:rPr>
          <w:rStyle w:val="StyleUnderline"/>
          <w:rFonts w:asciiTheme="majorHAnsi" w:hAnsiTheme="majorHAnsi" w:cstheme="majorHAnsi"/>
        </w:rPr>
        <w:t xml:space="preserve"> and most inspiring </w:t>
      </w:r>
      <w:r w:rsidRPr="00FD6C49">
        <w:rPr>
          <w:rStyle w:val="StyleUnderline"/>
          <w:rFonts w:asciiTheme="majorHAnsi" w:hAnsiTheme="majorHAnsi" w:cstheme="majorHAnsi"/>
          <w:highlight w:val="cyan"/>
        </w:rPr>
        <w:t>example of</w:t>
      </w:r>
      <w:r w:rsidRPr="00FD6C49">
        <w:rPr>
          <w:rStyle w:val="StyleUnderline"/>
          <w:rFonts w:asciiTheme="majorHAnsi" w:hAnsiTheme="majorHAnsi" w:cstheme="majorHAnsi"/>
        </w:rPr>
        <w:t xml:space="preserve"> this </w:t>
      </w:r>
      <w:r w:rsidRPr="00FD6C49">
        <w:rPr>
          <w:rStyle w:val="StyleUnderline"/>
          <w:rFonts w:asciiTheme="majorHAnsi" w:hAnsiTheme="majorHAnsi" w:cstheme="majorHAnsi"/>
          <w:highlight w:val="cyan"/>
        </w:rPr>
        <w:t xml:space="preserve">new utopianism is the Vision for Black Lives, a </w:t>
      </w:r>
      <w:r w:rsidRPr="00FD6C49">
        <w:rPr>
          <w:rStyle w:val="Emphasis"/>
          <w:rFonts w:asciiTheme="majorHAnsi" w:hAnsiTheme="majorHAnsi" w:cstheme="majorHAnsi"/>
          <w:highlight w:val="cyan"/>
        </w:rPr>
        <w:t>sweeping policy platform</w:t>
      </w:r>
      <w:r w:rsidRPr="00FD6C49">
        <w:rPr>
          <w:rStyle w:val="StyleUnderline"/>
          <w:rFonts w:asciiTheme="majorHAnsi" w:hAnsiTheme="majorHAnsi" w:cstheme="majorHAnsi"/>
          <w:highlight w:val="cyan"/>
        </w:rPr>
        <w:t xml:space="preserve"> released</w:t>
      </w:r>
      <w:r w:rsidRPr="00FD6C49">
        <w:rPr>
          <w:rFonts w:asciiTheme="majorHAnsi" w:hAnsiTheme="majorHAnsi" w:cstheme="majorHAnsi"/>
        </w:rPr>
        <w:t xml:space="preserve"> in the summer of 2016 </w:t>
      </w:r>
      <w:r w:rsidRPr="00FD6C49">
        <w:rPr>
          <w:rStyle w:val="StyleUnderline"/>
          <w:rFonts w:asciiTheme="majorHAnsi" w:hAnsiTheme="majorHAnsi" w:cstheme="majorHAnsi"/>
          <w:highlight w:val="cyan"/>
        </w:rPr>
        <w:t>by</w:t>
      </w:r>
      <w:r w:rsidRPr="00FD6C49">
        <w:rPr>
          <w:rFonts w:asciiTheme="majorHAnsi" w:hAnsiTheme="majorHAnsi" w:cstheme="majorHAnsi"/>
        </w:rPr>
        <w:t xml:space="preserve"> the Movement for Black Lives. Born of </w:t>
      </w:r>
      <w:r w:rsidRPr="00FD6C49">
        <w:rPr>
          <w:rStyle w:val="StyleUnderline"/>
          <w:rFonts w:asciiTheme="majorHAnsi" w:hAnsiTheme="majorHAnsi" w:cstheme="majorHAnsi"/>
          <w:highlight w:val="cyan"/>
        </w:rPr>
        <w:t>a coalition of over fifty Black-led organizations</w:t>
      </w:r>
      <w:r w:rsidRPr="00FD6C49">
        <w:rPr>
          <w:rFonts w:asciiTheme="majorHAnsi" w:hAnsiTheme="majorHAnsi" w:cstheme="majorHAnsi"/>
        </w:rPr>
        <w:t xml:space="preserve">, the platform states, "We reject false solutions and believe we can achieve a complete transformation of the current systems, which place profit over people and make it impossible for many of us to breathe." </w:t>
      </w:r>
      <w:r w:rsidRPr="00FD6C49">
        <w:rPr>
          <w:rStyle w:val="StyleUnderline"/>
          <w:rFonts w:asciiTheme="majorHAnsi" w:hAnsiTheme="majorHAnsi" w:cstheme="majorHAnsi"/>
          <w:highlight w:val="cyan"/>
        </w:rPr>
        <w:t xml:space="preserve">It goes on to place police shootings and mass incarceration in the context of an </w:t>
      </w:r>
      <w:r w:rsidRPr="00FD6C49">
        <w:rPr>
          <w:rStyle w:val="Emphasis"/>
          <w:rFonts w:asciiTheme="majorHAnsi" w:hAnsiTheme="majorHAnsi" w:cstheme="majorHAnsi"/>
          <w:highlight w:val="cyan"/>
        </w:rPr>
        <w:t>economic system</w:t>
      </w:r>
      <w:r w:rsidRPr="00FD6C49">
        <w:rPr>
          <w:rStyle w:val="StyleUnderline"/>
          <w:rFonts w:asciiTheme="majorHAnsi" w:hAnsiTheme="majorHAnsi" w:cstheme="majorHAnsi"/>
          <w:highlight w:val="cyan"/>
        </w:rPr>
        <w:t xml:space="preserve"> </w:t>
      </w:r>
    </w:p>
    <w:p w14:paraId="1EE22854" w14:textId="77777777" w:rsidR="00734185" w:rsidRDefault="00734185" w:rsidP="00734185">
      <w:pPr>
        <w:rPr>
          <w:rStyle w:val="StyleUnderline"/>
          <w:rFonts w:asciiTheme="majorHAnsi" w:hAnsiTheme="majorHAnsi" w:cstheme="majorHAnsi"/>
          <w:highlight w:val="cyan"/>
        </w:rPr>
      </w:pPr>
    </w:p>
    <w:p w14:paraId="6531D7FC" w14:textId="77777777" w:rsidR="00734185" w:rsidRPr="00FD6C49" w:rsidRDefault="00734185" w:rsidP="00734185">
      <w:pPr>
        <w:rPr>
          <w:rFonts w:asciiTheme="majorHAnsi" w:hAnsiTheme="majorHAnsi" w:cstheme="majorHAnsi"/>
        </w:rPr>
      </w:pPr>
      <w:r w:rsidRPr="00FD6C49">
        <w:rPr>
          <w:rStyle w:val="StyleUnderline"/>
          <w:rFonts w:asciiTheme="majorHAnsi" w:hAnsiTheme="majorHAnsi" w:cstheme="majorHAnsi"/>
          <w:highlight w:val="cyan"/>
        </w:rPr>
        <w:t>that has waged war on Black and brown communities</w:t>
      </w:r>
      <w:r w:rsidRPr="00FD6C49">
        <w:rPr>
          <w:rStyle w:val="StyleUnderline"/>
          <w:rFonts w:asciiTheme="majorHAnsi" w:hAnsiTheme="majorHAnsi" w:cstheme="majorHAnsi"/>
        </w:rPr>
        <w:t>, putting them first in line for lost jobs, hacked-back social services, and environmental pollution</w:t>
      </w:r>
      <w:r w:rsidRPr="00FD6C49">
        <w:rPr>
          <w:rFonts w:asciiTheme="majorHAnsi" w:hAnsiTheme="majorHAnsi" w:cstheme="majorHAnsi"/>
        </w:rPr>
        <w:t xml:space="preserve">. </w:t>
      </w:r>
      <w:r w:rsidRPr="00FD6C49">
        <w:rPr>
          <w:rStyle w:val="StyleUnderline"/>
          <w:rFonts w:asciiTheme="majorHAnsi" w:hAnsiTheme="majorHAnsi" w:cstheme="majorHAnsi"/>
        </w:rPr>
        <w:t>The result has been huge numbers of people exiled from the formal economy, preyed upon by increasingly militarized police, and warehoused in overcrowded prisons</w:t>
      </w:r>
      <w:r w:rsidRPr="00FD6C49">
        <w:rPr>
          <w:rFonts w:asciiTheme="majorHAnsi" w:hAnsiTheme="majorHAnsi" w:cstheme="majorHAnsi"/>
        </w:rPr>
        <w:t xml:space="preserve">. And </w:t>
      </w:r>
      <w:r w:rsidRPr="00FD6C49">
        <w:rPr>
          <w:rStyle w:val="StyleUnderline"/>
          <w:rFonts w:asciiTheme="majorHAnsi" w:hAnsiTheme="majorHAnsi" w:cstheme="majorHAnsi"/>
          <w:highlight w:val="cyan"/>
        </w:rPr>
        <w:t>the platform makes</w:t>
      </w:r>
      <w:r w:rsidRPr="00FD6C49">
        <w:rPr>
          <w:rStyle w:val="StyleUnderline"/>
          <w:rFonts w:asciiTheme="majorHAnsi" w:hAnsiTheme="majorHAnsi" w:cstheme="majorHAnsi"/>
        </w:rPr>
        <w:t xml:space="preserve"> a series of </w:t>
      </w:r>
      <w:r w:rsidRPr="00FD6C49">
        <w:rPr>
          <w:rStyle w:val="Emphasis"/>
          <w:rFonts w:asciiTheme="majorHAnsi" w:hAnsiTheme="majorHAnsi" w:cstheme="majorHAnsi"/>
          <w:highlight w:val="cyan"/>
        </w:rPr>
        <w:t>concrete proposals</w:t>
      </w:r>
      <w:r w:rsidRPr="00FD6C49">
        <w:rPr>
          <w:rStyle w:val="StyleUnderline"/>
          <w:rFonts w:asciiTheme="majorHAnsi" w:hAnsiTheme="majorHAnsi" w:cstheme="majorHAnsi"/>
        </w:rPr>
        <w:t xml:space="preserve">, including </w:t>
      </w:r>
      <w:r w:rsidRPr="00FD6C49">
        <w:rPr>
          <w:rStyle w:val="StyleUnderline"/>
          <w:rFonts w:asciiTheme="majorHAnsi" w:hAnsiTheme="majorHAnsi" w:cstheme="majorHAnsi"/>
          <w:highlight w:val="cyan"/>
        </w:rPr>
        <w:t>defunding prisons, removing police from schools</w:t>
      </w:r>
      <w:r w:rsidRPr="00FD6C49">
        <w:rPr>
          <w:rStyle w:val="StyleUnderline"/>
          <w:rFonts w:asciiTheme="majorHAnsi" w:hAnsiTheme="majorHAnsi" w:cstheme="majorHAnsi"/>
        </w:rPr>
        <w:t xml:space="preserve">, and </w:t>
      </w:r>
      <w:r w:rsidRPr="00FD6C49">
        <w:rPr>
          <w:rStyle w:val="StyleUnderline"/>
          <w:rFonts w:asciiTheme="majorHAnsi" w:hAnsiTheme="majorHAnsi" w:cstheme="majorHAnsi"/>
          <w:highlight w:val="cyan"/>
        </w:rPr>
        <w:t>demilitarizing police</w:t>
      </w:r>
      <w:r w:rsidRPr="00FD6C49">
        <w:rPr>
          <w:rFonts w:asciiTheme="majorHAnsi" w:hAnsiTheme="majorHAnsi" w:cstheme="majorHAnsi"/>
        </w:rPr>
        <w:t xml:space="preserve">. </w:t>
      </w:r>
      <w:r w:rsidRPr="00FD6C49">
        <w:rPr>
          <w:rStyle w:val="StyleUnderline"/>
          <w:rFonts w:asciiTheme="majorHAnsi" w:hAnsiTheme="majorHAnsi" w:cstheme="majorHAnsi"/>
        </w:rPr>
        <w:t xml:space="preserve">It also lays out a program for </w:t>
      </w:r>
      <w:r w:rsidRPr="00FD6C49">
        <w:rPr>
          <w:rStyle w:val="StyleUnderline"/>
          <w:rFonts w:asciiTheme="majorHAnsi" w:hAnsiTheme="majorHAnsi" w:cstheme="majorHAnsi"/>
          <w:highlight w:val="cyan"/>
        </w:rPr>
        <w:t>reparations</w:t>
      </w:r>
      <w:r w:rsidRPr="00FD6C49">
        <w:rPr>
          <w:rStyle w:val="StyleUnderline"/>
          <w:rFonts w:asciiTheme="majorHAnsi" w:hAnsiTheme="majorHAnsi" w:cstheme="majorHAnsi"/>
        </w:rPr>
        <w:t xml:space="preserve"> for slavery </w:t>
      </w:r>
      <w:r w:rsidRPr="00FD6C49">
        <w:rPr>
          <w:rStyle w:val="StyleUnderline"/>
          <w:rFonts w:asciiTheme="majorHAnsi" w:hAnsiTheme="majorHAnsi" w:cstheme="majorHAnsi"/>
          <w:highlight w:val="cyan"/>
        </w:rPr>
        <w:t>and</w:t>
      </w:r>
      <w:r w:rsidRPr="00FD6C49">
        <w:rPr>
          <w:rStyle w:val="StyleUnderline"/>
          <w:rFonts w:asciiTheme="majorHAnsi" w:hAnsiTheme="majorHAnsi" w:cstheme="majorHAnsi"/>
        </w:rPr>
        <w:t xml:space="preserve"> systemic discrimination, one that includes free </w:t>
      </w:r>
      <w:r w:rsidRPr="00FD6C49">
        <w:rPr>
          <w:rStyle w:val="StyleUnderline"/>
          <w:rFonts w:asciiTheme="majorHAnsi" w:hAnsiTheme="majorHAnsi" w:cstheme="majorHAnsi"/>
        </w:rPr>
        <w:lastRenderedPageBreak/>
        <w:t>college education and forgiveness of student loans</w:t>
      </w:r>
      <w:r w:rsidRPr="00FD6C49">
        <w:rPr>
          <w:rFonts w:asciiTheme="majorHAnsi" w:hAnsiTheme="majorHAnsi" w:cstheme="majorHAnsi"/>
        </w:rPr>
        <w:t>. There is much more-</w:t>
      </w:r>
      <w:r w:rsidRPr="00FD6C49">
        <w:rPr>
          <w:rStyle w:val="StyleUnderline"/>
          <w:rFonts w:asciiTheme="majorHAnsi" w:hAnsiTheme="majorHAnsi" w:cstheme="majorHAnsi"/>
        </w:rPr>
        <w:t>nearly forty policy demands</w:t>
      </w:r>
      <w:r w:rsidRPr="00FD6C49">
        <w:rPr>
          <w:rFonts w:asciiTheme="majorHAnsi" w:hAnsiTheme="majorHAnsi" w:cstheme="majorHAnsi"/>
        </w:rPr>
        <w:t xml:space="preserve"> in all, </w:t>
      </w:r>
      <w:r w:rsidRPr="00FD6C49">
        <w:rPr>
          <w:rStyle w:val="StyleUnderline"/>
          <w:rFonts w:asciiTheme="majorHAnsi" w:hAnsiTheme="majorHAnsi" w:cstheme="majorHAnsi"/>
        </w:rPr>
        <w:t xml:space="preserve">spanning changes to the tax code to </w:t>
      </w:r>
      <w:r w:rsidRPr="00FD6C49">
        <w:rPr>
          <w:rStyle w:val="StyleUnderline"/>
          <w:rFonts w:asciiTheme="majorHAnsi" w:hAnsiTheme="majorHAnsi" w:cstheme="majorHAnsi"/>
          <w:highlight w:val="cyan"/>
        </w:rPr>
        <w:t>breaking up the banks</w:t>
      </w:r>
      <w:r w:rsidRPr="00FD6C49">
        <w:rPr>
          <w:rFonts w:asciiTheme="majorHAnsi" w:hAnsiTheme="majorHAnsi" w:cstheme="majorHAnsi"/>
        </w:rPr>
        <w:t>. The Atlantic magazine remarked that the platform -which was dropped smack in the middle of the [END PAGE 254] US presidential campaign- "rivals even political-party platforms in thoroughness."</w:t>
      </w:r>
    </w:p>
    <w:p w14:paraId="4437C499" w14:textId="77777777" w:rsidR="00734185" w:rsidRPr="00FD6C49" w:rsidRDefault="00734185" w:rsidP="00734185">
      <w:pPr>
        <w:rPr>
          <w:rFonts w:asciiTheme="majorHAnsi" w:hAnsiTheme="majorHAnsi" w:cstheme="majorHAnsi"/>
        </w:rPr>
      </w:pPr>
      <w:r w:rsidRPr="00FD6C49">
        <w:rPr>
          <w:rFonts w:asciiTheme="majorHAnsi" w:hAnsiTheme="majorHAnsi" w:cstheme="majorHAnsi"/>
        </w:rPr>
        <w:t xml:space="preserve">In the months after Trump's inauguration, the Movement for Black Lives played a central role in deepening connections with other movements, convening dozens of groups under the banner "The Majority." </w:t>
      </w:r>
      <w:r w:rsidRPr="00FD6C49">
        <w:rPr>
          <w:rStyle w:val="StyleUnderline"/>
          <w:rFonts w:asciiTheme="majorHAnsi" w:hAnsiTheme="majorHAnsi" w:cstheme="majorHAnsi"/>
        </w:rPr>
        <w:t>The new formation kicked off with a</w:t>
      </w:r>
      <w:r w:rsidRPr="00FD6C49">
        <w:rPr>
          <w:rFonts w:asciiTheme="majorHAnsi" w:hAnsiTheme="majorHAnsi" w:cstheme="majorHAnsi"/>
        </w:rPr>
        <w:t xml:space="preserve"> thrilling month-long slate of actions between April 4 (the anniversary of Dr. Martin Luther King's assassination) and May Day. </w:t>
      </w:r>
      <w:r w:rsidRPr="00FD6C49">
        <w:rPr>
          <w:rStyle w:val="StyleUnderline"/>
          <w:rFonts w:asciiTheme="majorHAnsi" w:hAnsiTheme="majorHAnsi" w:cstheme="majorHAnsi"/>
        </w:rPr>
        <w:t>Nationwide "Fight Racism, Raise Pay" protests linked racial justice to the fast-growing workers' campaign for a $15 minimum wage and the mounting attacks on immigrants</w:t>
      </w:r>
      <w:r w:rsidRPr="00FD6C49">
        <w:rPr>
          <w:rFonts w:asciiTheme="majorHAnsi" w:hAnsiTheme="majorHAnsi" w:cstheme="majorHAnsi"/>
        </w:rPr>
        <w:t>. "</w:t>
      </w:r>
      <w:r w:rsidRPr="00FD6C49">
        <w:rPr>
          <w:rStyle w:val="StyleUnderline"/>
          <w:rFonts w:asciiTheme="majorHAnsi" w:hAnsiTheme="majorHAnsi" w:cstheme="majorHAnsi"/>
        </w:rPr>
        <w:t>In the context of Trump's presidency</w:t>
      </w:r>
      <w:r w:rsidRPr="00FD6C49">
        <w:rPr>
          <w:rFonts w:asciiTheme="majorHAnsi" w:hAnsiTheme="majorHAnsi" w:cstheme="majorHAnsi"/>
        </w:rPr>
        <w:t>," the new coalition argues, "</w:t>
      </w:r>
      <w:r w:rsidRPr="00FD6C49">
        <w:rPr>
          <w:rStyle w:val="StyleUnderline"/>
          <w:rFonts w:asciiTheme="majorHAnsi" w:hAnsiTheme="majorHAnsi" w:cstheme="majorHAnsi"/>
          <w:highlight w:val="cyan"/>
        </w:rPr>
        <w:t>it is imperative that we put forth a</w:t>
      </w:r>
      <w:r w:rsidRPr="00FD6C49">
        <w:rPr>
          <w:rStyle w:val="StyleUnderline"/>
          <w:rFonts w:asciiTheme="majorHAnsi" w:hAnsiTheme="majorHAnsi" w:cstheme="majorHAnsi"/>
        </w:rPr>
        <w:t xml:space="preserve"> true, </w:t>
      </w:r>
      <w:r w:rsidRPr="00FD6C49">
        <w:rPr>
          <w:rStyle w:val="Emphasis"/>
          <w:rFonts w:asciiTheme="majorHAnsi" w:hAnsiTheme="majorHAnsi" w:cstheme="majorHAnsi"/>
          <w:highlight w:val="cyan"/>
        </w:rPr>
        <w:t>collective vision</w:t>
      </w:r>
      <w:r w:rsidRPr="00FD6C49">
        <w:rPr>
          <w:rStyle w:val="StyleUnderline"/>
          <w:rFonts w:asciiTheme="majorHAnsi" w:hAnsiTheme="majorHAnsi" w:cstheme="majorHAnsi"/>
        </w:rPr>
        <w:t xml:space="preserve"> </w:t>
      </w:r>
      <w:r w:rsidRPr="00FD6C49">
        <w:rPr>
          <w:rStyle w:val="StyleUnderline"/>
          <w:rFonts w:asciiTheme="majorHAnsi" w:hAnsiTheme="majorHAnsi" w:cstheme="majorHAnsi"/>
          <w:highlight w:val="cyan"/>
        </w:rPr>
        <w:t>of economic justice</w:t>
      </w:r>
      <w:r w:rsidRPr="00FD6C49">
        <w:rPr>
          <w:rStyle w:val="StyleUnderline"/>
          <w:rFonts w:asciiTheme="majorHAnsi" w:hAnsiTheme="majorHAnsi" w:cstheme="majorHAnsi"/>
        </w:rPr>
        <w:t xml:space="preserve"> and worker justice, </w:t>
      </w:r>
      <w:r w:rsidRPr="00FD6C49">
        <w:rPr>
          <w:rStyle w:val="StyleUnderline"/>
          <w:rFonts w:asciiTheme="majorHAnsi" w:hAnsiTheme="majorHAnsi" w:cstheme="majorHAnsi"/>
          <w:highlight w:val="cyan"/>
        </w:rPr>
        <w:t>for all</w:t>
      </w:r>
      <w:r w:rsidRPr="00FD6C49">
        <w:rPr>
          <w:rStyle w:val="StyleUnderline"/>
          <w:rFonts w:asciiTheme="majorHAnsi" w:hAnsiTheme="majorHAnsi" w:cstheme="majorHAnsi"/>
        </w:rPr>
        <w:t xml:space="preserve"> people</w:t>
      </w:r>
      <w:r w:rsidRPr="00FD6C49">
        <w:rPr>
          <w:rFonts w:asciiTheme="majorHAnsi" w:hAnsiTheme="majorHAnsi" w:cstheme="majorHAnsi"/>
        </w:rPr>
        <w:t>."</w:t>
      </w:r>
    </w:p>
    <w:p w14:paraId="2A7E0A8F" w14:textId="77777777" w:rsidR="00734185" w:rsidRPr="00FD6C49" w:rsidRDefault="00734185" w:rsidP="00734185">
      <w:pPr>
        <w:rPr>
          <w:rFonts w:asciiTheme="majorHAnsi" w:hAnsiTheme="majorHAnsi" w:cstheme="majorHAnsi"/>
        </w:rPr>
      </w:pPr>
      <w:r w:rsidRPr="00FD6C49">
        <w:rPr>
          <w:rFonts w:asciiTheme="majorHAnsi" w:hAnsiTheme="majorHAnsi" w:cstheme="majorHAnsi"/>
        </w:rPr>
        <w:t xml:space="preserve">And in June 2017, </w:t>
      </w:r>
      <w:r w:rsidRPr="00FD6C49">
        <w:rPr>
          <w:rStyle w:val="StyleUnderline"/>
          <w:rFonts w:asciiTheme="majorHAnsi" w:hAnsiTheme="majorHAnsi" w:cstheme="majorHAnsi"/>
        </w:rPr>
        <w:t>thousands of activists from diverse constituencies are descending</w:t>
      </w:r>
      <w:r w:rsidRPr="00FD6C49">
        <w:rPr>
          <w:rFonts w:asciiTheme="majorHAnsi" w:hAnsiTheme="majorHAnsi" w:cstheme="majorHAnsi"/>
        </w:rPr>
        <w:t xml:space="preserve"> on Chicago </w:t>
      </w:r>
      <w:r w:rsidRPr="00FD6C49">
        <w:rPr>
          <w:rStyle w:val="StyleUnderline"/>
          <w:rFonts w:asciiTheme="majorHAnsi" w:hAnsiTheme="majorHAnsi" w:cstheme="majorHAnsi"/>
        </w:rPr>
        <w:t>for the second annual People's Summit</w:t>
      </w:r>
      <w:r w:rsidRPr="00FD6C49">
        <w:rPr>
          <w:rFonts w:asciiTheme="majorHAnsi" w:hAnsiTheme="majorHAnsi" w:cstheme="majorHAnsi"/>
        </w:rPr>
        <w:t xml:space="preserve">, organized by National Nurses United, to continue hashing out a broad-based "People's Agenda." </w:t>
      </w:r>
      <w:r w:rsidRPr="00FD6C49">
        <w:rPr>
          <w:rStyle w:val="StyleUnderline"/>
          <w:rFonts w:asciiTheme="majorHAnsi" w:hAnsiTheme="majorHAnsi" w:cstheme="majorHAnsi"/>
        </w:rPr>
        <w:t>Several similar state-level convergences are also under way</w:t>
      </w:r>
      <w:r w:rsidRPr="00FD6C49">
        <w:rPr>
          <w:rFonts w:asciiTheme="majorHAnsi" w:hAnsiTheme="majorHAnsi" w:cstheme="majorHAnsi"/>
        </w:rPr>
        <w:t xml:space="preserve">, in Michigan as well as North Carolina, where "Moral Mondays" have been bringing movements together for several years. As one of its founders, Reverend William Barber, has said, "You have to build a movement, not a moment ... I believe </w:t>
      </w:r>
      <w:r w:rsidRPr="00FD6C49">
        <w:rPr>
          <w:rStyle w:val="StyleUnderline"/>
          <w:rFonts w:asciiTheme="majorHAnsi" w:hAnsiTheme="majorHAnsi" w:cstheme="majorHAnsi"/>
        </w:rPr>
        <w:t xml:space="preserve">all these movements--Moral Mondays, Fight for $15, </w:t>
      </w:r>
      <w:r w:rsidRPr="00FD6C49">
        <w:rPr>
          <w:rStyle w:val="Emphasis"/>
          <w:rFonts w:asciiTheme="majorHAnsi" w:hAnsiTheme="majorHAnsi" w:cstheme="majorHAnsi"/>
        </w:rPr>
        <w:t>B</w:t>
      </w:r>
      <w:r w:rsidRPr="00FD6C49">
        <w:rPr>
          <w:rFonts w:asciiTheme="majorHAnsi" w:hAnsiTheme="majorHAnsi" w:cstheme="majorHAnsi"/>
        </w:rPr>
        <w:t xml:space="preserve">lack </w:t>
      </w:r>
      <w:r w:rsidRPr="00FD6C49">
        <w:rPr>
          <w:rStyle w:val="Emphasis"/>
          <w:rFonts w:asciiTheme="majorHAnsi" w:hAnsiTheme="majorHAnsi" w:cstheme="majorHAnsi"/>
        </w:rPr>
        <w:t>L</w:t>
      </w:r>
      <w:r w:rsidRPr="00FD6C49">
        <w:rPr>
          <w:rFonts w:asciiTheme="majorHAnsi" w:hAnsiTheme="majorHAnsi" w:cstheme="majorHAnsi"/>
        </w:rPr>
        <w:t xml:space="preserve">ives </w:t>
      </w:r>
      <w:r w:rsidRPr="00FD6C49">
        <w:rPr>
          <w:rStyle w:val="Emphasis"/>
          <w:rFonts w:asciiTheme="majorHAnsi" w:hAnsiTheme="majorHAnsi" w:cstheme="majorHAnsi"/>
        </w:rPr>
        <w:t>M</w:t>
      </w:r>
      <w:r w:rsidRPr="00FD6C49">
        <w:rPr>
          <w:rFonts w:asciiTheme="majorHAnsi" w:hAnsiTheme="majorHAnsi" w:cstheme="majorHAnsi"/>
        </w:rPr>
        <w:t xml:space="preserve">atter </w:t>
      </w:r>
      <w:r w:rsidRPr="00FD6C49">
        <w:rPr>
          <w:rStyle w:val="StyleUnderline"/>
          <w:rFonts w:asciiTheme="majorHAnsi" w:hAnsiTheme="majorHAnsi" w:cstheme="majorHAnsi"/>
        </w:rPr>
        <w:t>are signs of hope that people are going to stand up and not stand down</w:t>
      </w:r>
      <w:r w:rsidRPr="00FD6C49">
        <w:rPr>
          <w:rFonts w:asciiTheme="majorHAnsi" w:hAnsiTheme="majorHAnsi" w:cstheme="majorHAnsi"/>
        </w:rPr>
        <w:t>."</w:t>
      </w:r>
    </w:p>
    <w:p w14:paraId="4067D5C8" w14:textId="77777777" w:rsidR="00734185" w:rsidRDefault="00734185" w:rsidP="00734185">
      <w:pPr>
        <w:rPr>
          <w:rFonts w:asciiTheme="majorHAnsi" w:hAnsiTheme="majorHAnsi" w:cstheme="majorHAnsi"/>
        </w:rPr>
      </w:pPr>
      <w:r w:rsidRPr="00FD6C49">
        <w:rPr>
          <w:rFonts w:asciiTheme="majorHAnsi" w:hAnsiTheme="majorHAnsi" w:cstheme="majorHAnsi"/>
        </w:rPr>
        <w:t xml:space="preserve">As it has in Canada, </w:t>
      </w:r>
      <w:r w:rsidRPr="00FD6C49">
        <w:rPr>
          <w:rStyle w:val="StyleUnderline"/>
          <w:rFonts w:asciiTheme="majorHAnsi" w:hAnsiTheme="majorHAnsi" w:cstheme="majorHAnsi"/>
          <w:highlight w:val="cyan"/>
        </w:rPr>
        <w:t xml:space="preserve">the </w:t>
      </w:r>
      <w:r w:rsidRPr="00FD6C49">
        <w:rPr>
          <w:rStyle w:val="Emphasis"/>
          <w:rFonts w:asciiTheme="majorHAnsi" w:hAnsiTheme="majorHAnsi" w:cstheme="majorHAnsi"/>
          <w:highlight w:val="cyan"/>
        </w:rPr>
        <w:t>climate crisis</w:t>
      </w:r>
      <w:r w:rsidRPr="00FD6C49">
        <w:rPr>
          <w:rStyle w:val="StyleUnderline"/>
          <w:rFonts w:asciiTheme="majorHAnsi" w:hAnsiTheme="majorHAnsi" w:cstheme="majorHAnsi"/>
        </w:rPr>
        <w:t xml:space="preserve"> is pushing us to </w:t>
      </w:r>
      <w:r w:rsidRPr="00FD6C49">
        <w:rPr>
          <w:rStyle w:val="StyleUnderline"/>
          <w:rFonts w:asciiTheme="majorHAnsi" w:hAnsiTheme="majorHAnsi" w:cstheme="majorHAnsi"/>
          <w:highlight w:val="cyan"/>
        </w:rPr>
        <w:t>put plans for</w:t>
      </w:r>
      <w:r w:rsidRPr="00FD6C49">
        <w:rPr>
          <w:rStyle w:val="StyleUnderline"/>
          <w:rFonts w:asciiTheme="majorHAnsi" w:hAnsiTheme="majorHAnsi" w:cstheme="majorHAnsi"/>
        </w:rPr>
        <w:t xml:space="preserve"> political </w:t>
      </w:r>
      <w:r w:rsidRPr="00FD6C49">
        <w:rPr>
          <w:rStyle w:val="StyleUnderline"/>
          <w:rFonts w:asciiTheme="majorHAnsi" w:hAnsiTheme="majorHAnsi" w:cstheme="majorHAnsi"/>
          <w:highlight w:val="cyan"/>
        </w:rPr>
        <w:t xml:space="preserve">transformation on a </w:t>
      </w:r>
      <w:r w:rsidRPr="00FD6C49">
        <w:rPr>
          <w:rStyle w:val="Emphasis"/>
          <w:rFonts w:asciiTheme="majorHAnsi" w:hAnsiTheme="majorHAnsi" w:cstheme="majorHAnsi"/>
          <w:highlight w:val="cyan"/>
        </w:rPr>
        <w:t>tight and unyielding deadline</w:t>
      </w:r>
      <w:r w:rsidRPr="00FD6C49">
        <w:rPr>
          <w:rStyle w:val="StyleUnderline"/>
          <w:rFonts w:asciiTheme="majorHAnsi" w:hAnsiTheme="majorHAnsi" w:cstheme="majorHAnsi"/>
          <w:highlight w:val="cyan"/>
        </w:rPr>
        <w:t>. A powerful and broad coalition</w:t>
      </w:r>
      <w:r w:rsidRPr="00FD6C49">
        <w:rPr>
          <w:rStyle w:val="StyleUnderline"/>
          <w:rFonts w:asciiTheme="majorHAnsi" w:hAnsiTheme="majorHAnsi" w:cstheme="majorHAnsi"/>
        </w:rPr>
        <w:t xml:space="preserve"> called New York Renews </w:t>
      </w:r>
      <w:r w:rsidRPr="00FD6C49">
        <w:rPr>
          <w:rStyle w:val="StyleUnderline"/>
          <w:rFonts w:asciiTheme="majorHAnsi" w:hAnsiTheme="majorHAnsi" w:cstheme="majorHAnsi"/>
          <w:highlight w:val="cyan"/>
        </w:rPr>
        <w:t>is pushing hard</w:t>
      </w:r>
      <w:r w:rsidRPr="00FD6C49">
        <w:rPr>
          <w:rStyle w:val="StyleUnderline"/>
          <w:rFonts w:asciiTheme="majorHAnsi" w:hAnsiTheme="majorHAnsi" w:cstheme="majorHAnsi"/>
        </w:rPr>
        <w:t xml:space="preserve"> for the state </w:t>
      </w:r>
      <w:r w:rsidRPr="00FD6C49">
        <w:rPr>
          <w:rStyle w:val="StyleUnderline"/>
          <w:rFonts w:asciiTheme="majorHAnsi" w:hAnsiTheme="majorHAnsi" w:cstheme="majorHAnsi"/>
          <w:highlight w:val="cyan"/>
        </w:rPr>
        <w:t>to transition</w:t>
      </w:r>
      <w:r w:rsidRPr="00FD6C49">
        <w:rPr>
          <w:rStyle w:val="StyleUnderline"/>
          <w:rFonts w:asciiTheme="majorHAnsi" w:hAnsiTheme="majorHAnsi" w:cstheme="majorHAnsi"/>
        </w:rPr>
        <w:t xml:space="preserve"> entirely </w:t>
      </w:r>
      <w:r w:rsidRPr="00FD6C49">
        <w:rPr>
          <w:rStyle w:val="StyleUnderline"/>
          <w:rFonts w:asciiTheme="majorHAnsi" w:hAnsiTheme="majorHAnsi" w:cstheme="majorHAnsi"/>
          <w:highlight w:val="cyan"/>
        </w:rPr>
        <w:t>to renewable energy</w:t>
      </w:r>
      <w:r w:rsidRPr="00FD6C49">
        <w:rPr>
          <w:rFonts w:asciiTheme="majorHAnsi" w:hAnsiTheme="majorHAnsi" w:cstheme="majorHAnsi"/>
        </w:rPr>
        <w:t xml:space="preserve"> </w:t>
      </w:r>
    </w:p>
    <w:p w14:paraId="6A813E95" w14:textId="77777777" w:rsidR="00734185" w:rsidRDefault="00734185" w:rsidP="00734185">
      <w:pPr>
        <w:rPr>
          <w:rFonts w:asciiTheme="majorHAnsi" w:hAnsiTheme="majorHAnsi" w:cstheme="majorHAnsi"/>
        </w:rPr>
      </w:pPr>
    </w:p>
    <w:p w14:paraId="7B4ACDAA" w14:textId="77777777" w:rsidR="00734185" w:rsidRPr="00FD6C49" w:rsidRDefault="00734185" w:rsidP="00734185">
      <w:pPr>
        <w:rPr>
          <w:rFonts w:asciiTheme="majorHAnsi" w:hAnsiTheme="majorHAnsi" w:cstheme="majorHAnsi"/>
        </w:rPr>
      </w:pPr>
      <w:r w:rsidRPr="00FD6C49">
        <w:rPr>
          <w:rFonts w:asciiTheme="majorHAnsi" w:hAnsiTheme="majorHAnsi" w:cstheme="majorHAnsi"/>
        </w:rPr>
        <w:t xml:space="preserve">by 2050. </w:t>
      </w:r>
      <w:r w:rsidRPr="00FD6C49">
        <w:rPr>
          <w:rStyle w:val="StyleUnderline"/>
          <w:rFonts w:asciiTheme="majorHAnsi" w:hAnsiTheme="majorHAnsi" w:cstheme="majorHAnsi"/>
          <w:highlight w:val="cyan"/>
        </w:rPr>
        <w:t>If more</w:t>
      </w:r>
      <w:r w:rsidRPr="00FD6C49">
        <w:rPr>
          <w:rStyle w:val="StyleUnderline"/>
          <w:rFonts w:asciiTheme="majorHAnsi" w:hAnsiTheme="majorHAnsi" w:cstheme="majorHAnsi"/>
        </w:rPr>
        <w:t xml:space="preserve"> US states </w:t>
      </w:r>
      <w:r w:rsidRPr="00FD6C49">
        <w:rPr>
          <w:rStyle w:val="StyleUnderline"/>
          <w:rFonts w:asciiTheme="majorHAnsi" w:hAnsiTheme="majorHAnsi" w:cstheme="majorHAnsi"/>
          <w:highlight w:val="cyan"/>
        </w:rPr>
        <w:t>adopt these</w:t>
      </w:r>
      <w:r w:rsidRPr="00FD6C49">
        <w:rPr>
          <w:rFonts w:asciiTheme="majorHAnsi" w:hAnsiTheme="majorHAnsi" w:cstheme="majorHAnsi"/>
        </w:rPr>
        <w:t xml:space="preserve"> kinds of ambitious </w:t>
      </w:r>
      <w:r w:rsidRPr="00FD6C49">
        <w:rPr>
          <w:rStyle w:val="StyleUnderline"/>
          <w:rFonts w:asciiTheme="majorHAnsi" w:hAnsiTheme="majorHAnsi" w:cstheme="majorHAnsi"/>
          <w:highlight w:val="cyan"/>
        </w:rPr>
        <w:t>targets</w:t>
      </w:r>
      <w:r w:rsidRPr="00FD6C49">
        <w:rPr>
          <w:rFonts w:asciiTheme="majorHAnsi" w:hAnsiTheme="majorHAnsi" w:cstheme="majorHAnsi"/>
        </w:rPr>
        <w:t xml:space="preserve">, and other countries do the same (Sweden, for instance, has a target of carbon neutrality by 2045), </w:t>
      </w:r>
      <w:r w:rsidRPr="00FD6C49">
        <w:rPr>
          <w:rStyle w:val="StyleUnderline"/>
          <w:rFonts w:asciiTheme="majorHAnsi" w:hAnsiTheme="majorHAnsi" w:cstheme="majorHAnsi"/>
        </w:rPr>
        <w:t>then</w:t>
      </w:r>
      <w:r w:rsidRPr="00FD6C49">
        <w:rPr>
          <w:rFonts w:asciiTheme="majorHAnsi" w:hAnsiTheme="majorHAnsi" w:cstheme="majorHAnsi"/>
        </w:rPr>
        <w:t xml:space="preserve"> [END PAGE 255] </w:t>
      </w:r>
      <w:r w:rsidRPr="00FD6C49">
        <w:rPr>
          <w:rStyle w:val="StyleUnderline"/>
          <w:rFonts w:asciiTheme="majorHAnsi" w:hAnsiTheme="majorHAnsi" w:cstheme="majorHAnsi"/>
          <w:highlight w:val="cyan"/>
        </w:rPr>
        <w:t>Trump</w:t>
      </w:r>
      <w:r w:rsidRPr="00FD6C49">
        <w:rPr>
          <w:rFonts w:asciiTheme="majorHAnsi" w:hAnsiTheme="majorHAnsi" w:cstheme="majorHAnsi"/>
        </w:rPr>
        <w:t xml:space="preserve"> and Tillerson</w:t>
      </w:r>
      <w:r w:rsidRPr="00FD6C49">
        <w:rPr>
          <w:rStyle w:val="StyleUnderline"/>
          <w:rFonts w:asciiTheme="majorHAnsi" w:hAnsiTheme="majorHAnsi" w:cstheme="majorHAnsi"/>
          <w:highlight w:val="cyan"/>
        </w:rPr>
        <w:t>'s</w:t>
      </w:r>
      <w:r w:rsidRPr="00FD6C49">
        <w:rPr>
          <w:rStyle w:val="StyleUnderline"/>
          <w:rFonts w:asciiTheme="majorHAnsi" w:hAnsiTheme="majorHAnsi" w:cstheme="majorHAnsi"/>
        </w:rPr>
        <w:t xml:space="preserve"> most nefarious </w:t>
      </w:r>
      <w:r w:rsidRPr="00FD6C49">
        <w:rPr>
          <w:rStyle w:val="StyleUnderline"/>
          <w:rFonts w:asciiTheme="majorHAnsi" w:hAnsiTheme="majorHAnsi" w:cstheme="majorHAnsi"/>
          <w:highlight w:val="cyan"/>
        </w:rPr>
        <w:t>efforts may be insufficient</w:t>
      </w:r>
      <w:r w:rsidRPr="00FD6C49">
        <w:rPr>
          <w:rStyle w:val="StyleUnderline"/>
          <w:rFonts w:asciiTheme="majorHAnsi" w:hAnsiTheme="majorHAnsi" w:cstheme="majorHAnsi"/>
        </w:rPr>
        <w:t xml:space="preserve"> to tip the planet into climate chaos</w:t>
      </w:r>
      <w:r w:rsidRPr="00FD6C49">
        <w:rPr>
          <w:rFonts w:asciiTheme="majorHAnsi" w:hAnsiTheme="majorHAnsi" w:cstheme="majorHAnsi"/>
        </w:rPr>
        <w:t>.</w:t>
      </w:r>
    </w:p>
    <w:p w14:paraId="7FC0F667" w14:textId="77777777" w:rsidR="00734185" w:rsidRPr="00FD6C49" w:rsidRDefault="00734185" w:rsidP="00734185">
      <w:pPr>
        <w:rPr>
          <w:rFonts w:asciiTheme="majorHAnsi" w:hAnsiTheme="majorHAnsi" w:cstheme="majorHAnsi"/>
        </w:rPr>
      </w:pPr>
      <w:r w:rsidRPr="00FD6C49">
        <w:rPr>
          <w:rStyle w:val="StyleUnderline"/>
          <w:rFonts w:asciiTheme="majorHAnsi" w:hAnsiTheme="majorHAnsi" w:cstheme="majorHAnsi"/>
          <w:highlight w:val="cyan"/>
        </w:rPr>
        <w:t>It's</w:t>
      </w:r>
      <w:r w:rsidRPr="00FD6C49">
        <w:rPr>
          <w:rStyle w:val="StyleUnderline"/>
          <w:rFonts w:asciiTheme="majorHAnsi" w:hAnsiTheme="majorHAnsi" w:cstheme="majorHAnsi"/>
        </w:rPr>
        <w:t xml:space="preserve"> becoming </w:t>
      </w:r>
      <w:r w:rsidRPr="00FD6C49">
        <w:rPr>
          <w:rStyle w:val="StyleUnderline"/>
          <w:rFonts w:asciiTheme="majorHAnsi" w:hAnsiTheme="majorHAnsi" w:cstheme="majorHAnsi"/>
          <w:highlight w:val="cyan"/>
        </w:rPr>
        <w:t xml:space="preserve">possible to see a </w:t>
      </w:r>
      <w:r w:rsidRPr="00FD6C49">
        <w:rPr>
          <w:rStyle w:val="Emphasis"/>
          <w:rFonts w:asciiTheme="majorHAnsi" w:hAnsiTheme="majorHAnsi" w:cstheme="majorHAnsi"/>
          <w:highlight w:val="cyan"/>
        </w:rPr>
        <w:t>genuine path</w:t>
      </w:r>
      <w:r w:rsidRPr="00FD6C49">
        <w:rPr>
          <w:rStyle w:val="StyleUnderline"/>
          <w:rFonts w:asciiTheme="majorHAnsi" w:hAnsiTheme="majorHAnsi" w:cstheme="majorHAnsi"/>
          <w:highlight w:val="cyan"/>
        </w:rPr>
        <w:t xml:space="preserve"> forward-</w:t>
      </w:r>
      <w:r w:rsidRPr="00FD6C49">
        <w:rPr>
          <w:rStyle w:val="Emphasis"/>
          <w:rFonts w:asciiTheme="majorHAnsi" w:hAnsiTheme="majorHAnsi" w:cstheme="majorHAnsi"/>
          <w:highlight w:val="cyan"/>
        </w:rPr>
        <w:t>new political formations</w:t>
      </w:r>
      <w:r w:rsidRPr="00FD6C49">
        <w:rPr>
          <w:rStyle w:val="StyleUnderline"/>
          <w:rFonts w:asciiTheme="majorHAnsi" w:hAnsiTheme="majorHAnsi" w:cstheme="majorHAnsi"/>
          <w:highlight w:val="cyan"/>
        </w:rPr>
        <w:t xml:space="preserve"> that</w:t>
      </w:r>
      <w:r w:rsidRPr="00FD6C49">
        <w:rPr>
          <w:rFonts w:asciiTheme="majorHAnsi" w:hAnsiTheme="majorHAnsi" w:cstheme="majorHAnsi"/>
          <w:highlight w:val="cyan"/>
        </w:rPr>
        <w:t>,</w:t>
      </w:r>
      <w:r w:rsidRPr="00FD6C49">
        <w:rPr>
          <w:rFonts w:asciiTheme="majorHAnsi" w:hAnsiTheme="majorHAnsi" w:cstheme="majorHAnsi"/>
        </w:rPr>
        <w:t xml:space="preserve"> from their inception, </w:t>
      </w:r>
      <w:r w:rsidRPr="00FD6C49">
        <w:rPr>
          <w:rStyle w:val="StyleUnderline"/>
          <w:rFonts w:asciiTheme="majorHAnsi" w:hAnsiTheme="majorHAnsi" w:cstheme="majorHAnsi"/>
        </w:rPr>
        <w:t xml:space="preserve">will </w:t>
      </w:r>
      <w:r w:rsidRPr="00FD6C49">
        <w:rPr>
          <w:rStyle w:val="StyleUnderline"/>
          <w:rFonts w:asciiTheme="majorHAnsi" w:hAnsiTheme="majorHAnsi" w:cstheme="majorHAnsi"/>
          <w:highlight w:val="cyan"/>
        </w:rPr>
        <w:t xml:space="preserve">marry the fight for economic fairness with a </w:t>
      </w:r>
      <w:r w:rsidRPr="00FD6C49">
        <w:rPr>
          <w:rStyle w:val="Emphasis"/>
          <w:rFonts w:asciiTheme="majorHAnsi" w:hAnsiTheme="majorHAnsi" w:cstheme="majorHAnsi"/>
          <w:highlight w:val="cyan"/>
        </w:rPr>
        <w:t>deep analysis</w:t>
      </w:r>
      <w:r w:rsidRPr="00FD6C49">
        <w:rPr>
          <w:rStyle w:val="StyleUnderline"/>
          <w:rFonts w:asciiTheme="majorHAnsi" w:hAnsiTheme="majorHAnsi" w:cstheme="majorHAnsi"/>
          <w:highlight w:val="cyan"/>
        </w:rPr>
        <w:t xml:space="preserve"> of</w:t>
      </w:r>
      <w:r w:rsidRPr="00FD6C49">
        <w:rPr>
          <w:rStyle w:val="StyleUnderline"/>
          <w:rFonts w:asciiTheme="majorHAnsi" w:hAnsiTheme="majorHAnsi" w:cstheme="majorHAnsi"/>
        </w:rPr>
        <w:t xml:space="preserve"> how </w:t>
      </w:r>
      <w:r w:rsidRPr="00FD6C49">
        <w:rPr>
          <w:rStyle w:val="StyleUnderline"/>
          <w:rFonts w:asciiTheme="majorHAnsi" w:hAnsiTheme="majorHAnsi" w:cstheme="majorHAnsi"/>
          <w:highlight w:val="cyan"/>
        </w:rPr>
        <w:t>racism and misogyny</w:t>
      </w:r>
      <w:r w:rsidRPr="00FD6C49">
        <w:rPr>
          <w:rStyle w:val="StyleUnderline"/>
          <w:rFonts w:asciiTheme="majorHAnsi" w:hAnsiTheme="majorHAnsi" w:cstheme="majorHAnsi"/>
        </w:rPr>
        <w:t xml:space="preserve"> are used as potent tools to enforce a system that further enriches the already obscenely wealthy on the backs of both people and the planet</w:t>
      </w:r>
      <w:r w:rsidRPr="00FD6C49">
        <w:rPr>
          <w:rFonts w:asciiTheme="majorHAnsi" w:hAnsiTheme="majorHAnsi" w:cstheme="majorHAnsi"/>
        </w:rPr>
        <w:t xml:space="preserve">. </w:t>
      </w:r>
      <w:r w:rsidRPr="00FD6C49">
        <w:rPr>
          <w:rStyle w:val="StyleUnderline"/>
          <w:rFonts w:asciiTheme="majorHAnsi" w:hAnsiTheme="majorHAnsi" w:cstheme="majorHAnsi"/>
          <w:highlight w:val="cyan"/>
        </w:rPr>
        <w:t>Formations</w:t>
      </w:r>
      <w:r w:rsidRPr="00FD6C49">
        <w:rPr>
          <w:rStyle w:val="StyleUnderline"/>
          <w:rFonts w:asciiTheme="majorHAnsi" w:hAnsiTheme="majorHAnsi" w:cstheme="majorHAnsi"/>
        </w:rPr>
        <w:t xml:space="preserve"> that </w:t>
      </w:r>
      <w:r w:rsidRPr="00FD6C49">
        <w:rPr>
          <w:rStyle w:val="StyleUnderline"/>
          <w:rFonts w:asciiTheme="majorHAnsi" w:hAnsiTheme="majorHAnsi" w:cstheme="majorHAnsi"/>
          <w:highlight w:val="cyan"/>
        </w:rPr>
        <w:t>could become home to</w:t>
      </w:r>
      <w:r w:rsidRPr="00FD6C49">
        <w:rPr>
          <w:rStyle w:val="StyleUnderline"/>
          <w:rFonts w:asciiTheme="majorHAnsi" w:hAnsiTheme="majorHAnsi" w:cstheme="majorHAnsi"/>
        </w:rPr>
        <w:t xml:space="preserve"> the </w:t>
      </w:r>
      <w:r w:rsidRPr="00FD6C49">
        <w:rPr>
          <w:rStyle w:val="StyleUnderline"/>
          <w:rFonts w:asciiTheme="majorHAnsi" w:hAnsiTheme="majorHAnsi" w:cstheme="majorHAnsi"/>
          <w:highlight w:val="cyan"/>
        </w:rPr>
        <w:t>millions</w:t>
      </w:r>
      <w:r w:rsidRPr="00FD6C49">
        <w:rPr>
          <w:rStyle w:val="StyleUnderline"/>
          <w:rFonts w:asciiTheme="majorHAnsi" w:hAnsiTheme="majorHAnsi" w:cstheme="majorHAnsi"/>
        </w:rPr>
        <w:t xml:space="preserve"> of people who are </w:t>
      </w:r>
      <w:r w:rsidRPr="00FD6C49">
        <w:rPr>
          <w:rStyle w:val="StyleUnderline"/>
          <w:rFonts w:asciiTheme="majorHAnsi" w:hAnsiTheme="majorHAnsi" w:cstheme="majorHAnsi"/>
          <w:highlight w:val="cyan"/>
        </w:rPr>
        <w:t>engaging in activism and organizing</w:t>
      </w:r>
      <w:r w:rsidRPr="00FD6C49">
        <w:rPr>
          <w:rStyle w:val="StyleUnderline"/>
          <w:rFonts w:asciiTheme="majorHAnsi" w:hAnsiTheme="majorHAnsi" w:cstheme="majorHAnsi"/>
        </w:rPr>
        <w:t xml:space="preserve"> for the first time, </w:t>
      </w:r>
      <w:r w:rsidRPr="00FD6C49">
        <w:rPr>
          <w:rStyle w:val="StyleUnderline"/>
          <w:rFonts w:asciiTheme="majorHAnsi" w:hAnsiTheme="majorHAnsi" w:cstheme="majorHAnsi"/>
          <w:highlight w:val="cyan"/>
        </w:rPr>
        <w:t xml:space="preserve">knitting together a multiracial and intergenerational coalition </w:t>
      </w:r>
      <w:r w:rsidRPr="00FD6C49">
        <w:rPr>
          <w:rStyle w:val="Emphasis"/>
          <w:rFonts w:asciiTheme="majorHAnsi" w:hAnsiTheme="majorHAnsi" w:cstheme="majorHAnsi"/>
          <w:highlight w:val="cyan"/>
        </w:rPr>
        <w:t>bound by a common transformational project</w:t>
      </w:r>
      <w:r w:rsidRPr="00FD6C49">
        <w:rPr>
          <w:rFonts w:asciiTheme="majorHAnsi" w:hAnsiTheme="majorHAnsi" w:cstheme="majorHAnsi"/>
        </w:rPr>
        <w:t>.</w:t>
      </w:r>
    </w:p>
    <w:p w14:paraId="28B9D32B" w14:textId="77777777" w:rsidR="00734185" w:rsidRPr="00FD6C49" w:rsidRDefault="00734185" w:rsidP="00734185">
      <w:pPr>
        <w:rPr>
          <w:rFonts w:asciiTheme="majorHAnsi" w:hAnsiTheme="majorHAnsi" w:cstheme="majorHAnsi"/>
        </w:rPr>
      </w:pPr>
      <w:r w:rsidRPr="00FD6C49">
        <w:rPr>
          <w:rFonts w:asciiTheme="majorHAnsi" w:hAnsiTheme="majorHAnsi" w:cstheme="majorHAnsi"/>
        </w:rPr>
        <w:t xml:space="preserve">The plans that are taking shape for defeating Trumpism wherever we live go well beyond finding a progressive savior to run for office and then offering that person our blind support. Instead, </w:t>
      </w:r>
      <w:r w:rsidRPr="00FD6C49">
        <w:rPr>
          <w:rStyle w:val="StyleUnderline"/>
          <w:rFonts w:asciiTheme="majorHAnsi" w:hAnsiTheme="majorHAnsi" w:cstheme="majorHAnsi"/>
        </w:rPr>
        <w:t>communities and movements are uniting to lay out the core policies that politicians who want their support must endorse</w:t>
      </w:r>
      <w:r w:rsidRPr="00FD6C49">
        <w:rPr>
          <w:rFonts w:asciiTheme="majorHAnsi" w:hAnsiTheme="majorHAnsi" w:cstheme="majorHAnsi"/>
        </w:rPr>
        <w:t>.</w:t>
      </w:r>
    </w:p>
    <w:p w14:paraId="7BE6D4EF" w14:textId="77777777" w:rsidR="00734185" w:rsidRPr="00FE1832" w:rsidRDefault="00734185" w:rsidP="00734185">
      <w:pPr>
        <w:rPr>
          <w:rFonts w:asciiTheme="majorHAnsi" w:hAnsiTheme="majorHAnsi" w:cstheme="majorHAnsi"/>
        </w:rPr>
      </w:pPr>
      <w:r w:rsidRPr="00FD6C49">
        <w:rPr>
          <w:rStyle w:val="StyleUnderline"/>
          <w:rFonts w:asciiTheme="majorHAnsi" w:hAnsiTheme="majorHAnsi" w:cstheme="majorHAnsi"/>
          <w:highlight w:val="cyan"/>
        </w:rPr>
        <w:lastRenderedPageBreak/>
        <w:t>The people's platforms are starting to lead-and</w:t>
      </w:r>
      <w:r w:rsidRPr="00FD6C49">
        <w:rPr>
          <w:rStyle w:val="StyleUnderline"/>
          <w:rFonts w:asciiTheme="majorHAnsi" w:hAnsiTheme="majorHAnsi" w:cstheme="majorHAnsi"/>
        </w:rPr>
        <w:t xml:space="preserve"> the </w:t>
      </w:r>
      <w:r w:rsidRPr="00FD6C49">
        <w:rPr>
          <w:rStyle w:val="Emphasis"/>
          <w:rFonts w:asciiTheme="majorHAnsi" w:hAnsiTheme="majorHAnsi" w:cstheme="majorHAnsi"/>
          <w:highlight w:val="cyan"/>
        </w:rPr>
        <w:t>politicians will have to follow</w:t>
      </w:r>
      <w:r w:rsidRPr="00FD6C49">
        <w:rPr>
          <w:rFonts w:asciiTheme="majorHAnsi" w:hAnsiTheme="majorHAnsi" w:cstheme="majorHAnsi"/>
        </w:rPr>
        <w:t>.</w:t>
      </w:r>
    </w:p>
    <w:p w14:paraId="6183DD7E" w14:textId="77777777" w:rsidR="00734185" w:rsidRPr="00F601E6" w:rsidRDefault="00734185" w:rsidP="00734185"/>
    <w:p w14:paraId="35A49723" w14:textId="77777777" w:rsidR="00734185" w:rsidRPr="00734185" w:rsidRDefault="00734185" w:rsidP="00734185"/>
    <w:sectPr w:rsidR="00734185" w:rsidRPr="00734185"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B1D2049"/>
    <w:multiLevelType w:val="hybridMultilevel"/>
    <w:tmpl w:val="AED0F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2F42C9"/>
    <w:multiLevelType w:val="hybridMultilevel"/>
    <w:tmpl w:val="6F3A7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0C352A"/>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C352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443B"/>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4185"/>
    <w:rsid w:val="007374A1"/>
    <w:rsid w:val="00752712"/>
    <w:rsid w:val="00753A84"/>
    <w:rsid w:val="007609F6"/>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7F36C9"/>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74E5AD"/>
  <w14:defaultImageDpi w14:val="300"/>
  <w15:docId w15:val="{372A19FF-996B-094E-BE58-125013559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734185"/>
    <w:pPr>
      <w:spacing w:after="160" w:line="259" w:lineRule="auto"/>
    </w:pPr>
    <w:rPr>
      <w:rFonts w:ascii="Arial" w:hAnsi="Arial" w:cs="Arial"/>
      <w:sz w:val="22"/>
    </w:rPr>
  </w:style>
  <w:style w:type="paragraph" w:styleId="Heading1">
    <w:name w:val="heading 1"/>
    <w:aliases w:val="Pocket"/>
    <w:basedOn w:val="Normal"/>
    <w:next w:val="Normal"/>
    <w:link w:val="Heading1Char"/>
    <w:uiPriority w:val="9"/>
    <w:qFormat/>
    <w:rsid w:val="0073418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734185"/>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No Underline,Char Char Char Char Char Char Char,Text 7,Heading 3 Char Char,Char,Tags v 2,3: Cite,Char1,Underlines,Heading 3 Char3,Tag Char Char,Bold Cite,Cite 1,Read Char,Foldover,Heading 2 Char Char Char Char,foldover,no, Char Char,Cha"/>
    <w:basedOn w:val="Normal"/>
    <w:next w:val="Normal"/>
    <w:link w:val="Heading3Char"/>
    <w:uiPriority w:val="9"/>
    <w:unhideWhenUsed/>
    <w:qFormat/>
    <w:rsid w:val="00734185"/>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small text,body,heading 2,Heading 2 Char2 Char,Heading 2 Char1 Char Char, Ch,Ch,No Spacing4,No Spacing21,CD - Cite,no read,No Spacing211,No Spacing12,No Spacing2111,No Spacing11111,ta,No Spacing111111,small space,TAG,Ta"/>
    <w:basedOn w:val="Normal"/>
    <w:next w:val="Normal"/>
    <w:link w:val="Heading4Char"/>
    <w:uiPriority w:val="9"/>
    <w:unhideWhenUsed/>
    <w:qFormat/>
    <w:rsid w:val="00734185"/>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73418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34185"/>
  </w:style>
  <w:style w:type="character" w:customStyle="1" w:styleId="Heading1Char">
    <w:name w:val="Heading 1 Char"/>
    <w:aliases w:val="Pocket Char"/>
    <w:basedOn w:val="DefaultParagraphFont"/>
    <w:link w:val="Heading1"/>
    <w:uiPriority w:val="9"/>
    <w:rsid w:val="00734185"/>
    <w:rPr>
      <w:rFonts w:ascii="Arial" w:eastAsiaTheme="majorEastAsia" w:hAnsi="Arial" w:cstheme="majorBidi"/>
      <w:b/>
      <w:bCs/>
      <w:sz w:val="52"/>
      <w:szCs w:val="32"/>
    </w:rPr>
  </w:style>
  <w:style w:type="character" w:customStyle="1" w:styleId="Heading2Char">
    <w:name w:val="Heading 2 Char"/>
    <w:aliases w:val="Hat Char"/>
    <w:basedOn w:val="DefaultParagraphFont"/>
    <w:link w:val="Heading2"/>
    <w:uiPriority w:val="9"/>
    <w:rsid w:val="00734185"/>
    <w:rPr>
      <w:rFonts w:ascii="Arial" w:eastAsiaTheme="majorEastAsia" w:hAnsi="Arial" w:cstheme="majorBidi"/>
      <w:b/>
      <w:bCs/>
      <w:sz w:val="44"/>
      <w:szCs w:val="44"/>
      <w:u w:val="double"/>
    </w:rPr>
  </w:style>
  <w:style w:type="character" w:customStyle="1" w:styleId="Heading3Char">
    <w:name w:val="Heading 3 Char"/>
    <w:aliases w:val="Block Char,No Underline Char,Char Char Char Char Char Char Char Char,Text 7 Char,Heading 3 Char Char Char,Char Char,Tags v 2 Char,3: Cite Char,Char1 Char,Underlines Char,Heading 3 Char3 Char,Tag Char Char Char,Bold Cite Char,Cite 1 Char"/>
    <w:basedOn w:val="DefaultParagraphFont"/>
    <w:link w:val="Heading3"/>
    <w:uiPriority w:val="9"/>
    <w:rsid w:val="00734185"/>
    <w:rPr>
      <w:rFonts w:ascii="Arial" w:eastAsiaTheme="majorEastAsia" w:hAnsi="Arial" w:cstheme="majorBidi"/>
      <w:b/>
      <w:bCs/>
      <w:sz w:val="32"/>
      <w:szCs w:val="32"/>
      <w:u w:val="single"/>
    </w:rPr>
  </w:style>
  <w:style w:type="character" w:customStyle="1" w:styleId="Heading4Char">
    <w:name w:val="Heading 4 Char"/>
    <w:aliases w:val="Tag Char,Big card Char,Normal Tag Char,small text Char,body Char,heading 2 Char,Heading 2 Char2 Char Char,Heading 2 Char1 Char Char Char, Ch Char,Ch Char,No Spacing4 Char,No Spacing21 Char,CD - Cite Char,no read Char,No Spacing211 Char"/>
    <w:basedOn w:val="DefaultParagraphFont"/>
    <w:link w:val="Heading4"/>
    <w:uiPriority w:val="9"/>
    <w:rsid w:val="00734185"/>
    <w:rPr>
      <w:rFonts w:ascii="Arial" w:eastAsiaTheme="majorEastAsia" w:hAnsi="Arial"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734185"/>
    <w:rPr>
      <w:b/>
      <w:sz w:val="26"/>
      <w:u w:val="none"/>
    </w:rPr>
  </w:style>
  <w:style w:type="character" w:customStyle="1" w:styleId="StyleUnderline">
    <w:name w:val="Style Underline"/>
    <w:aliases w:val="Intense Emphasis,Underline,Style Bold Underline,Intense Emphasis1,apple-style-span + 6 pt,Bold,Kern at 16 pt,Intense Emphasis2,Underline Char,Title Char,HHeading 3 + 12 pt,Cards + Font: 12 pt Char,Style,Intense Emphasis111,ci,c,Bo,B,8.,S"/>
    <w:basedOn w:val="DefaultParagraphFont"/>
    <w:uiPriority w:val="1"/>
    <w:qFormat/>
    <w:rsid w:val="00734185"/>
    <w:rPr>
      <w:b w:val="0"/>
      <w:sz w:val="22"/>
      <w:u w:val="single"/>
    </w:rPr>
  </w:style>
  <w:style w:type="character" w:styleId="Emphasis">
    <w:name w:val="Emphasis"/>
    <w:aliases w:val="Bold Underline,Minimized,Highlighted,Evidence,minimized,tag2,Size 10,emphasis in card,CD Card,ED - Tag,Underlined,emphasis,Emphasis!!,small,Qualifications,bold underline,normal card text,Shrunk,qualifications in card,qualifications,Style1,Box,s"/>
    <w:basedOn w:val="DefaultParagraphFont"/>
    <w:link w:val="textbold"/>
    <w:uiPriority w:val="20"/>
    <w:qFormat/>
    <w:rsid w:val="00734185"/>
    <w:rPr>
      <w:rFonts w:ascii="Arial" w:hAnsi="Arial" w:cs="Arial"/>
      <w:b/>
      <w:i w:val="0"/>
      <w:iCs/>
      <w:sz w:val="22"/>
      <w:u w:val="single"/>
      <w:bdr w:val="single" w:sz="12" w:space="0" w:color="auto"/>
    </w:rPr>
  </w:style>
  <w:style w:type="character" w:styleId="FollowedHyperlink">
    <w:name w:val="FollowedHyperlink"/>
    <w:basedOn w:val="DefaultParagraphFont"/>
    <w:uiPriority w:val="99"/>
    <w:semiHidden/>
    <w:unhideWhenUsed/>
    <w:rsid w:val="00734185"/>
    <w:rPr>
      <w:color w:val="auto"/>
      <w:u w:val="none"/>
    </w:rPr>
  </w:style>
  <w:style w:type="character" w:styleId="Hyperlink">
    <w:name w:val="Hyperlink"/>
    <w:aliases w:val="heading 1 (block title),Important,Read,Internet Link,Card Text,Analytic Text,Internet link,Underline Char Char Char Char1,Heading 3 Char Char Char Char Char Char Char Char Char Char1,Char Char1,F2 - Heading 1 Char1,AHeading 1 Char1,Hat Char1,T"/>
    <w:basedOn w:val="DefaultParagraphFont"/>
    <w:uiPriority w:val="99"/>
    <w:unhideWhenUsed/>
    <w:rsid w:val="00734185"/>
    <w:rPr>
      <w:color w:val="auto"/>
      <w:u w:val="none"/>
    </w:rPr>
  </w:style>
  <w:style w:type="paragraph" w:styleId="DocumentMap">
    <w:name w:val="Document Map"/>
    <w:basedOn w:val="Normal"/>
    <w:link w:val="DocumentMapChar"/>
    <w:uiPriority w:val="99"/>
    <w:semiHidden/>
    <w:unhideWhenUsed/>
    <w:rsid w:val="0073418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34185"/>
    <w:rPr>
      <w:rFonts w:ascii="Lucida Grande" w:hAnsi="Lucida Grande" w:cs="Lucida Grande"/>
    </w:rPr>
  </w:style>
  <w:style w:type="paragraph" w:customStyle="1" w:styleId="textbold">
    <w:name w:val="text bold"/>
    <w:basedOn w:val="Normal"/>
    <w:link w:val="Emphasis"/>
    <w:autoRedefine/>
    <w:uiPriority w:val="20"/>
    <w:qFormat/>
    <w:rsid w:val="000C352A"/>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bdr w:val="single" w:sz="12" w:space="0" w:color="auto"/>
    </w:rPr>
  </w:style>
  <w:style w:type="paragraph" w:customStyle="1" w:styleId="Underline2">
    <w:name w:val="Underline2"/>
    <w:basedOn w:val="Normal"/>
    <w:link w:val="Underline2Char"/>
    <w:autoRedefine/>
    <w:uiPriority w:val="4"/>
    <w:qFormat/>
    <w:rsid w:val="000C352A"/>
    <w:rPr>
      <w:b/>
      <w:u w:val="single"/>
    </w:rPr>
  </w:style>
  <w:style w:type="character" w:customStyle="1" w:styleId="Underline2Char">
    <w:name w:val="Underline2 Char"/>
    <w:basedOn w:val="DefaultParagraphFont"/>
    <w:link w:val="Underline2"/>
    <w:uiPriority w:val="4"/>
    <w:rsid w:val="000C352A"/>
    <w:rPr>
      <w:rFonts w:ascii="Arial" w:hAnsi="Arial" w:cs="Arial"/>
      <w:b/>
      <w:sz w:val="22"/>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0C352A"/>
    <w:rPr>
      <w:sz w:val="22"/>
      <w:u w:val="single"/>
    </w:rPr>
  </w:style>
  <w:style w:type="paragraph" w:customStyle="1" w:styleId="card">
    <w:name w:val="card"/>
    <w:aliases w:val="Medium Grid 21,Card,Debate Text,No Spacing22,No Spacing3,No Spacing2,Read stuff,Tags,No Spacing11,No Spacing111,No Spacing31,No Spacing1121,No Spacing41,No Spacing111112,No Spacing112,Tag and Cite,nonunderlined,Dont use,Very Small Text,No Spacing1"/>
    <w:basedOn w:val="Normal"/>
    <w:next w:val="Normal"/>
    <w:uiPriority w:val="1"/>
    <w:qFormat/>
    <w:rsid w:val="000C352A"/>
    <w:pPr>
      <w:ind w:left="288" w:right="288"/>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www.jadaliyya.com/pages/index/23569/acts-and-omissions_framing-settler-colonialism-in-" TargetMode="External"/><Relationship Id="rId4" Type="http://schemas.openxmlformats.org/officeDocument/2006/relationships/customXml" Target="../customXml/item4.xml"/><Relationship Id="rId9" Type="http://schemas.openxmlformats.org/officeDocument/2006/relationships/hyperlink" Target="https://www.e-flux.com/journal/110/335739/inside-and-out-the-edges-to-critiqu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ugiampetruzzi/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51</Pages>
  <Words>23894</Words>
  <Characters>136202</Characters>
  <Application>Microsoft Office Word</Application>
  <DocSecurity>0</DocSecurity>
  <Lines>1135</Lines>
  <Paragraphs>319</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159777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Giampetruzzi, Eugenia</cp:lastModifiedBy>
  <cp:revision>2</cp:revision>
  <dcterms:created xsi:type="dcterms:W3CDTF">2021-10-11T15:13:00Z</dcterms:created>
  <dcterms:modified xsi:type="dcterms:W3CDTF">2021-10-11T15:13:00Z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